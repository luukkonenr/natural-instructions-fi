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6.839</w:t>
      </w:r>
    </w:p>
    <w:p>
      <w:r>
        <w:t xml:space="preserve">tarina: Jake ja Dan näkivät televisiossa Power Wheels -mainoksen. He olivat Jaken kotona. Jake juoksi ja kysyi äidiltään, saisiko hän sellaisen. Hänen äitinsä nauroi ja sanoi miettivänsä asiaa. Dan päätti kysyä äidiltään heti kotiin päästyään. valittu lause: He olivat Jaken kotona.</w:t>
      </w:r>
    </w:p>
    <w:p>
      <w:r>
        <w:rPr>
          <w:b/>
        </w:rPr>
        <w:t xml:space="preserve">Tulos</w:t>
      </w:r>
    </w:p>
    <w:p>
      <w:r>
        <w:t xml:space="preserve">Jake ja Dan olivat Jaken kotona &gt;Syyt/Mahdollisuudet&gt; Jake ja Dan näkivät televisiossa Power Wheels -mainoksen.</w:t>
      </w:r>
    </w:p>
    <w:p>
      <w:r>
        <w:rPr>
          <w:b/>
        </w:rPr>
        <w:t xml:space="preserve">Tulos</w:t>
      </w:r>
    </w:p>
    <w:p>
      <w:r>
        <w:t xml:space="preserve">Jake ja Dan ovat Jaken kotona &gt;Syyt/Mahdollistaa&gt; Jake ja Dan näkevät televisiomainoksen.</w:t>
      </w:r>
    </w:p>
    <w:p>
      <w:r>
        <w:rPr>
          <w:b/>
        </w:rPr>
        <w:t xml:space="preserve">Esimerkki 6.840</w:t>
      </w:r>
    </w:p>
    <w:p>
      <w:r>
        <w:t xml:space="preserve">tarina: Jenn halusi järjestää yllätysjuhlat Katelle. Hän lähetti salaa kutsut Katen ystäville. Hän tilasi ilmapalloja ja ruokaa toimitettavaksi juhlapäivänä. Kaikki Katen ystävät tulivat paikalle aikaisin ja piileskelivät, kunnes Kate saapui. Kun Kate astui ovesta sisään, kaikki huusivat ja hurrasivat. valittu lause: Kaikki Katen ystävät tulivat paikalle aikaisin ja piileskelivät, kunnes Kate saapui.</w:t>
      </w:r>
    </w:p>
    <w:p>
      <w:r>
        <w:rPr>
          <w:b/>
        </w:rPr>
        <w:t xml:space="preserve">Tulos</w:t>
      </w:r>
    </w:p>
    <w:p>
      <w:r>
        <w:t xml:space="preserve">Katen ystävät piiloutuvat &gt;Syyt/mahdollistavat&gt; Katen ystävät paljastuvat</w:t>
      </w:r>
    </w:p>
    <w:p>
      <w:r>
        <w:rPr>
          <w:b/>
        </w:rPr>
        <w:t xml:space="preserve">Esimerkki 6.841</w:t>
      </w:r>
    </w:p>
    <w:p>
      <w:r>
        <w:t xml:space="preserve">tarina: Tommy nousi autosta ja käveli veden äärelle. Hänen isänsä tuli paikalle ja laittoi syötin koukkuun. Tommy heitti siimansa veteen ja hymyili isälleen. Muutamaa minuuttia myöhemmin hän tunsi vetoa siimastaan. Hän veti vedestä lihavan monnin, kun hänen isänsä hymyili. valittu lause: Tommy nousi autosta ja käveli veden äärelle.</w:t>
      </w:r>
    </w:p>
    <w:p>
      <w:r>
        <w:rPr>
          <w:b/>
        </w:rPr>
        <w:t xml:space="preserve">Tulos</w:t>
      </w:r>
    </w:p>
    <w:p>
      <w:r>
        <w:t xml:space="preserve">Tommy kävelee veden äärelle &gt;Syyt/Mahdollistaa&gt; Tommy heittää siimansa veteen.</w:t>
      </w:r>
    </w:p>
    <w:p>
      <w:r>
        <w:rPr>
          <w:b/>
        </w:rPr>
        <w:t xml:space="preserve">Esimerkki 6.842</w:t>
      </w:r>
    </w:p>
    <w:p>
      <w:r>
        <w:t xml:space="preserve">tarina: Kerroimme pojallemme, että olimme menossa sukulaisten luo. Hän suhtautui siihen hyvin ja uskoi meitä täysin. Pakkasimme tavarat pitkää matkaa varten. Ajoimme useita tunteja. Hänen silmänsä syttyivät ilosta, kun hän näki parhaan ystävänsä sijaan. valittu lause: Kerroimme pojallemme, että olimme menossa käymään sukulaisten luona.</w:t>
      </w:r>
    </w:p>
    <w:p>
      <w:r>
        <w:rPr>
          <w:b/>
        </w:rPr>
        <w:t xml:space="preserve">Tulos</w:t>
      </w:r>
    </w:p>
    <w:p>
      <w:r>
        <w:t xml:space="preserve">Kerromme pojallemme, että menemme sukulaisten luo &gt;Syyt/Mahdollisuudet&gt; Hän uskoo meitä täysin.</w:t>
      </w:r>
    </w:p>
    <w:p>
      <w:r>
        <w:rPr>
          <w:b/>
        </w:rPr>
        <w:t xml:space="preserve">Esimerkki 6.843</w:t>
      </w:r>
    </w:p>
    <w:p>
      <w:r>
        <w:t xml:space="preserve">tarina: Benin äiti oli lähdössä ulos talosta. Hän jätti Benille listan kotitöistä, jotka hänen piti tehdä sinä päivänä. Ben lykkäsi listaa koko päivän, kunnes aika oli melkein lopussa. Nopeasti hän kiirehti tekemään listan loppuun. Onneksi hän sai kaiken tehtyä juuri ajoissa ennen äidin paluuta. valittu lause: Hän jätti Benille listan kotitöistä, jotka hänen piti tehdä sinä päivänä.</w:t>
      </w:r>
    </w:p>
    <w:p>
      <w:r>
        <w:rPr>
          <w:b/>
        </w:rPr>
        <w:t xml:space="preserve">Tulos</w:t>
      </w:r>
    </w:p>
    <w:p>
      <w:r>
        <w:t xml:space="preserve">Benin äiti jättää hänelle listan kotitöistä &gt;Syyt/mahdollistaa&gt; Ben tekee kotityöt.</w:t>
      </w:r>
    </w:p>
    <w:p>
      <w:r>
        <w:rPr>
          <w:b/>
        </w:rPr>
        <w:t xml:space="preserve">Esimerkki 6.844</w:t>
      </w:r>
    </w:p>
    <w:p>
      <w:r>
        <w:t xml:space="preserve">tarina: Lisa oli kävelemässä kauppaan. Hän huomasi, että häntä seurasi karmiva mustapukuinen mies. Hän käveli nopeammin ja niin käveli mieskin. Yhtäkkiä mies alkoi juosta perässä ja huutaa jotain. Lisa kääntyi ympäri ja tajusi, että mies yritti palauttaa hänen kadonneen puhelimensa! valittu lause: Hän käveli nopeammin ja niin teki myös mies.</w:t>
      </w:r>
    </w:p>
    <w:p>
      <w:r>
        <w:rPr>
          <w:b/>
        </w:rPr>
        <w:t xml:space="preserve">Tulos</w:t>
      </w:r>
    </w:p>
    <w:p>
      <w:r>
        <w:t xml:space="preserve">Lisa kävelee pois miehen luota &gt;Syyt/mahdollistaa&gt; Mies juoksee Lisan perään.</w:t>
      </w:r>
    </w:p>
    <w:p>
      <w:r>
        <w:rPr>
          <w:b/>
        </w:rPr>
        <w:t xml:space="preserve">Esimerkki 6.845</w:t>
      </w:r>
    </w:p>
    <w:p>
      <w:r>
        <w:t xml:space="preserve">tarina: Isäni ja minä tykkäämme metsästää matoja. Käytämme matoja kalastukseen. Tänään oli täydellinen ilta matojen metsästykseen. Tänään sain eniten matoja ikinä. Isäni ja minä päätimme myydä osan matoista ja käyttää loput kalastukseen. valittu lause: Isäni ja minä tykkäämme metsästää matoja.</w:t>
      </w:r>
    </w:p>
    <w:p>
      <w:r>
        <w:rPr>
          <w:b/>
        </w:rPr>
        <w:t xml:space="preserve">Tulos</w:t>
      </w:r>
    </w:p>
    <w:p>
      <w:r>
        <w:t xml:space="preserve">Isäni ja minä pidämme metsästyksestä &gt;Syyt/Mahdollisuudet&gt; Isäni ja minä metsästämme.</w:t>
      </w:r>
    </w:p>
    <w:p>
      <w:r>
        <w:rPr>
          <w:b/>
        </w:rPr>
        <w:t xml:space="preserve">Esimerkki 6.846</w:t>
      </w:r>
    </w:p>
    <w:p>
      <w:r>
        <w:t xml:space="preserve">tarina: Ulkona oli mehiläisiä. En pidä mehiläisistä kovin paljon. Menin ulos katsomaan postia. Mehiläiset jättivät minut rauhaan. Mehiläiset eivät pistäneet minua. valittu lause: Ulkona oli mehiläisiä.</w:t>
      </w:r>
    </w:p>
    <w:p>
      <w:r>
        <w:rPr>
          <w:b/>
        </w:rPr>
        <w:t xml:space="preserve">Tulos</w:t>
      </w:r>
    </w:p>
    <w:p>
      <w:r>
        <w:t xml:space="preserve">Mehiläiset ovat ulkona &gt;Syyt/Tekijät&gt; Mehiläiset jättävät minut rauhaan.</w:t>
      </w:r>
    </w:p>
    <w:p>
      <w:r>
        <w:rPr>
          <w:b/>
        </w:rPr>
        <w:t xml:space="preserve">Esimerkki 6.847</w:t>
      </w:r>
    </w:p>
    <w:p>
      <w:r>
        <w:t xml:space="preserve">tarina: Jillillä oli lemmikkilintu. Hänen piti lähteä lomalle. Hän pyysi parasta ystäväänsä ruokkimaan sen. Paras ystävä unohti. Jillin lintu kuoli nälkään. valittu lause: Jillin piti lähteä lomalle.</w:t>
      </w:r>
    </w:p>
    <w:p>
      <w:r>
        <w:rPr>
          <w:b/>
        </w:rPr>
        <w:t xml:space="preserve">Tulos</w:t>
      </w:r>
    </w:p>
    <w:p>
      <w:r>
        <w:t xml:space="preserve">Jillin on lähdettävä lomalle &gt;Syyt/Mahdollistaa&gt; Jill pyytää parasta ystäväänsä ruokkimaan hänen lintunsa.</w:t>
      </w:r>
    </w:p>
    <w:p>
      <w:r>
        <w:rPr>
          <w:b/>
        </w:rPr>
        <w:t xml:space="preserve">Esimerkki 6.848</w:t>
      </w:r>
    </w:p>
    <w:p>
      <w:r>
        <w:t xml:space="preserve">tarina: Kevin halusi ostaa videopelin. Mutta hänellä ei ollut tarpeeksi rahaa. Hän tunsi jonkun koulussa, jolla oli hänen haluamansa peli. Ja hänet kutsuttiin kyseisen henkilön kotiin pelaamaan sitä. Ennen kuin Kevin meni kotiin, hän varasti videopelin. valittu lause: Mutta hänellä ei ollut tarpeeksi rahaa.</w:t>
      </w:r>
    </w:p>
    <w:p>
      <w:r>
        <w:rPr>
          <w:b/>
        </w:rPr>
        <w:t xml:space="preserve">Tulos</w:t>
      </w:r>
    </w:p>
    <w:p>
      <w:r>
        <w:t xml:space="preserve">Kevinillä ei ole tarpeeksi rahaa peliin &gt;Syyt/mahdollistaa&gt; Kevin varastaa pelin.</w:t>
      </w:r>
    </w:p>
    <w:p>
      <w:r>
        <w:rPr>
          <w:b/>
        </w:rPr>
        <w:t xml:space="preserve">Tulos</w:t>
      </w:r>
    </w:p>
    <w:p>
      <w:r>
        <w:t xml:space="preserve">Kevinillä ei ole tarpeeksi rahaa &gt;Syyt/Mahdollistaa&gt; Kevin ei osta peliä.</w:t>
      </w:r>
    </w:p>
    <w:p>
      <w:r>
        <w:rPr>
          <w:b/>
        </w:rPr>
        <w:t xml:space="preserve">Esimerkki 6.849</w:t>
      </w:r>
    </w:p>
    <w:p>
      <w:r>
        <w:t xml:space="preserve">tarina: Jen odotti Lil Gilin uutta albumia. Levy oli tulossa ulos seuraavana päivänä. Kun päivä koitti, hän ryntäsi ostamaan sen. Kun hän pääsi perille, cd-levyjä ei enää ollut. Ne myytiin loppuun tunnissa. valittu lause: Jen odotti lil gilin uutta albumia.</w:t>
      </w:r>
    </w:p>
    <w:p>
      <w:r>
        <w:rPr>
          <w:b/>
        </w:rPr>
        <w:t xml:space="preserve">Tulos</w:t>
      </w:r>
    </w:p>
    <w:p>
      <w:r>
        <w:t xml:space="preserve">Jen odottaa albumia &gt;Syyt/mahdollistaa&gt; Jen hakee albumin.</w:t>
      </w:r>
    </w:p>
    <w:p>
      <w:r>
        <w:rPr>
          <w:b/>
        </w:rPr>
        <w:t xml:space="preserve">Esimerkki 6.850</w:t>
      </w:r>
    </w:p>
    <w:p>
      <w:r>
        <w:t xml:space="preserve">tarina: Ryan oli menossa eläintarhaan vanhempiensa kanssa. Hän ei voinut odottaa! Hän oli niin innoissaan. Hänellä oli lopulta mahtavaa aikaa. Ryan rakasti eläintarhaa! valittu lause: Hän oli niin innoissaan.</w:t>
      </w:r>
    </w:p>
    <w:p>
      <w:r>
        <w:rPr>
          <w:b/>
        </w:rPr>
        <w:t xml:space="preserve">Tulos</w:t>
      </w:r>
    </w:p>
    <w:p>
      <w:r>
        <w:t xml:space="preserve">Ryan on innoissaan &gt;Syyt/mahdollistaa&gt; Ryan lähtee matkaan</w:t>
      </w:r>
    </w:p>
    <w:p>
      <w:r>
        <w:rPr>
          <w:b/>
        </w:rPr>
        <w:t xml:space="preserve">Esimerkki 6.851</w:t>
      </w:r>
    </w:p>
    <w:p>
      <w:r>
        <w:t xml:space="preserve">tarina: Joe tarjoili hampurilaisia ravintolassaan. Joe teki kovasti töitä työssään. Eräs vihainen asiakas päätti huutaa hänelle. Joe ei pystynyt enää hillitsemään itseään. Joe huutaa asiakkaalle takaisin ja heittää vettä tämän kasvoihin. valittu lause: Joe ei voinut enää hillitä viileyttään.</w:t>
      </w:r>
    </w:p>
    <w:p>
      <w:r>
        <w:rPr>
          <w:b/>
        </w:rPr>
        <w:t xml:space="preserve">Tulos</w:t>
      </w:r>
    </w:p>
    <w:p>
      <w:r>
        <w:t xml:space="preserve">Joe ei pysty hillitsemään vihaansa &gt;Syyt/mahdollistaa&gt; Joe huutaa.</w:t>
      </w:r>
    </w:p>
    <w:p>
      <w:r>
        <w:rPr>
          <w:b/>
        </w:rPr>
        <w:t xml:space="preserve">Esimerkki 6.852</w:t>
      </w:r>
    </w:p>
    <w:p>
      <w:r>
        <w:t xml:space="preserve">tarina: Lucy tarvitsi uuden jutun. Useimmat tapaukset, joita hän kokeili, eivät sopineet. Kesti viikkoja löytää sellainen. Lopulta hän päätti ostaa halvan. Hän ei olisi voinut olla onnellisempi. valittu lause: Lucy tarvitsi uuden kotelon.</w:t>
      </w:r>
    </w:p>
    <w:p>
      <w:r>
        <w:rPr>
          <w:b/>
        </w:rPr>
        <w:t xml:space="preserve">Tulos</w:t>
      </w:r>
    </w:p>
    <w:p>
      <w:r>
        <w:t xml:space="preserve">Lucy tarvitsee uuden kotelon &gt;Syyt/mahdollistaa&gt; Lucy etsii uutta koteloa. </w:t>
      </w:r>
    </w:p>
    <w:p>
      <w:r>
        <w:rPr>
          <w:b/>
        </w:rPr>
        <w:t xml:space="preserve">Esimerkki 6.853</w:t>
      </w:r>
    </w:p>
    <w:p>
      <w:r>
        <w:t xml:space="preserve">tarina: Perheeni näki uutisissa, että hurrikaani oli iskemässä kaupunkiimme. Pelkäsimme, että myrsky voisi vahingoittaa meitä. Koko perhe valmistautui myrskyyn ja laittoi laudat ikkunoihin. Hurrikaani tuli ja kaatoi jopa puun etupihalta. Meillä oli iso sotku siivottavana, mutta olimme niin iloisia, että olimme turvassa. valittu lause: Perheeni näki uutisista, että hurrikaani oli iskemässä kaupunkiimme.</w:t>
      </w:r>
    </w:p>
    <w:p>
      <w:r>
        <w:rPr>
          <w:b/>
        </w:rPr>
        <w:t xml:space="preserve">Tulos</w:t>
      </w:r>
    </w:p>
    <w:p>
      <w:r>
        <w:t xml:space="preserve">Kaupunkiimme oli tulossa hurrikaani &gt;Syyt/mahdollistavat&gt; Perheeni valmistautui ennen hurrikaania.</w:t>
      </w:r>
    </w:p>
    <w:p>
      <w:r>
        <w:rPr>
          <w:b/>
        </w:rPr>
        <w:t xml:space="preserve">Esimerkki 6.854</w:t>
      </w:r>
    </w:p>
    <w:p>
      <w:r>
        <w:t xml:space="preserve">tarina: David ajoi tietä pitkin. Hän alkoi kuulla tikittävää ääntä. Hän pysähtyi katsomaan, mikä se oli. Auto oli melkein tulessa. Hänen oli pakko soittaa apua. valittu lause: Auto oli melkein tulessa.</w:t>
      </w:r>
    </w:p>
    <w:p>
      <w:r>
        <w:rPr>
          <w:b/>
        </w:rPr>
        <w:t xml:space="preserve">Tulos</w:t>
      </w:r>
    </w:p>
    <w:p>
      <w:r>
        <w:t xml:space="preserve">Davidin auto on melkein tulessa &gt;Syyt/Tekijät&gt; David kutsuu apua.</w:t>
      </w:r>
    </w:p>
    <w:p>
      <w:r>
        <w:rPr>
          <w:b/>
        </w:rPr>
        <w:t xml:space="preserve">Esimerkki 6.855</w:t>
      </w:r>
    </w:p>
    <w:p>
      <w:r>
        <w:t xml:space="preserve">tarina: Jeff yritti päästä lukion jalkapallojoukkueeseen. Jeff halusi pelata pelinrakentajana. Kolme muutakin pelinrakentajaa pyrki joukkueeseen. Jeff pääsi joukkueeseen ja kilpaili aloittajaksi. Jeff nimettiin aloittavaksi pelinrakentajaksi. valittu lause: Jeff pääsi joukkueeseen ja kilpaili aloittajaksi.</w:t>
      </w:r>
    </w:p>
    <w:p>
      <w:r>
        <w:rPr>
          <w:b/>
        </w:rPr>
        <w:t xml:space="preserve">Tulos</w:t>
      </w:r>
    </w:p>
    <w:p>
      <w:r>
        <w:t xml:space="preserve">Jeff kilpailee aloittavasta pelinrakentajasta &gt;Syyt/Mahdollistaa&gt; Jeff nimetään aloittavaksi pelinrakentajaksi.</w:t>
      </w:r>
    </w:p>
    <w:p>
      <w:r>
        <w:rPr>
          <w:b/>
        </w:rPr>
        <w:t xml:space="preserve">Esimerkki 6.856</w:t>
      </w:r>
    </w:p>
    <w:p>
      <w:r>
        <w:t xml:space="preserve">tarina: Perhe meni maatilalle etsimään joulukuusta. He löysivät yhden ja kaatoivat sen. Se oli juuri sopivan kokoinen. He veivät sen autoonsa ja sitoivat sen kiinni. Kun he tulivat kotiin, he koristivat sen. valittu lause: Se oli juuri sopivan kokoinen.</w:t>
      </w:r>
    </w:p>
    <w:p>
      <w:r>
        <w:rPr>
          <w:b/>
        </w:rPr>
        <w:t xml:space="preserve">Tulos</w:t>
      </w:r>
    </w:p>
    <w:p>
      <w:r>
        <w:t xml:space="preserve">Kuusi on sopivan kokoinen &gt;Syyt/mahdollistaa&gt; Kuusi mahtuu auton katolle.</w:t>
      </w:r>
    </w:p>
    <w:p>
      <w:r>
        <w:rPr>
          <w:b/>
        </w:rPr>
        <w:t xml:space="preserve">Esimerkki 6.857</w:t>
      </w:r>
    </w:p>
    <w:p>
      <w:r>
        <w:t xml:space="preserve">tarina: Kirkko oli metsässä. He menivät sinne bussilla. Se oli hyvin kaunis. Hän käveli korkeiden lasiovien luo. Seinät olivat kokonaan lasia. valittu lause: Se oli hyvin kaunis.</w:t>
      </w:r>
    </w:p>
    <w:p>
      <w:r>
        <w:rPr>
          <w:b/>
        </w:rPr>
        <w:t xml:space="preserve">Tulos</w:t>
      </w:r>
    </w:p>
    <w:p>
      <w:r>
        <w:t xml:space="preserve">Kirkko on hyvin kaunis &gt;Syyt/Mahdollistaa&gt; He menevät bussilla katsomaan sitä.</w:t>
      </w:r>
    </w:p>
    <w:p>
      <w:r>
        <w:rPr>
          <w:b/>
        </w:rPr>
        <w:t xml:space="preserve">Esimerkki 6.858</w:t>
      </w:r>
    </w:p>
    <w:p>
      <w:r>
        <w:t xml:space="preserve">tarina: Erin käveli eräänä päivänä koulusta kotiin. Hän löysi pienen kulkukoiran, joka näytti nälkäiseltä. Erin vei koiran kotiin ja alkoi ruokkia ja pestä sitä. Koira oli todella iloinen ja Erin päätti pitää sen. Erin käy nyt viikonloppuisin puistossa koiransa kanssa. valittu lause: Erin käy nyt viikonloppuisin puistossa koiransa kanssa.</w:t>
      </w:r>
    </w:p>
    <w:p>
      <w:r>
        <w:rPr>
          <w:b/>
        </w:rPr>
        <w:t xml:space="preserve">Tulos</w:t>
      </w:r>
    </w:p>
    <w:p>
      <w:r>
        <w:t xml:space="preserve">Erin menee puistoon &gt;Syyt/mahdollistaa&gt; Erinillä on hauskaa.</w:t>
      </w:r>
    </w:p>
    <w:p>
      <w:r>
        <w:rPr>
          <w:b/>
        </w:rPr>
        <w:t xml:space="preserve">Esimerkki 6.859</w:t>
      </w:r>
    </w:p>
    <w:p>
      <w:r>
        <w:t xml:space="preserve">tarina: Billy piti tästä tytöstä. Tyttö istui hänen edessään. Hän leikki tytön hiuksilla. Tyttö käski häntä lopettamaan. Hän lopetti sen. valittu lause: Billy piti tästä tytöstä.</w:t>
      </w:r>
    </w:p>
    <w:p>
      <w:r>
        <w:rPr>
          <w:b/>
        </w:rPr>
        <w:t xml:space="preserve">Tulos</w:t>
      </w:r>
    </w:p>
    <w:p>
      <w:r>
        <w:t xml:space="preserve">Billy tykkää tytöstä &gt;Syyt/mahdollistaa&gt; Billy lakkaa leikkimästä tytön hiuksilla.</w:t>
      </w:r>
    </w:p>
    <w:p>
      <w:r>
        <w:rPr>
          <w:b/>
        </w:rPr>
        <w:t xml:space="preserve">Esimerkki 6.860</w:t>
      </w:r>
    </w:p>
    <w:p>
      <w:r>
        <w:t xml:space="preserve">tarina: Jane sai uuden kissan. Se päätti nukkua hänen sylissään. Janen mielestä se näytti liian söpöltä siirtääkseen sitä. Hän jäi istumaan tuntikausiksi. Lopulta hänen jalkansa nukahtivat ennen kuin hän liikkui. valittu lause: Hän jäi istumaan tuntikausiksi.</w:t>
      </w:r>
    </w:p>
    <w:p>
      <w:r>
        <w:rPr>
          <w:b/>
        </w:rPr>
        <w:t xml:space="preserve">Tulos</w:t>
      </w:r>
    </w:p>
    <w:p>
      <w:r>
        <w:t xml:space="preserve">Jane jää istumaan &gt;Syyt/mahdollistaa&gt; Jane nousee ylös.</w:t>
      </w:r>
    </w:p>
    <w:p>
      <w:r>
        <w:rPr>
          <w:b/>
        </w:rPr>
        <w:t xml:space="preserve">Esimerkki 6.861</w:t>
      </w:r>
    </w:p>
    <w:p>
      <w:r>
        <w:t xml:space="preserve">tarina: Ystäväni Beth tuli kaupunkiin vierailulle. Hän asui perheensä luona. Menin hänen perheensä luokse tapaamaan häntä. Hänen siskonsa istui kanssamme ja jutteli koko illan. Minusta tuntui kuin olisin saanut uuden ystävän. valittu lause: Kävin hänen perheensä luona hänen luonaan.</w:t>
      </w:r>
    </w:p>
    <w:p>
      <w:r>
        <w:rPr>
          <w:b/>
        </w:rPr>
        <w:t xml:space="preserve">Tulos</w:t>
      </w:r>
    </w:p>
    <w:p>
      <w:r>
        <w:t xml:space="preserve">Menen Bethin talolle &gt;Syyt/mahdollistavat&gt; Minulla on hauskaa.</w:t>
      </w:r>
    </w:p>
    <w:p>
      <w:r>
        <w:rPr>
          <w:b/>
        </w:rPr>
        <w:t xml:space="preserve">Esimerkki 6.862</w:t>
      </w:r>
    </w:p>
    <w:p>
      <w:r>
        <w:t xml:space="preserve">tarina: Olipa kerran poika nimeltä Jesse. Hän osasi lukea ihmisten huulilta Eräänä päivänä hänen ystävänsä Michael kuiskasi toiselle ihmiselle jotakin. Hän yritti lukea huulilta, mutta se oli liian vaikeaa. Sinä päivänä hän luopui huulilta lukemisesta. valittu lause: Hän yritti lukea huulilta, mutta se oli liian vaikeaa.</w:t>
      </w:r>
    </w:p>
    <w:p>
      <w:r>
        <w:rPr>
          <w:b/>
        </w:rPr>
        <w:t xml:space="preserve">Tulos</w:t>
      </w:r>
    </w:p>
    <w:p>
      <w:r>
        <w:t xml:space="preserve">Se on liian vaikeaa &gt;Syyt/mahdollistaa&gt; Jesse epäonnistuu.</w:t>
      </w:r>
    </w:p>
    <w:p>
      <w:r>
        <w:rPr>
          <w:b/>
        </w:rPr>
        <w:t xml:space="preserve">Esimerkki 6.863</w:t>
      </w:r>
    </w:p>
    <w:p>
      <w:r>
        <w:t xml:space="preserve">tarina: Patin päässä oli koko päivän yksi laulu. Hän yritti olla välittämättä siitä, mutta se ei lähtenyt pois. Kun hänen mielensä oli tyhjä, hän kuuli laulun. Hän yritti kuunnella radiota, kunnes laulu oli huuhtoutunut pois. Muutaman country-kappaleen jälkeen hän unohti ensimmäisen kappaleen kokonaan. valittu lause: Kun hänen mielensä oli tyhjä, hän kuuli laulun.</w:t>
      </w:r>
    </w:p>
    <w:p>
      <w:r>
        <w:rPr>
          <w:b/>
        </w:rPr>
        <w:t xml:space="preserve">Tulos</w:t>
      </w:r>
    </w:p>
    <w:p>
      <w:r>
        <w:t xml:space="preserve">Pat kuulee kappaleen, kun hänen mielensä on tyhjä &gt;Syyt/Mahdollistaa&gt; Pat kuuntelee radiota saadakseen kappaleen esiin.</w:t>
      </w:r>
    </w:p>
    <w:p>
      <w:r>
        <w:rPr>
          <w:b/>
        </w:rPr>
        <w:t xml:space="preserve">Esimerkki 6.864</w:t>
      </w:r>
    </w:p>
    <w:p>
      <w:r>
        <w:t xml:space="preserve">tarina: Lucy yritti cheerleaderiksi. Hän ei uskonut pääsevänsä. Hän sekoitti huutosakin sanat. Hän unohti myös osan tanssista. Kun nimet kutsuttiin, Lucy pääsi cheerleaderiksi. valittu lause: Lucy yritti cheerleaderiksi.</w:t>
      </w:r>
    </w:p>
    <w:p>
      <w:r>
        <w:rPr>
          <w:b/>
        </w:rPr>
        <w:t xml:space="preserve">Tulos</w:t>
      </w:r>
    </w:p>
    <w:p>
      <w:r>
        <w:t xml:space="preserve">Lucy yrittää cheerleaderiksi &gt;Syyt/Mahdollistaa&gt; Lucy pääsee cheerleaderiksi.</w:t>
      </w:r>
    </w:p>
    <w:p>
      <w:r>
        <w:rPr>
          <w:b/>
        </w:rPr>
        <w:t xml:space="preserve">Tulos</w:t>
      </w:r>
    </w:p>
    <w:p>
      <w:r>
        <w:t xml:space="preserve">Lucy kokeilee &gt;Syyt/mahdollistaa&gt; Lucy pääsee joukkueeseen.</w:t>
      </w:r>
    </w:p>
    <w:p>
      <w:r>
        <w:rPr>
          <w:b/>
        </w:rPr>
        <w:t xml:space="preserve">Esimerkki 6.865</w:t>
      </w:r>
    </w:p>
    <w:p>
      <w:r>
        <w:t xml:space="preserve">tarina: Galenin isä rakasti purjeveneitä. Galenilla ei ollut koskaan aikaa oppia purjehtimaan. Eräänä päivänä hän päätti, että hän haluaisi kokeilla sitä. Galen pyysi isäänsä opettamaan häntä purjehtimaan. Nyt hänellä on uusi lempiharrastus. valittu lause: Galenin isä rakasti purjeveneitä.</w:t>
      </w:r>
    </w:p>
    <w:p>
      <w:r>
        <w:rPr>
          <w:b/>
        </w:rPr>
        <w:t xml:space="preserve">Tulos</w:t>
      </w:r>
    </w:p>
    <w:p>
      <w:r>
        <w:t xml:space="preserve">Galenin isä rakastaa purjeveneitä &gt;Syyt/mahdollistavat&gt; Galenin isä hankkii purjeveneen.</w:t>
      </w:r>
    </w:p>
    <w:p>
      <w:r>
        <w:rPr>
          <w:b/>
        </w:rPr>
        <w:t xml:space="preserve">Tulos</w:t>
      </w:r>
    </w:p>
    <w:p>
      <w:r>
        <w:t xml:space="preserve">Hän rakastaa purjeveneitä &gt;Syyt/Mahdollistaa&gt; Galen pyytää häntä opettamaan purjehtimista.</w:t>
      </w:r>
    </w:p>
    <w:p>
      <w:r>
        <w:rPr>
          <w:b/>
        </w:rPr>
        <w:t xml:space="preserve">Esimerkki 6.866</w:t>
      </w:r>
    </w:p>
    <w:p>
      <w:r>
        <w:t xml:space="preserve">tarina: Shelly rakasti valvoa myöhään ja odottaa isäänsä. Hän työskenteli ravintolassa, joka myi piirakoita ja kakkuja. Hän odotti kuulevansa auton oven sulkeutuvan. Hän juoksi keittiöön ja kaatoi kaksi lasillista maitoa. Sitten hänen isänsä tuli sisään ja he söivät piirakkaa. valittu lause: Sitten hänen isänsä tuli sisään ja he söivät piirakkaa.</w:t>
      </w:r>
    </w:p>
    <w:p>
      <w:r>
        <w:rPr>
          <w:b/>
        </w:rPr>
        <w:t xml:space="preserve">Tulos</w:t>
      </w:r>
    </w:p>
    <w:p>
      <w:r>
        <w:t xml:space="preserve">Isä tulee sisään &gt;Syyt/mahdollistaa&gt; He syövät piirakkaa. </w:t>
      </w:r>
    </w:p>
    <w:p>
      <w:r>
        <w:rPr>
          <w:b/>
        </w:rPr>
        <w:t xml:space="preserve">Esimerkki 6.867</w:t>
      </w:r>
    </w:p>
    <w:p>
      <w:r>
        <w:t xml:space="preserve">tarina: Sara oli kutsuttu jalkapallo-otteluun. Hän saapui portille aikaisin. Sitten hän meni sisälle. Hän vietti suurimman osan pelistä kiertelemällä ympäriinsä. Pelin lopussa hänen joukkueensa voitti. valittu lause: Pelin lopussa hänen joukkueensa voitti.</w:t>
      </w:r>
    </w:p>
    <w:p>
      <w:r>
        <w:rPr>
          <w:b/>
        </w:rPr>
        <w:t xml:space="preserve">Tulos</w:t>
      </w:r>
    </w:p>
    <w:p>
      <w:r>
        <w:t xml:space="preserve">Saran joukkue voittaa &gt;Syyt/mahdollistaa&gt; Saran joukkue juhlii.</w:t>
      </w:r>
    </w:p>
    <w:p>
      <w:r>
        <w:rPr>
          <w:b/>
        </w:rPr>
        <w:t xml:space="preserve">Esimerkki 6.868</w:t>
      </w:r>
    </w:p>
    <w:p>
      <w:r>
        <w:t xml:space="preserve">tarina: Alexandra oli hyvin väsynyt. Hän päätti mennä nukkumaan. Hänen naapurinsa alkoi soittaa kovaa trumpettia. Alexandra meni hänen luokseen ja pyysi häntä lopettamaan. Hän oli juuri menossa nukkumaan, kun marssiorkesteri vyöryi ohi. valittu lause: Hän päätti mennä nukkumaan.</w:t>
      </w:r>
    </w:p>
    <w:p>
      <w:r>
        <w:rPr>
          <w:b/>
        </w:rPr>
        <w:t xml:space="preserve">Tulos</w:t>
      </w:r>
    </w:p>
    <w:p>
      <w:r>
        <w:t xml:space="preserve">Alexandra päättää mennä nukkumaan &gt;Syyt/Mahdollistaa&gt; Alexandra pyytää naapuriaan lopettamaan trumpetinsoiton. </w:t>
      </w:r>
    </w:p>
    <w:p>
      <w:r>
        <w:rPr>
          <w:b/>
        </w:rPr>
        <w:t xml:space="preserve">Tulos</w:t>
      </w:r>
    </w:p>
    <w:p>
      <w:r>
        <w:t xml:space="preserve">Alexandra päättää nukkua &gt;Syyt/Mahdollistaa&gt; Alexandra aikoo nukkua.</w:t>
      </w:r>
    </w:p>
    <w:p>
      <w:r>
        <w:rPr>
          <w:b/>
        </w:rPr>
        <w:t xml:space="preserve">Esimerkki 6.869</w:t>
      </w:r>
    </w:p>
    <w:p>
      <w:r>
        <w:t xml:space="preserve">tarina: Kolmantena yönä peräkkäin nuori Jeremy oli pudonnut sängystään. Hänen äitinsä oli todella hermostunut, että Jeremy loukkaantuisi vakavasti. Hänen ystävänsä kehotti häntä käyttämään vaahtomuovista uima-allasnuudelia pojan pitämiseksi turvassa. Hän laittoi nuudelin lakanan alle sängyn reunaan. Yllättäen Jeremy ei enää pudonnut sängystä. valittu lause: Kolmantena yönä peräkkäin nuori Jeremy oli pudonnut sängystään.</w:t>
      </w:r>
    </w:p>
    <w:p>
      <w:r>
        <w:rPr>
          <w:b/>
        </w:rPr>
        <w:t xml:space="preserve">Tulos</w:t>
      </w:r>
    </w:p>
    <w:p>
      <w:r>
        <w:t xml:space="preserve">Jeremy kaatui toistuvasti sängystään &gt;Syyt/Mahdolliset syyt&gt; Jeremyn äiti oli huolissaan Jeremystä.</w:t>
      </w:r>
    </w:p>
    <w:p>
      <w:r>
        <w:rPr>
          <w:b/>
        </w:rPr>
        <w:t xml:space="preserve">Esimerkki 6.870</w:t>
      </w:r>
    </w:p>
    <w:p>
      <w:r>
        <w:t xml:space="preserve">tarina: Maggie näki eräänä leutona talvena ikkunassaan leppäkertun. Maggie ei pitänyt leppäkertuista. Hän otti imurinsa esiin. Seuraavaksi hän imi leppäkertun. Maggie oli iloinen päästyään eroon ötökästä. valittu lause: Maggie ei pitänyt leppäkertuista.</w:t>
      </w:r>
    </w:p>
    <w:p>
      <w:r>
        <w:rPr>
          <w:b/>
        </w:rPr>
        <w:t xml:space="preserve">Tulos</w:t>
      </w:r>
    </w:p>
    <w:p>
      <w:r>
        <w:t xml:space="preserve">Maggie ei pidä leppäkertuista &gt;Syyt/Mahdollistaa&gt; Maggie imuroi ikkunassa olleen leppäkertun. </w:t>
      </w:r>
    </w:p>
    <w:p>
      <w:r>
        <w:rPr>
          <w:b/>
        </w:rPr>
        <w:t xml:space="preserve">Tulos</w:t>
      </w:r>
    </w:p>
    <w:p>
      <w:r>
        <w:t xml:space="preserve">Maggie inhoaa leppäkerttuja &gt;Syyt/Mahdollistaa&gt; Maggie tappaa ötökät.</w:t>
      </w:r>
    </w:p>
    <w:p>
      <w:r>
        <w:rPr>
          <w:b/>
        </w:rPr>
        <w:t xml:space="preserve">Esimerkki 6.871</w:t>
      </w:r>
    </w:p>
    <w:p>
      <w:r>
        <w:t xml:space="preserve">tarina: Isäni meni kauppaan ostamaan munia. Kun hän oli siellä, siellä oli voimyynti. Isäni osti munia ja voita. Hän päätti myös ostaa maitoa. Hän ajoi kotiin ja söi munakokkelia aamiaiseksi. valittu lause: Isäni meni kauppaan hakemaan munia.</w:t>
      </w:r>
    </w:p>
    <w:p>
      <w:r>
        <w:rPr>
          <w:b/>
        </w:rPr>
        <w:t xml:space="preserve">Tulos</w:t>
      </w:r>
    </w:p>
    <w:p>
      <w:r>
        <w:t xml:space="preserve">Isäni menee kauppaan &gt;Syyt/Mahdollistaa&gt; Isäni ostaa munia.</w:t>
      </w:r>
    </w:p>
    <w:p>
      <w:r>
        <w:rPr>
          <w:b/>
        </w:rPr>
        <w:t xml:space="preserve">Esimerkki 6.872</w:t>
      </w:r>
    </w:p>
    <w:p>
      <w:r>
        <w:t xml:space="preserve">tarina: Joella ei ollut asua Halloween-juhliin. Joe meni pukukauppaan etsimään sellaista. Hän löysi erittäin hienon puvun. Hän osti sen ja vei sen kotiin pukemaan sen päälleen. Hän meni juhliin puku yllään. valittu lause: Hän osti sen ja vei sen kotiin pukemaan sen päälleen.</w:t>
      </w:r>
    </w:p>
    <w:p>
      <w:r>
        <w:rPr>
          <w:b/>
        </w:rPr>
        <w:t xml:space="preserve">Tulos</w:t>
      </w:r>
    </w:p>
    <w:p>
      <w:r>
        <w:t xml:space="preserve">Joe ostaa puvun &gt;Syyt/mahdollistaa&gt; Joe käyttää pukua.</w:t>
      </w:r>
    </w:p>
    <w:p>
      <w:r>
        <w:rPr>
          <w:b/>
        </w:rPr>
        <w:t xml:space="preserve">Esimerkki 6.873</w:t>
      </w:r>
    </w:p>
    <w:p>
      <w:r>
        <w:t xml:space="preserve">tarina: Amy kulki bussilla töihin joka päivä. Eräänä päivänä Amy unohti bussikorttinsa kotiin. Hän selitti kuljettajalle, ettei hänellä ollut korttia tänään. Kuljettaja ehdotti, että Any maksaisi tai menisi kotiin ja hakisi kortin. Amy oli järkyttynyt siitä, että kuljettaja olisi ollut näin töykeä kuukausien ajamisen jälkeen. valittu lause: Eräänä päivänä Amy jätti bussikorttinsa kotiin.</w:t>
      </w:r>
    </w:p>
    <w:p>
      <w:r>
        <w:rPr>
          <w:b/>
        </w:rPr>
        <w:t xml:space="preserve">Tulos</w:t>
      </w:r>
    </w:p>
    <w:p>
      <w:r>
        <w:t xml:space="preserve">Amy jättää kortin kotiin &gt;Syyt/Mahdollistaa&gt; Amy ei voi mennä bussilla.</w:t>
      </w:r>
    </w:p>
    <w:p>
      <w:r>
        <w:rPr>
          <w:b/>
        </w:rPr>
        <w:t xml:space="preserve">Esimerkki 6.874</w:t>
      </w:r>
    </w:p>
    <w:p>
      <w:r>
        <w:t xml:space="preserve">tarina: Kävin eräänä päivänä japanilaisessa kaupassa. Näin mochia ja halusin ostaa sitä. Ostin vihreän teen makuisia. Hotellissa maistoin niitä. Se maistui lopulta todella pahalta. valittu lause: Näin mochia ja halusin ostaa sitä.</w:t>
      </w:r>
    </w:p>
    <w:p>
      <w:r>
        <w:rPr>
          <w:b/>
        </w:rPr>
        <w:t xml:space="preserve">Tulos</w:t>
      </w:r>
    </w:p>
    <w:p>
      <w:r>
        <w:t xml:space="preserve">Näin mochia ja halusin ostaa sitä &gt;Syyt/Mahdollistaa&gt; Ostin vihreän teen makuista mochia.</w:t>
      </w:r>
    </w:p>
    <w:p>
      <w:r>
        <w:rPr>
          <w:b/>
        </w:rPr>
        <w:t xml:space="preserve">Esimerkki 6.875</w:t>
      </w:r>
    </w:p>
    <w:p>
      <w:r>
        <w:t xml:space="preserve">tarina: Lucy halusi tehdä jäätelöä. Hän laittoi mehun valmiiksi. Kun hän oli valmis, hän otti maistiaisen. Se oli herkullista. Ainoa ongelma oli, että hän kaatoi sen päälleen. valittu lause: Lucy halusi tehdä mehujäätä.</w:t>
      </w:r>
    </w:p>
    <w:p>
      <w:r>
        <w:rPr>
          <w:b/>
        </w:rPr>
        <w:t xml:space="preserve">Tulos</w:t>
      </w:r>
    </w:p>
    <w:p>
      <w:r>
        <w:t xml:space="preserve">Lucy haluaa tehdä jäätelöä &gt;Syyt/Mahdollistaa&gt; Lucy tekee jäätelöä.</w:t>
      </w:r>
    </w:p>
    <w:p>
      <w:r>
        <w:rPr>
          <w:b/>
        </w:rPr>
        <w:t xml:space="preserve">Tulos</w:t>
      </w:r>
    </w:p>
    <w:p>
      <w:r>
        <w:t xml:space="preserve">Lucy halusi tehdä jäätelöä &gt;Syyt/Tekijät&gt; Lucy kaatoi mehua jäätelöä varten. </w:t>
      </w:r>
    </w:p>
    <w:p>
      <w:r>
        <w:rPr>
          <w:b/>
        </w:rPr>
        <w:t xml:space="preserve">Esimerkki 6.876</w:t>
      </w:r>
    </w:p>
    <w:p>
      <w:r>
        <w:t xml:space="preserve">tarina: Oli kesä ja ötököitä oli kaikkialla. Mutta Ben vihasi ötököitä. Hän ei halunnut niitä huoneeseensa. Hän piti hyönteissumutetta sängyn vieressä. Hän tappoi jokaisen huoneessaan näkemänsä ötökän! valittu lause: Hän ei halunnut niitä huoneeseensa.</w:t>
      </w:r>
    </w:p>
    <w:p>
      <w:r>
        <w:rPr>
          <w:b/>
        </w:rPr>
        <w:t xml:space="preserve">Tulos</w:t>
      </w:r>
    </w:p>
    <w:p>
      <w:r>
        <w:t xml:space="preserve">Ben ei halua ötököitä huoneeseensa &gt;Syyt/Mahdollistaa&gt; Ben hankkii ötökkäsprayta.</w:t>
      </w:r>
    </w:p>
    <w:p>
      <w:r>
        <w:rPr>
          <w:b/>
        </w:rPr>
        <w:t xml:space="preserve">Tulos</w:t>
      </w:r>
    </w:p>
    <w:p>
      <w:r>
        <w:t xml:space="preserve">Ben inhosi ötököitä &gt;Syyt/Tekijät&gt; Hän ei halunnut niitä huoneeseensa.</w:t>
      </w:r>
    </w:p>
    <w:p>
      <w:r>
        <w:rPr>
          <w:b/>
        </w:rPr>
        <w:t xml:space="preserve">Esimerkki 6.877</w:t>
      </w:r>
    </w:p>
    <w:p>
      <w:r>
        <w:t xml:space="preserve">tarina: Eilen illalla pelasimme totuus tai tehtävä -leikkiä. Oli minun vuoroni ja valitsin uskalluksen. Rick haastoi minut hyppäämään järveen. Olin juuri hyppäämässä järveen, kun kuulin jotain. Katsoin veteen ja siellä oli iso alligaattori. valittu lause: Eilen illalla leikimme totuus tai tehtävä -leikkiä.</w:t>
      </w:r>
    </w:p>
    <w:p>
      <w:r>
        <w:rPr>
          <w:b/>
        </w:rPr>
        <w:t xml:space="preserve">Tulos</w:t>
      </w:r>
    </w:p>
    <w:p>
      <w:r>
        <w:t xml:space="preserve">He pelaavat Totuus tai uskallus -leikkiä &gt;Syyt/mahdollistaa&gt; Rick pelaa vuoronsa</w:t>
      </w:r>
    </w:p>
    <w:p>
      <w:r>
        <w:rPr>
          <w:b/>
        </w:rPr>
        <w:t xml:space="preserve">Esimerkki 6.878</w:t>
      </w:r>
    </w:p>
    <w:p>
      <w:r>
        <w:t xml:space="preserve">tarina: Johnin sisko kiusasi häntä aina hänen hiuksistaan. Hän sanoi hänen näyttävän peikkonukelta. Eräänä päivänä John ei kestänyt enää kiusaamista. Kun sisar alkoi kiusata häntä sinä päivänä, hän potkaisi häntä. Sisko ei enää koskaan kiusannut häntä. valittu lause: Eräänä päivänä John ei enää kestänyt kiusaamista.</w:t>
      </w:r>
    </w:p>
    <w:p>
      <w:r>
        <w:rPr>
          <w:b/>
        </w:rPr>
        <w:t xml:space="preserve">Tulos</w:t>
      </w:r>
    </w:p>
    <w:p>
      <w:r>
        <w:t xml:space="preserve">John ei kestä enää kiusaamista &gt;Syyt/Mahdollistaa&gt; John potkaisee siskoaan.</w:t>
      </w:r>
    </w:p>
    <w:p>
      <w:r>
        <w:rPr>
          <w:b/>
        </w:rPr>
        <w:t xml:space="preserve">Esimerkki 6.879</w:t>
      </w:r>
    </w:p>
    <w:p>
      <w:r>
        <w:t xml:space="preserve">tarina: Kun olin seitsemänvuotias, isäni lähti asioille. Hän väitti menevänsä vain kauppaan hakemaan elintarvikkeita. Nukahdin ennen kuin hän palasi. Seuraavana aamuna tajusin, ettei hän ollut vieläkään palannut. Äitini ja minä emme koskaan puhuneet siitä sen jälkeen. valittu lause: Nukahdin ennen kuin hän palasi.</w:t>
      </w:r>
    </w:p>
    <w:p>
      <w:r>
        <w:rPr>
          <w:b/>
        </w:rPr>
        <w:t xml:space="preserve">Tulos</w:t>
      </w:r>
    </w:p>
    <w:p>
      <w:r>
        <w:t xml:space="preserve">Nukahdan &gt;Syyt/mahdollistavat&gt; Herään.</w:t>
      </w:r>
    </w:p>
    <w:p>
      <w:r>
        <w:rPr>
          <w:b/>
        </w:rPr>
        <w:t xml:space="preserve">Esimerkki 6.880</w:t>
      </w:r>
    </w:p>
    <w:p>
      <w:r>
        <w:t xml:space="preserve">tarina: Ed oli lähdössä lomalle Floridaan. Hän lähti yksin. Hän istui yksinäisenä hotellissaan. Hän toivoi, että olisi lähtenyt ystävien kanssa. Ed päätyi puhumaan ystäviensä kanssa puhelimessa koko matkan ajan. valittu lause: Hän istui yksinäisenä hotellissaan.</w:t>
      </w:r>
    </w:p>
    <w:p>
      <w:r>
        <w:rPr>
          <w:b/>
        </w:rPr>
        <w:t xml:space="preserve">Tulos</w:t>
      </w:r>
    </w:p>
    <w:p>
      <w:r>
        <w:t xml:space="preserve">Ed on yksinäinen &gt;Syyt/Mahdollistaa&gt; Ed soittaa ystävilleen.</w:t>
      </w:r>
    </w:p>
    <w:p>
      <w:r>
        <w:rPr>
          <w:b/>
        </w:rPr>
        <w:t xml:space="preserve">Tulos</w:t>
      </w:r>
    </w:p>
    <w:p>
      <w:r>
        <w:t xml:space="preserve">Ed istuu &gt;Syyt/mahdollistaa&gt; Ed nousee ylös.</w:t>
      </w:r>
    </w:p>
    <w:p>
      <w:r>
        <w:rPr>
          <w:b/>
        </w:rPr>
        <w:t xml:space="preserve">Esimerkki 6.881</w:t>
      </w:r>
    </w:p>
    <w:p>
      <w:r>
        <w:t xml:space="preserve">tarina: Marie istahti töiden jälkeen tuolille katsomaan ohjelmiaan. Hän ajoi pois lapsensa, jotka halusivat Marien leikkivän heidän kanssaan. Marie käänsi kanavan yhteen suosikkiohjelmistaan. Ohjelmassa äiti puhui siitä, miten nopeasti lapset kasvavat aikuisiksi. Marie katsoi omia lapsiaan ja sammutti television. valittu lause: Äiti puhui ohjelmassa siitä, miten nopeasti lapset kasvavat.</w:t>
      </w:r>
    </w:p>
    <w:p>
      <w:r>
        <w:rPr>
          <w:b/>
        </w:rPr>
        <w:t xml:space="preserve">Tulos</w:t>
      </w:r>
    </w:p>
    <w:p>
      <w:r>
        <w:t xml:space="preserve">Eräs äiti puhui televisiossa siitä, miten nopeasti lapset kasvavat aikuisiksi. &gt;Syyt/mahdollistaa&gt; Marie päätti viettää aikaa lastensa kanssa.</w:t>
      </w:r>
    </w:p>
    <w:p>
      <w:r>
        <w:rPr>
          <w:b/>
        </w:rPr>
        <w:t xml:space="preserve">Esimerkki 6.882</w:t>
      </w:r>
    </w:p>
    <w:p>
      <w:r>
        <w:t xml:space="preserve">tarina: Gina oli yksin kotona ja tylsistynyt. Hän päätti kävellä puistoon. Puistossa ei ollut ketään. Hän kääntyi lähteäkseen. Ja kohtasi ison, irrallaan olevan koiran. valittu lause: Ja kohtasi ison, irrallaan olevan koiran.</w:t>
      </w:r>
    </w:p>
    <w:p>
      <w:r>
        <w:rPr>
          <w:b/>
        </w:rPr>
        <w:t xml:space="preserve">Tulos</w:t>
      </w:r>
    </w:p>
    <w:p>
      <w:r>
        <w:t xml:space="preserve">Gina näkee koiran &gt;Syyt/mahdollistaa&gt; Gina pelästyy.</w:t>
      </w:r>
    </w:p>
    <w:p>
      <w:r>
        <w:rPr>
          <w:b/>
        </w:rPr>
        <w:t xml:space="preserve">Tulos</w:t>
      </w:r>
    </w:p>
    <w:p>
      <w:r>
        <w:t xml:space="preserve">Amy kohtaa koiran &gt;Syyt/Mahdollistaa&gt; Amy yrittää välttää koiraa.</w:t>
      </w:r>
    </w:p>
    <w:p>
      <w:r>
        <w:rPr>
          <w:b/>
        </w:rPr>
        <w:t xml:space="preserve">Esimerkki 6.883</w:t>
      </w:r>
    </w:p>
    <w:p>
      <w:r>
        <w:t xml:space="preserve">tarina: Super Bowl on vuoden suurin peli. Sen kunniaksi meillä on aina isot juhlat. Kaikki ystävämme tulevat kylään, ja teemme hyvää ruokaa. Lyömme vetoa siitä, mitkä mainokset tulevat olemaan. Se on yksi vuoden lempipäivistäni. valittu lause: Super Bowl on vuoden suurin peli.</w:t>
      </w:r>
    </w:p>
    <w:p>
      <w:r>
        <w:rPr>
          <w:b/>
        </w:rPr>
        <w:t xml:space="preserve">Tulos</w:t>
      </w:r>
    </w:p>
    <w:p>
      <w:r>
        <w:t xml:space="preserve">Super Bowl on vuoden suurin peli &gt;Syyt/mahdollistaa&gt; Juhlimme sitä.</w:t>
      </w:r>
    </w:p>
    <w:p>
      <w:r>
        <w:rPr>
          <w:b/>
        </w:rPr>
        <w:t xml:space="preserve">Esimerkki 6.884</w:t>
      </w:r>
    </w:p>
    <w:p>
      <w:r>
        <w:t xml:space="preserve">tarina: Rod oli silittämässä vaatteitaan. Hänen silitysrautansa on hyvin vanha. Silitysrauta jätti palojäljen hänen lempipaitaansa! Rod suuttui kovasti. Hän osti uuden silitysraudan. valittu lause: Rod suuttui kovasti.</w:t>
      </w:r>
    </w:p>
    <w:p>
      <w:r>
        <w:rPr>
          <w:b/>
        </w:rPr>
        <w:t xml:space="preserve">Tulos</w:t>
      </w:r>
    </w:p>
    <w:p>
      <w:r>
        <w:t xml:space="preserve">Rod suuttuu &gt;Syyt/mahdollistaa&gt; Rod rauhoittuu.</w:t>
      </w:r>
    </w:p>
    <w:p>
      <w:r>
        <w:rPr>
          <w:b/>
        </w:rPr>
        <w:t xml:space="preserve">Esimerkki 6.885</w:t>
      </w:r>
    </w:p>
    <w:p>
      <w:r>
        <w:t xml:space="preserve">tarina: Nukuin ulkona trampoliinilla viime lauantaina. Trampoliini oli iso ja erittäin mukava. Nukkuessani tuntui viileä tuulenvire. Otin mukaan peittoja, koska alkoi olla viileää. Heräsin rentoutuneena ja valmiina aloittamaan päivän. valittu lause: Trampoliini oli iso ja erittäin mukava.</w:t>
      </w:r>
    </w:p>
    <w:p>
      <w:r>
        <w:rPr>
          <w:b/>
        </w:rPr>
        <w:t xml:space="preserve">Tulos</w:t>
      </w:r>
    </w:p>
    <w:p>
      <w:r>
        <w:t xml:space="preserve">Trampoliini on suuri ja erittäin mukava &gt;Syyt/mahdollistaa&gt; Herään rentoutuneena ja valmiina aloittamaan päivän.</w:t>
      </w:r>
    </w:p>
    <w:p>
      <w:r>
        <w:rPr>
          <w:b/>
        </w:rPr>
        <w:t xml:space="preserve">Esimerkki 6.886</w:t>
      </w:r>
    </w:p>
    <w:p>
      <w:r>
        <w:t xml:space="preserve">tarina: Michellen koira sai pentuja. Yksi pentu oli ruskea ja sillä oli musta naamio kasvoillaan, kuin ruskealla pandalla. Kun Michellen isä sanoi, että Michelle voi pitää sen, sen nimeksi tuli Panda. Pandan kasvaessa naamio hävisi ajan myötä. Kun häneltä kysyttiin hänen nimeään, hän hymyili, koska se oli heidän salaisuutensa. valittu lause: Panda kasvoi, ja ajan myötä hänen naamionsa haihtui.</w:t>
      </w:r>
    </w:p>
    <w:p>
      <w:r>
        <w:rPr>
          <w:b/>
        </w:rPr>
        <w:t xml:space="preserve">Tulos</w:t>
      </w:r>
    </w:p>
    <w:p>
      <w:r>
        <w:t xml:space="preserve">Panda kasvaa &gt;Syyt/mahdollistaa&gt; Hänen naamionsa haihtuu pois.</w:t>
      </w:r>
    </w:p>
    <w:p>
      <w:r>
        <w:rPr>
          <w:b/>
        </w:rPr>
        <w:t xml:space="preserve">Tulos</w:t>
      </w:r>
    </w:p>
    <w:p>
      <w:r>
        <w:t xml:space="preserve">Pandan naamio katoaa &gt;Syyt/mahdollistaa&gt; Pandan naamio katoaa.</w:t>
      </w:r>
    </w:p>
    <w:p>
      <w:r>
        <w:rPr>
          <w:b/>
        </w:rPr>
        <w:t xml:space="preserve">Esimerkki 6.887</w:t>
      </w:r>
    </w:p>
    <w:p>
      <w:r>
        <w:t xml:space="preserve">tarina: Bob poistui makuuhuoneestaan, ja tuttu haju tervehti häntä. Hän käveli käytävää pitkin ja seurasi tuoksua. Haju tuli keittiöstä. Isoäiti oli juuri vetänyt hellalta kuuman tarjottimen. Hän teki parhaita keksejä. valittu lause: Hän käveli käytävää pitkin ja seurasi tuoksua.</w:t>
      </w:r>
    </w:p>
    <w:p>
      <w:r>
        <w:rPr>
          <w:b/>
        </w:rPr>
        <w:t xml:space="preserve">Tulos</w:t>
      </w:r>
    </w:p>
    <w:p>
      <w:r>
        <w:t xml:space="preserve">Bob seuraa hajua &gt;Syyt/mahdollistaa&gt; Bob huomaa, että haju tulee keittiöstä.</w:t>
      </w:r>
    </w:p>
    <w:p>
      <w:r>
        <w:rPr>
          <w:b/>
        </w:rPr>
        <w:t xml:space="preserve">Esimerkki 6.888</w:t>
      </w:r>
    </w:p>
    <w:p>
      <w:r>
        <w:t xml:space="preserve">tarina: Elizabeth oli lukemassa, kun hän kuuli kovan kolahduksen. Etuikkuna oli rikottu, ja pesäpallo makasi matolla. Hän avasi ulko-oven ja näki pihalla pojan. Hän nuhteli poikaa ikkunan rikkomisesta. Pojan kasvoilla oli syyllinen ilme, mutta hän valehteli ja sanoi, ettei se ollut hän. valittu lause: Elisabet oli lukemassa, kun hän kuuli kovan kolahduksen.</w:t>
      </w:r>
    </w:p>
    <w:p>
      <w:r>
        <w:rPr>
          <w:b/>
        </w:rPr>
        <w:t xml:space="preserve">Tulos</w:t>
      </w:r>
    </w:p>
    <w:p>
      <w:r>
        <w:t xml:space="preserve">Elizabeth kuulee kovan kolahduksen &gt;Syyt/Mahdollistaa&gt; Elizabeth lopettaa lukemisen.</w:t>
      </w:r>
    </w:p>
    <w:p>
      <w:r>
        <w:rPr>
          <w:b/>
        </w:rPr>
        <w:t xml:space="preserve">Tulos</w:t>
      </w:r>
    </w:p>
    <w:p>
      <w:r>
        <w:t xml:space="preserve">Elizabeth lukee &gt;Syyt/mahdollistavat&gt; Elizabeth lopettaa lukemisen.</w:t>
      </w:r>
    </w:p>
    <w:p>
      <w:r>
        <w:rPr>
          <w:b/>
        </w:rPr>
        <w:t xml:space="preserve">Esimerkki 6.889</w:t>
      </w:r>
    </w:p>
    <w:p>
      <w:r>
        <w:t xml:space="preserve">tarina: Finley oli koiranpentuni. Se ei ollut kovin hyvin koulutettu. Eräänä päivänä se seisoi oven vieressä valittaen. Se kiinnitti huomioni päästääkseni sen ulos, mutta oli jo liian myöhäistä. Finley oli pissannut juuri siinä oven vieressä. valittu lause: Finley oli koiranpentuni.</w:t>
      </w:r>
    </w:p>
    <w:p>
      <w:r>
        <w:rPr>
          <w:b/>
        </w:rPr>
        <w:t xml:space="preserve">Tulos</w:t>
      </w:r>
    </w:p>
    <w:p>
      <w:r>
        <w:t xml:space="preserve">Finley on koiranpentuni &gt;Syyt/Mahdollistavat&gt; Finley pissaa kotonani.</w:t>
      </w:r>
    </w:p>
    <w:p>
      <w:r>
        <w:rPr>
          <w:b/>
        </w:rPr>
        <w:t xml:space="preserve">Esimerkki 6.890</w:t>
      </w:r>
    </w:p>
    <w:p>
      <w:r>
        <w:t xml:space="preserve">tarina: Tim ajoi eräänä päivänä pyörällä kouluun. Hän ajoi kovaa eikä huomannut jalkakäytävän halkeamaa. Hän ajoi sen yli, pyörä kaatui ja putosi. Hän nousi ylös ja harjautui. Tim hidasti vauhtia ja kiinnitti loppumatkan ajan enemmän huomiota. valittu lause: Hän ajoi hyvin lujaa eikä nähnyt halkeamaa jalkakäytävässä.</w:t>
      </w:r>
    </w:p>
    <w:p>
      <w:r>
        <w:rPr>
          <w:b/>
        </w:rPr>
        <w:t xml:space="preserve">Tulos</w:t>
      </w:r>
    </w:p>
    <w:p>
      <w:r>
        <w:t xml:space="preserve">Tim ei näe halkeamaa jalkakäytävässä &gt;Syyt/Mahdolliset&gt; Hän ajoi sen yli.</w:t>
      </w:r>
    </w:p>
    <w:p>
      <w:r>
        <w:rPr>
          <w:b/>
        </w:rPr>
        <w:t xml:space="preserve">Esimerkki 6.891</w:t>
      </w:r>
    </w:p>
    <w:p>
      <w:r>
        <w:t xml:space="preserve">tarina: Ira meni kauppaan ostamaan jotain syötävää. Sipsit olivat alennuksessa, joten hän osti pussin. Ira laski sipsejä syödessään. Pussin viimeinen kokonainen sipsi oli numero 63. Ira söi pieniä murusia ja laski ne sipseiksi numero 64. Valittu lause: Ira laski sipsejä syödessään niitä.</w:t>
      </w:r>
    </w:p>
    <w:p>
      <w:r>
        <w:rPr>
          <w:b/>
        </w:rPr>
        <w:t xml:space="preserve">Tulos</w:t>
      </w:r>
    </w:p>
    <w:p>
      <w:r>
        <w:t xml:space="preserve">Ira laskee sipsejä syödessään &gt;Syyt/mahdollistaa&gt; Ira laskee pienet murut sipseiksi numero 64.</w:t>
      </w:r>
    </w:p>
    <w:p>
      <w:r>
        <w:rPr>
          <w:b/>
        </w:rPr>
        <w:t xml:space="preserve">Esimerkki 6.892</w:t>
      </w:r>
    </w:p>
    <w:p>
      <w:r>
        <w:t xml:space="preserve">tarina: Judy oli menossa ajelulle. Hän laittoi kahvinsa matkamukiin. Judy ajoi liian lujaa mutkaan. Kansi putosi pois ja kahvi valui hänen päälleen. Judy oli niin vihainen! valittu lause: Judy oli niin vihainen!</w:t>
      </w:r>
    </w:p>
    <w:p>
      <w:r>
        <w:rPr>
          <w:b/>
        </w:rPr>
        <w:t xml:space="preserve">Tulos</w:t>
      </w:r>
    </w:p>
    <w:p>
      <w:r>
        <w:t xml:space="preserve">Judy on vihainen &gt;Syyt/Mahdollistaa&gt; Judy ajaa vihaisena.</w:t>
      </w:r>
    </w:p>
    <w:p>
      <w:r>
        <w:rPr>
          <w:b/>
        </w:rPr>
        <w:t xml:space="preserve">Esimerkki 6.893</w:t>
      </w:r>
    </w:p>
    <w:p>
      <w:r>
        <w:t xml:space="preserve">tarina: Jan tarkisti, ettei ketään ollut paikalla. Hänen kaksi vanhempaa veljeään olivat viime aikoina hiipineet puutarhassa. Uteliaana lapsena Jan halusi tietää, mitä he puuhasivat. Hän avasi varovasti veljensä huoneen oven. Sisällä heidän komeronsa takaosassa hän löysi useita purkkia, joissa oli hämähäkkejä. valittu lause: Jan halusi uteliaana lapsena tietää, mitä he puuhasivat.</w:t>
      </w:r>
    </w:p>
    <w:p>
      <w:r>
        <w:rPr>
          <w:b/>
        </w:rPr>
        <w:t xml:space="preserve">Tulos</w:t>
      </w:r>
    </w:p>
    <w:p>
      <w:r>
        <w:t xml:space="preserve">Jan haluaa tietää heidän toiminnastaan &gt;Syyt/mahdollistaa&gt; Hän avaa heidän huoneensa oven.</w:t>
      </w:r>
    </w:p>
    <w:p>
      <w:r>
        <w:rPr>
          <w:b/>
        </w:rPr>
        <w:t xml:space="preserve">Tulos</w:t>
      </w:r>
    </w:p>
    <w:p>
      <w:r>
        <w:t xml:space="preserve">Jan haluaa tietää, mitä hänen veljensä puuhaavat &gt;Syyt/Mahdollistaa&gt; Jan menee veljiensä huoneeseen.</w:t>
      </w:r>
    </w:p>
    <w:p>
      <w:r>
        <w:rPr>
          <w:b/>
        </w:rPr>
        <w:t xml:space="preserve">Esimerkki 6.894</w:t>
      </w:r>
    </w:p>
    <w:p>
      <w:r>
        <w:t xml:space="preserve">tarina: Chris halusi käydä eläintarhassa. Chris kertoi ystävälleen, ettei ollut koskaan ennen käynyt eläintarhassa. He menivät molemmat yhdessä. Chris tykkäsi katsella eläimiä. Chrisillä oli hauskaa eläintarhassa ystävänsä kanssa. valittu lause: Chris halusi käydä eläintarhassa.</w:t>
      </w:r>
    </w:p>
    <w:p>
      <w:r>
        <w:rPr>
          <w:b/>
        </w:rPr>
        <w:t xml:space="preserve">Tulos</w:t>
      </w:r>
    </w:p>
    <w:p>
      <w:r>
        <w:t xml:space="preserve">Chris haluaa käydä eläintarhassa &gt;Syyt/Mahdollistaa&gt; Chris käy eläintarhassa.</w:t>
      </w:r>
    </w:p>
    <w:p>
      <w:r>
        <w:rPr>
          <w:b/>
        </w:rPr>
        <w:t xml:space="preserve">Esimerkki 6.895</w:t>
      </w:r>
    </w:p>
    <w:p>
      <w:r>
        <w:t xml:space="preserve">tarina: Kim halusi mennä katsomaan kaupungin uutta elokuvaa. Hän leiriytyi teatterin eteen päästäkseen ensimmäisenä jonoon. Hänen takanaan alkoi muodostua pitkä jono. Kun liput tulivat myyntiin, hän osti kaksi. Kim vei parhaan ystävänsä elokuvaan. valittu lause: Kim vei parhaan ystävänsä elokuviin.</w:t>
      </w:r>
    </w:p>
    <w:p>
      <w:r>
        <w:rPr>
          <w:b/>
        </w:rPr>
        <w:t xml:space="preserve">Tulos</w:t>
      </w:r>
    </w:p>
    <w:p>
      <w:r>
        <w:t xml:space="preserve">Kim vie parhaan ystävänsä elokuviin &gt;Syyt/mahdollistaa&gt; He katsovat elokuvan.</w:t>
      </w:r>
    </w:p>
    <w:p>
      <w:r>
        <w:rPr>
          <w:b/>
        </w:rPr>
        <w:t xml:space="preserve">Tulos</w:t>
      </w:r>
    </w:p>
    <w:p>
      <w:r>
        <w:t xml:space="preserve">Kim vie ystävänsä elokuviin &gt;Syyt/mahdollistaa&gt; Kimillä ja hänen ystävällään on hauskaa.</w:t>
      </w:r>
    </w:p>
    <w:p>
      <w:r>
        <w:rPr>
          <w:b/>
        </w:rPr>
        <w:t xml:space="preserve">Esimerkki 6.896</w:t>
      </w:r>
    </w:p>
    <w:p>
      <w:r>
        <w:t xml:space="preserve">tarina: Ada oli ruokaostoksilla. Hän latasi kaikki ostoksensa tiskille. Mutta kun oli aika maksaa, hän tajusi jotain kamalaa. Hän oli unohtanut shekkivihkonsa kotiin! Ada joutui lähtemään ruokakaupasta tyhjin käsin. valittu lause: Hän oli unohtanut shekkivihkonsa kotiin!</w:t>
      </w:r>
    </w:p>
    <w:p>
      <w:r>
        <w:rPr>
          <w:b/>
        </w:rPr>
        <w:t xml:space="preserve">Tulos</w:t>
      </w:r>
    </w:p>
    <w:p>
      <w:r>
        <w:t xml:space="preserve">Hän unohtaa ottaa shekkivihkonsa mukaan &gt;Syyt/Mahdollistaa&gt; Hän ei pysty maksamaan ruokaostoksia.</w:t>
      </w:r>
    </w:p>
    <w:p>
      <w:r>
        <w:rPr>
          <w:b/>
        </w:rPr>
        <w:t xml:space="preserve">Esimerkki 6.897</w:t>
      </w:r>
    </w:p>
    <w:p>
      <w:r>
        <w:t xml:space="preserve">tarina: Dan rakasti lukea tyttärelleen. Hiljattain hän osti uuden kirjan nimeltä Taikayksisarvinen. Dan luki kirjan tyttärelleen, ja tämä piti siitä kovasti. Tytär piti kirjasta niin paljon, että Dan luki kirjan vielä kaksi kertaa. Dan piti siitä, että hänen tyttärensä piti hänen ostamastaan kirjasta. valittu lause: Hän osti hiljattain uuden kirjan nimeltä Taikayksisarvinen.</w:t>
      </w:r>
    </w:p>
    <w:p>
      <w:r>
        <w:rPr>
          <w:b/>
        </w:rPr>
        <w:t xml:space="preserve">Tulos</w:t>
      </w:r>
    </w:p>
    <w:p>
      <w:r>
        <w:t xml:space="preserve">Dan osti uuden kirjan &gt;Syyt/mahdollistaa&gt; Dan luki kirjan tyttärelleen.</w:t>
      </w:r>
    </w:p>
    <w:p>
      <w:r>
        <w:rPr>
          <w:b/>
        </w:rPr>
        <w:t xml:space="preserve">Tulos</w:t>
      </w:r>
    </w:p>
    <w:p>
      <w:r>
        <w:t xml:space="preserve">Dan ostaa uuden kirjan &gt;Syyt/mahdollistaa&gt; Dan lukee uutta kirjaa tyttärelleen.</w:t>
      </w:r>
    </w:p>
    <w:p>
      <w:r>
        <w:rPr>
          <w:b/>
        </w:rPr>
        <w:t xml:space="preserve">Esimerkki 6.898</w:t>
      </w:r>
    </w:p>
    <w:p>
      <w:r>
        <w:t xml:space="preserve">tarina: Söimme tänään pizzaa päivälliseksi. Vaimoni pitää paikallisesta pizzeriasta kadun varrella. He toimittavat, mutta hän ei halunnut odottaa. Hän otti ison puolikkaan pepperonipizzan. Myös kälyni liittyi seuraamme. valittu lause: Myös kälyni liittyi seuraamme.</w:t>
      </w:r>
    </w:p>
    <w:p>
      <w:r>
        <w:rPr>
          <w:b/>
        </w:rPr>
        <w:t xml:space="preserve">Tulos</w:t>
      </w:r>
    </w:p>
    <w:p>
      <w:r>
        <w:t xml:space="preserve">Kälyni liittyy seuraamme &gt;Syyt/mahdollistaa&gt; Kälyni syö.</w:t>
      </w:r>
    </w:p>
    <w:p>
      <w:r>
        <w:rPr>
          <w:b/>
        </w:rPr>
        <w:t xml:space="preserve">Esimerkki 6.899</w:t>
      </w:r>
    </w:p>
    <w:p>
      <w:r>
        <w:t xml:space="preserve">tarina: Alan halusi vapaapäivän koulusta. Hän toivoi hurrikaania tai lumimyrskyä. Mutta eräänä aamuna hän heräsi hyvin sairaana! Hän oksenteli ja hänellä oli korkea kuume. Alan todella toivoi, että hän olisi voinut olla koulussa eikä sairaana! valittu lause: Alan toivoi vapaapäivää koulusta.</w:t>
      </w:r>
    </w:p>
    <w:p>
      <w:r>
        <w:rPr>
          <w:b/>
        </w:rPr>
        <w:t xml:space="preserve">Tulos</w:t>
      </w:r>
    </w:p>
    <w:p>
      <w:r>
        <w:t xml:space="preserve">Alan haluaa vapaapäivän koulusta &gt;Syyt/Mahdollistaa&gt; Alan toivoo hurrikaania tai lumimyrskyä.</w:t>
      </w:r>
    </w:p>
    <w:p>
      <w:r>
        <w:rPr>
          <w:b/>
        </w:rPr>
        <w:t xml:space="preserve">Esimerkki 6.900</w:t>
      </w:r>
    </w:p>
    <w:p>
      <w:r>
        <w:t xml:space="preserve">tarina: Sam meni ovelta ovelle myymään lehtiä. Hän koputti yhteen oveen ja odotti. Vanha mies avasi oven ja tervehti Samia. Sam otti lehtinsä esiin ja alkoi myydä miehelle. Vanha mies vilkutti Samille ja käski hänen mennä. valittu lause: Vanha mies avasi oven ja tervehti Samia.</w:t>
      </w:r>
    </w:p>
    <w:p>
      <w:r>
        <w:rPr>
          <w:b/>
        </w:rPr>
        <w:t xml:space="preserve">Tulos</w:t>
      </w:r>
    </w:p>
    <w:p>
      <w:r>
        <w:t xml:space="preserve">Vanha mies avasi oven ja tervehti Samia. &gt;Syyt/Mahdollisuudet&gt; Sam alkoi myydä miehelle.</w:t>
      </w:r>
    </w:p>
    <w:p>
      <w:r>
        <w:rPr>
          <w:b/>
        </w:rPr>
        <w:t xml:space="preserve">Esimerkki 6.901</w:t>
      </w:r>
    </w:p>
    <w:p>
      <w:r>
        <w:t xml:space="preserve">tarina: Minun piti käydä suihkussa eräänä päivänä. Vaimoni oli juuri käyttänyt sitä. Päätin mennä hänen perässään, mutta se oli huono ajatus. Kaikki kuuma vesi oli loppunut. Hän oli ollut siellä kaksi tuntia. valittu lause: Päätin mennä hänen peräänsä, mutta se oli huono ajatus.</w:t>
      </w:r>
    </w:p>
    <w:p>
      <w:r>
        <w:rPr>
          <w:b/>
        </w:rPr>
        <w:t xml:space="preserve">Tulos</w:t>
      </w:r>
    </w:p>
    <w:p>
      <w:r>
        <w:t xml:space="preserve">Menen suihkuun sen jälkeen, kun vaimoni on käyttänyt sitä &gt;Syyt/Mahdollistaa&gt; Kaikki kuuma vesi on loppunut.</w:t>
      </w:r>
    </w:p>
    <w:p>
      <w:r>
        <w:rPr>
          <w:b/>
        </w:rPr>
        <w:t xml:space="preserve">Esimerkki 6.902</w:t>
      </w:r>
    </w:p>
    <w:p>
      <w:r>
        <w:t xml:space="preserve">tarina: Jouluaamuna Benin sukka oli täynnä kultakolikoita. Joulupukki palkitsi hänen hyvän käytöksensä kylmällä käteisellä! Muutamaa päivää myöhemmin hän meni karkkikauppaan kolikoidensa kanssa. Kun hän meni maksamaan, työntekijä purskahti nauruun. Hänen kolikkonsa olivat suklaata, joka oli päällystetty kultakalvolla. valittu lause: Jouluaamuna Benin sukka oli täynnä kultakolikoita.</w:t>
      </w:r>
    </w:p>
    <w:p>
      <w:r>
        <w:rPr>
          <w:b/>
        </w:rPr>
        <w:t xml:space="preserve">Tulos</w:t>
      </w:r>
    </w:p>
    <w:p>
      <w:r>
        <w:t xml:space="preserve">Benin sukka on täynnä kultakolikoita &gt;Syyt/Mahdollistaa&gt; Ben menee karkkikauppaan kolikoillaan.</w:t>
      </w:r>
    </w:p>
    <w:p>
      <w:r>
        <w:rPr>
          <w:b/>
        </w:rPr>
        <w:t xml:space="preserve">Tulos</w:t>
      </w:r>
    </w:p>
    <w:p>
      <w:r>
        <w:t xml:space="preserve">Benin sukka on täynnä kolikoita &gt;Syyt/Mahdollistaa&gt; Ben vie kolikot karkkikauppaan.</w:t>
      </w:r>
    </w:p>
    <w:p>
      <w:r>
        <w:rPr>
          <w:b/>
        </w:rPr>
        <w:t xml:space="preserve">Esimerkki 6.903</w:t>
      </w:r>
    </w:p>
    <w:p>
      <w:r>
        <w:t xml:space="preserve">tarina: Bonnie rukoili isäänsä ottamaan hänet mukaansa kalastamaan. Kun he pääsivät perille, hän alkoi laittaa siimaa veteen. Hänen isänsä nauroi ja sanoi, että hänen pitäisi ensin laittaa mato siihen. Hän ei missään nimessä koskenut matoon! Onneksi hän syötti koukun hänen puolestaan. valittu lause: Bonnie rukoili isäänsä ottamaan hänet mukaansa kalastamaan.</w:t>
      </w:r>
    </w:p>
    <w:p>
      <w:r>
        <w:rPr>
          <w:b/>
        </w:rPr>
        <w:t xml:space="preserve">Tulos</w:t>
      </w:r>
    </w:p>
    <w:p>
      <w:r>
        <w:t xml:space="preserve">Bonnie anelee päästä lähtemään &gt;Syyt/mahdollistaa&gt; Bonnie lähtee.</w:t>
      </w:r>
    </w:p>
    <w:p>
      <w:r>
        <w:rPr>
          <w:b/>
        </w:rPr>
        <w:t xml:space="preserve">Tulos</w:t>
      </w:r>
    </w:p>
    <w:p>
      <w:r>
        <w:t xml:space="preserve">Nainen pyytää miestä viemään hänet kalaan &gt;Syyt/Mahdollistaa&gt; Mies vie hänet kalaan.</w:t>
      </w:r>
    </w:p>
    <w:p>
      <w:r>
        <w:rPr>
          <w:b/>
        </w:rPr>
        <w:t xml:space="preserve">Esimerkki 6.904</w:t>
      </w:r>
    </w:p>
    <w:p>
      <w:r>
        <w:t xml:space="preserve">tarina: Kello oli keskipäivä. Amy oli juuri heräämässä. Hän oli nukahtanut lattialle ystävänsä luona. Hänen ystävänsä olivat vielä nukkumassa. Amy päätti, että hän oli liian nälkäinen nukkuakseen, ja lähti etsimään ruokaa. valittu lause: Amy oli nukahtanut lattialle ystäviensä luona.</w:t>
      </w:r>
    </w:p>
    <w:p>
      <w:r>
        <w:rPr>
          <w:b/>
        </w:rPr>
        <w:t xml:space="preserve">Tulos</w:t>
      </w:r>
    </w:p>
    <w:p>
      <w:r>
        <w:t xml:space="preserve">Amy nukahtaa &gt;Syyt/mahdollistaa&gt; Amy herää.</w:t>
      </w:r>
    </w:p>
    <w:p>
      <w:r>
        <w:rPr>
          <w:b/>
        </w:rPr>
        <w:t xml:space="preserve">Esimerkki 6.905</w:t>
      </w:r>
    </w:p>
    <w:p>
      <w:r>
        <w:t xml:space="preserve">tarina: Billyn perhe lähti eräänä päivänä retkelle eläintarhaan. Billy meni katsomaan leijonan luolaa siskonsa kanssa. Billy käveli luolan luokse ja koputti lasia. Yksi leijonista hyppäsi ilmaan ja heilautti tassua Billyä kohti. Billy pelkäsi siitä lähtien lähestyä muita eläimiä. valittu lause: Billy meni siskonsa kanssa katsomaan leijonan luolaa.</w:t>
      </w:r>
    </w:p>
    <w:p>
      <w:r>
        <w:rPr>
          <w:b/>
        </w:rPr>
        <w:t xml:space="preserve">Tulos</w:t>
      </w:r>
    </w:p>
    <w:p>
      <w:r>
        <w:t xml:space="preserve">Billy menee katsomaan leijonan luolaa &gt;Syyt/mahdollistaa&gt; Billy kävelee leijonan luolaan asti.</w:t>
      </w:r>
    </w:p>
    <w:p>
      <w:r>
        <w:rPr>
          <w:b/>
        </w:rPr>
        <w:t xml:space="preserve">Tulos</w:t>
      </w:r>
    </w:p>
    <w:p>
      <w:r>
        <w:t xml:space="preserve">Billy menee siskonsa kanssa katsomaan leijonan luolaa &gt;Syyt/Mahdollistaa&gt; Billy kävelee luolaan.</w:t>
      </w:r>
    </w:p>
    <w:p>
      <w:r>
        <w:rPr>
          <w:b/>
        </w:rPr>
        <w:t xml:space="preserve">Tulos</w:t>
      </w:r>
    </w:p>
    <w:p>
      <w:r>
        <w:t xml:space="preserve">Billy menee leijonan luolaan &gt;Syyt/mahdollistaa&gt; Billy näkee leijonan.</w:t>
      </w:r>
    </w:p>
    <w:p>
      <w:r>
        <w:rPr>
          <w:b/>
        </w:rPr>
        <w:t xml:space="preserve">Esimerkki 6.906</w:t>
      </w:r>
    </w:p>
    <w:p>
      <w:r>
        <w:t xml:space="preserve">tarina: Dave halusi viettää aikaa perheen kanssa Hän päätti, että olisi hyvä idea hankkia liput jääkiekko-otteluun Hän hankki 4 lippua katsomaan Phantomsin peliä ja kutsui perheenjäseniä Hänen veljenpoikansa, veljensä, veljentyttärensä ja siskonsa tulivat kaikki mukaan He katsoivat kotijoukkueen häviävän valitettavasti, mutta heillä oli hauskaa: Hän päätti, että olisi hyvä idea hankkia liput jääkiekko-otteluun.</w:t>
      </w:r>
    </w:p>
    <w:p>
      <w:r>
        <w:rPr>
          <w:b/>
        </w:rPr>
        <w:t xml:space="preserve">Tulos</w:t>
      </w:r>
    </w:p>
    <w:p>
      <w:r>
        <w:t xml:space="preserve">Hän päättää hankkia liput jääkiekko-otteluun &gt;Syyt/mahdollistaa&gt; Hän ostaa 4 lippua.</w:t>
      </w:r>
    </w:p>
    <w:p>
      <w:r>
        <w:rPr>
          <w:b/>
        </w:rPr>
        <w:t xml:space="preserve">Tulos</w:t>
      </w:r>
    </w:p>
    <w:p>
      <w:r>
        <w:t xml:space="preserve">Dave päättää hankkia liput &gt;Syyt/mahdollistaa&gt; Dave hankkii liput.</w:t>
      </w:r>
    </w:p>
    <w:p>
      <w:r>
        <w:rPr>
          <w:b/>
        </w:rPr>
        <w:t xml:space="preserve">Esimerkki 6.907</w:t>
      </w:r>
    </w:p>
    <w:p>
      <w:r>
        <w:t xml:space="preserve">tarina: Miranda oli matkalla töihin. Hän siemaili suurta kupillista kahvia. Yhtäkkiä hänen autonsa törmäsi kuoppaan. Kahvi valui hänen valkoiselle paidalleen. Hänen oli mentävä kotiin vaihtamaan vaatteet. valittu lause: Hänen oli mentävä kotiin vaihtamaan vaatteet.</w:t>
      </w:r>
    </w:p>
    <w:p>
      <w:r>
        <w:rPr>
          <w:b/>
        </w:rPr>
        <w:t xml:space="preserve">Tulos</w:t>
      </w:r>
    </w:p>
    <w:p>
      <w:r>
        <w:t xml:space="preserve">Miranda meni kotiin vaihtamaan vaatteet &gt;Syyt/Mahdollistaa&gt; Miranda pukeutuu puhtaisiin vaatteisiin.</w:t>
      </w:r>
    </w:p>
    <w:p>
      <w:r>
        <w:rPr>
          <w:b/>
        </w:rPr>
        <w:t xml:space="preserve">Esimerkki 6.908</w:t>
      </w:r>
    </w:p>
    <w:p>
      <w:r>
        <w:t xml:space="preserve">tarina: Steve halusi lentää lentokoneita. Hän kävi kurssin, jossa opetettiin lentämään niitä. Steve oppi paljon. Hänestä tuli oikea lentäjä! Hän oli onnellinen siitä, että hänen unelmansa toteutuivat! valittu lause: Steve oppi paljon.</w:t>
      </w:r>
    </w:p>
    <w:p>
      <w:r>
        <w:rPr>
          <w:b/>
        </w:rPr>
        <w:t xml:space="preserve">Tulos</w:t>
      </w:r>
    </w:p>
    <w:p>
      <w:r>
        <w:t xml:space="preserve">Steve oppi paljon lentotunnilla &gt;Syyt/Mahdollistaa&gt; Stevestä tuli lentäjä.</w:t>
      </w:r>
    </w:p>
    <w:p>
      <w:r>
        <w:rPr>
          <w:b/>
        </w:rPr>
        <w:t xml:space="preserve">Esimerkki 6.909</w:t>
      </w:r>
    </w:p>
    <w:p>
      <w:r>
        <w:t xml:space="preserve">tarina: Ginan 5. tunnin tunti oli englanti. Se oli ensimmäinen päivä, joten opettaja vain puhui suurimman osan tunnista. Gina istui tylsistyneenä odottamassa tunnin loppumista. Kun kello soi, hän meni käytävään etsimään ystäviään. Hän luovutti, kun kello soi päivän viimeisen oppitunnin merkiksi. valittu lause: Gina istui tylsistyneenä odottamassa tunnin päättymistä.</w:t>
      </w:r>
    </w:p>
    <w:p>
      <w:r>
        <w:rPr>
          <w:b/>
        </w:rPr>
        <w:t xml:space="preserve">Tulos</w:t>
      </w:r>
    </w:p>
    <w:p>
      <w:r>
        <w:t xml:space="preserve">Gina istuu &gt;Syyt/mahdollistaa&gt; Gina nousee ylös.</w:t>
      </w:r>
    </w:p>
    <w:p>
      <w:r>
        <w:rPr>
          <w:b/>
        </w:rPr>
        <w:t xml:space="preserve">Tulos</w:t>
      </w:r>
    </w:p>
    <w:p>
      <w:r>
        <w:t xml:space="preserve">Hän odottaa, että tunti loppuu &gt;Syyt/mahdollistaa&gt; Hän odottaa kelloa.</w:t>
      </w:r>
    </w:p>
    <w:p>
      <w:r>
        <w:rPr>
          <w:b/>
        </w:rPr>
        <w:t xml:space="preserve">Esimerkki 6.910</w:t>
      </w:r>
    </w:p>
    <w:p>
      <w:r>
        <w:t xml:space="preserve">tarina: Anna näki maassa kolikon. Hän kumartui nostamaan sen. Mutta hän ei pystynyt. Kolikko oli liimautunut maahan! Joku oli laittanut sen sinne temppuna. valittu lause: Se kolikko oli liimattu maahan!</w:t>
      </w:r>
    </w:p>
    <w:p>
      <w:r>
        <w:rPr>
          <w:b/>
        </w:rPr>
        <w:t xml:space="preserve">Tulos</w:t>
      </w:r>
    </w:p>
    <w:p>
      <w:r>
        <w:t xml:space="preserve">Kolikko on liimautunut maahan &gt;Syyt/Mahdollistaa&gt; Anna ei voi nostaa kolikkoa.</w:t>
      </w:r>
    </w:p>
    <w:p>
      <w:r>
        <w:rPr>
          <w:b/>
        </w:rPr>
        <w:t xml:space="preserve">Esimerkki 6.911</w:t>
      </w:r>
    </w:p>
    <w:p>
      <w:r>
        <w:t xml:space="preserve">tarina: Paulin piti viedä roskat kadulle. Hän tyhjensi kaikki pienet roskikset suureen roskikseen. Sitten hän vei ison roskapöntön reunakivelle. Kun roskakuski tuli, hän toi tyhjän purkin takaisin sisälle. Paul laittoi purkkiin uuden pussin ja pesi sitten kätensä. valittu lause: Kun roskakuski tuli, hän toi tyhjän tölkin takaisin sisälle.</w:t>
      </w:r>
    </w:p>
    <w:p>
      <w:r>
        <w:rPr>
          <w:b/>
        </w:rPr>
        <w:t xml:space="preserve">Tulos</w:t>
      </w:r>
    </w:p>
    <w:p>
      <w:r>
        <w:t xml:space="preserve">Paul tuo tyhjän roskiksensa takaisin sisälle &gt;Syyt/Mahdollistaa&gt; Paul pesee kätensä.</w:t>
      </w:r>
    </w:p>
    <w:p>
      <w:r>
        <w:rPr>
          <w:b/>
        </w:rPr>
        <w:t xml:space="preserve">Tulos</w:t>
      </w:r>
    </w:p>
    <w:p>
      <w:r>
        <w:t xml:space="preserve">Paul tuo tyhjän tölkkinsä sisälle &gt;Syyt/Mahdollistaa&gt; Paul laittaa uuden pussin tölkkeihin.</w:t>
      </w:r>
    </w:p>
    <w:p>
      <w:r>
        <w:rPr>
          <w:b/>
        </w:rPr>
        <w:t xml:space="preserve">Esimerkki 6.912</w:t>
      </w:r>
    </w:p>
    <w:p>
      <w:r>
        <w:t xml:space="preserve">tarina: Sam tunsi itsensä yksinäiseksi. Hän päätti piristää itseään uudella lemmikillä. Hän meni viikonloppuna eläinkauppaan. Hän valitsi punaisen papukaijan, jonka hän vei kotiin. Sam ei ollut enää yksinäinen uuden lemmikkipapukaijansa kanssa. valittu lause: Hän kävi viikonloppuna eläinkaupassa.</w:t>
      </w:r>
    </w:p>
    <w:p>
      <w:r>
        <w:rPr>
          <w:b/>
        </w:rPr>
        <w:t xml:space="preserve">Tulos</w:t>
      </w:r>
    </w:p>
    <w:p>
      <w:r>
        <w:t xml:space="preserve">Sam menee eläinkauppaan &gt;Syyt/Mahdollistaa&gt; Sam ostaa papukaijan.</w:t>
      </w:r>
    </w:p>
    <w:p>
      <w:r>
        <w:rPr>
          <w:b/>
        </w:rPr>
        <w:t xml:space="preserve">Esimerkki 6.913</w:t>
      </w:r>
    </w:p>
    <w:p>
      <w:r>
        <w:t xml:space="preserve">tarina: Bill oli pesulassa. Hän oli pesemässä sukkiaan tänään. Hän jätti sukkansa pesukoneeseen. Kun hän tuli takaisin, ne olivat poissa. Joku muukalainen oli vahingossa luullut Bobin pyykkiä omakseen. valittu lause: Hän oli pesemässä sukkiaan tänään.</w:t>
      </w:r>
    </w:p>
    <w:p>
      <w:r>
        <w:rPr>
          <w:b/>
        </w:rPr>
        <w:t xml:space="preserve">Tulos</w:t>
      </w:r>
    </w:p>
    <w:p>
      <w:r>
        <w:t xml:space="preserve">Bill pesee &gt;Syyt/mahdollistaa&gt; Bill lopettaa pesun.</w:t>
      </w:r>
    </w:p>
    <w:p>
      <w:r>
        <w:rPr>
          <w:b/>
        </w:rPr>
        <w:t xml:space="preserve">Esimerkki 6.914</w:t>
      </w:r>
    </w:p>
    <w:p>
      <w:r>
        <w:t xml:space="preserve">tarina: Tammien äiti teki aamiaista. Hän kutsui Tammien syömään. Tammie ei tullut alas syömään. Tammien äiti meni yläkertaan hakemaan Tammieta. Tammie nukkui yhä. valittu lause: Hän kutsui Tammien alas syömään.</w:t>
      </w:r>
    </w:p>
    <w:p>
      <w:r>
        <w:rPr>
          <w:b/>
        </w:rPr>
        <w:t xml:space="preserve">Tulos</w:t>
      </w:r>
    </w:p>
    <w:p>
      <w:r>
        <w:t xml:space="preserve">Tammien äiti soittaa Tammielle &gt;Syyt/Mahdollistaa&gt; Tammien äiti ei saa vastausta.</w:t>
      </w:r>
    </w:p>
    <w:p>
      <w:r>
        <w:rPr>
          <w:b/>
        </w:rPr>
        <w:t xml:space="preserve">Esimerkki 6.915</w:t>
      </w:r>
    </w:p>
    <w:p>
      <w:r>
        <w:t xml:space="preserve">tarina: Kelly meni suklaakauppaan. Kaupassa hän näki karamellia. Karamelli oli hyvin herkullista. Se oli niin hyvää, että hän teki sitä itse. Hän halusi tehdä sitä joka päivä. valittu lause: Kelly meni suklaakauppaan.</w:t>
      </w:r>
    </w:p>
    <w:p>
      <w:r>
        <w:rPr>
          <w:b/>
        </w:rPr>
        <w:t xml:space="preserve">Tulos</w:t>
      </w:r>
    </w:p>
    <w:p>
      <w:r>
        <w:t xml:space="preserve">Kelly menee kauppaan &gt;Syyt/mahdollistaa&gt; Kelly ostaa kermakakkua.</w:t>
      </w:r>
    </w:p>
    <w:p>
      <w:r>
        <w:rPr>
          <w:b/>
        </w:rPr>
        <w:t xml:space="preserve">Esimerkki 6.916</w:t>
      </w:r>
    </w:p>
    <w:p>
      <w:r>
        <w:t xml:space="preserve">tarina: Olimme todella tylsistyneet eräänä iltana. Emme löytäneet mitään tekemistä. Päätimme keksiä oman leikin. Laitoimme lattialle kasan paperilautasia. Sitten hyppelimme ympäriinsä kuin lattialla olisi ollut kuumaa laavaa. valittu lause: Päätimme keksiä oman leikkimme.</w:t>
      </w:r>
    </w:p>
    <w:p>
      <w:r>
        <w:rPr>
          <w:b/>
        </w:rPr>
        <w:t xml:space="preserve">Tulos</w:t>
      </w:r>
    </w:p>
    <w:p>
      <w:r>
        <w:t xml:space="preserve">Luomme pelin &gt;Syyt/mahdollistavat&gt; Pelaamme peliä.</w:t>
      </w:r>
    </w:p>
    <w:p>
      <w:r>
        <w:rPr>
          <w:b/>
        </w:rPr>
        <w:t xml:space="preserve">Esimerkki 6.917</w:t>
      </w:r>
    </w:p>
    <w:p>
      <w:r>
        <w:t xml:space="preserve">tarina: Maria ja hänen äitinsä pitivät perinnettä. Joka vuosi he kasvattivat puutarhassaan tomaatteja. Kauden päätteeksi he keräsivät ja purkkasivat tomaatit. Tänä vuonna tomaattisato oli ollut erityisen suuri. Heillä oli hauskaa yrittää purkittaa kaikki kasvattamansa tomaatit. valittu lause: He kasvattivat joka vuosi tomaatteja puutarhassaan.</w:t>
      </w:r>
    </w:p>
    <w:p>
      <w:r>
        <w:rPr>
          <w:b/>
        </w:rPr>
        <w:t xml:space="preserve">Tulos</w:t>
      </w:r>
    </w:p>
    <w:p>
      <w:r>
        <w:t xml:space="preserve">Maria ja hänen äitinsä kasvattavat tomaatteja &gt;Syyt/Tekijät&gt; Maria ja hänen äitinsä keräävät tomaatteja.</w:t>
      </w:r>
    </w:p>
    <w:p>
      <w:r>
        <w:rPr>
          <w:b/>
        </w:rPr>
        <w:t xml:space="preserve">Tulos</w:t>
      </w:r>
    </w:p>
    <w:p>
      <w:r>
        <w:t xml:space="preserve">He kasvattavat tomaatteja &gt;Syyt/mahdollistavat&gt; He korjaavat tomaatteja.</w:t>
      </w:r>
    </w:p>
    <w:p>
      <w:r>
        <w:rPr>
          <w:b/>
        </w:rPr>
        <w:t xml:space="preserve">Esimerkki 6.918</w:t>
      </w:r>
    </w:p>
    <w:p>
      <w:r>
        <w:t xml:space="preserve">tarina: Amyn auto kulki huonosti. Hän vei sen korjaamolle tarkastettavaksi. Mekaanikko sanoi, että se tarvitsi öljynvaihdon. Amy maksoi hänelle, ja hän vaihtoi öljyt. Hänen autonsa alkoi taas kulkea tasaisesti! valittu lause: Amyn auto kävi epätasaisesti.</w:t>
      </w:r>
    </w:p>
    <w:p>
      <w:r>
        <w:rPr>
          <w:b/>
        </w:rPr>
        <w:t xml:space="preserve">Tulos</w:t>
      </w:r>
    </w:p>
    <w:p>
      <w:r>
        <w:t xml:space="preserve">Amyn auton käynti oli kova &gt;Syyt/Perusteet&gt; Amy vei auton katsastukseen.</w:t>
      </w:r>
    </w:p>
    <w:p>
      <w:r>
        <w:rPr>
          <w:b/>
        </w:rPr>
        <w:t xml:space="preserve">Esimerkki 6.919</w:t>
      </w:r>
    </w:p>
    <w:p>
      <w:r>
        <w:t xml:space="preserve">tarina: Jennifer oli puutarhanhoidossa. Hän kasteli kukkiaan. Mehiläisiä alkoi lentää ympäriinsä. Hän juoksi nopeasti pois. Jennifer pääsi turvallisesti pois. valittu lause: Jennifer oli puutarhanhoidossa.</w:t>
      </w:r>
    </w:p>
    <w:p>
      <w:r>
        <w:rPr>
          <w:b/>
        </w:rPr>
        <w:t xml:space="preserve">Tulos</w:t>
      </w:r>
    </w:p>
    <w:p>
      <w:r>
        <w:t xml:space="preserve">Jennifer tekee puutarhanhoitoa &gt;Syyt/Tekijät&gt; Jennifer kastelee kukkia.</w:t>
      </w:r>
    </w:p>
    <w:p>
      <w:r>
        <w:rPr>
          <w:b/>
        </w:rPr>
        <w:t xml:space="preserve">Esimerkki 6.920</w:t>
      </w:r>
    </w:p>
    <w:p>
      <w:r>
        <w:t xml:space="preserve">tarina: Charlie rakasti leikkiä palloa isänsä kanssa. Hän päätti kokeilla koulun pesäpallojoukkuetta. Kun hän pääsi harjoituksiin, hän tajusi unohtaneensa hanskansa. Charlie pärjäsi silti hyvin, vaikka hänellä ei ollut hanskaa. Hän pääsi joukkueeseen ja otti hanskansa mukaan harjoituksiin. valittu lause: Charlie pärjäsi silti hyvin, vaikka hänellä ei ollut hanskaa.</w:t>
      </w:r>
    </w:p>
    <w:p>
      <w:r>
        <w:rPr>
          <w:b/>
        </w:rPr>
        <w:t xml:space="preserve">Tulos</w:t>
      </w:r>
    </w:p>
    <w:p>
      <w:r>
        <w:t xml:space="preserve">Charlie pärjää hyvin &gt;Syyt/mahdollistaa&gt; Hän pääsee joukkueeseen.</w:t>
      </w:r>
    </w:p>
    <w:p>
      <w:r>
        <w:rPr>
          <w:b/>
        </w:rPr>
        <w:t xml:space="preserve">Tulos</w:t>
      </w:r>
    </w:p>
    <w:p>
      <w:r>
        <w:t xml:space="preserve">Charlie pärjää hyvin &gt;Syyt/mahdollistaa&gt; Charlie pääsee joukkueeseen.</w:t>
      </w:r>
    </w:p>
    <w:p>
      <w:r>
        <w:rPr>
          <w:b/>
        </w:rPr>
        <w:t xml:space="preserve">Esimerkki 6.921</w:t>
      </w:r>
    </w:p>
    <w:p>
      <w:r>
        <w:t xml:space="preserve">tarina: Mies tuli tänään ulos rakennuksesta. Hän kysyi, oliko bussi Harvard Squareen lähtenyt. Kerroin, että se oli lähtenyt juuri muutama minuutti sitten. Hän otti puhelimensa ja otti yhteyttä Uberiin. Hän sai kyydin muutamaa minuuttia myöhemmin. valittu lause: Hän sai kyydin muutamaa minuuttia myöhemmin.</w:t>
      </w:r>
    </w:p>
    <w:p>
      <w:r>
        <w:rPr>
          <w:b/>
        </w:rPr>
        <w:t xml:space="preserve">Tulos</w:t>
      </w:r>
    </w:p>
    <w:p>
      <w:r>
        <w:t xml:space="preserve">Mies saa kyydin &gt;Syyt/mahdollistaa&gt; Mies menee Harvard Squareen.</w:t>
      </w:r>
    </w:p>
    <w:p>
      <w:r>
        <w:rPr>
          <w:b/>
        </w:rPr>
        <w:t xml:space="preserve">Esimerkki 6.922</w:t>
      </w:r>
    </w:p>
    <w:p>
      <w:r>
        <w:t xml:space="preserve">tarina: Jane ja hänen ystävänsä kuuntelivat musiikkivideoita. He kaikki halusivat valita seuraavan kappaleen. Jane väitti, että se oli hänen kotinsa, joten hän saa päättää. Ystävät olivat järkyttyneitä, mutta suostuivat. Jane valitsi kappaleen ja antoi sitten Jonkun muun valita seuraavan. valittu lause: Jane valitsi kappaleen ja antoi sitten Jonkun muun valita seuraavan.</w:t>
      </w:r>
    </w:p>
    <w:p>
      <w:r>
        <w:rPr>
          <w:b/>
        </w:rPr>
        <w:t xml:space="preserve">Tulos</w:t>
      </w:r>
    </w:p>
    <w:p>
      <w:r>
        <w:t xml:space="preserve">Jane valitsee kappaleen &gt;Syyt/mahdollistaa&gt; Jane kuuntelee kappaleen.</w:t>
      </w:r>
    </w:p>
    <w:p>
      <w:r>
        <w:rPr>
          <w:b/>
        </w:rPr>
        <w:t xml:space="preserve">Esimerkki 6.923</w:t>
      </w:r>
    </w:p>
    <w:p>
      <w:r>
        <w:t xml:space="preserve">tarina: Lapset eivät saaneet unta jouluaattona. He saattoivat ajatella vain lahjoja. He jopa jättivät pipareita joulupukille. Kello 12 aamulla he heräsivät ja näkivät lahjat. Ne olivat kaikki hiiltä. valittu lause: Kello 12 aamulla he heräsivät ja näkivät lahjat.</w:t>
      </w:r>
    </w:p>
    <w:p>
      <w:r>
        <w:rPr>
          <w:b/>
        </w:rPr>
        <w:t xml:space="preserve">Tulos</w:t>
      </w:r>
    </w:p>
    <w:p>
      <w:r>
        <w:t xml:space="preserve">Lapset näkevät lahjat &gt;Syyt/mahdollistavat&gt; Lapset avaavat lahjat</w:t>
      </w:r>
    </w:p>
    <w:p>
      <w:r>
        <w:rPr>
          <w:b/>
        </w:rPr>
        <w:t xml:space="preserve">Esimerkki 6.924</w:t>
      </w:r>
    </w:p>
    <w:p>
      <w:r>
        <w:t xml:space="preserve">tarina: Maria makasi huoneessaan sängyllä. Hän näki Jotain ryömivän lattialla. Mary nousi sängystään ja katsoi lattialle. Lattialla ryömi iso hämähäkki. Mary tappoi hämähäkin. valittu lause: Lattialla ryömi iso hämähäkki.</w:t>
      </w:r>
    </w:p>
    <w:p>
      <w:r>
        <w:rPr>
          <w:b/>
        </w:rPr>
        <w:t xml:space="preserve">Tulos</w:t>
      </w:r>
    </w:p>
    <w:p>
      <w:r>
        <w:t xml:space="preserve">Hämähäkki ryömii lattialla &gt;Syyt/mahdollistaa&gt; Maria näkee hämähäkin.</w:t>
      </w:r>
    </w:p>
    <w:p>
      <w:r>
        <w:rPr>
          <w:b/>
        </w:rPr>
        <w:t xml:space="preserve">Tulos</w:t>
      </w:r>
    </w:p>
    <w:p>
      <w:r>
        <w:t xml:space="preserve">Hämähäkki on lattialla &gt;Syyt/mahdollistaa&gt; Maria tappaa hämähäkin.</w:t>
      </w:r>
    </w:p>
    <w:p>
      <w:r>
        <w:rPr>
          <w:b/>
        </w:rPr>
        <w:t xml:space="preserve">Esimerkki 6.925</w:t>
      </w:r>
    </w:p>
    <w:p>
      <w:r>
        <w:t xml:space="preserve">tarina: Vince toi lautasensa pöytään. Hän kompastui koiraansa. Vince pudotti lautasensa. Ruoka valui lattialle. Vince joutui siivoamaan sotkun. valittu lause: Hän kompastui koiraansa.</w:t>
      </w:r>
    </w:p>
    <w:p>
      <w:r>
        <w:rPr>
          <w:b/>
        </w:rPr>
        <w:t xml:space="preserve">Tulos</w:t>
      </w:r>
    </w:p>
    <w:p>
      <w:r>
        <w:t xml:space="preserve">Vince kompastuu koiraansa &gt;Syyt/Mahdollistaa&gt; Vince pudottaa lautasensa.</w:t>
      </w:r>
    </w:p>
    <w:p>
      <w:r>
        <w:rPr>
          <w:b/>
        </w:rPr>
        <w:t xml:space="preserve">Esimerkki 6.926</w:t>
      </w:r>
    </w:p>
    <w:p>
      <w:r>
        <w:t xml:space="preserve">tarina: Emily nukkui sängyssä, kun hänen lampustaan syttyi tulipalo. Hän oli juuri herännyt, kun tuli levisi hänen käsivarteensa. Hän huusi kivusta ja putosi sitten maahan pyörimään. Onneksi tulipalo saatiin sammutettua, mutta ei ennen kuin siitä jäi paha palovamma. Emilyn käsivarteen sattui kuukausia sen jälkeen. valittu lause: Hän huusi kivusta ja putosi sitten maahan pyörimään.</w:t>
      </w:r>
    </w:p>
    <w:p>
      <w:r>
        <w:rPr>
          <w:b/>
        </w:rPr>
        <w:t xml:space="preserve">Tulos</w:t>
      </w:r>
    </w:p>
    <w:p>
      <w:r>
        <w:t xml:space="preserve">Emily kaatuu maahan pyörimään &gt;Syyt/Mahdollistaa&gt; Tulipalo sammuu</w:t>
      </w:r>
    </w:p>
    <w:p>
      <w:r>
        <w:rPr>
          <w:b/>
        </w:rPr>
        <w:t xml:space="preserve">Esimerkki 6.927</w:t>
      </w:r>
    </w:p>
    <w:p>
      <w:r>
        <w:t xml:space="preserve">tarina: Galenin isä rakasti purjeveneitä. Galenilla ei ollut koskaan aikaa oppia purjehtimaan. Eräänä päivänä hän päätti, että hän haluaisi kokeilla sitä. Galen pyysi isäänsä opettamaan häntä purjehtimaan. Nyt hänellä on uusi lempiharrastus. valittu lause: Eräänä päivänä hän päätti, että hän halusi kokeilla sitä.</w:t>
      </w:r>
    </w:p>
    <w:p>
      <w:r>
        <w:rPr>
          <w:b/>
        </w:rPr>
        <w:t xml:space="preserve">Tulos</w:t>
      </w:r>
    </w:p>
    <w:p>
      <w:r>
        <w:t xml:space="preserve">Galen päättää kokeilla &gt;Syyt/mahdollistaa&gt; Galen yrittää.</w:t>
      </w:r>
    </w:p>
    <w:p>
      <w:r>
        <w:rPr>
          <w:b/>
        </w:rPr>
        <w:t xml:space="preserve">Esimerkki 6.928</w:t>
      </w:r>
    </w:p>
    <w:p>
      <w:r>
        <w:t xml:space="preserve">tarina: Tim oli nopea. Hän oli koulun nopein poika. Eräänä päivänä hän juoksi niin lujaa, että kompastui. Hän luuli, ettei enää koskaan juoksisi. Harjoittelun myötä hän alkoi kuitenkin hitaasti juosta kuten ennenkin. valittu lause: Hän luuli, ettei hän enää koskaan juoksisi.</w:t>
      </w:r>
    </w:p>
    <w:p>
      <w:r>
        <w:rPr>
          <w:b/>
        </w:rPr>
        <w:t xml:space="preserve">Tulos</w:t>
      </w:r>
    </w:p>
    <w:p>
      <w:r>
        <w:t xml:space="preserve">Tim luulee, ettei hän enää koskaan juokse &gt;Syyt/Mahdollistaa&gt; Tim huomaa olevansa huono.</w:t>
      </w:r>
    </w:p>
    <w:p>
      <w:r>
        <w:rPr>
          <w:b/>
        </w:rPr>
        <w:t xml:space="preserve">Esimerkki 6.929</w:t>
      </w:r>
    </w:p>
    <w:p>
      <w:r>
        <w:t xml:space="preserve">tarina: Kissa herätti minut tänä aamuna. Se hyppäsi sängylleni ja alkoi määkimään kasvoilleni. En halunnut nousta, mutta se ei suostunut lähtemään pois. Lopulta riisuin peiton ja seurasin sitä ruokakupille. Se halusi vain aamiaista. valittu lause: Se halusi vain aamiaista.</w:t>
      </w:r>
    </w:p>
    <w:p>
      <w:r>
        <w:rPr>
          <w:b/>
        </w:rPr>
        <w:t xml:space="preserve">Tulos</w:t>
      </w:r>
    </w:p>
    <w:p>
      <w:r>
        <w:t xml:space="preserve">Kissani haluaa aamiaista &gt;Syyt/Mahdollistaa&gt; Kissani saa aamiaista.</w:t>
      </w:r>
    </w:p>
    <w:p>
      <w:r>
        <w:rPr>
          <w:b/>
        </w:rPr>
        <w:t xml:space="preserve">Esimerkki 6.930</w:t>
      </w:r>
    </w:p>
    <w:p>
      <w:r>
        <w:t xml:space="preserve">tarina: Rakastin valkosipulileipää. Päätin syödä kaksi leipää ennen häitäni. Alttarilla kumarruin suutelemaan morsianta! Hän haistoi valkosipulileivän hengityksestäni ja oksensi. Se oli elämäni pahin päivä. valittu lause: Alttarilla kumarruin suutelemaan morsianta!</w:t>
      </w:r>
    </w:p>
    <w:p>
      <w:r>
        <w:rPr>
          <w:b/>
        </w:rPr>
        <w:t xml:space="preserve">Tulos</w:t>
      </w:r>
    </w:p>
    <w:p>
      <w:r>
        <w:t xml:space="preserve">Kallistuin suudellakseni morsianta &gt;Syyt/Mahdollistaa&gt; Morsiameni oksensi valkosipulileivän hajusta hengityksessäni. </w:t>
      </w:r>
    </w:p>
    <w:p>
      <w:r>
        <w:rPr>
          <w:b/>
        </w:rPr>
        <w:t xml:space="preserve">Esimerkki 6.931</w:t>
      </w:r>
    </w:p>
    <w:p>
      <w:r>
        <w:t xml:space="preserve">tarina: Näin linnun lentävän autotallissani koko talven. Tuli kevät ja kuulin sirkutusta. Kävi ilmi, että lintu teki pesän luudan päälle. Jätän poikaset rauhaan. Toivottavasti ne viihtyvät autotallissani. valittu lause: Kevät tuli ja kuulin sirkutusta.</w:t>
      </w:r>
    </w:p>
    <w:p>
      <w:r>
        <w:rPr>
          <w:b/>
        </w:rPr>
        <w:t xml:space="preserve">Tulos</w:t>
      </w:r>
    </w:p>
    <w:p>
      <w:r>
        <w:t xml:space="preserve">Kuulin sirkutusta &gt;Syyt/Mahdollistavat&gt; Löysin poikasia.</w:t>
      </w:r>
    </w:p>
    <w:p>
      <w:r>
        <w:rPr>
          <w:b/>
        </w:rPr>
        <w:t xml:space="preserve">Esimerkki 6.932</w:t>
      </w:r>
    </w:p>
    <w:p>
      <w:r>
        <w:t xml:space="preserve">tarina: Joel tykkäsi olla kiusaaja. Hän ajoi pyörällä, kun hän näki Brandonin luokasta. Brandon ajoi pyörällään Joelin luo. Joel työnsi Brandonin pois pyörältään ja heitti toisen jalkansa yli. Kun Joel yritti ajaa pois molemmilla pyörillä, hän kaatui heti. valittu lause: Hän ajoi pyörällään, kun hän näki Brandonin luokasta.</w:t>
      </w:r>
    </w:p>
    <w:p>
      <w:r>
        <w:rPr>
          <w:b/>
        </w:rPr>
        <w:t xml:space="preserve">Tulos</w:t>
      </w:r>
    </w:p>
    <w:p>
      <w:r>
        <w:t xml:space="preserve">Joel ajaa polkupyörällä &gt;Syyt/Tekijät&gt; Joel kaatuu</w:t>
      </w:r>
    </w:p>
    <w:p>
      <w:r>
        <w:rPr>
          <w:b/>
        </w:rPr>
        <w:t xml:space="preserve">Esimerkki 6.933</w:t>
      </w:r>
    </w:p>
    <w:p>
      <w:r>
        <w:t xml:space="preserve">tarina: Bill sai vihdoin palkkansa! Hän vei sen kotiin ja laittoi pöydälle. Tunnin kuluttua se oli kadonnut. Bill etsi sitä kaikkialta. Kävi ilmi, että ilmastointilaite puhalsi sen maahan. valittu lause: Tuntia myöhemmin se oli kadonnut.</w:t>
      </w:r>
    </w:p>
    <w:p>
      <w:r>
        <w:rPr>
          <w:b/>
        </w:rPr>
        <w:t xml:space="preserve">Tulos</w:t>
      </w:r>
    </w:p>
    <w:p>
      <w:r>
        <w:t xml:space="preserve">Palkka on kadonnut &gt;Syyt/mahdollistaa&gt; Bill etsii sitä.</w:t>
      </w:r>
    </w:p>
    <w:p>
      <w:r>
        <w:rPr>
          <w:b/>
        </w:rPr>
        <w:t xml:space="preserve">Esimerkki 6.934</w:t>
      </w:r>
    </w:p>
    <w:p>
      <w:r>
        <w:t xml:space="preserve">tarina: Ray kokosi ystävänsä kertoakseen heille kuulemansa hauskan vitsin. Hän alkoi kertoa vitsiä ja tajusi unohtaneensa, miten se loppui. Ray yritti keksiä oman iskulauseen pelastaakseen vitsinsä. Kaikki hänen ystävänsä olivat hämmentyneitä eivätkä nauraneet. Ray yritti syyttää ystäviä siitä, ettei heillä ollut huumorintajua. valittu lause: Ray yritti keksiä oman iskulauseensa pelastaakseen vitsinsä.</w:t>
      </w:r>
    </w:p>
    <w:p>
      <w:r>
        <w:rPr>
          <w:b/>
        </w:rPr>
        <w:t xml:space="preserve">Tulos</w:t>
      </w:r>
    </w:p>
    <w:p>
      <w:r>
        <w:t xml:space="preserve">Ray yrittää keksiä iskulauseen &gt;Syyt/mahdollistaa&gt; Ray keksii iskulauseen.</w:t>
      </w:r>
    </w:p>
    <w:p>
      <w:r>
        <w:rPr>
          <w:b/>
        </w:rPr>
        <w:t xml:space="preserve">Esimerkki 6.935</w:t>
      </w:r>
    </w:p>
    <w:p>
      <w:r>
        <w:t xml:space="preserve">tarina: Kun kesä tuli, Ricon oli muutettava takaisin kotiin. Hän oli surullinen, koska hän oli saanut Iowassa paljon uusia ystäviä. Viimeisenä koulupäivänä Rico vaihtoi osoitteita ystäviensä kanssa. Kun Rico saapui kotiin, häntä odottivat jo kirjeet. Ricolla on monia uusia kirjekavereita, joille hän kirjoittaa joka viikko. valittu lause: Kun Rico saapui kotiin, häntä odottivat jo kirjeet.</w:t>
      </w:r>
    </w:p>
    <w:p>
      <w:r>
        <w:rPr>
          <w:b/>
        </w:rPr>
        <w:t xml:space="preserve">Tulos</w:t>
      </w:r>
    </w:p>
    <w:p>
      <w:r>
        <w:t xml:space="preserve">Rico saa kirjeitä &gt;Syyt/mahdollistaa&gt; Rico lukee kirjeet.</w:t>
      </w:r>
    </w:p>
    <w:p>
      <w:r>
        <w:rPr>
          <w:b/>
        </w:rPr>
        <w:t xml:space="preserve">Esimerkki 6.936</w:t>
      </w:r>
    </w:p>
    <w:p>
      <w:r>
        <w:t xml:space="preserve">tarina: Nuori poika herää aamulla. Hän haukottelee ja nousee sängystä. Hän kävelee ulos huoneestaan. Hän näkee äitinsä, joka valmistaa hänelle aamiaista. Kun aamiainen on valmis, poika syö aamiaista äitinsä kanssa. valittu lause: Nuori poika herää aamulla.</w:t>
      </w:r>
    </w:p>
    <w:p>
      <w:r>
        <w:rPr>
          <w:b/>
        </w:rPr>
        <w:t xml:space="preserve">Tulos</w:t>
      </w:r>
    </w:p>
    <w:p>
      <w:r>
        <w:t xml:space="preserve">Nuori poika herää aamulla &gt;Syyt/Tekijät&gt; Nuori poika haukottelee ja nousee sängystä.</w:t>
      </w:r>
    </w:p>
    <w:p>
      <w:r>
        <w:rPr>
          <w:b/>
        </w:rPr>
        <w:t xml:space="preserve">Esimerkki 6.937</w:t>
      </w:r>
    </w:p>
    <w:p>
      <w:r>
        <w:t xml:space="preserve">tarina: Astianpesukoneeni on rikki. Vihaan tiskaamista käsin. Likaiset astiat ovat kasaantuneet tiskialtaaseen. Pian minulla ei ole enää yhtään puhdasta jäljellä. Pakotan itseni pesemään ne kaikki. valittu lause: Pian minulla ei ole enää yhtään puhdasta astiaa jäljellä.</w:t>
      </w:r>
    </w:p>
    <w:p>
      <w:r>
        <w:rPr>
          <w:b/>
        </w:rPr>
        <w:t xml:space="preserve">Tulos</w:t>
      </w:r>
    </w:p>
    <w:p>
      <w:r>
        <w:t xml:space="preserve">Pesen kaikki astiat &gt;Syyt/mahdollistaa&gt; Pesen astiat.</w:t>
      </w:r>
    </w:p>
    <w:p>
      <w:r>
        <w:rPr>
          <w:b/>
        </w:rPr>
        <w:t xml:space="preserve">Tulos</w:t>
      </w:r>
    </w:p>
    <w:p>
      <w:r>
        <w:t xml:space="preserve">Puhtaat astiat loppuvat kesken &gt;Syyt/mahdollistavat&gt; Pesen astiat.</w:t>
      </w:r>
    </w:p>
    <w:p>
      <w:r>
        <w:rPr>
          <w:b/>
        </w:rPr>
        <w:t xml:space="preserve">Esimerkki 6.938</w:t>
      </w:r>
    </w:p>
    <w:p>
      <w:r>
        <w:t xml:space="preserve">tarina: Lori osti viime viikolla uuden laukun. Hän oli säästänyt jo jonkin aikaa sen hankkimiseksi. Hän otti sen mukaansa brunssille ystävien kanssa. Kun he saapuivat sinne, kahdella muulla naisella oli sama laukku. Lori teeskenteli, että se oli hauskaa, mutta repesi sisältä. valittu lause: Hän vei sen brunssille ystävien kanssa.</w:t>
      </w:r>
    </w:p>
    <w:p>
      <w:r>
        <w:rPr>
          <w:b/>
        </w:rPr>
        <w:t xml:space="preserve">Tulos</w:t>
      </w:r>
    </w:p>
    <w:p>
      <w:r>
        <w:t xml:space="preserve">Lori menee brunssille &gt;Syyt/Mahdollistaa&gt; Lori syö</w:t>
      </w:r>
    </w:p>
    <w:p>
      <w:r>
        <w:rPr>
          <w:b/>
        </w:rPr>
        <w:t xml:space="preserve">Esimerkki 6.939</w:t>
      </w:r>
    </w:p>
    <w:p>
      <w:r>
        <w:t xml:space="preserve">tarina: Minulla on uusi suosikkiohjelma televisiossa. Ohjelma pyörii joka viikonloppu, enkä koskaan missaa sitä. Tällä viikolla joudun olemaan poissa kaupungista työni vuoksi. Kysyin Jerryltä, voisiko hän nauhoittaa ohjelman minulle. Hän sanoi, että hän tekee sen, enkä malta odottaa, että pääsen takaisin työtehtävältäni. valittu lause: Hän lupasi tehdä sen, enkä malta odottaa, että pääsen takaisin työkeikaltani.</w:t>
      </w:r>
    </w:p>
    <w:p>
      <w:r>
        <w:rPr>
          <w:b/>
        </w:rPr>
        <w:t xml:space="preserve">Tulos</w:t>
      </w:r>
    </w:p>
    <w:p>
      <w:r>
        <w:t xml:space="preserve">Jerry suostuu nauhoittamaan &gt;Syyt/mahdollistaa&gt; Jerry nauhoittaa.</w:t>
      </w:r>
    </w:p>
    <w:p>
      <w:r>
        <w:rPr>
          <w:b/>
        </w:rPr>
        <w:t xml:space="preserve">Esimerkki 6.940</w:t>
      </w:r>
    </w:p>
    <w:p>
      <w:r>
        <w:t xml:space="preserve">tarina: Tom söi paljon ja lihoi ja lihoi. Kysyin häneltä, miksi hän söi niin paljon. Hän sanoi, että se johtui siitä, että hänen vaimonsa Mary osti jatkuvasti ruokaa. Kysyin Maryltä, miksi hän osti niin paljon ruokaa. Hän sanoi, että se johtui siitä, että Tom söi jatkuvasti ruokaa. valittu lause: Hän sanoi, että se johtui siitä, että Tom söi jatkuvasti ruokaa.</w:t>
      </w:r>
    </w:p>
    <w:p>
      <w:r>
        <w:rPr>
          <w:b/>
        </w:rPr>
        <w:t xml:space="preserve">Tulos</w:t>
      </w:r>
    </w:p>
    <w:p>
      <w:r>
        <w:t xml:space="preserve">Tom jatkaa ruoan syömistä &gt;Syyt/Mahdollistaa&gt; Tom lihoo.</w:t>
      </w:r>
    </w:p>
    <w:p>
      <w:r>
        <w:rPr>
          <w:b/>
        </w:rPr>
        <w:t xml:space="preserve">Esimerkki 6.941</w:t>
      </w:r>
    </w:p>
    <w:p>
      <w:r>
        <w:t xml:space="preserve">tarina: Pelasin videopelejä ystävieni kanssa. Pelasimme erittäin tiukkaa NBA 2k16 -peliä. Peli meni edestakaisin. Löin buzzer beaterin ja voitin pelin. Pyyhkäisin ystäväni kasvoihin. valittu lause: Peli meni edestakaisin.</w:t>
      </w:r>
    </w:p>
    <w:p>
      <w:r>
        <w:rPr>
          <w:b/>
        </w:rPr>
        <w:t xml:space="preserve">Tulos</w:t>
      </w:r>
    </w:p>
    <w:p>
      <w:r>
        <w:t xml:space="preserve">Peli menee edestakaisin &gt;Syyt/mahdollistaa&gt; Minä voitan.</w:t>
      </w:r>
    </w:p>
    <w:p>
      <w:r>
        <w:rPr>
          <w:b/>
        </w:rPr>
        <w:t xml:space="preserve">Esimerkki 6.942</w:t>
      </w:r>
    </w:p>
    <w:p>
      <w:r>
        <w:t xml:space="preserve">tarina: Jasonin mielestä hänen työtuolinsa on erittäin epämukava. Jason pyytää pomoltaan uutta tuolia. Hänen pomonsa suostuu, mutta sanoo, että Jasonin on haettava se kaupasta. Jason ajaa kauppaan. Hän hakee uuden tuolin toimistoonsa. valittu lause: Jason pyytää pomoltaan uutta tuolia.</w:t>
      </w:r>
    </w:p>
    <w:p>
      <w:r>
        <w:rPr>
          <w:b/>
        </w:rPr>
        <w:t xml:space="preserve">Tulos</w:t>
      </w:r>
    </w:p>
    <w:p>
      <w:r>
        <w:t xml:space="preserve">Jason pyytää pomoltaan uutta tuolia &gt;Syyt/Mahdollistaa&gt; Pomo suostuu.</w:t>
      </w:r>
    </w:p>
    <w:p>
      <w:r>
        <w:rPr>
          <w:b/>
        </w:rPr>
        <w:t xml:space="preserve">Tulos</w:t>
      </w:r>
    </w:p>
    <w:p>
      <w:r>
        <w:t xml:space="preserve">Jason pyytää pomoltaan uutta tuolia &gt;Syyt/Mahdollistaa&gt; Jasonin pomo suostuu.</w:t>
      </w:r>
    </w:p>
    <w:p>
      <w:r>
        <w:rPr>
          <w:b/>
        </w:rPr>
        <w:t xml:space="preserve">Esimerkki 6.943</w:t>
      </w:r>
    </w:p>
    <w:p>
      <w:r>
        <w:t xml:space="preserve">tarina: Philin perhe halusi lähteä rannalle. Phil ei ollut suuri rannan ystävä. Tehdäkseen perheensä onnelliseksi hän suostui matkalle. Rannalla oli pehmeää hiekkaa, ja päivä oli ihana. Phil myönsi vastahakoisesti, että hänellä oli oikein mukava päivä. valittu lause: Hän suostui matkalle tehdäkseen perheensä onnelliseksi.</w:t>
      </w:r>
    </w:p>
    <w:p>
      <w:r>
        <w:rPr>
          <w:b/>
        </w:rPr>
        <w:t xml:space="preserve">Tulos</w:t>
      </w:r>
    </w:p>
    <w:p>
      <w:r>
        <w:t xml:space="preserve">Phil suostuu lähtemään &gt;Syyt/mahdollistaa&gt; Phil lähtee mukaan</w:t>
      </w:r>
    </w:p>
    <w:p>
      <w:r>
        <w:rPr>
          <w:b/>
        </w:rPr>
        <w:t xml:space="preserve">Esimerkki 6.944</w:t>
      </w:r>
    </w:p>
    <w:p>
      <w:r>
        <w:t xml:space="preserve">tarina: Sammy ulkoilutti lemmikkikoiransa puistoon. Matkalla koira irrottautui hihnasta. Koira juoksi nopeasti kadulle. Sammy juoksi koiran perään huutaen. Takaa-ajo päättyi Sammyn ja koiran ollessa puistossa. valittu lause: Takaa-ajo päättyi Sammyn ja koiran kanssa puistoon.</w:t>
      </w:r>
    </w:p>
    <w:p>
      <w:r>
        <w:rPr>
          <w:b/>
        </w:rPr>
        <w:t xml:space="preserve">Tulos</w:t>
      </w:r>
    </w:p>
    <w:p>
      <w:r>
        <w:t xml:space="preserve">Sammy ja hänen koiransa ovat puistossa &gt;Syyt/Mahdollistaa&gt; Sammy ja hänen koiransa leikkivät</w:t>
      </w:r>
    </w:p>
    <w:p>
      <w:r>
        <w:rPr>
          <w:b/>
        </w:rPr>
        <w:t xml:space="preserve">Esimerkki 6.945</w:t>
      </w:r>
    </w:p>
    <w:p>
      <w:r>
        <w:t xml:space="preserve">tarina: Olin valmistautumassa kouluun. Kuitenkin alkoi sadekuuro. Koska sadekuuro oli kova, en mennyt kouluun. Riisuin kouluvaatteeni. Lisäksi päätin istua ikkunan ääressä ja katsella sadetta. valittu lause: Olin valmistautumassa kouluun.</w:t>
      </w:r>
    </w:p>
    <w:p>
      <w:r>
        <w:rPr>
          <w:b/>
        </w:rPr>
        <w:t xml:space="preserve">Tulos</w:t>
      </w:r>
    </w:p>
    <w:p>
      <w:r>
        <w:t xml:space="preserve">Olin valmistautumassa kouluun &gt;Syyt/Mahdollistaa&gt; Sadesade puhkeaa ja otan kouluvaatteet pois.</w:t>
      </w:r>
    </w:p>
    <w:p>
      <w:r>
        <w:rPr>
          <w:b/>
        </w:rPr>
        <w:t xml:space="preserve">Esimerkki 6.946</w:t>
      </w:r>
    </w:p>
    <w:p>
      <w:r>
        <w:t xml:space="preserve">tarina: Koira söi yksin koko lautasellisen pekonia. Se sai pahan vatsakivun. Meidän piti syöttää sille lääkettä. Kun lääke vaikutti, se näytti voivan paljon paremmin. Se söi silti pekonia aina kun sitä löytyi. valittu lause: Koirani söi yksin koko lautasellisen pekonia.</w:t>
      </w:r>
    </w:p>
    <w:p>
      <w:r>
        <w:rPr>
          <w:b/>
        </w:rPr>
        <w:t xml:space="preserve">Tulos</w:t>
      </w:r>
    </w:p>
    <w:p>
      <w:r>
        <w:t xml:space="preserve">Koirani syö koko lautasellisen pekonia &gt;Syyt/Mahdolliset syyt&gt; Koirani saa vatsakipuja.</w:t>
      </w:r>
    </w:p>
    <w:p>
      <w:r>
        <w:rPr>
          <w:b/>
        </w:rPr>
        <w:t xml:space="preserve">Tulos</w:t>
      </w:r>
    </w:p>
    <w:p>
      <w:r>
        <w:t xml:space="preserve">Koirani syö lautasellisen pekonia &gt;Syyt/Tekijät&gt; Koirani saa vatsakivun</w:t>
      </w:r>
    </w:p>
    <w:p>
      <w:r>
        <w:rPr>
          <w:b/>
        </w:rPr>
        <w:t xml:space="preserve">Esimerkki 6.947</w:t>
      </w:r>
    </w:p>
    <w:p>
      <w:r>
        <w:t xml:space="preserve">tarina: Rikas mies päätti lähteä matkalle maailman ympäri. Hän pyöritti maapalloa ja pysäytti sen sormellaan. Rikas mies osti tavallisen lipun tuohon maahan. Lippu oli niin halpa, että hän osti kaikki kyseisen lennon liput. Hän jakoi liput kaikille ystävilleen, jotta he voisivat liittyä hänen seuraansa. valittu lause: Hän pyöritti maapalloa ja pysäytti sen sormellaan.</w:t>
      </w:r>
    </w:p>
    <w:p>
      <w:r>
        <w:rPr>
          <w:b/>
        </w:rPr>
        <w:t xml:space="preserve">Tulos</w:t>
      </w:r>
    </w:p>
    <w:p>
      <w:r>
        <w:t xml:space="preserve">Rikas mies päätti lähteä matkalle &gt;Syyt/mahdollistaa&gt; Hän pyörittää maapalloa.</w:t>
      </w:r>
    </w:p>
    <w:p>
      <w:r>
        <w:rPr>
          <w:b/>
        </w:rPr>
        <w:t xml:space="preserve">Tulos</w:t>
      </w:r>
    </w:p>
    <w:p>
      <w:r>
        <w:t xml:space="preserve">Mies pyörittää maapalloa &gt;Syyt/mahdollistaa&gt; Mies ostaa lentolippua.</w:t>
      </w:r>
    </w:p>
    <w:p>
      <w:r>
        <w:rPr>
          <w:b/>
        </w:rPr>
        <w:t xml:space="preserve">Esimerkki 6.948</w:t>
      </w:r>
    </w:p>
    <w:p>
      <w:r>
        <w:t xml:space="preserve">tarina: Carl yritti päästä miesten lentopallojoukkueeseen. Hän ei ollut kovin pitkä, mutta halusi pelata palloa. Hän yritti ja yritti koko päivän, mutta hänet estettiin. Hänen valmentajansa opetti hänet takakentän lyöjäksi kokonsa vuoksi. Nyt hän on yksi joukkueen parhaista takareunan lyöjistä. valittu lause: Carl yritti päästä miesten lentopallojoukkueeseen.</w:t>
      </w:r>
    </w:p>
    <w:p>
      <w:r>
        <w:rPr>
          <w:b/>
        </w:rPr>
        <w:t xml:space="preserve">Tulos</w:t>
      </w:r>
    </w:p>
    <w:p>
      <w:r>
        <w:t xml:space="preserve">Carl kokeilee &gt;Syyt/mahdollistaa&gt; Carl hyväksytään.</w:t>
      </w:r>
    </w:p>
    <w:p>
      <w:r>
        <w:rPr>
          <w:b/>
        </w:rPr>
        <w:t xml:space="preserve">Esimerkki 6.949</w:t>
      </w:r>
    </w:p>
    <w:p>
      <w:r>
        <w:t xml:space="preserve">tarina: Se oli jouluaamu! Ryntäsin alakertaan avaamaan lahjani. Se oli Playstation. Suutuin, koska halusin Xboxin. Vanhempani antoivat minulle kotiarestia, koska suutuin. valittu lause: Se oli jouluaamu!</w:t>
      </w:r>
    </w:p>
    <w:p>
      <w:r>
        <w:rPr>
          <w:b/>
        </w:rPr>
        <w:t xml:space="preserve">Tulos</w:t>
      </w:r>
    </w:p>
    <w:p>
      <w:r>
        <w:t xml:space="preserve">Joulu on täällä &gt;Syyt/mahdollistaa&gt; Saan lahjan.</w:t>
      </w:r>
    </w:p>
    <w:p>
      <w:r>
        <w:rPr>
          <w:b/>
        </w:rPr>
        <w:t xml:space="preserve">Esimerkki 6.950</w:t>
      </w:r>
    </w:p>
    <w:p>
      <w:r>
        <w:t xml:space="preserve">tarina: Amy kuuli äänen. Viemärissä oli loukussa kissanpentu! Hän tarttui siihen kepillä. Kissanpentu oli nälkäinen ja märkä. Amy vei sen kotiin ja huolehti siitä. valittu lause: Hän tarttui siihen kepillä.</w:t>
      </w:r>
    </w:p>
    <w:p>
      <w:r>
        <w:rPr>
          <w:b/>
        </w:rPr>
        <w:t xml:space="preserve">Tulos</w:t>
      </w:r>
    </w:p>
    <w:p>
      <w:r>
        <w:t xml:space="preserve">Amy nappaa kissanpennun &gt;Syyt/mahdollistaa&gt; Amy vie kissanpennun kotiinsa.</w:t>
      </w:r>
    </w:p>
    <w:p>
      <w:r>
        <w:rPr>
          <w:b/>
        </w:rPr>
        <w:t xml:space="preserve">Esimerkki 6.951</w:t>
      </w:r>
    </w:p>
    <w:p>
      <w:r>
        <w:t xml:space="preserve">tarina: Jessica halusi kissan. Hänen ystävänsä kissalla oli pentuja. Ystävä antoi hänelle kissanpennun. Jessica huomasi olevansa allerginen kissoille. Hänen täytyi antaa kissanpentu takaisin ystävälleen. valittu lause: Jessica sai tietää olevansa allerginen kissoille.</w:t>
      </w:r>
    </w:p>
    <w:p>
      <w:r>
        <w:rPr>
          <w:b/>
        </w:rPr>
        <w:t xml:space="preserve">Tulos</w:t>
      </w:r>
    </w:p>
    <w:p>
      <w:r>
        <w:t xml:space="preserve">Jessica saa selville, että hän on allerginen kissoille &gt;Syyt/mahdollistaa&gt; Jessica antaa kissanpennun takaisin ystävälleen.</w:t>
      </w:r>
    </w:p>
    <w:p>
      <w:r>
        <w:rPr>
          <w:b/>
        </w:rPr>
        <w:t xml:space="preserve">Esimerkki 6.952</w:t>
      </w:r>
    </w:p>
    <w:p>
      <w:r>
        <w:t xml:space="preserve">tarina: Sam piti lounastauon toimistorakennuksensa ulkopuolella olevan lammen rannalla. Hänellä oli liikaa ruokaa, joten hän päätti jakaa sen. Hän käveli veden äärelle heittääkseen tähteitä hanhille. Yksi hanhi hyppäsi vedestä jahdatakseen häntä! Hän pudotti tähteet juostessaan hanhea pakoon. valittu lause: Sam piti lounastauon toimistorakennuksensa ulkopuolella olevan lammen rannalla.</w:t>
      </w:r>
    </w:p>
    <w:p>
      <w:r>
        <w:rPr>
          <w:b/>
        </w:rPr>
        <w:t xml:space="preserve">Tulos</w:t>
      </w:r>
    </w:p>
    <w:p>
      <w:r>
        <w:t xml:space="preserve">Sam pitää lounastauon lammen rannalla &gt;Syyt/Tekijät&gt; Sam heittää tähteitä hanhille.</w:t>
      </w:r>
    </w:p>
    <w:p>
      <w:r>
        <w:rPr>
          <w:b/>
        </w:rPr>
        <w:t xml:space="preserve">Esimerkki 6.953</w:t>
      </w:r>
    </w:p>
    <w:p>
      <w:r>
        <w:t xml:space="preserve">tarina: Jake halusi tehdä jotain hyvää. Hän halusi siivota naapuruston. Eräänä päivänä hän otti pussin ja keräsi roskia. Muut näkivät hänen tekevän sen. Lopulta muutama liittyi myös mukaan. valittu lause: Hän halusi siivota naapuruston.</w:t>
      </w:r>
    </w:p>
    <w:p>
      <w:r>
        <w:rPr>
          <w:b/>
        </w:rPr>
        <w:t xml:space="preserve">Tulos</w:t>
      </w:r>
    </w:p>
    <w:p>
      <w:r>
        <w:t xml:space="preserve">Jake haluaa siivota asuinalueensa &gt;Syyt/Mahdollistaa&gt; Jake kerää roskia katujen varsilta. </w:t>
      </w:r>
    </w:p>
    <w:p>
      <w:r>
        <w:rPr>
          <w:b/>
        </w:rPr>
        <w:t xml:space="preserve">Esimerkki 6.954</w:t>
      </w:r>
    </w:p>
    <w:p>
      <w:r>
        <w:t xml:space="preserve">tarina: Marissa jätti aina valot päälle huoneeseensa. Hän jätti ne päälle silloinkin, kun hän ei ollut siellä. Hänen vanhempansa sanoivat hänelle, ettei hänen pitäisi tehdä niin. He näyttivät Marissan korkeaa sähkölaskua. Hän järkyttyi ja säästeli siitä lähtien aina energiaa. valittu lause: Marissa jätti aina valot päälle huoneessaan.</w:t>
      </w:r>
    </w:p>
    <w:p>
      <w:r>
        <w:rPr>
          <w:b/>
        </w:rPr>
        <w:t xml:space="preserve">Tulos</w:t>
      </w:r>
    </w:p>
    <w:p>
      <w:r>
        <w:t xml:space="preserve">Marissa jättää aina valot päälle &gt;Syyt/mahdollistaa&gt; Marissan vanhemmat näyttävät Marissalle sähkölaskun.</w:t>
      </w:r>
    </w:p>
    <w:p>
      <w:r>
        <w:rPr>
          <w:b/>
        </w:rPr>
        <w:t xml:space="preserve">Tulos</w:t>
      </w:r>
    </w:p>
    <w:p>
      <w:r>
        <w:t xml:space="preserve">Marissa jättää valot päälle &gt;Syyt/mahdollistaa&gt; Vanhemmat sanovat, ettei hänen pitäisi tehdä niin.</w:t>
      </w:r>
    </w:p>
    <w:p>
      <w:r>
        <w:rPr>
          <w:b/>
        </w:rPr>
        <w:t xml:space="preserve">Esimerkki 6.955</w:t>
      </w:r>
    </w:p>
    <w:p>
      <w:r>
        <w:t xml:space="preserve">tarina: Ron on väsynyt tehtyään kovasti töitä. Hän päättää, ettei haluaisi tehdä ruokaa. Sen sijaan Ron tilaa pizzan. Kun se saapuu, hän syö koko pizzan. Ron on iloinen siitä, että hän tilasi illallisen tänä iltana. valittu lause: Ron tilaa sen sijaan pizzan.</w:t>
      </w:r>
    </w:p>
    <w:p>
      <w:r>
        <w:rPr>
          <w:b/>
        </w:rPr>
        <w:t xml:space="preserve">Tulos</w:t>
      </w:r>
    </w:p>
    <w:p>
      <w:r>
        <w:t xml:space="preserve">Ron tilaa pizzaa &gt;Syyt/mahdollistaa&gt; Ron syö pizzaa.</w:t>
      </w:r>
    </w:p>
    <w:p>
      <w:r>
        <w:rPr>
          <w:b/>
        </w:rPr>
        <w:t xml:space="preserve">Esimerkki 6.956</w:t>
      </w:r>
    </w:p>
    <w:p>
      <w:r>
        <w:t xml:space="preserve">tarina: Kyle työskenteli elokuvateatterissa. Eräänä päivänä hänen tehtävänään oli tehdä popcornia. Hän noudatti ohjeita ja lisäsi ainesosat. Kun popcornit poksahtivat, hän tajusi, että niitä oli paljon enemmän kuin hän oli luullut. Hän oli vahingossa kaksinkertaistanut ainesosat! valittu lause: Kyle työskenteli elokuvateatterissa.</w:t>
      </w:r>
    </w:p>
    <w:p>
      <w:r>
        <w:rPr>
          <w:b/>
        </w:rPr>
        <w:t xml:space="preserve">Tulos</w:t>
      </w:r>
    </w:p>
    <w:p>
      <w:r>
        <w:t xml:space="preserve">Kyle työskentelee elokuvateatterissa &gt;Syyt/Mahdollistaa&gt; Kyle tekee popcornia.</w:t>
      </w:r>
    </w:p>
    <w:p>
      <w:r>
        <w:rPr>
          <w:b/>
        </w:rPr>
        <w:t xml:space="preserve">Tulos</w:t>
      </w:r>
    </w:p>
    <w:p>
      <w:r>
        <w:t xml:space="preserve">Kyle oli töissä elokuvateatterissa &gt;Syyt/Mahdollistaa&gt; Hän oli tehnyt popcornia.</w:t>
      </w:r>
    </w:p>
    <w:p>
      <w:r>
        <w:rPr>
          <w:b/>
        </w:rPr>
        <w:t xml:space="preserve">Esimerkki 6.957</w:t>
      </w:r>
    </w:p>
    <w:p>
      <w:r>
        <w:t xml:space="preserve">tarina: Boris meni keskiviikkona kavereidensa kanssa drive-iniin. Hän näki vanhan scifi-elokuvan. Noin puolivälissä hän osti popcornia. Hänestä kassanhoitaja oli söpö, joten hän pyysi tämän numeroa. Boris menee tänään illalla uudestaan drive-iniin uuden seurustelukumppaninsa kanssa. valittu lause: Noin puolivälissä hän osti popcornia.</w:t>
      </w:r>
    </w:p>
    <w:p>
      <w:r>
        <w:rPr>
          <w:b/>
        </w:rPr>
        <w:t xml:space="preserve">Tulos</w:t>
      </w:r>
    </w:p>
    <w:p>
      <w:r>
        <w:t xml:space="preserve">Boris ostaa popcornia &gt;Syyt/mahdollistaa&gt; Boris syö popcornia.</w:t>
      </w:r>
    </w:p>
    <w:p>
      <w:r>
        <w:rPr>
          <w:b/>
        </w:rPr>
        <w:t xml:space="preserve">Esimerkki 6.958</w:t>
      </w:r>
    </w:p>
    <w:p>
      <w:r>
        <w:t xml:space="preserve">tarina: Ellen oli juuri adoptoinut Tony-nimisen pikkupojan. Hän ei ollut varma, mitä ostaa Tonylle tämän ensimmäiseksi jouluksi. Sitten hän sai loistavan lahjaidean. Hän osti Tonylle upouuden polkupyörän! Hän oli hyvin iloinen, kun Tony sanoi rakastavansa lahjaansa. valittu lause: Hän oli hyvin iloinen, kun Tony sanoi rakastavansa lahjaansa.</w:t>
      </w:r>
    </w:p>
    <w:p>
      <w:r>
        <w:rPr>
          <w:b/>
        </w:rPr>
        <w:t xml:space="preserve">Tulos</w:t>
      </w:r>
    </w:p>
    <w:p>
      <w:r>
        <w:t xml:space="preserve">ellen juhlii joulua &gt;Syyt/mahdollistavat&gt; ellen on onnellinen.</w:t>
      </w:r>
    </w:p>
    <w:p>
      <w:r>
        <w:rPr>
          <w:b/>
        </w:rPr>
        <w:t xml:space="preserve">Esimerkki 6.959</w:t>
      </w:r>
    </w:p>
    <w:p>
      <w:r>
        <w:t xml:space="preserve">tarina: Julia pelasi lautapeliä. Hän yritti asettaa kaikki pelinappulat paikoilleen. Hän piti peliä kädessään ja yritti laittaa sitä oikeaan suuntaan. Yhtäkkiä hänen kätensä kolahti ja hän nykäisi peliä. Koko lauta repesi kahtia. valittu lause: Hän piti peliä kädessään ja yritti laittaa sitä oikeaan suuntaan.</w:t>
      </w:r>
    </w:p>
    <w:p>
      <w:r>
        <w:rPr>
          <w:b/>
        </w:rPr>
        <w:t xml:space="preserve">Tulos</w:t>
      </w:r>
    </w:p>
    <w:p>
      <w:r>
        <w:t xml:space="preserve">Julia pitää peliä hallussaan &gt;Syyt/mahdollistaa&gt; Julia päästää irti.</w:t>
      </w:r>
    </w:p>
    <w:p>
      <w:r>
        <w:rPr>
          <w:b/>
        </w:rPr>
        <w:t xml:space="preserve">Esimerkki 6.960</w:t>
      </w:r>
    </w:p>
    <w:p>
      <w:r>
        <w:t xml:space="preserve">tarina: Lary istutti sitruunapuun. Lary ajatteli, että puu olisi pieni. Puu kasvoi yli kaksikymmentä metriä korkeaksi! Larylla oli enemmän sitruunoita kuin hän pystyi käyttämään! Nyt Lary jakaa sitruunoita kaikille kaupunkilaisille! valittu lause: Lary ajatteli, että puu olisi pieni.</w:t>
      </w:r>
    </w:p>
    <w:p>
      <w:r>
        <w:rPr>
          <w:b/>
        </w:rPr>
        <w:t xml:space="preserve">Tulos</w:t>
      </w:r>
    </w:p>
    <w:p>
      <w:r>
        <w:t xml:space="preserve">Lary luulee, että puusta tulee pieni &gt;Syyt/mahdollistaa&gt; Lary yllättyy, että puu kasvaa suureksi.</w:t>
      </w:r>
    </w:p>
    <w:p>
      <w:r>
        <w:rPr>
          <w:b/>
        </w:rPr>
        <w:t xml:space="preserve">Esimerkki 6.961</w:t>
      </w:r>
    </w:p>
    <w:p>
      <w:r>
        <w:t xml:space="preserve">tarina: Pat teki itselleen jetpackin varaosista. Hän testasi sen turvallisuuden ennen kuin kokeili sitä itse. Pat kiinnitti rakettirepun itseensä tekemällään testialustalla. Hän katsoi taivaalle ja käynnisti moottorin. Pat nousi ilmaan ja zoomasi taivaalle. valittu lause: Pat nousi ilmaan ja zoomasi taivaalle.</w:t>
      </w:r>
    </w:p>
    <w:p>
      <w:r>
        <w:rPr>
          <w:b/>
        </w:rPr>
        <w:t xml:space="preserve">Tulos</w:t>
      </w:r>
    </w:p>
    <w:p>
      <w:r>
        <w:t xml:space="preserve">Pat zoomaa pois &gt;Syyt/mahdollistaa&gt; Pat palaa takaisin.</w:t>
      </w:r>
    </w:p>
    <w:p>
      <w:r>
        <w:rPr>
          <w:b/>
        </w:rPr>
        <w:t xml:space="preserve">Esimerkki 6.962</w:t>
      </w:r>
    </w:p>
    <w:p>
      <w:r>
        <w:t xml:space="preserve">tarina: Heräsin hyvin väsyneenä. Pukeuduin ja otin lompakkoni. Kävelin kahvilaan ja tilasin kahvin. Istuin alas ja join kahvini. Kun olin lopettanut, tunsin oloni paljon paremmaksi. valittu lause: Heräsin hyvin väsyneenä.</w:t>
      </w:r>
    </w:p>
    <w:p>
      <w:r>
        <w:rPr>
          <w:b/>
        </w:rPr>
        <w:t xml:space="preserve">Tulos</w:t>
      </w:r>
    </w:p>
    <w:p>
      <w:r>
        <w:t xml:space="preserve">Herään väsyneenä &gt;Syyt/Mahdollistavat&gt; Juon kahvia.</w:t>
      </w:r>
    </w:p>
    <w:p>
      <w:r>
        <w:rPr>
          <w:b/>
        </w:rPr>
        <w:t xml:space="preserve">Esimerkki 6.963</w:t>
      </w:r>
    </w:p>
    <w:p>
      <w:r>
        <w:t xml:space="preserve">tarina: Joe rakasti kasveja. Niinpä hän osti itselleen siemeniä, multaa ja ruukun. Hän istutti siemenet ruukkuun, joka oli täynnä multaa. Hän kasteli kasvia joka päivä. Kuukaudessa siitä kasvoi iso kasvi. valittu lause: Joe rakasti kasveja.</w:t>
      </w:r>
    </w:p>
    <w:p>
      <w:r>
        <w:rPr>
          <w:b/>
        </w:rPr>
        <w:t xml:space="preserve">Tulos</w:t>
      </w:r>
    </w:p>
    <w:p>
      <w:r>
        <w:t xml:space="preserve">Joe rakastaa kasveja &gt;Syyt/mahdollistavat&gt; Joe ostaa siemeniä.</w:t>
      </w:r>
    </w:p>
    <w:p>
      <w:r>
        <w:rPr>
          <w:b/>
        </w:rPr>
        <w:t xml:space="preserve">Tulos</w:t>
      </w:r>
    </w:p>
    <w:p>
      <w:r>
        <w:t xml:space="preserve">Joe rakasti kasveja &gt;Syyt/Mahdollisuudet&gt; Joe osti siemeniä istutusta varten.</w:t>
      </w:r>
    </w:p>
    <w:p>
      <w:r>
        <w:rPr>
          <w:b/>
        </w:rPr>
        <w:t xml:space="preserve">Esimerkki 6.964</w:t>
      </w:r>
    </w:p>
    <w:p>
      <w:r>
        <w:t xml:space="preserve">tarina: Claire ei ollut varma, mitä ostaa isälleen joululahjaksi. Hän mietti pitkään ja hartaasti. Sitten hän päätti ostaa hänelle hienon uuden solmion. Jouluna hän ojensi isälleen lahjan iloisena. Hän sanoi Clairelle, että se oli hienoin solmio, jonka hän oli koskaan omistanut! valittu lause: Hän mietti pitkään ja hartaasti.</w:t>
      </w:r>
    </w:p>
    <w:p>
      <w:r>
        <w:rPr>
          <w:b/>
        </w:rPr>
        <w:t xml:space="preserve">Tulos</w:t>
      </w:r>
    </w:p>
    <w:p>
      <w:r>
        <w:t xml:space="preserve">Claire ajattelee &gt;Syyt/mahdollistaa&gt; Claire tekee päätöksensä.</w:t>
      </w:r>
    </w:p>
    <w:p>
      <w:r>
        <w:rPr>
          <w:b/>
        </w:rPr>
        <w:t xml:space="preserve">Esimerkki 6.965</w:t>
      </w:r>
    </w:p>
    <w:p>
      <w:r>
        <w:t xml:space="preserve">tarina: Keksit alkoivat nousta uunissa. Ne tuoksuivat taivaalliselta, kanelilta. Hänen mielestään ne näyttivät hieman liian suurilta. Hän veti ne ulos ja nauroi, miten valtavia ne olivat. Hän oli käyttänyt liikaa ruokasoodaa. valittu lause: Hänestä ne näyttivät vähän liian suurilta.</w:t>
      </w:r>
    </w:p>
    <w:p>
      <w:r>
        <w:rPr>
          <w:b/>
        </w:rPr>
        <w:t xml:space="preserve">Tulos</w:t>
      </w:r>
    </w:p>
    <w:p>
      <w:r>
        <w:t xml:space="preserve">Hänen mielestään keksit näyttävät liian suurilta &gt;Syyt/Mahdollistaa&gt; Hän vahvistaa, että keksit näyttävät liian suurilta.</w:t>
      </w:r>
    </w:p>
    <w:p>
      <w:r>
        <w:rPr>
          <w:b/>
        </w:rPr>
        <w:t xml:space="preserve">Tulos</w:t>
      </w:r>
    </w:p>
    <w:p>
      <w:r>
        <w:t xml:space="preserve">Hänen mielestään keksit näyttävät hieman liian suurilta &gt;Syyt/Mahdollistaa&gt; Hän nauraa niiden valtavuudelle.</w:t>
      </w:r>
    </w:p>
    <w:p>
      <w:r>
        <w:rPr>
          <w:b/>
        </w:rPr>
        <w:t xml:space="preserve">Esimerkki 6.966</w:t>
      </w:r>
    </w:p>
    <w:p>
      <w:r>
        <w:t xml:space="preserve">tarina: Betsy nautti jäätelöstään. Hän ei huomannut, että sen kylkeen laskeutui ampiainen. Kun hän nuoli jäätelöä, ampiainen pisti hänen kieltään. Koko hänen kaulansa turposi. Hänen miehensä vei hänet välittömästi sairaalaan. valittu lause: Hän ei huomannut, että ampiainen laskeutui sen kylkeen.</w:t>
      </w:r>
    </w:p>
    <w:p>
      <w:r>
        <w:rPr>
          <w:b/>
        </w:rPr>
        <w:t xml:space="preserve">Tulos</w:t>
      </w:r>
    </w:p>
    <w:p>
      <w:r>
        <w:t xml:space="preserve">Hän ei huomaa ampiaista &gt;Syyt/Mahdollistaa&gt; Ampiainen pistää häntä.</w:t>
      </w:r>
    </w:p>
    <w:p>
      <w:r>
        <w:rPr>
          <w:b/>
        </w:rPr>
        <w:t xml:space="preserve">Esimerkki 6.967</w:t>
      </w:r>
    </w:p>
    <w:p>
      <w:r>
        <w:t xml:space="preserve">tarina: Vatsani oli kipeä, kun heräsin tänään. Olin niin kipeä, etten päässyt sängystä ylös. Olo oli kamala. Äiti toi minulle kanakeittoa ja minä nukuin. Kun heräsin, oloni oli paljon parempi. valittu lause: Vatsani oli kipeä, kun heräsin tänään.</w:t>
      </w:r>
    </w:p>
    <w:p>
      <w:r>
        <w:rPr>
          <w:b/>
        </w:rPr>
        <w:t xml:space="preserve">Tulos</w:t>
      </w:r>
    </w:p>
    <w:p>
      <w:r>
        <w:t xml:space="preserve">Vatsaani sattuu &gt;Syyt/mahdollistavat&gt; Pysyn sängyssä.</w:t>
      </w:r>
    </w:p>
    <w:p>
      <w:r>
        <w:rPr>
          <w:b/>
        </w:rPr>
        <w:t xml:space="preserve">Esimerkki 6.968</w:t>
      </w:r>
    </w:p>
    <w:p>
      <w:r>
        <w:t xml:space="preserve">tarina: Kaksi päivää sitten vein pyykkini pesulaan puhdistettavaksi. Kun tulin sinne, pesulassa työskentelevä henkilö oli tauolla. Jouduin odottamaan noin kaksikymmentä minuuttia. Lopulta hän ilmestyi paikalle ja avasi ovet. Maksoin hänelle ja sain pyykkini niin kuin halusin. valittu lause: Kaksi päivää sitten vein pyykkini pesulaan pestäväksi.</w:t>
      </w:r>
    </w:p>
    <w:p>
      <w:r>
        <w:rPr>
          <w:b/>
        </w:rPr>
        <w:t xml:space="preserve">Tulos</w:t>
      </w:r>
    </w:p>
    <w:p>
      <w:r>
        <w:t xml:space="preserve">Menen pesulaan &gt;Syyt/Mahdollistaa&gt; Joudun odottamaan työntekijää.</w:t>
      </w:r>
    </w:p>
    <w:p>
      <w:r>
        <w:rPr>
          <w:b/>
        </w:rPr>
        <w:t xml:space="preserve">Esimerkki 6.969</w:t>
      </w:r>
    </w:p>
    <w:p>
      <w:r>
        <w:t xml:space="preserve">tarina: Sam rakasti mennä mökille. Hänen perheensä kävi siellä joka kesä. Tänä kesänä, kun he saapuivat mökille. Sam näki, että seinässä oli reikä. Hän kaatoi puun ja korjasi sen. valittu lause: Sam näki, että seinässä oli reikä.</w:t>
      </w:r>
    </w:p>
    <w:p>
      <w:r>
        <w:rPr>
          <w:b/>
        </w:rPr>
        <w:t xml:space="preserve">Tulos</w:t>
      </w:r>
    </w:p>
    <w:p>
      <w:r>
        <w:t xml:space="preserve">Sam näkee reiän seinässä &gt;Syyt/mahdollistaa&gt; Sam korjaa reiän.</w:t>
      </w:r>
    </w:p>
    <w:p>
      <w:r>
        <w:rPr>
          <w:b/>
        </w:rPr>
        <w:t xml:space="preserve">Esimerkki 6.970</w:t>
      </w:r>
    </w:p>
    <w:p>
      <w:r>
        <w:t xml:space="preserve">tarina: Kävimme Nantasket Beachilla vuonna 2005. Meillä oli hauska päivä uimassa. Päivän lopussa oli kova ukkosmyrsky. Vaimoni oli hyvin hermostunut, kun ajoin kotiin. Pääsimme kotiin turvallisesti. valittu lause: Vaimoni oli hyvin hermostunut, kun ajoin kotiin.</w:t>
      </w:r>
    </w:p>
    <w:p>
      <w:r>
        <w:rPr>
          <w:b/>
        </w:rPr>
        <w:t xml:space="preserve">Tulos</w:t>
      </w:r>
    </w:p>
    <w:p>
      <w:r>
        <w:t xml:space="preserve">Ajan kotiin &gt;Syyt/mahdollistavat&gt; Pääsen kotiin.</w:t>
      </w:r>
    </w:p>
    <w:p>
      <w:r>
        <w:rPr>
          <w:b/>
        </w:rPr>
        <w:t xml:space="preserve">Esimerkki 6.971</w:t>
      </w:r>
    </w:p>
    <w:p>
      <w:r>
        <w:t xml:space="preserve">tarina: Eräänä päivänä olin keittiössä tiskaamassa. Katsoin ulos ikkunasta ja näin seinällä istuvan rotan, joka katseli sisään. Juoksin hakemaan puhelimeni ottaakseni kuvan, mutta akku oli tyhjä. Palasin takaisin rotan luo katsomaan, oliko se yhä seinällä. Kun pääsin ikkunan luo, rotta hyppäsi alas ja juoksi pois. valittu lause: Eräänä päivänä olin keittiössä tiskaamassa.</w:t>
      </w:r>
    </w:p>
    <w:p>
      <w:r>
        <w:rPr>
          <w:b/>
        </w:rPr>
        <w:t xml:space="preserve">Tulos</w:t>
      </w:r>
    </w:p>
    <w:p>
      <w:r>
        <w:t xml:space="preserve">Olen keittiössä &gt;Syyt/mahdollistaa&gt; Katson ulos ikkunasta.</w:t>
      </w:r>
    </w:p>
    <w:p>
      <w:r>
        <w:rPr>
          <w:b/>
        </w:rPr>
        <w:t xml:space="preserve">Esimerkki 6.972</w:t>
      </w:r>
    </w:p>
    <w:p>
      <w:r>
        <w:t xml:space="preserve">tarina: Kävimme Nantasket Beachilla vuonna 2005. Meillä oli hauska päivä uimassa. Päivän lopussa oli kova ukkosmyrsky. Vaimoni oli hyvin hermostunut, kun ajoin kotiin. Pääsimme kotiin turvallisesti. valittu lause: Menimme Nantasket Beachille vuonna 2005.</w:t>
      </w:r>
    </w:p>
    <w:p>
      <w:r>
        <w:rPr>
          <w:b/>
        </w:rPr>
        <w:t xml:space="preserve">Tulos</w:t>
      </w:r>
    </w:p>
    <w:p>
      <w:r>
        <w:t xml:space="preserve">Menemme Nantasket Beachille &gt;Syyt/Mahdollisuudet&gt; Menemme uimaan.</w:t>
      </w:r>
    </w:p>
    <w:p>
      <w:r>
        <w:rPr>
          <w:b/>
        </w:rPr>
        <w:t xml:space="preserve">Esimerkki 6.973</w:t>
      </w:r>
    </w:p>
    <w:p>
      <w:r>
        <w:t xml:space="preserve">tarina: Sam oli viemässä roskia. Matkalla pussi hajosi. Roskia lensi kaikkialle. Samilla kesti kauan siivota ne takaisin. Hän päätti ostaa ensi kerralla vahvempia pusseja. valittu lause: Matkalla pussi hajosi.</w:t>
      </w:r>
    </w:p>
    <w:p>
      <w:r>
        <w:rPr>
          <w:b/>
        </w:rPr>
        <w:t xml:space="preserve">Tulos</w:t>
      </w:r>
    </w:p>
    <w:p>
      <w:r>
        <w:t xml:space="preserve">Säkki rikkoutuu &gt;Syyt/Mahdolliset syyt&gt; Roskavuodot</w:t>
      </w:r>
    </w:p>
    <w:p>
      <w:r>
        <w:rPr>
          <w:b/>
        </w:rPr>
        <w:t xml:space="preserve">Esimerkki 6.974</w:t>
      </w:r>
    </w:p>
    <w:p>
      <w:r>
        <w:t xml:space="preserve">tarina: Tanner tarvitsi ruokaa nopeasti. Hän tarttui lähimpään tavaraan. Hän avasi keittotölkin. Hän lämmitti sen. Hän söi sen päivälliseksi. valittu lause: Hän avasi keittotölkin.</w:t>
      </w:r>
    </w:p>
    <w:p>
      <w:r>
        <w:rPr>
          <w:b/>
        </w:rPr>
        <w:t xml:space="preserve">Tulos</w:t>
      </w:r>
    </w:p>
    <w:p>
      <w:r>
        <w:t xml:space="preserve">Hän avaa keittotölkin &gt;Syyt/mahdollistaa&gt; Hän lämmittää sen.</w:t>
      </w:r>
    </w:p>
    <w:p>
      <w:r>
        <w:rPr>
          <w:b/>
        </w:rPr>
        <w:t xml:space="preserve">Esimerkki 6.975</w:t>
      </w:r>
    </w:p>
    <w:p>
      <w:r>
        <w:t xml:space="preserve">tarina: Eräänä aamuna heräsimme ja halusimme vohveleita. Päätimme mennä autolla lempiaamiaispaikkaamme. Meidän piti ajaa yli 80 mailia sinne. Se oli ajomatkan arvoista. Ajan mielelläni joka viikonloppu vohveleille. valittu lause: Päätimme nousta autoon ja lähteä lempiaamiaispaikkaamme.</w:t>
      </w:r>
    </w:p>
    <w:p>
      <w:r>
        <w:rPr>
          <w:b/>
        </w:rPr>
        <w:t xml:space="preserve">Tulos</w:t>
      </w:r>
    </w:p>
    <w:p>
      <w:r>
        <w:t xml:space="preserve">Ajamme lempiaamiaispaikalle &gt;Syyt/mahdollistaa&gt; Saavumme lempiaamiaispaikalle 80 mailin jälkeen.</w:t>
      </w:r>
    </w:p>
    <w:p>
      <w:r>
        <w:rPr>
          <w:b/>
        </w:rPr>
        <w:t xml:space="preserve">Esimerkki 6.976</w:t>
      </w:r>
    </w:p>
    <w:p>
      <w:r>
        <w:t xml:space="preserve">tarina: Sam juoksi junaan. Matkalla hän kompastui jalkakäytävään. Hän kaatui ja raapaisi polvensa. Hän nousi nopeasti ylös, mutta ei ehtinyt junaan. Hän joutui odottamaan seuraavaa junaa 30 minuuttia. valittu lause: Hän joutui odottamaan seuraavaa junaa 30 minuuttia.</w:t>
      </w:r>
    </w:p>
    <w:p>
      <w:r>
        <w:rPr>
          <w:b/>
        </w:rPr>
        <w:t xml:space="preserve">Tulos</w:t>
      </w:r>
    </w:p>
    <w:p>
      <w:r>
        <w:t xml:space="preserve">Samin on odotettava &gt;Syyt/mahdollistaa&gt; Sam odottaa.</w:t>
      </w:r>
    </w:p>
    <w:p>
      <w:r>
        <w:rPr>
          <w:b/>
        </w:rPr>
        <w:t xml:space="preserve">Esimerkki 6.977</w:t>
      </w:r>
    </w:p>
    <w:p>
      <w:r>
        <w:t xml:space="preserve">tarina: Eilen illalla tyttärentyttäremme sanoi haluavansa käyttää hanskoja nukkumaan mennessä. Hänen äitinsä antoi hänen pitää niitä, jotta hän saisi nukuttua. Neljältä aamulla hän heräsi itkien. Yksi hänen hanskoistaan oli pudonnut. Hän meni takaisin nukkumaan, kun hanska oli laitettu takaisin. valittu lause: Hän heräsi neljältä aamulla itkien.</w:t>
      </w:r>
    </w:p>
    <w:p>
      <w:r>
        <w:rPr>
          <w:b/>
        </w:rPr>
        <w:t xml:space="preserve">Tulos</w:t>
      </w:r>
    </w:p>
    <w:p>
      <w:r>
        <w:t xml:space="preserve">Tyttärentyttäremme herää &gt;Syyt/mahdollistavat&gt; Tyttärentyttäremme menee takaisin nukkumaan.</w:t>
      </w:r>
    </w:p>
    <w:p>
      <w:r>
        <w:rPr>
          <w:b/>
        </w:rPr>
        <w:t xml:space="preserve">Esimerkki 6.978</w:t>
      </w:r>
    </w:p>
    <w:p>
      <w:r>
        <w:t xml:space="preserve">tarina: Laskujeni määrä näyttää kasvavan liian suureksi, enkä pysty hallitsemaan niitä. Kävin jumalanpalveluksessa, jossa puhuttiin rahan hallinnasta. Tartuin heidän neuvoihinsa ja aloin maksaa laskujani alas. Olen maksanut viisi laskua pois viimeisten kolmen kuukauden aikana. Hallitsen laskujani ja tunnen oloni paremmaksi. valittu lause: Minulla on laskuni hallinnassa ja tunnen oloni paremmaksi.</w:t>
      </w:r>
    </w:p>
    <w:p>
      <w:r>
        <w:rPr>
          <w:b/>
        </w:rPr>
        <w:t xml:space="preserve">Tulos</w:t>
      </w:r>
    </w:p>
    <w:p>
      <w:r>
        <w:t xml:space="preserve">Tunnen oloni paremmaksi &gt;Syyt/mahdollistavat&gt; Hymyilen.</w:t>
      </w:r>
    </w:p>
    <w:p>
      <w:r>
        <w:rPr>
          <w:b/>
        </w:rPr>
        <w:t xml:space="preserve">Tulos</w:t>
      </w:r>
    </w:p>
    <w:p>
      <w:r>
        <w:t xml:space="preserve">Hallitsen laskujani &gt;Syyt/mahdollistavat&gt; Maksan laskuni ajallaan.</w:t>
      </w:r>
    </w:p>
    <w:p>
      <w:r>
        <w:rPr>
          <w:b/>
        </w:rPr>
        <w:t xml:space="preserve">Esimerkki 6.979</w:t>
      </w:r>
    </w:p>
    <w:p>
      <w:r>
        <w:t xml:space="preserve">tarina: Sara oli ystävänsä luona. He hyppivät ympäriinsä ja leikkivät uskomusleikkejä. Yhtäkkiä hän kaatui pöydälle. Jalka napsahti poikki ja koko kapine katkesi. Hänen ystävänsä vanhemmat suuttuivat ja lähettivät hänet kotiin. valittu lause: Sara oli ystävänsä luona.</w:t>
      </w:r>
    </w:p>
    <w:p>
      <w:r>
        <w:rPr>
          <w:b/>
        </w:rPr>
        <w:t xml:space="preserve">Tulos</w:t>
      </w:r>
    </w:p>
    <w:p>
      <w:r>
        <w:t xml:space="preserve">Sara oli ystävänsä luona &gt;Syyt/Mahdollistaa&gt; He leikkivät.</w:t>
      </w:r>
    </w:p>
    <w:p>
      <w:r>
        <w:rPr>
          <w:b/>
        </w:rPr>
        <w:t xml:space="preserve">Esimerkki 6.980</w:t>
      </w:r>
    </w:p>
    <w:p>
      <w:r>
        <w:t xml:space="preserve">tarina: Hän jätti laukun kylpyhuoneeseen. Hän oli asettanut sen lattialle. Hän unohti, minne hän oli sen laittanut. Hän etsi sitä kaikkialta. Lopulta hän löysi sen. valittu lause: Hän löysi sen lopulta.</w:t>
      </w:r>
    </w:p>
    <w:p>
      <w:r>
        <w:rPr>
          <w:b/>
        </w:rPr>
        <w:t xml:space="preserve">Tulos</w:t>
      </w:r>
    </w:p>
    <w:p>
      <w:r>
        <w:t xml:space="preserve">Hän löysi laukun &gt;Syyt/Mahdollistaa&gt; Hän palasi konserttiin.</w:t>
      </w:r>
    </w:p>
    <w:p>
      <w:r>
        <w:rPr>
          <w:b/>
        </w:rPr>
        <w:t xml:space="preserve">Esimerkki 6.981</w:t>
      </w:r>
    </w:p>
    <w:p>
      <w:r>
        <w:t xml:space="preserve">tarina: Perheeni joutui hiljattain lukkojen taakse pakohuoneeseen. He antavat vihjeitä, miten sieltä pääsee pois. Meillä oli tunti aikaa paeta. Vihjeet olivat hyvin hankalia. Emme päässeet pakoon kolmellakymmenellä sekunnilla! valittu lause: Perheeni joutui hiljattain lukkojen taakse pakohuoneeseen.</w:t>
      </w:r>
    </w:p>
    <w:p>
      <w:r>
        <w:rPr>
          <w:b/>
        </w:rPr>
        <w:t xml:space="preserve">Tulos</w:t>
      </w:r>
    </w:p>
    <w:p>
      <w:r>
        <w:t xml:space="preserve">Joudumme lukkojen taakse huoneeseen &gt;Syyt/mahdollistaa&gt; Yritämme paeta huoneesta.</w:t>
      </w:r>
    </w:p>
    <w:p>
      <w:r>
        <w:rPr>
          <w:b/>
        </w:rPr>
        <w:t xml:space="preserve">Tulos</w:t>
      </w:r>
    </w:p>
    <w:p>
      <w:r>
        <w:t xml:space="preserve">Perheeni on huoneessa &gt;Syyt/mahdollistaa&gt; Perheeni poistuu huoneesta.</w:t>
      </w:r>
    </w:p>
    <w:p>
      <w:r>
        <w:rPr>
          <w:b/>
        </w:rPr>
        <w:t xml:space="preserve">Esimerkki 6.982</w:t>
      </w:r>
    </w:p>
    <w:p>
      <w:r>
        <w:t xml:space="preserve">tarina: Ben meni eläinkauppaan ostamaan papukaijaa. Hän löysi yhden, josta hän todella piti. Hän osti papukaijan ja vei sen kotiin. Kotimatkalla hän puhui linnulle. Kun hän tuli kotiin, papukaija toisti, mitä hän oli sanonut. valittu lause: Hän löysi yhden, josta hän todella piti.</w:t>
      </w:r>
    </w:p>
    <w:p>
      <w:r>
        <w:rPr>
          <w:b/>
        </w:rPr>
        <w:t xml:space="preserve">Tulos</w:t>
      </w:r>
    </w:p>
    <w:p>
      <w:r>
        <w:t xml:space="preserve">Ben löytää papukaijan &gt;Syyt/mahdollistaa&gt; Ben ostaa papukaijan.</w:t>
      </w:r>
    </w:p>
    <w:p>
      <w:r>
        <w:rPr>
          <w:b/>
        </w:rPr>
        <w:t xml:space="preserve">Esimerkki 6.983</w:t>
      </w:r>
    </w:p>
    <w:p>
      <w:r>
        <w:t xml:space="preserve">tarina: June putosi puumajastaan. Hänen käteensä sattui. Hänen äitinsä vei hänet sairaalaan. He ottivat röntgenkuvan. He näkivät, että hänen kätensä oli murtunut. valittu lause: Hänen käteensä sattui todella.</w:t>
      </w:r>
    </w:p>
    <w:p>
      <w:r>
        <w:rPr>
          <w:b/>
        </w:rPr>
        <w:t xml:space="preserve">Tulos</w:t>
      </w:r>
    </w:p>
    <w:p>
      <w:r>
        <w:t xml:space="preserve">Junen käteen sattuu &gt;Syyt/Mahdollistaa&gt; Hänen äitinsä vie Junen sairaalaan.</w:t>
      </w:r>
    </w:p>
    <w:p>
      <w:r>
        <w:rPr>
          <w:b/>
        </w:rPr>
        <w:t xml:space="preserve">Tulos</w:t>
      </w:r>
    </w:p>
    <w:p>
      <w:r>
        <w:t xml:space="preserve">Junen käsi kipeytyy kaatumisen jälkeen &gt;Syyt/Tekijät&gt; Junen äiti vie Junen sairaalaan. </w:t>
      </w:r>
    </w:p>
    <w:p>
      <w:r>
        <w:rPr>
          <w:b/>
        </w:rPr>
        <w:t xml:space="preserve">Esimerkki 6.984</w:t>
      </w:r>
    </w:p>
    <w:p>
      <w:r>
        <w:t xml:space="preserve">tarina: Walter juuttui sateiseen keliin matkalla töistä kotiin. Hän astui vahingossa lätäkköön ja kasteli kenkänsä. Kotiin päästyään hän riisui ne ja rentoutui unohtaakseen asian. Seuraavana aamuna hän meni valmistautumaan töihin. Hänen kenkänsä olivat yhä märät, mutta oli liian myöhäistä tehdä asialle mitään. valittu lause: Walter juuttui sateeseen matkalla töistä kotiin.</w:t>
      </w:r>
    </w:p>
    <w:p>
      <w:r>
        <w:rPr>
          <w:b/>
        </w:rPr>
        <w:t xml:space="preserve">Tulos</w:t>
      </w:r>
    </w:p>
    <w:p>
      <w:r>
        <w:t xml:space="preserve">walter jäi jumiin sateeseen &gt;Syyt/Tekijät&gt; walter astui lätäkköön</w:t>
      </w:r>
    </w:p>
    <w:p>
      <w:r>
        <w:rPr>
          <w:b/>
        </w:rPr>
        <w:t xml:space="preserve">Esimerkki 6.985</w:t>
      </w:r>
    </w:p>
    <w:p>
      <w:r>
        <w:t xml:space="preserve">tarina: Dana halusi kaupan ikkunassa näkemänsä punaiset kengät. Joka päivä töiden jälkeen hän ihaili niitä ulkona. Kun hän oli säästänyt tarpeeksi rahaa, hän meni sisään ostamaan ne. Kaupan myyjä kertoi, että jäljellä oli yksi pari, joka oli liian pieni. Dana käveli kivuliaasti ulos kaupasta, jalassaan kimaltavat punaiset kengät. valittu lause: Joka päivä töiden jälkeen hän ihaili niitä ulkona.</w:t>
      </w:r>
    </w:p>
    <w:p>
      <w:r>
        <w:rPr>
          <w:b/>
        </w:rPr>
        <w:t xml:space="preserve">Tulos</w:t>
      </w:r>
    </w:p>
    <w:p>
      <w:r>
        <w:t xml:space="preserve">Dana halusi punaiset kengät &gt;Syyt/Mahdollistaa&gt; Dana käy kaupassa punaisissa kengissä.</w:t>
      </w:r>
    </w:p>
    <w:p>
      <w:r>
        <w:rPr>
          <w:b/>
        </w:rPr>
        <w:t xml:space="preserve">Esimerkki 6.986</w:t>
      </w:r>
    </w:p>
    <w:p>
      <w:r>
        <w:t xml:space="preserve">tarina: Mies täytti reppunsa. Hän kokeili sitä. Se tuntui liian painavalta. Hän otti repun pois. Hän otti osan tavaroista pois repusta. valittu lause: Mies täytti reppunsa.</w:t>
      </w:r>
    </w:p>
    <w:p>
      <w:r>
        <w:rPr>
          <w:b/>
        </w:rPr>
        <w:t xml:space="preserve">Tulos</w:t>
      </w:r>
    </w:p>
    <w:p>
      <w:r>
        <w:t xml:space="preserve">Mies täyttää reppunsa täyteen &gt;Syyt/Mahdollistaa&gt; Reppu tuntuu liian painavalta</w:t>
      </w:r>
    </w:p>
    <w:p>
      <w:r>
        <w:rPr>
          <w:b/>
        </w:rPr>
        <w:t xml:space="preserve">Esimerkki 6.987</w:t>
      </w:r>
    </w:p>
    <w:p>
      <w:r>
        <w:t xml:space="preserve">tarina: Jane oli kävelyllä. Hän kuuli pilvien jyrinää ja alkoi sataa. Hän yritti kiirehtiä ja juosta loppumatkan. Se oli liian myöhäistä, ja kun hän pääsi kotiin, hän oli jo läpimärkä. Hän otti kuuman suihkun ja kuivasi vaatteensa. valittu lause: Se oli liian myöhäistä, kun hän pääsi kotiin, hän oli jo läpimärkä.</w:t>
      </w:r>
    </w:p>
    <w:p>
      <w:r>
        <w:rPr>
          <w:b/>
        </w:rPr>
        <w:t xml:space="preserve">Tulos</w:t>
      </w:r>
    </w:p>
    <w:p>
      <w:r>
        <w:t xml:space="preserve">Jane on läpimärkä &gt;Syyt/Mahdollistaa&gt; Hän kuivaa vaatteensa.</w:t>
      </w:r>
    </w:p>
    <w:p>
      <w:r>
        <w:rPr>
          <w:b/>
        </w:rPr>
        <w:t xml:space="preserve">Esimerkki 6.988</w:t>
      </w:r>
    </w:p>
    <w:p>
      <w:r>
        <w:t xml:space="preserve">tarina: Jaidenia jännitti muutto uuteen kotiin. Hän ajatteli kaikkia ystäviä, joita häneltä jäisi puuttumaan. Suuren muuton päivänä Jaiden näki monen lapsen leikkivän ulkona. Lapset kutsuivat heti Jaidenin leikkimään heidän kanssaan. Jaiden leikki iltapäivään asti ja tunsi hermostuneisuutensa liukuvan pois. valittu lause: Lapset kutsuivat Jadenin välittömästi leikkimään heidän kanssaan.</w:t>
      </w:r>
    </w:p>
    <w:p>
      <w:r>
        <w:rPr>
          <w:b/>
        </w:rPr>
        <w:t xml:space="preserve">Tulos</w:t>
      </w:r>
    </w:p>
    <w:p>
      <w:r>
        <w:t xml:space="preserve">Lapset kutsuvat Jaidenin välittömästi leikkimään heidän kanssaan &gt;Syyt/mahdollistaa&gt; Jaiden leikkii iltapäivään asti.</w:t>
      </w:r>
    </w:p>
    <w:p>
      <w:r>
        <w:rPr>
          <w:b/>
        </w:rPr>
        <w:t xml:space="preserve">Esimerkki 6.989</w:t>
      </w:r>
    </w:p>
    <w:p>
      <w:r>
        <w:t xml:space="preserve">tarina: Pete oli rannalla. Hän näki edessään hiekassa leikkiviä lapsia. Yhtäkkiä suuri aalto alkoi syöksyä kohti rantaa. Pete juoksi paikalle, tarttui lapsiin ja juoksi pois rannalta. Juuri kun Pete pääsi korkeammalle maalle, aalto nielaisi rannan. valittu lause: Pete oli rannalla rannalla.</w:t>
      </w:r>
    </w:p>
    <w:p>
      <w:r>
        <w:rPr>
          <w:b/>
        </w:rPr>
        <w:t xml:space="preserve">Tulos</w:t>
      </w:r>
    </w:p>
    <w:p>
      <w:r>
        <w:t xml:space="preserve">Pete on rannalla &gt;Syyt/Mahdollistaa&gt; Pete lähtee pois</w:t>
      </w:r>
    </w:p>
    <w:p>
      <w:r>
        <w:rPr>
          <w:b/>
        </w:rPr>
        <w:t xml:space="preserve">Esimerkki 6.990</w:t>
      </w:r>
    </w:p>
    <w:p>
      <w:r>
        <w:t xml:space="preserve">tarina: Ajoin eräänä aamuna Starbucksiin hakemaan kahvia. Kun palasin autolle, huomasin, että siinä oli puhjennut rengas. Soitin 12-vuotiaalle pojalleni kotiin. Hän toi pumpun mukanaan rullalaudalla. Sain renkaan täyteen sen verran, että pystyin ajamaan huoltoasemalle. valittu lause: Soitin 12-vuotiaalle pojalleni kotiin.</w:t>
      </w:r>
    </w:p>
    <w:p>
      <w:r>
        <w:rPr>
          <w:b/>
        </w:rPr>
        <w:t xml:space="preserve">Tulos</w:t>
      </w:r>
    </w:p>
    <w:p>
      <w:r>
        <w:t xml:space="preserve">Soitin pojalleni kotiin &gt;Syyt/mahdollistavat&gt; Hän saapui pumpun kanssa.</w:t>
      </w:r>
    </w:p>
    <w:p>
      <w:r>
        <w:rPr>
          <w:b/>
        </w:rPr>
        <w:t xml:space="preserve">Esimerkki 6.991</w:t>
      </w:r>
    </w:p>
    <w:p>
      <w:r>
        <w:t xml:space="preserve">tarina: Jim päätti pitkän työpäivän jälkeen hemmotella perhettään. Hän päätti viedä heidät matkalle Disneyyn. He eivät olleet koskaan käyneet siellä, joten hän ajatteli, että se olisi mukavaa. Kun hän meni kotiin kertomaan heille, he olivat innoissaan. Perhe lähti seuraavassa kuussa. valittu lause: Jim päätti pitkän työpäivän jälkeen hemmotella perhettään.</w:t>
      </w:r>
    </w:p>
    <w:p>
      <w:r>
        <w:rPr>
          <w:b/>
        </w:rPr>
        <w:t xml:space="preserve">Tulos</w:t>
      </w:r>
    </w:p>
    <w:p>
      <w:r>
        <w:t xml:space="preserve">Jim päättää hoitaa &gt;Syyt/mahdollistaa&gt; Jim hoitaa</w:t>
      </w:r>
    </w:p>
    <w:p>
      <w:r>
        <w:rPr>
          <w:b/>
        </w:rPr>
        <w:t xml:space="preserve">Esimerkki 6.992</w:t>
      </w:r>
    </w:p>
    <w:p>
      <w:r>
        <w:t xml:space="preserve">tarina: Olin syömässä miespuolisen ystäväni kanssa kohtuullisen mukavassa ravintolassa. Pöydän toisella puolella istui mies ja nainen. Yhtäkkiä nainen tuli suoraan heidän ohitseen. Hän löi laukullaan miehen päätä. Sen jälkeen hän käveli pois kyyneleet silmissä. valittu lause: Nainen löi laukullaan miehen päätä.</w:t>
      </w:r>
    </w:p>
    <w:p>
      <w:r>
        <w:rPr>
          <w:b/>
        </w:rPr>
        <w:t xml:space="preserve">Tulos</w:t>
      </w:r>
    </w:p>
    <w:p>
      <w:r>
        <w:t xml:space="preserve">Nainen lyö miestä &gt;Syyt/mahdollistaa&gt; Mies on hämmentynyt.</w:t>
      </w:r>
    </w:p>
    <w:p>
      <w:r>
        <w:rPr>
          <w:b/>
        </w:rPr>
        <w:t xml:space="preserve">Esimerkki 6.993</w:t>
      </w:r>
    </w:p>
    <w:p>
      <w:r>
        <w:t xml:space="preserve">tarina: Jason oli treffeillä ravintolassa. Heille kerrottiin, että odotusaika oli lyhyt. Jason ja tyttö istuivat baaritiskillä ja katsoivat televisiota. Pian odotus oli kestänyt aivan liian kauan. Juuri kun he olivat aikeissa valittaa, he saivat vihdoin istumapaikan. valittu lause: Pian oli ollut aivan liian kauan odotella.</w:t>
      </w:r>
    </w:p>
    <w:p>
      <w:r>
        <w:rPr>
          <w:b/>
        </w:rPr>
        <w:t xml:space="preserve">Tulos</w:t>
      </w:r>
    </w:p>
    <w:p>
      <w:r>
        <w:t xml:space="preserve">He odottavat pitkään &gt;Syyt/mahdollistavat&gt; He istuvat paikoillaan.</w:t>
      </w:r>
    </w:p>
    <w:p>
      <w:r>
        <w:rPr>
          <w:b/>
        </w:rPr>
        <w:t xml:space="preserve">Tulos</w:t>
      </w:r>
    </w:p>
    <w:p>
      <w:r>
        <w:t xml:space="preserve">Odotus on liian pitkä &gt;Syyt/Mahdollistaa&gt; Jason ja tyttö ovat aikeissa valittaa.</w:t>
      </w:r>
    </w:p>
    <w:p>
      <w:r>
        <w:rPr>
          <w:b/>
        </w:rPr>
        <w:t xml:space="preserve">Esimerkki 6.994</w:t>
      </w:r>
    </w:p>
    <w:p>
      <w:r>
        <w:t xml:space="preserve">tarina: Jenny ajoi polkupyörällä ympäri kaupunkia. Hän yritti mennä ystävänsä luokse. Hänen pyöräänsä tarttui lopulta oksa. Pyörä pysähtyi ja Jenny lensi ulos siitä. Hän raapaisi polveaan. valittu lause: Pyörä pysähtyi ja Jenny lensi ulos siitä.</w:t>
      </w:r>
    </w:p>
    <w:p>
      <w:r>
        <w:rPr>
          <w:b/>
        </w:rPr>
        <w:t xml:space="preserve">Tulos</w:t>
      </w:r>
    </w:p>
    <w:p>
      <w:r>
        <w:t xml:space="preserve">Jenny lentää ulos siitä &gt;Syyt/Mahdollistaa&gt; Hän raapii polvensa.</w:t>
      </w:r>
    </w:p>
    <w:p>
      <w:r>
        <w:rPr>
          <w:b/>
        </w:rPr>
        <w:t xml:space="preserve">Esimerkki 6.995</w:t>
      </w:r>
    </w:p>
    <w:p>
      <w:r>
        <w:t xml:space="preserve">tarina: Ed meni ulos rakentamaan lumiukkoa. Ensin hän paalutti lunta. Sitten hän kasasi kolme palloa päällekkäin. Lopuksi hän lisäsi silmät ja nenän. Ed oli hyvin ylpeä lumiukostaan! valittu lause: Hän pyöräytti ensin lunta.</w:t>
      </w:r>
    </w:p>
    <w:p>
      <w:r>
        <w:rPr>
          <w:b/>
        </w:rPr>
        <w:t xml:space="preserve">Tulos</w:t>
      </w:r>
    </w:p>
    <w:p>
      <w:r>
        <w:t xml:space="preserve">Ed aloittaa rakentamisen &gt;Syyt/mahdollistaa&gt; Ed lopettaa rakentamisen</w:t>
      </w:r>
    </w:p>
    <w:p>
      <w:r>
        <w:rPr>
          <w:b/>
        </w:rPr>
        <w:t xml:space="preserve">Esimerkki 6.996</w:t>
      </w:r>
    </w:p>
    <w:p>
      <w:r>
        <w:t xml:space="preserve">tarina: Kun olet veneellä ystävien kanssa. Voit auttaa heitä olemaan sairastumatta. Viime viikolla ystäväni sairastuivat ja minä autoin heitä. Käskin heitä hengittämään ja pysymään rauhallisina. Kun pääsimme sisään, he eivät enää matkustaneet veneellä. valittu lause: Kun olet veneessä ystäviesi kanssa.</w:t>
      </w:r>
    </w:p>
    <w:p>
      <w:r>
        <w:rPr>
          <w:b/>
        </w:rPr>
        <w:t xml:space="preserve">Tulos</w:t>
      </w:r>
    </w:p>
    <w:p>
      <w:r>
        <w:t xml:space="preserve">Olet laivalla ystäväsi kanssa &gt;Syyt/mahdollistaa&gt; Autat heitä olemaan sairastumatta.</w:t>
      </w:r>
    </w:p>
    <w:p>
      <w:r>
        <w:rPr>
          <w:b/>
        </w:rPr>
        <w:t xml:space="preserve">Esimerkki 6.997</w:t>
      </w:r>
    </w:p>
    <w:p>
      <w:r>
        <w:t xml:space="preserve">tarina: James osallistui uuteen taideluokkaan korkeakoulussaan. Hän ei oikeastaan tiennyt taiteesta kovinkaan paljon. Hän teki parhaansa ja huomasi, että osaa piirtää. Nyt James haaveilee menestyvästä taiteilijasta. Harjoittelulla ja päättäväisyydellä hän voi saavuttaa unelmansa. valittu lause: Hän teki parhaansa ja huomasi, että osaa piirtää.</w:t>
      </w:r>
    </w:p>
    <w:p>
      <w:r>
        <w:rPr>
          <w:b/>
        </w:rPr>
        <w:t xml:space="preserve">Tulos</w:t>
      </w:r>
    </w:p>
    <w:p>
      <w:r>
        <w:t xml:space="preserve">James saa tietää osaavansa piirtää &gt;Syyt/mahdollistaa&gt; James piirtää.</w:t>
      </w:r>
    </w:p>
    <w:p>
      <w:r>
        <w:rPr>
          <w:b/>
        </w:rPr>
        <w:t xml:space="preserve">Tulos</w:t>
      </w:r>
    </w:p>
    <w:p>
      <w:r>
        <w:t xml:space="preserve">Hän tekee parhaansa &gt;Syyt/mahdollistaa&gt; Hän huomaa osaavansa piirtää.</w:t>
      </w:r>
    </w:p>
    <w:p>
      <w:r>
        <w:rPr>
          <w:b/>
        </w:rPr>
        <w:t xml:space="preserve">Esimerkki 6.998</w:t>
      </w:r>
    </w:p>
    <w:p>
      <w:r>
        <w:t xml:space="preserve">tarina: Amyn äiti lähti ulos ja jätti lapset kotiin. Lastenvahti oli alakerrassa. Amy piiloutui huoneeseensa kuuntelemaan vanhempiensa komedialevyjä. Amy ei ollut koskaan kuullut niin paljon kiroilua. Hän joutui vaikeuksiin, kun opettaja sai hänet kiinni levyn lausumisesta. valittu lause: Hän joutui vaikeuksiin, kun opettaja sai hänet kiinni levyn lausumisesta.</w:t>
      </w:r>
    </w:p>
    <w:p>
      <w:r>
        <w:rPr>
          <w:b/>
        </w:rPr>
        <w:t xml:space="preserve">Tulos</w:t>
      </w:r>
    </w:p>
    <w:p>
      <w:r>
        <w:t xml:space="preserve">Amy joutuu vaikeuksiin &gt;Syyt/mahdollistaa&gt; Amy saa rangaistuksen.</w:t>
      </w:r>
    </w:p>
    <w:p>
      <w:r>
        <w:rPr>
          <w:b/>
        </w:rPr>
        <w:t xml:space="preserve">Tulos</w:t>
      </w:r>
    </w:p>
    <w:p>
      <w:r>
        <w:t xml:space="preserve">Amy joutuu vaikeuksiin opettajan kanssa &gt;Syyt/Mahdollistaa&gt; Amya rangaistaan.</w:t>
      </w:r>
    </w:p>
    <w:p>
      <w:r>
        <w:rPr>
          <w:b/>
        </w:rPr>
        <w:t xml:space="preserve">Esimerkki 6.999</w:t>
      </w:r>
    </w:p>
    <w:p>
      <w:r>
        <w:t xml:space="preserve">tarina: Tina lainasi äitini autoa. Hän oli matkalla poikaystävänsä luokse. Äidin piti kuitenkin mennä jonnekin ja hän yritti soittaa Tinalle. Tina ei vastannut. Äitini päätti ajaa autollani Tinan luo. valittu lause: Tina ei vastannut.</w:t>
      </w:r>
    </w:p>
    <w:p>
      <w:r>
        <w:rPr>
          <w:b/>
        </w:rPr>
        <w:t xml:space="preserve">Tulos</w:t>
      </w:r>
    </w:p>
    <w:p>
      <w:r>
        <w:t xml:space="preserve">Tina ei vastaa &gt;Syyt/Mahdollistaa&gt; Tinan äiti ajaa Tinan luokse.</w:t>
      </w:r>
    </w:p>
    <w:p>
      <w:r>
        <w:rPr>
          <w:b/>
        </w:rPr>
        <w:t xml:space="preserve">Tulos</w:t>
      </w:r>
    </w:p>
    <w:p>
      <w:r>
        <w:t xml:space="preserve">Tina ei vastaa puhelimeen &gt;Syyt/Mahdollistaa&gt; Äitini ajaa Tinan luo.</w:t>
      </w:r>
    </w:p>
    <w:p>
      <w:r>
        <w:rPr>
          <w:b/>
        </w:rPr>
        <w:t xml:space="preserve">Esimerkki 6.1000</w:t>
      </w:r>
    </w:p>
    <w:p>
      <w:r>
        <w:t xml:space="preserve">tarina: Lucy yritti cheerleaderiksi. Hän ei uskonut pääsevänsä. Hän sekoitti huutosakin sanat. Hän unohti myös osan tanssista. Kun nimet kutsuttiin, Lucy pääsi cheerleaderiksi. valittu lause: Kun nimet huudettiin, Lucy pääsi cheerleaderiksi.</w:t>
      </w:r>
    </w:p>
    <w:p>
      <w:r>
        <w:rPr>
          <w:b/>
        </w:rPr>
        <w:t xml:space="preserve">Tulos</w:t>
      </w:r>
    </w:p>
    <w:p>
      <w:r>
        <w:t xml:space="preserve">Lucy tekee cheerleaderista &gt;Syyt/mahdollistaa&gt; Lucy juhlii</w:t>
      </w:r>
    </w:p>
    <w:p>
      <w:r>
        <w:rPr>
          <w:b/>
        </w:rPr>
        <w:t xml:space="preserve">Esimerkki 6.1001</w:t>
      </w:r>
    </w:p>
    <w:p>
      <w:r>
        <w:t xml:space="preserve">tarina: Sam oli vasta nelivuotias, kun hän päätti istuttaa puun. Hänen äitinsä auttoi häntä istuttamaan sen etupihalle ja hoitamaan sitä. Vuosien mittaan Samin puu kasvoi hänen mukanaan. Monta vuotta myöhemmin Sam oli vanha mies ja hänellä oli lapsenlapsia. Hän kokosi perheensä puun ääreen ja otti valokuvan. valittu lause: Hän kokosi perheensä puun ääreen ja otti valokuvan.</w:t>
      </w:r>
    </w:p>
    <w:p>
      <w:r>
        <w:rPr>
          <w:b/>
        </w:rPr>
        <w:t xml:space="preserve">Tulos</w:t>
      </w:r>
    </w:p>
    <w:p>
      <w:r>
        <w:t xml:space="preserve">Sam ottaa valokuvan &gt;Syyt/Mahdollistaa&gt; Sam katsoo </w:t>
      </w:r>
    </w:p>
    <w:p>
      <w:r>
        <w:rPr>
          <w:b/>
        </w:rPr>
        <w:t xml:space="preserve">Tulos</w:t>
      </w:r>
    </w:p>
    <w:p>
      <w:r>
        <w:t xml:space="preserve">Sam ottaa valokuvan &gt;Syyt/mahdollistaa&gt; Sam tulostaa valokuvan.</w:t>
      </w:r>
    </w:p>
    <w:p>
      <w:r>
        <w:rPr>
          <w:b/>
        </w:rPr>
        <w:t xml:space="preserve">Esimerkki 6.1002</w:t>
      </w:r>
    </w:p>
    <w:p>
      <w:r>
        <w:t xml:space="preserve">tarina: Lentomatka oli niin pelottava. Kun nousimme ylös, tunsin sydämeni pumppaavan. Kun matka jatkui, se tuntui tasaisemmalta. Päädyin nukahtamaan. Kun matka oli ohi, heräsin. valittu lause: Lentomatka oli niin pelottava.</w:t>
      </w:r>
    </w:p>
    <w:p>
      <w:r>
        <w:rPr>
          <w:b/>
        </w:rPr>
        <w:t xml:space="preserve">Tulos</w:t>
      </w:r>
    </w:p>
    <w:p>
      <w:r>
        <w:t xml:space="preserve">Lentomatka on pelottava &gt;Syyt/Mahdollistaa&gt; Tunnen sydämeni pumppaavan kovaa.</w:t>
      </w:r>
    </w:p>
    <w:p>
      <w:r>
        <w:rPr>
          <w:b/>
        </w:rPr>
        <w:t xml:space="preserve">Esimerkki 6.1003</w:t>
      </w:r>
    </w:p>
    <w:p>
      <w:r>
        <w:t xml:space="preserve">tarina: Luna teki matkan Timbuktuun. Hän ei käyttänyt päähinettä. Jotkut miehet tulivat hyvin vihaisen näköisinä. Luna yritti paeta, mutta miehet pysäyttivät hänet. He hymyilivät ja sanoivat, että hän oli pudottanut käsilaukkunsa. valittu lause: Luna teki matkan Timbuktuun.</w:t>
      </w:r>
    </w:p>
    <w:p>
      <w:r>
        <w:rPr>
          <w:b/>
        </w:rPr>
        <w:t xml:space="preserve">Tulos</w:t>
      </w:r>
    </w:p>
    <w:p>
      <w:r>
        <w:t xml:space="preserve">Luna tekee matkan Timbuktuun &gt;Syyt/mahdollistaa&gt; Lunalla on hauskaa.</w:t>
      </w:r>
    </w:p>
    <w:p>
      <w:r>
        <w:rPr>
          <w:b/>
        </w:rPr>
        <w:t xml:space="preserve">Esimerkki 6.1004</w:t>
      </w:r>
    </w:p>
    <w:p>
      <w:r>
        <w:t xml:space="preserve">tarina: Fred oli eräänä päivänä väkijoukossa juna-asemalla. Fred tunsi junan jyrinän jalkojensa alla. Yhtäkkiä mies alkoi juosta kohti raiteita. Hän hyppäsi junan eteen, mutta juna hidasti vauhtia. Juuri ennen kuin se osui mieheen, juna pysähtyi, joten mies juoksi. valittu lause: Fred tunsi junan jyrinän jalkojensa alla.</w:t>
      </w:r>
    </w:p>
    <w:p>
      <w:r>
        <w:rPr>
          <w:b/>
        </w:rPr>
        <w:t xml:space="preserve">Tulos</w:t>
      </w:r>
    </w:p>
    <w:p>
      <w:r>
        <w:t xml:space="preserve">Junan jyrinä tuntuu &gt;Syyt/mahdollistaa&gt; Mies juoksee kohti raiteita.</w:t>
      </w:r>
    </w:p>
    <w:p>
      <w:r>
        <w:rPr>
          <w:b/>
        </w:rPr>
        <w:t xml:space="preserve">Esimerkki 6.1005</w:t>
      </w:r>
    </w:p>
    <w:p>
      <w:r>
        <w:t xml:space="preserve">tarina: Sonya oli loistava juoksija. Hän oli aina ulkona juoksemassa. Sonya oli hyvässä kunnossa ja aikoi osallistua kilpailuun. Kisan päivä koitti ja hän oli valmis. Hän juoksi upeasti ja sijoittui ensimmäiseksi. valittu lause: Kisan päivä koitti ja hän oli valmis.</w:t>
      </w:r>
    </w:p>
    <w:p>
      <w:r>
        <w:rPr>
          <w:b/>
        </w:rPr>
        <w:t xml:space="preserve">Tulos</w:t>
      </w:r>
    </w:p>
    <w:p>
      <w:r>
        <w:t xml:space="preserve">Hän on valmis kilpailuun &gt;Syyt/mahdollistaa&gt; Hän juoksee hämmästyttävän hyvin.</w:t>
      </w:r>
    </w:p>
    <w:p>
      <w:r>
        <w:rPr>
          <w:b/>
        </w:rPr>
        <w:t xml:space="preserve">Tulos</w:t>
      </w:r>
    </w:p>
    <w:p>
      <w:r>
        <w:t xml:space="preserve">Sonya valmiina kisaan &gt;Syyt/Mahdollistaa&gt; Sonya kisaa.</w:t>
      </w:r>
    </w:p>
    <w:p>
      <w:r>
        <w:rPr>
          <w:b/>
        </w:rPr>
        <w:t xml:space="preserve">Esimerkki 6.1006</w:t>
      </w:r>
    </w:p>
    <w:p>
      <w:r>
        <w:t xml:space="preserve">tarina: Johnsonin perhe oli lomalla vuoristossa. He asuivat mökissä. Ulkona alkoi sataa lunta ja he olivat onnellisia. He kaikki laittoivat takit päälle ja menivät ulos. Johnsonin perhe kävi lumipallo-ottelun. valittu lause: Johnsonin perhe oli lomalla vuorilla.</w:t>
      </w:r>
    </w:p>
    <w:p>
      <w:r>
        <w:rPr>
          <w:b/>
        </w:rPr>
        <w:t xml:space="preserve">Tulos</w:t>
      </w:r>
    </w:p>
    <w:p>
      <w:r>
        <w:t xml:space="preserve">Johnsonin perheen loma &gt;Syyt/mahdollistavat&gt; Johnsonin perheellä on hauskaa</w:t>
      </w:r>
    </w:p>
    <w:p>
      <w:r>
        <w:rPr>
          <w:b/>
        </w:rPr>
        <w:t xml:space="preserve">Esimerkki 6.1007</w:t>
      </w:r>
    </w:p>
    <w:p>
      <w:r>
        <w:t xml:space="preserve">tarina: Hän jätti laukun kylpyhuoneeseen. Hän oli asettanut sen lattialle. Hän unohti, minne hän oli sen laittanut. Hän etsi sitä kaikkialta. Lopulta hän löysi sen. valittu lause: Hän jätti laukun kylpyhuoneeseen.</w:t>
      </w:r>
    </w:p>
    <w:p>
      <w:r>
        <w:rPr>
          <w:b/>
        </w:rPr>
        <w:t xml:space="preserve">Tulos</w:t>
      </w:r>
    </w:p>
    <w:p>
      <w:r>
        <w:t xml:space="preserve">Hän jättää laukun kylpyhuoneeseen &gt;Syyt/Mahdollistaa&gt; Hän unohtaa, missä se on.</w:t>
      </w:r>
    </w:p>
    <w:p>
      <w:r>
        <w:rPr>
          <w:b/>
        </w:rPr>
        <w:t xml:space="preserve">Esimerkki 6.1008</w:t>
      </w:r>
    </w:p>
    <w:p>
      <w:r>
        <w:t xml:space="preserve">tarina: Joe oli menossa juhliin myöhemmin. Mutta Joe tarvitsi uudet housut. Niinpä Joe ajoi kauppaan ostamaan uudet housut. Joe löysi hyvät housut ja osti ne. Joe valmistautui uusissa housuissaan juhliin. valittu lause: Mutta Joe tarvitsi uudet housut.</w:t>
      </w:r>
    </w:p>
    <w:p>
      <w:r>
        <w:rPr>
          <w:b/>
        </w:rPr>
        <w:t xml:space="preserve">Tulos</w:t>
      </w:r>
    </w:p>
    <w:p>
      <w:r>
        <w:t xml:space="preserve">Joe tarvitsee uudet housut &gt;Syyt/Mahdollistaa&gt; Joe ajaa kauppaan.</w:t>
      </w:r>
    </w:p>
    <w:p>
      <w:r>
        <w:rPr>
          <w:b/>
        </w:rPr>
        <w:t xml:space="preserve">Esimerkki 6.1009</w:t>
      </w:r>
    </w:p>
    <w:p>
      <w:r>
        <w:t xml:space="preserve">tarina: Davidilla oli lempipaita. Davidin ystävä kaatoi mehua paidan päälle. David huusi ystävälleen. Ystävä säikähti. David antoi ystävälleen lisää mehua. valittu lause: Ystävä oli peloissaan.</w:t>
      </w:r>
    </w:p>
    <w:p>
      <w:r>
        <w:rPr>
          <w:b/>
        </w:rPr>
        <w:t xml:space="preserve">Tulos</w:t>
      </w:r>
    </w:p>
    <w:p>
      <w:r>
        <w:t xml:space="preserve">Daavidin ystävä pelästyy Daavidia &gt;Syyt/mahdollistaa&gt; Daavid saa mehua ystävälleen.</w:t>
      </w:r>
    </w:p>
    <w:p>
      <w:r>
        <w:rPr>
          <w:b/>
        </w:rPr>
        <w:t xml:space="preserve">Esimerkki 6.1010</w:t>
      </w:r>
    </w:p>
    <w:p>
      <w:r>
        <w:t xml:space="preserve">tarina: Ida meni akvaarioon. Hän näki kosketusaltaassa pistorauskuja. Hän pelkäsi koskea niihin! Mutta hän ojensi kätensä varovasti. Pistiäiset olivat pehmeitä eivätkä lainkaan pelottavia! valittu lause: Hän pelkäsi koskea niihin!</w:t>
      </w:r>
    </w:p>
    <w:p>
      <w:r>
        <w:rPr>
          <w:b/>
        </w:rPr>
        <w:t xml:space="preserve">Tulos</w:t>
      </w:r>
    </w:p>
    <w:p>
      <w:r>
        <w:t xml:space="preserve">ida meni akvaarion viereen ja pelkäsi koskettaa pistoolirauskuja &gt;Syyt/Mahdollisuudet&gt; hän oli koskettanut niitä, eikä se ollut pelottavaa.</w:t>
      </w:r>
    </w:p>
    <w:p>
      <w:r>
        <w:rPr>
          <w:b/>
        </w:rPr>
        <w:t xml:space="preserve">Esimerkki 6.1011</w:t>
      </w:r>
    </w:p>
    <w:p>
      <w:r>
        <w:t xml:space="preserve">tarina: Ethan pelkäsi pimeää. Hän kertoi äidilleen pelostaan. Seuraavana päivänä äiti toi hänelle pienen yövalon. Hän sanoi Ethanille, että hän voisi käyttää valoa joka ilta. Yövalo auttoi Ethania voittamaan lapsellisen pelkonsa. valittu lause: Ethan pelkäsi pimeää.</w:t>
      </w:r>
    </w:p>
    <w:p>
      <w:r>
        <w:rPr>
          <w:b/>
        </w:rPr>
        <w:t xml:space="preserve">Tulos</w:t>
      </w:r>
    </w:p>
    <w:p>
      <w:r>
        <w:t xml:space="preserve">Ethan pelkää pimeää &gt;Syyt/Mahdollistaa&gt; Ethan kertoo äidilleen pelostaan.</w:t>
      </w:r>
    </w:p>
    <w:p>
      <w:r>
        <w:rPr>
          <w:b/>
        </w:rPr>
        <w:t xml:space="preserve">Tulos</w:t>
      </w:r>
    </w:p>
    <w:p>
      <w:r>
        <w:t xml:space="preserve">Ethan pelkää pimeää &gt;Syyt/Mahdollistaa&gt; Ethan saa yövalon.</w:t>
      </w:r>
    </w:p>
    <w:p>
      <w:r>
        <w:rPr>
          <w:b/>
        </w:rPr>
        <w:t xml:space="preserve">Esimerkki 6.1012</w:t>
      </w:r>
    </w:p>
    <w:p>
      <w:r>
        <w:t xml:space="preserve">tarina: Andrew'n isä herätti Andrew'n aikaisin haravoimaan takapihaa. Andrew oli unelias ja inhosi tämän tekemistä. Mutta hänen isänsä lupasi, että he menisivät elokuviin, jos hän tekisi sen. Niinpä Andrew sai sen tehtyä tunnissa. Hän ja hänen isänsä menivät sen jälkeen elokuviin. valittu lause: Andrew sai sen tehtyä tunnissa.</w:t>
      </w:r>
    </w:p>
    <w:p>
      <w:r>
        <w:rPr>
          <w:b/>
        </w:rPr>
        <w:t xml:space="preserve">Tulos</w:t>
      </w:r>
    </w:p>
    <w:p>
      <w:r>
        <w:t xml:space="preserve">Andrew haravoi pihan tunnissa &gt;Syyt/Mahdollistaa&gt; Andrew ja hänen isänsä menevät elokuviin.</w:t>
      </w:r>
    </w:p>
    <w:p>
      <w:r>
        <w:rPr>
          <w:b/>
        </w:rPr>
        <w:t xml:space="preserve">Esimerkki 6.1013</w:t>
      </w:r>
    </w:p>
    <w:p>
      <w:r>
        <w:t xml:space="preserve">tarina: Gina muutti pikkukaupunkiin. Hänen työpaikkansa oli kaukana hänen kodistaan. Häneltä meni tunti kävellä töihin. Hän osti kaupasta polkupyörän. Hän pääsi töihin puolessa ajassa. valittu lause: Gina muutti pieneen kaupunkiin.</w:t>
      </w:r>
    </w:p>
    <w:p>
      <w:r>
        <w:rPr>
          <w:b/>
        </w:rPr>
        <w:t xml:space="preserve">Tulos</w:t>
      </w:r>
    </w:p>
    <w:p>
      <w:r>
        <w:t xml:space="preserve">Gina muutti pikkukaupunkiin &gt;Syyt/Mahdollistaa&gt; Hänelle ostettiin pyörä kaupasta.</w:t>
      </w:r>
    </w:p>
    <w:p>
      <w:r>
        <w:rPr>
          <w:b/>
        </w:rPr>
        <w:t xml:space="preserve">Esimerkki 6.1014</w:t>
      </w:r>
    </w:p>
    <w:p>
      <w:r>
        <w:t xml:space="preserve">tarina: Hänen perheensä halusi tehdä hänelle jotain erityistä. He herättivät hänet potkurien ääneen. Helikopteri oli laskeutunut hänen etupihalleen. Lentäjä vei hänet helikopterilla kaupungin yllä hänen syntymäpäivänään. valittu lause: Se oli Jamesin 16. syntymäpäivä</w:t>
      </w:r>
    </w:p>
    <w:p>
      <w:r>
        <w:rPr>
          <w:b/>
        </w:rPr>
        <w:t xml:space="preserve">Tulos</w:t>
      </w:r>
    </w:p>
    <w:p>
      <w:r>
        <w:t xml:space="preserve">On Jamesin 16-vuotissyntymäpäivä &gt;Syyt/Mahdollistaa&gt; James pääsee helikopterikyydillä.</w:t>
      </w:r>
    </w:p>
    <w:p>
      <w:r>
        <w:rPr>
          <w:b/>
        </w:rPr>
        <w:t xml:space="preserve">Tulos</w:t>
      </w:r>
    </w:p>
    <w:p>
      <w:r>
        <w:t xml:space="preserve">On Jamesin syntymäpäivä &gt;Syyt/Mahdollistaa&gt; Hänen perheensä haluaa tehdä jotain erityistä Jamesille.</w:t>
      </w:r>
    </w:p>
    <w:p>
      <w:r>
        <w:rPr>
          <w:b/>
        </w:rPr>
        <w:t xml:space="preserve">Esimerkki 6.1015</w:t>
      </w:r>
    </w:p>
    <w:p>
      <w:r>
        <w:t xml:space="preserve">tarina: Judyn piti soittaa äidilleen. Judyn puhelin oli ollut kadoksissa koko aamun. Judy katseli ympäri taloa. Judy löysi puhelimensa sohvan alta. Judy soitti äidilleen. valittu lause: Judy etsi kaikkialta talostaan.</w:t>
      </w:r>
    </w:p>
    <w:p>
      <w:r>
        <w:rPr>
          <w:b/>
        </w:rPr>
        <w:t xml:space="preserve">Tulos</w:t>
      </w:r>
    </w:p>
    <w:p>
      <w:r>
        <w:t xml:space="preserve">Judy etsii kotonaan &gt;Syyt/Mahdollistaa&gt; Judy löytää puhelimensa.</w:t>
      </w:r>
    </w:p>
    <w:p>
      <w:r>
        <w:rPr>
          <w:b/>
        </w:rPr>
        <w:t xml:space="preserve">Tulos</w:t>
      </w:r>
    </w:p>
    <w:p>
      <w:r>
        <w:t xml:space="preserve">Judy etsi puhelintaan kotonaan &gt;Syyt/Tekijät&gt; Judy löysi puhelimensa. </w:t>
      </w:r>
    </w:p>
    <w:p>
      <w:r>
        <w:rPr>
          <w:b/>
        </w:rPr>
        <w:t xml:space="preserve">Esimerkki 6.1016</w:t>
      </w:r>
    </w:p>
    <w:p>
      <w:r>
        <w:t xml:space="preserve">tarina: Jane oli innoissaan luokkaretkestä. He olivat menossa New Yorkiin. Hän ei ollut koskaan ennen käynyt siellä. Luokka saapui bussilla. Kaupunki oli paljon suurempi kuin Jane oli kuvitellut. valittu lause: He olivat menossa New Yorkiin.</w:t>
      </w:r>
    </w:p>
    <w:p>
      <w:r>
        <w:rPr>
          <w:b/>
        </w:rPr>
        <w:t xml:space="preserve">Tulos</w:t>
      </w:r>
    </w:p>
    <w:p>
      <w:r>
        <w:t xml:space="preserve">He ovat menossa New Yorkiin &gt;Syyt/mahdollistavat&gt; He saapuvat New Yorkiin.</w:t>
      </w:r>
    </w:p>
    <w:p>
      <w:r>
        <w:rPr>
          <w:b/>
        </w:rPr>
        <w:t xml:space="preserve">Esimerkki 6.1017</w:t>
      </w:r>
    </w:p>
    <w:p>
      <w:r>
        <w:t xml:space="preserve">tarina: Olin matkalla poikaystäväni luo. Kun saavuin perille, huomasin, että auton eteen oli pysäköity tuntematon auto. Kävelin sisään ja löysin hänet sängystä ex-tyttöystävänsä kanssa! Huusin hänelle, itkin ja juoksin ulos ovesta. En enää koskaan puhunut hänelle. valittu lause: Menin sisään ja löysin hänet sängystä ex-tyttöystävänsä kanssa!</w:t>
      </w:r>
    </w:p>
    <w:p>
      <w:r>
        <w:rPr>
          <w:b/>
        </w:rPr>
        <w:t xml:space="preserve">Tulos</w:t>
      </w:r>
    </w:p>
    <w:p>
      <w:r>
        <w:t xml:space="preserve">Löydän poikaystäväni sängystä hänen ex-tyttöystävänsä kanssa &gt;Syyt/Tekijät&gt; Huudan poikaystävälleni. </w:t>
      </w:r>
    </w:p>
    <w:p>
      <w:r>
        <w:rPr>
          <w:b/>
        </w:rPr>
        <w:t xml:space="preserve">Tulos</w:t>
      </w:r>
    </w:p>
    <w:p>
      <w:r>
        <w:t xml:space="preserve">Löydän hänet sängystä ex-tyttöystävänsä kanssa &gt;Syyt/Mahdollistaa&gt; Huudan hänelle.</w:t>
      </w:r>
    </w:p>
    <w:p>
      <w:r>
        <w:rPr>
          <w:b/>
        </w:rPr>
        <w:t xml:space="preserve">Esimerkki 6.1018</w:t>
      </w:r>
    </w:p>
    <w:p>
      <w:r>
        <w:t xml:space="preserve">tarina: Tim yritti piirtää täydellisen ympyrän. Hän ei onnistunut siinä. Hän yritti kaksitoista kertaa. Hän sai idean. Hän piirsi CD-levyn ympäri saadakseen täydellisen ympyrän. valittu lause: Hän piirsi CD-levyn ympäri saadakseen täydellisen ympyrän.</w:t>
      </w:r>
    </w:p>
    <w:p>
      <w:r>
        <w:rPr>
          <w:b/>
        </w:rPr>
        <w:t xml:space="preserve">Tulos</w:t>
      </w:r>
    </w:p>
    <w:p>
      <w:r>
        <w:t xml:space="preserve">Tim piirsi ympyrän saadakseen täydellisen ympyrän &gt;Syyt/Mahdollisuudet&gt; Tim piirsi täydellisen ympyrän. </w:t>
      </w:r>
    </w:p>
    <w:p>
      <w:r>
        <w:rPr>
          <w:b/>
        </w:rPr>
        <w:t xml:space="preserve">Esimerkki 6.1019</w:t>
      </w:r>
    </w:p>
    <w:p>
      <w:r>
        <w:t xml:space="preserve">tarina: Tim ajoi töihin. Auto ajoi hänen ohitseen. Tim jatkoi ajamista. Kilometrin kuluttua poliisi pysäytti auton. Ha ha, Tim ajatteli. valittu lause: Tim ajatteli.</w:t>
      </w:r>
    </w:p>
    <w:p>
      <w:r>
        <w:rPr>
          <w:b/>
        </w:rPr>
        <w:t xml:space="preserve">Tulos</w:t>
      </w:r>
    </w:p>
    <w:p>
      <w:r>
        <w:t xml:space="preserve">Tim nauraa &gt;Syyt/mahdollistaa&gt; Tim lopettaa nauramisen.</w:t>
      </w:r>
    </w:p>
    <w:p>
      <w:r>
        <w:rPr>
          <w:b/>
        </w:rPr>
        <w:t xml:space="preserve">Esimerkki 6.1020</w:t>
      </w:r>
    </w:p>
    <w:p>
      <w:r>
        <w:t xml:space="preserve">tarina: Finley oli koiranpentuni. Se ei ollut kovin hyvin koulutettu. Eräänä päivänä se seisoi oven vieressä valittaen. Se kiinnitti huomioni päästääkseni sen ulos, mutta oli jo liian myöhäistä. Finley oli pissannut juuri siinä oven vieressä. valittu lause: Se ei ollut kovin hyvin koulutettu.</w:t>
      </w:r>
    </w:p>
    <w:p>
      <w:r>
        <w:rPr>
          <w:b/>
        </w:rPr>
        <w:t xml:space="preserve">Tulos</w:t>
      </w:r>
    </w:p>
    <w:p>
      <w:r>
        <w:t xml:space="preserve">Finley ei ole hyvin koulutettu &gt;Syyt/Mahdollistaa&gt; Finley pissaa sisälle.</w:t>
      </w:r>
    </w:p>
    <w:p>
      <w:r>
        <w:rPr>
          <w:b/>
        </w:rPr>
        <w:t xml:space="preserve">Esimerkki 6.1021</w:t>
      </w:r>
    </w:p>
    <w:p>
      <w:r>
        <w:t xml:space="preserve">tarina: Mike oli tekemässä historian koetta. Hän katsoi naapurinsa paperia. Opettaja sai hänet kiinni. Hän sai kokeesta nollan. Hän oppi, ettei hän enää koskaan huijaa. valittu lause: Hän katsoi naapurinsa paperia.</w:t>
      </w:r>
    </w:p>
    <w:p>
      <w:r>
        <w:rPr>
          <w:b/>
        </w:rPr>
        <w:t xml:space="preserve">Tulos</w:t>
      </w:r>
    </w:p>
    <w:p>
      <w:r>
        <w:t xml:space="preserve">Mike katsoo paperia &gt;Syyt/mahdollistaa&gt; Mike jää kiinni.</w:t>
      </w:r>
    </w:p>
    <w:p>
      <w:r>
        <w:rPr>
          <w:b/>
        </w:rPr>
        <w:t xml:space="preserve">Esimerkki 6.1022</w:t>
      </w:r>
    </w:p>
    <w:p>
      <w:r>
        <w:t xml:space="preserve">tarina: Sarah lainasi äitinsä autoa. Hän käytti sitä saadakseen joitakin asioita hoidettua kodin ulkopuolella. Hän menetti ajantajun. Hän palautti auton äidilleen hyvin myöhään. Hänen äitinsä oli hyvin vihainen hänelle. valittu lause: Hän käytti sitä saadakseen joitakin asioita hoidettua kodin ulkopuolella.</w:t>
      </w:r>
    </w:p>
    <w:p>
      <w:r>
        <w:rPr>
          <w:b/>
        </w:rPr>
        <w:t xml:space="preserve">Tulos</w:t>
      </w:r>
    </w:p>
    <w:p>
      <w:r>
        <w:t xml:space="preserve">Hän käyttää sitä &gt;Syyt/mahdollistaa&gt; Hän saa joitakin asioita tehtyä.</w:t>
      </w:r>
    </w:p>
    <w:p>
      <w:r>
        <w:rPr>
          <w:b/>
        </w:rPr>
        <w:t xml:space="preserve">Tulos</w:t>
      </w:r>
    </w:p>
    <w:p>
      <w:r>
        <w:t xml:space="preserve">Sarah käyttää autoa &gt;Syyt/Mahdollistaa&gt; Sarah palauttaa auton takaisin.</w:t>
      </w:r>
    </w:p>
    <w:p>
      <w:r>
        <w:rPr>
          <w:b/>
        </w:rPr>
        <w:t xml:space="preserve">Esimerkki 6.1023</w:t>
      </w:r>
    </w:p>
    <w:p>
      <w:r>
        <w:t xml:space="preserve">tarina: Kun olin teini-ikäinen, olimme äitini kanssa menossa ostoksille. Minulla oli kova nälkä, joten päätin tehdä välipalaa ennen lähtöä. Laitoin kinkku-juustovoileivän mikroaaltouuniin ja kysyin, kuinka kauan. Äiti luuli, että tarkoitin, kuinka kauan ennen kuin lähdemme, ja sanoi 10 minuuttia. Päädyin polttamaan voileipäni laitettuani sen 10 minuutiksi. valittu lause: Äiti luuli, että tarkoitin, kuinka kauan ennen kuin lähdemme, ja sanoi 10 minuuttia.</w:t>
      </w:r>
    </w:p>
    <w:p>
      <w:r>
        <w:rPr>
          <w:b/>
        </w:rPr>
        <w:t xml:space="preserve">Tulos</w:t>
      </w:r>
    </w:p>
    <w:p>
      <w:r>
        <w:t xml:space="preserve">Äiti ymmärtää kysymykseni väärin &gt;Syyt/mahdollistaa&gt; Poltan voileipäni.</w:t>
      </w:r>
    </w:p>
    <w:p>
      <w:r>
        <w:rPr>
          <w:b/>
        </w:rPr>
        <w:t xml:space="preserve">Tulos</w:t>
      </w:r>
    </w:p>
    <w:p>
      <w:r>
        <w:t xml:space="preserve">Äitini ymmärtää väärin kysymykseni kypsennysajoista &gt;Syyt/Mahdollistaa&gt; Poltan voileipäni.</w:t>
      </w:r>
    </w:p>
    <w:p>
      <w:r>
        <w:rPr>
          <w:b/>
        </w:rPr>
        <w:t xml:space="preserve">Esimerkki 6.1024</w:t>
      </w:r>
    </w:p>
    <w:p>
      <w:r>
        <w:t xml:space="preserve">tarina: John oli lounaalla ystävänsä Jimin kanssa. Jim nousi käymään vessassa. John ravisteli voimakkaasti Jimin limsatölkkiä. Kun Jim palasi vessasta, hän avasi tölkkinsä. Tölkki roiskui kaikkialle Jim katsoi Johnia epäluuloisesti. valittu lause: Jim katsoi Johnia epäluuloisesti.</w:t>
      </w:r>
    </w:p>
    <w:p>
      <w:r>
        <w:rPr>
          <w:b/>
        </w:rPr>
        <w:t xml:space="preserve">Tulos</w:t>
      </w:r>
    </w:p>
    <w:p>
      <w:r>
        <w:t xml:space="preserve">Soodatölkki roiskuu kaikkialle &gt;Syyt/mahdollistaa&gt; Talonmies siivoaa sotkun.</w:t>
      </w:r>
    </w:p>
    <w:p>
      <w:r>
        <w:rPr>
          <w:b/>
        </w:rPr>
        <w:t xml:space="preserve">Esimerkki 6.1025</w:t>
      </w:r>
    </w:p>
    <w:p>
      <w:r>
        <w:t xml:space="preserve">tarina: Tycho ei löytänyt television kaukosäädintä. Hän pyysi kaikkia perheenjäseniään auttamaan häntä sen etsimisessä. He etsivät kaikkialta. Lopulta yksi hänen siskoistaan löysi sen jääkaapista. Tycho pystyi katsomaan televisiota. valittu lause: Tycho pystyi katsomaan televisiota.</w:t>
      </w:r>
    </w:p>
    <w:p>
      <w:r>
        <w:rPr>
          <w:b/>
        </w:rPr>
        <w:t xml:space="preserve">Tulos</w:t>
      </w:r>
    </w:p>
    <w:p>
      <w:r>
        <w:t xml:space="preserve">Tycho pystyy katsomaan televisiota &gt;Syyt/mahdollistaa&gt; Tycho katsoo televisiota.</w:t>
      </w:r>
    </w:p>
    <w:p>
      <w:r>
        <w:rPr>
          <w:b/>
        </w:rPr>
        <w:t xml:space="preserve">Esimerkki 6.1026</w:t>
      </w:r>
    </w:p>
    <w:p>
      <w:r>
        <w:t xml:space="preserve">tarina: Serkkuni Tony halusi tehdä makaronia ja juustoa. Tony sanoi, että hän voisi tehdä perheen parasta. Jean-tätini teki myös makaronia ja juustoa. Perhe kokoontui illalliselle maistelemaan. Kävi ilmi, että kukaan ei osannut tehdä sitä niin hyvin kuin Jean-täti tekee. valittu lause: Tony sanoi, että hän osaa tehdä perheen parasta.</w:t>
      </w:r>
    </w:p>
    <w:p>
      <w:r>
        <w:rPr>
          <w:b/>
        </w:rPr>
        <w:t xml:space="preserve">Tulos</w:t>
      </w:r>
    </w:p>
    <w:p>
      <w:r>
        <w:t xml:space="preserve">Tony sanoo, että hän osaa tehdä perheen parasta makaronia ja juustoa &gt;Syyt/mahdollistaa&gt; Perhe kokoontuu päivälliselle maistelemaan</w:t>
      </w:r>
    </w:p>
    <w:p>
      <w:r>
        <w:rPr>
          <w:b/>
        </w:rPr>
        <w:t xml:space="preserve">Esimerkki 6.1027</w:t>
      </w:r>
    </w:p>
    <w:p>
      <w:r>
        <w:t xml:space="preserve">tarina: Sain uuden kellon syntymäpäivälahjaksi. Käytin sitä joka päivä. Eräänä päivänä kellon päälle satoi vettä. Olin niin surullinen, koska se lakkasi toimimasta. Onneksi sain toisen kellon joululahjaksi. valittu lause: Olin niin surullinen, koska se lakkasi toimimasta.</w:t>
      </w:r>
    </w:p>
    <w:p>
      <w:r>
        <w:rPr>
          <w:b/>
        </w:rPr>
        <w:t xml:space="preserve">Tulos</w:t>
      </w:r>
    </w:p>
    <w:p>
      <w:r>
        <w:t xml:space="preserve">Kelloni lakkaa toimimasta &gt;Syyt/mahdollistaa&gt; Hankin toisen kellon.</w:t>
      </w:r>
    </w:p>
    <w:p>
      <w:r>
        <w:rPr>
          <w:b/>
        </w:rPr>
        <w:t xml:space="preserve">Esimerkki 6.1028</w:t>
      </w:r>
    </w:p>
    <w:p>
      <w:r>
        <w:t xml:space="preserve">tarina: Mandy oli lähdössä pois kaupungista. Hän pyysi ystäväänsä ruokkimaan kalansa. Kun Mandy palasi, hänen kalansa oli kuollut nälkään. Mandy kysyi ystävältään, mitä oli tapahtunut. Hänen ystävänsä kertoi Mandylle, että hän oli antanut väärät päivämäärät. valittu lause: Mandy kysyi ystävältään, mitä tapahtui.</w:t>
      </w:r>
    </w:p>
    <w:p>
      <w:r>
        <w:rPr>
          <w:b/>
        </w:rPr>
        <w:t xml:space="preserve">Tulos</w:t>
      </w:r>
    </w:p>
    <w:p>
      <w:r>
        <w:t xml:space="preserve">Mandy kysyy ystävältään &gt;Syyt/Mahdollistaa&gt; Mandyn ystävä kertoo hänelle</w:t>
      </w:r>
    </w:p>
    <w:p>
      <w:r>
        <w:rPr>
          <w:b/>
        </w:rPr>
        <w:t xml:space="preserve">Esimerkki 6.1029</w:t>
      </w:r>
    </w:p>
    <w:p>
      <w:r>
        <w:t xml:space="preserve">tarina: Mary päätti kirjoittaa novellin. Hän valmistautui teroittamalla kynänsä. Hän näki tyhjän paperin ja alkoi hermostua. Mary päätti, että hänen pitäisi miettiä, mistä hän kirjoittaisi. Mary unohti kokonaan tarinansa. valittu lause: Mary päätti kirjoittaa novellin.</w:t>
      </w:r>
    </w:p>
    <w:p>
      <w:r>
        <w:rPr>
          <w:b/>
        </w:rPr>
        <w:t xml:space="preserve">Tulos</w:t>
      </w:r>
    </w:p>
    <w:p>
      <w:r>
        <w:t xml:space="preserve">Mary kirjoitti novellin &gt;Syyt/mahdolliset syyt&gt; Mary unohti novellin myöhemmin.</w:t>
      </w:r>
    </w:p>
    <w:p>
      <w:r>
        <w:rPr>
          <w:b/>
        </w:rPr>
        <w:t xml:space="preserve">Esimerkki 6.1030</w:t>
      </w:r>
    </w:p>
    <w:p>
      <w:r>
        <w:t xml:space="preserve">tarina: Joan halusi ostaa ensimmäisen autonsa. Hänen vanhempansa sanoivat, että hänen pitäisi maksaa se itse. Joan valitsi auton, mutta se maksoi paljon enemmän kuin hänen viikkorahansa. Joan sai töitä ja säästi kuukausia. Joan meni ja osti uuden auton omilla rahoillaan. valittu lause: Joan halusi ostaa ensimmäisen autonsa.</w:t>
      </w:r>
    </w:p>
    <w:p>
      <w:r>
        <w:rPr>
          <w:b/>
        </w:rPr>
        <w:t xml:space="preserve">Tulos</w:t>
      </w:r>
    </w:p>
    <w:p>
      <w:r>
        <w:t xml:space="preserve">Joan halusi ostaa auton &gt;Syyt/mahdollistaa&gt; hän sai työpaikan.</w:t>
      </w:r>
    </w:p>
    <w:p>
      <w:r>
        <w:rPr>
          <w:b/>
        </w:rPr>
        <w:t xml:space="preserve">Esimerkki 6.1031</w:t>
      </w:r>
    </w:p>
    <w:p>
      <w:r>
        <w:t xml:space="preserve">tarina: Tom ajoi yöllä. Poliisit pysäyttivät hänet. Tom ei tiennyt miksi. He sanoivat, että hänen takavalonsa oli rikki. Tomille annettiin sakko ja häntä kehotettiin korjaamaan se. valittu lause: Tom ei tiennyt miksi.</w:t>
      </w:r>
    </w:p>
    <w:p>
      <w:r>
        <w:rPr>
          <w:b/>
        </w:rPr>
        <w:t xml:space="preserve">Tulos</w:t>
      </w:r>
    </w:p>
    <w:p>
      <w:r>
        <w:t xml:space="preserve">Tom ei tiedä, miksi &gt;Syyt/mahdollistaa&gt; Tom saa selville, miksi.</w:t>
      </w:r>
    </w:p>
    <w:p>
      <w:r>
        <w:rPr>
          <w:b/>
        </w:rPr>
        <w:t xml:space="preserve">Esimerkki 6.1032</w:t>
      </w:r>
    </w:p>
    <w:p>
      <w:r>
        <w:t xml:space="preserve">tarina: Todd sai kypärän syntymäpäivälahjaksi. Toddin mielestä hän oli liian siisti kypärään. Todd lähti pyöräilemään. Hän kaatui ja löi päänsä. Sen jälkeen hän käytti aina kypärää. valittu lause: Todd sai kypärän syntymäpäivänään.</w:t>
      </w:r>
    </w:p>
    <w:p>
      <w:r>
        <w:rPr>
          <w:b/>
        </w:rPr>
        <w:t xml:space="preserve">Tulos</w:t>
      </w:r>
    </w:p>
    <w:p>
      <w:r>
        <w:t xml:space="preserve">Todd saa kypärän &gt;Syyt/mahdollistaa&gt; Todd käyttää kypärää.</w:t>
      </w:r>
    </w:p>
    <w:p>
      <w:r>
        <w:rPr>
          <w:b/>
        </w:rPr>
        <w:t xml:space="preserve">Tulos</w:t>
      </w:r>
    </w:p>
    <w:p>
      <w:r>
        <w:t xml:space="preserve">Todd saa kypärän &gt;Syyt/mahdollistaa&gt; Todd käyttää kypärää.</w:t>
      </w:r>
    </w:p>
    <w:p>
      <w:r>
        <w:rPr>
          <w:b/>
        </w:rPr>
        <w:t xml:space="preserve">Esimerkki 6.1033</w:t>
      </w:r>
    </w:p>
    <w:p>
      <w:r>
        <w:t xml:space="preserve">tarina: Becca halusi todella kissanpennun joululahjaksi. Hän kirjoitti joulupukille kirjeen, jossa hän toivoi vain uutta kissanpentua. Hän vihjasi kissanpennusta vanhemmilleen joka päivä. Becca jopa piirsi kuvia kissanpennuista ja ripusti niitä ympäri taloa. Jouluaamuna hän heräsi siihen, että hänen sängyssään oli pieni kissanpentu. valittu lause: Hän vihjaili vanhemmilleen kissanpennusta joka päivä.</w:t>
      </w:r>
    </w:p>
    <w:p>
      <w:r>
        <w:rPr>
          <w:b/>
        </w:rPr>
        <w:t xml:space="preserve">Tulos</w:t>
      </w:r>
    </w:p>
    <w:p>
      <w:r>
        <w:t xml:space="preserve">Becca vihjaa vanhemmilleen haluavansa kissanpennun &gt;Syyt/mahdollistaa&gt; Becca saa kissanpennun</w:t>
      </w:r>
    </w:p>
    <w:p>
      <w:r>
        <w:rPr>
          <w:b/>
        </w:rPr>
        <w:t xml:space="preserve">Esimerkki 6.1034</w:t>
      </w:r>
    </w:p>
    <w:p>
      <w:r>
        <w:t xml:space="preserve">tarina: Tim rakasti vihreitä omenoita. Hänellä oli yksi jääkaapissa. Matti söi sen. Tim suuttui. Mattista tuntui pahalta ja hän osti hänelle toisen. valittu lause: Hänellä oli yksi jääkaapissa.</w:t>
      </w:r>
    </w:p>
    <w:p>
      <w:r>
        <w:rPr>
          <w:b/>
        </w:rPr>
        <w:t xml:space="preserve">Tulos</w:t>
      </w:r>
    </w:p>
    <w:p>
      <w:r>
        <w:t xml:space="preserve">Timillä on omena jääkaapissa &gt;Syyt/Mahdollistaa&gt; Matt löytää omenan.</w:t>
      </w:r>
    </w:p>
    <w:p>
      <w:r>
        <w:rPr>
          <w:b/>
        </w:rPr>
        <w:t xml:space="preserve">Esimerkki 6.1035</w:t>
      </w:r>
    </w:p>
    <w:p>
      <w:r>
        <w:t xml:space="preserve">tarina: Paul rakastaa kerätä ötököitä. Hänen suosikkinsa on leppäkerttu. Hän yrittää kerätä ainakin yhden joka päivä. Tänään hän ei löytänyt yhtäkään. Paul on surullinen, ettei hän kerännyt tänään leppäkerttua. valittu lause: Paul rakastaa kerätä ötököitä.</w:t>
      </w:r>
    </w:p>
    <w:p>
      <w:r>
        <w:rPr>
          <w:b/>
        </w:rPr>
        <w:t xml:space="preserve">Tulos</w:t>
      </w:r>
    </w:p>
    <w:p>
      <w:r>
        <w:t xml:space="preserve">Paul tykkää kerätä ötököitä &gt;Syyt/Tekijät&gt; Paul kerää ötököitä.</w:t>
      </w:r>
    </w:p>
    <w:p>
      <w:r>
        <w:rPr>
          <w:b/>
        </w:rPr>
        <w:t xml:space="preserve">Tulos</w:t>
      </w:r>
    </w:p>
    <w:p>
      <w:r>
        <w:t xml:space="preserve">Paul rakastaa kerätä ötököitä &gt;Syyt/Tekijät&gt; Paul kerää ötökän joka päivä.</w:t>
      </w:r>
    </w:p>
    <w:p>
      <w:r>
        <w:rPr>
          <w:b/>
        </w:rPr>
        <w:t xml:space="preserve">Esimerkki 6.1036</w:t>
      </w:r>
    </w:p>
    <w:p>
      <w:r>
        <w:t xml:space="preserve">tarina: Bryant lähti hiihtämään ensimmäistä kertaa ikinä. Hänen vaimonsa yritti saada hänet laskemaan keskirinnettä. Bryant pääsi mäen huipulle ja päätti kävellä takaisin alas. Hän pääsi alas ja vannoi, ettei enää koskaan menisi sinne ylös. Hän vietti loppupäivän jännerinteillä. valittu lause: Hän vietti loppupäivän pupurinteillä.</w:t>
      </w:r>
    </w:p>
    <w:p>
      <w:r>
        <w:rPr>
          <w:b/>
        </w:rPr>
        <w:t xml:space="preserve">Tulos</w:t>
      </w:r>
    </w:p>
    <w:p>
      <w:r>
        <w:t xml:space="preserve">Bryant viettää päivän pupurinteessä &gt;Syyt/Mahdollistaa&gt; Bryant hiihtää pupurinteessä</w:t>
      </w:r>
    </w:p>
    <w:p>
      <w:r>
        <w:rPr>
          <w:b/>
        </w:rPr>
        <w:t xml:space="preserve">Esimerkki 6.1037</w:t>
      </w:r>
    </w:p>
    <w:p>
      <w:r>
        <w:t xml:space="preserve">tarina: Kevin osti uuden kuorma-auton. Satoi lunta ja hän halusi kokeilla nelivetoa. Hän yritti ajaa mäkeä ylös. Hän liukastui kaikesta huolimatta. Se oli enemmän jäätä kuin lunta ja liian liukasta jopa hänen kuorma-autolleen. valittu lause: Se oli enemmän jäätä kuin lunta ja liian liukasta jopa hänen kuorma-autolleen.</w:t>
      </w:r>
    </w:p>
    <w:p>
      <w:r>
        <w:rPr>
          <w:b/>
        </w:rPr>
        <w:t xml:space="preserve">Tulos</w:t>
      </w:r>
    </w:p>
    <w:p>
      <w:r>
        <w:t xml:space="preserve">Mäki on liian liukas &gt;Syyt/mahdollistaa&gt; Tom liukuu alas.</w:t>
      </w:r>
    </w:p>
    <w:p>
      <w:r>
        <w:rPr>
          <w:b/>
        </w:rPr>
        <w:t xml:space="preserve">Esimerkki 6.1038</w:t>
      </w:r>
    </w:p>
    <w:p>
      <w:r>
        <w:t xml:space="preserve">tarina: Jim oli katsomassa pelottavaa elokuvaa. Se käsitteli viisikymmenmetristä rapua. Elokuvan jälkeen Jim meni nukkumaan. Hän näki painajaista elokuvasta. Jim ei enää koskaan katsonut pelottavia elokuvia. valittu lause: Jim katsoi pelottavaa elokuvaa.</w:t>
      </w:r>
    </w:p>
    <w:p>
      <w:r>
        <w:rPr>
          <w:b/>
        </w:rPr>
        <w:t xml:space="preserve">Tulos</w:t>
      </w:r>
    </w:p>
    <w:p>
      <w:r>
        <w:t xml:space="preserve">Jim katsoi pelottavan elokuvan &gt;Syyt/Mahdollistaa&gt; Jim näki painajaista elokuvan jälkeen.</w:t>
      </w:r>
    </w:p>
    <w:p>
      <w:r>
        <w:rPr>
          <w:b/>
        </w:rPr>
        <w:t xml:space="preserve">Esimerkki 6.1039</w:t>
      </w:r>
    </w:p>
    <w:p>
      <w:r>
        <w:t xml:space="preserve">tarina: Kun olin seitsemänvuotias, isäni lähti asioille. Hän väitti menevänsä vain kauppaan hakemaan elintarvikkeita. Nukahdin ennen kuin hän palasi. Seuraavana aamuna tajusin, ettei hän ollut vieläkään palannut. Äitini ja minä emme koskaan puhuneet siitä sen jälkeen. valittu lause: Kun olin seitsemänvuotias, isäni lähti asioille.</w:t>
      </w:r>
    </w:p>
    <w:p>
      <w:r>
        <w:rPr>
          <w:b/>
        </w:rPr>
        <w:t xml:space="preserve">Tulos</w:t>
      </w:r>
    </w:p>
    <w:p>
      <w:r>
        <w:t xml:space="preserve">Isäni lähti asioille &gt;Syyt/Mahdollistaa&gt; Isäni ei palannut.</w:t>
      </w:r>
    </w:p>
    <w:p>
      <w:r>
        <w:rPr>
          <w:b/>
        </w:rPr>
        <w:t xml:space="preserve">Esimerkki 6.1040</w:t>
      </w:r>
    </w:p>
    <w:p>
      <w:r>
        <w:t xml:space="preserve">tarina: Kuulin kovan äänen viime yönä. Meteli herätti minut unesta. Menin ulos katsomaan, mistä ääni kuului. Se kuului naapurini talosta. Menin sinne ja pyysin häntä hiljentämään musiikkia. valittu lause: Melu herätti minut unesta.</w:t>
      </w:r>
    </w:p>
    <w:p>
      <w:r>
        <w:rPr>
          <w:b/>
        </w:rPr>
        <w:t xml:space="preserve">Tulos</w:t>
      </w:r>
    </w:p>
    <w:p>
      <w:r>
        <w:t xml:space="preserve">Melu herättää minut unesta &gt;Syyt/mahdollistaa&gt; Menen ulos tutkimaan melua.</w:t>
      </w:r>
    </w:p>
    <w:p>
      <w:r>
        <w:rPr>
          <w:b/>
        </w:rPr>
        <w:t xml:space="preserve">Esimerkki 6.1041</w:t>
      </w:r>
    </w:p>
    <w:p>
      <w:r>
        <w:t xml:space="preserve">tarina: Susie oli menettänyt veljensä monta vuotta sitten. Hän halusi lähettää hänelle muiston. Silloin Susie päätti sytyttää kynttilöitä. Hänen veljensä merkitsi hänelle niin paljon. Kun hän oli valmis, hän alkoi itkeä. valittu lause: Hän halusi lähettää muiston Susylle.</w:t>
      </w:r>
    </w:p>
    <w:p>
      <w:r>
        <w:rPr>
          <w:b/>
        </w:rPr>
        <w:t xml:space="preserve">Tulos</w:t>
      </w:r>
    </w:p>
    <w:p>
      <w:r>
        <w:t xml:space="preserve">Susie haluaa lähettää muiston edesmenneelle veljelleen &gt;Syyt/Tekijät&gt; Susie sytyttää kynttilöitä</w:t>
      </w:r>
    </w:p>
    <w:p>
      <w:r>
        <w:rPr>
          <w:b/>
        </w:rPr>
        <w:t xml:space="preserve">Esimerkki 6.1042</w:t>
      </w:r>
    </w:p>
    <w:p>
      <w:r>
        <w:t xml:space="preserve">tarina: Minulla on uusi suosikkiohjelma televisiossa. Ohjelma pyörii joka viikonloppu, enkä koskaan missaa sitä. Tällä viikolla joudun olemaan poissa kaupungista työni vuoksi. Kysyin Jerryltä, voisiko hän nauhoittaa ohjelman minulle. Hän sanoi, että hän tekee sen, enkä malta odottaa, että pääsen takaisin työtehtävältäni. valittu lause: Minulla on uusi suosikkiohjelma televisiossa.</w:t>
      </w:r>
    </w:p>
    <w:p>
      <w:r>
        <w:rPr>
          <w:b/>
        </w:rPr>
        <w:t xml:space="preserve">Tulos</w:t>
      </w:r>
    </w:p>
    <w:p>
      <w:r>
        <w:t xml:space="preserve">Minulla on uusi suosikkiohjelma &gt;Syyt/mahdollistavat&gt; Katson ohjelmaa.</w:t>
      </w:r>
    </w:p>
    <w:p>
      <w:r>
        <w:rPr>
          <w:b/>
        </w:rPr>
        <w:t xml:space="preserve">Esimerkki 6.1043</w:t>
      </w:r>
    </w:p>
    <w:p>
      <w:r>
        <w:t xml:space="preserve">tarina: Camilla oli puistossa ystäviensä kanssa. He löysivät mukavan tuoksuisen kukkapuskan. Yksi lapsista sanoi, että se oli kuusenkerkkää ja maistoi sitä. Camilla luuli, että se oli temppu, mutta hän maistoi. Hänen yllätyksekseen se oli makeaa kuin hunaja. valittu lause: Camilla luuli, että se oli temppu, mutta hän kokeili maistaa.</w:t>
      </w:r>
    </w:p>
    <w:p>
      <w:r>
        <w:rPr>
          <w:b/>
        </w:rPr>
        <w:t xml:space="preserve">Tulos</w:t>
      </w:r>
    </w:p>
    <w:p>
      <w:r>
        <w:t xml:space="preserve">Camilla maistaa sitä &gt;Syyt/mahdollistaa&gt; Se maistuu makealta.</w:t>
      </w:r>
    </w:p>
    <w:p>
      <w:r>
        <w:rPr>
          <w:b/>
        </w:rPr>
        <w:t xml:space="preserve">Tulos</w:t>
      </w:r>
    </w:p>
    <w:p>
      <w:r>
        <w:t xml:space="preserve">Camilla maistaa kukkaa &gt;Syyt/mahdollistaa&gt; Camilla huomaa, että kukka on makea.</w:t>
      </w:r>
    </w:p>
    <w:p>
      <w:r>
        <w:rPr>
          <w:b/>
        </w:rPr>
        <w:t xml:space="preserve">Esimerkki 6.1044</w:t>
      </w:r>
    </w:p>
    <w:p>
      <w:r>
        <w:t xml:space="preserve">tarina: Annoin Hannalle runon luokassamme. Hän otti sen ja päätti lukea sen. Kun hän oli lukenut sen, hänellä oli vihainen ilme kasvoillaan. Hän nousi ylös ja käveli roskakorin luo. Minun oli pysäytettävä hänet ennen kuin hän heitti sen pois. valittu lause: Minun oli pysäytettävä hänet ennen kuin hän heitti sen pois.</w:t>
      </w:r>
    </w:p>
    <w:p>
      <w:r>
        <w:rPr>
          <w:b/>
        </w:rPr>
        <w:t xml:space="preserve">Tulos</w:t>
      </w:r>
    </w:p>
    <w:p>
      <w:r>
        <w:t xml:space="preserve">Hannah yritti heittää runon roskiin &gt;Syyt/Mahdollistavat&gt; Estin häntä.</w:t>
      </w:r>
    </w:p>
    <w:p>
      <w:r>
        <w:rPr>
          <w:b/>
        </w:rPr>
        <w:t xml:space="preserve">Esimerkki 6.1045</w:t>
      </w:r>
    </w:p>
    <w:p>
      <w:r>
        <w:t xml:space="preserve">tarina: Sarah lainasi äitinsä autoa. Hän käytti sitä saadakseen joitakin asioita hoidettua kodin ulkopuolella. Hän menetti ajantajun. Hän palautti auton äidilleen hyvin myöhään. Hänen äitinsä oli hyvin vihainen hänelle. valittu lause: Hänen äitinsä oli hyvin vihainen hänelle.</w:t>
      </w:r>
    </w:p>
    <w:p>
      <w:r>
        <w:rPr>
          <w:b/>
        </w:rPr>
        <w:t xml:space="preserve">Tulos</w:t>
      </w:r>
    </w:p>
    <w:p>
      <w:r>
        <w:t xml:space="preserve">Sarahin äiti on suuttunut hänelle &gt;Syyt/Mahdollistaa&gt; Sarahin äiti huutaa hänelle</w:t>
      </w:r>
    </w:p>
    <w:p>
      <w:r>
        <w:rPr>
          <w:b/>
        </w:rPr>
        <w:t xml:space="preserve">Esimerkki 6.1046</w:t>
      </w:r>
    </w:p>
    <w:p>
      <w:r>
        <w:t xml:space="preserve">tarina: Viime viikonloppuna vein lapseni uudelle leikkipuistolle. Siellä olevat laitteet olivat erittäin hauskoja ja uusia. Siellä oli paljon pyöriviä esineitä ja todella hieno köysikeinu. Lapseni tulivat vähän kipeiksi kaikesta pyörimisestä. Se oli silti hauskaa, ja menemme sinne uudestaan. valittu lause: Siellä oli paljon pyöriviä esineitä ja todella hieno köysikeinu.</w:t>
      </w:r>
    </w:p>
    <w:p>
      <w:r>
        <w:rPr>
          <w:b/>
        </w:rPr>
        <w:t xml:space="preserve">Tulos</w:t>
      </w:r>
    </w:p>
    <w:p>
      <w:r>
        <w:t xml:space="preserve">Leikkikentällä on paljon pyöriviä esineitä &gt;Syyt/Mahdollistaa&gt; Lapseni sairastuvat pyörimisestä.</w:t>
      </w:r>
    </w:p>
    <w:p>
      <w:r>
        <w:rPr>
          <w:b/>
        </w:rPr>
        <w:t xml:space="preserve">Esimerkki 6.1047</w:t>
      </w:r>
    </w:p>
    <w:p>
      <w:r>
        <w:t xml:space="preserve">tarina: Lewy halusi koiranpennun. Hän pyysi sitä äidiltään ja isältään. Heidän piti odottaa. Eräänä aamuna Lewy heräsi, ja hänen kasvoillaan oli märkää. Siinä se oli hänen sängyllään, hänen ikioma koiranpentunsa. valittu lause: Eräänä aamuna Lewy heräsi hieman märkänä kasvoillaan.</w:t>
      </w:r>
    </w:p>
    <w:p>
      <w:r>
        <w:rPr>
          <w:b/>
        </w:rPr>
        <w:t xml:space="preserve">Tulos</w:t>
      </w:r>
    </w:p>
    <w:p>
      <w:r>
        <w:t xml:space="preserve">Lewy herää &gt;Syyt/mahdollistaa&gt; Lewy näkee koiranpennun</w:t>
      </w:r>
    </w:p>
    <w:p>
      <w:r>
        <w:rPr>
          <w:b/>
        </w:rPr>
        <w:t xml:space="preserve">Tulos</w:t>
      </w:r>
    </w:p>
    <w:p>
      <w:r>
        <w:t xml:space="preserve">Lewy herää &gt;Syyt/mahdollistaa&gt; Lewy nousee sängystä.</w:t>
      </w:r>
    </w:p>
    <w:p>
      <w:r>
        <w:rPr>
          <w:b/>
        </w:rPr>
        <w:t xml:space="preserve">Esimerkki 6.1048</w:t>
      </w:r>
    </w:p>
    <w:p>
      <w:r>
        <w:t xml:space="preserve">tarina: Steve käveli navettaan hakemaan heinää hevosten ruokkimiseksi. Hän kompastui lapioon ja törmäsi heinäkasaan. Hän tajusi, että hänen taskussaan ollut ompelusetti putosi heinäkasaan. Steve löysi sarjan, mutta siitä puuttui neula. Steve katsoi kasaa ja kirosi ääneen. valittu lause: Hän kompastui lapioon ja törmäsi heinäkasaan.</w:t>
      </w:r>
    </w:p>
    <w:p>
      <w:r>
        <w:rPr>
          <w:b/>
        </w:rPr>
        <w:t xml:space="preserve">Tulos</w:t>
      </w:r>
    </w:p>
    <w:p>
      <w:r>
        <w:t xml:space="preserve">Steve törmäsi heinäkasaan &gt;Syyt/Mahdollistavat&gt; Steve löysi ompelupakkauksensa.</w:t>
      </w:r>
    </w:p>
    <w:p>
      <w:r>
        <w:rPr>
          <w:b/>
        </w:rPr>
        <w:t xml:space="preserve">Esimerkki 6.1049</w:t>
      </w:r>
    </w:p>
    <w:p>
      <w:r>
        <w:t xml:space="preserve">tarina: Caley luki kirjaa kylpyammeessa. Hän pudotti kirjan veteen. Kirja oli läpimärkä. Caley yritti antaa kirjan kuivua, mutta se ei onnistunut. Caleyn oli ostettava uusi kirja, jotta hän saattoi lukea sen loppuun. valittu lause: Caley luki kirjaa kylpyammeessa.</w:t>
      </w:r>
    </w:p>
    <w:p>
      <w:r>
        <w:rPr>
          <w:b/>
        </w:rPr>
        <w:t xml:space="preserve">Tulos</w:t>
      </w:r>
    </w:p>
    <w:p>
      <w:r>
        <w:t xml:space="preserve">Casey lukee kirjaa kylpyammeessa &gt;Syyt/mahdollistaa&gt; Casey pudottaa kirjan kylpyammeeseen.</w:t>
      </w:r>
    </w:p>
    <w:p>
      <w:r>
        <w:rPr>
          <w:b/>
        </w:rPr>
        <w:t xml:space="preserve">Esimerkki 6.1050</w:t>
      </w:r>
    </w:p>
    <w:p>
      <w:r>
        <w:t xml:space="preserve">tarina: Jon halusi ostaa kaupasta leipää. Hän meni kauppaan, mutta kaikki leipä oli loppu. Jon ei enää koskaan halunnut olla ilman leipää. Hän päätti avata oman leipomon. Nyt Jonilla on kaikki leipä, josta hän voi unelmoida. valittu lause: Jon halusi ostaa kaupasta leipää.</w:t>
      </w:r>
    </w:p>
    <w:p>
      <w:r>
        <w:rPr>
          <w:b/>
        </w:rPr>
        <w:t xml:space="preserve">Tulos</w:t>
      </w:r>
    </w:p>
    <w:p>
      <w:r>
        <w:t xml:space="preserve">Jon haluaa ostaa leipää &gt;Syyt/Mahdollistaa&gt; Jon menee kauppaan.</w:t>
      </w:r>
    </w:p>
    <w:p>
      <w:r>
        <w:rPr>
          <w:b/>
        </w:rPr>
        <w:t xml:space="preserve">Esimerkki 6.1051</w:t>
      </w:r>
    </w:p>
    <w:p>
      <w:r>
        <w:t xml:space="preserve">tarina: Olin serkkuni luona. Ja halusin kävellä ostoskeskukseen. Ajattelin, että tunsin alueen tarpeeksi hyvin. Mutta olin eksyksissä yli tunnin. Opin, etten koskaan mene minnekään, ellen ole varma, missä se on. valittu lause: Opin, etten koskaan mene jonnekin, ellen ole varma, missä se on.</w:t>
      </w:r>
    </w:p>
    <w:p>
      <w:r>
        <w:rPr>
          <w:b/>
        </w:rPr>
        <w:t xml:space="preserve">Tulos</w:t>
      </w:r>
    </w:p>
    <w:p>
      <w:r>
        <w:t xml:space="preserve">Opettelen olemaan kuljeskelematta ympäriinsä &gt;Syyt/Mahdollistaa&gt; En kulje ympäriinsä.</w:t>
      </w:r>
    </w:p>
    <w:p>
      <w:r>
        <w:rPr>
          <w:b/>
        </w:rPr>
        <w:t xml:space="preserve">Tulos</w:t>
      </w:r>
    </w:p>
    <w:p>
      <w:r>
        <w:t xml:space="preserve">Opin, etten koskaan mene minnekään, ellen ole varma, missä se on. &gt;Syyt/Mahdollistaa&gt; Tiedän, etten koskaan mene minnekään, ellen ole varma, missä se on.</w:t>
      </w:r>
    </w:p>
    <w:p>
      <w:r>
        <w:rPr>
          <w:b/>
        </w:rPr>
        <w:t xml:space="preserve">Esimerkki 6.1052</w:t>
      </w:r>
    </w:p>
    <w:p>
      <w:r>
        <w:t xml:space="preserve">tarina: Ben oli menossa töistä kotiin. Hän oli hyvin väsynyt. Hän ei voinut ajatella muuta kuin, että hän haluaisi levätä. Kun hän avasi oven, hänen ystävänsä huusivat "Yllätys"! Oli hänen syntymäpäivänsä. valittu lause: Ben oli menossa töistä kotiin.</w:t>
      </w:r>
    </w:p>
    <w:p>
      <w:r>
        <w:rPr>
          <w:b/>
        </w:rPr>
        <w:t xml:space="preserve">Tulos</w:t>
      </w:r>
    </w:p>
    <w:p>
      <w:r>
        <w:t xml:space="preserve">Ben menee töistä kotiin &gt;Syyt/mahdollistaa&gt; Ben avaa oven.</w:t>
      </w:r>
    </w:p>
    <w:p>
      <w:r>
        <w:rPr>
          <w:b/>
        </w:rPr>
        <w:t xml:space="preserve">Esimerkki 6.1053</w:t>
      </w:r>
    </w:p>
    <w:p>
      <w:r>
        <w:t xml:space="preserve">tarina: Kev leikki eräänä päivänä puistossa. Sitten häntä pisti mehiläinen! Hänen järkytyksekseen hänen koko kehonsa turposi mehiläispesistä. Kev joutui kiireesti sairaalaan. Näin hän sai selville, että hän oli allerginen mehiläisille! valittu lause: Näin hän huomasi olevansa allerginen mehiläisille!</w:t>
      </w:r>
    </w:p>
    <w:p>
      <w:r>
        <w:rPr>
          <w:b/>
        </w:rPr>
        <w:t xml:space="preserve">Tulos</w:t>
      </w:r>
    </w:p>
    <w:p>
      <w:r>
        <w:t xml:space="preserve">Kev saa tietää olevansa allerginen mehiläisille &gt;Syyt/Mahdollistaa&gt; Kev välttää mehiläisiä.</w:t>
      </w:r>
    </w:p>
    <w:p>
      <w:r>
        <w:rPr>
          <w:b/>
        </w:rPr>
        <w:t xml:space="preserve">Tulos</w:t>
      </w:r>
    </w:p>
    <w:p>
      <w:r>
        <w:t xml:space="preserve">Kev saa tietää mehiläisallergiastaan &gt;Syyt/Mahdollistaa&gt; Kev on varovainen mehiläisten kanssa.</w:t>
      </w:r>
    </w:p>
    <w:p>
      <w:r>
        <w:rPr>
          <w:b/>
        </w:rPr>
        <w:t xml:space="preserve">Esimerkki 6.1054</w:t>
      </w:r>
    </w:p>
    <w:p>
      <w:r>
        <w:t xml:space="preserve">tarina: Steve opiskeli koko yön seuraavan päivän koetta varten. Aamulla hän joi kahvia pysyäkseen hereillä koetta varten. Kokeeseen mennessä Steve oli väsynyt ja hermostunut. Paperin sanat tuntuivat uivan hänen silmiensä edessä. Viisitoista minuuttia koeajan jälkeen Steve oli nukahtanut. valittu lause: Kokeeseen mennessä Steve oli väsynyt ja hermostunut.</w:t>
      </w:r>
    </w:p>
    <w:p>
      <w:r>
        <w:rPr>
          <w:b/>
        </w:rPr>
        <w:t xml:space="preserve">Tulos</w:t>
      </w:r>
    </w:p>
    <w:p>
      <w:r>
        <w:t xml:space="preserve">Steve on väsynyt &gt;Syyt/Mahdollistaa&gt; Steve nukahtaa.</w:t>
      </w:r>
    </w:p>
    <w:p>
      <w:r>
        <w:rPr>
          <w:b/>
        </w:rPr>
        <w:t xml:space="preserve">Esimerkki 6.1055</w:t>
      </w:r>
    </w:p>
    <w:p>
      <w:r>
        <w:t xml:space="preserve">tarina: Alan on suuri hip hopin ystävä. Hän kävi Jay-Z:n konsertissa viime viikolla. Hän oli eturivissä. Jay-Z:n näkeminen läheltä oli kuin unelmien täyttymys. Hän aikoo mennä toiseen konserttiin ensi kuussa. valittu lause: Jay-Z:n näkeminen läheltä oli kuin hänen unelmansa olisi toteutunut.</w:t>
      </w:r>
    </w:p>
    <w:p>
      <w:r>
        <w:rPr>
          <w:b/>
        </w:rPr>
        <w:t xml:space="preserve">Tulos</w:t>
      </w:r>
    </w:p>
    <w:p>
      <w:r>
        <w:t xml:space="preserve">Alan näkee Jay-Z:n &gt;Syyt/mahdollistaa&gt; Alan hurraa-huuto</w:t>
      </w:r>
    </w:p>
    <w:p>
      <w:r>
        <w:rPr>
          <w:b/>
        </w:rPr>
        <w:t xml:space="preserve">Esimerkki 6.1056</w:t>
      </w:r>
    </w:p>
    <w:p>
      <w:r>
        <w:t xml:space="preserve">tarina: Julia oli lukenut hiuksista netistä. Hän oli oppinut kookosöljyn laittamisesta hiuksiin. Hän päätti kokeilla sitä. Kun hän teki niin, hänen hiuksistaan tuli erittäin rasvaiset. Hän tajusi, että hän oli käyttänyt liikaa. valittu lause: Kun hän teki niin, hänen hiuksistaan tuli erittäin rasvaiset.</w:t>
      </w:r>
    </w:p>
    <w:p>
      <w:r>
        <w:rPr>
          <w:b/>
        </w:rPr>
        <w:t xml:space="preserve">Tulos</w:t>
      </w:r>
    </w:p>
    <w:p>
      <w:r>
        <w:t xml:space="preserve">Julian hiukset rasvoittuvat &gt;Syyt/Mahdolliset syyt&gt; Julia huomaa käyttäneensä liikaa nestettä</w:t>
      </w:r>
    </w:p>
    <w:p>
      <w:r>
        <w:rPr>
          <w:b/>
        </w:rPr>
        <w:t xml:space="preserve">Tulos</w:t>
      </w:r>
    </w:p>
    <w:p>
      <w:r>
        <w:t xml:space="preserve">Julian hiukset ovat rasvaiset &gt;Syyt/Mahdollistavat&gt; Julia pesee hiuksensa.</w:t>
      </w:r>
    </w:p>
    <w:p>
      <w:r>
        <w:rPr>
          <w:b/>
        </w:rPr>
        <w:t xml:space="preserve">Esimerkki 6.1057</w:t>
      </w:r>
    </w:p>
    <w:p>
      <w:r>
        <w:t xml:space="preserve">tarina: Anna tarvitsi viitan osana koulupukuaan. Hänen äitinsä osti hänelle sen sijaan viitan. Anna päätti yrittää korjata sen itse. Hän osti kankaanpätkän ja teki hupun. Sitten hän ompeli sen viittansa päälle, jotta siitä tulisi viitta! valittu lause: Hän osti kankaan ja teki hupun.</w:t>
      </w:r>
    </w:p>
    <w:p>
      <w:r>
        <w:rPr>
          <w:b/>
        </w:rPr>
        <w:t xml:space="preserve">Tulos</w:t>
      </w:r>
    </w:p>
    <w:p>
      <w:r>
        <w:t xml:space="preserve">Anna tekee hupun &gt;Syyt/mahdollistaa&gt; Anna ompelee hupun viitan päälle.</w:t>
      </w:r>
    </w:p>
    <w:p>
      <w:r>
        <w:rPr>
          <w:b/>
        </w:rPr>
        <w:t xml:space="preserve">Tulos</w:t>
      </w:r>
    </w:p>
    <w:p>
      <w:r>
        <w:t xml:space="preserve">Anna tekee hupun &gt;Syyt/mahdollistaa&gt; Anna käyttää huppua.</w:t>
      </w:r>
    </w:p>
    <w:p>
      <w:r>
        <w:rPr>
          <w:b/>
        </w:rPr>
        <w:t xml:space="preserve">Esimerkki 6.1058</w:t>
      </w:r>
    </w:p>
    <w:p>
      <w:r>
        <w:t xml:space="preserve">tarina: Pizzalähetyksen piti tehdä paljon toimituksia tänä iltana. Hän lastasi autoonsa 10 laatikollista pizzaa. Kun hän pääsi ensimmäiselle talolle, hän tajusi unohtaneensa juomat. Hän riensi takaisin hakemaan ne. Hän pystyi tekemään kaikki toimitukset ajallaan, vaikka myöhästyminen oli tapahtunut. valittu lause: Hän riensi takaisin hakemaan ne.</w:t>
      </w:r>
    </w:p>
    <w:p>
      <w:r>
        <w:rPr>
          <w:b/>
        </w:rPr>
        <w:t xml:space="preserve">Tulos</w:t>
      </w:r>
    </w:p>
    <w:p>
      <w:r>
        <w:t xml:space="preserve">Ricki menee hakemaan juomia &gt;Syyt/mahdollistaa&gt; Ricki hakee juomat</w:t>
      </w:r>
    </w:p>
    <w:p>
      <w:r>
        <w:rPr>
          <w:b/>
        </w:rPr>
        <w:t xml:space="preserve">Esimerkki 6.1059</w:t>
      </w:r>
    </w:p>
    <w:p>
      <w:r>
        <w:t xml:space="preserve">tarina: Heräsin päiväunilta hyvin nälkäisenä. Kävelin keittiööni ja aloin etsiä välipalaa. Yhtäkkiä näin rotan juoksevan kaapissani. Suljin kaapin ja soitin nopeasti tarkastajalle. Kun tarkastaja saapui ja tappoi rotat, tunsin itseni hyvin onnelliseksi. valittu lause: Kävelin keittiööni ja aloin etsiä välipalaa.</w:t>
      </w:r>
    </w:p>
    <w:p>
      <w:r>
        <w:rPr>
          <w:b/>
        </w:rPr>
        <w:t xml:space="preserve">Tulos</w:t>
      </w:r>
    </w:p>
    <w:p>
      <w:r>
        <w:t xml:space="preserve">Kävelin keittiööni &gt;Syyt/Mahdollistaa&gt; Näin rottia keittiössäni.</w:t>
      </w:r>
    </w:p>
    <w:p>
      <w:r>
        <w:rPr>
          <w:b/>
        </w:rPr>
        <w:t xml:space="preserve">Tulos</w:t>
      </w:r>
    </w:p>
    <w:p>
      <w:r>
        <w:t xml:space="preserve">Etsin välipalaa &gt;Syyt/mahdollistaa&gt; Löydän välipalan.</w:t>
      </w:r>
    </w:p>
    <w:p>
      <w:r>
        <w:rPr>
          <w:b/>
        </w:rPr>
        <w:t xml:space="preserve">Esimerkki 6.1060</w:t>
      </w:r>
    </w:p>
    <w:p>
      <w:r>
        <w:t xml:space="preserve">tarina: Carl yritti päästä miesten lentopallojoukkueeseen. Hän ei ollut kovin pitkä, mutta halusi pelata palloa. Hän yritti ja yritti koko päivän, mutta hänet estettiin. Hänen valmentajansa opetti hänet takakentän lyöjäksi kokonsa vuoksi. Nyt hän on yksi joukkueen parhaista takareunan lyöjistä. valittu lause: Hän yritti ja yritti koko päivän, mutta häntä estettiin jatkuvasti.</w:t>
      </w:r>
    </w:p>
    <w:p>
      <w:r>
        <w:rPr>
          <w:b/>
        </w:rPr>
        <w:t xml:space="preserve">Tulos</w:t>
      </w:r>
    </w:p>
    <w:p>
      <w:r>
        <w:t xml:space="preserve">Carl yrittää piikittää &gt;Syyt/mahdollistaa&gt; Carl luovuttaa.</w:t>
      </w:r>
    </w:p>
    <w:p>
      <w:r>
        <w:rPr>
          <w:b/>
        </w:rPr>
        <w:t xml:space="preserve">Esimerkki 6.1061</w:t>
      </w:r>
    </w:p>
    <w:p>
      <w:r>
        <w:t xml:space="preserve">tarina: Gina oli CVS:ssä lähellä kotiaan. Hän odotti jonossa ostaakseen suklaapatukoita. Hänen edessään ollut nainen oli ostamassa karkkia. Kun hän puhui, Gina tunnisti hänen äänensä. Mutta nainen oli jo poissa ennen kuin hän tajusi, että kyseessä oli vanha ystävä. valittu lause: Nainen hänen edessään oli ostamassa karkkia.</w:t>
      </w:r>
    </w:p>
    <w:p>
      <w:r>
        <w:rPr>
          <w:b/>
        </w:rPr>
        <w:t xml:space="preserve">Tulos</w:t>
      </w:r>
    </w:p>
    <w:p>
      <w:r>
        <w:t xml:space="preserve">Nainen ostaa karkkia &gt;Syyt/mahdollistaa&gt; Nainen syö.</w:t>
      </w:r>
    </w:p>
    <w:p>
      <w:r>
        <w:rPr>
          <w:b/>
        </w:rPr>
        <w:t xml:space="preserve">Esimerkki 6.1062</w:t>
      </w:r>
    </w:p>
    <w:p>
      <w:r>
        <w:t xml:space="preserve">tarina: Vanha mies käveli kepin kanssa. Hän alkoi kaatua jäällä. Häntä vartioiva henkilö pelasti hänet. Mies oli hyvin kiitollinen. Mies osti henkilölle juotavaa. valittu lause: Vanha mies käveli kepin kanssa.</w:t>
      </w:r>
    </w:p>
    <w:p>
      <w:r>
        <w:rPr>
          <w:b/>
        </w:rPr>
        <w:t xml:space="preserve">Tulos</w:t>
      </w:r>
    </w:p>
    <w:p>
      <w:r>
        <w:t xml:space="preserve">Vanha mies kävelee &gt;Syyt/mahdollistaa&gt; Mies liukastuu jään seassa.</w:t>
      </w:r>
    </w:p>
    <w:p>
      <w:r>
        <w:rPr>
          <w:b/>
        </w:rPr>
        <w:t xml:space="preserve">Esimerkki 6.1063</w:t>
      </w:r>
    </w:p>
    <w:p>
      <w:r>
        <w:t xml:space="preserve">tarina: Timillä oli jalkapallo. Hän juoksi nopeasti sen kanssa. Toinen joukkue ei saanut häntä kiinni. Hän ampui pallon. Hän teki maalin. valittu lause: Hän juoksi nopeasti sen kanssa.</w:t>
      </w:r>
    </w:p>
    <w:p>
      <w:r>
        <w:rPr>
          <w:b/>
        </w:rPr>
        <w:t xml:space="preserve">Tulos</w:t>
      </w:r>
    </w:p>
    <w:p>
      <w:r>
        <w:t xml:space="preserve">Hän juoksee nopeasti sen kanssa &gt;Syyt/Mahdollistaa&gt; Toinen joukkue ei saa häntä kiinni.</w:t>
      </w:r>
    </w:p>
    <w:p>
      <w:r>
        <w:rPr>
          <w:b/>
        </w:rPr>
        <w:t xml:space="preserve">Tulos</w:t>
      </w:r>
    </w:p>
    <w:p>
      <w:r>
        <w:t xml:space="preserve">Tim juoksee pallon kanssa &gt;Syyt/mahdollistaa&gt; Tim laukoo pallon.</w:t>
      </w:r>
    </w:p>
    <w:p>
      <w:r>
        <w:rPr>
          <w:b/>
        </w:rPr>
        <w:t xml:space="preserve">Esimerkki 6.1064</w:t>
      </w:r>
    </w:p>
    <w:p>
      <w:r>
        <w:t xml:space="preserve">tarina: Lindsayllä oli vapaapäivä ja hän halusi mennä jonnekin. Hän päätti mennä puistoon. Sisäänkäynnin luona oli ankkalampi. Lindsay meni syöttämään ankoille leipää. Ankat söivät leivän. valittu lause: Hän päätti mennä puistoon.</w:t>
      </w:r>
    </w:p>
    <w:p>
      <w:r>
        <w:rPr>
          <w:b/>
        </w:rPr>
        <w:t xml:space="preserve">Tulos</w:t>
      </w:r>
    </w:p>
    <w:p>
      <w:r>
        <w:t xml:space="preserve">Lindsay päättää mennä puistoon &gt;Syyt/Mahdollistaa&gt; Lindsay ruokkii ankkoja puistossa. </w:t>
      </w:r>
    </w:p>
    <w:p>
      <w:r>
        <w:rPr>
          <w:b/>
        </w:rPr>
        <w:t xml:space="preserve">Tulos</w:t>
      </w:r>
    </w:p>
    <w:p>
      <w:r>
        <w:t xml:space="preserve">Lindsay päättää mennä puistoon &gt;Syyt/Mahdollistaa&gt; Lindsay menee puistoon.</w:t>
      </w:r>
    </w:p>
    <w:p>
      <w:r>
        <w:rPr>
          <w:b/>
        </w:rPr>
        <w:t xml:space="preserve">Esimerkki 6.1065</w:t>
      </w:r>
    </w:p>
    <w:p>
      <w:r>
        <w:t xml:space="preserve">tarina: Cindy halusi juoda ystäviensä kanssa. Hän joi aivan liikaa ja tunsi olonsa kamalaksi. Hän pyörtyi ja hänen ystävänsä olivat huolissaan. He soittivat hätänumeroon ja ambulanssi haki hänet. Hän oli saanut alkoholimyrkytyksen liian suuresta määrästä viinaa. valittu lause: Cindy halusi juoda ystäviensä kanssa.</w:t>
      </w:r>
    </w:p>
    <w:p>
      <w:r>
        <w:rPr>
          <w:b/>
        </w:rPr>
        <w:t xml:space="preserve">Tulos</w:t>
      </w:r>
    </w:p>
    <w:p>
      <w:r>
        <w:t xml:space="preserve">Cindy haluaa juoda &gt;Syyt/Mahdollistaa&gt; Cindy juo.</w:t>
      </w:r>
    </w:p>
    <w:p>
      <w:r>
        <w:rPr>
          <w:b/>
        </w:rPr>
        <w:t xml:space="preserve">Esimerkki 6.1066</w:t>
      </w:r>
    </w:p>
    <w:p>
      <w:r>
        <w:t xml:space="preserve">tarina: Philin perhe halusi lähteä rannalle. Phil ei ollut suuri rannan ystävä. Tehdäkseen perheensä onnelliseksi hän suostui matkalle. Rannalla oli pehmeää hiekkaa, ja päivä oli ihana. Phil myönsi vastahakoisesti, että hänellä oli oikein mukava päivä. valittu lause: Phil myönsi vastahakoisesti, että hänellä oli oikein mukava päivä.</w:t>
      </w:r>
    </w:p>
    <w:p>
      <w:r>
        <w:rPr>
          <w:b/>
        </w:rPr>
        <w:t xml:space="preserve">Tulos</w:t>
      </w:r>
    </w:p>
    <w:p>
      <w:r>
        <w:t xml:space="preserve">Philillä on mukava päivä rannalla &gt;Syyt/Mahdollistaa&gt; Phil haluaa mennä rannalle taas kerran.</w:t>
      </w:r>
    </w:p>
    <w:p>
      <w:r>
        <w:rPr>
          <w:b/>
        </w:rPr>
        <w:t xml:space="preserve">Esimerkki 6.1067</w:t>
      </w:r>
    </w:p>
    <w:p>
      <w:r>
        <w:t xml:space="preserve">tarina: Jed ja hänen tyttöystävänsä olivat menossa elokuviin. He käyttivät tunnin pukeutumiseen. He nousivat autoonsa ja lähtivät ajamaan. He laittoivat radion päälle ja kuulivat, että teatteri oli suljettu sateen takia. Pariskunta kääntyi ympäri ja lähti takaisin kotiin. valittu lause: He avasivat radion ja kuulivat, että teatteri oli suljettu sateen takia.</w:t>
      </w:r>
    </w:p>
    <w:p>
      <w:r>
        <w:rPr>
          <w:b/>
        </w:rPr>
        <w:t xml:space="preserve">Tulos</w:t>
      </w:r>
    </w:p>
    <w:p>
      <w:r>
        <w:t xml:space="preserve">Jed ja hänen tyttöystävänsä kytkevät radion päälle &gt;Syyt/mahdollistaa&gt; Jed ja hänen tyttöystävänsä kytkevät radion pois päältä.</w:t>
      </w:r>
    </w:p>
    <w:p>
      <w:r>
        <w:rPr>
          <w:b/>
        </w:rPr>
        <w:t xml:space="preserve">Esimerkki 6.1068</w:t>
      </w:r>
    </w:p>
    <w:p>
      <w:r>
        <w:t xml:space="preserve">tarina: Lisa oli kävelemässä kauppaan. Hän huomasi, että häntä seurasi karmiva mustapukuinen mies. Hän käveli nopeammin ja niin käveli mieskin. Yhtäkkiä mies alkoi juosta perässä ja huutaa jotain. Lisa kääntyi ympäri ja tajusi, että mies yritti palauttaa hänen kadonneen puhelimensa! valittu lause: Hän huomasi, että häntä seurasi karmiva mustapukuinen mies.</w:t>
      </w:r>
    </w:p>
    <w:p>
      <w:r>
        <w:rPr>
          <w:b/>
        </w:rPr>
        <w:t xml:space="preserve">Tulos</w:t>
      </w:r>
    </w:p>
    <w:p>
      <w:r>
        <w:t xml:space="preserve">Lisa huomaa, että häntä seurataan &gt;Syyt/mahdollistaa&gt; Lisa juoksee pois.</w:t>
      </w:r>
    </w:p>
    <w:p>
      <w:r>
        <w:rPr>
          <w:b/>
        </w:rPr>
        <w:t xml:space="preserve">Esimerkki 6.1069</w:t>
      </w:r>
    </w:p>
    <w:p>
      <w:r>
        <w:t xml:space="preserve">tarina: Tänään oli se päivä, jolloin roskakuski tulee. Laitoin purkkini ulos ja huomasin tuulen voimistuvan. Laitoin suuren kiven roskiksen päälle. Kivi ei pysynyt paikallaan. Roskani lensi kadulle ja aiheutti suuren sotkun. valittu lause: Laitoin roskapöntöni ulos ja huomasin tuulen voimistuvan.</w:t>
      </w:r>
    </w:p>
    <w:p>
      <w:r>
        <w:rPr>
          <w:b/>
        </w:rPr>
        <w:t xml:space="preserve">Tulos</w:t>
      </w:r>
    </w:p>
    <w:p>
      <w:r>
        <w:t xml:space="preserve">Laitan roskakorin ulos ja huomaan tuulen voimistuvan &gt;Syyt/Tekijät&gt; Roskakori puhaltaa kadulla.</w:t>
      </w:r>
    </w:p>
    <w:p>
      <w:r>
        <w:rPr>
          <w:b/>
        </w:rPr>
        <w:t xml:space="preserve">Esimerkki 6.1070</w:t>
      </w:r>
    </w:p>
    <w:p>
      <w:r>
        <w:t xml:space="preserve">tarina: Tänä aamuna tajusin, että minulla oli vapaa-aikaa ja halusin tavata ystäväni. Soitin siis ystävälleni Bethille ja pyysin häntä tapaamaan kahville. Beth sanoi kyllä, tavataan Coffee Cannissa puoliltapäivin. Tapasimme siis Bethin kanssa ja juttelimme mukavia neljänkymmenenviiden minuutin ajan. Sitten halasimme parkkipaikalla ja menimme autoillemme. valittu lause: Niinpä Beth ja minä tapasimme ja juttelimme mukavia neljäkymmentäviisi minuuttia.</w:t>
      </w:r>
    </w:p>
    <w:p>
      <w:r>
        <w:rPr>
          <w:b/>
        </w:rPr>
        <w:t xml:space="preserve">Tulos</w:t>
      </w:r>
    </w:p>
    <w:p>
      <w:r>
        <w:t xml:space="preserve">Beth ja minä keskustelemme &gt;Syyt/mahdollistavat&gt; Bethillä ja minulla on hauskaa.</w:t>
      </w:r>
    </w:p>
    <w:p>
      <w:r>
        <w:rPr>
          <w:b/>
        </w:rPr>
        <w:t xml:space="preserve">Esimerkki 6.1071</w:t>
      </w:r>
    </w:p>
    <w:p>
      <w:r>
        <w:t xml:space="preserve">tarina: Ben tuli kotiin myöhään illalla. Hän ei halunnut herättää vaimoaan. Hän ei sytyttänyt valoa. Hän liukastui ja kaatui. Hänen jalkansa murtui. valittu lause: Hän ei halunnut herättää vaimoaan.</w:t>
      </w:r>
    </w:p>
    <w:p>
      <w:r>
        <w:rPr>
          <w:b/>
        </w:rPr>
        <w:t xml:space="preserve">Tulos</w:t>
      </w:r>
    </w:p>
    <w:p>
      <w:r>
        <w:t xml:space="preserve">Ben ei halua herättää vaimoaan &gt;Syyt/Mahdollistaa&gt; Ben ei sytytä valoa.</w:t>
      </w:r>
    </w:p>
    <w:p>
      <w:r>
        <w:rPr>
          <w:b/>
        </w:rPr>
        <w:t xml:space="preserve">Esimerkki 6.1072</w:t>
      </w:r>
    </w:p>
    <w:p>
      <w:r>
        <w:t xml:space="preserve">tarina: Billy ja Susan päättivät eräänä päivänä mennä vesiputouksille. He pakkasivat lounaan ja uimapuvut autoon. Koko matkan ajan he olivat yhä innostuneempia. Kun he saapuivat puistoon, he kiipesivät putouksille. Heillä oli kaunista aikaa uida sinä päivänä. valittu lause: He pakkasivat lounaan ja uimapuvut autoon.</w:t>
      </w:r>
    </w:p>
    <w:p>
      <w:r>
        <w:rPr>
          <w:b/>
        </w:rPr>
        <w:t xml:space="preserve">Tulos</w:t>
      </w:r>
    </w:p>
    <w:p>
      <w:r>
        <w:t xml:space="preserve">Billy ja Susan pakkaavat lounaan ja uimapuvut autoon &gt;Syyt/Mahdollistaa&gt; Billy ja Susan pääsevät puistoon.</w:t>
      </w:r>
    </w:p>
    <w:p>
      <w:r>
        <w:rPr>
          <w:b/>
        </w:rPr>
        <w:t xml:space="preserve">Esimerkki 6.1073</w:t>
      </w:r>
    </w:p>
    <w:p>
      <w:r>
        <w:t xml:space="preserve">tarina: Kate seisoi lasten tuolilla päästäkseen korkealle hyllylle. Hän yritti nousta tuolilta. Mutta tuoli alkoi kääntyä. Hän hyppäsi putoavan tuolin päältä estääkseen putoamisen. Hän istui tuolilla nauraen käsi sykkivän sydämensä päällä. valittu lause: Hän istui tuolilla naureskellen ja piteli kättään sydämen tykytyksen päällä.</w:t>
      </w:r>
    </w:p>
    <w:p>
      <w:r>
        <w:rPr>
          <w:b/>
        </w:rPr>
        <w:t xml:space="preserve">Tulos</w:t>
      </w:r>
    </w:p>
    <w:p>
      <w:r>
        <w:t xml:space="preserve">Kate istuu tuolilla &gt;Syyt/mahdollistaa&gt; Kate nousee tuolilta.</w:t>
      </w:r>
    </w:p>
    <w:p>
      <w:r>
        <w:rPr>
          <w:b/>
        </w:rPr>
        <w:t xml:space="preserve">Esimerkki 6.1074</w:t>
      </w:r>
    </w:p>
    <w:p>
      <w:r>
        <w:t xml:space="preserve">tarina: Lee rakasti kokeilla uusia ruokia. Lee kokeili uutta ravintolaa joka viikonloppu. Hän kokeili ensimmäistä kertaa intialaista ravintolaa. Lee heräsi seuraavana päivänä oksentamaan. Hän pelkää nyt kokeilla intialaista ruokaa uudelleen. valittu lause: Hän pelkää nyt kokeilla intialaista ruokaa uudelleen.</w:t>
      </w:r>
    </w:p>
    <w:p>
      <w:r>
        <w:rPr>
          <w:b/>
        </w:rPr>
        <w:t xml:space="preserve">Tulos</w:t>
      </w:r>
    </w:p>
    <w:p>
      <w:r>
        <w:t xml:space="preserve">Lee ei uskalla syödä intialaista ruokaa &gt;Syyt/Tekijät&gt; Lee ei syö intialaista ruokaa.</w:t>
      </w:r>
    </w:p>
    <w:p>
      <w:r>
        <w:rPr>
          <w:b/>
        </w:rPr>
        <w:t xml:space="preserve">Tulos</w:t>
      </w:r>
    </w:p>
    <w:p>
      <w:r>
        <w:t xml:space="preserve">Lee ei uskalla yrittää &gt;Syyt/mahdollistaa&gt; Lee ei yritä.</w:t>
      </w:r>
    </w:p>
    <w:p>
      <w:r>
        <w:rPr>
          <w:b/>
        </w:rPr>
        <w:t xml:space="preserve">Esimerkki 6.1075</w:t>
      </w:r>
    </w:p>
    <w:p>
      <w:r>
        <w:t xml:space="preserve">tarina: Ginan piti sitoa koira pihansa aitaan. Hän sitoi sen hyppynarulla. Mutta se jatkoi hyppimistä ympäri pihaa. Köysi alkoi hitaasti löystyä. Koira veti itsensä helposti irti köydestä. valittu lause: Mutta se hyppi koko ajan ympäri pihaa.</w:t>
      </w:r>
    </w:p>
    <w:p>
      <w:r>
        <w:rPr>
          <w:b/>
        </w:rPr>
        <w:t xml:space="preserve">Tulos</w:t>
      </w:r>
    </w:p>
    <w:p>
      <w:r>
        <w:t xml:space="preserve">Koira hyppää &gt;Syyt/mahdollistaa&gt; Koira laskeutuu alas.</w:t>
      </w:r>
    </w:p>
    <w:p>
      <w:r>
        <w:rPr>
          <w:b/>
        </w:rPr>
        <w:t xml:space="preserve">Esimerkki 6.1076</w:t>
      </w:r>
    </w:p>
    <w:p>
      <w:r>
        <w:t xml:space="preserve">tarina: Huomasin, että mattoni alkoi narskua jalkojeni alla. Päätin, että oli aika puhdistaa se. Otin höyrypuhdistimeni ja laitoin sen valmiiksi. Vietin koko päivän mattojen puhdistamiseen. Kävelin kotini puhtaiden pörröisten mattojen yli. valittu lause: Huomasin, että mattoni alkoi rapista jalkojeni alla.</w:t>
      </w:r>
    </w:p>
    <w:p>
      <w:r>
        <w:rPr>
          <w:b/>
        </w:rPr>
        <w:t xml:space="preserve">Tulos</w:t>
      </w:r>
    </w:p>
    <w:p>
      <w:r>
        <w:t xml:space="preserve">Huomaan, että matto narskuu &gt;Syyt/mahdollistaa&gt; Puhdistan sen</w:t>
      </w:r>
    </w:p>
    <w:p>
      <w:r>
        <w:rPr>
          <w:b/>
        </w:rPr>
        <w:t xml:space="preserve">Esimerkki 6.1077</w:t>
      </w:r>
    </w:p>
    <w:p>
      <w:r>
        <w:t xml:space="preserve">tarina: Tom halusi pitää hauskaa talvella Idahon pikkukaupungissa. Hänen vanhempansa ehdottivat, että hän lähtisi hiihtämään. Hän tarttui lumivaatteisiinsa ja soitti ystävilleen, että he lähtisivät ylös. Hän ja hänen ystävänsä pääsevät vuorelle! He viettävät koko päivän hiihtäen hauskaa lumessa. valittu lause: He viettivät koko päivän hiihtäen hauskaa lumessa.</w:t>
      </w:r>
    </w:p>
    <w:p>
      <w:r>
        <w:rPr>
          <w:b/>
        </w:rPr>
        <w:t xml:space="preserve">Tulos</w:t>
      </w:r>
    </w:p>
    <w:p>
      <w:r>
        <w:t xml:space="preserve">Tom ja hänen ystävänsä hiihtävät &gt;Syyt/Mahdollistaa&gt; Tomilla ja hänen ystävillään on hauskaa.</w:t>
      </w:r>
    </w:p>
    <w:p>
      <w:r>
        <w:rPr>
          <w:b/>
        </w:rPr>
        <w:t xml:space="preserve">Esimerkki 6.1078</w:t>
      </w:r>
    </w:p>
    <w:p>
      <w:r>
        <w:t xml:space="preserve">tarina: Whitney vaati uutta ötökkäsuihkua. Hänen asuntonsa oli taas kerran täynnä koiperhosia ja hyttysiä. Hänen tilaamansa laite toimi helposti, ja se asetettiin ulos. Whitney ja hänen ystävänsä ottivat hienoja oluita ja istuivat terassilla. He katselivat, kun satoja hyönteisiä räiskittiin sinä iltana. valittu lause: Whitney ja hänen ystävänsä ottivat hienoja oluita ja istuivat terassilla.</w:t>
      </w:r>
    </w:p>
    <w:p>
      <w:r>
        <w:rPr>
          <w:b/>
        </w:rPr>
        <w:t xml:space="preserve">Tulos</w:t>
      </w:r>
    </w:p>
    <w:p>
      <w:r>
        <w:t xml:space="preserve">Whitney ja hänen ystävänsä saavat olutta &gt;Syyt/Mahdollistaa&gt; Whitney ja hänen ystävänsä juovat.</w:t>
      </w:r>
    </w:p>
    <w:p>
      <w:r>
        <w:rPr>
          <w:b/>
        </w:rPr>
        <w:t xml:space="preserve">Esimerkki 6.1079</w:t>
      </w:r>
    </w:p>
    <w:p>
      <w:r>
        <w:t xml:space="preserve">tarina: Kävimme ystäväni kanssa kaivoksessa. Kaivoimme kuoppia kaikkialta etsien kiviä. Löysimme erilaisia versioita turmaliinista. Keräsimme ne pussiin. Veimme kivet kotiin kokoelmiimme. valittu lause: Keräsimme ne pussiin.</w:t>
      </w:r>
    </w:p>
    <w:p>
      <w:r>
        <w:rPr>
          <w:b/>
        </w:rPr>
        <w:t xml:space="preserve">Tulos</w:t>
      </w:r>
    </w:p>
    <w:p>
      <w:r>
        <w:t xml:space="preserve">Me keräämme ne &gt;Syyt/Tekijät&gt; Me tuomme ne kotiin.</w:t>
      </w:r>
    </w:p>
    <w:p>
      <w:r>
        <w:rPr>
          <w:b/>
        </w:rPr>
        <w:t xml:space="preserve">Esimerkki 6.1080</w:t>
      </w:r>
    </w:p>
    <w:p>
      <w:r>
        <w:t xml:space="preserve">tarina: Andrew'n perhe oli juuri muuttanut kaupunkiin. Ensimmäisenä koulupäivänä hän pelkäsi, ettei kukaan pitäisi hänestä. Välitunnilla Andrew istui penkillä eikä leikkinyt. Eräs poikaporukka kutsui Andrew'n leikkimään heidän kanssaan. Andrew ei enää pelännyt. valittu lause: Joukko poikia kutsui Andrew'n leikkimään heidän kanssaan.</w:t>
      </w:r>
    </w:p>
    <w:p>
      <w:r>
        <w:rPr>
          <w:b/>
        </w:rPr>
        <w:t xml:space="preserve">Tulos</w:t>
      </w:r>
    </w:p>
    <w:p>
      <w:r>
        <w:t xml:space="preserve">Ryhmä poikia kutsuu Andrew'n leikkimään heidän kanssaan &gt;Syyt/Mahdollistaa&gt; Andrew leikkii muiden kanssa välitunnilla.</w:t>
      </w:r>
    </w:p>
    <w:p>
      <w:r>
        <w:rPr>
          <w:b/>
        </w:rPr>
        <w:t xml:space="preserve">Esimerkki 6.1081</w:t>
      </w:r>
    </w:p>
    <w:p>
      <w:r>
        <w:t xml:space="preserve">tarina: Kate oli laittamassa päivällistä. Hänen miehensä tuli töistä kotiin. Mies yritti hiipiä ja halata Katea. Katella oli veitsi kädessään ja hän puukotti miestä vahingossa. Hänen oli soitettava hätänumeroon saadakseen apua. valittu lause: Kate oli laittamassa päivällistä.</w:t>
      </w:r>
    </w:p>
    <w:p>
      <w:r>
        <w:rPr>
          <w:b/>
        </w:rPr>
        <w:t xml:space="preserve">Tulos</w:t>
      </w:r>
    </w:p>
    <w:p>
      <w:r>
        <w:t xml:space="preserve">Kate kokkaa päivällistä &gt;Syyt/mahdollistaa&gt; Kate syö päivällistä</w:t>
      </w:r>
    </w:p>
    <w:p>
      <w:r>
        <w:rPr>
          <w:b/>
        </w:rPr>
        <w:t xml:space="preserve">Esimerkki 6.1082</w:t>
      </w:r>
    </w:p>
    <w:p>
      <w:r>
        <w:t xml:space="preserve">tarina: Lee rakasti kokeilla uusia ruokia. Lee kokeili uutta ravintolaa joka viikonloppu. Hän kokeili ensimmäistä kertaa intialaista ravintolaa. Lee heräsi seuraavana päivänä oksentamaan. Hän pelkää nyt kokeilla intialaista ruokaa uudelleen. valittu lause: Lee heräsi seuraavana päivänä oksentamaan.</w:t>
      </w:r>
    </w:p>
    <w:p>
      <w:r>
        <w:rPr>
          <w:b/>
        </w:rPr>
        <w:t xml:space="preserve">Tulos</w:t>
      </w:r>
    </w:p>
    <w:p>
      <w:r>
        <w:t xml:space="preserve">Lee oksentaa syötyään intialaista ruokaa &gt;Syyt/Mahdolliset syyt&gt; Lee pelkää syödä intialaista ruokaa enää koskaan.</w:t>
      </w:r>
    </w:p>
    <w:p>
      <w:r>
        <w:rPr>
          <w:b/>
        </w:rPr>
        <w:t xml:space="preserve">Esimerkki 6.1083</w:t>
      </w:r>
    </w:p>
    <w:p>
      <w:r>
        <w:t xml:space="preserve">tarina: Carter nukkui pinnasängyssään. Aamulla hän kiipesi siitä ulos. Hänen isänsä muutti sängyn pikkulasten sängyksi. Carter huomasi, että hän pääsi sänkyynsä kiipeilemättä. Carter nukkuu nyt taaperosängyssään. valittu lause: Hänen isänsä muutti sängyn pikkulapsen sängyksi.</w:t>
      </w:r>
    </w:p>
    <w:p>
      <w:r>
        <w:rPr>
          <w:b/>
        </w:rPr>
        <w:t xml:space="preserve">Tulos</w:t>
      </w:r>
    </w:p>
    <w:p>
      <w:r>
        <w:t xml:space="preserve">Carterin isä muutti Carterin pinnasängyn pikkulapsen sängyksi &gt;Syyt/Mahdollistaa&gt; Carter pääsee sänkyyn kiipeilemättä.</w:t>
      </w:r>
    </w:p>
    <w:p>
      <w:r>
        <w:rPr>
          <w:b/>
        </w:rPr>
        <w:t xml:space="preserve">Esimerkki 6.1084</w:t>
      </w:r>
    </w:p>
    <w:p>
      <w:r>
        <w:t xml:space="preserve">tarina: Mattilla oli kolme kilpikonnaa, joita hän hoiti joka päivä. Kerran hän päätti kokeilla kilpikonnien kilpailemista nähdäkseen, kumpi oli nopein. Hän sulki keittiön lattian ja laittoi kaikki kilpikonnat laatoitukselle. Hän tönäisi ja tökkäisi, mutta yksikään kilpikonna ei liikkunut juuri lainkaan. Matt ajatteli, että kilpikonnat eivät ehkä ole paras lemmikki, jonka kanssa voisi yrittää kisata. valittu lause: Hän tönäisi ja tökkäisi, mutta yksikään kilpikonna ei liikkunut juuri lainkaan.</w:t>
      </w:r>
    </w:p>
    <w:p>
      <w:r>
        <w:rPr>
          <w:b/>
        </w:rPr>
        <w:t xml:space="preserve">Tulos</w:t>
      </w:r>
    </w:p>
    <w:p>
      <w:r>
        <w:t xml:space="preserve">Kilpikonnat eivät liiku juuri lainkaan &gt; Syyt/mahdollistavat&gt; Matti ajattelee, että kilpikonnat eivät ole kilpaurheilua varten.</w:t>
      </w:r>
    </w:p>
    <w:p>
      <w:r>
        <w:rPr>
          <w:b/>
        </w:rPr>
        <w:t xml:space="preserve">Esimerkki 6.1085</w:t>
      </w:r>
    </w:p>
    <w:p>
      <w:r>
        <w:t xml:space="preserve">tarina: Lucy katseli isoisänsä kanssa televisiota ja oli tylsistynyt. Hän halusi tehdä jotain muuta, mutta isä ei antanut hänen tehdä sitä. Lucy katsoi isoisään ja näki tämän nukkuvan. Lucy seisoi hiljaa ja livahti ulos. Hän oli päässyt pois isoisän tylsästä ohjelmasta, mutta hänellä ei silti ollut mitään tekemistä. valittu lause: Lucy seisoi hiljaa ja livahti ulos.</w:t>
      </w:r>
    </w:p>
    <w:p>
      <w:r>
        <w:rPr>
          <w:b/>
        </w:rPr>
        <w:t xml:space="preserve">Tulos</w:t>
      </w:r>
    </w:p>
    <w:p>
      <w:r>
        <w:t xml:space="preserve">Lucy livahtaa ulos &gt;Syyt/mahdollistaa&gt; Lucy palaa takaisin.</w:t>
      </w:r>
    </w:p>
    <w:p>
      <w:r>
        <w:rPr>
          <w:b/>
        </w:rPr>
        <w:t xml:space="preserve">Esimerkki 6.1086</w:t>
      </w:r>
    </w:p>
    <w:p>
      <w:r>
        <w:t xml:space="preserve">tarina: Tarjoilija kirjasi ruokatilaukseni. Kun hän yritti tuoda ruokaa minulle, hän taivutti yhtä polvea. Ruoka putosi maahan ja hän kaatui selälleen. Sen sijaan, että olisin huolehtinut ruoasta, yritin auttaa häntä nousemaan ylös. Hän kiitti minua sen jälkeen. valittu lause: Tarjoilija kirjasi ruokatilaukseni ylös.</w:t>
      </w:r>
    </w:p>
    <w:p>
      <w:r>
        <w:rPr>
          <w:b/>
        </w:rPr>
        <w:t xml:space="preserve">Tulos</w:t>
      </w:r>
    </w:p>
    <w:p>
      <w:r>
        <w:t xml:space="preserve">Tarjoilija kirjaa ruokatilaukseni ylös &gt;Syyt/Mahdollistaa&gt; Tarjoilija yrittää tuoda ruoan minulle.</w:t>
      </w:r>
    </w:p>
    <w:p>
      <w:r>
        <w:rPr>
          <w:b/>
        </w:rPr>
        <w:t xml:space="preserve">Esimerkki 6.1087</w:t>
      </w:r>
    </w:p>
    <w:p>
      <w:r>
        <w:t xml:space="preserve">tarina: Joe heräsi ja huomasi, että hänen autonsa oli lumen peitossa. Joe puki lämpimät vaatteet päälleen ja lähti ulos. Joe meni ulos ja haki lumilapionsa. Joe työskenteli pitkään lumen lapioimiseksi. Joe oli ylpeä, kun hän näki, että hän oli tyhjentänyt autonsa. valittu lause: Joe meni ulos ja haki lumilapionsa.</w:t>
      </w:r>
    </w:p>
    <w:p>
      <w:r>
        <w:rPr>
          <w:b/>
        </w:rPr>
        <w:t xml:space="preserve">Tulos</w:t>
      </w:r>
    </w:p>
    <w:p>
      <w:r>
        <w:t xml:space="preserve">Joe menee ulos ja hakee lumilapionsa &gt;Syyt/Mahdollistaa&gt; Joe lapioi lunta.</w:t>
      </w:r>
    </w:p>
    <w:p>
      <w:r>
        <w:rPr>
          <w:b/>
        </w:rPr>
        <w:t xml:space="preserve">Esimerkki 6.1088</w:t>
      </w:r>
    </w:p>
    <w:p>
      <w:r>
        <w:t xml:space="preserve">tarina: June putosi puumajastaan. Hänen käteensä sattui. Hänen äitinsä vei hänet sairaalaan. He ottivat röntgenkuvan. He näkivät, että hänen kätensä oli murtunut. valittu lause: Hänen äitinsä ajoi hänet sairaalaan.</w:t>
      </w:r>
    </w:p>
    <w:p>
      <w:r>
        <w:rPr>
          <w:b/>
        </w:rPr>
        <w:t xml:space="preserve">Tulos</w:t>
      </w:r>
    </w:p>
    <w:p>
      <w:r>
        <w:t xml:space="preserve">June menee sairaalaan &gt;Syyt/mahdollistaa&gt; June käy röntgenkuvassa.</w:t>
      </w:r>
    </w:p>
    <w:p>
      <w:r>
        <w:rPr>
          <w:b/>
        </w:rPr>
        <w:t xml:space="preserve">Tulos</w:t>
      </w:r>
    </w:p>
    <w:p>
      <w:r>
        <w:t xml:space="preserve">Hänen äitinsä vie hänet sairaalaan &gt;Syyt/Mahdollistaa&gt; Hänen kätensä röntgenkuvataan.</w:t>
      </w:r>
    </w:p>
    <w:p>
      <w:r>
        <w:rPr>
          <w:b/>
        </w:rPr>
        <w:t xml:space="preserve">Esimerkki 6.1089</w:t>
      </w:r>
    </w:p>
    <w:p>
      <w:r>
        <w:t xml:space="preserve">tarina: Tomin piti mennä bussilla työpaikalleen Hän oli myöhässä. bussi tuli lopulta etuajassa. hän nousi bussiin Hän saapui ajoissa: Tomin piti mennä bussilla töihin</w:t>
      </w:r>
    </w:p>
    <w:p>
      <w:r>
        <w:rPr>
          <w:b/>
        </w:rPr>
        <w:t xml:space="preserve">Tulos</w:t>
      </w:r>
    </w:p>
    <w:p>
      <w:r>
        <w:t xml:space="preserve">Tom kulkee bussilla työpaikalleen &gt;Syyt/Mahdollistaa&gt; Hän nousee bussiin.</w:t>
      </w:r>
    </w:p>
    <w:p>
      <w:r>
        <w:rPr>
          <w:b/>
        </w:rPr>
        <w:t xml:space="preserve">Esimerkki 6.1090</w:t>
      </w:r>
    </w:p>
    <w:p>
      <w:r>
        <w:t xml:space="preserve">tarina: Tommy nousi autosta ja käveli veden äärelle. Hänen isänsä tuli paikalle ja laittoi syötin koukkuun. Tommy heitti siimansa veteen ja hymyili isälleen. Muutamaa minuuttia myöhemmin hän tunsi vetoa siimastaan. Hän veti vedestä lihavan monnin, kun hänen isänsä hymyili. valittu lause: Tommy heitti siimansa veteen ja hymyili isälleen.</w:t>
      </w:r>
    </w:p>
    <w:p>
      <w:r>
        <w:rPr>
          <w:b/>
        </w:rPr>
        <w:t xml:space="preserve">Tulos</w:t>
      </w:r>
    </w:p>
    <w:p>
      <w:r>
        <w:t xml:space="preserve">Tommy heitti siimansa veteen &gt;Syyt/Tekijät&gt; Tommy sai monnin.</w:t>
      </w:r>
    </w:p>
    <w:p>
      <w:r>
        <w:rPr>
          <w:b/>
        </w:rPr>
        <w:t xml:space="preserve">Tulos</w:t>
      </w:r>
    </w:p>
    <w:p>
      <w:r>
        <w:t xml:space="preserve">Hän heittää siimansa veteen &gt;Syyt/Mahdollistaa&gt; Kala vetää siimaa.</w:t>
      </w:r>
    </w:p>
    <w:p>
      <w:r>
        <w:rPr>
          <w:b/>
        </w:rPr>
        <w:t xml:space="preserve">Esimerkki 6.1091</w:t>
      </w:r>
    </w:p>
    <w:p>
      <w:r>
        <w:t xml:space="preserve">tarina: Söin pizzaa uudessa paikassa perheeni kanssa. Myöhemmin samana iltana katselin televisiota, kun aloin voida pahoin. Minusta tuli hyvin sairas, oksensin ja olin sängyssä päiväkausia. Paraneminen kesti yli viikon. Kun se oli ohi, en enää kestänyt pizzan näkemistä. valittu lause: Olin hyvin sairas, oksensin ja pysyin sängyssä päiväkausia.</w:t>
      </w:r>
    </w:p>
    <w:p>
      <w:r>
        <w:rPr>
          <w:b/>
        </w:rPr>
        <w:t xml:space="preserve">Tulos</w:t>
      </w:r>
    </w:p>
    <w:p>
      <w:r>
        <w:t xml:space="preserve">Sairastuin &gt;Syyt/Tekijät&gt; En voinut sietää pizzan näkemistä.</w:t>
      </w:r>
    </w:p>
    <w:p>
      <w:r>
        <w:rPr>
          <w:b/>
        </w:rPr>
        <w:t xml:space="preserve">Esimerkki 6.1092</w:t>
      </w:r>
    </w:p>
    <w:p>
      <w:r>
        <w:t xml:space="preserve">tarina: Jordyn katseli eräänä päivänä kalaansa Richardia, joka ui akvaariossaan. Hän päätti, että Richard on varmaan yksinäinen yksin. Jordyn nappasi käsilaukkunsa, juoksi autolleen ja ajoi eläinkauppaan. Lemmikkikaupassa oli niin paljon värikkäitä kaloja, joista valita! Kaupan nainen auttoi Jordiniä löytämään täydellisen uuden kalan. valittu lause: Lemmikkieläinkaupassa oli niin paljon värikkäitä kaloja, joista valita!</w:t>
      </w:r>
    </w:p>
    <w:p>
      <w:r>
        <w:rPr>
          <w:b/>
        </w:rPr>
        <w:t xml:space="preserve">Tulos</w:t>
      </w:r>
    </w:p>
    <w:p>
      <w:r>
        <w:t xml:space="preserve">Eläinkaupassa on paljon värikkäitä kaloja, joista valita &gt;Syyt/Mahdollistaa&gt; Kaupan nainen auttaa häntä löytämään täydellisen uuden kalan.</w:t>
      </w:r>
    </w:p>
    <w:p>
      <w:r>
        <w:rPr>
          <w:b/>
        </w:rPr>
        <w:t xml:space="preserve">Esimerkki 6.1093</w:t>
      </w:r>
    </w:p>
    <w:p>
      <w:r>
        <w:t xml:space="preserve">tarina: Kerään lehdistökuvia kiinalaiskaupungeista. Viime viikolla näin kuvan eräästä kaupasta Bostonin Chinatownissa. Tein 10 dollarin tarjouksen. Se hyväksyttiin. Sain kuvan muutama päivä sitten ja olin tyytyväinen. valittu lause: Sain kuvan muutama päivä sitten ja olin onnellinen.</w:t>
      </w:r>
    </w:p>
    <w:p>
      <w:r>
        <w:rPr>
          <w:b/>
        </w:rPr>
        <w:t xml:space="preserve">Tulos</w:t>
      </w:r>
    </w:p>
    <w:p>
      <w:r>
        <w:t xml:space="preserve">Saan valokuvan &gt;Syyt/mahdollistaa&gt; Lisään kuvan kokoelmiini.</w:t>
      </w:r>
    </w:p>
    <w:p>
      <w:r>
        <w:rPr>
          <w:b/>
        </w:rPr>
        <w:t xml:space="preserve">Esimerkki 6.1094</w:t>
      </w:r>
    </w:p>
    <w:p>
      <w:r>
        <w:t xml:space="preserve">tarina: Samantha ja hänen perheensä olivat syömässä ravintolassa. Viereisessä pöydässä istui kaksi vanhempaa pikkulapsensa kanssa. Hän huusi. Hän halusi lisää ranskalaisia perunoita. Samanthan oli poistuttava, koska se oli liian äänekästä. valittu lause: Samantha ja hänen perheensä söivät ravintolassa.</w:t>
      </w:r>
    </w:p>
    <w:p>
      <w:r>
        <w:rPr>
          <w:b/>
        </w:rPr>
        <w:t xml:space="preserve">Tulos</w:t>
      </w:r>
    </w:p>
    <w:p>
      <w:r>
        <w:t xml:space="preserve">Samantha ja hänen perheensä syövät ravintolassa &gt;Syyt/Mahdollistaa&gt; Samantha poistuu ravintolasta melun vuoksi.</w:t>
      </w:r>
    </w:p>
    <w:p>
      <w:r>
        <w:rPr>
          <w:b/>
        </w:rPr>
        <w:t xml:space="preserve">Esimerkki 6.1095</w:t>
      </w:r>
    </w:p>
    <w:p>
      <w:r>
        <w:t xml:space="preserve">tarina: Gina meni kauppaan ja osti jäätelöä itselleen. Kun hän tuli kotiin, hänen äitinsä suuttui, ettei hän ostanut jäätelöä kaikille. Hän antoi Ginalle rahaa ja lähetti hänet takaisin kauppaan Gina osti litran jäätelöä ja juoksi takaisin kotiin. Hän pelkäsi, että se sulaisi kuumuudessa, jos hän kävelisi. valittu lause: Gina meni kauppaan ja osti jäätelöä itselleen.</w:t>
      </w:r>
    </w:p>
    <w:p>
      <w:r>
        <w:rPr>
          <w:b/>
        </w:rPr>
        <w:t xml:space="preserve">Tulos</w:t>
      </w:r>
    </w:p>
    <w:p>
      <w:r>
        <w:t xml:space="preserve">Gina meni kauppaan &gt;Syyt/Mahdollistaa&gt; Hän osti jäätelöä itselleen.</w:t>
      </w:r>
    </w:p>
    <w:p>
      <w:r>
        <w:rPr>
          <w:b/>
        </w:rPr>
        <w:t xml:space="preserve">Esimerkki 6.1096</w:t>
      </w:r>
    </w:p>
    <w:p>
      <w:r>
        <w:t xml:space="preserve">tarina: Kim yritti mennä töihin. Hän ei löytänyt autonsa avaimia mistään. Lopulta hän huomasi koiransa äänen. Se oli kantanut niitä mukanaan koko ajan. Kim otti avaimet ja juoksi ovesta ulos. valittu lause: Hän oli kantanut niitä mukanaan koko ajan.</w:t>
      </w:r>
    </w:p>
    <w:p>
      <w:r>
        <w:rPr>
          <w:b/>
        </w:rPr>
        <w:t xml:space="preserve">Tulos</w:t>
      </w:r>
    </w:p>
    <w:p>
      <w:r>
        <w:t xml:space="preserve">Kimin koira kantaa avaimia &gt;Syyt/Mahdollistaa&gt; Kim ei löydä avaimia.</w:t>
      </w:r>
    </w:p>
    <w:p>
      <w:r>
        <w:rPr>
          <w:b/>
        </w:rPr>
        <w:t xml:space="preserve">Tulos</w:t>
      </w:r>
    </w:p>
    <w:p>
      <w:r>
        <w:t xml:space="preserve">Kimin koira kantaa hänen avaimiaan &gt;Syyt/Mahdollistaa&gt; Kim ottaa avaimet koiralta.</w:t>
      </w:r>
    </w:p>
    <w:p>
      <w:r>
        <w:rPr>
          <w:b/>
        </w:rPr>
        <w:t xml:space="preserve">Esimerkki 6.1097</w:t>
      </w:r>
    </w:p>
    <w:p>
      <w:r>
        <w:t xml:space="preserve">tarina: Terrin puhelin alkoi soida. Hän vastasi siihen nopeasti. Se oli hänen äitinsä. Hän kysyi, miten hänen päivänsä sujui. Terri sanoi, että kaikki oli hyvin. valittu lause: Terri sanoi, että kaikki oli hyvin.</w:t>
      </w:r>
    </w:p>
    <w:p>
      <w:r>
        <w:rPr>
          <w:b/>
        </w:rPr>
        <w:t xml:space="preserve">Tulos</w:t>
      </w:r>
    </w:p>
    <w:p>
      <w:r>
        <w:t xml:space="preserve">Terri sanoo, että kaikki oli hyvin &gt;Syyt/mahdollistaa&gt; Terrin äiti sanoo, että se on hyvä.</w:t>
      </w:r>
    </w:p>
    <w:p>
      <w:r>
        <w:rPr>
          <w:b/>
        </w:rPr>
        <w:t xml:space="preserve">Esimerkki 6.1098</w:t>
      </w:r>
    </w:p>
    <w:p>
      <w:r>
        <w:t xml:space="preserve">tarina: Jordan taputti täyteen vatsaansa meksikolaisessa ravintolassa. Hän oli syönyt paljon mausteista ruokaa. Yhtäkkiä hänen kasvonsa lankesivat, kun hän tunsi välittömän vessahädän. Kylpyhuoneessa vessa oli rikki, mutta siellä oli kissalaatikko. Jordan palasi takaisin pöytäänsä ja näytti kanarialinnun syöneeltä kissalta. valittu lause: Kylpyhuoneessa vessa oli rikki, mutta siellä oli kissalaatikko.</w:t>
      </w:r>
    </w:p>
    <w:p>
      <w:r>
        <w:rPr>
          <w:b/>
        </w:rPr>
        <w:t xml:space="preserve">Tulos</w:t>
      </w:r>
    </w:p>
    <w:p>
      <w:r>
        <w:t xml:space="preserve">Vessanpönttö on rikki &gt;Syyt/Mahdollistaa&gt; Vessanpönttö korjataan.</w:t>
      </w:r>
    </w:p>
    <w:p>
      <w:r>
        <w:rPr>
          <w:b/>
        </w:rPr>
        <w:t xml:space="preserve">Esimerkki 6.1099</w:t>
      </w:r>
    </w:p>
    <w:p>
      <w:r>
        <w:t xml:space="preserve">tarina: Tein juuri itselleni popcornia välipalaksi. Ovikello soi heti, kun olin istuutunut syömään. Se oli postimies, joka toi paketin. Kun tulin takaisin, popcorn-kulhoni oli tyhjä ja poikani nauroi. Minun on kai tehtävä lisää popcornia, jos haluan välipalani. valittu lause: Ovikello soi heti, kun istuin alas syömään.</w:t>
      </w:r>
    </w:p>
    <w:p>
      <w:r>
        <w:rPr>
          <w:b/>
        </w:rPr>
        <w:t xml:space="preserve">Tulos</w:t>
      </w:r>
    </w:p>
    <w:p>
      <w:r>
        <w:t xml:space="preserve">ovikello soi &gt;Syyt/mahdollistaa&gt; menin ovelle</w:t>
      </w:r>
    </w:p>
    <w:p>
      <w:r>
        <w:rPr>
          <w:b/>
        </w:rPr>
        <w:t xml:space="preserve">Esimerkki 6.1100</w:t>
      </w:r>
    </w:p>
    <w:p>
      <w:r>
        <w:t xml:space="preserve">tarina: Jim haluaa nähdä toimintaelokuvan, mutta Jen haluaa nähdä romanttisen elokuvan. He heittävät kolikkoa, kumpaan he menevät, ja Jim voitti kolikonheiton. Jim näki silti, että Jen oli hieman järkyttynyt. Hän tarjoutui katsomaan romanttisen elokuvan sinä iltana. Jen oli niin onnellinen, että hän meni seuraavana iltana katsomaan Jimin elokuvaa. valittu lause: Jim haluaa nähdä toimintaelokuvan, mutta Jen haluaa nähdä romanttisen elokuvan.</w:t>
      </w:r>
    </w:p>
    <w:p>
      <w:r>
        <w:rPr>
          <w:b/>
        </w:rPr>
        <w:t xml:space="preserve">Tulos</w:t>
      </w:r>
    </w:p>
    <w:p>
      <w:r>
        <w:t xml:space="preserve">Jim haluaa nähdä toimintaelokuvan &gt;Syyt/Mahdollistaa&gt; Jim näkee toimintaelokuvan.</w:t>
      </w:r>
    </w:p>
    <w:p>
      <w:r>
        <w:rPr>
          <w:b/>
        </w:rPr>
        <w:t xml:space="preserve">Esimerkki 6.1101</w:t>
      </w:r>
    </w:p>
    <w:p>
      <w:r>
        <w:t xml:space="preserve">tarina: Vauva herää aamulla niin iloisena. Äiti ottaa hänet syliin ja hymyilee. Kun hän ohittaa isän matkalla keittiöön, isä hymyilee. Äiti laittaa vauvan syöttötuoliin pöytään muiden lasten kanssa. Vauva hymyilee lapsille, he hymyilevät hänelle myös, hieno aamu. valittu lause: Vauva herää aamulla niin iloisena.</w:t>
      </w:r>
    </w:p>
    <w:p>
      <w:r>
        <w:rPr>
          <w:b/>
        </w:rPr>
        <w:t xml:space="preserve">Tulos</w:t>
      </w:r>
    </w:p>
    <w:p>
      <w:r>
        <w:t xml:space="preserve">Vauva herää onnellisena &gt;Syyt/mahdollistaa&gt; Onnellisuus leviää muihin &gt;Syyt/mahdollistaa&gt; Onnellisuus leviää muihin</w:t>
      </w:r>
    </w:p>
    <w:p>
      <w:r>
        <w:rPr>
          <w:b/>
        </w:rPr>
        <w:t xml:space="preserve">Esimerkki 6.1102</w:t>
      </w:r>
    </w:p>
    <w:p>
      <w:r>
        <w:t xml:space="preserve">tarina: Andyllä oli kotona vain kaurahiutaleita syötäväksi. Mutta oli liian kuuma tehdä kaurapuuroa. Niinpä hän päätti tilata voileipiä. Tuntikausia odotettuaan ne vihdoin saapuivat. Mutta siihen mennessä sää oli jo tarpeeksi viileä kaurapuurojen syömiseen. valittu lause: Niinpä hän päätti tilata voileipiä.</w:t>
      </w:r>
    </w:p>
    <w:p>
      <w:r>
        <w:rPr>
          <w:b/>
        </w:rPr>
        <w:t xml:space="preserve">Tulos</w:t>
      </w:r>
    </w:p>
    <w:p>
      <w:r>
        <w:t xml:space="preserve">Andy päätti tilata voileipiä &gt;Syyt/Mahdollistaa&gt; Voileivät saapuivat vihdoin.</w:t>
      </w:r>
    </w:p>
    <w:p>
      <w:r>
        <w:rPr>
          <w:b/>
        </w:rPr>
        <w:t xml:space="preserve">Esimerkki 6.1103</w:t>
      </w:r>
    </w:p>
    <w:p>
      <w:r>
        <w:t xml:space="preserve">tarina: Pariskunta istui puistossa. He katsoivat taivaalle. He puhuivat siitä, millaisia muodot olivat. Toinen sanoi nähneensä lohikäärmeen. He nousivat ylös mennäkseen myöhemmin kotiin. valittu lause: He nousivat ylös mennäkseen myöhemmin kotiin.</w:t>
      </w:r>
    </w:p>
    <w:p>
      <w:r>
        <w:rPr>
          <w:b/>
        </w:rPr>
        <w:t xml:space="preserve">Tulos</w:t>
      </w:r>
    </w:p>
    <w:p>
      <w:r>
        <w:t xml:space="preserve">Pariskunta nousee ylös ja lähtee kotiin &gt;Syyt/mahdollistaa&gt; Pariskunta lähtee kotiin.</w:t>
      </w:r>
    </w:p>
    <w:p>
      <w:r>
        <w:rPr>
          <w:b/>
        </w:rPr>
        <w:t xml:space="preserve">Esimerkki 6.1104</w:t>
      </w:r>
    </w:p>
    <w:p>
      <w:r>
        <w:t xml:space="preserve">tarina: Susan halusi päästä eroon hiiristä talossaan. Hän asetti tappamattoman ansan vangitakseen ne yön yli. Seuraavana aamuna ansassa oli kolme hiirtä. Hän vapautti ne varovasti ulos. Sinä yönä hiiret tulivat takaisin sisälle! valittu lause: Susan halusi päästä eroon hiiristä talossaan.</w:t>
      </w:r>
    </w:p>
    <w:p>
      <w:r>
        <w:rPr>
          <w:b/>
        </w:rPr>
        <w:t xml:space="preserve">Tulos</w:t>
      </w:r>
    </w:p>
    <w:p>
      <w:r>
        <w:t xml:space="preserve">Susan haluaa päästä eroon hiiristä &gt;Syyt/mahdollistaa&gt; Susan asettaa ansan hiirien pyydystämiseksi.</w:t>
      </w:r>
    </w:p>
    <w:p>
      <w:r>
        <w:rPr>
          <w:b/>
        </w:rPr>
        <w:t xml:space="preserve">Tulos</w:t>
      </w:r>
    </w:p>
    <w:p>
      <w:r>
        <w:t xml:space="preserve">Susan haluaa päästä eroon hiiristä &gt;Syyt/Mahdollistaa&gt; Susan pääsee eroon hiiristä.</w:t>
      </w:r>
    </w:p>
    <w:p>
      <w:r>
        <w:rPr>
          <w:b/>
        </w:rPr>
        <w:t xml:space="preserve">Esimerkki 6.1105</w:t>
      </w:r>
    </w:p>
    <w:p>
      <w:r>
        <w:t xml:space="preserve">tarina: Siskoni ja minä leikimme aina ulkona yhdessä. Eräänä päivänä leikimme ja näimme valtavan madon. Päätimme etsiä kepin ja leikata sen kahtia. Kun teimme näin, madon kumpikin puolikas meni eri suuntaan! Olimme suunnattoman ällöttyneitä ja juoksimme pois huutaen ja nauraen. valittu lause: Päätimme etsiä kepin ja leikata sen kahtia.</w:t>
      </w:r>
    </w:p>
    <w:p>
      <w:r>
        <w:rPr>
          <w:b/>
        </w:rPr>
        <w:t xml:space="preserve">Tulos</w:t>
      </w:r>
    </w:p>
    <w:p>
      <w:r>
        <w:t xml:space="preserve">Siskoni ja minä leikkaamme madon kahtia &gt;Syyt/mahdollistaa&gt; Madon kumpikin puolikas liikkuu eri suuntaan.</w:t>
      </w:r>
    </w:p>
    <w:p>
      <w:r>
        <w:rPr>
          <w:b/>
        </w:rPr>
        <w:t xml:space="preserve">Esimerkki 6.1106</w:t>
      </w:r>
    </w:p>
    <w:p>
      <w:r>
        <w:t xml:space="preserve">tarina: Poikani ei osannut tilata ruokaa ravintolassa. Vein poikani ravintolaan, jossa oli lasten ruokalista. Ohjasin poikaani lukemaan ruokalistaa ja valitsemaan ruokavaihtoehdon. Kun tarjoilija tuli, käskin poikaani kertomaan tarjoilijalle valintansa. Poikani ymmärtää nyt, miten ravintolassa tilataan ruokaa. valittu lause: Poikani ei osannut tilata ruokaa ravintolassa.</w:t>
      </w:r>
    </w:p>
    <w:p>
      <w:r>
        <w:rPr>
          <w:b/>
        </w:rPr>
        <w:t xml:space="preserve">Tulos</w:t>
      </w:r>
    </w:p>
    <w:p>
      <w:r>
        <w:t xml:space="preserve">Poikani ei osaa tilata ruokaa &gt;Syyt/Mahdollistaa&gt; Opetan pojalleni, miten ruokaa tilataan.</w:t>
      </w:r>
    </w:p>
    <w:p>
      <w:r>
        <w:rPr>
          <w:b/>
        </w:rPr>
        <w:t xml:space="preserve">Tulos</w:t>
      </w:r>
    </w:p>
    <w:p>
      <w:r>
        <w:t xml:space="preserve">Poikani ei osaa tilata ruokaa ravintolasta &gt;Syyt/Mahdollistaa&gt; Vien hänet ravintolaan.</w:t>
      </w:r>
    </w:p>
    <w:p>
      <w:r>
        <w:rPr>
          <w:b/>
        </w:rPr>
        <w:t xml:space="preserve">Esimerkki 6.1107</w:t>
      </w:r>
    </w:p>
    <w:p>
      <w:r>
        <w:t xml:space="preserve">tarina: Ystäväni kissa sai pentuja. Ystäväni yritti löytää ihmisiä, jotka ottaisivat pennut. Päätin, että ottaisin yhden. Ajoin hänen kotiinsa hakemaan kissan. Toin sen kotiin ja se oli hyvin onnellinen. valittu lause: Ajoin hänen kotiinsa hakemaan kissan.</w:t>
      </w:r>
    </w:p>
    <w:p>
      <w:r>
        <w:rPr>
          <w:b/>
        </w:rPr>
        <w:t xml:space="preserve">Tulos</w:t>
      </w:r>
    </w:p>
    <w:p>
      <w:r>
        <w:t xml:space="preserve">Ajan noutamaan kissan &gt;Syyt/Mahdollistaa&gt; Nostan kissan ylös</w:t>
      </w:r>
    </w:p>
    <w:p>
      <w:r>
        <w:rPr>
          <w:b/>
        </w:rPr>
        <w:t xml:space="preserve">Tulos</w:t>
      </w:r>
    </w:p>
    <w:p>
      <w:r>
        <w:t xml:space="preserve">Haen kissan ystäväni luota &gt;Syyt/Mahdollistaa&gt; Tuon kissan kotiin.</w:t>
      </w:r>
    </w:p>
    <w:p>
      <w:r>
        <w:rPr>
          <w:b/>
        </w:rPr>
        <w:t xml:space="preserve">Esimerkki 6.1108</w:t>
      </w:r>
    </w:p>
    <w:p>
      <w:r>
        <w:t xml:space="preserve">tarina: Jed ja hänen tyttöystävänsä olivat menossa elokuviin. He käyttivät tunnin pukeutumiseen. He nousivat autoonsa ja lähtivät ajamaan. He laittoivat radion päälle ja kuulivat, että teatteri oli suljettu sateen takia. Pariskunta kääntyi ympäri ja lähti takaisin kotiin. valittu lause: He nousivat autoonsa ja alkoivat ajaa.</w:t>
      </w:r>
    </w:p>
    <w:p>
      <w:r>
        <w:rPr>
          <w:b/>
        </w:rPr>
        <w:t xml:space="preserve">Tulos</w:t>
      </w:r>
    </w:p>
    <w:p>
      <w:r>
        <w:t xml:space="preserve">Jed ja hänen tyttöystävänsä ajavat &gt;Syyt/mahdollistaa&gt; Jed ja hänen tyttöystävänsä pysäyttävät auton.</w:t>
      </w:r>
    </w:p>
    <w:p>
      <w:r>
        <w:rPr>
          <w:b/>
        </w:rPr>
        <w:t xml:space="preserve">Esimerkki 6.1109</w:t>
      </w:r>
    </w:p>
    <w:p>
      <w:r>
        <w:t xml:space="preserve">tarina: Maria ja hänen äitinsä pitivät perinnettä. Joka vuosi he kasvattivat puutarhassaan tomaatteja. Kauden päätteeksi he keräsivät ja purkkasivat tomaatit. Tänä vuonna tomaattisato oli ollut erityisen suuri. Heillä oli hauskaa yrittää purkittaa kaikki kasvattamansa tomaatit. valittu lause: Marialla ja hänen äidillään oli perinne.</w:t>
      </w:r>
    </w:p>
    <w:p>
      <w:r>
        <w:rPr>
          <w:b/>
        </w:rPr>
        <w:t xml:space="preserve">Tulos</w:t>
      </w:r>
    </w:p>
    <w:p>
      <w:r>
        <w:t xml:space="preserve">Marialla ja hänen äidillään on perinne &gt;Syyt/mahdollistavat&gt; Maria ja hänen äitinsä noudattavat perinnettä.</w:t>
      </w:r>
    </w:p>
    <w:p>
      <w:r>
        <w:rPr>
          <w:b/>
        </w:rPr>
        <w:t xml:space="preserve">Esimerkki 6.1110</w:t>
      </w:r>
    </w:p>
    <w:p>
      <w:r>
        <w:t xml:space="preserve">tarina: Heräsin ja minulla oli kova nälkä. Menin keittiöön tekemään aamiaista. Otin jääkaapista munia ja makkaraa. Kypsensin ruoan ja tein paahtoleipää ja kaadoin lasin maitoa. Istuin alas ja nautin ateriasta. valittu lause: Keitin ruokaa ja tein paahtoleipää ja kaadoin lasillisen maitoa.</w:t>
      </w:r>
    </w:p>
    <w:p>
      <w:r>
        <w:rPr>
          <w:b/>
        </w:rPr>
        <w:t xml:space="preserve">Tulos</w:t>
      </w:r>
    </w:p>
    <w:p>
      <w:r>
        <w:t xml:space="preserve">Minä laitan ruokaa &gt;Syyt/mahdollistavat&gt; Minä syön.</w:t>
      </w:r>
    </w:p>
    <w:p>
      <w:r>
        <w:rPr>
          <w:b/>
        </w:rPr>
        <w:t xml:space="preserve">Esimerkki 6.1111</w:t>
      </w:r>
    </w:p>
    <w:p>
      <w:r>
        <w:t xml:space="preserve">tarina: Dan oli hyvin väsynyt treenin jälkeen. Dan meni kotiin suihkuun. Dan pukeutui ja makasi sängyssä. Dan nukkui päiväunet kaksi tuntia. Dan heräsi virkeänä. valittu lause: Dan pukeutui ja makasi sängyssä.</w:t>
      </w:r>
    </w:p>
    <w:p>
      <w:r>
        <w:rPr>
          <w:b/>
        </w:rPr>
        <w:t xml:space="preserve">Tulos</w:t>
      </w:r>
    </w:p>
    <w:p>
      <w:r>
        <w:t xml:space="preserve">Dan makaa sängyssä &gt;Syyt/mahdollistaa&gt; Dan nukkuu.</w:t>
      </w:r>
    </w:p>
    <w:p>
      <w:r>
        <w:rPr>
          <w:b/>
        </w:rPr>
        <w:t xml:space="preserve">Esimerkki 6.1112</w:t>
      </w:r>
    </w:p>
    <w:p>
      <w:r>
        <w:t xml:space="preserve">tarina: Pablo muutti Puerto Ricosta 5-vuotiaana. Hän aloitti koulunkäynnin Yhdysvalloissa. Koulu oli hänelle vaikeaa, koska hän ei osannut englantia. Myös ystävien saaminen oli hyvin vaikeaa. Kesti monta kuukautta ennen kuin hän osasi puhua englantia. valittu lause: Pablo muutti Puerto Ricosta 5-vuotiaana.</w:t>
      </w:r>
    </w:p>
    <w:p>
      <w:r>
        <w:rPr>
          <w:b/>
        </w:rPr>
        <w:t xml:space="preserve">Tulos</w:t>
      </w:r>
    </w:p>
    <w:p>
      <w:r>
        <w:t xml:space="preserve">Pablo muuttaa Puerto Ricosta Yhdysvaltoihin &gt;Syyt/mahdollistavat&gt; Pablo aloittaa koulunkäynnin Yhdysvalloissa.</w:t>
      </w:r>
    </w:p>
    <w:p>
      <w:r>
        <w:rPr>
          <w:b/>
        </w:rPr>
        <w:t xml:space="preserve">Tulos</w:t>
      </w:r>
    </w:p>
    <w:p>
      <w:r>
        <w:t xml:space="preserve">Pablo muuttaa Amerikkaan &gt;Syyt/mahdollistavat&gt; Pablo asuu Amerikassa</w:t>
      </w:r>
    </w:p>
    <w:p>
      <w:r>
        <w:rPr>
          <w:b/>
        </w:rPr>
        <w:t xml:space="preserve">Esimerkki 6.1113</w:t>
      </w:r>
    </w:p>
    <w:p>
      <w:r>
        <w:t xml:space="preserve">tarina: Joella oli vapaapäivä ja hän oli valmis rentoutumaan. Hänen siskonsa soitti hänelle ja kysyi, voisiko hän hoitaa hänen lastaan. Joe vastasi, että kyllä hän voi. Hänen siskonsa toi lapsensa . Joe huolehti lapsesta loppupäivän ajan. valittu lause: Joella oli vapaapäivä ja hän oli valmis rentoutumaan.</w:t>
      </w:r>
    </w:p>
    <w:p>
      <w:r>
        <w:rPr>
          <w:b/>
        </w:rPr>
        <w:t xml:space="preserve">Tulos</w:t>
      </w:r>
    </w:p>
    <w:p>
      <w:r>
        <w:t xml:space="preserve">Joella on vapaapäivä &gt;Syyt/Mahdollistaa&gt; Joe jää kotiin.</w:t>
      </w:r>
    </w:p>
    <w:p>
      <w:r>
        <w:rPr>
          <w:b/>
        </w:rPr>
        <w:t xml:space="preserve">Esimerkki 6.1114</w:t>
      </w:r>
    </w:p>
    <w:p>
      <w:r>
        <w:t xml:space="preserve">tarina: Tänään lähdin junalla tapaamaan ystäviäni. Juna oli hyvin äänekäs, ja sen takia oli vaikea nukkua. Yritin ottaa unilääkkeitä, jotta saisin nukuttua. Nukahdin niin pahasti, että myöhästyin pysäkiltä. Soitin ystävilleni ja ostin uuden lipun tavatakseni heidät. valittu lause: Juna oli hyvin kovaääninen ja teki nukkumisen vaikeaksi.</w:t>
      </w:r>
    </w:p>
    <w:p>
      <w:r>
        <w:rPr>
          <w:b/>
        </w:rPr>
        <w:t xml:space="preserve">Tulos</w:t>
      </w:r>
    </w:p>
    <w:p>
      <w:r>
        <w:t xml:space="preserve">En saa unta melun takia &gt;Syyt/Mahdollistaa&gt; Otin unilääkkeitä.</w:t>
      </w:r>
    </w:p>
    <w:p>
      <w:r>
        <w:rPr>
          <w:b/>
        </w:rPr>
        <w:t xml:space="preserve">Esimerkki 6.1115</w:t>
      </w:r>
    </w:p>
    <w:p>
      <w:r>
        <w:t xml:space="preserve">tarina: Perheeni halusi uida. Otimme varusteet ja menimme autolle. Ajoimme tietä pitkin rannalle. Kävelimme vettä pitkin ja uimme. Myöhemmin menimme takaisin kotiin ja lepäsimme. valittu lause: Perheeni tunsi, että he halusivat uida.</w:t>
      </w:r>
    </w:p>
    <w:p>
      <w:r>
        <w:rPr>
          <w:b/>
        </w:rPr>
        <w:t xml:space="preserve">Tulos</w:t>
      </w:r>
    </w:p>
    <w:p>
      <w:r>
        <w:t xml:space="preserve">Perheeni haluaa uida &gt;Syyt/mahdollistavat&gt; Perheeni ui.</w:t>
      </w:r>
    </w:p>
    <w:p>
      <w:r>
        <w:rPr>
          <w:b/>
        </w:rPr>
        <w:t xml:space="preserve">Esimerkki 6.1116</w:t>
      </w:r>
    </w:p>
    <w:p>
      <w:r>
        <w:t xml:space="preserve">tarina: Oli Jillyn 5-vuotissyntymäpäivä. Hänen äitinsä leipoi hänelle hienon kakun. Kun oli aika puhaltaa kynttilät, hän ei pystynyt puhaltamaan niitä. Näytti siltä, että ne sammuisivat, mutta sitten ne jäivät palamaan. Hänen isoveljensä oli laittanut hänen kakkuunsa temppukynttilöitä. valittu lause: Kun oli aika puhaltaa kynttilät pois, hän ei pystynyt.</w:t>
      </w:r>
    </w:p>
    <w:p>
      <w:r>
        <w:rPr>
          <w:b/>
        </w:rPr>
        <w:t xml:space="preserve">Tulos</w:t>
      </w:r>
    </w:p>
    <w:p>
      <w:r>
        <w:t xml:space="preserve">Jilly ei pystynyt puhaltamaan kynttilöitä pois &gt;Syyt/Mahdollistaa&gt; Kynttilät pysyivät syttyneinä.</w:t>
      </w:r>
    </w:p>
    <w:p>
      <w:r>
        <w:rPr>
          <w:b/>
        </w:rPr>
        <w:t xml:space="preserve">Esimerkki 6.1117</w:t>
      </w:r>
    </w:p>
    <w:p>
      <w:r>
        <w:t xml:space="preserve">tarina: Chris halusi käydä eläintarhassa. Chris kertoi ystävälleen, ettei ollut koskaan ennen käynyt eläintarhassa. He menivät molemmat yhdessä. Chris tykkäsi katsella eläimiä. Chrisillä oli hauskaa eläintarhassa ystävänsä kanssa. valittu lause: Chris tykkäsi katsella eläimiä.</w:t>
      </w:r>
    </w:p>
    <w:p>
      <w:r>
        <w:rPr>
          <w:b/>
        </w:rPr>
        <w:t xml:space="preserve">Tulos</w:t>
      </w:r>
    </w:p>
    <w:p>
      <w:r>
        <w:t xml:space="preserve">Chris tykkää katsella eläimiä &gt;Syyt/Mahdollistaa&gt; Chrisillä on hauskaa</w:t>
      </w:r>
    </w:p>
    <w:p>
      <w:r>
        <w:rPr>
          <w:b/>
        </w:rPr>
        <w:t xml:space="preserve">Esimerkki 6.1118</w:t>
      </w:r>
    </w:p>
    <w:p>
      <w:r>
        <w:t xml:space="preserve">tarina: Lapsi oli kirjoittamassa joululistaan. Uusi Nerf-ase oli listan kärjessä. Hän haaveili kaikesta siitä hauskuudesta, jota hän voisi pitää ystäviensä kanssa. Jouluaamuna hän avasi sen ensimmäisenä. Hän oli niin onnellinen! valittu lause: Jouluaamuna se oli ensimmäinen asia, jonka hän avasi.</w:t>
      </w:r>
    </w:p>
    <w:p>
      <w:r>
        <w:rPr>
          <w:b/>
        </w:rPr>
        <w:t xml:space="preserve">Tulos</w:t>
      </w:r>
    </w:p>
    <w:p>
      <w:r>
        <w:t xml:space="preserve">Lapsi saa Nerf-pistoolin &gt;Syyt/mahdollistaa&gt; Lapsi leikkii aseella.</w:t>
      </w:r>
    </w:p>
    <w:p>
      <w:r>
        <w:rPr>
          <w:b/>
        </w:rPr>
        <w:t xml:space="preserve">Esimerkki 6.1119</w:t>
      </w:r>
    </w:p>
    <w:p>
      <w:r>
        <w:t xml:space="preserve">tarina: Donald tarvitsi lomaa! Hän ei osannut matkustaa. Lentokone oli liian kallis. Auto oli liian hidas. Hän otti junan ja vietti parhaan loman ikinä! valittu lause: Donald tarvitsi lomaa!</w:t>
      </w:r>
    </w:p>
    <w:p>
      <w:r>
        <w:rPr>
          <w:b/>
        </w:rPr>
        <w:t xml:space="preserve">Tulos</w:t>
      </w:r>
    </w:p>
    <w:p>
      <w:r>
        <w:t xml:space="preserve">Donald tarvitsee lomaa &gt;Syyt/Mahdollistaa&gt; Donald lähtee lomalle.</w:t>
      </w:r>
    </w:p>
    <w:p>
      <w:r>
        <w:rPr>
          <w:b/>
        </w:rPr>
        <w:t xml:space="preserve">Esimerkki 6.1120</w:t>
      </w:r>
    </w:p>
    <w:p>
      <w:r>
        <w:t xml:space="preserve">tarina: Liisa tykkäsi kutittaa ystäviään. Yleensä kainaloihin, joskus vatsaan. Kerran hän kutitti liikaa. Ja hänen ystävänsä nauroi niin kovasti. Hän joutui vaihtamaan housunsa. valittu lause: Alice tykkäsi kutittaa ystäviään.</w:t>
      </w:r>
    </w:p>
    <w:p>
      <w:r>
        <w:rPr>
          <w:b/>
        </w:rPr>
        <w:t xml:space="preserve">Tulos</w:t>
      </w:r>
    </w:p>
    <w:p>
      <w:r>
        <w:t xml:space="preserve">Alice tykkää kutittaa ystäviään &gt;Syyt/Mahdollistaa&gt; Alice kutittaa ystäviään.</w:t>
      </w:r>
    </w:p>
    <w:p>
      <w:r>
        <w:rPr>
          <w:b/>
        </w:rPr>
        <w:t xml:space="preserve">Esimerkki 6.1121</w:t>
      </w:r>
    </w:p>
    <w:p>
      <w:r>
        <w:t xml:space="preserve">tarina: Kertokaa minulle: Menin maljakkokauppaan, jossa oli paljon hienoja tavaroita. Kyltissä sanottiin, että mihinkään ei saa koskea. Kurotin varovasti sinistä maljakkoa, ja se putosi ja rikkoutui. Kaupan omistaja sanoi, että minun oli maksettava siitä. Juoksin nopeasti ulos kaupasta, koska minulla ei ollut rahaa. valittu lause: Kaupan omistaja sanoi, että minun oli maksettava se.</w:t>
      </w:r>
    </w:p>
    <w:p>
      <w:r>
        <w:rPr>
          <w:b/>
        </w:rPr>
        <w:t xml:space="preserve">Tulos</w:t>
      </w:r>
    </w:p>
    <w:p>
      <w:r>
        <w:t xml:space="preserve">Myymälän omistaja sanoo, että minun on maksettava rikkomastani maljakosta &gt;Syyt/Mahdollistaa&gt; Juoksen nopeasti ulos myymälästä</w:t>
      </w:r>
    </w:p>
    <w:p>
      <w:r>
        <w:rPr>
          <w:b/>
        </w:rPr>
        <w:t xml:space="preserve">Esimerkki 6.1122</w:t>
      </w:r>
    </w:p>
    <w:p>
      <w:r>
        <w:t xml:space="preserve">tarina: Jamie ratsasti eräänä päivänä hevosellaan metsässä. Puskasta tuli välipala ja pelästytti hevosen. Hevonen heitti Jamien satulasta ja häneltä murtui käsi. Jamie joutui odottamaan kätensä paranemista eikä pystynyt ratsastamaan. Useiden viikkojen kuluttua Jamie pääsi taas ratsastamaan hevosellaan. valittu lause: Jamie joutui odottamaan kätensä paranemista eikä pystynyt ratsastamaan.</w:t>
      </w:r>
    </w:p>
    <w:p>
      <w:r>
        <w:rPr>
          <w:b/>
        </w:rPr>
        <w:t xml:space="preserve">Tulos</w:t>
      </w:r>
    </w:p>
    <w:p>
      <w:r>
        <w:t xml:space="preserve">Jamie odottaa, että hänen kätensä paranee &gt;Syyt/mahdollistaa&gt; Jamie ratsastaa hevosellaan.</w:t>
      </w:r>
    </w:p>
    <w:p>
      <w:r>
        <w:rPr>
          <w:b/>
        </w:rPr>
        <w:t xml:space="preserve">Esimerkki 6.1123</w:t>
      </w:r>
    </w:p>
    <w:p>
      <w:r>
        <w:t xml:space="preserve">tarina: Sammy oli riidellyt äitinsä kanssa. He eivät olleet puhuneet kuukausiin. Eräänä päivänä Sammy kaipasi äitiä kovasti ja lähetti hänelle tekstiviestin. Pian sen jälkeen hänen äitinsä vastasi hyvin kylmästi ja ilkeästi. Sammy oli murtunut eikä yrittänyt ottaa häneen enää yhteyttä. valittu lause: Sammy oli riidellyt äitinsä kanssa.</w:t>
      </w:r>
    </w:p>
    <w:p>
      <w:r>
        <w:rPr>
          <w:b/>
        </w:rPr>
        <w:t xml:space="preserve">Tulos</w:t>
      </w:r>
    </w:p>
    <w:p>
      <w:r>
        <w:t xml:space="preserve">Sammy riitelee äitinsä kanssa &gt;Syyt/Mahdollistaa&gt; Sammy lakkaa puhumasta äidilleen.</w:t>
      </w:r>
    </w:p>
    <w:p>
      <w:r>
        <w:rPr>
          <w:b/>
        </w:rPr>
        <w:t xml:space="preserve">Tulos</w:t>
      </w:r>
    </w:p>
    <w:p>
      <w:r>
        <w:t xml:space="preserve">Sammy ja hänen äitinsä riitelevät &gt;Syyt/Mahdollistaa&gt; Sammy ja hänen äitinsä eivät puhu toisilleen.</w:t>
      </w:r>
    </w:p>
    <w:p>
      <w:r>
        <w:rPr>
          <w:b/>
        </w:rPr>
        <w:t xml:space="preserve">Esimerkki 6.1124</w:t>
      </w:r>
    </w:p>
    <w:p>
      <w:r>
        <w:t xml:space="preserve">tarina: Kerissa oli halunnut kissanpennun jo pitkään. Jonain päivänä hän aikoi ostaa sellaisen. Tänään oli se päivä! Hän meni eläinkauppaan ja löysi täydellisen kissan. Hän vei sen kotiin ja antoi sille nimen Rose. valittu lause: Hän meni eläinkauppaan ja löysi täydellisen kissan.</w:t>
      </w:r>
    </w:p>
    <w:p>
      <w:r>
        <w:rPr>
          <w:b/>
        </w:rPr>
        <w:t xml:space="preserve">Tulos</w:t>
      </w:r>
    </w:p>
    <w:p>
      <w:r>
        <w:t xml:space="preserve">Kerissa osti kissan &gt;Syyt/Mahdollistaa&gt; Kerissa toi kissan kotiin.</w:t>
      </w:r>
    </w:p>
    <w:p>
      <w:r>
        <w:rPr>
          <w:b/>
        </w:rPr>
        <w:t xml:space="preserve">Esimerkki 6.1125</w:t>
      </w:r>
    </w:p>
    <w:p>
      <w:r>
        <w:t xml:space="preserve">tarina: Kate valittiin koulun näytelmään. Hän sairastui flunssaan viikkoa ennen näytelmää. Kate oli huolissaan siitä, että hän jättäisi näytelmän väliin. Hän meni lääkäriin ja sai rokotteen. Kate parani ajoissa ennen näytelmää. valittu lause: Kate oli huolissaan siitä, että hän jättäisi näytelmän väliin.</w:t>
      </w:r>
    </w:p>
    <w:p>
      <w:r>
        <w:rPr>
          <w:b/>
        </w:rPr>
        <w:t xml:space="preserve">Tulos</w:t>
      </w:r>
    </w:p>
    <w:p>
      <w:r>
        <w:t xml:space="preserve">Kate on huolissaan siitä, että hän ei pääse näytelmään &gt;Syyt/Mahdollistaa&gt; Kate menee lääkäriin.</w:t>
      </w:r>
    </w:p>
    <w:p>
      <w:r>
        <w:rPr>
          <w:b/>
        </w:rPr>
        <w:t xml:space="preserve">Tulos</w:t>
      </w:r>
    </w:p>
    <w:p>
      <w:r>
        <w:t xml:space="preserve">Kate on huolissaan siitä, että hän ei pääse näytelmään &gt;Syyt/Mahdollistaa&gt; Kate menee lääkäriin pistoksen ottamiseksi</w:t>
      </w:r>
    </w:p>
    <w:p>
      <w:r>
        <w:rPr>
          <w:b/>
        </w:rPr>
        <w:t xml:space="preserve">Esimerkki 6.1126</w:t>
      </w:r>
    </w:p>
    <w:p>
      <w:r>
        <w:t xml:space="preserve">tarina: Tim joutui koulukiusatuksi. Joka päivä kiusaaja veti Timiä hiuksista. Tim kertoi asiasta opettajalle, mutta se sai kiusaajan vain suuttumaan lisää. Tim päätti pysyä isossa kaveriporukassa. Kiusaaja ei enää koskaan kiusannut häntä. valittu lause: Joka päivä kiusaaja veti Timiä hiuksista.</w:t>
      </w:r>
    </w:p>
    <w:p>
      <w:r>
        <w:rPr>
          <w:b/>
        </w:rPr>
        <w:t xml:space="preserve">Tulos</w:t>
      </w:r>
    </w:p>
    <w:p>
      <w:r>
        <w:t xml:space="preserve">Kiusaaja vetää Timiä hiuksista &gt;Syyt/mahdollistaa&gt; Tim kertoo opettajalle.</w:t>
      </w:r>
    </w:p>
    <w:p>
      <w:r>
        <w:rPr>
          <w:b/>
        </w:rPr>
        <w:t xml:space="preserve">Esimerkki 6.1127</w:t>
      </w:r>
    </w:p>
    <w:p>
      <w:r>
        <w:t xml:space="preserve">tarina: Tänä aamuna herätyskello soi kello 4:40. Sitten se soi uudelleen klo 4:49. Mimi rapsutti Alin selkää ja sanoi, että oli aika nousta ylös. Luojan kiitos torkkuhälyttimistä, koska Al meni takaisin nukkumaan. Mutta hän hyppäsi ylös sängystä seuraavan torkkuhälytyksen jälkeen. valittu lause: Sitten se soi taas kello 4.49.</w:t>
      </w:r>
    </w:p>
    <w:p>
      <w:r>
        <w:rPr>
          <w:b/>
        </w:rPr>
        <w:t xml:space="preserve">Tulos</w:t>
      </w:r>
    </w:p>
    <w:p>
      <w:r>
        <w:t xml:space="preserve">Herätyskello soi &gt;Syyt/mahdollistaa&gt; Al hyppää sängystä ylös.</w:t>
      </w:r>
    </w:p>
    <w:p>
      <w:r>
        <w:rPr>
          <w:b/>
        </w:rPr>
        <w:t xml:space="preserve">Esimerkki 6.1128</w:t>
      </w:r>
    </w:p>
    <w:p>
      <w:r>
        <w:t xml:space="preserve">tarina: Seanilla ja Saralla ei ollut paljon vaatteita. He olivat myös hyvin köyhiä. Eräänä päivänä he näkivät netissä valtavan vaatteiden alennusmyynnin. He päättivät tilata vaatteita. Heidän täytyi tehdä ylimääräistä työtä ansaitakseen tarpeeksi rahaa kaiken kattamiseksi. valittu lause: Eräänä päivänä he näkivät netissä valtavan vaatteiden alennusmyynnin.</w:t>
      </w:r>
    </w:p>
    <w:p>
      <w:r>
        <w:rPr>
          <w:b/>
        </w:rPr>
        <w:t xml:space="preserve">Tulos</w:t>
      </w:r>
    </w:p>
    <w:p>
      <w:r>
        <w:t xml:space="preserve">Sean ja Sara näkevät alennusmyynnin &gt;Syyt/mahdollistaa&gt; Sean ja Sara tilaavat vaatteita.</w:t>
      </w:r>
    </w:p>
    <w:p>
      <w:r>
        <w:rPr>
          <w:b/>
        </w:rPr>
        <w:t xml:space="preserve">Esimerkki 6.1129</w:t>
      </w:r>
    </w:p>
    <w:p>
      <w:r>
        <w:t xml:space="preserve">tarina: Ethel pelkäsi yksin vanhenemista. Hän piti miestään tiukasti kurissa. Ethel ei voinut antaa miehen olla tuntia kauempaa soittamatta. Tai lähettämättä tekstiviestiä, kuten hän teki, kun hän myöhästyi mutkasta ja kaatui. Ethel elää yksin, eikä kukaan muu voi syyttää siitä kuin hän itse. valittu lause: Ethel pelkäsi yksin vanhenemista.</w:t>
      </w:r>
    </w:p>
    <w:p>
      <w:r>
        <w:rPr>
          <w:b/>
        </w:rPr>
        <w:t xml:space="preserve">Tulos</w:t>
      </w:r>
    </w:p>
    <w:p>
      <w:r>
        <w:t xml:space="preserve">Ethel pelkää vanhenevansa yksin &gt;Syyt/Tekijät&gt; Ethel takertuu mieheensä.</w:t>
      </w:r>
    </w:p>
    <w:p>
      <w:r>
        <w:rPr>
          <w:b/>
        </w:rPr>
        <w:t xml:space="preserve">Tulos</w:t>
      </w:r>
    </w:p>
    <w:p>
      <w:r>
        <w:t xml:space="preserve">Ethel pelkää vanhenevansa yksin &gt;Syyt/Tekijät&gt; Ethel pitää miestään tiukasti kurissa.</w:t>
      </w:r>
    </w:p>
    <w:p>
      <w:r>
        <w:rPr>
          <w:b/>
        </w:rPr>
        <w:t xml:space="preserve">Esimerkki 6.1130</w:t>
      </w:r>
    </w:p>
    <w:p>
      <w:r>
        <w:t xml:space="preserve">tarina: Tim oli leikkaamassa palmuja kadun varrella. Iso oksa putosi maahan juuri, kun nuori nainen kulki ohi. Tim huusi varoittaakseen naista. Nainen hyppäsi pois tieltä juuri kun oksa putosi alas. Se oli hyvin lähellä. valittu lause: Hän hyppäsi pois tieltä juuri kun oksa putosi alas.</w:t>
      </w:r>
    </w:p>
    <w:p>
      <w:r>
        <w:rPr>
          <w:b/>
        </w:rPr>
        <w:t xml:space="preserve">Tulos</w:t>
      </w:r>
    </w:p>
    <w:p>
      <w:r>
        <w:t xml:space="preserve">Haara kaatuu &gt;Syyt/mahdollistaa&gt; Haara kaatuu alas</w:t>
      </w:r>
    </w:p>
    <w:p>
      <w:r>
        <w:rPr>
          <w:b/>
        </w:rPr>
        <w:t xml:space="preserve">Tulos</w:t>
      </w:r>
    </w:p>
    <w:p>
      <w:r>
        <w:t xml:space="preserve">Nainen hyppää pois oksan tieltä &gt;Syyt/Mahdollistaa&gt; Oksan osuma ei osu naiseen.</w:t>
      </w:r>
    </w:p>
    <w:p>
      <w:r>
        <w:rPr>
          <w:b/>
        </w:rPr>
        <w:t xml:space="preserve">Esimerkki 6.1131</w:t>
      </w:r>
    </w:p>
    <w:p>
      <w:r>
        <w:t xml:space="preserve">tarina: Mies laittoi kellonsa. Hänen kellonsa ei käynyt. Hän otti kellonsa pois. Hän ravisteli kelloa. Kello alkoi taas käydä. valittu lause: Kello alkoi taas käydä.</w:t>
      </w:r>
    </w:p>
    <w:p>
      <w:r>
        <w:rPr>
          <w:b/>
        </w:rPr>
        <w:t xml:space="preserve">Tulos</w:t>
      </w:r>
    </w:p>
    <w:p>
      <w:r>
        <w:t xml:space="preserve">Kello alkaa käydä &gt;Syyt/mahdollistaa&gt; Mies asettaa kellonajan.</w:t>
      </w:r>
    </w:p>
    <w:p>
      <w:r>
        <w:rPr>
          <w:b/>
        </w:rPr>
        <w:t xml:space="preserve">Esimerkki 6.1132</w:t>
      </w:r>
    </w:p>
    <w:p>
      <w:r>
        <w:t xml:space="preserve">tarina: Tina aikoi tehdä Philille keitetyn aterian. Hän ei ollut koskaan ennen kokannut Tinalle. Hän sai vihdoin ainekset valmiiksi kokkausta varten. Kun hän oli valmis, mies maistoi sitä. Hän piti siitä. valittu lause: Kun hän oli valmis, hän maistoi sitä.</w:t>
      </w:r>
    </w:p>
    <w:p>
      <w:r>
        <w:rPr>
          <w:b/>
        </w:rPr>
        <w:t xml:space="preserve">Tulos</w:t>
      </w:r>
    </w:p>
    <w:p>
      <w:r>
        <w:t xml:space="preserve">Phil maistaa ruokaa &gt;Syyt/mahdollistaa&gt; Phil pitää ruoasta.</w:t>
      </w:r>
    </w:p>
    <w:p>
      <w:r>
        <w:rPr>
          <w:b/>
        </w:rPr>
        <w:t xml:space="preserve">Esimerkki 6.1133</w:t>
      </w:r>
    </w:p>
    <w:p>
      <w:r>
        <w:t xml:space="preserve">tarina: Joella oli vapaapäivä ja hän oli valmis rentoutumaan. Hänen siskonsa soitti hänelle ja kysyi, voisiko hän hoitaa hänen lastaan. Joe vastasi, että kyllä hän voi. Hänen siskonsa toi lapsensa . Joe huolehti lapsesta loppupäivän ajan. valittu lause: Hänen siskonsa jätti lapsensa .</w:t>
      </w:r>
    </w:p>
    <w:p>
      <w:r>
        <w:rPr>
          <w:b/>
        </w:rPr>
        <w:t xml:space="preserve">Tulos</w:t>
      </w:r>
    </w:p>
    <w:p>
      <w:r>
        <w:t xml:space="preserve">Joen sisko vie lapsen kotiin &gt;Syyt/mahdollistaa&gt; Joen sisko hakee lapsen kotiinsa</w:t>
      </w:r>
    </w:p>
    <w:p>
      <w:r>
        <w:rPr>
          <w:b/>
        </w:rPr>
        <w:t xml:space="preserve">Esimerkki 6.1134</w:t>
      </w:r>
    </w:p>
    <w:p>
      <w:r>
        <w:t xml:space="preserve">tarina: Cameron on 22-vuotias. Hänellä ei ollut varaa opiskella yliopistossa 18-vuotiaana, eivätkä hänen vanhempansa auttaneet häntä. Neljän vuoden ajan hän teki kahta työtä säästääkseen rahaa collegea varten. Nyt, 22-vuotiaana, hänellä on vihdoin tarpeeksi rahaa palatakseen kouluun. Hän opiskelee liiketaloutta ja on onnellisempi kuin koskaan. valittu lause: Neljä vuotta hän teki kahta työtä säästääkseen rahaa collegea varten.</w:t>
      </w:r>
    </w:p>
    <w:p>
      <w:r>
        <w:rPr>
          <w:b/>
        </w:rPr>
        <w:t xml:space="preserve">Tulos</w:t>
      </w:r>
    </w:p>
    <w:p>
      <w:r>
        <w:t xml:space="preserve">Cameron säästää rahaa &gt;Syyt/mahdollistaa&gt; Cameron menee collegeen.</w:t>
      </w:r>
    </w:p>
    <w:p>
      <w:r>
        <w:rPr>
          <w:b/>
        </w:rPr>
        <w:t xml:space="preserve">Esimerkki 6.1135</w:t>
      </w:r>
    </w:p>
    <w:p>
      <w:r>
        <w:t xml:space="preserve">tarina: Olin pyytänyt Katieta treffeille. Hän tuli asunnolleni Sound of Music -elokuvan kanssa. Elokuvan edetessä tajusin, että se kosketti minua. Kun elokuvan perhe pakeni natseja, aloin hieman itkeä. Onnistuin salaamaan tämän Katielta! valittu lause: Hän tuli asunnolleni Sound of Music -elokuvan kopion kanssa.</w:t>
      </w:r>
    </w:p>
    <w:p>
      <w:r>
        <w:rPr>
          <w:b/>
        </w:rPr>
        <w:t xml:space="preserve">Tulos</w:t>
      </w:r>
    </w:p>
    <w:p>
      <w:r>
        <w:t xml:space="preserve">Katie tulee tänne &gt;Syyt/mahdollistaa&gt; Katie lähtee.</w:t>
      </w:r>
    </w:p>
    <w:p>
      <w:r>
        <w:rPr>
          <w:b/>
        </w:rPr>
        <w:t xml:space="preserve">Esimerkki 6.1136</w:t>
      </w:r>
    </w:p>
    <w:p>
      <w:r>
        <w:t xml:space="preserve">tarina: David ja Pam menivät kahvilaan. He tilasivat kahvia ja joivat yhdessä. Mutta Pam läikytti kahvia kömpelösti hameelleen. Hän ei halunnut näyttää tyhmältä Davidin edessä. Niinpä hän syytti kahvilaa siitä, että hänen kupistaan oli mennyt kansi rikki. valittu lause: Hän ei halunnut näyttää tyhmältä Davidin edessä.</w:t>
      </w:r>
    </w:p>
    <w:p>
      <w:r>
        <w:rPr>
          <w:b/>
        </w:rPr>
        <w:t xml:space="preserve">Tulos</w:t>
      </w:r>
    </w:p>
    <w:p>
      <w:r>
        <w:t xml:space="preserve">Pam ei halua näyttää tyhmältä &gt;Syyt/Mahdollistaa&gt; Pam syyttää kauppaa.</w:t>
      </w:r>
    </w:p>
    <w:p>
      <w:r>
        <w:rPr>
          <w:b/>
        </w:rPr>
        <w:t xml:space="preserve">Esimerkki 6.1137</w:t>
      </w:r>
    </w:p>
    <w:p>
      <w:r>
        <w:t xml:space="preserve">tarina: Olin pelaamassa palloa pihallani. Tuuli puhalsi kovaa. Se lennätti pallon pihaltani. Aloin itkeä todella kovaa. Onneksi tuuli puhalsi sisään toisen pallon, jolla pystyin leikkimään. valittu lause: Aloin itkeä todella kovaa.</w:t>
      </w:r>
    </w:p>
    <w:p>
      <w:r>
        <w:rPr>
          <w:b/>
        </w:rPr>
        <w:t xml:space="preserve">Tulos</w:t>
      </w:r>
    </w:p>
    <w:p>
      <w:r>
        <w:t xml:space="preserve">Itken todella kovaa &gt;Syyt/Mahdollistaa&gt; Lopetan itkemisen.</w:t>
      </w:r>
    </w:p>
    <w:p>
      <w:r>
        <w:rPr>
          <w:b/>
        </w:rPr>
        <w:t xml:space="preserve">Esimerkki 6.1138</w:t>
      </w:r>
    </w:p>
    <w:p>
      <w:r>
        <w:t xml:space="preserve">tarina: Shelley istui olohuoneessa. Hän nautti Jeopardyn katsomisesta. Etuoven läheltä kuului pieni ääni. Shelley nousi ylös ja avasi oven. Hän löysi pienen kissanpennun, joka rentoutui puskan alla etuoven lähellä. valittu lause: Shelley istui olohuoneessa.</w:t>
      </w:r>
    </w:p>
    <w:p>
      <w:r>
        <w:rPr>
          <w:b/>
        </w:rPr>
        <w:t xml:space="preserve">Tulos</w:t>
      </w:r>
    </w:p>
    <w:p>
      <w:r>
        <w:t xml:space="preserve">Shelley istui olohuoneessa &gt;Syyt/Tekijät&gt; Hän katsoi Jeopardya.</w:t>
      </w:r>
    </w:p>
    <w:p>
      <w:r>
        <w:rPr>
          <w:b/>
        </w:rPr>
        <w:t xml:space="preserve">Esimerkki 6.1139</w:t>
      </w:r>
    </w:p>
    <w:p>
      <w:r>
        <w:t xml:space="preserve">tarina: Heräsin tänään myöhään. Aloin valmistautua ja kaaduin. Sitten myöhästyin koulubussista. Äitini piti viedä minut autollaan. Pääsin kouluun hieman myöhässä. valittu lause: Valittu lause: Ehdin kouluun hieman myöhässä.</w:t>
      </w:r>
    </w:p>
    <w:p>
      <w:r>
        <w:rPr>
          <w:b/>
        </w:rPr>
        <w:t xml:space="preserve">Tulos</w:t>
      </w:r>
    </w:p>
    <w:p>
      <w:r>
        <w:t xml:space="preserve">Menen kouluun &gt;Syyt/mahdollistavat&gt; Lähden pois</w:t>
      </w:r>
    </w:p>
    <w:p>
      <w:r>
        <w:rPr>
          <w:b/>
        </w:rPr>
        <w:t xml:space="preserve">Esimerkki 6.1140</w:t>
      </w:r>
    </w:p>
    <w:p>
      <w:r>
        <w:t xml:space="preserve">tarina: Joe haaveili olevansa 3. luokan nopein lapsi. Hänen ystävänsä järjestivät aina kilpailuja välitunnilla. Joe harjoitteli jatkuvasti ja pyrki olemaan paras. Mutta kun kisat alkoivat sinä vuonna, Lisa-niminen tyttö voitti kisan. Joe oli pettynyt, mutta päätti, että hän ei lopettaisi yrittämistä. valittu lause: Hänen ystävänsä järjestivät aina välitunnilla kilpailuja.</w:t>
      </w:r>
    </w:p>
    <w:p>
      <w:r>
        <w:rPr>
          <w:b/>
        </w:rPr>
        <w:t xml:space="preserve">Tulos</w:t>
      </w:r>
    </w:p>
    <w:p>
      <w:r>
        <w:t xml:space="preserve">Joen ystävät ajavat kilpaa &gt;Syyt/mahdollistavat&gt; Joen ystävillä on hauskaa.</w:t>
      </w:r>
    </w:p>
    <w:p>
      <w:r>
        <w:rPr>
          <w:b/>
        </w:rPr>
        <w:t xml:space="preserve">Esimerkki 6.1141</w:t>
      </w:r>
    </w:p>
    <w:p>
      <w:r>
        <w:t xml:space="preserve">tarina: Stacy oli pukeutunut hienosti. Hän oli menossa ensimmäisiin lukiotansseihinsa! Hän tapasi siellä ystävänsä. He tanssivat koko illan. Stacy ei malttanut odottaa seuraavia koulutansseja. valittu lause: Hän tapasi siellä ystävänsä.</w:t>
      </w:r>
    </w:p>
    <w:p>
      <w:r>
        <w:rPr>
          <w:b/>
        </w:rPr>
        <w:t xml:space="preserve">Tulos</w:t>
      </w:r>
    </w:p>
    <w:p>
      <w:r>
        <w:t xml:space="preserve">Lucy tapaa ystävänsä tansseissa &gt;Syyt/Mahdollistaa&gt; Lucy ja hänen ystävänsä tanssivat.</w:t>
      </w:r>
    </w:p>
    <w:p>
      <w:r>
        <w:rPr>
          <w:b/>
        </w:rPr>
        <w:t xml:space="preserve">Esimerkki 6.1142</w:t>
      </w:r>
    </w:p>
    <w:p>
      <w:r>
        <w:t xml:space="preserve">tarina: Jeff halusi lähteä automatkalle. Hänellä ei ollut tarpeeksi rahaa lähteä. Eräänä päivänä hän osti raaputusarvan. Hän voitti 500 dollaria. Jeff lähti lopulta automatkalle. valittu lause: Hän voitti 500 dollaria.</w:t>
      </w:r>
    </w:p>
    <w:p>
      <w:r>
        <w:rPr>
          <w:b/>
        </w:rPr>
        <w:t xml:space="preserve">Tulos</w:t>
      </w:r>
    </w:p>
    <w:p>
      <w:r>
        <w:t xml:space="preserve">Hän voittaa 500 dollaria &gt;Syyt/mahdollistaa&gt; Hän lähtee automatkalle.</w:t>
      </w:r>
    </w:p>
    <w:p>
      <w:r>
        <w:rPr>
          <w:b/>
        </w:rPr>
        <w:t xml:space="preserve">Tulos</w:t>
      </w:r>
    </w:p>
    <w:p>
      <w:r>
        <w:t xml:space="preserve">Jeff voittaa rahaa &gt;Syyt/mahdollistaa&gt; Jeff lähtee automatkalle.</w:t>
      </w:r>
    </w:p>
    <w:p>
      <w:r>
        <w:rPr>
          <w:b/>
        </w:rPr>
        <w:t xml:space="preserve">Esimerkki 6.1143</w:t>
      </w:r>
    </w:p>
    <w:p>
      <w:r>
        <w:t xml:space="preserve">tarina: Peggy rakastaa papukaijoja, ja hänellä on jo kolme pikkulintua. Eräänä päivänä Peggy päätti, että hän haluaa uuden papukaijan. Peggy meni eläinkauppaan katsomaan pikkulintuja. Yksi pikkulintu lauloi niin suloisesti Peggylle, että hän päätti ostaa sen. Hän vei uuden linnun kotiin, ja se sopi hyvin hänen parveensa. valittu lause: Yksi pieni lintu lauloi niin suloisesti Peggylle, että hän päätti ostaa sen.</w:t>
      </w:r>
    </w:p>
    <w:p>
      <w:r>
        <w:rPr>
          <w:b/>
        </w:rPr>
        <w:t xml:space="preserve">Tulos</w:t>
      </w:r>
    </w:p>
    <w:p>
      <w:r>
        <w:t xml:space="preserve">Peggy ostaa papukaijan &gt;Syyt/Mahdollistaa&gt; Peggy vie papukaijan kotiinsa.</w:t>
      </w:r>
    </w:p>
    <w:p>
      <w:r>
        <w:rPr>
          <w:b/>
        </w:rPr>
        <w:t xml:space="preserve">Esimerkki 6.1144</w:t>
      </w:r>
    </w:p>
    <w:p>
      <w:r>
        <w:t xml:space="preserve">tarina: Bailey oli järkyttynyt siitä, että hän teki enemmän töitä kuin työtoverinsa. Hän meni pomonsa luo ja pyysi palkankorotusta. Hänen pomonsa kieltäytyi. Bailey löysi paremman työn, josta maksettiin paljon enemmän. Bailey on onnellisempi uudessa työpaikassaan. valittu lause: Bailey oli järkyttynyt siitä, että hän teki enemmän töitä kuin työtoverinsa.</w:t>
      </w:r>
    </w:p>
    <w:p>
      <w:r>
        <w:rPr>
          <w:b/>
        </w:rPr>
        <w:t xml:space="preserve">Tulos</w:t>
      </w:r>
    </w:p>
    <w:p>
      <w:r>
        <w:t xml:space="preserve">Bailey on järkyttynyt &gt;Syyt/mahdollistavat&gt; Bailey lopettaa.</w:t>
      </w:r>
    </w:p>
    <w:p>
      <w:r>
        <w:rPr>
          <w:b/>
        </w:rPr>
        <w:t xml:space="preserve">Esimerkki 6.1145</w:t>
      </w:r>
    </w:p>
    <w:p>
      <w:r>
        <w:t xml:space="preserve">tarina: Tom osti uudet alusvaatteet. Hän käytti niitä töissä. Ne olivat liian tiukat ja epämukavat. Tom ei pystynyt työskentelemään kunnolla niiden kanssa. Hän päätti riisua ne kylpyhuoneessa. valittu lause: Hän käytti niitä töissä.</w:t>
      </w:r>
    </w:p>
    <w:p>
      <w:r>
        <w:rPr>
          <w:b/>
        </w:rPr>
        <w:t xml:space="preserve">Tulos</w:t>
      </w:r>
    </w:p>
    <w:p>
      <w:r>
        <w:t xml:space="preserve">Tomilla on uudet alusvaatteet töissä &gt;Syyt/Tekijät&gt; Tomin uudet alusvaatteet ovat liian tiukat.</w:t>
      </w:r>
    </w:p>
    <w:p>
      <w:r>
        <w:rPr>
          <w:b/>
        </w:rPr>
        <w:t xml:space="preserve">Esimerkki 6.1146</w:t>
      </w:r>
    </w:p>
    <w:p>
      <w:r>
        <w:t xml:space="preserve">tarina: Alexin äiti oli lähdössä pois kaupungista. Hän oli jättämässä Alexin isän luokse. Isä ja Alex auttoivat äitiä laittamaan tavarat autoon. He veivät äidin lentokentälle. Äiti halasi Alexia ja katosi suuren liukuoven taakse. valittu lause: He ajoivat äidin lentokentälle.</w:t>
      </w:r>
    </w:p>
    <w:p>
      <w:r>
        <w:rPr>
          <w:b/>
        </w:rPr>
        <w:t xml:space="preserve">Tulos</w:t>
      </w:r>
    </w:p>
    <w:p>
      <w:r>
        <w:t xml:space="preserve">Alex ja hänen isänsä veivät Alexin äidin lentokentälle &gt;Syyt/Mahdollistavat&gt; Alex halasi äitiään.</w:t>
      </w:r>
    </w:p>
    <w:p>
      <w:r>
        <w:rPr>
          <w:b/>
        </w:rPr>
        <w:t xml:space="preserve">Esimerkki 6.1147</w:t>
      </w:r>
    </w:p>
    <w:p>
      <w:r>
        <w:t xml:space="preserve">tarina: Dan lähti kalastusmatkalle Erie-järvelle. Hän lähti järvelle veneellään. Hän heitti kalastusvavansa ja odotti. Kala tarttui hänen syötteeseensä, ja hän menetti onkivapansa. Hän luopui kalastuksesta ja lähti kotiin. valittu lause: Hän lähti järvelle veneellään.</w:t>
      </w:r>
    </w:p>
    <w:p>
      <w:r>
        <w:rPr>
          <w:b/>
        </w:rPr>
        <w:t xml:space="preserve">Tulos</w:t>
      </w:r>
    </w:p>
    <w:p>
      <w:r>
        <w:t xml:space="preserve">Dan on veneessään &gt;Syyt/Tekijät&gt; Dan kalastaa.</w:t>
      </w:r>
    </w:p>
    <w:p>
      <w:r>
        <w:rPr>
          <w:b/>
        </w:rPr>
        <w:t xml:space="preserve">Tulos</w:t>
      </w:r>
    </w:p>
    <w:p>
      <w:r>
        <w:t xml:space="preserve">Dan lähti veneellä vesille &gt;Syyt/Tekijät&gt; Dan heitti kalastusvavansa ulos. </w:t>
      </w:r>
    </w:p>
    <w:p>
      <w:r>
        <w:rPr>
          <w:b/>
        </w:rPr>
        <w:t xml:space="preserve">Esimerkki 6.1148</w:t>
      </w:r>
    </w:p>
    <w:p>
      <w:r>
        <w:t xml:space="preserve">tarina: Gina halusi soittaa ystävilleen. Mutta hän oli muualla Illinoisissa. Hänen piti ostaa puhelinkortti kaukopuhelumaksuja varten. Mutta hän tarvitsi rahaa. Hänen äitinsä ei ollut ollut ollut töissä viikkoon eikä hänellä ollut rahaa antaa. valittu lause: Hänen piti ostaa puhelinkortti kaukopuhelumaksuja varten.</w:t>
      </w:r>
    </w:p>
    <w:p>
      <w:r>
        <w:rPr>
          <w:b/>
        </w:rPr>
        <w:t xml:space="preserve">Tulos</w:t>
      </w:r>
    </w:p>
    <w:p>
      <w:r>
        <w:t xml:space="preserve">Ginan on ostettava puhelinkortti &gt;Syyt/Mahdollistaa&gt; Gina tarvitsee rahaa.</w:t>
      </w:r>
    </w:p>
    <w:p>
      <w:r>
        <w:rPr>
          <w:b/>
        </w:rPr>
        <w:t xml:space="preserve">Tulos</w:t>
      </w:r>
    </w:p>
    <w:p>
      <w:r>
        <w:t xml:space="preserve">Hänen on ostettava puhelinkortti &gt;Syyt/Mahdollistaa&gt; Hän pyytää äidiltään rahaa.</w:t>
      </w:r>
    </w:p>
    <w:p>
      <w:r>
        <w:rPr>
          <w:b/>
        </w:rPr>
        <w:t xml:space="preserve">Esimerkki 6.1149</w:t>
      </w:r>
    </w:p>
    <w:p>
      <w:r>
        <w:t xml:space="preserve">tarina: Jim osti tytölleen sormuksen. Sormus oli liian suuri. Hän vaihtoi sen toiseen. Tämä sormus oli liian pieni. Tyttö käski Jimiä myymään sormuksen, koska hän tiesi jo, että Jim rakastaa häntä. valittu lause: Hän vaihtoi sen toiseen.</w:t>
      </w:r>
    </w:p>
    <w:p>
      <w:r>
        <w:rPr>
          <w:b/>
        </w:rPr>
        <w:t xml:space="preserve">Tulos</w:t>
      </w:r>
    </w:p>
    <w:p>
      <w:r>
        <w:t xml:space="preserve">Jim vaihtaa sormuksen uuteen sormukseen &gt;Syyt/Mahdollistaa&gt; Uusi sormus on liian pieni.</w:t>
      </w:r>
    </w:p>
    <w:p>
      <w:r>
        <w:rPr>
          <w:b/>
        </w:rPr>
        <w:t xml:space="preserve">Tulos</w:t>
      </w:r>
    </w:p>
    <w:p>
      <w:r>
        <w:t xml:space="preserve">Jim vaihtaa sormuksen &gt;Syyt/mahdollistaa&gt; Jimin tyttö kokeilee uutta sormusta.</w:t>
      </w:r>
    </w:p>
    <w:p>
      <w:r>
        <w:rPr>
          <w:b/>
        </w:rPr>
        <w:t xml:space="preserve">Tulos</w:t>
      </w:r>
    </w:p>
    <w:p>
      <w:r>
        <w:t xml:space="preserve">Jim vaihtoi sormuksen toiseen &gt;Syyt/Mahdollistaa&gt; Uusi sormus on liian pieni. </w:t>
      </w:r>
    </w:p>
    <w:p>
      <w:r>
        <w:rPr>
          <w:b/>
        </w:rPr>
        <w:t xml:space="preserve">Esimerkki 6.1150</w:t>
      </w:r>
    </w:p>
    <w:p>
      <w:r>
        <w:t xml:space="preserve">tarina: Mies istutti puun. Puu kasvoi hyvin korkeaksi. Eräänä päivänä tuli suuri myrsky. Oksa putosi puusta. Se rikkoi miehen talon ikkunan. valittu lause: Mies istutti puun.</w:t>
      </w:r>
    </w:p>
    <w:p>
      <w:r>
        <w:rPr>
          <w:b/>
        </w:rPr>
        <w:t xml:space="preserve">Tulos</w:t>
      </w:r>
    </w:p>
    <w:p>
      <w:r>
        <w:t xml:space="preserve">Mies istuttaa puun &gt;Syyt/mahdollistaa&gt; Puu kasvaa korkeaksi.</w:t>
      </w:r>
    </w:p>
    <w:p>
      <w:r>
        <w:rPr>
          <w:b/>
        </w:rPr>
        <w:t xml:space="preserve">Esimerkki 6.1151</w:t>
      </w:r>
    </w:p>
    <w:p>
      <w:r>
        <w:t xml:space="preserve">tarina: Isäni lähtee töihin aikaisin aamulla. Hänen on oltava hereillä kolmelta! Hän tekee kovasti töitä koko päivän. Kun hän tulee kotiin, hän on hyvin väsynyt. Tänä iltana isäni meni nukkumaan ennen minua! valittu lause: Hän tekee kovasti töitä koko päivän.</w:t>
      </w:r>
    </w:p>
    <w:p>
      <w:r>
        <w:rPr>
          <w:b/>
        </w:rPr>
        <w:t xml:space="preserve">Tulos</w:t>
      </w:r>
    </w:p>
    <w:p>
      <w:r>
        <w:t xml:space="preserve">Isäni tekee kovasti töitä koko päivän &gt;Syyt/Mahdollistaa&gt; Isäni väsyy.</w:t>
      </w:r>
    </w:p>
    <w:p>
      <w:r>
        <w:rPr>
          <w:b/>
        </w:rPr>
        <w:t xml:space="preserve">Esimerkki 6.1152</w:t>
      </w:r>
    </w:p>
    <w:p>
      <w:r>
        <w:t xml:space="preserve">tarina: Perheemme päätti vierailla maatilalla lauantaina. Pakkasimme piknik-lounaan ja ajoimme maalle maatilalle. Vierailimme kaikkien maatilan eläinten ja niiden vauvojen luona. Pidin kaikista eniten karitsanpoikasista! Söimme lounaamme lammen rannalla ja lähdimme sitten taas kotiin. valittu lause: Söimme lounaamme lammen rannalla ja menimme sitten taas kotiin.</w:t>
      </w:r>
    </w:p>
    <w:p>
      <w:r>
        <w:rPr>
          <w:b/>
        </w:rPr>
        <w:t xml:space="preserve">Tulos</w:t>
      </w:r>
    </w:p>
    <w:p>
      <w:r>
        <w:t xml:space="preserve">Syömme lounaan lammen rannalla &gt;Syyt/mahdollistavat&gt; Menemme kotiin.</w:t>
      </w:r>
    </w:p>
    <w:p>
      <w:r>
        <w:rPr>
          <w:b/>
        </w:rPr>
        <w:t xml:space="preserve">Tulos</w:t>
      </w:r>
    </w:p>
    <w:p>
      <w:r>
        <w:t xml:space="preserve">Perheemme menee kotiin &gt;Syyt/mahdollistavat&gt; Perheemme menee nukkumaan.</w:t>
      </w:r>
    </w:p>
    <w:p>
      <w:r>
        <w:rPr>
          <w:b/>
        </w:rPr>
        <w:t xml:space="preserve">Esimerkki 6.1153</w:t>
      </w:r>
    </w:p>
    <w:p>
      <w:r>
        <w:t xml:space="preserve">tarina: Vanhempani tulivat Kiinasta. Isäni ei tiennyt Halloweenista. Eräänä päivänä jotkut lapset koputtivat hänen ovelleen saadakseen karkkia. Hän huusi heille ja ajoi heidät pois. Hän osti karkkia vuotta myöhemmin, kun hän oppi Halloweenista. valittu lause: Isäni ei tiennyt Halloweenista.</w:t>
      </w:r>
    </w:p>
    <w:p>
      <w:r>
        <w:rPr>
          <w:b/>
        </w:rPr>
        <w:t xml:space="preserve">Tulos</w:t>
      </w:r>
    </w:p>
    <w:p>
      <w:r>
        <w:t xml:space="preserve">Hän ei tiedä Halloweenista &gt;Syyt/mahdollistaa&gt; Hän huutaa heille.</w:t>
      </w:r>
    </w:p>
    <w:p>
      <w:r>
        <w:rPr>
          <w:b/>
        </w:rPr>
        <w:t xml:space="preserve">Tulos</w:t>
      </w:r>
    </w:p>
    <w:p>
      <w:r>
        <w:t xml:space="preserve">Isäni ei tiedä Halloweenista &gt;Syyt/Mahdollistaa&gt; Isäni saa tietää Halloweenista.</w:t>
      </w:r>
    </w:p>
    <w:p>
      <w:r>
        <w:rPr>
          <w:b/>
        </w:rPr>
        <w:t xml:space="preserve">Esimerkki 6.1154</w:t>
      </w:r>
    </w:p>
    <w:p>
      <w:r>
        <w:t xml:space="preserve">tarina: Randy haluaa ostaa uuden auton. Hän tekee kovasti töitä säästääkseen uuteen autoon. Kun hän vihdoin säästää tarpeeksi, hän menee autokauppaan ja ostaa uuden auton. Hän ajelee kavereillaan uusilla pyörillään. valittu lause: Randy haluaa ostaa uuden auton.</w:t>
      </w:r>
    </w:p>
    <w:p>
      <w:r>
        <w:rPr>
          <w:b/>
        </w:rPr>
        <w:t xml:space="preserve">Tulos</w:t>
      </w:r>
    </w:p>
    <w:p>
      <w:r>
        <w:t xml:space="preserve">Randy haluaa ostaa uuden auton &gt;Syyt/Mahdollistaa&gt; Randy ostaa uuden auton.</w:t>
      </w:r>
    </w:p>
    <w:p>
      <w:r>
        <w:rPr>
          <w:b/>
        </w:rPr>
        <w:t xml:space="preserve">Esimerkki 6.1155</w:t>
      </w:r>
    </w:p>
    <w:p>
      <w:r>
        <w:t xml:space="preserve">tarina: Gus asui kaupungissa eikä ollut koskaan nähnyt tulikärpästä. Hän kävi isoisänsä luona ja oli yllättynyt näistä valaisevista ötököistä. Isoisä auttoi häntä löytämään purkin, jossa hän voisi säilyttää salamakärpäsiä. Gus käytti tunnin pyydystämällä ötököitä ja laittamalla ne purkkiin. Se oli ilta, jota he eivät koskaan unohtaisi. valittu lause: Hänen isoisänsä auttoi häntä löytämään purkin, jossa hän saattoi pitää salamakärpäset.</w:t>
      </w:r>
    </w:p>
    <w:p>
      <w:r>
        <w:rPr>
          <w:b/>
        </w:rPr>
        <w:t xml:space="preserve">Tulos</w:t>
      </w:r>
    </w:p>
    <w:p>
      <w:r>
        <w:t xml:space="preserve">Gusin isoisä auttoi häntä löytämään purkin, jossa hän säilytti salamaniskuja &gt;Syyt/Mahdollistaa&gt; Gus laittoi salamaniskut purkkiin.</w:t>
      </w:r>
    </w:p>
    <w:p>
      <w:r>
        <w:rPr>
          <w:b/>
        </w:rPr>
        <w:t xml:space="preserve">Esimerkki 6.1156</w:t>
      </w:r>
    </w:p>
    <w:p>
      <w:r>
        <w:t xml:space="preserve">tarina: Will lähti työmatkalle Kaliforniaan. Koska hän lähti työmatkalle, hänen vaimonsa joutui jäämään kotiin. Will kävi Kaliforniassa Disneylandissa. Hän soitti vaimolleen kertoakseen, miten hauskaa hänellä oli. Willin vaimo löi luurin korvaan. valittu lause: Will lähti työmatkalle Kaliforniaan.</w:t>
      </w:r>
    </w:p>
    <w:p>
      <w:r>
        <w:rPr>
          <w:b/>
        </w:rPr>
        <w:t xml:space="preserve">Tulos</w:t>
      </w:r>
    </w:p>
    <w:p>
      <w:r>
        <w:t xml:space="preserve">Will lähtee työmatkalle &gt;Syyt/mahdollistaa&gt; Will soittaa vaimolleen.</w:t>
      </w:r>
    </w:p>
    <w:p>
      <w:r>
        <w:rPr>
          <w:b/>
        </w:rPr>
        <w:t xml:space="preserve">Esimerkki 6.1157</w:t>
      </w:r>
    </w:p>
    <w:p>
      <w:r>
        <w:t xml:space="preserve">tarina: Jim meni ystävänsä luokse. Hän jäi sinne muutamaksi päiväksi. Kun Jim ajoi takaisin kotiin, hän tunsi, että jokin oli vialla. Kun hän meni huoneeseensa, hän huomasi, että hänen televisionsa oli kadonnut. Jim muisti, että hän oli jättänyt ikkunan lukitsematta. valittu lause: Jim meni ystävänsä luokse.</w:t>
      </w:r>
    </w:p>
    <w:p>
      <w:r>
        <w:rPr>
          <w:b/>
        </w:rPr>
        <w:t xml:space="preserve">Tulos</w:t>
      </w:r>
    </w:p>
    <w:p>
      <w:r>
        <w:t xml:space="preserve">Jim meni ystävänsä luokse &gt;Syyt/Mahdollistaa&gt; Jim oli ystävänsä luona muutaman päivän. </w:t>
      </w:r>
    </w:p>
    <w:p>
      <w:r>
        <w:rPr>
          <w:b/>
        </w:rPr>
        <w:t xml:space="preserve">Esimerkki 6.1158</w:t>
      </w:r>
    </w:p>
    <w:p>
      <w:r>
        <w:t xml:space="preserve">tarina: Alex oli peliohjelmassa. Hän oli niin innoissaan, että unohti koko ajan soittaa sisään. Vaikka hän tiesi vastaukset, hän jäi pahasti jälkeen. Ohjelman lopussa hän oli viimeisellä sijalla. Häntä hävetti, kun oli nolannut itsensä näin. valittu lause: Hän oli ohjelman lopussa viimeisellä sijalla.</w:t>
      </w:r>
    </w:p>
    <w:p>
      <w:r>
        <w:rPr>
          <w:b/>
        </w:rPr>
        <w:t xml:space="preserve">Tulos</w:t>
      </w:r>
    </w:p>
    <w:p>
      <w:r>
        <w:t xml:space="preserve">Alex unohtaa mennä sisään &gt;Syyt/mahdollistaa&gt; Alex oli viimeisellä sijalla.</w:t>
      </w:r>
    </w:p>
    <w:p>
      <w:r>
        <w:rPr>
          <w:b/>
        </w:rPr>
        <w:t xml:space="preserve">Tulos</w:t>
      </w:r>
    </w:p>
    <w:p>
      <w:r>
        <w:t xml:space="preserve">Alex on viimeisellä sijalla &gt;Syyt/mahdollistavat&gt; Alex häviää.</w:t>
      </w:r>
    </w:p>
    <w:p>
      <w:r>
        <w:rPr>
          <w:b/>
        </w:rPr>
        <w:t xml:space="preserve">Esimerkki 6.1159</w:t>
      </w:r>
    </w:p>
    <w:p>
      <w:r>
        <w:t xml:space="preserve">tarina: Kun olin pieni, asuimme maatilalla maaseudulla. Meillä oli paljon kaneja, jotka asuivat häkeissä. Kaneilla oli paljon ja paljon poikasia. Eräänä päivänä näin isäni ikkunasta, kun hän piteli yhtä kania. Jänis piti vinkuvaa ääntä. valittu lause: Eräänä päivänä näin isäni ikkunasta, kun hänellä oli yksi kani.</w:t>
      </w:r>
    </w:p>
    <w:p>
      <w:r>
        <w:rPr>
          <w:b/>
        </w:rPr>
        <w:t xml:space="preserve">Tulos</w:t>
      </w:r>
    </w:p>
    <w:p>
      <w:r>
        <w:t xml:space="preserve">Isä pitää kania sylissä &gt;Syyt/mahdollistaa&gt; Isä laskee jäniksen alas</w:t>
      </w:r>
    </w:p>
    <w:p>
      <w:r>
        <w:rPr>
          <w:b/>
        </w:rPr>
        <w:t xml:space="preserve">Esimerkki 6.1160</w:t>
      </w:r>
    </w:p>
    <w:p>
      <w:r>
        <w:t xml:space="preserve">tarina: Harry the Greek oli kauppa Bostonin South Endissä. Se sijaitsi Dover Streetillä. Harry oli hyvin äreä mies. Ostin Harrylta työkenkäni ja lippikset. Kauppa lopetti toimintansa, ja alue muuttui hienostuneeksi. valittu lause: Harry oli hyvin kärttyisä mies.</w:t>
      </w:r>
    </w:p>
    <w:p>
      <w:r>
        <w:rPr>
          <w:b/>
        </w:rPr>
        <w:t xml:space="preserve">Tulos</w:t>
      </w:r>
    </w:p>
    <w:p>
      <w:r>
        <w:t xml:space="preserve">Harry on kärttyisä &gt;Syyt/Tekijät&gt; Harry käyttäytyy huonosti.</w:t>
      </w:r>
    </w:p>
    <w:p>
      <w:r>
        <w:rPr>
          <w:b/>
        </w:rPr>
        <w:t xml:space="preserve">Esimerkki 6.1161</w:t>
      </w:r>
    </w:p>
    <w:p>
      <w:r>
        <w:t xml:space="preserve">tarina: Oscar ei halunnut mennä töihin. Hän halusi mennä jääkiekkopeliin kavereidensa kanssa. Niinpä Oscar ilmoittautui sairaaksi töihin. Oscarilla oli niin hauskaa pelissä, ettei hän nähnyt pomoaan. Seuraavana päivänä pomo kutsui hänet toimistoonsa ja torui Oscarin. valittu lause: Oscar ei halunnut mennä töihin.</w:t>
      </w:r>
    </w:p>
    <w:p>
      <w:r>
        <w:rPr>
          <w:b/>
        </w:rPr>
        <w:t xml:space="preserve">Tulos</w:t>
      </w:r>
    </w:p>
    <w:p>
      <w:r>
        <w:t xml:space="preserve">Oscar ei halua mennä töihin &gt;Syyt/Mahdolliset syyt&gt; Oscar soittaa töihin.</w:t>
      </w:r>
    </w:p>
    <w:p>
      <w:r>
        <w:rPr>
          <w:b/>
        </w:rPr>
        <w:t xml:space="preserve">Tulos</w:t>
      </w:r>
    </w:p>
    <w:p>
      <w:r>
        <w:t xml:space="preserve">Oscar ei halua mennä töihin &gt;Syyt/Mahdolliset syyt&gt; Oscar ilmoittaa olevansa sairas.</w:t>
      </w:r>
    </w:p>
    <w:p>
      <w:r>
        <w:rPr>
          <w:b/>
        </w:rPr>
        <w:t xml:space="preserve">Tulos</w:t>
      </w:r>
    </w:p>
    <w:p>
      <w:r>
        <w:t xml:space="preserve">Oscar ei halua mennä töihin &gt;Syyt/Mahdollistaa&gt; Hän ilmoittaa olevansa sairas.</w:t>
      </w:r>
    </w:p>
    <w:p>
      <w:r>
        <w:rPr>
          <w:b/>
        </w:rPr>
        <w:t xml:space="preserve">Esimerkki 6.1162</w:t>
      </w:r>
    </w:p>
    <w:p>
      <w:r>
        <w:t xml:space="preserve">tarina: Michael käveli koulun käytävillä. Hän kuuli takanaan Jonkun hinkkaavan. Hän kääntyi hitaasti ympäri. Rehtori jahtasi suurta koiraa. Rehtori ajoi koiran ulos koulusta. valittu lause: Rehtori ajoi takaa suurta koiraa.</w:t>
      </w:r>
    </w:p>
    <w:p>
      <w:r>
        <w:rPr>
          <w:b/>
        </w:rPr>
        <w:t xml:space="preserve">Tulos</w:t>
      </w:r>
    </w:p>
    <w:p>
      <w:r>
        <w:t xml:space="preserve">Rehtori jahtaa isoa koiraa &gt;Syyt/Tekijät&gt; Rehtori ajaa koiran ulos koulusta.</w:t>
      </w:r>
    </w:p>
    <w:p>
      <w:r>
        <w:rPr>
          <w:b/>
        </w:rPr>
        <w:t xml:space="preserve">Esimerkki 6.1163</w:t>
      </w:r>
    </w:p>
    <w:p>
      <w:r>
        <w:t xml:space="preserve">tarina: Poikani oli yhdeksänvuotias, kun hän tajusi, ettei joulupukki ole todellinen. Olimme ostoskeskuksessa ja näin, mitä hän halusi joululahjaksi. Lähetin hänet äitinsä luo ja yritin ostaa tuotteen. Hän näki minun ostavan lelun ja nauroi. Poikani on aikuinen ja kertoo mielellään tuon tarinan. valittu lause: Hän näki minun ostavan lelun ja nauroi.</w:t>
      </w:r>
    </w:p>
    <w:p>
      <w:r>
        <w:rPr>
          <w:b/>
        </w:rPr>
        <w:t xml:space="preserve">Tulos</w:t>
      </w:r>
    </w:p>
    <w:p>
      <w:r>
        <w:t xml:space="preserve">Poikani näkee minun ostavan lelun &gt;Syyt/mahdollistaa&gt; Poikani nauraa.</w:t>
      </w:r>
    </w:p>
    <w:p>
      <w:r>
        <w:rPr>
          <w:b/>
        </w:rPr>
        <w:t xml:space="preserve">Esimerkki 6.1164</w:t>
      </w:r>
    </w:p>
    <w:p>
      <w:r>
        <w:t xml:space="preserve">tarina: Ellen ei ollut koskaan käynyt meren rannalla. Sitten hän lähti käymään isoäitinsä luona Mainessa. Hän haistoi suolaisen ilman tuoksun ja kuuli rantalintujen huudon. Hän ihastui kaikkeen rannassa. Ellen toivoi, ettei hänen tarvitsisi koskaan lähteä! valittu lause: Sitten hän lähti tapaamaan isoäitiään Maineen.</w:t>
      </w:r>
    </w:p>
    <w:p>
      <w:r>
        <w:rPr>
          <w:b/>
        </w:rPr>
        <w:t xml:space="preserve">Tulos</w:t>
      </w:r>
    </w:p>
    <w:p>
      <w:r>
        <w:t xml:space="preserve">Ellen vierailee isoäitinsä luona Mainessa &gt;Syyt/Tekijät&gt; Ellen menee meren rannalle.</w:t>
      </w:r>
    </w:p>
    <w:p>
      <w:r>
        <w:rPr>
          <w:b/>
        </w:rPr>
        <w:t xml:space="preserve">Esimerkki 6.1165</w:t>
      </w:r>
    </w:p>
    <w:p>
      <w:r>
        <w:t xml:space="preserve">tarina: Elmer oli lähdössä lomalle. Hän oli viemässä perhettään rannalle. Heillä oli hauskaa, mutta he viettivät paljon aikaa hiekassa. Elmer ja hänen perheensä palasivat kotiin. Hänen täytyi puhdistaa kaikki hiekka autostaan. valittu lause: Hän oli viemässä perhettään rannalle.</w:t>
      </w:r>
    </w:p>
    <w:p>
      <w:r>
        <w:rPr>
          <w:b/>
        </w:rPr>
        <w:t xml:space="preserve">Tulos</w:t>
      </w:r>
    </w:p>
    <w:p>
      <w:r>
        <w:t xml:space="preserve">Elmer vie perheensä rannalle &gt;Syyt/Mahdollisuudet&gt; Elmer ja hänen perheensä viettävät paljon aikaa hiekalla.</w:t>
      </w:r>
    </w:p>
    <w:p>
      <w:r>
        <w:rPr>
          <w:b/>
        </w:rPr>
        <w:t xml:space="preserve">Esimerkki 6.1166</w:t>
      </w:r>
    </w:p>
    <w:p>
      <w:r>
        <w:t xml:space="preserve">tarina: He olivat kävelleet kilometrejä yön aikana. He löysivät etsimänsä leirin ja lepäsivät. Heidän matkansa oli nyt ohi. valittu lause: He olivat kävelleet yön yli kilometrejä.</w:t>
      </w:r>
    </w:p>
    <w:p>
      <w:r>
        <w:rPr>
          <w:b/>
        </w:rPr>
        <w:t xml:space="preserve">Tulos</w:t>
      </w:r>
    </w:p>
    <w:p>
      <w:r>
        <w:t xml:space="preserve">Sotilaat kävelevät &gt;Syyt/mahdollistavat&gt; Sotilaat löytävät leirin.</w:t>
      </w:r>
    </w:p>
    <w:p>
      <w:r>
        <w:rPr>
          <w:b/>
        </w:rPr>
        <w:t xml:space="preserve">Esimerkki 6.1167</w:t>
      </w:r>
    </w:p>
    <w:p>
      <w:r>
        <w:t xml:space="preserve">tarina: Ginan äiti lupasi, että he pääsisivät kotiin kolmen päivän kuluttua. Mutta neljä päivää oli kulunut. Hän kysyi äidiltään uudelleen. Hänen äitinsä huusi hänelle kysymisestä. Hän oli kyllästynyt kysymään, milloin he olivat lähdössä. valittu lause: Hänen äitinsä huusi hänelle kysymisestä.</w:t>
      </w:r>
    </w:p>
    <w:p>
      <w:r>
        <w:rPr>
          <w:b/>
        </w:rPr>
        <w:t xml:space="preserve">Tulos</w:t>
      </w:r>
    </w:p>
    <w:p>
      <w:r>
        <w:t xml:space="preserve">Hänen äitinsä huutaa Ginalle, koska hän kysyy &gt; Syyt/Mahdollistaa&gt; Gina ei kysy enää uudelleen.</w:t>
      </w:r>
    </w:p>
    <w:p>
      <w:r>
        <w:rPr>
          <w:b/>
        </w:rPr>
        <w:t xml:space="preserve">Esimerkki 6.1168</w:t>
      </w:r>
    </w:p>
    <w:p>
      <w:r>
        <w:t xml:space="preserve">tarina: Ed ja hänen ystävänsä kiinnittivät polkupyöriinsä punaisia, valkoisia ja sinisiä lippuja. He kiinnittivät Amerikan liput pyöränsä kahvoihin. He ajoivat niillä itsenäisyyspäivän paraatissa. Heillä oli jopa punaiset paidat ja siniset farkut. Heistä tuntui ylpeältä, kun he ajoivat vaunujen mukana. valittu lause: He kiinnittivät Amerikan lippuja pyöränsä kahvoihin.</w:t>
      </w:r>
    </w:p>
    <w:p>
      <w:r>
        <w:rPr>
          <w:b/>
        </w:rPr>
        <w:t xml:space="preserve">Tulos</w:t>
      </w:r>
    </w:p>
    <w:p>
      <w:r>
        <w:t xml:space="preserve">He kiinnittävät Amerikan liput pyöriinsä &gt;Syyt/mahdollistavat&gt; He ajavat pyörillään paraatissa.</w:t>
      </w:r>
    </w:p>
    <w:p>
      <w:r>
        <w:rPr>
          <w:b/>
        </w:rPr>
        <w:t xml:space="preserve">Tulos</w:t>
      </w:r>
    </w:p>
    <w:p>
      <w:r>
        <w:t xml:space="preserve">Ed ja hänen ystävänsä kiinnittävät Amerikan liput polkupyöriinsä &gt;Syyt/Mahdollistaa&gt; Ed ja hänen ystävänsä ajavat polkupyörillään itsenäisyyspäivän paraatissa. </w:t>
      </w:r>
    </w:p>
    <w:p>
      <w:r>
        <w:rPr>
          <w:b/>
        </w:rPr>
        <w:t xml:space="preserve">Esimerkki 6.1169</w:t>
      </w:r>
    </w:p>
    <w:p>
      <w:r>
        <w:t xml:space="preserve">tarina: Olemme aina käskeneet tytärtäni istumaan tuolissaan. Kerran hän päätti seistä tuolissaan. Hän kaatui ja löi päänsä. Hän sanoo, että se sattui todella pahasti. Nyt meidän ei tarvitse muistuttaa häntä istumaan tuolissaan. valittu lause: Olemme aina käskeneet tytärtäni istumaan tuolissaan.</w:t>
      </w:r>
    </w:p>
    <w:p>
      <w:r>
        <w:rPr>
          <w:b/>
        </w:rPr>
        <w:t xml:space="preserve">Tulos</w:t>
      </w:r>
    </w:p>
    <w:p>
      <w:r>
        <w:t xml:space="preserve">Käskemme häntä istumaan &gt;Syyt/Mahdollistaa&gt; Hän ei istu.</w:t>
      </w:r>
    </w:p>
    <w:p>
      <w:r>
        <w:rPr>
          <w:b/>
        </w:rPr>
        <w:t xml:space="preserve">Esimerkki 6.1170</w:t>
      </w:r>
    </w:p>
    <w:p>
      <w:r>
        <w:t xml:space="preserve">tarina: Konsertti alkoi, kun kaikki tulivat. Musiikkitaiteilija alkoi laulaa ja tanssia. Koska minulla oli liput etupenkille, pystyin näkemään hänet suoraan. Hän yritti ojentaa kätensä minua kohti. Tartuin siihen ja hän veti minut lavalle. valittu lause: Konsertti alkoi, kun kaikki tulivat paikalle.</w:t>
      </w:r>
    </w:p>
    <w:p>
      <w:r>
        <w:rPr>
          <w:b/>
        </w:rPr>
        <w:t xml:space="preserve">Tulos</w:t>
      </w:r>
    </w:p>
    <w:p>
      <w:r>
        <w:t xml:space="preserve">Konsertti alkaa &gt;Syyt/mahdollistavat&gt; Konsertti päättyy</w:t>
      </w:r>
    </w:p>
    <w:p>
      <w:r>
        <w:rPr>
          <w:b/>
        </w:rPr>
        <w:t xml:space="preserve">Esimerkki 6.1171</w:t>
      </w:r>
    </w:p>
    <w:p>
      <w:r>
        <w:t xml:space="preserve">tarina: Tyttö halusi keksejä. Hänen äitinsä sanoi ei. Hän halusi vain pari. Hän sai niitä kuitenkin. Hänen äitinsä ei saanut tietää. valittu lause: Hänen äitinsä sanoi ei.</w:t>
      </w:r>
    </w:p>
    <w:p>
      <w:r>
        <w:rPr>
          <w:b/>
        </w:rPr>
        <w:t xml:space="preserve">Tulos</w:t>
      </w:r>
    </w:p>
    <w:p>
      <w:r>
        <w:t xml:space="preserve">Tytön äiti sanoi tytölle ei keksien syömisestä &gt;Syyt/Mahdollistaa&gt; Tyttö sai kuitenkin keksejä. </w:t>
      </w:r>
    </w:p>
    <w:p>
      <w:r>
        <w:rPr>
          <w:b/>
        </w:rPr>
        <w:t xml:space="preserve">Tulos</w:t>
      </w:r>
    </w:p>
    <w:p>
      <w:r>
        <w:t xml:space="preserve">Hänen äitinsä sanoo ei &gt;Syyt/mahdollistaa&gt; Tyttö syö keksit.</w:t>
      </w:r>
    </w:p>
    <w:p>
      <w:r>
        <w:rPr>
          <w:b/>
        </w:rPr>
        <w:t xml:space="preserve">Esimerkki 6.1172</w:t>
      </w:r>
    </w:p>
    <w:p>
      <w:r>
        <w:t xml:space="preserve">tarina: Tammy päätti eräänä päivänä viedä koiransa kävelylle. Hän ei ollut koskaan ennen tehnyt niin, joten hän ei käyttänyt hihnaa. Kävellessä koira innostui ja karkasi. Kesti kaksi tuntia ennen kuin Tammy lopulta löysi koiransa. Nyt aina kun hän ulkoiluttaa koiraansa, hän pitää huolen siitä, että hän käyttää hihnaa. valittu lause: Eräänä päivänä Tammy päätti viedä koiransa kävelylle.</w:t>
      </w:r>
    </w:p>
    <w:p>
      <w:r>
        <w:rPr>
          <w:b/>
        </w:rPr>
        <w:t xml:space="preserve">Tulos</w:t>
      </w:r>
    </w:p>
    <w:p>
      <w:r>
        <w:t xml:space="preserve">Tammy päättää ottaa koiransa mukaansa &gt;Syyt/Mahdollistaa&gt; Tammy ottaa koiransa mukaansa.</w:t>
      </w:r>
    </w:p>
    <w:p>
      <w:r>
        <w:rPr>
          <w:b/>
        </w:rPr>
        <w:t xml:space="preserve">Esimerkki 6.1173</w:t>
      </w:r>
    </w:p>
    <w:p>
      <w:r>
        <w:t xml:space="preserve">tarina: Miranda oli juuri eronnut poikaystävästään. Hän oli surullinen ja yksinäinen. Hän puhui ystävilleen, jotka saivat hänet tuntemaan olonsa paremmaksi. Eräänä päivänä Miranda alkoi jutella kaupassa erään miehen kanssa. Pian hän ja Miranda seurustelivat. valittu lause: Pian hän ja Miranda seurustelivat.</w:t>
      </w:r>
    </w:p>
    <w:p>
      <w:r>
        <w:rPr>
          <w:b/>
        </w:rPr>
        <w:t xml:space="preserve">Tulos</w:t>
      </w:r>
    </w:p>
    <w:p>
      <w:r>
        <w:t xml:space="preserve">Mirandan ja miehen treffit &gt;Syyt/mahdollistaa&gt; Miranda ja mies suutelevat</w:t>
      </w:r>
    </w:p>
    <w:p>
      <w:r>
        <w:rPr>
          <w:b/>
        </w:rPr>
        <w:t xml:space="preserve">Esimerkki 6.1174</w:t>
      </w:r>
    </w:p>
    <w:p>
      <w:r>
        <w:t xml:space="preserve">tarina: Minä ja ystäväni Kyle pelasimme pingistä kellarissani. Kyle on hyvin kilpailuhenkinen ja minä olen melkein yhtä huono. Kun voitan, hän lyö vetoa saadakseen minut pelaamaan uudestaan. Muutamassa pelissä panostamme paljon rahaa ja sukellamme kaikkialle. Törmään suoraan vanhaan lipastoon ja kaadan sen ympäri yrittäessäni saada palloa. valittu lause: Kun voitan, hän lyö vetoa saadakseen minut pelaamaan uudestaan.</w:t>
      </w:r>
    </w:p>
    <w:p>
      <w:r>
        <w:rPr>
          <w:b/>
        </w:rPr>
        <w:t xml:space="preserve">Tulos</w:t>
      </w:r>
    </w:p>
    <w:p>
      <w:r>
        <w:t xml:space="preserve">Kyle lyö vetoa &gt;Syyt/mahdollistaa&gt; Kyle häviää vedon.</w:t>
      </w:r>
    </w:p>
    <w:p>
      <w:r>
        <w:rPr>
          <w:b/>
        </w:rPr>
        <w:t xml:space="preserve">Esimerkki 6.1175</w:t>
      </w:r>
    </w:p>
    <w:p>
      <w:r>
        <w:t xml:space="preserve">tarina: Gina halusi olla kaunis tyttö. Hän oli lihava. Kukaan pojista ei pitänyt hänestä. Hän teki kovasti töitä ja laihdutti 40 kiloa. Hän luulee olevansa nyt kaunis tyttö. valittu lause: Hän teki kovasti töitä ja laihdutti 40 kiloa.</w:t>
      </w:r>
    </w:p>
    <w:p>
      <w:r>
        <w:rPr>
          <w:b/>
        </w:rPr>
        <w:t xml:space="preserve">Tulos</w:t>
      </w:r>
    </w:p>
    <w:p>
      <w:r>
        <w:t xml:space="preserve">Gina laihtuu &gt;Syyt/Tekijät&gt; Gina pitää itseään kauniina.</w:t>
      </w:r>
    </w:p>
    <w:p>
      <w:r>
        <w:rPr>
          <w:b/>
        </w:rPr>
        <w:t xml:space="preserve">Esimerkki 6.1176</w:t>
      </w:r>
    </w:p>
    <w:p>
      <w:r>
        <w:t xml:space="preserve">tarina: Oli talo, joka oli maalattu punaiseksi ja seisoi kukkulalla. Ray käveli talon luo katsomaan, oliko kukaan kotona. Vanha mies avasi oven ja tervehti Rayta. Ray kertoi hänelle, että myrsky oli tulossa ja että hänen oli evakuoitava. Vanha mies katsoi taivaalle, sitten Rayta ja paiskasi sitten oven kiinni. valittu lause: Vanha mies katsoi taivaalle, sitten Rayyn ja paiskasi sitten oven kiinni.</w:t>
      </w:r>
    </w:p>
    <w:p>
      <w:r>
        <w:rPr>
          <w:b/>
        </w:rPr>
        <w:t xml:space="preserve">Tulos</w:t>
      </w:r>
    </w:p>
    <w:p>
      <w:r>
        <w:t xml:space="preserve">Vanha mies paiskaa oven kiinni &gt;Syyt/mahdollistaa&gt; Ray lähtee.</w:t>
      </w:r>
    </w:p>
    <w:p>
      <w:r>
        <w:rPr>
          <w:b/>
        </w:rPr>
        <w:t xml:space="preserve">Esimerkki 6.1177</w:t>
      </w:r>
    </w:p>
    <w:p>
      <w:r>
        <w:t xml:space="preserve">tarina: Ann oli kotona sairaana. Hänen ystävänsä Sally tuli käymään. He leikkivät yhdessä. Sally sairastui Annista. Nyt Ann tulee käymään Sallyn luona. valittu lause: Hänen ystävänsä Sally tuli käymään.</w:t>
      </w:r>
    </w:p>
    <w:p>
      <w:r>
        <w:rPr>
          <w:b/>
        </w:rPr>
        <w:t xml:space="preserve">Tulos</w:t>
      </w:r>
    </w:p>
    <w:p>
      <w:r>
        <w:t xml:space="preserve">Sally vierailee Annin luona &gt;Syyt/Tapahtumat&gt; Sally sairastuu.</w:t>
      </w:r>
    </w:p>
    <w:p>
      <w:r>
        <w:rPr>
          <w:b/>
        </w:rPr>
        <w:t xml:space="preserve">Esimerkki 6.1178</w:t>
      </w:r>
    </w:p>
    <w:p>
      <w:r>
        <w:t xml:space="preserve">tarina: James on tänään myöhässä töistä. Hän ryntää ulos talosta ja ajaa kovaa vauhtia kohti toimistoa. Poliisi kuitenkin pysäyttää hänet, koska hän ajaa liian lujaa. Konstaapeli antaa Jamesille sakot ylinopeudesta. James päättää, ettei hän enää koskaan yritä ajaa niin lujaa. valittu lause: Konstaapeli antaa Jamesille sakon ylinopeudesta.</w:t>
      </w:r>
    </w:p>
    <w:p>
      <w:r>
        <w:rPr>
          <w:b/>
        </w:rPr>
        <w:t xml:space="preserve">Tulos</w:t>
      </w:r>
    </w:p>
    <w:p>
      <w:r>
        <w:t xml:space="preserve">James saa ylinopeussakot &gt;Syyt/Mahdollistaa&gt; James lopettaa ylinopeuden ajamisen</w:t>
      </w:r>
    </w:p>
    <w:p>
      <w:r>
        <w:rPr>
          <w:b/>
        </w:rPr>
        <w:t xml:space="preserve">Esimerkki 6.1179</w:t>
      </w:r>
    </w:p>
    <w:p>
      <w:r>
        <w:t xml:space="preserve">tarina: Sandy halusi valita äänenvoimakkuuden autossa. Hänen poikaystävänsä ei halunnut sitä liian kovaa. Hän käänsi nuppia. Lopulta mies pysäytti auton ja käski häntä nousemaan ulos. Sandy lupasi lopettaa radion kanssa pelleilyn sen jälkeen. valittu lause: Hän käänsi koko ajan nuppia.</w:t>
      </w:r>
    </w:p>
    <w:p>
      <w:r>
        <w:rPr>
          <w:b/>
        </w:rPr>
        <w:t xml:space="preserve">Tulos</w:t>
      </w:r>
    </w:p>
    <w:p>
      <w:r>
        <w:t xml:space="preserve">Nainen kääntää nuppia &gt;Syyt/mahdollistaa&gt; Mies käskee naista poistumaan.</w:t>
      </w:r>
    </w:p>
    <w:p>
      <w:r>
        <w:rPr>
          <w:b/>
        </w:rPr>
        <w:t xml:space="preserve">Tulos</w:t>
      </w:r>
    </w:p>
    <w:p>
      <w:r>
        <w:t xml:space="preserve">Sandy kääntää nuppia &gt; Aiheuttaa/mahdollistaa&gt; Äänenvoimakkuus nousee.</w:t>
      </w:r>
    </w:p>
    <w:p>
      <w:r>
        <w:rPr>
          <w:b/>
        </w:rPr>
        <w:t xml:space="preserve">Esimerkki 6.1180</w:t>
      </w:r>
    </w:p>
    <w:p>
      <w:r>
        <w:t xml:space="preserve">tarina: Koirat nukkuivat keittiön lattialla. Niiden kuorsaus kuului koko talossa. Kun ovi avattiin, koirat kuorsasivat edelleen. Yhtäkkiä kuivausrummun summeri soi. Koirat jatkoivat edelleen nukkumista. valittu lause: Koirat jatkoivat edelleen nukkumista.</w:t>
      </w:r>
    </w:p>
    <w:p>
      <w:r>
        <w:rPr>
          <w:b/>
        </w:rPr>
        <w:t xml:space="preserve">Tulos</w:t>
      </w:r>
    </w:p>
    <w:p>
      <w:r>
        <w:t xml:space="preserve">Koirat nukkuvat &gt;Syyt/mahdollistavat&gt; Koirat heräävät.</w:t>
      </w:r>
    </w:p>
    <w:p>
      <w:r>
        <w:rPr>
          <w:b/>
        </w:rPr>
        <w:t xml:space="preserve">Esimerkki 6.1181</w:t>
      </w:r>
    </w:p>
    <w:p>
      <w:r>
        <w:t xml:space="preserve">tarina: Gina lähti etsimään koulubussia kotiin. Hän saapui ajoissa nähdäkseen, kuinka bussit ajoivat yksi kerrallaan pois. Kun ne ajoivat hänen ohitseen, hän teeskenteli, ettei välitä. Hän soitti äidilleen, mutta tämä ei vastannut. Gina käveli koko matkan kotiin yksin. valittu lause: Gina käveli yksin kotiin asti.</w:t>
      </w:r>
    </w:p>
    <w:p>
      <w:r>
        <w:rPr>
          <w:b/>
        </w:rPr>
        <w:t xml:space="preserve">Tulos</w:t>
      </w:r>
    </w:p>
    <w:p>
      <w:r>
        <w:t xml:space="preserve">Gina kävelee kotiin &gt;Syyt/mahdollistaa&gt; Gina syö päivällistä.</w:t>
      </w:r>
    </w:p>
    <w:p>
      <w:r>
        <w:rPr>
          <w:b/>
        </w:rPr>
        <w:t xml:space="preserve">Esimerkki 6.1182</w:t>
      </w:r>
    </w:p>
    <w:p>
      <w:r>
        <w:t xml:space="preserve">tarina: Tyttö halusi keksejä. Hänen äitinsä sanoi ei. Hän halusi vain pari. Hän sai niitä kuitenkin. Hänen äitinsä ei saanut tietää. valittu lause: Hänen äitinsä ei saanut tietää.</w:t>
      </w:r>
    </w:p>
    <w:p>
      <w:r>
        <w:rPr>
          <w:b/>
        </w:rPr>
        <w:t xml:space="preserve">Tulos</w:t>
      </w:r>
    </w:p>
    <w:p>
      <w:r>
        <w:t xml:space="preserve">Hänen äitinsä ei saa selville &gt;Syyt/Mahdollistaa&gt; Hän pääsee karkuun keksien ottamisella</w:t>
      </w:r>
    </w:p>
    <w:p>
      <w:r>
        <w:rPr>
          <w:b/>
        </w:rPr>
        <w:t xml:space="preserve">Esimerkki 6.1183</w:t>
      </w:r>
    </w:p>
    <w:p>
      <w:r>
        <w:t xml:space="preserve">tarina: Jimin poika pelkää lentämistä. Hän on nähnyt liikaa tarinoita lento-onnettomuuksista. Hän ei saa unta yönä ennen kuin heidän on määrä lentää Denveriin. Mutta kun hän nousee koneeseen, hän on uupunut. Hän on niin väsynyt, että nukkuu koko lennon ajan. valittu lause: Hän ei saa unta yönä ennen kuin heidän on määrä lentää Denveriin.</w:t>
      </w:r>
    </w:p>
    <w:p>
      <w:r>
        <w:rPr>
          <w:b/>
        </w:rPr>
        <w:t xml:space="preserve">Tulos</w:t>
      </w:r>
    </w:p>
    <w:p>
      <w:r>
        <w:t xml:space="preserve">Jimin pojalla on lento &gt;Syyt/Mahdollistaa&gt; Jimin poika nousee lentokoneeseen.</w:t>
      </w:r>
    </w:p>
    <w:p>
      <w:r>
        <w:rPr>
          <w:b/>
        </w:rPr>
        <w:t xml:space="preserve">Esimerkki 6.1184</w:t>
      </w:r>
    </w:p>
    <w:p>
      <w:r>
        <w:t xml:space="preserve">tarina: Sain juuri uuden koiranpennun. Nimesin sen Isabelliksi. Leikin Isabellin kanssa. Leikimme pallonheittoa. Syötin uudelle koiranpennulleni herkkuja. valittu lause: Leikimme pallonheittoa.</w:t>
      </w:r>
    </w:p>
    <w:p>
      <w:r>
        <w:rPr>
          <w:b/>
        </w:rPr>
        <w:t xml:space="preserve">Tulos</w:t>
      </w:r>
    </w:p>
    <w:p>
      <w:r>
        <w:t xml:space="preserve">Pentuni ja minä leikimme &gt;Syyt/mahdollistaa&gt; Pentuni ja minä pidämme hauskaa.</w:t>
      </w:r>
    </w:p>
    <w:p>
      <w:r>
        <w:rPr>
          <w:b/>
        </w:rPr>
        <w:t xml:space="preserve">Esimerkki 6.1185</w:t>
      </w:r>
    </w:p>
    <w:p>
      <w:r>
        <w:t xml:space="preserve">tarina: Lila vieraili viime viikolla New Yorkista. Asumme Cambridgessa. Sunnuntaiaamuna menimme puistoon. Lila rakasti keinua. Hän ei halunnut nousta keinusta mennäkseen takaisin päiväunille. valittu lause: Asumme Cambridgessa.</w:t>
      </w:r>
    </w:p>
    <w:p>
      <w:r>
        <w:rPr>
          <w:b/>
        </w:rPr>
        <w:t xml:space="preserve">Tulos</w:t>
      </w:r>
    </w:p>
    <w:p>
      <w:r>
        <w:t xml:space="preserve">Asumme Cambridgessa &gt;Syyt/Mahdollisuudet&gt; Tyttärentyttäremme vierailee luonamme.</w:t>
      </w:r>
    </w:p>
    <w:p>
      <w:r>
        <w:rPr>
          <w:b/>
        </w:rPr>
        <w:t xml:space="preserve">Esimerkki 6.1186</w:t>
      </w:r>
    </w:p>
    <w:p>
      <w:r>
        <w:t xml:space="preserve">tarina: Jake oli kirpputorimyynnissä. Hän löysi viulun, josta piti. Hän osti sen kohtuulliseen hintaan. Kotiin päästyään hän meni nettiin. Se osoittautui paljon arvokkaammaksi. valittu lause: Jake oli kirpputorilla.</w:t>
      </w:r>
    </w:p>
    <w:p>
      <w:r>
        <w:rPr>
          <w:b/>
        </w:rPr>
        <w:t xml:space="preserve">Tulos</w:t>
      </w:r>
    </w:p>
    <w:p>
      <w:r>
        <w:t xml:space="preserve">Jake on alennusmyynnissä &gt;Syyt/mahdollistaa&gt; Jake ostaa viulun.</w:t>
      </w:r>
    </w:p>
    <w:p>
      <w:r>
        <w:rPr>
          <w:b/>
        </w:rPr>
        <w:t xml:space="preserve">Esimerkki 6.1187</w:t>
      </w:r>
    </w:p>
    <w:p>
      <w:r>
        <w:t xml:space="preserve">tarina: Clara oli lapsenvahtina tytölle. Tyttö oli mennyt nukkumaan ja Claralla oli tylsää. Hän päätti siivota talon. Kun omistaja tuli kotiin, hän oli todella tyytyväinen. Hän maksoi Claralle ja Clara huomasi ylimääräisen tipin. valittu lause: Hän maksoi Claralle ja Clara huomasi ylimääräisen tipin.</w:t>
      </w:r>
    </w:p>
    <w:p>
      <w:r>
        <w:rPr>
          <w:b/>
        </w:rPr>
        <w:t xml:space="preserve">Tulos</w:t>
      </w:r>
    </w:p>
    <w:p>
      <w:r>
        <w:t xml:space="preserve">Omistaja antaa Claralle ylimääräisen juomarahan &gt;Causes/Enables&gt; Clara kiittää omistajaa.</w:t>
      </w:r>
    </w:p>
    <w:p>
      <w:r>
        <w:rPr>
          <w:b/>
        </w:rPr>
        <w:t xml:space="preserve">Tulos</w:t>
      </w:r>
    </w:p>
    <w:p>
      <w:r>
        <w:t xml:space="preserve">Clara saa rahaa &gt;Syyt/mahdollistaa&gt; Clara ostaa jotakin.</w:t>
      </w:r>
    </w:p>
    <w:p>
      <w:r>
        <w:rPr>
          <w:b/>
        </w:rPr>
        <w:t xml:space="preserve">Esimerkki 6.1188</w:t>
      </w:r>
    </w:p>
    <w:p>
      <w:r>
        <w:t xml:space="preserve">tarina: Billy kysyi äidiltään, kuka Teräsmies oli. Sen sijaan, että hän olisi kertonut Billylle, hän päätti näyttää sen hänelle. Hän vei Billyn kellariin, jossa isä oli töissä. Sitten hän kysyi isältä, miltä Teräsmies näyttää. Isä taivutti lihaksiaan ja Billy nauroi ja nauroi! valittu lause: Billy kysyi äidiltään, kuka Teräsmies oli.</w:t>
      </w:r>
    </w:p>
    <w:p>
      <w:r>
        <w:rPr>
          <w:b/>
        </w:rPr>
        <w:t xml:space="preserve">Tulos</w:t>
      </w:r>
    </w:p>
    <w:p>
      <w:r>
        <w:t xml:space="preserve">Billy kysyy &gt;Syyt/mahdollistavat&gt; Billyn äiti vastaa.</w:t>
      </w:r>
    </w:p>
    <w:p>
      <w:r>
        <w:rPr>
          <w:b/>
        </w:rPr>
        <w:t xml:space="preserve">Esimerkki 6.1189</w:t>
      </w:r>
    </w:p>
    <w:p>
      <w:r>
        <w:t xml:space="preserve">tarina: Loralla on koira. Koira haukkuu koko päivän. Hän uskoo sen johtuvan linnuista. Eräänä päivänä hän päätti laittaa verhot. Nyt koira haukkuu paljon vähemmän. valittu lause: Lora on koira.</w:t>
      </w:r>
    </w:p>
    <w:p>
      <w:r>
        <w:rPr>
          <w:b/>
        </w:rPr>
        <w:t xml:space="preserve">Tulos</w:t>
      </w:r>
    </w:p>
    <w:p>
      <w:r>
        <w:t xml:space="preserve">Loralla on koira &gt;Syyt/Mahdollistaa&gt; Koira haukkuu.</w:t>
      </w:r>
    </w:p>
    <w:p>
      <w:r>
        <w:rPr>
          <w:b/>
        </w:rPr>
        <w:t xml:space="preserve">Tulos</w:t>
      </w:r>
    </w:p>
    <w:p>
      <w:r>
        <w:t xml:space="preserve">Loralla on koira &gt;Syyt/Mahdollistaa&gt; Lora kuulee koiran haukkuvan.</w:t>
      </w:r>
    </w:p>
    <w:p>
      <w:r>
        <w:rPr>
          <w:b/>
        </w:rPr>
        <w:t xml:space="preserve">Esimerkki 6.1190</w:t>
      </w:r>
    </w:p>
    <w:p>
      <w:r>
        <w:t xml:space="preserve">tarina: Olin kävelemässä metsässä pimeänä ja myrskyisenä yönä. Tuuli piiskasi puiden välistä. Näytti siltä, että oksat kurkottelivat alaspäin tarttuakseen minuun. Juoksin niin nopeasti kuin pystyin päästäkseni ulos. Sitten heräsin kylmään hikeen painajaisesta, jota näin. valittu lause: Kävelin metsän läpi pimeänä ja myrskyisenä yönä.</w:t>
      </w:r>
    </w:p>
    <w:p>
      <w:r>
        <w:rPr>
          <w:b/>
        </w:rPr>
        <w:t xml:space="preserve">Tulos</w:t>
      </w:r>
    </w:p>
    <w:p>
      <w:r>
        <w:t xml:space="preserve">Kävelen metsän läpi pimeänä ja myrskyisenä yönä &gt;Syyt/Tekijät&gt; Tuuli piiskaa puiden välistä.</w:t>
      </w:r>
    </w:p>
    <w:p>
      <w:r>
        <w:rPr>
          <w:b/>
        </w:rPr>
        <w:t xml:space="preserve">Esimerkki 6.1191</w:t>
      </w:r>
    </w:p>
    <w:p>
      <w:r>
        <w:t xml:space="preserve">tarina: Sarah heräsi eräänä kylmänä yönä outoon ääneen, joka kuului hänen ikkunastaan. Hän nousi sängystä mennäkseen katsomaan, mitä se oli. Kun hän käveli ikkunalle, hän näki pienen varjon. Hän avasi verhon ja oli iloisesti yllättynyt. Se oli pieni kissanpentu, joka raapii sisään kylmältä. valittu lause: Sarah heräsi eräänä kylmänä yönä outoon ääneen, joka kuului hänen ikkunastaan.</w:t>
      </w:r>
    </w:p>
    <w:p>
      <w:r>
        <w:rPr>
          <w:b/>
        </w:rPr>
        <w:t xml:space="preserve">Tulos</w:t>
      </w:r>
    </w:p>
    <w:p>
      <w:r>
        <w:t xml:space="preserve">Sarah herää &gt;Syyt/Mahdollistaa&gt; Sarah nousee sängystä.</w:t>
      </w:r>
    </w:p>
    <w:p>
      <w:r>
        <w:rPr>
          <w:b/>
        </w:rPr>
        <w:t xml:space="preserve">Esimerkki 6.1192</w:t>
      </w:r>
    </w:p>
    <w:p>
      <w:r>
        <w:t xml:space="preserve">tarina: Mary ajoi autollaan moottoritiellä. Hän näki miehen seisovan autonsa vieressä tien reunalla. Hän pysäytti auton ja mies kertoi, että hänellä on rengas puhki. Mies kertoi Marylle, ettei osaa vaihtaa rengasta itse. Mary vaihtoi renkaan ja tappeli miehelle, miten seuraavalla kerralla. valittu lause: Hän näki miehen seisovan autonsa vieressä tien varrella.</w:t>
      </w:r>
    </w:p>
    <w:p>
      <w:r>
        <w:rPr>
          <w:b/>
        </w:rPr>
        <w:t xml:space="preserve">Tulos</w:t>
      </w:r>
    </w:p>
    <w:p>
      <w:r>
        <w:t xml:space="preserve">Mary näki miehen seisovan autonsa vieressä &gt;Syyt/Mahdollistaa&gt; Mary pysäytti autonsa.</w:t>
      </w:r>
    </w:p>
    <w:p>
      <w:r>
        <w:rPr>
          <w:b/>
        </w:rPr>
        <w:t xml:space="preserve">Esimerkki 6.1193</w:t>
      </w:r>
    </w:p>
    <w:p>
      <w:r>
        <w:t xml:space="preserve">tarina: Kerry ja Tony olivat matkalla töihin. Tony kuuli kovaa surinaa korvassaan. Se oli mehiläinen! Kerry pysäytti auton ja he molemmat nousivat ulos. He seisoivat siinä, kunnes mehiläinen lensi ulos ikkunasta. valittu lause: Kerry pysäytti auton, ja he molemmat nousivat ulos.</w:t>
      </w:r>
    </w:p>
    <w:p>
      <w:r>
        <w:rPr>
          <w:b/>
        </w:rPr>
        <w:t xml:space="preserve">Tulos</w:t>
      </w:r>
    </w:p>
    <w:p>
      <w:r>
        <w:t xml:space="preserve">Kerry ja Tony poistuvat autosta &gt;Syyt/mahdollistaa&gt; Kerry ja Tony astuvat autoon.</w:t>
      </w:r>
    </w:p>
    <w:p>
      <w:r>
        <w:rPr>
          <w:b/>
        </w:rPr>
        <w:t xml:space="preserve">Esimerkki 6.1194</w:t>
      </w:r>
    </w:p>
    <w:p>
      <w:r>
        <w:t xml:space="preserve">tarina: Sam löi vetoa äitinsä kanssa. Hän löi vetoa, ettei Sam voisi syödä kasviksia joka aterialla viikon ajan. Hän suostui. Mutta hän ei kestänyt syödä kaikkia kasviksia. Hänen äitinsä voitti vedon! valittu lause: Hän löi vetoa, ettei Sam voisi syödä kasviksia joka aterialla viikon ajan.</w:t>
      </w:r>
    </w:p>
    <w:p>
      <w:r>
        <w:rPr>
          <w:b/>
        </w:rPr>
        <w:t xml:space="preserve">Tulos</w:t>
      </w:r>
    </w:p>
    <w:p>
      <w:r>
        <w:t xml:space="preserve">Samin äiti lyö vetoa &gt;Syyt/mahdollistaa&gt; Samin äiti voittaa.</w:t>
      </w:r>
    </w:p>
    <w:p>
      <w:r>
        <w:rPr>
          <w:b/>
        </w:rPr>
        <w:t xml:space="preserve">Esimerkki 6.1195</w:t>
      </w:r>
    </w:p>
    <w:p>
      <w:r>
        <w:t xml:space="preserve">tarina: Jack oli silmäillyt opettajansa palkintolaatikossa olevaa palkintoa koko vuoden. Mutta Bill ansaitsi matkan palkintolaatikkoon ensimmäisenä. Bill valitsi palkinnon, jonka tiesi Jackin haluavan! Kun Bill näki, miten surullinen Jack oli, hän tunsi syyllisyyttä. Bill tunsi olonsa paljon paremmaksi päätettyään antaa Jackille palkinnon. valittu lause: Mutta Bill ansaitsi matkan palkintolaatikkoon ensin.</w:t>
      </w:r>
    </w:p>
    <w:p>
      <w:r>
        <w:rPr>
          <w:b/>
        </w:rPr>
        <w:t xml:space="preserve">Tulos</w:t>
      </w:r>
    </w:p>
    <w:p>
      <w:r>
        <w:t xml:space="preserve">Bill ansaitsee matkan &gt;Syyt/mahdollistaa&gt; Bill lähtee matkalle.</w:t>
      </w:r>
    </w:p>
    <w:p>
      <w:r>
        <w:rPr>
          <w:b/>
        </w:rPr>
        <w:t xml:space="preserve">Tulos</w:t>
      </w:r>
    </w:p>
    <w:p>
      <w:r>
        <w:t xml:space="preserve">Bill ansaitsee matkan palkintolaatikkoon &gt;Syyt/mahdollistaa&gt; Bill valitsee palkinnon.</w:t>
      </w:r>
    </w:p>
    <w:p>
      <w:r>
        <w:rPr>
          <w:b/>
        </w:rPr>
        <w:t xml:space="preserve">Tulos</w:t>
      </w:r>
    </w:p>
    <w:p>
      <w:r>
        <w:t xml:space="preserve">Bill ansaitsee matkan palkintolaatikkoon &gt;Syyt/mahdollistaa&gt; Bill valitsee palkinnon, jonka hän tietää Jackin haluavan.</w:t>
      </w:r>
    </w:p>
    <w:p>
      <w:r>
        <w:rPr>
          <w:b/>
        </w:rPr>
        <w:t xml:space="preserve">Esimerkki 6.1196</w:t>
      </w:r>
    </w:p>
    <w:p>
      <w:r>
        <w:t xml:space="preserve">tarina: Olimme muuttaneet Floridaan. En ollut koskaan ennen nähnyt oravaa. Eräänä päivänä ulkona ollessani yksi hyppäsi suoraan päälleni. Sain melkein sydänkohtauksen. Se juoksi pois, kun huusin. valittu lause: Olimme muuttaneet Floridaan.</w:t>
      </w:r>
    </w:p>
    <w:p>
      <w:r>
        <w:rPr>
          <w:b/>
        </w:rPr>
        <w:t xml:space="preserve">Tulos</w:t>
      </w:r>
    </w:p>
    <w:p>
      <w:r>
        <w:t xml:space="preserve">Meidän oli muutettava Floridaan &gt;Syyt/Tekijät&gt; Muutimme Floridaan. </w:t>
      </w:r>
    </w:p>
    <w:p>
      <w:r>
        <w:rPr>
          <w:b/>
        </w:rPr>
        <w:t xml:space="preserve">Esimerkki 6.1197</w:t>
      </w:r>
    </w:p>
    <w:p>
      <w:r>
        <w:t xml:space="preserve">tarina: John heräsi, kun hänen kurkkunsa kutisi. John pelkäsi, että hän oli tulossa flunssaan. Hän joi kaksi lasillista appelsiinimehua ja otti vitamiinia. Myöhemmin samana päivänä John meni lääkäriin. Siellä John sai tietää, että hänellä oli todellakin paha flunssa. valittu lause: John pelkäsi, että hän oli tulossa flunssaan.</w:t>
      </w:r>
    </w:p>
    <w:p>
      <w:r>
        <w:rPr>
          <w:b/>
        </w:rPr>
        <w:t xml:space="preserve">Tulos</w:t>
      </w:r>
    </w:p>
    <w:p>
      <w:r>
        <w:t xml:space="preserve">John pelkää sairastuvansa flunssaan &gt;Syyt/Mahdollistaa&gt; John menee lääkäriin.</w:t>
      </w:r>
    </w:p>
    <w:p>
      <w:r>
        <w:rPr>
          <w:b/>
        </w:rPr>
        <w:t xml:space="preserve">Esimerkki 6.1198</w:t>
      </w:r>
    </w:p>
    <w:p>
      <w:r>
        <w:t xml:space="preserve">tarina: Stan on hulluna uuteen iphoneen. Hän päättää, että hänen on oltava yksi ensimmäisistä, joka saa sen. Stan kävelee keskustaan Apple Storeen ja odottaa jonossa. Hän on aivan ensimmäisenä jonossa. Stanin kärsivällisyys kannattaa, sillä hän saa ostaa iphonen ensimmäisenä. valittu lause: Stan kävelee keskustaan omenakauppaan ja odottaa jonossa.</w:t>
      </w:r>
    </w:p>
    <w:p>
      <w:r>
        <w:rPr>
          <w:b/>
        </w:rPr>
        <w:t xml:space="preserve">Tulos</w:t>
      </w:r>
    </w:p>
    <w:p>
      <w:r>
        <w:t xml:space="preserve">Stan odottaa jonossa &gt;Syyt/mahdollistaa&gt; Stan ostaa iphonen.</w:t>
      </w:r>
    </w:p>
    <w:p>
      <w:r>
        <w:rPr>
          <w:b/>
        </w:rPr>
        <w:t xml:space="preserve">Tulos</w:t>
      </w:r>
    </w:p>
    <w:p>
      <w:r>
        <w:t xml:space="preserve">Stan kävelee keskustan omenakauppaan jonottaakseen uutta puhelinta &gt;Syyt/Mahdollistaa&gt; Stan on ensimmäisenä jonossa uuden puhelimen saamiseksi.</w:t>
      </w:r>
    </w:p>
    <w:p>
      <w:r>
        <w:rPr>
          <w:b/>
        </w:rPr>
        <w:t xml:space="preserve">Esimerkki 6.1199</w:t>
      </w:r>
    </w:p>
    <w:p>
      <w:r>
        <w:t xml:space="preserve">tarina: Kim halusi mennä tansseihin. Hän ei halunnut mennä yksin. Hän odotti, että ystävä pyytäisi häntä. Mies ei koskaan pyytänyt. Kim ei lopulta mennyt tansseihin. valittu lause: Hän ei halunnut mennä yksin.</w:t>
      </w:r>
    </w:p>
    <w:p>
      <w:r>
        <w:rPr>
          <w:b/>
        </w:rPr>
        <w:t xml:space="preserve">Tulos</w:t>
      </w:r>
    </w:p>
    <w:p>
      <w:r>
        <w:t xml:space="preserve">Kim ei halua mennä yksin tansseihin &gt;Syyt/Mahdollistaa&gt; Kim odottaa, että ystävä pyytää häntä ulos.</w:t>
      </w:r>
    </w:p>
    <w:p>
      <w:r>
        <w:rPr>
          <w:b/>
        </w:rPr>
        <w:t xml:space="preserve">Esimerkki 6.1200</w:t>
      </w:r>
    </w:p>
    <w:p>
      <w:r>
        <w:t xml:space="preserve">tarina: Tina pelkäsi hammaslääkäriä. Kun hänen piti mennä, Tina piiloutui ja myöhästyi tapaamisesta. Eräänä päivänä Tinan äiti lupasi hakea hänelle jäätelöä ja ilmapalloja. Jäätelö oli Tinan lempiherkku, ja hän rakasti ilmapalloja. Tina oli jäätelön jälkeen niin onnellinen, että hän meni hammaslääkäriin. valittu lause: Tina pelkäsi kovasti hammaslääkäriä.</w:t>
      </w:r>
    </w:p>
    <w:p>
      <w:r>
        <w:rPr>
          <w:b/>
        </w:rPr>
        <w:t xml:space="preserve">Tulos</w:t>
      </w:r>
    </w:p>
    <w:p>
      <w:r>
        <w:t xml:space="preserve">Tina pelkää hammaslääkäriä &gt;Syyt/Mahdollistaa&gt; Tina piileskelee ja myöhästyy tapaamisesta.</w:t>
      </w:r>
    </w:p>
    <w:p>
      <w:r>
        <w:rPr>
          <w:b/>
        </w:rPr>
        <w:t xml:space="preserve">Esimerkki 6.1201</w:t>
      </w:r>
    </w:p>
    <w:p>
      <w:r>
        <w:t xml:space="preserve">tarina: Ostin spagettikurpitsan illalliseksi. Se yritti leikata sitä, jotta voisin keittää sen. Valitettavasti se oli hyvin kova ja veitseni liukastui. Se viilsi kättäni pahasti. Heitin squashin pois ja tilasin sen sijaan pizzan. valittu lause: Ostin spagettikurpitsan keittääkseni sen päivälliseksi.</w:t>
      </w:r>
    </w:p>
    <w:p>
      <w:r>
        <w:rPr>
          <w:b/>
        </w:rPr>
        <w:t xml:space="preserve">Tulos</w:t>
      </w:r>
    </w:p>
    <w:p>
      <w:r>
        <w:t xml:space="preserve">Ostan kurpitsaa &gt;Syyt/mahdollistaa&gt; Vien kurpitsan kotiin</w:t>
      </w:r>
    </w:p>
    <w:p>
      <w:r>
        <w:rPr>
          <w:b/>
        </w:rPr>
        <w:t xml:space="preserve">Esimerkki 6.1202</w:t>
      </w:r>
    </w:p>
    <w:p>
      <w:r>
        <w:t xml:space="preserve">tarina: Billin talon yllä oli myrsky. Hän oli hyvin peloissaan. Hänen piti saada ajatuksensa pois myrskystä. Hän pelasi videopelejä työllistääkseen itsensä. Hänellä oli niin hauskaa, että hän unohti myrskyn. valittu lause: Billin talon yllä oli myrsky.</w:t>
      </w:r>
    </w:p>
    <w:p>
      <w:r>
        <w:rPr>
          <w:b/>
        </w:rPr>
        <w:t xml:space="preserve">Tulos</w:t>
      </w:r>
    </w:p>
    <w:p>
      <w:r>
        <w:t xml:space="preserve">Myrsky on Billin talon yllä &gt;Syyt/Mahdollistaa&gt; Bill pelästyy.</w:t>
      </w:r>
    </w:p>
    <w:p>
      <w:r>
        <w:rPr>
          <w:b/>
        </w:rPr>
        <w:t xml:space="preserve">Esimerkki 6.1203</w:t>
      </w:r>
    </w:p>
    <w:p>
      <w:r>
        <w:t xml:space="preserve">tarina: Pikkupoika leikki pallolla yksin. Joku toi pienen tytön huoneeseen hänen kanssaan. Tyttö halusi leikkiä pallolla, ja poika ei uskaltanut antaa tytön leikkiä. Poika kuitenkin antoi tytönkin leikkiä pallolla. He jatkoivat leikkiä, kunnes menivät kotiin, eivät enää yksin. valittu lause: Joku toi pienen tytön huoneeseensa hänen kanssaan.</w:t>
      </w:r>
    </w:p>
    <w:p>
      <w:r>
        <w:rPr>
          <w:b/>
        </w:rPr>
        <w:t xml:space="preserve">Tulos</w:t>
      </w:r>
    </w:p>
    <w:p>
      <w:r>
        <w:t xml:space="preserve">Pieni tyttö tuli huoneeseen pienen pojan kanssa &gt;Syyt/Mahdollistavat&gt; Pieni tyttö halusi leikkiä palloa pienen pojan kanssa.</w:t>
      </w:r>
    </w:p>
    <w:p>
      <w:r>
        <w:rPr>
          <w:b/>
        </w:rPr>
        <w:t xml:space="preserve">Esimerkki 6.1204</w:t>
      </w:r>
    </w:p>
    <w:p>
      <w:r>
        <w:t xml:space="preserve">tarina: Minulla oli kaunis kultakala. Eräänä päivänä se kuoli. Aluksi olin surullinen. Mutta sitten päätin syödä sen. Äitini sai tietää ja antoi minulle kuukauden kotiarestia. valittu lause: Aluksi olin surullinen.</w:t>
      </w:r>
    </w:p>
    <w:p>
      <w:r>
        <w:rPr>
          <w:b/>
        </w:rPr>
        <w:t xml:space="preserve">Tulos</w:t>
      </w:r>
    </w:p>
    <w:p>
      <w:r>
        <w:t xml:space="preserve">Olen surullinen &gt;Syyt/mahdollistavat&gt; Piristyn.</w:t>
      </w:r>
    </w:p>
    <w:p>
      <w:r>
        <w:rPr>
          <w:b/>
        </w:rPr>
        <w:t xml:space="preserve">Esimerkki 6.1205</w:t>
      </w:r>
    </w:p>
    <w:p>
      <w:r>
        <w:t xml:space="preserve">tarina: Quincy oli kyllästynyt toimistotyöskentelyyn. Eräänä päivänä hän soitti ystävälleen Rexille, joka työskenteli maatilalla. Quincy kysyi, voisiko Rex hankkia hänelle töitä maatilalta. Rex sanoi, että hän voisi, jos Quincy olisi valmis tekemään kovasti töitä. Seuraavassa kuussa Quincy aloitti uuden elämänsä maanviljelijänä. valittu lause: Quincy kysyi, voisiko Rex hankkia hänelle työtä maatilalta.</w:t>
      </w:r>
    </w:p>
    <w:p>
      <w:r>
        <w:rPr>
          <w:b/>
        </w:rPr>
        <w:t xml:space="preserve">Tulos</w:t>
      </w:r>
    </w:p>
    <w:p>
      <w:r>
        <w:t xml:space="preserve">Quincy kysyy &gt;Syyt/mahdollistavat&gt; Rex vastaa</w:t>
      </w:r>
    </w:p>
    <w:p>
      <w:r>
        <w:rPr>
          <w:b/>
        </w:rPr>
        <w:t xml:space="preserve">Esimerkki 6.1206</w:t>
      </w:r>
    </w:p>
    <w:p>
      <w:r>
        <w:t xml:space="preserve">tarina: Toin liskon kotiin koulun laboratoriosta. Livahdin veljeni sänkyyn juuri ennen nukkumaanmenoa. Veljeni ryömi sänkyyn ja käski minun nousta ulos ja lyödä valoa. Sammutin valot ja odotin hänen ovensa ulkopuolella. Kuulin huutoja, jollaisia en ollut koskaan ennen kuullut! valittu lause: Livahdin veljeni sänkyyn juuri ennen nukkumaanmenoaikaa.</w:t>
      </w:r>
    </w:p>
    <w:p>
      <w:r>
        <w:rPr>
          <w:b/>
        </w:rPr>
        <w:t xml:space="preserve">Tulos</w:t>
      </w:r>
    </w:p>
    <w:p>
      <w:r>
        <w:t xml:space="preserve">Laitan liskon sänkyyn &gt;Syyt/mahdollistaa&gt; Veljeni poistaa liskon sängystä.</w:t>
      </w:r>
    </w:p>
    <w:p>
      <w:r>
        <w:rPr>
          <w:b/>
        </w:rPr>
        <w:t xml:space="preserve">Esimerkki 6.1207</w:t>
      </w:r>
    </w:p>
    <w:p>
      <w:r>
        <w:t xml:space="preserve">tarina: Toimiston keittiössä oli kakku. Leikkasin itselleni palan. Kävelin takaisin työpöydälleni nauttimaan kakusta. Kevin näki, että söin kakkua. Hän kertoi, että hänen vaimonsa oli tehnyt sen edellisenä iltana. valittu lause: Leikkasin itselleni palan.</w:t>
      </w:r>
    </w:p>
    <w:p>
      <w:r>
        <w:rPr>
          <w:b/>
        </w:rPr>
        <w:t xml:space="preserve">Tulos</w:t>
      </w:r>
    </w:p>
    <w:p>
      <w:r>
        <w:t xml:space="preserve">Leikkaan palan kakkua &gt;Syyt/mahdollistaa&gt; Syön kakun.</w:t>
      </w:r>
    </w:p>
    <w:p>
      <w:r>
        <w:rPr>
          <w:b/>
        </w:rPr>
        <w:t xml:space="preserve">Esimerkki 6.1208</w:t>
      </w:r>
    </w:p>
    <w:p>
      <w:r>
        <w:t xml:space="preserve">tarina: Tom rakasti koripalloa. Tom pelasi joka päivä. Tom pelasi jopa koulun aikana. Tomin arvosanat laskivat. Tom potkaistiin sitten ulos koripallojoukkueesta. valittu lause: Tom pelasi jopa koulun aikana.</w:t>
      </w:r>
    </w:p>
    <w:p>
      <w:r>
        <w:rPr>
          <w:b/>
        </w:rPr>
        <w:t xml:space="preserve">Tulos</w:t>
      </w:r>
    </w:p>
    <w:p>
      <w:r>
        <w:t xml:space="preserve">Tom pelaa koripalloa &gt;Syyt/Mahdollistaa&gt; Tomilla on hauskaa.</w:t>
      </w:r>
    </w:p>
    <w:p>
      <w:r>
        <w:rPr>
          <w:b/>
        </w:rPr>
        <w:t xml:space="preserve">Esimerkki 6.1209</w:t>
      </w:r>
    </w:p>
    <w:p>
      <w:r>
        <w:t xml:space="preserve">tarina: Kyle meni hienoihin illallisjuhliin töiden vuoksi. Hänen pomonsa kommentoi hänen hienoa kultakelloaan. Kyle kiitti häntä ja mainitsi, että se oli itse asiassa väärennetty kello. Kylen pomo hämmästyi ja käski kaikkia katsomaan hänen kelloaan. Kylea nolotti tämä outo huomio. valittu lause: Kyle meni hienoihin illanistujaisiin työnsä puolesta.</w:t>
      </w:r>
    </w:p>
    <w:p>
      <w:r>
        <w:rPr>
          <w:b/>
        </w:rPr>
        <w:t xml:space="preserve">Tulos</w:t>
      </w:r>
    </w:p>
    <w:p>
      <w:r>
        <w:t xml:space="preserve">Kyle menee hienoihin illalliskutsuihin &gt;Syyt/Mahdollistaa&gt; Hänen pomonsa kommentoi hänen hienoa kultakelloaan.</w:t>
      </w:r>
    </w:p>
    <w:p>
      <w:r>
        <w:rPr>
          <w:b/>
        </w:rPr>
        <w:t xml:space="preserve">Tulos</w:t>
      </w:r>
    </w:p>
    <w:p>
      <w:r>
        <w:t xml:space="preserve">Kyle menee juhliin &gt;Syyt/mahdollistaa&gt; Kyle lähtee juhlista</w:t>
      </w:r>
    </w:p>
    <w:p>
      <w:r>
        <w:rPr>
          <w:b/>
        </w:rPr>
        <w:t xml:space="preserve">Esimerkki 6.1210</w:t>
      </w:r>
    </w:p>
    <w:p>
      <w:r>
        <w:t xml:space="preserve">tarina: Olen aika heikko. En pystynyt tekemään yhtäkään vetoa. Yritin joka päivä kuukauden ajan. Aloin vahvistua. Pystyn nyt tekemään viisi vetoa. valittu lause: En pystynyt tekemään yhtäkään vetoa.</w:t>
      </w:r>
    </w:p>
    <w:p>
      <w:r>
        <w:rPr>
          <w:b/>
        </w:rPr>
        <w:t xml:space="preserve">Tulos</w:t>
      </w:r>
    </w:p>
    <w:p>
      <w:r>
        <w:t xml:space="preserve">En osaa vetää ylös &gt;Syyt/mahdollistavat&gt; Harjoittelen.</w:t>
      </w:r>
    </w:p>
    <w:p>
      <w:r>
        <w:rPr>
          <w:b/>
        </w:rPr>
        <w:t xml:space="preserve">Esimerkki 6.1211</w:t>
      </w:r>
    </w:p>
    <w:p>
      <w:r>
        <w:t xml:space="preserve">tarina: Rick ajoi pyörällään kauppaan. Hän jätti pyöränsä ulos ja meni kauppaan. Mutta kun hän tuli ulos, hänen pyöränsä oli kadonnut. Hän kertoi poliisille, että joku oli varastanut hänen pyöränsä. Muutaman päivän kuluttua hänen pyöränsä palautettiin, ja hän oli niin helpottunut. valittu lause: Hän kertoi poliisille, että joku oli varastanut hänen pyöränsä.</w:t>
      </w:r>
    </w:p>
    <w:p>
      <w:r>
        <w:rPr>
          <w:b/>
        </w:rPr>
        <w:t xml:space="preserve">Tulos</w:t>
      </w:r>
    </w:p>
    <w:p>
      <w:r>
        <w:t xml:space="preserve">Hän kertoo poliisille &gt;Syyt/mahdollistaa&gt; Pyörä palautetaan hänelle.</w:t>
      </w:r>
    </w:p>
    <w:p>
      <w:r>
        <w:rPr>
          <w:b/>
        </w:rPr>
        <w:t xml:space="preserve">Tulos</w:t>
      </w:r>
    </w:p>
    <w:p>
      <w:r>
        <w:t xml:space="preserve">Rick kertoo poliisille varastetusta polkupyörästään &gt;Syyt/mahdollistaa&gt; Rick saa pyöränsä takaisin.</w:t>
      </w:r>
    </w:p>
    <w:p>
      <w:r>
        <w:rPr>
          <w:b/>
        </w:rPr>
        <w:t xml:space="preserve">Esimerkki 6.1212</w:t>
      </w:r>
    </w:p>
    <w:p>
      <w:r>
        <w:t xml:space="preserve">tarina: Steve päätti ajaa pyörällään talossa. Vanhempien ollessa poissa hän sai idean. Hän toi pyöränsä sisälle ja vei sen yläkertaan. Seuraavaksi hän laittoi kypärän päähänsä ja lähti ajamaan alakertaan. Vanhemmat saivat hänet kiinni ja hän sai kotiarestia. valittu lause: Hän toi pyöränsä sisään ja vei sen yläkertaan.</w:t>
      </w:r>
    </w:p>
    <w:p>
      <w:r>
        <w:rPr>
          <w:b/>
        </w:rPr>
        <w:t xml:space="preserve">Tulos</w:t>
      </w:r>
    </w:p>
    <w:p>
      <w:r>
        <w:t xml:space="preserve">Steve toi polkupyöränsä sisälle taloonsa &gt;Syyt/Mahdollistavat&gt; Steve sai kotiarestia.</w:t>
      </w:r>
    </w:p>
    <w:p>
      <w:r>
        <w:rPr>
          <w:b/>
        </w:rPr>
        <w:t xml:space="preserve">Tulos</w:t>
      </w:r>
    </w:p>
    <w:p>
      <w:r>
        <w:t xml:space="preserve">Steve tuo pyöränsä yläkertaan &gt;Syyt/Mahdollistaa&gt; Steve laittaa kypärän päähänsä.</w:t>
      </w:r>
    </w:p>
    <w:p>
      <w:r>
        <w:rPr>
          <w:b/>
        </w:rPr>
        <w:t xml:space="preserve">Esimerkki 6.1213</w:t>
      </w:r>
    </w:p>
    <w:p>
      <w:r>
        <w:t xml:space="preserve">tarina: Grayson aneli saada Xboxinsa takaisin. Hänen vanhempansa sanoivat, ettei hän voinut saada sitä, koska häntä oli edelleen rangaistu. Grayson hiipi yöllä alakertaan etsimään Xboxia. Hän löysi sen ja lähti kävelemään takaisin huoneeseensa. Hän kuitenkin kompastui legoon ja rikkoi xboxin palasiksi. valittu lause: Hän löysi sen ja lähti kävelemään takaisin huoneeseensa.</w:t>
      </w:r>
    </w:p>
    <w:p>
      <w:r>
        <w:rPr>
          <w:b/>
        </w:rPr>
        <w:t xml:space="preserve">Tulos</w:t>
      </w:r>
    </w:p>
    <w:p>
      <w:r>
        <w:t xml:space="preserve">Grayson lähtee kävelemään takaisin huoneeseensa &gt;Syyt/Mahdolliset syyt&gt; Grayson saapuu huoneeseensa.</w:t>
      </w:r>
    </w:p>
    <w:p>
      <w:r>
        <w:rPr>
          <w:b/>
        </w:rPr>
        <w:t xml:space="preserve">Esimerkki 6.1214</w:t>
      </w:r>
    </w:p>
    <w:p>
      <w:r>
        <w:t xml:space="preserve">tarina: James on tänään myöhässä töistä. Hän ryntää ulos talosta ja ajaa kovaa vauhtia kohti toimistoa. Poliisi kuitenkin pysäyttää hänet, koska hän ajaa liian lujaa. Konstaapeli antaa Jamesille sakot ylinopeudesta. James päättää, ettei hän enää koskaan yritä ajaa niin lujaa. valittu lause: Poliisi pysäyttää hänet kuitenkin liian kovaa ajamisesta.</w:t>
      </w:r>
    </w:p>
    <w:p>
      <w:r>
        <w:rPr>
          <w:b/>
        </w:rPr>
        <w:t xml:space="preserve">Tulos</w:t>
      </w:r>
    </w:p>
    <w:p>
      <w:r>
        <w:t xml:space="preserve">Poliisi pysäyttää Jamesin ylinopeuden vuoksi &gt;Syyt/Mahdollistaa&gt; Poliisi antaa Jamesille sakot.</w:t>
      </w:r>
    </w:p>
    <w:p>
      <w:r>
        <w:rPr>
          <w:b/>
        </w:rPr>
        <w:t xml:space="preserve">Tulos</w:t>
      </w:r>
    </w:p>
    <w:p>
      <w:r>
        <w:t xml:space="preserve">Poliisi pysäyttää Jamesin ylinopeuden vuoksi &gt;Syyt/Mahdollistaa&gt; Poliisi antaa Jamesille sakot ylinopeudesta.</w:t>
      </w:r>
    </w:p>
    <w:p>
      <w:r>
        <w:rPr>
          <w:b/>
        </w:rPr>
        <w:t xml:space="preserve">Esimerkki 6.1215</w:t>
      </w:r>
    </w:p>
    <w:p>
      <w:r>
        <w:t xml:space="preserve">tarina: Jim teki koulussa joulukoristeen. Hän toi sen kotiin äidilleen. Hän pelkäsi, ettei äiti pitäisi siitä. Mutta äiti suhtautui siihen hyvin myönteisesti! Hän ripusti Jimin koristeen heti kuuseen. valittu lause: Hän ripusti Jimin koristeen heti puuhun.</w:t>
      </w:r>
    </w:p>
    <w:p>
      <w:r>
        <w:rPr>
          <w:b/>
        </w:rPr>
        <w:t xml:space="preserve">Tulos</w:t>
      </w:r>
    </w:p>
    <w:p>
      <w:r>
        <w:t xml:space="preserve">Jimin äiti ripustaa koristeen &gt;Syyt/Mahdollistaa&gt; Jimin äiti poistaa koristeen.</w:t>
      </w:r>
    </w:p>
    <w:p>
      <w:r>
        <w:rPr>
          <w:b/>
        </w:rPr>
        <w:t xml:space="preserve">Tulos</w:t>
      </w:r>
    </w:p>
    <w:p>
      <w:r>
        <w:t xml:space="preserve">Jimin äiti ripustaa koristeen kuuseen &gt;Syyt/Mahdollistaa&gt; Jimin äiti katsoo koristeeseen.</w:t>
      </w:r>
    </w:p>
    <w:p>
      <w:r>
        <w:rPr>
          <w:b/>
        </w:rPr>
        <w:t xml:space="preserve">Esimerkki 6.1216</w:t>
      </w:r>
    </w:p>
    <w:p>
      <w:r>
        <w:t xml:space="preserve">tarina: Olin heittämässä jalkapalloa. Se päätyi koulun katolle. Pyysin isältäni tikkaita. Hän kieltäytyi. Luovuin sen hankkimisesta. valittu lause: Pyysin isältäni tikkaita.</w:t>
      </w:r>
    </w:p>
    <w:p>
      <w:r>
        <w:rPr>
          <w:b/>
        </w:rPr>
        <w:t xml:space="preserve">Tulos</w:t>
      </w:r>
    </w:p>
    <w:p>
      <w:r>
        <w:t xml:space="preserve">Pyydän isältäni tikapuita &gt;Syyt/Mahdollistaa&gt; Isä sanoo ei.</w:t>
      </w:r>
    </w:p>
    <w:p>
      <w:r>
        <w:rPr>
          <w:b/>
        </w:rPr>
        <w:t xml:space="preserve">Esimerkki 6.1217</w:t>
      </w:r>
    </w:p>
    <w:p>
      <w:r>
        <w:t xml:space="preserve">tarina: Pamin lapset olivat koulussa. Hän oli mennyt ostoksille. Pam oli vielä kaupungissa, kun lapset pääsivät koulusta. Pam pyysi siskoaan hakemaan lapset. Pamin sisko vahti lapsia, kunnes hän tuli kotiin. valittu lause: Pam oli vielä kaupungissa, kun lapset pääsivät koulusta.</w:t>
      </w:r>
    </w:p>
    <w:p>
      <w:r>
        <w:rPr>
          <w:b/>
        </w:rPr>
        <w:t xml:space="preserve">Tulos</w:t>
      </w:r>
    </w:p>
    <w:p>
      <w:r>
        <w:t xml:space="preserve">Pam on yhä kaupungissa &gt;Syyt/Mahdollistaa&gt; Pam pyytää siskoaan hakemaan lapset.</w:t>
      </w:r>
    </w:p>
    <w:p>
      <w:r>
        <w:rPr>
          <w:b/>
        </w:rPr>
        <w:t xml:space="preserve">Esimerkki 6.1218</w:t>
      </w:r>
    </w:p>
    <w:p>
      <w:r>
        <w:t xml:space="preserve">tarina: Tänä aamuna herätyskello soi kello 4:40. Sitten se soi uudelleen klo 4:49. Mimi rapsutti Alin selkää ja sanoi, että oli aika nousta ylös. Luojan kiitos torkkuhälyttimistä, koska Al meni takaisin nukkumaan. Mutta hän hyppäsi ylös sängystä seuraavan torkkuhälytyksen jälkeen. valittu lause: Mimi rapsutti Alin selkää ja sanoi hänelle, että oli aika nousta ylös.</w:t>
      </w:r>
    </w:p>
    <w:p>
      <w:r>
        <w:rPr>
          <w:b/>
        </w:rPr>
        <w:t xml:space="preserve">Tulos</w:t>
      </w:r>
    </w:p>
    <w:p>
      <w:r>
        <w:t xml:space="preserve">Mimi kertoo Alille, että on aika nousta ylös &gt;Syyt/mahdollistaa&gt; Al nousee ylös. </w:t>
      </w:r>
    </w:p>
    <w:p>
      <w:r>
        <w:rPr>
          <w:b/>
        </w:rPr>
        <w:t xml:space="preserve">Esimerkki 6.1219</w:t>
      </w:r>
    </w:p>
    <w:p>
      <w:r>
        <w:t xml:space="preserve">tarina: Eilen minulla oli eläinlääkäriaika koiralleni Brodylle. Se vaikutti todella hermostuneelta koko päivän. Kun oli aika lähteä, minun oli todella vaikea saada sitä autoon Kun pääsimme perille, se todella piti eläinlääkäristä. En usko, että minulla tulee olemaan ongelmia enää. valittu lause: Hän vaikutti todella hermostuneelta koko päivän.</w:t>
      </w:r>
    </w:p>
    <w:p>
      <w:r>
        <w:rPr>
          <w:b/>
        </w:rPr>
        <w:t xml:space="preserve">Tulos</w:t>
      </w:r>
    </w:p>
    <w:p>
      <w:r>
        <w:t xml:space="preserve">Brody on hermostunut &gt;Syyt/Mahdollistaa&gt; Brody rauhoittuu.</w:t>
      </w:r>
    </w:p>
    <w:p>
      <w:r>
        <w:rPr>
          <w:b/>
        </w:rPr>
        <w:t xml:space="preserve">Esimerkki 6.1220</w:t>
      </w:r>
    </w:p>
    <w:p>
      <w:r>
        <w:t xml:space="preserve">tarina: Minulla oli tylsää viikonloppuna. Katsoin uutisia ja näin, että siellä oli festivaali. Hyppäsin autooni ja ajoin tapahtumaan. Nousin ulos ja kävelin ympäri festivaalia. Ostin muutamia hienoja herkkuja ja esineitä. valittu lause: Nousin ulos ja kävelin ympäri festivaalia.</w:t>
      </w:r>
    </w:p>
    <w:p>
      <w:r>
        <w:rPr>
          <w:b/>
        </w:rPr>
        <w:t xml:space="preserve">Tulos</w:t>
      </w:r>
    </w:p>
    <w:p>
      <w:r>
        <w:t xml:space="preserve">Kävelin ympäri festivaalia &gt;Syyt/mahdollistaa&gt; Ostin muutaman tavaran. </w:t>
      </w:r>
    </w:p>
    <w:p>
      <w:r>
        <w:rPr>
          <w:b/>
        </w:rPr>
        <w:t xml:space="preserve">Esimerkki 6.1221</w:t>
      </w:r>
    </w:p>
    <w:p>
      <w:r>
        <w:t xml:space="preserve">tarina: Jack halusi parantaa dribblausta ja päätti tehdä harjoituksen. Ensin Jack dribbasi oikealla kädellään monta kertaa. Sitten hän teki saman vasemmalla kädellä. Lopuksi hän dribbasi molemmilla käsillä samanaikaisesti. Kun hän oli valmis, Jack oli paljon parempi dribblaamaan. valittu lause: Lopuksi hän dribblasi molemmilla käsillä samaan aikaan.</w:t>
      </w:r>
    </w:p>
    <w:p>
      <w:r>
        <w:rPr>
          <w:b/>
        </w:rPr>
        <w:t xml:space="preserve">Tulos</w:t>
      </w:r>
    </w:p>
    <w:p>
      <w:r>
        <w:t xml:space="preserve">Jack dribblasi palloa molemmilla käsillä &gt;Syyt/Mahdollisuudet&gt; Jack oli paljon parempi dribblaamaan.</w:t>
      </w:r>
    </w:p>
    <w:p>
      <w:r>
        <w:rPr>
          <w:b/>
        </w:rPr>
        <w:t xml:space="preserve">Tulos</w:t>
      </w:r>
    </w:p>
    <w:p>
      <w:r>
        <w:t xml:space="preserve">Jack dribblaa molemmilla käsillä samaan aikaan &gt;Syyt/Mahdollistaa&gt; Jack on paljon parempi dribblaamaan.</w:t>
      </w:r>
    </w:p>
    <w:p>
      <w:r>
        <w:rPr>
          <w:b/>
        </w:rPr>
        <w:t xml:space="preserve">Esimerkki 6.1222</w:t>
      </w:r>
    </w:p>
    <w:p>
      <w:r>
        <w:t xml:space="preserve">tarina: Leon äiti vei hänet puistoon. Leo halusi keinua keinussa. Leo keinui hyvin korkealla. Leo putosi keinusta ja nylki polvensa. Leon äiti vei hänet kotiin ja sitoi hänen polvensa. valittu lause: Leon äiti vei hänet puistoon.</w:t>
      </w:r>
    </w:p>
    <w:p>
      <w:r>
        <w:rPr>
          <w:b/>
        </w:rPr>
        <w:t xml:space="preserve">Tulos</w:t>
      </w:r>
    </w:p>
    <w:p>
      <w:r>
        <w:t xml:space="preserve">Leon äiti vie Leon puistoon &gt;Syyt/Mahdollistaa&gt; Leo menee keinuihin.</w:t>
      </w:r>
    </w:p>
    <w:p>
      <w:r>
        <w:rPr>
          <w:b/>
        </w:rPr>
        <w:t xml:space="preserve">Esimerkki 6.1223</w:t>
      </w:r>
    </w:p>
    <w:p>
      <w:r>
        <w:t xml:space="preserve">tarina: Samin perhe päätti lähteä perhelomalle. Sam ei ollut koskaan ennen ollut lentokoneessa, joten hän oli hyvin hermostunut. Hän pyysi minulta vinkkejä rauhallisena pysymiseen, ja niinpä kerroin hänelle muutamia. Hän oli hyvin kiitollinen, mutta silti äärimmäisen hermostunut. Lentomatkalla hän oli kunnossa ja kiitti minua niin paljon, kun hän pääsi kotiin!" Valittu lause: Samin perhe päätti, että he haluavat lähteä perhelomalle.</w:t>
      </w:r>
    </w:p>
    <w:p>
      <w:r>
        <w:rPr>
          <w:b/>
        </w:rPr>
        <w:t xml:space="preserve">Tulos</w:t>
      </w:r>
    </w:p>
    <w:p>
      <w:r>
        <w:t xml:space="preserve">Samin perhe päättää lähteä lomalle &gt;Syyt/Tekijät&gt; Sam pyytää minulta neuvoja rentoutumiseen lentämisen aikana.</w:t>
      </w:r>
    </w:p>
    <w:p>
      <w:r>
        <w:rPr>
          <w:b/>
        </w:rPr>
        <w:t xml:space="preserve">Tulos</w:t>
      </w:r>
    </w:p>
    <w:p>
      <w:r>
        <w:t xml:space="preserve">Samin perhe lähtee lomalle &gt;Syyt/Mahdollistaa&gt; Samin on lähdettävä lentokoneella.</w:t>
      </w:r>
    </w:p>
    <w:p>
      <w:r>
        <w:rPr>
          <w:b/>
        </w:rPr>
        <w:t xml:space="preserve">Esimerkki 6.1224</w:t>
      </w:r>
    </w:p>
    <w:p>
      <w:r>
        <w:t xml:space="preserve">tarina: Minulla oli kerran pari sukkia, jotka olivat maailman mukavimmat. Käytin niitä joka päivä, koska ne olivat niin mukavat. Ennen pitkää ne alkoivat haista. Lopulta niihin tuli reikiä, koska käytin niitä niin paljon. Päädyin lopulta heittämään suosikkisukkani pois reikien takia. valittu lause: Lopulta niihin tuli reikiä, koska käytin niitä niin paljon.</w:t>
      </w:r>
    </w:p>
    <w:p>
      <w:r>
        <w:rPr>
          <w:b/>
        </w:rPr>
        <w:t xml:space="preserve">Tulos</w:t>
      </w:r>
    </w:p>
    <w:p>
      <w:r>
        <w:t xml:space="preserve">Sukkiin tulee reikiä &gt;Syyt/Mahdollistaa&gt; Heitän niitä ympäriinsä.</w:t>
      </w:r>
    </w:p>
    <w:p>
      <w:r>
        <w:rPr>
          <w:b/>
        </w:rPr>
        <w:t xml:space="preserve">Esimerkki 6.1225</w:t>
      </w:r>
    </w:p>
    <w:p>
      <w:r>
        <w:t xml:space="preserve">tarina: Kelley pääsi suoraan tähtikuvioiseen kyytiin. Hän oli hyvin peloissaan. Kyyti alkoi nousta ilmaan. Kelley huusi. Hän halusi kyydin olevan ohi. valittu lause: Hän oli hyvin peloissaan.</w:t>
      </w:r>
    </w:p>
    <w:p>
      <w:r>
        <w:rPr>
          <w:b/>
        </w:rPr>
        <w:t xml:space="preserve">Tulos</w:t>
      </w:r>
    </w:p>
    <w:p>
      <w:r>
        <w:t xml:space="preserve">Kelley on hyvin peloissaan &gt;Syyt/Mahdollistaa&gt; Kelley haluaa, että ajelu loppuu.</w:t>
      </w:r>
    </w:p>
    <w:p>
      <w:r>
        <w:rPr>
          <w:b/>
        </w:rPr>
        <w:t xml:space="preserve">Tulos</w:t>
      </w:r>
    </w:p>
    <w:p>
      <w:r>
        <w:t xml:space="preserve">Kelly pelkää &gt;Syyt/Mahdollistaa&gt; Kelly huutaa, kun kyyti alkaa.</w:t>
      </w:r>
    </w:p>
    <w:p>
      <w:r>
        <w:rPr>
          <w:b/>
        </w:rPr>
        <w:t xml:space="preserve">Esimerkki 6.1226</w:t>
      </w:r>
    </w:p>
    <w:p>
      <w:r>
        <w:t xml:space="preserve">tarina: Andy oli tähtijalkapalloilija. Hän pelasi hyvin kaikissa peleissään. Hänen isänsä oli jokaisessa pelissä kannustamassa häntä. Eräänä pelipäivänä hänen isänsä ei päässyt paikalle töiden takia. Andy pelasi sinä päivänä surkeasti. valittu lause: Hän pelasi erittäin hyvin kaikissa peleissään.</w:t>
      </w:r>
    </w:p>
    <w:p>
      <w:r>
        <w:rPr>
          <w:b/>
        </w:rPr>
        <w:t xml:space="preserve">Tulos</w:t>
      </w:r>
    </w:p>
    <w:p>
      <w:r>
        <w:t xml:space="preserve">Andy pelaa hyvin &gt;Syyt/mahdollistaa&gt; Andy voittaa.</w:t>
      </w:r>
    </w:p>
    <w:p>
      <w:r>
        <w:rPr>
          <w:b/>
        </w:rPr>
        <w:t xml:space="preserve">Esimerkki 6.1227</w:t>
      </w:r>
    </w:p>
    <w:p>
      <w:r>
        <w:t xml:space="preserve">tarina: Tom yritti tehdä hampurilaisia. Hän löysi pakastimesta vanhaa lihaa. Hän ei ollut varma, oliko se vielä hyvää. Tom huomasi pahan hajun, kun hän alkoi kypsentää sitä. Hän päätti olla ottamatta riskiä. valittu lause: Tom yritti tehdä hampurilaisia.</w:t>
      </w:r>
    </w:p>
    <w:p>
      <w:r>
        <w:rPr>
          <w:b/>
        </w:rPr>
        <w:t xml:space="preserve">Tulos</w:t>
      </w:r>
    </w:p>
    <w:p>
      <w:r>
        <w:t xml:space="preserve">Tom yrittää tehdä hampurilaisia &gt;Syyt/Mahdollistaa&gt; Tom alkaa valmistaa hampurilaisia.</w:t>
      </w:r>
    </w:p>
    <w:p>
      <w:r>
        <w:rPr>
          <w:b/>
        </w:rPr>
        <w:t xml:space="preserve">Esimerkki 6.1228</w:t>
      </w:r>
    </w:p>
    <w:p>
      <w:r>
        <w:t xml:space="preserve">tarina: Appelsiini putosi puusta. Se osui tyttöä päähän. Tyttö katsoi ylös puuhun. Toinen appelsiini putosi puusta. Se appelsiini mursi tytön nenän. valittu lause: Se appelsiini rikkoi hänen nenänsä.</w:t>
      </w:r>
    </w:p>
    <w:p>
      <w:r>
        <w:rPr>
          <w:b/>
        </w:rPr>
        <w:t xml:space="preserve">Tulos</w:t>
      </w:r>
    </w:p>
    <w:p>
      <w:r>
        <w:t xml:space="preserve">Appelsiini rikkoo tytön nenän &gt;Syyt/Mahdollistaa&gt; Tyttö käy lääkärissä.</w:t>
      </w:r>
    </w:p>
    <w:p>
      <w:r>
        <w:rPr>
          <w:b/>
        </w:rPr>
        <w:t xml:space="preserve">Tulos</w:t>
      </w:r>
    </w:p>
    <w:p>
      <w:r>
        <w:t xml:space="preserve">Hänen nenänsä murtuu &gt;Syyt/Mahdollistaa&gt; Hän joutuu sairaalaan.</w:t>
      </w:r>
    </w:p>
    <w:p>
      <w:r>
        <w:rPr>
          <w:b/>
        </w:rPr>
        <w:t xml:space="preserve">Esimerkki 6.1229</w:t>
      </w:r>
    </w:p>
    <w:p>
      <w:r>
        <w:t xml:space="preserve">tarina: Craigin kotiin tarvittiin uusi ovi. Hän päätti tehdä uuden oven puusta. Craig työskenteli päiväkausia. Hän luuli, ettei se valmistuisi koskaan. Craig sai sen lopulta valmiiksi isänsä avulla. valittu lause: Hän päätti tehdä uuden puusta.</w:t>
      </w:r>
    </w:p>
    <w:p>
      <w:r>
        <w:rPr>
          <w:b/>
        </w:rPr>
        <w:t xml:space="preserve">Tulos</w:t>
      </w:r>
    </w:p>
    <w:p>
      <w:r>
        <w:t xml:space="preserve">Craig päättää tehdä oven &gt;Syyt/mahdollistaa&gt; Craig tekee oven.</w:t>
      </w:r>
    </w:p>
    <w:p>
      <w:r>
        <w:rPr>
          <w:b/>
        </w:rPr>
        <w:t xml:space="preserve">Esimerkki 6.1230</w:t>
      </w:r>
    </w:p>
    <w:p>
      <w:r>
        <w:t xml:space="preserve">tarina: Jane näki oravan seisoessaan pihallaan. Orava oli kiireinen keräämään pähkinöitä talven varalle. Jane ajatteli yrittää ottaa oravan kiinni. Jane juoksi oravaa kohti, ja se säikähti! Jane oppi, että oravat ovat nopeita. valittu lause: Jane näki oravan seisoessaan pihallaan.</w:t>
      </w:r>
    </w:p>
    <w:p>
      <w:r>
        <w:rPr>
          <w:b/>
        </w:rPr>
        <w:t xml:space="preserve">Tulos</w:t>
      </w:r>
    </w:p>
    <w:p>
      <w:r>
        <w:t xml:space="preserve">Jane näkee oravan &gt;Syyt/mahdollistaa&gt; Jane lähestyy oravaa.</w:t>
      </w:r>
    </w:p>
    <w:p>
      <w:r>
        <w:rPr>
          <w:b/>
        </w:rPr>
        <w:t xml:space="preserve">Tulos</w:t>
      </w:r>
    </w:p>
    <w:p>
      <w:r>
        <w:t xml:space="preserve">Jane näkee oravan pihallaan &gt;Syyt/Mahdollistaa&gt; Hän yrittää saada oravan kiinni.</w:t>
      </w:r>
    </w:p>
    <w:p>
      <w:r>
        <w:rPr>
          <w:b/>
        </w:rPr>
        <w:t xml:space="preserve">Esimerkki 6.1231</w:t>
      </w:r>
    </w:p>
    <w:p>
      <w:r>
        <w:t xml:space="preserve">tarina: Louisa hankki lapsilleen uuden koiranpennun. Hän yllätti heidät jouluaamuna. Pentu tuli ulos autotallista rusetti kaulassaan. Pojat leikkivät pennun kanssa. Sitten he antoivat sille nimen. valittu lause: Hän yllätti heidät jouluaamuna.</w:t>
      </w:r>
    </w:p>
    <w:p>
      <w:r>
        <w:rPr>
          <w:b/>
        </w:rPr>
        <w:t xml:space="preserve">Tulos</w:t>
      </w:r>
    </w:p>
    <w:p>
      <w:r>
        <w:t xml:space="preserve">louisa yllättää lapset koiranpennun kanssa &gt;Syyt/mahdollistaa&gt; lapset leikkivät koiranpennulla</w:t>
      </w:r>
    </w:p>
    <w:p>
      <w:r>
        <w:rPr>
          <w:b/>
        </w:rPr>
        <w:t xml:space="preserve">Esimerkki 6.1232</w:t>
      </w:r>
    </w:p>
    <w:p>
      <w:r>
        <w:t xml:space="preserve">tarina: Tim lähti lomalle. Tim meni Florida Keysille. Tim leiriytyi siellä. Tim ei koskaan käyttänyt ilmastointilaitetta ja oli hyvin kuuma. Tim törmäsi ilmaiseen ilmastoituun museoon ja nautti siitä. valittu lause: Tim meni Florida Keysille.</w:t>
      </w:r>
    </w:p>
    <w:p>
      <w:r>
        <w:rPr>
          <w:b/>
        </w:rPr>
        <w:t xml:space="preserve">Tulos</w:t>
      </w:r>
    </w:p>
    <w:p>
      <w:r>
        <w:t xml:space="preserve">Tim lähtee Floridaan &gt;Syyt/mahdollistaa&gt; Timillä on hauskaa.</w:t>
      </w:r>
    </w:p>
    <w:p>
      <w:r>
        <w:rPr>
          <w:b/>
        </w:rPr>
        <w:t xml:space="preserve">Esimerkki 6.1233</w:t>
      </w:r>
    </w:p>
    <w:p>
      <w:r>
        <w:t xml:space="preserve">tarina: Tom rakasti koiraansa. Tom valmistautui automatkalle. Tom päätti ottaa koiransa mukaan. Hänen koiransa rakasti kuorma-autossa ajamista. Tomilla ja hänen koirallaan oli hauskaa automatkalla. valittu lause: Tom päätti ottaa koiransa mukaan.</w:t>
      </w:r>
    </w:p>
    <w:p>
      <w:r>
        <w:rPr>
          <w:b/>
        </w:rPr>
        <w:t xml:space="preserve">Tulos</w:t>
      </w:r>
    </w:p>
    <w:p>
      <w:r>
        <w:t xml:space="preserve">Tom ottaa koiransa mukaan matkalle &gt;Syyt/Mahdollistaa&gt; Tomilla ja koiralla on hauskaa.</w:t>
      </w:r>
    </w:p>
    <w:p>
      <w:r>
        <w:rPr>
          <w:b/>
        </w:rPr>
        <w:t xml:space="preserve">Esimerkki 6.1234</w:t>
      </w:r>
    </w:p>
    <w:p>
      <w:r>
        <w:t xml:space="preserve">tarina: Mia saa yleensä hyviä arvosanoja koulussa. Hänellä on tulossa tärkeä koe. Hänen vanhempansa lupasivat antaa hänelle 20 dollaria, jos hän saa kiitettävän. Mia opiskeli kovasti koetta varten. Hän sai lopulta kiitettävän ja 20 dollaria. valittu lause: Hänellä on tulossa erittäin tärkeä koe.</w:t>
      </w:r>
    </w:p>
    <w:p>
      <w:r>
        <w:rPr>
          <w:b/>
        </w:rPr>
        <w:t xml:space="preserve">Tulos</w:t>
      </w:r>
    </w:p>
    <w:p>
      <w:r>
        <w:t xml:space="preserve">Mialla on koe &gt;Syyt/mahdollistaa&gt; Mia tekee kokeen.</w:t>
      </w:r>
    </w:p>
    <w:p>
      <w:r>
        <w:rPr>
          <w:b/>
        </w:rPr>
        <w:t xml:space="preserve">Esimerkki 6.1235</w:t>
      </w:r>
    </w:p>
    <w:p>
      <w:r>
        <w:t xml:space="preserve">tarina: Bob pakkasi laatikon lähetettäväksi jollekulle, mutta hänellä oli ongelma. Laatikko oli liian pieni kaikelle sille tavaralle, jonka hän halusi laittaa sinne! Bob etsi ympärilleen isompaa laatikkoa. Hän huomasi, että yksi täydelliseltä näyttävä oli saapunut juuri sinä päivänä. Bob pakkasi kaikki tavarat uuteen laatikkoon ja kaikki mahtui täydellisesti. valittu lause: Bob katseli ympärilleen etsiäkseen isompaa laatikkoa käytettäväksi.</w:t>
      </w:r>
    </w:p>
    <w:p>
      <w:r>
        <w:rPr>
          <w:b/>
        </w:rPr>
        <w:t xml:space="preserve">Tulos</w:t>
      </w:r>
    </w:p>
    <w:p>
      <w:r>
        <w:t xml:space="preserve">Bob etsii suurta laatikkoa. &gt;Syyt/mahdollistaa&gt; Bob löytää suuren laatikon.</w:t>
      </w:r>
    </w:p>
    <w:p>
      <w:r>
        <w:rPr>
          <w:b/>
        </w:rPr>
        <w:t xml:space="preserve">Tulos</w:t>
      </w:r>
    </w:p>
    <w:p>
      <w:r>
        <w:t xml:space="preserve">Bob etsii isompaa laatikkoa &gt;Syyt/mahdollistaa&gt; Bob huomaa isomman laatikon.</w:t>
      </w:r>
    </w:p>
    <w:p>
      <w:r>
        <w:rPr>
          <w:b/>
        </w:rPr>
        <w:t xml:space="preserve">Tulos</w:t>
      </w:r>
    </w:p>
    <w:p>
      <w:r>
        <w:t xml:space="preserve">Bob etsii isompaa laatikkoa &gt;Syyt/mahdollistaa&gt; Bob löytää isomman laatikon.</w:t>
      </w:r>
    </w:p>
    <w:p>
      <w:r>
        <w:rPr>
          <w:b/>
        </w:rPr>
        <w:t xml:space="preserve">Esimerkki 6.1236</w:t>
      </w:r>
    </w:p>
    <w:p>
      <w:r>
        <w:t xml:space="preserve">tarina: Lucy oli uinut tuntikausia. Oli jo pimeää ja aika lähteä kotiin. Hän ei ollut kertonut isoäidilleen menevänsä uima-altaalle. Lucy halusi vain mennä kotiin nukkumaan. Mutta hän tiesi, että hänen oli parasta odottaa, kunnes hän oli kuiva, tai joutua vaikeuksiin. valittu lause: Lucy oli uinut tuntikausia.</w:t>
      </w:r>
    </w:p>
    <w:p>
      <w:r>
        <w:rPr>
          <w:b/>
        </w:rPr>
        <w:t xml:space="preserve">Tulos</w:t>
      </w:r>
    </w:p>
    <w:p>
      <w:r>
        <w:t xml:space="preserve">Lucy ui tuntikausia &gt;Syyt/Mahdollistaa&gt; Lucy haluaa nukkua.</w:t>
      </w:r>
    </w:p>
    <w:p>
      <w:r>
        <w:rPr>
          <w:b/>
        </w:rPr>
        <w:t xml:space="preserve">Esimerkki 6.1237</w:t>
      </w:r>
    </w:p>
    <w:p>
      <w:r>
        <w:t xml:space="preserve">tarina: Joku lähetti minulle uuden kappaleen. Pidin siitä niin paljon, että käänsin äänenvoimakkuuden kovemmalle. Taisin kääntää äänenvoimakkuuden kovemmalle kuin luulin. Naapurit soittivat poliisit perääni! Hiljensin äänenvoimakkuutta, kun he käskivät. valittu lause: Käänsin äänenvoimakkuutta pienemmälle, kun he käskivät.</w:t>
      </w:r>
    </w:p>
    <w:p>
      <w:r>
        <w:rPr>
          <w:b/>
        </w:rPr>
        <w:t xml:space="preserve">Tulos</w:t>
      </w:r>
    </w:p>
    <w:p>
      <w:r>
        <w:t xml:space="preserve">Käännän äänenvoimakkuuden pienemmälle &gt;Syyt/mahdollistaa&gt; äänenvoimakkuus on pienempi.</w:t>
      </w:r>
    </w:p>
    <w:p>
      <w:r>
        <w:rPr>
          <w:b/>
        </w:rPr>
        <w:t xml:space="preserve">Esimerkki 6.1238</w:t>
      </w:r>
    </w:p>
    <w:p>
      <w:r>
        <w:t xml:space="preserve">tarina: Megan oli ostanut jääkaapin netistä. Edellinen omistaja oli toimittanut sen hänelle. Hän huomasi heti, että se oli niin ällöttävä. Hän avasi sen ja löysi sieltä pahimman sotkun ikinä. Häneltä kesti tunteja siivota koko kapine. valittu lause: Megan oli ostanut jääkaapin netistä.</w:t>
      </w:r>
    </w:p>
    <w:p>
      <w:r>
        <w:rPr>
          <w:b/>
        </w:rPr>
        <w:t xml:space="preserve">Tulos</w:t>
      </w:r>
    </w:p>
    <w:p>
      <w:r>
        <w:t xml:space="preserve">Megan oli ostanut jääkaapin netistä &gt;Syyt/Mahdollistaa&gt; Hän oli huomannut, että se oli niin ällöttävä.</w:t>
      </w:r>
    </w:p>
    <w:p>
      <w:r>
        <w:rPr>
          <w:b/>
        </w:rPr>
        <w:t xml:space="preserve">Esimerkki 6.1239</w:t>
      </w:r>
    </w:p>
    <w:p>
      <w:r>
        <w:t xml:space="preserve">tarina: Äitini tuli kotiin. Hän etsi korvakorujaan. Hän kysyi minulta, olenko nähnyt sitä missään. Kun sanoin, etten ole, hän suuttui. Lisäksi hän päätti huutaa minulle. valittu lause: Hän etsi korvakorujaan.</w:t>
      </w:r>
    </w:p>
    <w:p>
      <w:r>
        <w:rPr>
          <w:b/>
        </w:rPr>
        <w:t xml:space="preserve">Tulos</w:t>
      </w:r>
    </w:p>
    <w:p>
      <w:r>
        <w:t xml:space="preserve">Äitini etsii korvakorujaan &gt;Syyt/Mahdollistaa&gt; Äitini kysyy minulta, olenko nähnyt niitä.</w:t>
      </w:r>
    </w:p>
    <w:p>
      <w:r>
        <w:rPr>
          <w:b/>
        </w:rPr>
        <w:t xml:space="preserve">Esimerkki 6.1240</w:t>
      </w:r>
    </w:p>
    <w:p>
      <w:r>
        <w:t xml:space="preserve">tarina: Ethanilla oli pitkä työpäivä. Hän nousi autoonsa. Hän ajoi kotiin. Hän soitti musiikkia. Hän pysäköi autotalliinsa. valittu lause: Hän pysäköi autotalliinsa.</w:t>
      </w:r>
    </w:p>
    <w:p>
      <w:r>
        <w:rPr>
          <w:b/>
        </w:rPr>
        <w:t xml:space="preserve">Tulos</w:t>
      </w:r>
    </w:p>
    <w:p>
      <w:r>
        <w:t xml:space="preserve">Ethan pysäköi autotalliin &gt;Syyt/Mahdollistaa&gt; Ethan poistuu autostaan.</w:t>
      </w:r>
    </w:p>
    <w:p>
      <w:r>
        <w:rPr>
          <w:b/>
        </w:rPr>
        <w:t xml:space="preserve">Esimerkki 6.1241</w:t>
      </w:r>
    </w:p>
    <w:p>
      <w:r>
        <w:t xml:space="preserve">tarina: SARAH JOUTUI ONNETTOMUUTEEN UUDENVUODENAATTONA. HÄN LIUKASTUI MOOTTORITIELLÄ JA TÖRMÄSI VIEREISEEN AUTOON. MOLEMMAT LIUKASTUIVAT KAITEESEEN. Kukaan ei loukkaantunut, mutta molemmat autot kaatuivat. valittu lause: MOLEMMAT AUTOT ROMUTTUIVAT.</w:t>
      </w:r>
    </w:p>
    <w:p>
      <w:r>
        <w:rPr>
          <w:b/>
        </w:rPr>
        <w:t xml:space="preserve">Tulos</w:t>
      </w:r>
    </w:p>
    <w:p>
      <w:r>
        <w:t xml:space="preserve">Onnettomuudessa, jossa Sarah oli mukana, molemmat autot romuttuivat &gt;Syyt/Mahdollistaa&gt; Sarah tekee vakuutushakemuksen. </w:t>
      </w:r>
    </w:p>
    <w:p>
      <w:r>
        <w:rPr>
          <w:b/>
        </w:rPr>
        <w:t xml:space="preserve">Esimerkki 6.1242</w:t>
      </w:r>
    </w:p>
    <w:p>
      <w:r>
        <w:t xml:space="preserve">tarina: Marion oli muuttamassa. Hän oli siivoamassa kotiaan ennen muuttoa. Hän avasi kaapin, joka oli ollut suljettuna vuoden. Sisällä oli pussi, jossa oli jonkinlaista limaa. Hän päätti vain jättää sen. valittu lause: Hän päätti vain jättää sen.</w:t>
      </w:r>
    </w:p>
    <w:p>
      <w:r>
        <w:rPr>
          <w:b/>
        </w:rPr>
        <w:t xml:space="preserve">Tulos</w:t>
      </w:r>
    </w:p>
    <w:p>
      <w:r>
        <w:t xml:space="preserve">Marion päättää jättää sen &gt;Syyt/mahdollistaa&gt; Marion jättää sen.</w:t>
      </w:r>
    </w:p>
    <w:p>
      <w:r>
        <w:rPr>
          <w:b/>
        </w:rPr>
        <w:t xml:space="preserve">Esimerkki 6.1243</w:t>
      </w:r>
    </w:p>
    <w:p>
      <w:r>
        <w:t xml:space="preserve">tarina: Lylellä oli suunnitelma saada eniten pääsiäismunia. Muut lapset alkoivat napata ensimmäisiä munia, jotka he näkivät. Lyle juoksi nurmikon takaosaan, jonne kukaan ei ollut päässyt. Siellä hän latasi munat täyteen. Hän voitti pääpalkinnon, valtavan suklaajäniksen! valittu lause: Hän lastasi munat sinne.</w:t>
      </w:r>
    </w:p>
    <w:p>
      <w:r>
        <w:rPr>
          <w:b/>
        </w:rPr>
        <w:t xml:space="preserve">Tulos</w:t>
      </w:r>
    </w:p>
    <w:p>
      <w:r>
        <w:t xml:space="preserve">Lyle voittaa &gt;Syyt/mahdollistaa&gt; Lyle saa palkinnon.</w:t>
      </w:r>
    </w:p>
    <w:p>
      <w:r>
        <w:rPr>
          <w:b/>
        </w:rPr>
        <w:t xml:space="preserve">Tulos</w:t>
      </w:r>
    </w:p>
    <w:p>
      <w:r>
        <w:t xml:space="preserve">Lyle kerää munia &gt;Syyt/mahdollistaa&gt; Lyle voittaa pääsiäismunajahdin.</w:t>
      </w:r>
    </w:p>
    <w:p>
      <w:r>
        <w:rPr>
          <w:b/>
        </w:rPr>
        <w:t xml:space="preserve">Esimerkki 6.1244</w:t>
      </w:r>
    </w:p>
    <w:p>
      <w:r>
        <w:t xml:space="preserve">tarina: Lia oli aloittamassa lukiota uudessa koulussa. Häntä pelotti. Hän luuli, ettei kukaan pitäisi hänestä. Mutta kaikki oppilaat olivat ystävällisiä hänelle. Lia sai paljon ystäviä ensimmäisenä päivänä! valittu lause: Häntä pelotti.</w:t>
      </w:r>
    </w:p>
    <w:p>
      <w:r>
        <w:rPr>
          <w:b/>
        </w:rPr>
        <w:t xml:space="preserve">Tulos</w:t>
      </w:r>
    </w:p>
    <w:p>
      <w:r>
        <w:t xml:space="preserve">Lia pelkää &gt;Syyt/Mahdollistaa&gt; Lia luulee, ettei kukaan pidä hänestä.</w:t>
      </w:r>
    </w:p>
    <w:p>
      <w:r>
        <w:rPr>
          <w:b/>
        </w:rPr>
        <w:t xml:space="preserve">Esimerkki 6.1245</w:t>
      </w:r>
    </w:p>
    <w:p>
      <w:r>
        <w:t xml:space="preserve">tarina: Eräänä aamuna heräsimme ja halusimme vohveleita. Päätimme mennä autolla lempiaamiaispaikkaamme. Meidän piti ajaa yli 80 mailia sinne. Se oli ajomatkan arvoista. Ajan mielelläni joka viikonloppu vohveleille. valittu lause: Eräänä aamuna heräsimme ja meillä oli nälkä vohveleille.</w:t>
      </w:r>
    </w:p>
    <w:p>
      <w:r>
        <w:rPr>
          <w:b/>
        </w:rPr>
        <w:t xml:space="preserve">Tulos</w:t>
      </w:r>
    </w:p>
    <w:p>
      <w:r>
        <w:t xml:space="preserve">Meillä on nälkä ennen vohveleita &gt;Syyt/Mahdollistaa&gt; Menemme hakemaan vohveleita.</w:t>
      </w:r>
    </w:p>
    <w:p>
      <w:r>
        <w:rPr>
          <w:b/>
        </w:rPr>
        <w:t xml:space="preserve">Tulos</w:t>
      </w:r>
    </w:p>
    <w:p>
      <w:r>
        <w:t xml:space="preserve">Meillä on vohveleiden nälkä &gt;Syyt/mahdollistaa&gt; Ajamme aamiaispaikalle.</w:t>
      </w:r>
    </w:p>
    <w:p>
      <w:r>
        <w:rPr>
          <w:b/>
        </w:rPr>
        <w:t xml:space="preserve">Esimerkki 6.1246</w:t>
      </w:r>
    </w:p>
    <w:p>
      <w:r>
        <w:t xml:space="preserve">tarina: Katen ystävä Tom oli bändissä. Hän meni katsomaan heidän soittoaan. Hän piti Tomin ystävää Jakea seksikkäänä. He katselivat toisiaan, mutta eksyivät väkijoukkoon. Hän ajatteli, ettei näkisi Katea enää koskaan. valittu lause: Hän arveli, ettei näkisi häntä enää koskaan.</w:t>
      </w:r>
    </w:p>
    <w:p>
      <w:r>
        <w:rPr>
          <w:b/>
        </w:rPr>
        <w:t xml:space="preserve">Tulos</w:t>
      </w:r>
    </w:p>
    <w:p>
      <w:r>
        <w:t xml:space="preserve">Kate ajattelee, ettei Kate näe Jakea enää koskaan &gt;Syyt/Mahdollistaa&gt; Kate katsoo bändiä yksinään.</w:t>
      </w:r>
    </w:p>
    <w:p>
      <w:r>
        <w:rPr>
          <w:b/>
        </w:rPr>
        <w:t xml:space="preserve">Esimerkki 6.1247</w:t>
      </w:r>
    </w:p>
    <w:p>
      <w:r>
        <w:t xml:space="preserve">tarina: Rakastan limsaa. Join sitä koko ajan. Join 10 tölkkiä päivässä. Olen nyt 300 kiloa. Kävi ilmi, että sooda on pahaksi keholle. valittu lause: Join 10 tölkkiä päivässä.</w:t>
      </w:r>
    </w:p>
    <w:p>
      <w:r>
        <w:rPr>
          <w:b/>
        </w:rPr>
        <w:t xml:space="preserve">Tulos</w:t>
      </w:r>
    </w:p>
    <w:p>
      <w:r>
        <w:t xml:space="preserve">Join 10 tölkkiä päivässä &gt; Syyt/mahdollistavat&gt; Olen nyt 300 kiloa.</w:t>
      </w:r>
    </w:p>
    <w:p>
      <w:r>
        <w:rPr>
          <w:b/>
        </w:rPr>
        <w:t xml:space="preserve">Esimerkki 6.1248</w:t>
      </w:r>
    </w:p>
    <w:p>
      <w:r>
        <w:t xml:space="preserve">tarina: Amyn auto kulki huonosti. Hän vei sen korjaamolle tarkastettavaksi. Mekaanikko sanoi, että se tarvitsi öljynvaihdon. Amy maksoi hänelle, ja hän vaihtoi öljyt. Hänen autonsa alkoi taas kulkea tasaisesti! valittu lause: Hän vei sen korjaamolle tarkastettavaksi.</w:t>
      </w:r>
    </w:p>
    <w:p>
      <w:r>
        <w:rPr>
          <w:b/>
        </w:rPr>
        <w:t xml:space="preserve">Tulos</w:t>
      </w:r>
    </w:p>
    <w:p>
      <w:r>
        <w:t xml:space="preserve">Amy vie autonsa korjaamolle &gt;Syyt/Mahdollistaa&gt; Korjaamo vaihtoi öljyt. </w:t>
      </w:r>
    </w:p>
    <w:p>
      <w:r>
        <w:rPr>
          <w:b/>
        </w:rPr>
        <w:t xml:space="preserve">Esimerkki 6.1249</w:t>
      </w:r>
    </w:p>
    <w:p>
      <w:r>
        <w:t xml:space="preserve">tarina: Tänään näin linnunpoikasen. Lintu oli puussa. Lintuemo opetti linnunpoikaa. Se pudotti linnun pesästä. Linnunpoikanen lensi pois. valittu lause: Tänään näin linnunpoikasen.</w:t>
      </w:r>
    </w:p>
    <w:p>
      <w:r>
        <w:rPr>
          <w:b/>
        </w:rPr>
        <w:t xml:space="preserve">Tulos</w:t>
      </w:r>
    </w:p>
    <w:p>
      <w:r>
        <w:t xml:space="preserve">Näen linnunpoikasen &gt;Syyt/mahdollistaa&gt; Katselen linnunpoikasta.</w:t>
      </w:r>
    </w:p>
    <w:p>
      <w:r>
        <w:rPr>
          <w:b/>
        </w:rPr>
        <w:t xml:space="preserve">Esimerkki 6.1250</w:t>
      </w:r>
    </w:p>
    <w:p>
      <w:r>
        <w:t xml:space="preserve">tarina: Peggy rakastaa papukaijoja, ja hänellä on jo kolme pikkulintua. Eräänä päivänä Peggy päätti, että hän haluaa uuden papukaijan. Peggy meni eläinkauppaan katsomaan pikkulintuja. Yksi pikkulintu lauloi niin suloisesti Peggylle, että hän päätti ostaa sen. Hän vei uuden linnun kotiin, ja se sopi hyvin hänen parveensa. valittu lause: Eräänä päivänä Peggy päätti, että hän halusi uuden papukaijan.</w:t>
      </w:r>
    </w:p>
    <w:p>
      <w:r>
        <w:rPr>
          <w:b/>
        </w:rPr>
        <w:t xml:space="preserve">Tulos</w:t>
      </w:r>
    </w:p>
    <w:p>
      <w:r>
        <w:t xml:space="preserve">Peggy haluaa papukaijan &gt;Syyt/Mahdollistaa&gt; Peggy saa papukaijan</w:t>
      </w:r>
    </w:p>
    <w:p>
      <w:r>
        <w:rPr>
          <w:b/>
        </w:rPr>
        <w:t xml:space="preserve">Esimerkki 6.1251</w:t>
      </w:r>
    </w:p>
    <w:p>
      <w:r>
        <w:t xml:space="preserve">tarina: Willin mielestä hänen pihansa oli liian paljas. Will meni taimitarhalle ja osti nuoren puun. Will istutti puun etupihalleen. Will hoiti puuta monta kuukautta sen jälkeen. Nykyään tuo puu on naapuruston korkein ja vahvin. valittu lause: Will meni taimitarhalle ja osti nuoren puun.</w:t>
      </w:r>
    </w:p>
    <w:p>
      <w:r>
        <w:rPr>
          <w:b/>
        </w:rPr>
        <w:t xml:space="preserve">Tulos</w:t>
      </w:r>
    </w:p>
    <w:p>
      <w:r>
        <w:t xml:space="preserve">Will ostaa nuoren puun &gt;Syyt/mahdollistaa&gt; Will istuttaa puun.</w:t>
      </w:r>
    </w:p>
    <w:p>
      <w:r>
        <w:rPr>
          <w:b/>
        </w:rPr>
        <w:t xml:space="preserve">Esimerkki 6.1252</w:t>
      </w:r>
    </w:p>
    <w:p>
      <w:r>
        <w:t xml:space="preserve">tarina: Harold lähti pitkälle pyöräretkelle. Noin kahdeksan kilometrin päässä kotoa hän sai rengasrikon. Harold ei tiennyt, miten puhjennut rengas korjataan. Hänen täytyi kävellä koko matka kotiin pyöränsä kanssa. Kotiin päästyään Harold opetti itselleen, miten puhjennut rengas korjataan. valittu lause: Hän joutui kävelemään kotiin asti pyöränsä kanssa.</w:t>
      </w:r>
    </w:p>
    <w:p>
      <w:r>
        <w:rPr>
          <w:b/>
        </w:rPr>
        <w:t xml:space="preserve">Tulos</w:t>
      </w:r>
    </w:p>
    <w:p>
      <w:r>
        <w:t xml:space="preserve">Harold kävelee kotiin &gt;Syyt/mahdollistavat&gt; Harold pääsee kotiin.</w:t>
      </w:r>
    </w:p>
    <w:p>
      <w:r>
        <w:rPr>
          <w:b/>
        </w:rPr>
        <w:t xml:space="preserve">Esimerkki 6.1253</w:t>
      </w:r>
    </w:p>
    <w:p>
      <w:r>
        <w:t xml:space="preserve">tarina: Kelly oli innoissaan uudesta iPhonesta. Hän oli odottanut sitä kuukausia. Vihdoin hän sai käsiinsä vaaleanpunaisen. Puhelin oli täydellinen. Kelly ei voisi olla onnellisempi. valittu lause: Puhelin oli täydellinen.</w:t>
      </w:r>
    </w:p>
    <w:p>
      <w:r>
        <w:rPr>
          <w:b/>
        </w:rPr>
        <w:t xml:space="preserve">Tulos</w:t>
      </w:r>
    </w:p>
    <w:p>
      <w:r>
        <w:t xml:space="preserve">Puhelin on täydellinen &gt;Syyt/Mahdollistaa&gt; Kelly on onnellinen.</w:t>
      </w:r>
    </w:p>
    <w:p>
      <w:r>
        <w:rPr>
          <w:b/>
        </w:rPr>
        <w:t xml:space="preserve">Tulos</w:t>
      </w:r>
    </w:p>
    <w:p>
      <w:r>
        <w:t xml:space="preserve">Puhelin on täydellinen &gt;Syyt/mahdollistaa&gt; Kelly ei voisi olla tyytyväisempi.</w:t>
      </w:r>
    </w:p>
    <w:p>
      <w:r>
        <w:rPr>
          <w:b/>
        </w:rPr>
        <w:t xml:space="preserve">Esimerkki 6.1254</w:t>
      </w:r>
    </w:p>
    <w:p>
      <w:r>
        <w:t xml:space="preserve">tarina: Ikkunani päästävät sisään liikaa valoa. Tilasin verhot ja palkin. Kun ne saapuivat, asensin ne paikalleen. Suljin verhot, ja ne katkaisivat kaiken valon. Istuin tuolissani ja rentouduin. valittu lause: Kun ne saapuivat, asensin ne paikalleen.</w:t>
      </w:r>
    </w:p>
    <w:p>
      <w:r>
        <w:rPr>
          <w:b/>
        </w:rPr>
        <w:t xml:space="preserve">Tulos</w:t>
      </w:r>
    </w:p>
    <w:p>
      <w:r>
        <w:t xml:space="preserve">Asennan verhot &gt;Syyt/mahdollistaa&gt; Suljen verhot.</w:t>
      </w:r>
    </w:p>
    <w:p>
      <w:r>
        <w:rPr>
          <w:b/>
        </w:rPr>
        <w:t xml:space="preserve">Tulos</w:t>
      </w:r>
    </w:p>
    <w:p>
      <w:r>
        <w:t xml:space="preserve">Ne saapuvat &gt;Syyt/mahdollistavat&gt; Asetan ne paikoilleen.</w:t>
      </w:r>
    </w:p>
    <w:p>
      <w:r>
        <w:rPr>
          <w:b/>
        </w:rPr>
        <w:t xml:space="preserve">Esimerkki 6.1255</w:t>
      </w:r>
    </w:p>
    <w:p>
      <w:r>
        <w:t xml:space="preserve">tarina: Lucy oli juuri muuttanut uuteen kouluun. Hän oli järkyttynyt muutoksesta eikä pitänyt koulusta. Syntymäpäivänä hänen äitinsä osti hänelle koulun hengessä pidettävät vaatteet. Lucy oli tyytymätön lahjaan ja ryntäsi ulos. Hänen äitinsä otti lahjan takaisin ja päätti olla painostamatta asiaa. valittu lause: Lucy oli juuri muuttanut uuteen kouluun.</w:t>
      </w:r>
    </w:p>
    <w:p>
      <w:r>
        <w:rPr>
          <w:b/>
        </w:rPr>
        <w:t xml:space="preserve">Tulos</w:t>
      </w:r>
    </w:p>
    <w:p>
      <w:r>
        <w:t xml:space="preserve">Lucy siirtyy uuteen kouluun &gt;Syyt/Mahdollistaa&gt; Lucy osallistuu luokkaan</w:t>
      </w:r>
    </w:p>
    <w:p>
      <w:r>
        <w:rPr>
          <w:b/>
        </w:rPr>
        <w:t xml:space="preserve">Esimerkki 6.1256</w:t>
      </w:r>
    </w:p>
    <w:p>
      <w:r>
        <w:t xml:space="preserve">tarina: Steve päätti ajaa pyörällään talossa. Vanhempien ollessa poissa hän sai idean. Hän toi pyöränsä sisälle ja vei sen yläkertaan. Seuraavaksi hän laittoi kypärän päähänsä ja lähti ajamaan alakertaan. Vanhemmat saivat hänet kiinni ja hän sai kotiarestia. valittu lause: Kun hänen vanhempansa olivat poissa, hän sai idean.</w:t>
      </w:r>
    </w:p>
    <w:p>
      <w:r>
        <w:rPr>
          <w:b/>
        </w:rPr>
        <w:t xml:space="preserve">Tulos</w:t>
      </w:r>
    </w:p>
    <w:p>
      <w:r>
        <w:t xml:space="preserve">Steve saa idean ratsastaa talossa &gt;Syyt/mahdollistaa&gt; Steve ratsastaa talossa.</w:t>
      </w:r>
    </w:p>
    <w:p>
      <w:r>
        <w:rPr>
          <w:b/>
        </w:rPr>
        <w:t xml:space="preserve">Esimerkki 6.1257</w:t>
      </w:r>
    </w:p>
    <w:p>
      <w:r>
        <w:t xml:space="preserve">tarina: Mike on aina luullut, että valkoviinin juominen ei ole miesten juttu. Hän pilkkasi ystäviään aina, kun nämä joivat valkoviiniä. Eräänä päivänä Mike kokeili juoda sitä yksin. Hän ihastui valkoviinin raikkaaseen ja raikkaaseen makuun. Siitä päivästä lähtien Mike rakasti valkoviiniä. valittu lause: Eräänä päivänä Mike kokeili juoda sitä yksin.</w:t>
      </w:r>
    </w:p>
    <w:p>
      <w:r>
        <w:rPr>
          <w:b/>
        </w:rPr>
        <w:t xml:space="preserve">Tulos</w:t>
      </w:r>
    </w:p>
    <w:p>
      <w:r>
        <w:t xml:space="preserve">Mike maistaa valkoviiniä &gt;Syyt/mahdollistaa&gt; Mike jatkaa valkoviinin juomista.</w:t>
      </w:r>
    </w:p>
    <w:p>
      <w:r>
        <w:rPr>
          <w:b/>
        </w:rPr>
        <w:t xml:space="preserve">Tulos</w:t>
      </w:r>
    </w:p>
    <w:p>
      <w:r>
        <w:t xml:space="preserve">Mike maistaa valkoviiniä &gt;Syyt/Tekijät&gt; Mike rakastaa valkoviiniä.</w:t>
      </w:r>
    </w:p>
    <w:p>
      <w:r>
        <w:rPr>
          <w:b/>
        </w:rPr>
        <w:t xml:space="preserve">Esimerkki 6.1258</w:t>
      </w:r>
    </w:p>
    <w:p>
      <w:r>
        <w:t xml:space="preserve">tarina: Menin katsomaan kauhuelokuvaa yksin. Pelästyin niin paljon, että juoksin ulos teatterista. En halunnut, että niin kävisi enää koskaan. Seuraavalla kerralla kun menin teatteriin, otin ystävät mukaani. En enää koskaan pelännyt kauhuelokuvissa. valittu lause: En koskaan halunnut, että se tapahtuisi uudelleen.</w:t>
      </w:r>
    </w:p>
    <w:p>
      <w:r>
        <w:rPr>
          <w:b/>
        </w:rPr>
        <w:t xml:space="preserve">Tulos</w:t>
      </w:r>
    </w:p>
    <w:p>
      <w:r>
        <w:t xml:space="preserve">En halua katsoa elokuvaa yksin &gt;Syyt/mahdollistavat&gt; Otan ystäviä mukaan elokuvateatteriin.</w:t>
      </w:r>
    </w:p>
    <w:p>
      <w:r>
        <w:rPr>
          <w:b/>
        </w:rPr>
        <w:t xml:space="preserve">Esimerkki 6.1259</w:t>
      </w:r>
    </w:p>
    <w:p>
      <w:r>
        <w:t xml:space="preserve">tarina: Johnilla oli päänsärky. Hän pelkäsi, että se oli flunssan alku. Hän otti päänsärkylääkettä ja meni nukkumaan. Kun hän heräsi, päänsärky oli parantunut. Hän oli niin iloinen, ettei hänellä ollut flunssaa. valittu lause: Hän pelkäsi, että se oli flunssan alku.</w:t>
      </w:r>
    </w:p>
    <w:p>
      <w:r>
        <w:rPr>
          <w:b/>
        </w:rPr>
        <w:t xml:space="preserve">Tulos</w:t>
      </w:r>
    </w:p>
    <w:p>
      <w:r>
        <w:t xml:space="preserve">John pelkää saavansa flunssan &gt;Syyt/Mahdollistaa&gt; John ottaa lääkettä.</w:t>
      </w:r>
    </w:p>
    <w:p>
      <w:r>
        <w:rPr>
          <w:b/>
        </w:rPr>
        <w:t xml:space="preserve">Tulos</w:t>
      </w:r>
    </w:p>
    <w:p>
      <w:r>
        <w:t xml:space="preserve">John pelkää sairastavansa flunssaa &gt;Syyt/Mahdollistaa&gt; John ottaa lääkettä.</w:t>
      </w:r>
    </w:p>
    <w:p>
      <w:r>
        <w:rPr>
          <w:b/>
        </w:rPr>
        <w:t xml:space="preserve">Esimerkki 6.1260</w:t>
      </w:r>
    </w:p>
    <w:p>
      <w:r>
        <w:t xml:space="preserve">tarina: Viime vuonna minä ja ystäväni teimme road tripin. Olimme menossa Alabamasta Pohjois-Carolinaan asti. Pohjois-Carolinaan päästäkseen meidän piti ajaa Tennesseen läpi. Saimme ajaa vuorten halki kaksitoista tuntia. Rasittavan matkan jälkeen pääsimme vihdoin hotelliin. valittu lause: Uuvuttavan matkan jälkeen pääsimme vihdoin hotelliimme.</w:t>
      </w:r>
    </w:p>
    <w:p>
      <w:r>
        <w:rPr>
          <w:b/>
        </w:rPr>
        <w:t xml:space="preserve">Tulos</w:t>
      </w:r>
    </w:p>
    <w:p>
      <w:r>
        <w:t xml:space="preserve">Saavumme hotelliin &gt;Syyt/mahdollistavat&gt; Menemme hotelliin sisään</w:t>
      </w:r>
    </w:p>
    <w:p>
      <w:r>
        <w:rPr>
          <w:b/>
        </w:rPr>
        <w:t xml:space="preserve">Esimerkki 6.1261</w:t>
      </w:r>
    </w:p>
    <w:p>
      <w:r>
        <w:t xml:space="preserve">tarina: Isovanhempani asuivat Alabamassa. Matkustimme sinne joka kesä. Söimme heidän puutarhastaan ja käytimme kasveja lääkkeeksi. Opin siellä ollessani paljon maasta. Kaipaan sinne matkustamista ja kaipaan lapsenlapsiani. valittu lause: Isovanhempani asuivat Alabamassa.</w:t>
      </w:r>
    </w:p>
    <w:p>
      <w:r>
        <w:rPr>
          <w:b/>
        </w:rPr>
        <w:t xml:space="preserve">Tulos</w:t>
      </w:r>
    </w:p>
    <w:p>
      <w:r>
        <w:t xml:space="preserve">Isovanhempani asuvat Alabamassa &gt;Syyt/Mahdollisuudet&gt; Matkustamme sinne joka kesä.</w:t>
      </w:r>
    </w:p>
    <w:p>
      <w:r>
        <w:rPr>
          <w:b/>
        </w:rPr>
        <w:t xml:space="preserve">Esimerkki 6.1262</w:t>
      </w:r>
    </w:p>
    <w:p>
      <w:r>
        <w:t xml:space="preserve">tarina: Charles ajatteli, että olisi hauskaa pestä perheen koira. Kunhan koira ei ravistaisi vettä päälleen, tämä olisi söpöä. Charles laittoi koiran ammeeseen ja huuhteli sen lämpimällä vedellä. Koira ei tärissyt. Charles vaahdotti koiran ja sitten hän ravisteli saippuaa kaikkialle. valittu lause: Charles laittoi heidän koiransa ammeeseen ja huuhteli sitä lämpimällä vedellä.</w:t>
      </w:r>
    </w:p>
    <w:p>
      <w:r>
        <w:rPr>
          <w:b/>
        </w:rPr>
        <w:t xml:space="preserve">Tulos</w:t>
      </w:r>
    </w:p>
    <w:p>
      <w:r>
        <w:t xml:space="preserve">Charles laittoi koiran ammeeseen &gt;Syyt/Mahdollistaa&gt; Charles huuhtelee koiran.</w:t>
      </w:r>
    </w:p>
    <w:p>
      <w:r>
        <w:rPr>
          <w:b/>
        </w:rPr>
        <w:t xml:space="preserve">Tulos</w:t>
      </w:r>
    </w:p>
    <w:p>
      <w:r>
        <w:t xml:space="preserve">Charles pesee koiran &gt;Syyt/mahdollistaa&gt; Charlesilla on hauskaa.</w:t>
      </w:r>
    </w:p>
    <w:p>
      <w:r>
        <w:rPr>
          <w:b/>
        </w:rPr>
        <w:t xml:space="preserve">Tulos</w:t>
      </w:r>
    </w:p>
    <w:p>
      <w:r>
        <w:t xml:space="preserve">Charles laittaa koiran ammeeseen &gt;Syyt/Mahdollistaa&gt; Charles lathers the dog</w:t>
      </w:r>
    </w:p>
    <w:p>
      <w:r>
        <w:rPr>
          <w:b/>
        </w:rPr>
        <w:t xml:space="preserve">Esimerkki 6.1263</w:t>
      </w:r>
    </w:p>
    <w:p>
      <w:r>
        <w:t xml:space="preserve">tarina: Joella oli vapaapäivä ja hän oli valmis rentoutumaan. Hänen siskonsa soitti hänelle ja kysyi, voisiko hän hoitaa hänen lastaan. Joe vastasi, että kyllä hän voi. Hänen siskonsa toi lapsensa . Joe huolehti lapsesta loppupäivän ajan. valittu lause: Joe huolehti lapsesta loppupäivän ajan.</w:t>
      </w:r>
    </w:p>
    <w:p>
      <w:r>
        <w:rPr>
          <w:b/>
        </w:rPr>
        <w:t xml:space="preserve">Tulos</w:t>
      </w:r>
    </w:p>
    <w:p>
      <w:r>
        <w:t xml:space="preserve">Joe huolehtii lapsesta &gt;Syyt/mahdollistaa&gt; Joen sisko hakee lapsen kotiinsa</w:t>
      </w:r>
    </w:p>
    <w:p>
      <w:r>
        <w:rPr>
          <w:b/>
        </w:rPr>
        <w:t xml:space="preserve">Esimerkki 6.1264</w:t>
      </w:r>
    </w:p>
    <w:p>
      <w:r>
        <w:t xml:space="preserve">tarina: Pidän kokkaamisesta, ja minulla on muutama lempiruoka. Teen usein riisipadan, johon heitän kuutioitua punajuurta ja keitän sen kanssa. Ystäväni näki tämän kerran ja halusi kokeilla samaa. Hän laittoi erehdyksessä koko punajuuren joukkoon leikkaamatta sitä. Kerroin hänelle virheestään, ja seuraavalla kerralla hän onnistui paremmin. valittu lause: Ystäväni näki tämän kerran ja halusi kokeilla samaa.</w:t>
      </w:r>
    </w:p>
    <w:p>
      <w:r>
        <w:rPr>
          <w:b/>
        </w:rPr>
        <w:t xml:space="preserve">Tulos</w:t>
      </w:r>
    </w:p>
    <w:p>
      <w:r>
        <w:t xml:space="preserve">Ystäväni haluaa heittää punajuurta &gt;Syyt/Mahdollistaa&gt; Ystäväni heittää punajuurta.</w:t>
      </w:r>
    </w:p>
    <w:p>
      <w:r>
        <w:rPr>
          <w:b/>
        </w:rPr>
        <w:t xml:space="preserve">Tulos</w:t>
      </w:r>
    </w:p>
    <w:p>
      <w:r>
        <w:t xml:space="preserve">Hän haluaa kokeilla samaa asiaa &gt;Syyt/Mahdollistaa&gt; Hän laittaa koko sokerijuurikkaan virheellisesti</w:t>
      </w:r>
    </w:p>
    <w:p>
      <w:r>
        <w:rPr>
          <w:b/>
        </w:rPr>
        <w:t xml:space="preserve">Esimerkki 6.1265</w:t>
      </w:r>
    </w:p>
    <w:p>
      <w:r>
        <w:t xml:space="preserve">tarina: Viime perjantaina oli siskoni syntymäpäivä. Hän halusi kovasti kakkua, joten leivoin hänelle sellaisen. Pyysin ystävääni viemään sen siskoni kotiin kanssani. Matkalla sinne ystäväni pudotti kakun auton lattialle. Pysähdyimme kauppaan ostamaan uuden kakun, ja siskoni oli onnellinen. valittu lause: Pyysin ystävääni viemään sen siskoni kotiin kanssani.</w:t>
      </w:r>
    </w:p>
    <w:p>
      <w:r>
        <w:rPr>
          <w:b/>
        </w:rPr>
        <w:t xml:space="preserve">Tulos</w:t>
      </w:r>
    </w:p>
    <w:p>
      <w:r>
        <w:t xml:space="preserve">Pyydän ystävääni tulemaan mukaani &gt;Syyt/mahdollistaa&gt; Ystäväni tulee mukaani.</w:t>
      </w:r>
    </w:p>
    <w:p>
      <w:r>
        <w:rPr>
          <w:b/>
        </w:rPr>
        <w:t xml:space="preserve">Esimerkki 6.1266</w:t>
      </w:r>
    </w:p>
    <w:p>
      <w:r>
        <w:t xml:space="preserve">tarina: Isälleni oli vaikea ostaa lahjoja. Hänellä oli suurin osa haluamistaan asioista ja hän oli hieman nirso. Oli hänen syntymäpäivänsä ja tarvitsin lahjan. Päätin ostaa hänelle karamellia. Tiesin, että hän piti siitä, kun hän piilotti sen, jotta kukaan muu ei saisi sitä! valittu lause: Hän sai suurimman osan siitä, mitä halusi, ja oli hieman nirso.</w:t>
      </w:r>
    </w:p>
    <w:p>
      <w:r>
        <w:rPr>
          <w:b/>
        </w:rPr>
        <w:t xml:space="preserve">Tulos</w:t>
      </w:r>
    </w:p>
    <w:p>
      <w:r>
        <w:t xml:space="preserve">Isäni on hieman nirso &gt;Syyt/Mahdollistaa&gt; Isälleni on vaikea ostaa lahjoja. </w:t>
      </w:r>
    </w:p>
    <w:p>
      <w:r>
        <w:rPr>
          <w:b/>
        </w:rPr>
        <w:t xml:space="preserve">Esimerkki 6.1267</w:t>
      </w:r>
    </w:p>
    <w:p>
      <w:r>
        <w:t xml:space="preserve">tarina: Kun olin pieni, luulin, että minulla oli isot jalat. Jalkani olivat itse asiassa vain kasvaneet ennen minua. Sain syntymäpäivälahjaksi rullaluistimet, ja ne olivat isot. Muu vartaloni alkoi kasvaa ja jalkani pysähtyivät. Nyt minulla on edelleen nuo rullaluistimet ja ne sopivat edelleen. valittu lause: Sain syntymäpäivälahjaksi rullaluistimet, ja ne olivat isot.</w:t>
      </w:r>
    </w:p>
    <w:p>
      <w:r>
        <w:rPr>
          <w:b/>
        </w:rPr>
        <w:t xml:space="preserve">Tulos</w:t>
      </w:r>
    </w:p>
    <w:p>
      <w:r>
        <w:t xml:space="preserve">Hankin rullaluistimet &gt;Syyt/mahdollistavat&gt; Käytän rullaluistimia.</w:t>
      </w:r>
    </w:p>
    <w:p>
      <w:r>
        <w:rPr>
          <w:b/>
        </w:rPr>
        <w:t xml:space="preserve">Esimerkki 6.1268</w:t>
      </w:r>
    </w:p>
    <w:p>
      <w:r>
        <w:t xml:space="preserve">tarina: Kouluaikana eräs nuori tyttö riiteli kanssani. En tähän päivään mennessä tiedä, miksi hänellä oli ongelmia kanssani. Hän huitoi minua, mutta väistin hänen iskujaan. Lopulta päätin tarttua hänen hiuksiinsa ja huitaisin hänet puuhun. Sen jälkeen hän jätti minut rauhaan! valittu lause: Lopulta päätin tarttua hänen hiuksiinsa ja huitaisin hänet puuhun.</w:t>
      </w:r>
    </w:p>
    <w:p>
      <w:r>
        <w:rPr>
          <w:b/>
        </w:rPr>
        <w:t xml:space="preserve">Tulos</w:t>
      </w:r>
    </w:p>
    <w:p>
      <w:r>
        <w:t xml:space="preserve">Heilautan hänet puuhun &gt;Syyt/mahdollistaa&gt; Hän jättää minut rauhaan.</w:t>
      </w:r>
    </w:p>
    <w:p>
      <w:r>
        <w:rPr>
          <w:b/>
        </w:rPr>
        <w:t xml:space="preserve">Esimerkki 6.1269</w:t>
      </w:r>
    </w:p>
    <w:p>
      <w:r>
        <w:t xml:space="preserve">tarina: Fred missasi voittokorin koripallo-ottelussa. Hän tunsi olonsa kamalaksi ja murjotti viikon ajan. Lopulta valmentaja käski häntä toipumaan ja jäämään tänään myöhään. Valmentaja käski Fredin heittää ohi menneen heiton sata kertaa. Sen jälkeen Fred ei ole koskaan missannut tuota heittoa pelissä! valittu lause: Valmentaja käski Fredin ampua tuon heiton, jonka hän missasi sata kertaa.</w:t>
      </w:r>
    </w:p>
    <w:p>
      <w:r>
        <w:rPr>
          <w:b/>
        </w:rPr>
        <w:t xml:space="preserve">Tulos</w:t>
      </w:r>
    </w:p>
    <w:p>
      <w:r>
        <w:t xml:space="preserve">Valmentaja pakottaa Fredin ampumaan sen heiton, jonka hän missasi sata kertaa &gt;Syyt/Mahdollistaa&gt; Fred ei koskaan missaa sitä heittoa pelissä.</w:t>
      </w:r>
    </w:p>
    <w:p>
      <w:r>
        <w:rPr>
          <w:b/>
        </w:rPr>
        <w:t xml:space="preserve">Esimerkki 6.1270</w:t>
      </w:r>
    </w:p>
    <w:p>
      <w:r>
        <w:t xml:space="preserve">tarina: Poika yritti pysyä hiljaa. Hänen veljensä etsi häntä. Hänen veljensä tuli lähelle. Poika pidätti henkeään. Hänen veljensä ei koskaan löytänyt häntä. valittu lause: Poika pidätti henkeään.</w:t>
      </w:r>
    </w:p>
    <w:p>
      <w:r>
        <w:rPr>
          <w:b/>
        </w:rPr>
        <w:t xml:space="preserve">Tulos</w:t>
      </w:r>
    </w:p>
    <w:p>
      <w:r>
        <w:t xml:space="preserve">Poika pidättää hengitystään &gt;Syyt/Mahdollistaa&gt; Hänen veljensä ei koskaan löydä häntä.</w:t>
      </w:r>
    </w:p>
    <w:p>
      <w:r>
        <w:rPr>
          <w:b/>
        </w:rPr>
        <w:t xml:space="preserve">Esimerkki 6.1271</w:t>
      </w:r>
    </w:p>
    <w:p>
      <w:r>
        <w:t xml:space="preserve">tarina: Kävin eilen pienessä kaupassa. Kun menin sinne, halusin Starburstia. Otin niitä ja menin kassalle, mutta mies sanoi, että vain käteisellä. Minulla ei ollut käteistä, joten minun oli palautettava ne. valittu lause: Kävin eilen pienessä kaupassa.</w:t>
      </w:r>
    </w:p>
    <w:p>
      <w:r>
        <w:rPr>
          <w:b/>
        </w:rPr>
        <w:t xml:space="preserve">Tulos</w:t>
      </w:r>
    </w:p>
    <w:p>
      <w:r>
        <w:t xml:space="preserve">Menen kauppaan &gt;Syyt/mahdollistaa&gt; Menen kassalle.</w:t>
      </w:r>
    </w:p>
    <w:p>
      <w:r>
        <w:rPr>
          <w:b/>
        </w:rPr>
        <w:t xml:space="preserve">Esimerkki 6.1272</w:t>
      </w:r>
    </w:p>
    <w:p>
      <w:r>
        <w:t xml:space="preserve">tarina: Lori osti viime viikolla uuden laukun. Hän oli säästänyt jo jonkin aikaa sen hankkimiseksi. Hän otti sen mukaansa brunssille ystävien kanssa. Kun he saapuivat paikalle, kahdella muulla naisella oli sama laukku. Lori teeskenteli, että se oli hauskaa, mutta repesi sisältä. valittu lause: Hän oli säästänyt jonkin aikaa saadakseen sen.</w:t>
      </w:r>
    </w:p>
    <w:p>
      <w:r>
        <w:rPr>
          <w:b/>
        </w:rPr>
        <w:t xml:space="preserve">Tulos</w:t>
      </w:r>
    </w:p>
    <w:p>
      <w:r>
        <w:t xml:space="preserve">Lori säästää rahaa &gt;Syyt/mahdollistaa&gt; Lori ostaa kassin.</w:t>
      </w:r>
    </w:p>
    <w:p>
      <w:r>
        <w:rPr>
          <w:b/>
        </w:rPr>
        <w:t xml:space="preserve">Esimerkki 6.1273</w:t>
      </w:r>
    </w:p>
    <w:p>
      <w:r>
        <w:t xml:space="preserve">tarina: Kello oli keskipäivä. Amy oli juuri heräämässä. Hän oli nukahtanut lattialle ystävänsä luona. Hänen ystävänsä olivat vielä nukkumassa. Amy päätti, että hän oli liian nälkäinen nukkuakseen, ja lähti etsimään ruokaa. valittu lause: Amy oli juuri heräämässä.</w:t>
      </w:r>
    </w:p>
    <w:p>
      <w:r>
        <w:rPr>
          <w:b/>
        </w:rPr>
        <w:t xml:space="preserve">Tulos</w:t>
      </w:r>
    </w:p>
    <w:p>
      <w:r>
        <w:t xml:space="preserve">Amy herää &gt;Syyt/mahdollistaa&gt; Amy menee etsimään ruokaa.</w:t>
      </w:r>
    </w:p>
    <w:p>
      <w:r>
        <w:rPr>
          <w:b/>
        </w:rPr>
        <w:t xml:space="preserve">Tulos</w:t>
      </w:r>
    </w:p>
    <w:p>
      <w:r>
        <w:t xml:space="preserve">Amy herää &gt;Syyt/Mahdollistaa&gt; Amy menee hakemaan ruokaa.</w:t>
      </w:r>
    </w:p>
    <w:p>
      <w:r>
        <w:rPr>
          <w:b/>
        </w:rPr>
        <w:t xml:space="preserve">Esimerkki 6.1274</w:t>
      </w:r>
    </w:p>
    <w:p>
      <w:r>
        <w:t xml:space="preserve">tarina: Eräs mies opetteli soittamaan trumpettia. Hän osasi soittaa vain kaksi nuottia. Hän käytti näitä kahta nuottia lauluäänen luomiseen. Laulu ei ollut hyvä, mutta hän oli siitä ylpeä. Hän soitti laulun ystävilleen, ja nämä taputtivat hänelle. valittu lause: Hän soitti laulun ystävilleen, ja he taputtivat hänelle.</w:t>
      </w:r>
    </w:p>
    <w:p>
      <w:r>
        <w:rPr>
          <w:b/>
        </w:rPr>
        <w:t xml:space="preserve">Tulos</w:t>
      </w:r>
    </w:p>
    <w:p>
      <w:r>
        <w:t xml:space="preserve">Mies soittaa laulun ystävilleen &gt;Syytää/mahdollistaa&gt; Hänen ystävänsä taputtavat.</w:t>
      </w:r>
    </w:p>
    <w:p>
      <w:r>
        <w:rPr>
          <w:b/>
        </w:rPr>
        <w:t xml:space="preserve">Esimerkki 6.1275</w:t>
      </w:r>
    </w:p>
    <w:p>
      <w:r>
        <w:t xml:space="preserve">tarina: Phil on kuullut, että jalkojensa ajeleminen saa hänet uimaan nopeammin. Vaikka hän ei halua ajaa partaa, hän haluaa tietää, toimiiko se. Hän ajelee jalkansa ja huomaa, että hän voi uida paljon nopeammin. Phil on nyt yksi kaupungin nopeimmista uimareista. Hän on iloinen siitä, että hän kokeili sääriensä ajamista. valittu lause: Phil on kuullut, että jalkojensa ajeleminen saa hänet uimaan nopeammin.</w:t>
      </w:r>
    </w:p>
    <w:p>
      <w:r>
        <w:rPr>
          <w:b/>
        </w:rPr>
        <w:t xml:space="preserve">Tulos</w:t>
      </w:r>
    </w:p>
    <w:p>
      <w:r>
        <w:t xml:space="preserve">Phil kuuli, että jalkojensa ajeleminen saa hänet uimaan nopeammin &gt;Syyt/Mahdollistaa&gt; Phil ajelee jalkojaan</w:t>
      </w:r>
    </w:p>
    <w:p>
      <w:r>
        <w:rPr>
          <w:b/>
        </w:rPr>
        <w:t xml:space="preserve">Esimerkki 6.1276</w:t>
      </w:r>
    </w:p>
    <w:p>
      <w:r>
        <w:t xml:space="preserve">tarina: Kissa Tibby tykkää nukkua yöllä sängyssämme. Se nukkuu nurkassa. Se on iso, ja toisen meistä on vaikea venytellä. Vaimoni laittoi kulmiin tyynyjä, mikä pakotti Tibbyn keskelle. Nyt me kaikki voimme nukkua paremmin. valittu lause: Kissamme Tibby tykkää nukkua yöllä sängyssämme.</w:t>
      </w:r>
    </w:p>
    <w:p>
      <w:r>
        <w:rPr>
          <w:b/>
        </w:rPr>
        <w:t xml:space="preserve">Tulos</w:t>
      </w:r>
    </w:p>
    <w:p>
      <w:r>
        <w:t xml:space="preserve">Kissamme Tibby tykkää nukkua yöllä sängyssämme &gt;Syyt/Mahdolliset syyt&gt; Hän vaikeuttaa toisen meistä venyttelyä.</w:t>
      </w:r>
    </w:p>
    <w:p>
      <w:r>
        <w:rPr>
          <w:b/>
        </w:rPr>
        <w:t xml:space="preserve">Esimerkki 6.1277</w:t>
      </w:r>
    </w:p>
    <w:p>
      <w:r>
        <w:t xml:space="preserve">tarina: Tarjoilija tarjoili minulle ruokani. Vihainen mies kuitenkin lähestyi meitä. Hän kysyi tarjoilijalta, miksi hän työskentelee siellä. Lisäksi hän sanoi olevansa pettynyt häneen. Onneksi hän oli kärsivällinen ja kohteli miestä kunnioittavasti. valittu lause: Tarjoilija tarjoili minulle ruokani.</w:t>
      </w:r>
    </w:p>
    <w:p>
      <w:r>
        <w:rPr>
          <w:b/>
        </w:rPr>
        <w:t xml:space="preserve">Tulos</w:t>
      </w:r>
    </w:p>
    <w:p>
      <w:r>
        <w:t xml:space="preserve">Tarjoilija tarjoilee ruokaa &gt;Syyt/mahdollistaa&gt; Syön.</w:t>
      </w:r>
    </w:p>
    <w:p>
      <w:r>
        <w:rPr>
          <w:b/>
        </w:rPr>
        <w:t xml:space="preserve">Esimerkki 6.1278</w:t>
      </w:r>
    </w:p>
    <w:p>
      <w:r>
        <w:t xml:space="preserve">tarina: Max pelkäsi poroja. Hän inhosi aina niiden hehkuvia neniä. Eräänä päivänä oli joulu. Hän näki ostoskeskuksessa poron. Max sai melkein sydänkohtauksen. valittu lause: Hän näki poron ostoskeskuksessa.</w:t>
      </w:r>
    </w:p>
    <w:p>
      <w:r>
        <w:rPr>
          <w:b/>
        </w:rPr>
        <w:t xml:space="preserve">Tulos</w:t>
      </w:r>
    </w:p>
    <w:p>
      <w:r>
        <w:t xml:space="preserve">Max näkee poron &gt;Syyt/mahdollistaa&gt; Max pelästyy.</w:t>
      </w:r>
    </w:p>
    <w:p>
      <w:r>
        <w:rPr>
          <w:b/>
        </w:rPr>
        <w:t xml:space="preserve">Esimerkki 6.1279</w:t>
      </w:r>
    </w:p>
    <w:p>
      <w:r>
        <w:t xml:space="preserve">tarina: Ajoin merirosvoa pitkin Mainia ja kohti Broadwayta. Se näytti aika rähjäiseltä, mutta tuoksui ihan hyvältä. Päätin, etten aio veloittaa häneltä ylimääräistä. Kun hän nousi ulos, hänen miekkansa osui taksini kylkeen. Hän maksoi kyydin, antoi minulle kaksikymppisen tippinä ja suklaakolikon! valitun lauseen: Kun hän nousi ulos, hänen miekkansa iskeytyi taksini kylkeen.</w:t>
      </w:r>
    </w:p>
    <w:p>
      <w:r>
        <w:rPr>
          <w:b/>
        </w:rPr>
        <w:t xml:space="preserve">Tulos</w:t>
      </w:r>
    </w:p>
    <w:p>
      <w:r>
        <w:t xml:space="preserve">Merirosvo nousee taksista &gt;Syyt/mahdollistaa&gt; Merirosvo menee rakennukseen.</w:t>
      </w:r>
    </w:p>
    <w:p>
      <w:r>
        <w:rPr>
          <w:b/>
        </w:rPr>
        <w:t xml:space="preserve">Esimerkki 6.1280</w:t>
      </w:r>
    </w:p>
    <w:p>
      <w:r>
        <w:t xml:space="preserve">tarina: Kim leikki pihalla. Hän päätti kiivetä puuhun. Hän putosi paluumatkalla alas. Hän mursi kätensä kahdesta kohtaa. Kim jouduttiin lähettämään sairaalan ensiapuun. valittu lause: Hän kaatui paluumatkalla.</w:t>
      </w:r>
    </w:p>
    <w:p>
      <w:r>
        <w:rPr>
          <w:b/>
        </w:rPr>
        <w:t xml:space="preserve">Tulos</w:t>
      </w:r>
    </w:p>
    <w:p>
      <w:r>
        <w:t xml:space="preserve">Kim kaatuu &gt;Syyt/Tapahtumat&gt; Kim murtaa kätensä.</w:t>
      </w:r>
    </w:p>
    <w:p>
      <w:r>
        <w:rPr>
          <w:b/>
        </w:rPr>
        <w:t xml:space="preserve">Esimerkki 6.1281</w:t>
      </w:r>
    </w:p>
    <w:p>
      <w:r>
        <w:t xml:space="preserve">tarina: Mila istutti melonin siemenen. Hän kasteli siementä päivittäin. Muutaman viikon kuluttua meloni oli kasvanut täyteen. Mila poimi melonin ja leikkasi sen. Hän nautti makeaa melonia välipalana useita päiviä. valittu lause: Mila poimi melonin ja paloitteli sen.</w:t>
      </w:r>
    </w:p>
    <w:p>
      <w:r>
        <w:rPr>
          <w:b/>
        </w:rPr>
        <w:t xml:space="preserve">Tulos</w:t>
      </w:r>
    </w:p>
    <w:p>
      <w:r>
        <w:t xml:space="preserve">Mila poimii melonin &gt;Syyt/mahdollistaa&gt; Mila syö melonin.</w:t>
      </w:r>
    </w:p>
    <w:p>
      <w:r>
        <w:rPr>
          <w:b/>
        </w:rPr>
        <w:t xml:space="preserve">Esimerkki 6.1282</w:t>
      </w:r>
    </w:p>
    <w:p>
      <w:r>
        <w:t xml:space="preserve">tarina: Kaksi vuotta sitten äitini vei minut pellolle. Hän sanoi: "Me olemme nyt maanviljelijöitä, ja täällä me asumme". Halasin häntä ja juoksin pellolle. Tartuin käsilläni multaan ja heitin sen ilmaan. Olin valmis aloittamaan tämän uuden maanviljelyselämän äitini kanssa. valittu lause: Hän sanoi: "Me olemme nyt maanviljelijöitä, ja täällä me asumme".</w:t>
      </w:r>
    </w:p>
    <w:p>
      <w:r>
        <w:rPr>
          <w:b/>
        </w:rPr>
        <w:t xml:space="preserve">Tulos</w:t>
      </w:r>
    </w:p>
    <w:p>
      <w:r>
        <w:t xml:space="preserve">Äitini sanoi, että olimme maanviljelijöitä &gt;Syyt/Mahdollistaa&gt; Halasin äitiäni.</w:t>
      </w:r>
    </w:p>
    <w:p>
      <w:r>
        <w:rPr>
          <w:b/>
        </w:rPr>
        <w:t xml:space="preserve">Esimerkki 6.1283</w:t>
      </w:r>
    </w:p>
    <w:p>
      <w:r>
        <w:t xml:space="preserve">tarina: Emma oli yrittänyt vetää irronneen hampaansa ulos jo päiviä. Hän pelkäsi vetää sitä tarpeeksi lujaa, jotta se saataisiin ulos. Hänen vanhempansa yrittivät koko ajan antaa heidän auttaa, mutta Emma kieltäytyi. Eräänä iltana hänen veljensä antoi hänelle purkkaa. Hän tunsi pureskellessaan nykäisyn, kun hänen hampaansa tuli ulos purukumin seasta. valittu lause: Eräänä iltana hänen veljensä antoi hänelle purkkaa.</w:t>
      </w:r>
    </w:p>
    <w:p>
      <w:r>
        <w:rPr>
          <w:b/>
        </w:rPr>
        <w:t xml:space="preserve">Tulos</w:t>
      </w:r>
    </w:p>
    <w:p>
      <w:r>
        <w:t xml:space="preserve">Emma saa purkkaa &gt;Syyt/mahdollistaa&gt; Emma pureskelee purkkaa</w:t>
      </w:r>
    </w:p>
    <w:p>
      <w:r>
        <w:rPr>
          <w:b/>
        </w:rPr>
        <w:t xml:space="preserve">Esimerkki 6.1284</w:t>
      </w:r>
    </w:p>
    <w:p>
      <w:r>
        <w:t xml:space="preserve">tarina: Joe kompastui kantaessaan maitotölkkiä. Hän kääntyi hakemaan rättiä, jolla hän pyyhkäisi roiskeen pois. Kun hän kääntyi ympäri, hänen kaksi kissaansa oli jo imemässä sitä. Hän antoi niille hetken aikaa. Ne näyttivät ärtyneiltä, kun hän pyyhki vuodon pois. valittu lause: Hän kääntyi hakemaan rättiä pyyhkiäkseen roiskeen pois.</w:t>
      </w:r>
    </w:p>
    <w:p>
      <w:r>
        <w:rPr>
          <w:b/>
        </w:rPr>
        <w:t xml:space="preserve">Tulos</w:t>
      </w:r>
    </w:p>
    <w:p>
      <w:r>
        <w:t xml:space="preserve">Joe sai rätin siivotakseen sotkunsa &gt;Syyt/Mahdollistaa&gt; Joe siivosi sotkunsa. </w:t>
      </w:r>
    </w:p>
    <w:p>
      <w:r>
        <w:rPr>
          <w:b/>
        </w:rPr>
        <w:t xml:space="preserve">Esimerkki 6.1285</w:t>
      </w:r>
    </w:p>
    <w:p>
      <w:r>
        <w:t xml:space="preserve">tarina: Janet kaatui eräänä päivänä portaissa töissä. Hänen polvensa oli kipeä monta kuukautta. Hän ei pitänyt sitä isona asiana. Lopulta Janet meni lääkäriin tarkistuttamaan polvensa. Hän tarvitsi polvensa hätäleikkauksen. valittu lause: Janet meni vihdoin lääkäriin tarkistuttamaan polvensa.</w:t>
      </w:r>
    </w:p>
    <w:p>
      <w:r>
        <w:rPr>
          <w:b/>
        </w:rPr>
        <w:t xml:space="preserve">Tulos</w:t>
      </w:r>
    </w:p>
    <w:p>
      <w:r>
        <w:t xml:space="preserve">Janet menee lääkäriin tarkistuttamaan polvensa &gt;Syyt/Tekijät&gt; Janet tarvitsee polvensa hätäleikkauksen.</w:t>
      </w:r>
    </w:p>
    <w:p>
      <w:r>
        <w:rPr>
          <w:b/>
        </w:rPr>
        <w:t xml:space="preserve">Tulos</w:t>
      </w:r>
    </w:p>
    <w:p>
      <w:r>
        <w:t xml:space="preserve">Janet menee lääkäriin tutkimaan polvensa. &gt;Syyt/Tekijät&gt; Janet saa tietää, että hänen on leikattava polvensa.</w:t>
      </w:r>
    </w:p>
    <w:p>
      <w:r>
        <w:rPr>
          <w:b/>
        </w:rPr>
        <w:t xml:space="preserve">Esimerkki 6.1286</w:t>
      </w:r>
    </w:p>
    <w:p>
      <w:r>
        <w:t xml:space="preserve">tarina: Susie rakasti rakentaa linnoituksia. Eräänä päivänä hän rakensi todella suuren. Hänen oli lähdettävä äitinsä kanssa hetkeksi. Kun hän palasi, hänen linnoituksensa oli purettu. Susie oli hyvin surullinen. valittu lause: Eräänä päivänä hän rakensi todella suuren linnoituksen.</w:t>
      </w:r>
    </w:p>
    <w:p>
      <w:r>
        <w:rPr>
          <w:b/>
        </w:rPr>
        <w:t xml:space="preserve">Tulos</w:t>
      </w:r>
    </w:p>
    <w:p>
      <w:r>
        <w:t xml:space="preserve">Hän rakentaa todella ison rakennuksen &gt;Syyt/mahdollistaa&gt; Se puretaan.</w:t>
      </w:r>
    </w:p>
    <w:p>
      <w:r>
        <w:rPr>
          <w:b/>
        </w:rPr>
        <w:t xml:space="preserve">Esimerkki 6.1287</w:t>
      </w:r>
    </w:p>
    <w:p>
      <w:r>
        <w:t xml:space="preserve">tarina: Herätys soi kuudelta aamulla . Käännyn sängystä ja venytän selkääni. Laitan työvaatteet päälle ja haen kahvia. Otan avaimet koukusta ja käynnistän autoni. Ajan töihin laulamalla radiosta rock-kappaleita. valittu lause: Ota avaimet koukusta ja käynnistä autoni.</w:t>
      </w:r>
    </w:p>
    <w:p>
      <w:r>
        <w:rPr>
          <w:b/>
        </w:rPr>
        <w:t xml:space="preserve">Tulos</w:t>
      </w:r>
    </w:p>
    <w:p>
      <w:r>
        <w:t xml:space="preserve">Käynnistän autoni &gt;Syyt/mahdollistaa&gt; Ajan töihin.</w:t>
      </w:r>
    </w:p>
    <w:p>
      <w:r>
        <w:rPr>
          <w:b/>
        </w:rPr>
        <w:t xml:space="preserve">Tulos</w:t>
      </w:r>
    </w:p>
    <w:p>
      <w:r>
        <w:t xml:space="preserve">Käynnistän auton &gt;Syyt/mahdollistaa&gt; Ajan.</w:t>
      </w:r>
    </w:p>
    <w:p>
      <w:r>
        <w:rPr>
          <w:b/>
        </w:rPr>
        <w:t xml:space="preserve">Esimerkki 6.1288</w:t>
      </w:r>
    </w:p>
    <w:p>
      <w:r>
        <w:t xml:space="preserve">tarina: Ystäväni Jeremy soitti eräänä päivänä. Hän pyysi minua lentämään Kaliforniaan vierailulle. Hän kertoi minulle, että siellä oli meneillään jännittävä show. Kun suljin puhelimen, olin niin innoissani, etten kestänyt sitä. Soitin heti ystävälleni Jacobille ja kutsuin hänet mukaan. valittu lause: Hän pyysi minua lentämään Kaliforniaan vierailulle.</w:t>
      </w:r>
    </w:p>
    <w:p>
      <w:r>
        <w:rPr>
          <w:b/>
        </w:rPr>
        <w:t xml:space="preserve">Tulos</w:t>
      </w:r>
    </w:p>
    <w:p>
      <w:r>
        <w:t xml:space="preserve">Jeremy pyytää minua vierailemaan &gt;Syyt/mahdollistaa&gt; Käyn vierailulla</w:t>
      </w:r>
    </w:p>
    <w:p>
      <w:r>
        <w:rPr>
          <w:b/>
        </w:rPr>
        <w:t xml:space="preserve">Esimerkki 6.1289</w:t>
      </w:r>
    </w:p>
    <w:p>
      <w:r>
        <w:t xml:space="preserve">tarina: Joey oli innoissaan siitä, että naapuriin oli muuttamassa uusi perhe. Hän otti koripallonsa mukaansa, kun näki, että siellä oli kaksi poikaa. Kolme lasta meni leikkipuistoon ja pelasivat korista tunnin ajan. Joey kutsui heidät illalliselle, koska he eivät olleet purkaneet laatikoita. Kolmesta pojasta tuli parhaat ystävät sinä ensimmäisenä päivänä. valittu lause: Hän vei koripallonsa sinne, kun hän näki, että siellä oli kaksi poikaa.</w:t>
      </w:r>
    </w:p>
    <w:p>
      <w:r>
        <w:rPr>
          <w:b/>
        </w:rPr>
        <w:t xml:space="preserve">Tulos</w:t>
      </w:r>
    </w:p>
    <w:p>
      <w:r>
        <w:t xml:space="preserve">Joey tapaa kaksi poikaa &gt;Syyt/mahdollistaa&gt; Joey ystävystyy poikien kanssa.</w:t>
      </w:r>
    </w:p>
    <w:p>
      <w:r>
        <w:rPr>
          <w:b/>
        </w:rPr>
        <w:t xml:space="preserve">Tulos</w:t>
      </w:r>
    </w:p>
    <w:p>
      <w:r>
        <w:t xml:space="preserve">Joey tuo koripallonsa mukanaan tavatessaan uuden perheen &gt;Syyt/mahdollistaa&gt; Joey pelaa koripalloa lasten kanssa.</w:t>
      </w:r>
    </w:p>
    <w:p>
      <w:r>
        <w:rPr>
          <w:b/>
        </w:rPr>
        <w:t xml:space="preserve">Tulos</w:t>
      </w:r>
    </w:p>
    <w:p>
      <w:r>
        <w:t xml:space="preserve">Joey kutsui kaksi poikaa pelaamaan koripalloa &gt;Syyt/Mahdollistaa&gt; Joey ja pojat pelaavat koripalloa.</w:t>
      </w:r>
    </w:p>
    <w:p>
      <w:r>
        <w:rPr>
          <w:b/>
        </w:rPr>
        <w:t xml:space="preserve">Esimerkki 6.1290</w:t>
      </w:r>
    </w:p>
    <w:p>
      <w:r>
        <w:t xml:space="preserve">tarina: Tobyllä on paljon ystäviä koulussa ja hän on hyvin suosittu. Toby sai kutsun syntymäpäiväjuhliin useimpien ystäviensä kanssa. Juhlissa Toby söi jotain pahaa ja hänen vatsaansa sattui kovasti. Hän yritti etsiä vessaa, mutta siellä oli liian pitkä jono. Toby juoksi kiireellä kotiin vessaan. valittu lause: Toby juoksi kotiin kiireessä vessaan.</w:t>
      </w:r>
    </w:p>
    <w:p>
      <w:r>
        <w:rPr>
          <w:b/>
        </w:rPr>
        <w:t xml:space="preserve">Tulos</w:t>
      </w:r>
    </w:p>
    <w:p>
      <w:r>
        <w:t xml:space="preserve">Toby juoksee kotiin käymään vessassa &gt;Syyt/Mahdollistaa&gt; Toby käy vessassa.</w:t>
      </w:r>
    </w:p>
    <w:p>
      <w:r>
        <w:rPr>
          <w:b/>
        </w:rPr>
        <w:t xml:space="preserve">Esimerkki 6.1291</w:t>
      </w:r>
    </w:p>
    <w:p>
      <w:r>
        <w:t xml:space="preserve">tarina: Koira katsoi häkistään ylös, melkein kuin surullinen. Jimillä oli pehmeä sydän ja hän osti koiran heti. Eräänä päivänä ryöstäjä yritti tunkeutua taloon. Koira haukkui ja ryöstäjä pakeni. Mies pelasti koiran, ja koira pelasti lopulta miehen. valittu lause: Koira haukkui ja ryöstäjä pakeni.</w:t>
      </w:r>
    </w:p>
    <w:p>
      <w:r>
        <w:rPr>
          <w:b/>
        </w:rPr>
        <w:t xml:space="preserve">Tulos</w:t>
      </w:r>
    </w:p>
    <w:p>
      <w:r>
        <w:t xml:space="preserve">Koira haukkui ja ryöstäjä pakeni &gt;Syyt/Tekijät&gt; Taloa ei ryöstetty.</w:t>
      </w:r>
    </w:p>
    <w:p>
      <w:r>
        <w:rPr>
          <w:b/>
        </w:rPr>
        <w:t xml:space="preserve">Tulos</w:t>
      </w:r>
    </w:p>
    <w:p>
      <w:r>
        <w:t xml:space="preserve">Koira haukkuu &gt;Syyt/mahdollistaa&gt; Koira lakkaa haukkumasta.</w:t>
      </w:r>
    </w:p>
    <w:p>
      <w:r>
        <w:rPr>
          <w:b/>
        </w:rPr>
        <w:t xml:space="preserve">Tulos</w:t>
      </w:r>
    </w:p>
    <w:p>
      <w:r>
        <w:t xml:space="preserve">Koira haukkuu &gt;Syyt/mahdollistaa&gt; Ryöstäjä pakenee.</w:t>
      </w:r>
    </w:p>
    <w:p>
      <w:r>
        <w:rPr>
          <w:b/>
        </w:rPr>
        <w:t xml:space="preserve">Esimerkki 6.1292</w:t>
      </w:r>
    </w:p>
    <w:p>
      <w:r>
        <w:t xml:space="preserve">tarina: Dubby oli bändin rumpali, ja minä kävin aina harjoituksissa. Eräänä päivänä vein hänet kotiin koulusta, kun hänen autonsa hajosi. Hän istui sängylle minua vastapäätä, pitkät vaaleat hiukset silmiensä edessä. Hän kumartui ja suuteli minua kuin mitään ei olisi tapahtunut. Olin yllättynyt, mutta suutelin häntä takaisin. valittu lause: Dubby oli bändin rumpali, ja minä kävin aina harjoituksissa.</w:t>
      </w:r>
    </w:p>
    <w:p>
      <w:r>
        <w:rPr>
          <w:b/>
        </w:rPr>
        <w:t xml:space="preserve">Tulos</w:t>
      </w:r>
    </w:p>
    <w:p>
      <w:r>
        <w:t xml:space="preserve">Tunsin Dubbyn &gt;Syyt/Mahdollistaa&gt; Ajoin Dubbya, kun hänen autonsa hajosi.</w:t>
      </w:r>
    </w:p>
    <w:p>
      <w:r>
        <w:rPr>
          <w:b/>
        </w:rPr>
        <w:t xml:space="preserve">Esimerkki 6.1293</w:t>
      </w:r>
    </w:p>
    <w:p>
      <w:r>
        <w:t xml:space="preserve">tarina: Sarah heräsi eräänä kylmänä yönä outoon ääneen, joka kuului hänen ikkunastaan. Hän nousi sängystä mennäkseen katsomaan, mitä se oli. Kun hän käveli ikkunalle, hän näki pienen varjon. Hän avasi verhon ja oli iloisesti yllättynyt. Se oli pieni kissanpentu, joka raapii sisään kylmältä. valittu lause: Se oli pieni kissanpentu, joka raapii kylmää.</w:t>
      </w:r>
    </w:p>
    <w:p>
      <w:r>
        <w:rPr>
          <w:b/>
        </w:rPr>
        <w:t xml:space="preserve">Tulos</w:t>
      </w:r>
    </w:p>
    <w:p>
      <w:r>
        <w:t xml:space="preserve">Kissanpentu raapii &gt;Syyt/mahdollistaa&gt; Sarah kuulee raapimisen.</w:t>
      </w:r>
    </w:p>
    <w:p>
      <w:r>
        <w:rPr>
          <w:b/>
        </w:rPr>
        <w:t xml:space="preserve">Esimerkki 6.1294</w:t>
      </w:r>
    </w:p>
    <w:p>
      <w:r>
        <w:t xml:space="preserve">tarina: Sarah odotti jonossa päästäkseen koulunsa laulukerhoon. Hän luuli, että kaikki siellä olivat kamalia laulamaan. Joten hän luuli, että sisäänpääsy olisi helppoa. Koe-esiintymisensä jälkeen hän järkyttyi, kun häntä ei hyväksytty. Sarah uskoi, että koko juttu oli järjestetty hänen nöyryyttämisekseen. valittu lause: Sarah odotti jonossa päästäkseen kokeilemaan koulunsa laulukerhoon.</w:t>
      </w:r>
    </w:p>
    <w:p>
      <w:r>
        <w:rPr>
          <w:b/>
        </w:rPr>
        <w:t xml:space="preserve">Tulos</w:t>
      </w:r>
    </w:p>
    <w:p>
      <w:r>
        <w:t xml:space="preserve">Sarah odottaa kokeilevansa &gt;Syyt/mahdollistaa&gt; Sarah kokeilee &gt;Causes/Enables&gt; Sarah tries out </w:t>
      </w:r>
    </w:p>
    <w:p>
      <w:r>
        <w:rPr>
          <w:b/>
        </w:rPr>
        <w:t xml:space="preserve">Esimerkki 6.1295</w:t>
      </w:r>
    </w:p>
    <w:p>
      <w:r>
        <w:t xml:space="preserve">tarina: Gina ratsasti tarinan lapselleen. Hän kertoi pojasta, joka auttoi tyttöä kotitöissä. Luettuaan muutaman minuutin, lapsi nukahti. Hän sulki kirjan ja laittoi vauvan pinnasänkyynsä. Hän nukkui rauhallisesti. valittu lause: Hän puhui pojasta, joka auttoi tyttöä kotitöissä.</w:t>
      </w:r>
    </w:p>
    <w:p>
      <w:r>
        <w:rPr>
          <w:b/>
        </w:rPr>
        <w:t xml:space="preserve">Tulos</w:t>
      </w:r>
    </w:p>
    <w:p>
      <w:r>
        <w:t xml:space="preserve">Poika auttaa tyttöä kotitöissä &gt;Syyt/mahdollistaa&gt; Tyttö lopettaa kotityöt etuajassa.</w:t>
      </w:r>
    </w:p>
    <w:p>
      <w:r>
        <w:rPr>
          <w:b/>
        </w:rPr>
        <w:t xml:space="preserve">Esimerkki 6.1296</w:t>
      </w:r>
    </w:p>
    <w:p>
      <w:r>
        <w:t xml:space="preserve">tarina: Dannyn isä oli viemässä roskia kaatopaikalle. Hän päätti ottaa Dannyn mukaansa. Kun he saapuivat kaatopaikalle, Danny nousi autosta sitoakseen kenkänsä. Huomaamatta tätä Dannyn isä jätti hänet vahingossa sinne! Kesti viisi minuuttia ennen kuin hän tajusi ja palasi hakemaan Dannya. valittu lause: Kesti viisi minuuttia, ennen kuin hän tajusi ja palasi hakemaan Dannya.</w:t>
      </w:r>
    </w:p>
    <w:p>
      <w:r>
        <w:rPr>
          <w:b/>
        </w:rPr>
        <w:t xml:space="preserve">Tulos</w:t>
      </w:r>
    </w:p>
    <w:p>
      <w:r>
        <w:t xml:space="preserve">Dannyn isä hakee Dannyn takaisin &gt;Syyt/mahdollistaa&gt; Dannyn isä halaa Dannya</w:t>
      </w:r>
    </w:p>
    <w:p>
      <w:r>
        <w:rPr>
          <w:b/>
        </w:rPr>
        <w:t xml:space="preserve">Tulos</w:t>
      </w:r>
    </w:p>
    <w:p>
      <w:r>
        <w:t xml:space="preserve">Dannyn isä palaa takaisin &gt;Syyt/mahdollistaa&gt; Dannyn isä lähtee pois.</w:t>
      </w:r>
    </w:p>
    <w:p>
      <w:r>
        <w:rPr>
          <w:b/>
        </w:rPr>
        <w:t xml:space="preserve">Esimerkki 6.1297</w:t>
      </w:r>
    </w:p>
    <w:p>
      <w:r>
        <w:t xml:space="preserve">tarina: Poikani täytti 11 vuotta ja halusi pitää syntymäpäiväjuhlat. Aloitimme suunnittelun ja tilasimme pomppulinnan päivää varten. He tulivat pystyttämään talon ja jättivät sen 4 tunniksi. Lapsilla oli hauskaa pomppia ja pelata koripalloa. Kun juhlat olivat ohi, he tulivat ja tyhjensivät talon. valittu lause: Aloitimme suunnittelun ja tilasimme pomppulinnan päiväksi.</w:t>
      </w:r>
    </w:p>
    <w:p>
      <w:r>
        <w:rPr>
          <w:b/>
        </w:rPr>
        <w:t xml:space="preserve">Tulos</w:t>
      </w:r>
    </w:p>
    <w:p>
      <w:r>
        <w:t xml:space="preserve">Tilaamme pomppulinnan &gt;Syyt/mahdollistaa&gt; He tulevat pystyttämään sen.</w:t>
      </w:r>
    </w:p>
    <w:p>
      <w:r>
        <w:rPr>
          <w:b/>
        </w:rPr>
        <w:t xml:space="preserve">Tulos</w:t>
      </w:r>
    </w:p>
    <w:p>
      <w:r>
        <w:t xml:space="preserve">Tilataan pomppulinna &gt;Syyt/mahdollistaa&gt; Pomppulinna pystytetään.</w:t>
      </w:r>
    </w:p>
    <w:p>
      <w:r>
        <w:rPr>
          <w:b/>
        </w:rPr>
        <w:t xml:space="preserve">Tulos</w:t>
      </w:r>
    </w:p>
    <w:p>
      <w:r>
        <w:t xml:space="preserve">Suunnittelemme juhlia varten &gt;Syyt/mahdollistavat&gt; Juhlat ovat täällä.</w:t>
      </w:r>
    </w:p>
    <w:p>
      <w:r>
        <w:rPr>
          <w:b/>
        </w:rPr>
        <w:t xml:space="preserve">Esimerkki 6.1298</w:t>
      </w:r>
    </w:p>
    <w:p>
      <w:r>
        <w:t xml:space="preserve">tarina: Ostin uuden television suurta peliä varten. Televisio saapui kotiini juuri ajoissa. Kaikki ystäväni tulivat katsomaan peliä. Monet heistä kommentoivat uutta televisiotani. Olen tyytyväinen uuteen ostokseeni ja haluan ostaa toisen. valittu lause: Ostin uuden television suurta peliä varten.</w:t>
      </w:r>
    </w:p>
    <w:p>
      <w:r>
        <w:rPr>
          <w:b/>
        </w:rPr>
        <w:t xml:space="preserve">Tulos</w:t>
      </w:r>
    </w:p>
    <w:p>
      <w:r>
        <w:t xml:space="preserve">Ostan television &gt;Syyt/mahdollistavat&gt; Katson televisiota.</w:t>
      </w:r>
    </w:p>
    <w:p>
      <w:r>
        <w:rPr>
          <w:b/>
        </w:rPr>
        <w:t xml:space="preserve">Esimerkki 6.1299</w:t>
      </w:r>
    </w:p>
    <w:p>
      <w:r>
        <w:t xml:space="preserve">tarina: Margo sai juuri uuden vauvan. Hän toi vauvansa kotiin sairaalasta. Se itki paljon ja valvotti häntä öisin. Vauvan hoitaminen oli kovaa työtä. Hän pystyi hoitamaan vauvaa joka päivä paremmin. valittu lause: Margo sai juuri uuden vauvan.</w:t>
      </w:r>
    </w:p>
    <w:p>
      <w:r>
        <w:rPr>
          <w:b/>
        </w:rPr>
        <w:t xml:space="preserve">Tulos</w:t>
      </w:r>
    </w:p>
    <w:p>
      <w:r>
        <w:t xml:space="preserve">Margo saa vauvan &gt;Syyt/mahdollistaa&gt; Margo tuo vauvan kotiin.</w:t>
      </w:r>
    </w:p>
    <w:p>
      <w:r>
        <w:rPr>
          <w:b/>
        </w:rPr>
        <w:t xml:space="preserve">Esimerkki 6.1300</w:t>
      </w:r>
    </w:p>
    <w:p>
      <w:r>
        <w:t xml:space="preserve">tarina: Tanya oli päättänyt voittaa. Hän hyppäsi lavalta ja loiskahti veteen. Tanya ui niin nopeasti kuin pystyi. Kun hän lähestyi maaliviivaa, hän pidätti vielä kerran henkeään. Hänen sormensa koskettivat altaan reunaa, hän oli saanut viimeisen kierroksensa päätökseen. valittu lause: Hän hyppäsi lavalta ja roiskahti veteen.</w:t>
      </w:r>
    </w:p>
    <w:p>
      <w:r>
        <w:rPr>
          <w:b/>
        </w:rPr>
        <w:t xml:space="preserve">Tulos</w:t>
      </w:r>
    </w:p>
    <w:p>
      <w:r>
        <w:t xml:space="preserve">Tanya tulee veteen &gt;Syyt/mahdollistaa&gt; Tanya poistuu vedestä.</w:t>
      </w:r>
    </w:p>
    <w:p>
      <w:r>
        <w:rPr>
          <w:b/>
        </w:rPr>
        <w:t xml:space="preserve">Esimerkki 6.1301</w:t>
      </w:r>
    </w:p>
    <w:p>
      <w:r>
        <w:t xml:space="preserve">tarina: Perheellä oli suuri puutarha. He kasvattivat paljon vihreitä papuja. Ne laitettiin isoon kattilaan ja keitettiin. Sitten he laittoivat niihin voita ja suolaa. Pavut olivat tuoreita ja maistuivat hyvältä! valittu lause: Sitten he laittoivat niihin voita ja suolaa.</w:t>
      </w:r>
    </w:p>
    <w:p>
      <w:r>
        <w:rPr>
          <w:b/>
        </w:rPr>
        <w:t xml:space="preserve">Tulos</w:t>
      </w:r>
    </w:p>
    <w:p>
      <w:r>
        <w:t xml:space="preserve">Vihreiden papujen päälle laitetaan voita ja suolaa &gt;Syyt/Mahdollistaa&gt; Vihreät pavut maistuvat herkullisilta.</w:t>
      </w:r>
    </w:p>
    <w:p>
      <w:r>
        <w:rPr>
          <w:b/>
        </w:rPr>
        <w:t xml:space="preserve">Esimerkki 6.1302</w:t>
      </w:r>
    </w:p>
    <w:p>
      <w:r>
        <w:t xml:space="preserve">tarina: Ed otti lentokoneensa huvikseen pilvisenä päivänä. Osa pilvistä alkoi pimentyä hänen lentäessään. Lopulta Ed jäi jumiin ukkosmyrskyyn. Hänen oli pakko laskeutua koneella alhaalla olevalle tielle. Monet autot kiirehtivät pois tieltä tehdäkseen tilaa hänen koneelleen. valittu lause: Osa pilvistä alkoi pimentyä hänen lentäessään.</w:t>
      </w:r>
    </w:p>
    <w:p>
      <w:r>
        <w:rPr>
          <w:b/>
        </w:rPr>
        <w:t xml:space="preserve">Tulos</w:t>
      </w:r>
    </w:p>
    <w:p>
      <w:r>
        <w:t xml:space="preserve">Pilvet alkoivat pimentyä &gt;Syyt/Mahdolliset syyt&gt; Ed jäi jumiin ukkosmyrskyyn.</w:t>
      </w:r>
    </w:p>
    <w:p>
      <w:r>
        <w:rPr>
          <w:b/>
        </w:rPr>
        <w:t xml:space="preserve">Esimerkki 6.1303</w:t>
      </w:r>
    </w:p>
    <w:p>
      <w:r>
        <w:t xml:space="preserve">tarina: Rowan käveli iloisena korttelia pitkin. Oli viimeinen koulupäivä, ja hän käveli vihdoin kotiin. Hän käveli puiston ja puiston edessä olevan pienen puron ohi. Hän käveli naapurin talon ohi ja vilkutti naapurille, Stevelle. Lopulta hän pääsi kotiin ja oli valmis aloittamaan kesäloman. valittu lause: Hän käveli naapurin talon ohi ja vilkutti naapurille, Stevelle.</w:t>
      </w:r>
    </w:p>
    <w:p>
      <w:r>
        <w:rPr>
          <w:b/>
        </w:rPr>
        <w:t xml:space="preserve">Tulos</w:t>
      </w:r>
    </w:p>
    <w:p>
      <w:r>
        <w:t xml:space="preserve">Rowan käveli naapurinsa talon ohi &gt;Syyt/Tekijät&gt; Rowan saapui kotiinsa</w:t>
      </w:r>
    </w:p>
    <w:p>
      <w:r>
        <w:rPr>
          <w:b/>
        </w:rPr>
        <w:t xml:space="preserve">Esimerkki 6.1304</w:t>
      </w:r>
    </w:p>
    <w:p>
      <w:r>
        <w:t xml:space="preserve">tarina: Billy ja Susan päättivät eräänä päivänä mennä vesiputouksille. He pakkasivat lounaan ja uimapuvut autoon. Koko matkan ajan he olivat yhä innostuneempia. Kun he saapuivat puistoon, he kiipesivät putouksille. Heillä oli kaunista aikaa uida sinä päivänä. valittu lause: Kun he pääsivät puistoon, he kiipesivät putouksille asti.</w:t>
      </w:r>
    </w:p>
    <w:p>
      <w:r>
        <w:rPr>
          <w:b/>
        </w:rPr>
        <w:t xml:space="preserve">Tulos</w:t>
      </w:r>
    </w:p>
    <w:p>
      <w:r>
        <w:t xml:space="preserve">Billy ja Susan kiipeävät putouksille asti &gt;Syyt/Mahdollisuudet&gt; Billyllä ja Susanilla on kaunista aikaa uidessaan</w:t>
      </w:r>
    </w:p>
    <w:p>
      <w:r>
        <w:rPr>
          <w:b/>
        </w:rPr>
        <w:t xml:space="preserve">Esimerkki 6.1305</w:t>
      </w:r>
    </w:p>
    <w:p>
      <w:r>
        <w:t xml:space="preserve">tarina: Carter oli juhlissa ystäviensä kanssa. He olivat takapihalla, kun alkoi tappelu. Kaksi poikaa tönäisi toisiaan uima-altaalla. Carter näki, että toinen poika oli hänen veljensä. Hän marssi paikalle ja lopetti tappelun välittömästi. valittu lause: Carter näki, että toinen poika oli hänen veljensä.</w:t>
      </w:r>
    </w:p>
    <w:p>
      <w:r>
        <w:rPr>
          <w:b/>
        </w:rPr>
        <w:t xml:space="preserve">Tulos</w:t>
      </w:r>
    </w:p>
    <w:p>
      <w:r>
        <w:t xml:space="preserve">Carter näkee, että yksi pojista on hänen veljensä &gt;Syyt/mahdollistaa&gt; Hän keskeyttää tappelun.</w:t>
      </w:r>
    </w:p>
    <w:p>
      <w:r>
        <w:rPr>
          <w:b/>
        </w:rPr>
        <w:t xml:space="preserve">Esimerkki 6.1306</w:t>
      </w:r>
    </w:p>
    <w:p>
      <w:r>
        <w:t xml:space="preserve">tarina: Mel meni jäätelökauppaan. Hän katsoi ruokalistaa. Hän ei osannut päättää, millaisen jäätelön hän halusi! Sitten hän teki päätöksensä. Hän tilasi ison suklaapirtelön! valittu lause: Sitten hän teki päätöksensä.</w:t>
      </w:r>
    </w:p>
    <w:p>
      <w:r>
        <w:rPr>
          <w:b/>
        </w:rPr>
        <w:t xml:space="preserve">Tulos</w:t>
      </w:r>
    </w:p>
    <w:p>
      <w:r>
        <w:t xml:space="preserve">Mel tekee päätöksensä &gt;Syyt/mahdollistaa&gt; Mel tilaa pirtelön.</w:t>
      </w:r>
    </w:p>
    <w:p>
      <w:r>
        <w:rPr>
          <w:b/>
        </w:rPr>
        <w:t xml:space="preserve">Esimerkki 6.1307</w:t>
      </w:r>
    </w:p>
    <w:p>
      <w:r>
        <w:t xml:space="preserve">tarina: Jessican isoäiti kasvatti koiria. Eräänä päivänä Jessica pääsi todistamaan pentujen syntymää. Hän päätti, että hän haluaisi oman pennun kasvatettavakseen. Hän vietti päivän auttaen isoäitiään pentujen hoidossa. Hän tajusi, että se oli suuri vastuu ja hänen piti odottaa. valittu lause: Hän tajusi, että se oli suuri vastuu ja että hänen oli odotettava.</w:t>
      </w:r>
    </w:p>
    <w:p>
      <w:r>
        <w:rPr>
          <w:b/>
        </w:rPr>
        <w:t xml:space="preserve">Tulos</w:t>
      </w:r>
    </w:p>
    <w:p>
      <w:r>
        <w:t xml:space="preserve">Jessica tajuaa, että pennut ovat paljon työtä &gt;Syyt/mahdollistavat&gt; Jessica odottaa pentua.</w:t>
      </w:r>
    </w:p>
    <w:p>
      <w:r>
        <w:rPr>
          <w:b/>
        </w:rPr>
        <w:t xml:space="preserve">Tulos</w:t>
      </w:r>
    </w:p>
    <w:p>
      <w:r>
        <w:t xml:space="preserve">Hän tajuaa, että hänen on odotettava &gt;Syyt/mahdollistaa&gt; Hän odottaa.</w:t>
      </w:r>
    </w:p>
    <w:p>
      <w:r>
        <w:rPr>
          <w:b/>
        </w:rPr>
        <w:t xml:space="preserve">Esimerkki 6.1308</w:t>
      </w:r>
    </w:p>
    <w:p>
      <w:r>
        <w:t xml:space="preserve">tarina: Maria ja hänen äitinsä pitivät perinnettä. Joka vuosi he kasvattivat puutarhassaan tomaatteja. Kauden päätteeksi he keräsivät ja purkkasivat tomaatit. Tänä vuonna tomaattisato oli ollut erityisen suuri. Heillä oli hauskaa yrittää purkittaa kaikki kasvattamansa tomaatit. valittu lause: Heillä oli hauskaa yrittää purkittaa kaikki kasvattamansa tomaatit.</w:t>
      </w:r>
    </w:p>
    <w:p>
      <w:r>
        <w:rPr>
          <w:b/>
        </w:rPr>
        <w:t xml:space="preserve">Tulos</w:t>
      </w:r>
    </w:p>
    <w:p>
      <w:r>
        <w:t xml:space="preserve">Mary ja hänen äitinsä purkittivat tomaatit &gt;Syyt/Mahdollistaa&gt; Mary ja hänen äitinsä laittavat tomaatit hyllylle.</w:t>
      </w:r>
    </w:p>
    <w:p>
      <w:r>
        <w:rPr>
          <w:b/>
        </w:rPr>
        <w:t xml:space="preserve">Tulos</w:t>
      </w:r>
    </w:p>
    <w:p>
      <w:r>
        <w:t xml:space="preserve">Maria ja hänen äitinsä yrittävät purkkia &gt;Syyt/Mahdollistaa&gt; Maria ja hänen äitinsä voivat purkkia.</w:t>
      </w:r>
    </w:p>
    <w:p>
      <w:r>
        <w:rPr>
          <w:b/>
        </w:rPr>
        <w:t xml:space="preserve">Esimerkki 6.1309</w:t>
      </w:r>
    </w:p>
    <w:p>
      <w:r>
        <w:t xml:space="preserve">tarina: Gina oli ollut Illinoisissa lähes kaksi viikkoa. Hän oli hiljattain hankkinut puhelinkortin, jotta hän voisi soittaa kotiin. Hän pystyi puhumaan ystävänsä kanssa neljä kertaa. Sitten kortin rahat loppuivat. Gina tunsi olevansa taas yksin. valittu lause: Hän pystyi puhumaan ystävänsä kanssa neljä kertaa.</w:t>
      </w:r>
    </w:p>
    <w:p>
      <w:r>
        <w:rPr>
          <w:b/>
        </w:rPr>
        <w:t xml:space="preserve">Tulos</w:t>
      </w:r>
    </w:p>
    <w:p>
      <w:r>
        <w:t xml:space="preserve">Gina soittaa ystävälleen &gt;Syyt/Mahdollistaa&gt; Puhelinkortin rahat loppuvat.</w:t>
      </w:r>
    </w:p>
    <w:p>
      <w:r>
        <w:rPr>
          <w:b/>
        </w:rPr>
        <w:t xml:space="preserve">Tulos</w:t>
      </w:r>
    </w:p>
    <w:p>
      <w:r>
        <w:t xml:space="preserve">Gina soittaa ystävälleen &gt;Syyt/mahdollistaa&gt; Gina sulkee puhelimen.</w:t>
      </w:r>
    </w:p>
    <w:p>
      <w:r>
        <w:rPr>
          <w:b/>
        </w:rPr>
        <w:t xml:space="preserve">Esimerkki 6.1310</w:t>
      </w:r>
    </w:p>
    <w:p>
      <w:r>
        <w:t xml:space="preserve">tarina: Harry tykkää leikkiä tulella. Hän sytytti kengän tuleen äitinsä talossa. Kenkä syttyi tuleen. Se poltti talon. Harry on suurissa vaikeuksissa. valittu lause: Hän sytytti kengän tuleen äitinsä talossa.</w:t>
      </w:r>
    </w:p>
    <w:p>
      <w:r>
        <w:rPr>
          <w:b/>
        </w:rPr>
        <w:t xml:space="preserve">Tulos</w:t>
      </w:r>
    </w:p>
    <w:p>
      <w:r>
        <w:t xml:space="preserve">Harry sytytti kengän tuleen &gt;Syyt/Tapahtumat&gt; Talo paloi.</w:t>
      </w:r>
    </w:p>
    <w:p>
      <w:r>
        <w:rPr>
          <w:b/>
        </w:rPr>
        <w:t xml:space="preserve">Esimerkki 6.1311</w:t>
      </w:r>
    </w:p>
    <w:p>
      <w:r>
        <w:t xml:space="preserve">tarina: Terryn elinikäinen unelma oli tavata Joey Logano. Hän meni Nascarin Daytonan kilparadalle. Hän maksoi VIP-varikkopassista. Varikkoriville päästyään hän etsi kaikkialta Joey Loganoa. Hän tapasi hänet ja sai nimmarin. valittu lause: Hän tapasi Loganon ja sai tämän nimmarin.</w:t>
      </w:r>
    </w:p>
    <w:p>
      <w:r>
        <w:rPr>
          <w:b/>
        </w:rPr>
        <w:t xml:space="preserve">Tulos</w:t>
      </w:r>
    </w:p>
    <w:p>
      <w:r>
        <w:t xml:space="preserve">Terry saa Joey Loganon nimikirjoituksen &gt;Syyt/Mahdollistaa&gt; Terry kehystää Joey Loganon nimikirjoituksen</w:t>
      </w:r>
    </w:p>
    <w:p>
      <w:r>
        <w:rPr>
          <w:b/>
        </w:rPr>
        <w:t xml:space="preserve">Esimerkki 6.1312</w:t>
      </w:r>
    </w:p>
    <w:p>
      <w:r>
        <w:t xml:space="preserve">tarina: Karl huomasi tahran housuissaan. Hän ei tiennyt, mikä se oli. Hän kurottautui taskuunsa, ja hänen taskunsa peittyi musteeseen. Hänen kynänsä oli hajonnut. Se vuoti kaikkialle, ja hänen oli ostettava uudet housut. valittu lause: Hän kurottautui taskuunsa, ja hänen oli peittynyt musteeseen.</w:t>
      </w:r>
    </w:p>
    <w:p>
      <w:r>
        <w:rPr>
          <w:b/>
        </w:rPr>
        <w:t xml:space="preserve">Tulos</w:t>
      </w:r>
    </w:p>
    <w:p>
      <w:r>
        <w:t xml:space="preserve">Karlin kynä katkeaa &gt;Syyt/mahdollistaa&gt; Karlin käsi on musteen peitossa.</w:t>
      </w:r>
    </w:p>
    <w:p>
      <w:r>
        <w:rPr>
          <w:b/>
        </w:rPr>
        <w:t xml:space="preserve">Esimerkki 6.1313</w:t>
      </w:r>
    </w:p>
    <w:p>
      <w:r>
        <w:t xml:space="preserve">tarina: Willin kaverit kutsuivat hänet kummitustilalle Halloween-iltana. Will ei ollut varma, halusiko hän mennä. Tämä johtui siitä, että Will tiesi pelästyvänsä niin helposti. Will päätti hyväksyä kutsun. Willillä ja hänen kavereillaan oli hauskaa kummitustilalla! valittu lause: Will päätti hyväksyä kutsun.</w:t>
      </w:r>
    </w:p>
    <w:p>
      <w:r>
        <w:rPr>
          <w:b/>
        </w:rPr>
        <w:t xml:space="preserve">Tulos</w:t>
      </w:r>
    </w:p>
    <w:p>
      <w:r>
        <w:t xml:space="preserve">Will hyväksyy kutsun lähteä ulos &gt;Syyt/mahdollistaa&gt; Will lähtee ulos. </w:t>
      </w:r>
    </w:p>
    <w:p>
      <w:r>
        <w:rPr>
          <w:b/>
        </w:rPr>
        <w:t xml:space="preserve">Esimerkki 6.1314</w:t>
      </w:r>
    </w:p>
    <w:p>
      <w:r>
        <w:t xml:space="preserve">tarina: Carl käveli ruokakauppaan. Hän näki yksin jätetyn polkupyörän. Hän toivoi pääsevänsä ruokakauppaan nopeammin. Niinpä hän tarttui pyörään ja käytti sitä. Carl oli iloinen pyörän löytämisestä. valittu lause: Carl oli iloinen löytäessään pyörän.</w:t>
      </w:r>
    </w:p>
    <w:p>
      <w:r>
        <w:rPr>
          <w:b/>
        </w:rPr>
        <w:t xml:space="preserve">Tulos</w:t>
      </w:r>
    </w:p>
    <w:p>
      <w:r>
        <w:t xml:space="preserve">Carl iloitsee pyörän löytämisestä &gt;Syyt/mahdollistaa&gt; Carl pitää pyörän.</w:t>
      </w:r>
    </w:p>
    <w:p>
      <w:r>
        <w:rPr>
          <w:b/>
        </w:rPr>
        <w:t xml:space="preserve">Esimerkki 6.1315</w:t>
      </w:r>
    </w:p>
    <w:p>
      <w:r>
        <w:t xml:space="preserve">tarina: Tina on aina halunnut kissanpennun. Hänellä ei ole koskaan aiemmin ollut lemmikkiä. Lopulta hänen vanhempansa sanoivat, että hän voisi saada sellaisen. Tina oli innoissaan. Lopulta hän valitsi kissan. valittu lause: Hänellä ei ollut koskaan ennen ollut lemmikkiä.</w:t>
      </w:r>
    </w:p>
    <w:p>
      <w:r>
        <w:rPr>
          <w:b/>
        </w:rPr>
        <w:t xml:space="preserve">Tulos</w:t>
      </w:r>
    </w:p>
    <w:p>
      <w:r>
        <w:t xml:space="preserve">Tina ei ole koskaan pitänyt lemmikkiä &gt;Syyt/mahdollistavat&gt; Tina haluaa lemmikin.</w:t>
      </w:r>
    </w:p>
    <w:p>
      <w:r>
        <w:rPr>
          <w:b/>
        </w:rPr>
        <w:t xml:space="preserve">Esimerkki 6.1316</w:t>
      </w:r>
    </w:p>
    <w:p>
      <w:r>
        <w:t xml:space="preserve">tarina: Donald huusi kovaa. Lapsenvahti oli järkyttynyt kaikesta metelistä. Lapsenvahti sanoi Donaldille, että hän saisi donitsin, jos hän rauhoittuisi. Donald päätti lopettaa huutamisen. Hänet palkittiin hyvästä käytöksestään. valittu lause: Lapsenvahti oli järkyttynyt kaikesta metelistä.</w:t>
      </w:r>
    </w:p>
    <w:p>
      <w:r>
        <w:rPr>
          <w:b/>
        </w:rPr>
        <w:t xml:space="preserve">Tulos</w:t>
      </w:r>
    </w:p>
    <w:p>
      <w:r>
        <w:t xml:space="preserve">Lastenvahti oli järkyttynyt kaikesta metelistä &gt;Syyt/Tekijät&gt; Lastenvahti sanoi Donaldille, että hän voisi saada donitsin, jos hän rauhoittuisi.</w:t>
      </w:r>
    </w:p>
    <w:p>
      <w:r>
        <w:rPr>
          <w:b/>
        </w:rPr>
        <w:t xml:space="preserve">Esimerkki 6.1317</w:t>
      </w:r>
    </w:p>
    <w:p>
      <w:r>
        <w:t xml:space="preserve">tarina: Johnin sisko kiusasi häntä aina hänen hiuksistaan. Hän sanoi hänen näyttävän peikkonukelta. Eräänä päivänä John ei kestänyt enää kiusaamista. Kun sisar alkoi kiusata häntä sinä päivänä, hän potkaisi häntä. Sisko ei enää koskaan kiusannut häntä. valittu lause: Hän sanoi, että poika näytti peikkonukelta.</w:t>
      </w:r>
    </w:p>
    <w:p>
      <w:r>
        <w:rPr>
          <w:b/>
        </w:rPr>
        <w:t xml:space="preserve">Tulos</w:t>
      </w:r>
    </w:p>
    <w:p>
      <w:r>
        <w:t xml:space="preserve">Johanneksen sisko loukkaa häntä &gt;Syyt/mahdollistaa&gt; Johannes potkaisee siskoa</w:t>
      </w:r>
    </w:p>
    <w:p>
      <w:r>
        <w:rPr>
          <w:b/>
        </w:rPr>
        <w:t xml:space="preserve">Esimerkki 6.1318</w:t>
      </w:r>
    </w:p>
    <w:p>
      <w:r>
        <w:t xml:space="preserve">tarina: Toimittaja ajoi tänään rullalautalla. Hän heitti useita sanomalehtiä useiden talojen eteen. Hän kuitenkin osui maassa olevaan putkeen ja kelkkaili jaloillaan. Hän ei pystynyt nousemaan ylös vammojensa vuoksi. Naapurin ystävä auttoi hänet ylös ja tarkisti hänen haavansa. valittu lause: Hänen naapuriystävänsä auttoi hänet ylös ja tarkisti hänen haavansa.</w:t>
      </w:r>
    </w:p>
    <w:p>
      <w:r>
        <w:rPr>
          <w:b/>
        </w:rPr>
        <w:t xml:space="preserve">Tulos</w:t>
      </w:r>
    </w:p>
    <w:p>
      <w:r>
        <w:t xml:space="preserve">Naapuri auttaa jakelumiestä ylös &gt;Syyt/mahdollistaa&gt; Jakelumies nousee ylös.</w:t>
      </w:r>
    </w:p>
    <w:p>
      <w:r>
        <w:rPr>
          <w:b/>
        </w:rPr>
        <w:t xml:space="preserve">Esimerkki 6.1319</w:t>
      </w:r>
    </w:p>
    <w:p>
      <w:r>
        <w:t xml:space="preserve">tarina: Ronnie päätti tehdä yllätysvierailun äitinsä luona. He asuvat noin neljän tunnin päässä toisistaan. Hän täytti bensatankkinsa ja kylmälaukkunsa matkaa varten. Hän vietti aikaa kuuntelemalla radiota. Ennen kuin hän huomasikaan, hän oli jo antamassa äidilleen suuren halauksen. valittu lause: He asuvat noin neljän tunnin päässä toisistaan.</w:t>
      </w:r>
    </w:p>
    <w:p>
      <w:r>
        <w:rPr>
          <w:b/>
        </w:rPr>
        <w:t xml:space="preserve">Tulos</w:t>
      </w:r>
    </w:p>
    <w:p>
      <w:r>
        <w:t xml:space="preserve">Ronnie ja hänen äitinsä asuvat neljän tunnin päässä toisistaan &gt;Syyt/Mahdollistaa&gt; Ronnie täyttää bensatankkinsa</w:t>
      </w:r>
    </w:p>
    <w:p>
      <w:r>
        <w:rPr>
          <w:b/>
        </w:rPr>
        <w:t xml:space="preserve">Esimerkki 6.1320</w:t>
      </w:r>
    </w:p>
    <w:p>
      <w:r>
        <w:t xml:space="preserve">tarina: Ostin viikonloppuna uudet lakanat sänkyyni. Heitin ne sängylle ja menin nukkumaan. Ne tuntuivat mahtavilta! Seuraavana aamuna heräsin siihen, että ne olivat koirankarvojen peitossa. Nyt ne näyttävät aivan samalta kuin vanhat lakanani. valittu lause: Ostin viikonloppuna uusia lakanoita sänkyyni.</w:t>
      </w:r>
    </w:p>
    <w:p>
      <w:r>
        <w:rPr>
          <w:b/>
        </w:rPr>
        <w:t xml:space="preserve">Tulos</w:t>
      </w:r>
    </w:p>
    <w:p>
      <w:r>
        <w:t xml:space="preserve">Ostan lakanoita &gt;Syyt/Mahdollistaa&gt; Sänkyni lakanat ovat loppu.</w:t>
      </w:r>
    </w:p>
    <w:p>
      <w:r>
        <w:rPr>
          <w:b/>
        </w:rPr>
        <w:t xml:space="preserve">Esimerkki 6.1321</w:t>
      </w:r>
    </w:p>
    <w:p>
      <w:r>
        <w:t xml:space="preserve">tarina: Rob vei poikansa kalaan. He menivät veneellä lammelle. Rob auttoi poikaansa heittämään siiman. Pikkupoika heitti siiman ulos ja tunsi vetoa. Hän sai viisikiloisen monnin! valittu lause: Rob auttoi poikaansa heittämään siiman.</w:t>
      </w:r>
    </w:p>
    <w:p>
      <w:r>
        <w:rPr>
          <w:b/>
        </w:rPr>
        <w:t xml:space="preserve">Tulos</w:t>
      </w:r>
    </w:p>
    <w:p>
      <w:r>
        <w:t xml:space="preserve">Rob auttaa poikaansa heittämään siimansa &gt;Syyt/mahdollistaa&gt; Robin poika heittää siimansa pois.</w:t>
      </w:r>
    </w:p>
    <w:p>
      <w:r>
        <w:rPr>
          <w:b/>
        </w:rPr>
        <w:t xml:space="preserve">Tulos</w:t>
      </w:r>
    </w:p>
    <w:p>
      <w:r>
        <w:t xml:space="preserve">Rob auttaa poikaansa heittämään &gt;Syyt/mahdollistaa&gt; Robin poika heittää siiman.</w:t>
      </w:r>
    </w:p>
    <w:p>
      <w:r>
        <w:rPr>
          <w:b/>
        </w:rPr>
        <w:t xml:space="preserve">Esimerkki 6.1322</w:t>
      </w:r>
    </w:p>
    <w:p>
      <w:r>
        <w:t xml:space="preserve">tarina: Smithin perhe oli innoissaan päästäkseen Disneyyn ensimmäistä kertaa. Lapset juoksivat heti puiston kaikkiin hauskoihin laitteisiin leikkimään. Kelly, nuorin, ei malttanut odottaa, että pääsisi syömään Epcotiin. Perhe meni sitten italialaiseen ravintolaan illalliselle. Perheellä oli hauskaa ja he ottivat satoja kuvia. valittu lause: Lapset juoksivat heti puiston kaikkiin hauskoihin laitteisiin leikkimään.</w:t>
      </w:r>
    </w:p>
    <w:p>
      <w:r>
        <w:rPr>
          <w:b/>
        </w:rPr>
        <w:t xml:space="preserve">Tulos</w:t>
      </w:r>
    </w:p>
    <w:p>
      <w:r>
        <w:t xml:space="preserve">Lapset leikkivät &gt;Syyt/mahdollistavat&gt; Lapsilla on hauskaa.</w:t>
      </w:r>
    </w:p>
    <w:p>
      <w:r>
        <w:rPr>
          <w:b/>
        </w:rPr>
        <w:t xml:space="preserve">Esimerkki 6.1323</w:t>
      </w:r>
    </w:p>
    <w:p>
      <w:r>
        <w:t xml:space="preserve">tarina: Ted halusi kultakalan syntymäpäivälahjaksi. Hän kysyi vanhemmiltaan, voisiko hän saada sellaisen. Tedin vanhemmat sanoivat Tedille ei. Ted tuli syntymäpäivänään koulusta kotiin kultakalan kanssa. Hän oli hyvin iloinen vanhempiensa yllätyksestä. valittu lause: Ted halusi kultakalalemmikkieläimen syntymäpäivänään.</w:t>
      </w:r>
    </w:p>
    <w:p>
      <w:r>
        <w:rPr>
          <w:b/>
        </w:rPr>
        <w:t xml:space="preserve">Tulos</w:t>
      </w:r>
    </w:p>
    <w:p>
      <w:r>
        <w:t xml:space="preserve">Ted haluaa kultakalan &gt;Syyt/mahdollistaa&gt; Ted saa kultakalan.</w:t>
      </w:r>
    </w:p>
    <w:p>
      <w:r>
        <w:rPr>
          <w:b/>
        </w:rPr>
        <w:t xml:space="preserve">Tulos</w:t>
      </w:r>
    </w:p>
    <w:p>
      <w:r>
        <w:t xml:space="preserve">Hän haluaa kultakalan lemmikiksi &gt;Syyt/Mahdollistaa&gt; Hän kysyy vanhemmiltaan, saako hän saada sellaisen.</w:t>
      </w:r>
    </w:p>
    <w:p>
      <w:r>
        <w:rPr>
          <w:b/>
        </w:rPr>
        <w:t xml:space="preserve">Esimerkki 6.1324</w:t>
      </w:r>
    </w:p>
    <w:p>
      <w:r>
        <w:t xml:space="preserve">tarina: Mark ja Joan eivät malttaneet odottaa joulupukin saapumista. He asettivat lautasellisen pipareita ja lasillisen maitoa. He hiipivät portaita ylös nukkumaan. Seuraavana aamuna he juoksivat portaita alas. He näkivät kaikki joulupukilta saamansa lahjat kuusen alla. valittu lause: He näkivät kaikki lahjansa joulupukilta kuusen alla.</w:t>
      </w:r>
    </w:p>
    <w:p>
      <w:r>
        <w:rPr>
          <w:b/>
        </w:rPr>
        <w:t xml:space="preserve">Tulos</w:t>
      </w:r>
    </w:p>
    <w:p>
      <w:r>
        <w:t xml:space="preserve">Mark ja Joan näkevät lahjat &gt;Syyt/mahdollistaa&gt; Mark ja Joan avaavat lahjat</w:t>
      </w:r>
    </w:p>
    <w:p>
      <w:r>
        <w:rPr>
          <w:b/>
        </w:rPr>
        <w:t xml:space="preserve">Esimerkki 6.1325</w:t>
      </w:r>
    </w:p>
    <w:p>
      <w:r>
        <w:t xml:space="preserve">tarina: John heräsi, kun hänen kurkkunsa kutisi. John pelkäsi, että hän oli tulossa flunssaan. Hän joi kaksi lasillista appelsiinimehua ja otti vitamiinia. Myöhemmin samana päivänä John meni lääkäriin. Siellä John sai tietää, että hänellä oli todellakin paha flunssa. valittu lause: Siellä John sai tietää, että hänellä oli todellakin paha flunssa.</w:t>
      </w:r>
    </w:p>
    <w:p>
      <w:r>
        <w:rPr>
          <w:b/>
        </w:rPr>
        <w:t xml:space="preserve">Tulos</w:t>
      </w:r>
    </w:p>
    <w:p>
      <w:r>
        <w:t xml:space="preserve">John saa tietää, että hänellä on paha flunssa &gt;Syyt/Mahdollistaa&gt; John ottaa lääkettä.</w:t>
      </w:r>
    </w:p>
    <w:p>
      <w:r>
        <w:rPr>
          <w:b/>
        </w:rPr>
        <w:t xml:space="preserve">Esimerkki 6.1326</w:t>
      </w:r>
    </w:p>
    <w:p>
      <w:r>
        <w:t xml:space="preserve">tarina: Sam luki, että hänen suosikkikirjailijansa kirjoitti uuden kirjan. Kirja oli tulossa myyntiin kahden päivän kuluttua. Sam pystytti leirin kaupan ulkopuolelle päästäkseen ensimmäisenä jonoon. Hän odotti suureen päivään asti. Kun ovet avautuivat, hän juoksi hyllyille ja haki kirjan. valittu lause: Sam pystytti leirin kaupan ulkopuolelle ollakseen ensimmäisenä jonossa.</w:t>
      </w:r>
    </w:p>
    <w:p>
      <w:r>
        <w:rPr>
          <w:b/>
        </w:rPr>
        <w:t xml:space="preserve">Tulos</w:t>
      </w:r>
    </w:p>
    <w:p>
      <w:r>
        <w:t xml:space="preserve">Sam oli ensimmäisenä jonossa saadakseen uuden kirjan &gt;Syyt/mahdollistaa&gt; Sam sai uuden kirjan.</w:t>
      </w:r>
    </w:p>
    <w:p>
      <w:r>
        <w:rPr>
          <w:b/>
        </w:rPr>
        <w:t xml:space="preserve">Tulos</w:t>
      </w:r>
    </w:p>
    <w:p>
      <w:r>
        <w:t xml:space="preserve">Sam leiriytyy kirjakaupan ulkopuolelle ennen kirjan julkaisua &gt;Syyt/Mahdollistaa&gt; Sam odottaa julkaisupäivää.</w:t>
      </w:r>
    </w:p>
    <w:p>
      <w:r>
        <w:rPr>
          <w:b/>
        </w:rPr>
        <w:t xml:space="preserve">Esimerkki 6.1327</w:t>
      </w:r>
    </w:p>
    <w:p>
      <w:r>
        <w:t xml:space="preserve">tarina: Riley kiusataan koulussa. Hän haluaa taistella vastaan. Häntä lyödään. Hän taistelee vastaan. Riley saa tappelussaan turpiinsa. valittu lause: Hän haluaa taistella takaisin.</w:t>
      </w:r>
    </w:p>
    <w:p>
      <w:r>
        <w:rPr>
          <w:b/>
        </w:rPr>
        <w:t xml:space="preserve">Tulos</w:t>
      </w:r>
    </w:p>
    <w:p>
      <w:r>
        <w:t xml:space="preserve">Riley haluaa taistella vastaan &gt;Syyt/mahdollistaa&gt; Riley taistelee vastaan.</w:t>
      </w:r>
    </w:p>
    <w:p>
      <w:r>
        <w:rPr>
          <w:b/>
        </w:rPr>
        <w:t xml:space="preserve">Esimerkki 6.1328</w:t>
      </w:r>
    </w:p>
    <w:p>
      <w:r>
        <w:t xml:space="preserve">tarina: Jack oli silmäillyt opettajansa palkintolaatikossa olevaa palkintoa koko vuoden. Mutta Bill ansaitsi matkan palkintolaatikkoon ensimmäisenä. Bill valitsi palkinnon, jonka tiesi Jackin haluavan! Kun Bill näki, miten surullinen Jack oli, hän tunsi syyllisyyttä. Bill tunsi olonsa paljon paremmaksi päätettyään antaa Jackille palkinnon. valittu lause: Jack oli silmäillyt opettajansa palkintolaatikossa olevaa palkintoa koko vuoden.</w:t>
      </w:r>
    </w:p>
    <w:p>
      <w:r>
        <w:rPr>
          <w:b/>
        </w:rPr>
        <w:t xml:space="preserve">Tulos</w:t>
      </w:r>
    </w:p>
    <w:p>
      <w:r>
        <w:t xml:space="preserve">Jack katsoo palkintoa &gt;Syyt/mahdollistaa&gt; Jack aikoo saada palkinnon.</w:t>
      </w:r>
    </w:p>
    <w:p>
      <w:r>
        <w:rPr>
          <w:b/>
        </w:rPr>
        <w:t xml:space="preserve">Tulos</w:t>
      </w:r>
    </w:p>
    <w:p>
      <w:r>
        <w:t xml:space="preserve">Jack katsoo palkintoa &gt;Syyt/mahdollistaa&gt; Jack saa palkinnon.</w:t>
      </w:r>
    </w:p>
    <w:p>
      <w:r>
        <w:rPr>
          <w:b/>
        </w:rPr>
        <w:t xml:space="preserve">Esimerkki 6.1329</w:t>
      </w:r>
    </w:p>
    <w:p>
      <w:r>
        <w:t xml:space="preserve">tarina: Sain poikavauvan. Hän kasvoi nopeasti! Minun piti ostaa hänelle uusia vaatteita. Menimme ostoksille ostoskeskukseen. Löysin hänelle täydellisen paidan! valittu lause: Kävimme ostoksilla ostoskeskuksessa.</w:t>
      </w:r>
    </w:p>
    <w:p>
      <w:r>
        <w:rPr>
          <w:b/>
        </w:rPr>
        <w:t xml:space="preserve">Tulos</w:t>
      </w:r>
    </w:p>
    <w:p>
      <w:r>
        <w:t xml:space="preserve">Käymme ostoksilla ostoskeskuksessa &gt;Syyt/mahdollistaa&gt; Löydän hänelle täydellisen paidan.</w:t>
      </w:r>
    </w:p>
    <w:p>
      <w:r>
        <w:rPr>
          <w:b/>
        </w:rPr>
        <w:t xml:space="preserve">Esimerkki 6.1330</w:t>
      </w:r>
    </w:p>
    <w:p>
      <w:r>
        <w:t xml:space="preserve">tarina: Gina istui koulubussissa ikkunapaikalla. Hän katseli, kun hänen vanhat ystävänsä kävelivät yhdessä ulos koulusta. He pysähtyivät ovelle ja juttelivat hetken aikaa. Gina halusi myös jutella. Mutta hän ei ollut enää tervetullut ryhmään. valittu lause: Gina istui koulubussissa ikkunapaikalla.</w:t>
      </w:r>
    </w:p>
    <w:p>
      <w:r>
        <w:rPr>
          <w:b/>
        </w:rPr>
        <w:t xml:space="preserve">Tulos</w:t>
      </w:r>
    </w:p>
    <w:p>
      <w:r>
        <w:t xml:space="preserve">Gina istuu koulubussissa ikkunapaikalla &gt;Syyt/Mahdollistaa&gt; Hän katselee vanhoja ystäviään...</w:t>
      </w:r>
    </w:p>
    <w:p>
      <w:r>
        <w:rPr>
          <w:b/>
        </w:rPr>
        <w:t xml:space="preserve">Esimerkki 6.1331</w:t>
      </w:r>
    </w:p>
    <w:p>
      <w:r>
        <w:t xml:space="preserve">tarina: Dylanin auto on jo kauan sitten ollut öljynvaihdon tarpeessa. Hän päättää viedä sen autoliikkeeseen öljynvaihtoa varten. Valitettavasti hänen autonsa hajoaa juuri korjaamon ulkopuolella. Dylan kävelee kotiin, kun hänen autonsa hinataan pois. Dylan sai myöhemmin uuden auton eikä enää koskaan unohtanut öljynvaihtoa! valittu lause: Dylanin auto on jo kauan sitten ollut öljynvaihdon tarpeessa.</w:t>
      </w:r>
    </w:p>
    <w:p>
      <w:r>
        <w:rPr>
          <w:b/>
        </w:rPr>
        <w:t xml:space="preserve">Tulos</w:t>
      </w:r>
    </w:p>
    <w:p>
      <w:r>
        <w:t xml:space="preserve">Dylanin autoon pitäisi vaihtaa öljyt &gt;Syyt/Tekijät&gt; Dylan vie autonsa autoliikkeeseen.</w:t>
      </w:r>
    </w:p>
    <w:p>
      <w:r>
        <w:rPr>
          <w:b/>
        </w:rPr>
        <w:t xml:space="preserve">Tulos</w:t>
      </w:r>
    </w:p>
    <w:p>
      <w:r>
        <w:t xml:space="preserve">Dylan tarvitsee öljynvaihdon &gt;Syyt/Mahdollistaa&gt; Dylan menee öljynvaihtoon.</w:t>
      </w:r>
    </w:p>
    <w:p>
      <w:r>
        <w:rPr>
          <w:b/>
        </w:rPr>
        <w:t xml:space="preserve">Esimerkki 6.1332</w:t>
      </w:r>
    </w:p>
    <w:p>
      <w:r>
        <w:t xml:space="preserve">tarina: Isäni ja minä tykkäämme metsästää matoja. Käytämme matoja kalastukseen. Tänään oli täydellinen ilta matojen metsästykseen. Tänään sain eniten matoja ikinä. Isäni ja minä päätimme myydä osan matoista ja käyttää loput kalastukseen. valittu lause: Tänään oli täydellinen yö matojen metsästykseen.</w:t>
      </w:r>
    </w:p>
    <w:p>
      <w:r>
        <w:rPr>
          <w:b/>
        </w:rPr>
        <w:t xml:space="preserve">Tulos</w:t>
      </w:r>
    </w:p>
    <w:p>
      <w:r>
        <w:t xml:space="preserve">Tänä yönä on täydellinen yö matojen metsästykseen &gt;Syyt/Mahdollistaa&gt; Saan eniten matoja koskaan.</w:t>
      </w:r>
    </w:p>
    <w:p>
      <w:r>
        <w:rPr>
          <w:b/>
        </w:rPr>
        <w:t xml:space="preserve">Tulos</w:t>
      </w:r>
    </w:p>
    <w:p>
      <w:r>
        <w:t xml:space="preserve">Tänä iltana on täydellinen ilta matojen metsästykseen &gt;Syyt/Mahdollisuudet&gt; Isäni ja minä metsästämme matoja.</w:t>
      </w:r>
    </w:p>
    <w:p>
      <w:r>
        <w:rPr>
          <w:b/>
        </w:rPr>
        <w:t xml:space="preserve">Esimerkki 6.1333</w:t>
      </w:r>
    </w:p>
    <w:p>
      <w:r>
        <w:t xml:space="preserve">tarina: Tom oli ollut sinkku jo jonkin aikaa. Hänen ystävänsä kutsuivat hänet baariin. Tom päätti pukeutua näyttäviin vaatteisiin saadakseen huomiota. Tom sai huomiota, mutta se oli negatiivista. Tyttöjen mielestä hän näytti typerältä. valittu lause: Tom päätti pukeutua räikeisiin vaatteisiin saadakseen huomiota.</w:t>
      </w:r>
    </w:p>
    <w:p>
      <w:r>
        <w:rPr>
          <w:b/>
        </w:rPr>
        <w:t xml:space="preserve">Tulos</w:t>
      </w:r>
    </w:p>
    <w:p>
      <w:r>
        <w:t xml:space="preserve">Tom käyttää räikeitä vaatteita &gt;Syyt/Mahdollistaa&gt; Ihmiset pitävät Tomia hassun näköisenä.</w:t>
      </w:r>
    </w:p>
    <w:p>
      <w:r>
        <w:rPr>
          <w:b/>
        </w:rPr>
        <w:t xml:space="preserve">Tulos</w:t>
      </w:r>
    </w:p>
    <w:p>
      <w:r>
        <w:t xml:space="preserve">Tom pukeutui baarissa näyttävästi &gt;Syyt/Mahdollistaa&gt; Tom ei tehnyt vaikutusta baarin tyttöihin.</w:t>
      </w:r>
    </w:p>
    <w:p>
      <w:r>
        <w:rPr>
          <w:b/>
        </w:rPr>
        <w:t xml:space="preserve">Esimerkki 6.1334</w:t>
      </w:r>
    </w:p>
    <w:p>
      <w:r>
        <w:t xml:space="preserve">tarina: John yritti eräänä päivänä siirtää televisiota. Lopulta hän kompastui. Televisio putosi lattialle ja hajosi. John oli järkyttynyt, koska hän rakasti television katsomista. Hän päätyi ostamaan uuden. valittu lause: Eräänä päivänä John yritti siirtää televisiota.</w:t>
      </w:r>
    </w:p>
    <w:p>
      <w:r>
        <w:rPr>
          <w:b/>
        </w:rPr>
        <w:t xml:space="preserve">Tulos</w:t>
      </w:r>
    </w:p>
    <w:p>
      <w:r>
        <w:t xml:space="preserve">John yrittää siirtää televisiota &gt;Syyt/Mahdollistaa&gt; John rikkoo television kompastuttuaan.</w:t>
      </w:r>
    </w:p>
    <w:p>
      <w:r>
        <w:rPr>
          <w:b/>
        </w:rPr>
        <w:t xml:space="preserve">Tulos</w:t>
      </w:r>
    </w:p>
    <w:p>
      <w:r>
        <w:t xml:space="preserve">John siirtää televisiota &gt;Syyt/mahdollistaa&gt; John pudottaa television.</w:t>
      </w:r>
    </w:p>
    <w:p>
      <w:r>
        <w:rPr>
          <w:b/>
        </w:rPr>
        <w:t xml:space="preserve">Esimerkki 6.1335</w:t>
      </w:r>
    </w:p>
    <w:p>
      <w:r>
        <w:t xml:space="preserve">tarina: Kelly ja hänen ystävänsä menivät katsomaan puhujaa auditoriossa. Tytöillä oli tylsää. Heillä ei ollut aavistustakaan, mitä tehdä. Kelly nukahti lopulta. Hänen ystävänsä joutuivat herättämään hänet. valittu lause: Kelly ja hänen ystävänsä menivät katsomaan puhujaa auditoriossa.</w:t>
      </w:r>
    </w:p>
    <w:p>
      <w:r>
        <w:rPr>
          <w:b/>
        </w:rPr>
        <w:t xml:space="preserve">Tulos</w:t>
      </w:r>
    </w:p>
    <w:p>
      <w:r>
        <w:t xml:space="preserve">Kelly ja hänen ystävänsä menevät tapaamaan puhujaa &gt;Syyt/mahdollistaa&gt; Kelly ja hänen ystävänsä tapaavat puhujan.</w:t>
      </w:r>
    </w:p>
    <w:p>
      <w:r>
        <w:rPr>
          <w:b/>
        </w:rPr>
        <w:t xml:space="preserve">Esimerkki 6.1336</w:t>
      </w:r>
    </w:p>
    <w:p>
      <w:r>
        <w:t xml:space="preserve">tarina: Deetit päättivät ostaa koiran. Se oli todella työläs. Se aiheutti paljon ongelmia. He kaikki toivoivat, etteivät olisi hankkineet sitä. He antoivat sen koirankoppiin. valittu lause: Deet's päätti ostaa koiran.</w:t>
      </w:r>
    </w:p>
    <w:p>
      <w:r>
        <w:rPr>
          <w:b/>
        </w:rPr>
        <w:t xml:space="preserve">Tulos</w:t>
      </w:r>
    </w:p>
    <w:p>
      <w:r>
        <w:t xml:space="preserve">Deetit ostavat koiran &gt;Syyt/mahdollistaa&gt; Koira aiheuttaa paljon ongelmia. </w:t>
      </w:r>
    </w:p>
    <w:p>
      <w:r>
        <w:rPr>
          <w:b/>
        </w:rPr>
        <w:t xml:space="preserve">Esimerkki 6.1337</w:t>
      </w:r>
    </w:p>
    <w:p>
      <w:r>
        <w:t xml:space="preserve">tarina: Ben oli uusi koulussa, eikä hänellä ollut ystäviä. Hänen oli vaikea yrittää tavata ihmisiä luokassa. Ben päätti liittyä kerhoon tavatakseen ihmisiä. Ben liittyi shakkikerhoon. Hän sai pian joukon mukavia ystäviä. valittu lause: Hän sai pian joukon mukavia ystäviä.</w:t>
      </w:r>
    </w:p>
    <w:p>
      <w:r>
        <w:rPr>
          <w:b/>
        </w:rPr>
        <w:t xml:space="preserve">Tulos</w:t>
      </w:r>
    </w:p>
    <w:p>
      <w:r>
        <w:t xml:space="preserve">Ben saa ystäviä &gt;Syyt/mahdollistaa&gt; Ben kutsuu heidät kylään.</w:t>
      </w:r>
    </w:p>
    <w:p>
      <w:r>
        <w:rPr>
          <w:b/>
        </w:rPr>
        <w:t xml:space="preserve">Esimerkki 6.1338</w:t>
      </w:r>
    </w:p>
    <w:p>
      <w:r>
        <w:t xml:space="preserve">tarina: Tyttäreni pelkää kokeilla uusia ruokia. Olin iloinen, että sain hänet suostuteltua kokeilemaan pussillista pähkinäsekoituksia. Pian sen jälkeen, kun hän oli syönyt osan pähkinöistä, hän lakkasi hengittämästä. Soitin paniikissa hätänumeroon. Hän jäi henkiin, mutta sai kantapään kautta tietää, että hänellä on vakava pähkinäallergia, joka on valittu lause: Tyttäreni pelkää kokeilla uusia ruokia.</w:t>
      </w:r>
    </w:p>
    <w:p>
      <w:r>
        <w:rPr>
          <w:b/>
        </w:rPr>
        <w:t xml:space="preserve">Tulos</w:t>
      </w:r>
    </w:p>
    <w:p>
      <w:r>
        <w:t xml:space="preserve">Tyttäreni ei uskalla kokeilla uusia ruokia &gt; Syyt/mahdollistavat&gt; Puhun hänet kokeilemaan pähkinöitä.</w:t>
      </w:r>
    </w:p>
    <w:p>
      <w:r>
        <w:rPr>
          <w:b/>
        </w:rPr>
        <w:t xml:space="preserve">Esimerkki 6.1339</w:t>
      </w:r>
    </w:p>
    <w:p>
      <w:r>
        <w:t xml:space="preserve">tarina: Millyn luokka oli vierailulla aidolla maatilalla. Heille oli luvattu traktoriajelu siellä ollessaan. He olivat kaikki hyvin innoissaan siitä. Milly oli ensimmäisessä ryhmässä, joka pääsi traktorin kyytiin. Se oli paljon äänekkäämpi ja pomppivampi kuin hän odotti. valittu lause: Heille oli luvattu traktorikyyti, kun he olivat siellä.</w:t>
      </w:r>
    </w:p>
    <w:p>
      <w:r>
        <w:rPr>
          <w:b/>
        </w:rPr>
        <w:t xml:space="preserve">Tulos</w:t>
      </w:r>
    </w:p>
    <w:p>
      <w:r>
        <w:t xml:space="preserve">Millyn luokalle luvataan traktorikyyti &gt;Syyt/Mahdollistaa&gt; Millyn luokka saa traktorikyydityksen</w:t>
      </w:r>
    </w:p>
    <w:p>
      <w:r>
        <w:rPr>
          <w:b/>
        </w:rPr>
        <w:t xml:space="preserve">Esimerkki 6.1340</w:t>
      </w:r>
    </w:p>
    <w:p>
      <w:r>
        <w:t xml:space="preserve">tarina: Pat oli treenannut koko kesän ensimmäistä 5 kilometrin juoksuaan varten. Hän juoksi syysfestivaalin kilpailun. Hän oli asettanut tavoitteekseen juosta 30 minuutissa. Hän ponnisti niin kovaa kuin pystyi. Hän suoritti kisan hieman yli 29 minuutissa! valittu lause: Pat oli harjoitellut ensimmäistä 5 kilometrin juoksuaan varten koko kesän.</w:t>
      </w:r>
    </w:p>
    <w:p>
      <w:r>
        <w:rPr>
          <w:b/>
        </w:rPr>
        <w:t xml:space="preserve">Tulos</w:t>
      </w:r>
    </w:p>
    <w:p>
      <w:r>
        <w:t xml:space="preserve">Pat harjoittelee juoksua varten &gt;Syyt/mahdollistaa&gt; Pat juoksee.</w:t>
      </w:r>
    </w:p>
    <w:p>
      <w:r>
        <w:rPr>
          <w:b/>
        </w:rPr>
        <w:t xml:space="preserve">Esimerkki 6.1341</w:t>
      </w:r>
    </w:p>
    <w:p>
      <w:r>
        <w:t xml:space="preserve">tarina: Arnoldilla oli pieni tytär ja pitkä poika. Hän nimesi heidät samalla tavalla, joten hän päätyi kutsumaan heitä pituuden mukaan. Pitkä kattoi pöydän ja Pieni tiskasi astiat. Ihmiset eivät koskaan ymmärtäneet, miksi hän kutsui heitä niin. Mutta hän kertoi heille, että kun heillä oli sama nimi, se oli paras tapa. valittu lause: Arnoldilla oli pieni tytär ja pitkä poika.</w:t>
      </w:r>
    </w:p>
    <w:p>
      <w:r>
        <w:rPr>
          <w:b/>
        </w:rPr>
        <w:t xml:space="preserve">Tulos</w:t>
      </w:r>
    </w:p>
    <w:p>
      <w:r>
        <w:t xml:space="preserve">Arnoldilla on pieni tytär ja pitkä poika &gt;Syyt/Tekijät&gt; Arnold kutsuu heitä pitkiksi ja pieniksi.</w:t>
      </w:r>
    </w:p>
    <w:p>
      <w:r>
        <w:rPr>
          <w:b/>
        </w:rPr>
        <w:t xml:space="preserve">Tulos</w:t>
      </w:r>
    </w:p>
    <w:p>
      <w:r>
        <w:t xml:space="preserve">Arnoldilla on lapsia &gt;Syyt/mahdollistavat&gt; Arnold nimeää lapsensa.</w:t>
      </w:r>
    </w:p>
    <w:p>
      <w:r>
        <w:rPr>
          <w:b/>
        </w:rPr>
        <w:t xml:space="preserve">Esimerkki 6.1342</w:t>
      </w:r>
    </w:p>
    <w:p>
      <w:r>
        <w:t xml:space="preserve">tarina: Gina oli yksin kotona ja tylsistynyt. Hän päätti kävellä puistoon. Puistossa ei ollut ketään. Hän kääntyi lähteäkseen. Ja kohtasi ison, irrallaan olevan koiran. valittu lause: Puistossa ei ollut ketään.</w:t>
      </w:r>
    </w:p>
    <w:p>
      <w:r>
        <w:rPr>
          <w:b/>
        </w:rPr>
        <w:t xml:space="preserve">Tulos</w:t>
      </w:r>
    </w:p>
    <w:p>
      <w:r>
        <w:t xml:space="preserve">puistossa ei ole ketään &gt;Syyt/mahdollistaa&gt; Hän kääntyy lähteäkseen.</w:t>
      </w:r>
    </w:p>
    <w:p>
      <w:r>
        <w:rPr>
          <w:b/>
        </w:rPr>
        <w:t xml:space="preserve">Esimerkki 6.1343</w:t>
      </w:r>
    </w:p>
    <w:p>
      <w:r>
        <w:t xml:space="preserve">tarina: Tommylla on punainen ilmapallo. Se on hänen lempivärinsä! Mutta eräänä päivänä ilmapallo menetti ilmansa. Tommy oli hyvin surullinen. Mutta hän saa huomenna uuden ilmapallon, joten se ei ole niin paha asia. valittu lause: Mutta eräänä päivänä ilmapallo menetti ilmansa.</w:t>
      </w:r>
    </w:p>
    <w:p>
      <w:r>
        <w:rPr>
          <w:b/>
        </w:rPr>
        <w:t xml:space="preserve">Tulos</w:t>
      </w:r>
    </w:p>
    <w:p>
      <w:r>
        <w:t xml:space="preserve">Ilmapallo menettää ilmaa &gt;Syyt/mahdollistaa&gt; Tommy saa uuden ilmapallon.</w:t>
      </w:r>
    </w:p>
    <w:p>
      <w:r>
        <w:rPr>
          <w:b/>
        </w:rPr>
        <w:t xml:space="preserve">Esimerkki 6.1344</w:t>
      </w:r>
    </w:p>
    <w:p>
      <w:r>
        <w:t xml:space="preserve">tarina: Doug halasi ja suuteli vaimoaan ja ajoi pois tyttärensä ja vaimonsa luota: Hän ajaa pois tyttärensä ja vaimonsa luota</w:t>
      </w:r>
    </w:p>
    <w:p>
      <w:r>
        <w:rPr>
          <w:b/>
        </w:rPr>
        <w:t xml:space="preserve">Tulos</w:t>
      </w:r>
    </w:p>
    <w:p>
      <w:r>
        <w:t xml:space="preserve">Doug ajoi pois vaimonsa ja tyttärensä luota &gt;Syyt/Tekijät&gt; Doug on erossa vaimostaan ja tyttärestään. </w:t>
      </w:r>
    </w:p>
    <w:p>
      <w:r>
        <w:rPr>
          <w:b/>
        </w:rPr>
        <w:t xml:space="preserve">Esimerkki 6.1345</w:t>
      </w:r>
    </w:p>
    <w:p>
      <w:r>
        <w:t xml:space="preserve">tarina: Bill tekee hanttihommia koko kesän. Hän säästää kaikki rahansa ja ostaa PS4:n. Vain kolme viikkoa myöhemmin PS4 hajoaa. Kauppa ei suostu vaihtamaan PS4:ää hänelle. Niinpä hänen on lähetettävä se Sonylle ja odotettava kaksi viikkoa, ennen kuin hän saa sen takaisin. valittu lause: Hän säästää kaikki rahansa ja ostaa PS4:n.</w:t>
      </w:r>
    </w:p>
    <w:p>
      <w:r>
        <w:rPr>
          <w:b/>
        </w:rPr>
        <w:t xml:space="preserve">Tulos</w:t>
      </w:r>
    </w:p>
    <w:p>
      <w:r>
        <w:t xml:space="preserve">Bill ostaa PS4:n &gt;Syyt/mahdollistaa&gt; Bill pelaa</w:t>
      </w:r>
    </w:p>
    <w:p>
      <w:r>
        <w:rPr>
          <w:b/>
        </w:rPr>
        <w:t xml:space="preserve">Esimerkki 6.1346</w:t>
      </w:r>
    </w:p>
    <w:p>
      <w:r>
        <w:t xml:space="preserve">tarina: Lucyn isoisä torkkui sohvalla. Hän tarvitsi kyydin ystävänsä luokse. Siitä oli kulunut tunti, ja isä nukkui yhä. Lucy tiesi joutuvansa vaikeuksiin, jos hän herättäisi isoisän. Hän päätti, että olisi parempi odottaa kuin joutua vaikeuksiin. valittu lause: Lucyn isoisä torkkui sohvalla.</w:t>
      </w:r>
    </w:p>
    <w:p>
      <w:r>
        <w:rPr>
          <w:b/>
        </w:rPr>
        <w:t xml:space="preserve">Tulos</w:t>
      </w:r>
    </w:p>
    <w:p>
      <w:r>
        <w:t xml:space="preserve">Lucyn isoisä nukkuu päiväunet &gt;Syyt/Mahdollistaa&gt; Lucyn isoisä herää</w:t>
      </w:r>
    </w:p>
    <w:p>
      <w:r>
        <w:rPr>
          <w:b/>
        </w:rPr>
        <w:t xml:space="preserve">Esimerkki 6.1347</w:t>
      </w:r>
    </w:p>
    <w:p>
      <w:r>
        <w:t xml:space="preserve">tarina: Kävin tänään isoäitini kanssa ostoksilla. Ostimme paljon hedelmiä. Mutta omenat olivat suosikkini. Hän leikkasi ne ja leipoi niistä piirakan! Piirakka oli herkullinen. valittu lause: Mutta omenat olivat suosikkini.</w:t>
      </w:r>
    </w:p>
    <w:p>
      <w:r>
        <w:rPr>
          <w:b/>
        </w:rPr>
        <w:t xml:space="preserve">Tulos</w:t>
      </w:r>
    </w:p>
    <w:p>
      <w:r>
        <w:t xml:space="preserve">Omenat ovat suosikkejani &gt;Syyt/Mahdollistavat&gt; Syön omenoita.</w:t>
      </w:r>
    </w:p>
    <w:p>
      <w:r>
        <w:rPr>
          <w:b/>
        </w:rPr>
        <w:t xml:space="preserve">Esimerkki 6.1348</w:t>
      </w:r>
    </w:p>
    <w:p>
      <w:r>
        <w:t xml:space="preserve">tarina: Meillä oli kuljettaja nimeltä Bill. Bill piti juomisesta. Eräänä päivänä Bill otti ryypyn ennen kuin hän ajoi meitä ympäriinsä. Bill pysäytettiin ja vietiin vankilaan. Hän ei enää aja meille. valittu lause: Bill pysäytettiin ja vietiin vankilaan.</w:t>
      </w:r>
    </w:p>
    <w:p>
      <w:r>
        <w:rPr>
          <w:b/>
        </w:rPr>
        <w:t xml:space="preserve">Tulos</w:t>
      </w:r>
    </w:p>
    <w:p>
      <w:r>
        <w:t xml:space="preserve">Bill pysäytetään rattijuopumuksesta ja hänet viedään vankilaan &gt;Syyt/Mahdollistaa&gt; Bill ei voi enää ajaa autoa.</w:t>
      </w:r>
    </w:p>
    <w:p>
      <w:r>
        <w:rPr>
          <w:b/>
        </w:rPr>
        <w:t xml:space="preserve">Esimerkki 6.1349</w:t>
      </w:r>
    </w:p>
    <w:p>
      <w:r>
        <w:t xml:space="preserve">tarina: Isäni ajoi minua ja ystävääni kouluun. Hän ei voinut kovin hyvin, mutta yritti sinnitellä. Lopulta en enää kestänyt ja oksensin. Isäni oli oksennuksen peitossa. Isäni alkoi kiroilla ja ystäväni nauroi. valittu lause: Ei voinut kovin hyvin, mutta yritti kestää.</w:t>
      </w:r>
    </w:p>
    <w:p>
      <w:r>
        <w:rPr>
          <w:b/>
        </w:rPr>
        <w:t xml:space="preserve">Tulos</w:t>
      </w:r>
    </w:p>
    <w:p>
      <w:r>
        <w:t xml:space="preserve">Minua oksettaa &gt;Syyt/Mahdollistaa&gt; Oksennan.</w:t>
      </w:r>
    </w:p>
    <w:p>
      <w:r>
        <w:rPr>
          <w:b/>
        </w:rPr>
        <w:t xml:space="preserve">Esimerkki 6.1350</w:t>
      </w:r>
    </w:p>
    <w:p>
      <w:r>
        <w:t xml:space="preserve">tarina: Tom ja Sarah rakastavat kissanpentuja ja ovat aina halunneet sellaisen. He näkivät kyltin, jossa luki ilmaiset kissanpennut. He lähtivät matkaan. He löysivät täydellisen kissanpennun. Kissanpentu tuli kotiin ja kaikki olivat onnellisia. valittu lause: He löysivät täydellisen kissanpennun.</w:t>
      </w:r>
    </w:p>
    <w:p>
      <w:r>
        <w:rPr>
          <w:b/>
        </w:rPr>
        <w:t xml:space="preserve">Tulos</w:t>
      </w:r>
    </w:p>
    <w:p>
      <w:r>
        <w:t xml:space="preserve">Tom ja Sarah löytävät kissanpennun &gt;Syyt/mahdollistaa&gt; Tom ja Sarah ottavat kissanpennun kotiinsa.</w:t>
      </w:r>
    </w:p>
    <w:p>
      <w:r>
        <w:rPr>
          <w:b/>
        </w:rPr>
        <w:t xml:space="preserve">Esimerkki 6.1351</w:t>
      </w:r>
    </w:p>
    <w:p>
      <w:r>
        <w:t xml:space="preserve">tarina: Sam oli innoissaan menossa ostoksille. Hänellä oli kuponki, jolla hän sai hyvän tarjouksen. Sam sai kaiken haluamansa ja meni maksamaan. Kassanhoitaja kertoi hänelle kauheita uutisia kupongista. Se oli juuri äskettäin vanhentunut. valittu lause: Sam sai kaiken haluamansa ja meni maksamaan.</w:t>
      </w:r>
    </w:p>
    <w:p>
      <w:r>
        <w:rPr>
          <w:b/>
        </w:rPr>
        <w:t xml:space="preserve">Tulos</w:t>
      </w:r>
    </w:p>
    <w:p>
      <w:r>
        <w:t xml:space="preserve">Sam menee maksamaan &gt;Syyt/Mahdollistaa&gt; Kassanhoitaja kertoo hänelle kauheita uutisia kupongista.</w:t>
      </w:r>
    </w:p>
    <w:p>
      <w:r>
        <w:rPr>
          <w:b/>
        </w:rPr>
        <w:t xml:space="preserve">Esimerkki 6.1352</w:t>
      </w:r>
    </w:p>
    <w:p>
      <w:r>
        <w:t xml:space="preserve">tarina: Sally halusi hypätä trampoliinilla. Viime yönä oli kuitenkin satanut. Kun hän yritti hypätä, pinta oli märkä. Hän liukastui veteen. Hän päätti odottaa myöhempään. valittu lause: Se oli kuitenkin satanut viime yönä.</w:t>
      </w:r>
    </w:p>
    <w:p>
      <w:r>
        <w:rPr>
          <w:b/>
        </w:rPr>
        <w:t xml:space="preserve">Tulos</w:t>
      </w:r>
    </w:p>
    <w:p>
      <w:r>
        <w:t xml:space="preserve">Sade sataa &gt;Syyt/mahdollistaa&gt; Sally liukastuu veteen.</w:t>
      </w:r>
    </w:p>
    <w:p>
      <w:r>
        <w:rPr>
          <w:b/>
        </w:rPr>
        <w:t xml:space="preserve">Esimerkki 6.1353</w:t>
      </w:r>
    </w:p>
    <w:p>
      <w:r>
        <w:t xml:space="preserve">tarina: Opettaja juoksi paikalle ja sammutti television. Hän käski meidän mennä takaisin luokkaan. Lapset alkoivat kysellä, mitä oli tapahtunut. Hän sanoi, ettei ollut varma, mutta kaikki olisi hyvin. Kesti vuosia ennen kuin ymmärsin, mitä olimme katsoneet. valittu lause: Hän käski meidän mennä takaisin luokkaan.</w:t>
      </w:r>
    </w:p>
    <w:p>
      <w:r>
        <w:rPr>
          <w:b/>
        </w:rPr>
        <w:t xml:space="preserve">Tulos</w:t>
      </w:r>
    </w:p>
    <w:p>
      <w:r>
        <w:t xml:space="preserve">Opettaja käskee meitä palaamaan luokkaan &gt;Syyt/mahdollistaa&gt; Menemme takaisin luokkaan.</w:t>
      </w:r>
    </w:p>
    <w:p>
      <w:r>
        <w:rPr>
          <w:b/>
        </w:rPr>
        <w:t xml:space="preserve">Esimerkki 6.1354</w:t>
      </w:r>
    </w:p>
    <w:p>
      <w:r>
        <w:t xml:space="preserve">tarina: Olin saanut potkut työpaikaltani. Puhelimeni oli kuollut, enkä voinut käyttää sitä. Päiväni oli menossa kamalasti. Päädyin puhumaan kodittoman miehen kanssa, joka istui lähellä. Hän oli paras kuuntelija, johon olen koskaan törmännyt. valittu lause: Olin saanut potkut työpaikaltani.</w:t>
      </w:r>
    </w:p>
    <w:p>
      <w:r>
        <w:rPr>
          <w:b/>
        </w:rPr>
        <w:t xml:space="preserve">Tulos</w:t>
      </w:r>
    </w:p>
    <w:p>
      <w:r>
        <w:t xml:space="preserve">Saan potkut &gt;Syyt/mahdollistavat&gt; Saan uuden työpaikan.</w:t>
      </w:r>
    </w:p>
    <w:p>
      <w:r>
        <w:rPr>
          <w:b/>
        </w:rPr>
        <w:t xml:space="preserve">Esimerkki 6.1355</w:t>
      </w:r>
    </w:p>
    <w:p>
      <w:r>
        <w:t xml:space="preserve">tarina: Tykkään ottaa autoni maastoon ja päästä pois valosaasteesta. Nautin tähtien katselusta kirkkaana yönä. Viime tiistaina piti olla kirkas taivas. Otin autoni ulos ja makasin auton lavalla. Se oli kaunis ja tuijotin tuntikausia. valittu lause: Tykkään viedä kuorma-autoni maastoon ja päästä pois valosaasteesta.</w:t>
      </w:r>
    </w:p>
    <w:p>
      <w:r>
        <w:rPr>
          <w:b/>
        </w:rPr>
        <w:t xml:space="preserve">Tulos</w:t>
      </w:r>
    </w:p>
    <w:p>
      <w:r>
        <w:t xml:space="preserve">Tykkään ajaa kuorma-autollani maastossa &gt;Syyt/mahdollistavat&gt; Ajan kuorma-autollani maastossa &gt;Causes/Enables&gt; I take my truck off road</w:t>
      </w:r>
    </w:p>
    <w:p>
      <w:r>
        <w:rPr>
          <w:b/>
        </w:rPr>
        <w:t xml:space="preserve">Esimerkki 6.1356</w:t>
      </w:r>
    </w:p>
    <w:p>
      <w:r>
        <w:t xml:space="preserve">tarina: Jenny lähti ajamaan. Hän vihelteli ajaessaan. Hän näki jotain stop-merkin alla! Se oli pieni koiranpentu! Hän otti sen kotiin ja rakasti sitä ikuisesti! valittu lause: Se oli pieni koiranpentu!</w:t>
      </w:r>
    </w:p>
    <w:p>
      <w:r>
        <w:rPr>
          <w:b/>
        </w:rPr>
        <w:t xml:space="preserve">Tulos</w:t>
      </w:r>
    </w:p>
    <w:p>
      <w:r>
        <w:t xml:space="preserve">Jenny näkee koiranpennun &gt;Syyt/mahdollistaa&gt; Jenny vie koiranpennun kotiinsa.</w:t>
      </w:r>
    </w:p>
    <w:p>
      <w:r>
        <w:rPr>
          <w:b/>
        </w:rPr>
        <w:t xml:space="preserve">Tulos</w:t>
      </w:r>
    </w:p>
    <w:p>
      <w:r>
        <w:t xml:space="preserve">Hän näkee pienen koiranpennun &gt;Syyt/mahdollistaa&gt; Hän ottaa sen kotiinsa.</w:t>
      </w:r>
    </w:p>
    <w:p>
      <w:r>
        <w:rPr>
          <w:b/>
        </w:rPr>
        <w:t xml:space="preserve">Esimerkki 6.1357</w:t>
      </w:r>
    </w:p>
    <w:p>
      <w:r>
        <w:t xml:space="preserve">tarina: May oli opettaja lukiossa. Hän oli alkanut vihata työtään. Loppukokeissa hän antoi oppilaille suhteellisen helpon tehtävän. Hän järkyttyi nähdessään, että oppilaat eivät juurikaan ponnistelleet. May päätti antaa kaikille vain välttävän arvosanan ja unohtaa asian. valittu lause: May oli opettaja lukiossa.</w:t>
      </w:r>
    </w:p>
    <w:p>
      <w:r>
        <w:rPr>
          <w:b/>
        </w:rPr>
        <w:t xml:space="preserve">Tulos</w:t>
      </w:r>
    </w:p>
    <w:p>
      <w:r>
        <w:t xml:space="preserve">May on opettaja &gt;Syyt/mahdollistaa&gt; May opettaa.</w:t>
      </w:r>
    </w:p>
    <w:p>
      <w:r>
        <w:rPr>
          <w:b/>
        </w:rPr>
        <w:t xml:space="preserve">Esimerkki 6.1358</w:t>
      </w:r>
    </w:p>
    <w:p>
      <w:r>
        <w:t xml:space="preserve">tarina: Heräsin keskellä yötä ja kuulin askeleita. Huoneeni oli pimeä, joten en nähnyt mitään. Kuulin äänen kuiskaavan ohuesti nimeni. Tämä säikäytti minut puolikuoliaaksi. Sytytin yölamppuni ja näin veljeni hiihtonaamarissa! valittu lause: Huoneeni oli pimeä, joten en nähnyt mitään.</w:t>
      </w:r>
    </w:p>
    <w:p>
      <w:r>
        <w:rPr>
          <w:b/>
        </w:rPr>
        <w:t xml:space="preserve">Tulos</w:t>
      </w:r>
    </w:p>
    <w:p>
      <w:r>
        <w:t xml:space="preserve">En näe mitään &gt;Syyt/Mahdollistaa&gt; Laitoin lampun päälle...</w:t>
      </w:r>
    </w:p>
    <w:p>
      <w:r>
        <w:rPr>
          <w:b/>
        </w:rPr>
        <w:t xml:space="preserve">Tulos</w:t>
      </w:r>
    </w:p>
    <w:p>
      <w:r>
        <w:t xml:space="preserve">Huoneessani on pimeää &gt;Syyt/Mahdollistaa&gt; Laitan lampun päälle.</w:t>
      </w:r>
    </w:p>
    <w:p>
      <w:r>
        <w:rPr>
          <w:b/>
        </w:rPr>
        <w:t xml:space="preserve">Esimerkki 6.1359</w:t>
      </w:r>
    </w:p>
    <w:p>
      <w:r>
        <w:t xml:space="preserve">tarina: Tim ja Jessica menivät ulos leikkimään piiloleikkiä. Jessica löysi hyvän piilopaikan puun luolasta. Kymmenen minuutin kuluttua hän kuuli lehtien liikkuvan ja tiesi, että Tim oli lähellä. Hän ei liikkunut senttiäkään, ja yhtäkkiä Tim löysi luolan! Sitten Tim meni piiloon ja Jessica lähti etsimään. valittu lause: Kymmenen minuutin kuluttua hän kuuli lehtien liikkuvan ja tiesi, että Tim oli lähellä.</w:t>
      </w:r>
    </w:p>
    <w:p>
      <w:r>
        <w:rPr>
          <w:b/>
        </w:rPr>
        <w:t xml:space="preserve">Tulos</w:t>
      </w:r>
    </w:p>
    <w:p>
      <w:r>
        <w:t xml:space="preserve">Jessica tietää, että Tim on lähellä &gt;Syyt/mahdollistaa&gt; Jessica ei liiku tuumaakaan.</w:t>
      </w:r>
    </w:p>
    <w:p>
      <w:r>
        <w:rPr>
          <w:b/>
        </w:rPr>
        <w:t xml:space="preserve">Esimerkki 6.1360</w:t>
      </w:r>
    </w:p>
    <w:p>
      <w:r>
        <w:t xml:space="preserve">tarina: Haroldilla oli uusi lemmikki. Se oli söpö valkoinen ankka. Hän rakensi sille lammen takapihalleen. Ankka rakasti uida siinä. Haroldilla oli hauskaa katsella uutta eläintään. valittu lause: Ankka rakasti uida siinä.</w:t>
      </w:r>
    </w:p>
    <w:p>
      <w:r>
        <w:rPr>
          <w:b/>
        </w:rPr>
        <w:t xml:space="preserve">Tulos</w:t>
      </w:r>
    </w:p>
    <w:p>
      <w:r>
        <w:t xml:space="preserve">Ankka rakastaa uintia &gt;Syyt/mahdollistaa&gt; Harold rakentaa sille lammen.</w:t>
      </w:r>
    </w:p>
    <w:p>
      <w:r>
        <w:rPr>
          <w:b/>
        </w:rPr>
        <w:t xml:space="preserve">Esimerkki 6.1361</w:t>
      </w:r>
    </w:p>
    <w:p>
      <w:r>
        <w:t xml:space="preserve">tarina: Kävin vuorovesialtaalla katsomassa vuoroveden laskua. Istuin laiturilla ja odotin kuunnellen mp3-soitinta. Kun vuorovesi oli laskenut, näin mutapohjassa jotain kiiltävää. Menin alas ja huomasin, että se oli kultasormus! Tänään oli onnenpäiväni! valittu lause: Menin alas vuorovesialtaaseen katsomaan vuoroveden laskua.</w:t>
      </w:r>
    </w:p>
    <w:p>
      <w:r>
        <w:rPr>
          <w:b/>
        </w:rPr>
        <w:t xml:space="preserve">Tulos</w:t>
      </w:r>
    </w:p>
    <w:p>
      <w:r>
        <w:t xml:space="preserve">Menen katsomaan vuorovettä &gt;Syyt/mahdollistaa&gt; Katson vuorovettä.</w:t>
      </w:r>
    </w:p>
    <w:p>
      <w:r>
        <w:rPr>
          <w:b/>
        </w:rPr>
        <w:t xml:space="preserve">Tulos</w:t>
      </w:r>
    </w:p>
    <w:p>
      <w:r>
        <w:t xml:space="preserve">Siirryn vuorovesialtaaseen &gt;Syyt/Mahdollistaa&gt; Näen jotain kiiltävää vuorovesialtaassa.</w:t>
      </w:r>
    </w:p>
    <w:p>
      <w:r>
        <w:rPr>
          <w:b/>
        </w:rPr>
        <w:t xml:space="preserve">Esimerkki 6.1362</w:t>
      </w:r>
    </w:p>
    <w:p>
      <w:r>
        <w:t xml:space="preserve">tarina: Abby rakasti Halloweenin juhlimista. Tänä vuonna Abby päätti järjestää Halloween-juhlat. Lisäksi Abby järjestäisi myös parhaan naamiaisasun kilpailun. Abby halusi myös pelata pelottavia pelejä juhlien aikana. Abby oli innoissaan Halloween-juhlasuunnitelmistaan. valittu lause: Abby oli innoissaan Halloween-juhlasuunnitelmistaan.</w:t>
      </w:r>
    </w:p>
    <w:p>
      <w:r>
        <w:rPr>
          <w:b/>
        </w:rPr>
        <w:t xml:space="preserve">Tulos</w:t>
      </w:r>
    </w:p>
    <w:p>
      <w:r>
        <w:t xml:space="preserve">Abby on innoissaan suunnitelmistaan &gt;Syyt/mahdollistaa&gt; Abby toteuttaa suunnitelmansa.</w:t>
      </w:r>
    </w:p>
    <w:p>
      <w:r>
        <w:rPr>
          <w:b/>
        </w:rPr>
        <w:t xml:space="preserve">Esimerkki 6.1363</w:t>
      </w:r>
    </w:p>
    <w:p>
      <w:r>
        <w:t xml:space="preserve">tarina: Mitsy päätti juhlia syntymäpäiväänsä järjestämällä juhlat. Kaikki hänen parhaat ystävänsä kutsuttiin ja he kaikki osallistuivat juhliin. Mitsyn äiti osti hänelle kalliin kuppikakun kakuksi. He lauloivat onnellista syntymäpäivää, ja Mitsyn olo oli mahtava, mutta hänellä oli nälkä. Hänen kuppikakkunsa oli varastettu ilman, että kukaan olisi tunnustanut, Mitsy oli murtunut. valittu lause: Mitsy päätti juhlistaa syntymäpäiväänsä järjestämällä juhlat.</w:t>
      </w:r>
    </w:p>
    <w:p>
      <w:r>
        <w:rPr>
          <w:b/>
        </w:rPr>
        <w:t xml:space="preserve">Tulos</w:t>
      </w:r>
    </w:p>
    <w:p>
      <w:r>
        <w:t xml:space="preserve">Mitsy päättää järjestää juhlat &gt;Syyt/Mahdollistaa&gt; Mitsy kutsuu parhaat ystävänsä paikalle</w:t>
      </w:r>
    </w:p>
    <w:p>
      <w:r>
        <w:rPr>
          <w:b/>
        </w:rPr>
        <w:t xml:space="preserve">Esimerkki 6.1364</w:t>
      </w:r>
    </w:p>
    <w:p>
      <w:r>
        <w:t xml:space="preserve">tarina: Jennifer oli kaupassa. Hänellä oli kasa kuponkeja, ja hänen listansa oli rakennettu niiden ympärille. Hän käytti lähes tunnin ostoskorinsa tyhjentämiseen. Kassalla hän huomasi, että hänen kuponkinsa olivat vanhentuneet. Hänen koko suunnitelmansa oli pilalla, ja hänen täytyi laittaa ruoka takaisin. valittu lause: Hän sai kassalla tietää, että hänen kuponkinsa olivat vanhentuneet.</w:t>
      </w:r>
    </w:p>
    <w:p>
      <w:r>
        <w:rPr>
          <w:b/>
        </w:rPr>
        <w:t xml:space="preserve">Tulos</w:t>
      </w:r>
    </w:p>
    <w:p>
      <w:r>
        <w:t xml:space="preserve">Jennifer sai tietää, että hänen kuponkinsa olivat vanhentuneet &gt;Syyt/Mahdollistavat&gt; Jenniferin koko suunnitelma meni pilalle.</w:t>
      </w:r>
    </w:p>
    <w:p>
      <w:r>
        <w:rPr>
          <w:b/>
        </w:rPr>
        <w:t xml:space="preserve">Esimerkki 6.1365</w:t>
      </w:r>
    </w:p>
    <w:p>
      <w:r>
        <w:t xml:space="preserve">tarina: Eräänä päivänä päätin, että haluan oppia tekemään pannukakkuja. Löysin kirjasta pannukakkureseptin ja tein listan ainesosista. Menin kauppaan ostamaan kaikki ainekset pannukakkujen tekemistä varten. Kun palasin kotiin, noudatin reseptiä ja tein paljon pannukakkuja. Kun olin valmis, sain syödä ne kaikki, mikä oli lempikohtani! valittu lause: Kävin kaupassa ostamassa kaikki ainekset pannukakkujen tekemistä varten.</w:t>
      </w:r>
    </w:p>
    <w:p>
      <w:r>
        <w:rPr>
          <w:b/>
        </w:rPr>
        <w:t xml:space="preserve">Tulos</w:t>
      </w:r>
    </w:p>
    <w:p>
      <w:r>
        <w:t xml:space="preserve">Ostan kaikki ainekset pannukakkujen tekemiseen &gt;Syyt/mahdollistavat&gt; Teen paljon pannukakkuja.</w:t>
      </w:r>
    </w:p>
    <w:p>
      <w:r>
        <w:rPr>
          <w:b/>
        </w:rPr>
        <w:t xml:space="preserve">Esimerkki 6.1366</w:t>
      </w:r>
    </w:p>
    <w:p>
      <w:r>
        <w:t xml:space="preserve">tarina: Bob yritti ostaa taloa ja keskusteli myyjän kanssa. Hän huomautti, että tiskit näyttivät olevan huonossa kunnossa. Myyjä sanoi, että omistajat olivat itse asiassa ostaneet uuden tiskipöydän. He eivät vain olleet ehtineet asentaa sitä. Bob oli iloinen kuullessaan tämän. valittu lause: Hän huomautti, että tiskit näyttivät olevan huonossa kunnossa.</w:t>
      </w:r>
    </w:p>
    <w:p>
      <w:r>
        <w:rPr>
          <w:b/>
        </w:rPr>
        <w:t xml:space="preserve">Tulos</w:t>
      </w:r>
    </w:p>
    <w:p>
      <w:r>
        <w:t xml:space="preserve">Bob huomauttaa laskureiden muodosta &gt;Syyt/mahdollistaa&gt; Myyjä sanoo, että uusi laskuri on ostettu.</w:t>
      </w:r>
    </w:p>
    <w:p>
      <w:r>
        <w:rPr>
          <w:b/>
        </w:rPr>
        <w:t xml:space="preserve">Tulos</w:t>
      </w:r>
    </w:p>
    <w:p>
      <w:r>
        <w:t xml:space="preserve">Bob huomauttaa, että tiskit ovat huonossa kunnossa &gt;Syyt/Mahdollisuudet&gt; Myyjä sanoo, että omistajat ostivat uuden tiskin.</w:t>
      </w:r>
    </w:p>
    <w:p>
      <w:r>
        <w:rPr>
          <w:b/>
        </w:rPr>
        <w:t xml:space="preserve">Esimerkki 6.1367</w:t>
      </w:r>
    </w:p>
    <w:p>
      <w:r>
        <w:t xml:space="preserve">tarina: Bill halusi uudet farkut. Hänellä ei ollut paljon rahaa. Hän löysi halvat 10 dollarilla. Ne kuitenkin haalistuivat helposti pesussa. Lopulta hän osti 30 dollarin parit, ja ne kestivät pitkään. valittu lause: Hän osti lopulta vain 30 dollarin parit, ja ne kestivät pitkään.</w:t>
      </w:r>
    </w:p>
    <w:p>
      <w:r>
        <w:rPr>
          <w:b/>
        </w:rPr>
        <w:t xml:space="preserve">Tulos</w:t>
      </w:r>
    </w:p>
    <w:p>
      <w:r>
        <w:t xml:space="preserve">Bill ostaa farkut &gt;Syyt/Mahdollistaa&gt; Bill käyttää farkkuja.</w:t>
      </w:r>
    </w:p>
    <w:p>
      <w:r>
        <w:rPr>
          <w:b/>
        </w:rPr>
        <w:t xml:space="preserve">Tulos</w:t>
      </w:r>
    </w:p>
    <w:p>
      <w:r>
        <w:t xml:space="preserve">Hän ostaa 30 dollarin parin &gt;Syyt/Mahdollistaa&gt; Ne kestävät pitkään.</w:t>
      </w:r>
    </w:p>
    <w:p>
      <w:r>
        <w:rPr>
          <w:b/>
        </w:rPr>
        <w:t xml:space="preserve">Esimerkki 6.1368</w:t>
      </w:r>
    </w:p>
    <w:p>
      <w:r>
        <w:t xml:space="preserve">tarina: Sam meni uima-altaaseen. Hän ui ystäviensä kanssa. He pelasivat vedessä monia leikkejä. Sitten he pitivät tauon ja söivät. Samilla oli niin hauskaa. valittu lause: He leikkivät vedessä monia leikkejä.</w:t>
      </w:r>
    </w:p>
    <w:p>
      <w:r>
        <w:rPr>
          <w:b/>
        </w:rPr>
        <w:t xml:space="preserve">Tulos</w:t>
      </w:r>
    </w:p>
    <w:p>
      <w:r>
        <w:t xml:space="preserve">Sam ja hänen ystävänsä leikkivät &gt;Syyt/mahdollistavat&gt; Samilla ja hänen ystävillään on hauskaa.</w:t>
      </w:r>
    </w:p>
    <w:p>
      <w:r>
        <w:rPr>
          <w:b/>
        </w:rPr>
        <w:t xml:space="preserve">Esimerkki 6.1369</w:t>
      </w:r>
    </w:p>
    <w:p>
      <w:r>
        <w:t xml:space="preserve">tarina: Mikayla ei osannut ajaa pyörällä. Hänen isänsä vei hänet puistoon opettamaan häntä. Hän laittoi kypärän päähänsä ja polki polkkaa, kun isä piti kiinni takapenkistä. Hän päästi irti, kun tyttö alkoi viihtyä. Hän polki radan ympäri yksin. valittu lause: Hän polki radan ympäri yksin.</w:t>
      </w:r>
    </w:p>
    <w:p>
      <w:r>
        <w:rPr>
          <w:b/>
        </w:rPr>
        <w:t xml:space="preserve">Tulos</w:t>
      </w:r>
    </w:p>
    <w:p>
      <w:r>
        <w:t xml:space="preserve">Mikayla polkee &gt;Syyt/mahdollistaa&gt; Mikayla pitää hauskaa</w:t>
      </w:r>
    </w:p>
    <w:p>
      <w:r>
        <w:rPr>
          <w:b/>
        </w:rPr>
        <w:t xml:space="preserve">Esimerkki 6.1370</w:t>
      </w:r>
    </w:p>
    <w:p>
      <w:r>
        <w:t xml:space="preserve">tarina: Olivian poikavauva tarvitsi röntgenkuvauksen. Jotta hänestä saataisiin selkeä kuva, hänet piti sitoa alas. Olivia oli niin surullinen, kun hän katsoi pojan itkevän. Hoitajat lohduttivat häntä, kun he ottivat kuvan. Heti kun poika oli valmis, Olivia halasi häntä. valittu lause: Hänet piti sitoa kiinni, jotta hänestä saatiin selkeä kuva.</w:t>
      </w:r>
    </w:p>
    <w:p>
      <w:r>
        <w:rPr>
          <w:b/>
        </w:rPr>
        <w:t xml:space="preserve">Tulos</w:t>
      </w:r>
    </w:p>
    <w:p>
      <w:r>
        <w:t xml:space="preserve">He sitovat hänet maahan &gt;Syyt/mahdollistaa&gt; Hän itkee. </w:t>
      </w:r>
    </w:p>
    <w:p>
      <w:r>
        <w:rPr>
          <w:b/>
        </w:rPr>
        <w:t xml:space="preserve">Tulos</w:t>
      </w:r>
    </w:p>
    <w:p>
      <w:r>
        <w:t xml:space="preserve">Olivian poikavauva on kiinnitettävä &gt;Syyt/Mahdollistaa&gt; Olivian poikavauva kiinnitetään.</w:t>
      </w:r>
    </w:p>
    <w:p>
      <w:r>
        <w:rPr>
          <w:b/>
        </w:rPr>
        <w:t xml:space="preserve">Esimerkki 6.1371</w:t>
      </w:r>
    </w:p>
    <w:p>
      <w:r>
        <w:t xml:space="preserve">tarina: Susie rakasti rakentaa linnoituksia. Eräänä päivänä hän rakensi todella suuren. Hänen oli lähdettävä äidin kanssa hetkeksi. Kun hän palasi, hänen linnoituksensa oli purettu. Susie oli hyvin surullinen. valittu lause: Susie rakasti rakentaa linnoituksia.</w:t>
      </w:r>
    </w:p>
    <w:p>
      <w:r>
        <w:rPr>
          <w:b/>
        </w:rPr>
        <w:t xml:space="preserve">Tulos</w:t>
      </w:r>
    </w:p>
    <w:p>
      <w:r>
        <w:t xml:space="preserve">Susie rakastaa linnoitusten rakentamista &gt;Syyt/Mahdollistaa&gt; Susie rakentaa linnoituksen</w:t>
      </w:r>
    </w:p>
    <w:p>
      <w:r>
        <w:rPr>
          <w:b/>
        </w:rPr>
        <w:t xml:space="preserve">Esimerkki 6.1372</w:t>
      </w:r>
    </w:p>
    <w:p>
      <w:r>
        <w:t xml:space="preserve">tarina: Päästin kaikki koirani ulos aamulla. Noin tunnin kuluttua menin sinne katsomaan niitä. Ne olivat kadoksissa! Menin etupuolelle etsimään niitä. Ne olivat kaikki siellä etuoven luona. valittu lause: Aamulla päästin kaikki koirani ulos.</w:t>
      </w:r>
    </w:p>
    <w:p>
      <w:r>
        <w:rPr>
          <w:b/>
        </w:rPr>
        <w:t xml:space="preserve">Tulos</w:t>
      </w:r>
    </w:p>
    <w:p>
      <w:r>
        <w:t xml:space="preserve">Koirat menivät ulos takapihalle &gt;Syyt/Tekijät&gt; Koirat juoksivat etuovelle.</w:t>
      </w:r>
    </w:p>
    <w:p>
      <w:r>
        <w:rPr>
          <w:b/>
        </w:rPr>
        <w:t xml:space="preserve">Tulos</w:t>
      </w:r>
    </w:p>
    <w:p>
      <w:r>
        <w:t xml:space="preserve">Päästin kaikki koirani ulos takapihalle &gt;Syyt/Mahdollistaa&gt; Menin katsomaan koiriani.</w:t>
      </w:r>
    </w:p>
    <w:p>
      <w:r>
        <w:rPr>
          <w:b/>
        </w:rPr>
        <w:t xml:space="preserve">Esimerkki 6.1373</w:t>
      </w:r>
    </w:p>
    <w:p>
      <w:r>
        <w:t xml:space="preserve">tarina: Kyle meni hienoihin illallisjuhliin töiden vuoksi. Hänen pomonsa kommentoi hänen hienoa kultakelloaan. Kyle kiitti häntä ja mainitsi, että se oli itse asiassa väärennetty kello. Kylen pomo hämmästyi ja käski kaikkia katsomaan hänen kelloaan. Kylea nolotti tämä outo huomio. valittu lause: Kyle kiitti häntä ja mainitsi, että se oli itse asiassa väärennetty kello.</w:t>
      </w:r>
    </w:p>
    <w:p>
      <w:r>
        <w:rPr>
          <w:b/>
        </w:rPr>
        <w:t xml:space="preserve">Tulos</w:t>
      </w:r>
    </w:p>
    <w:p>
      <w:r>
        <w:t xml:space="preserve">Kyle mainitsee, että se on väärennös &gt;Syyt/mahdollistaa&gt; Kylen pomo on hämmästynyt.</w:t>
      </w:r>
    </w:p>
    <w:p>
      <w:r>
        <w:rPr>
          <w:b/>
        </w:rPr>
        <w:t xml:space="preserve">Esimerkki 6.1374</w:t>
      </w:r>
    </w:p>
    <w:p>
      <w:r>
        <w:t xml:space="preserve">tarina: Puhuin tänään ystäväni Fredin vaimon kanssa. Kysyin Frediä, mutta hän ei ollut kotona. Kerroin Fredin vaimolle, kuinka Fred sanoi, että hän on hemmoteltu. Hän sanoi pilkallisesti, että Fred on hemmoteltu. Juttelimme vähän ennen kuin hyvästelimme. valittu lause: Pyysin Frediä, mutta hän ei ollut kotona.</w:t>
      </w:r>
    </w:p>
    <w:p>
      <w:r>
        <w:rPr>
          <w:b/>
        </w:rPr>
        <w:t xml:space="preserve">Tulos</w:t>
      </w:r>
    </w:p>
    <w:p>
      <w:r>
        <w:t xml:space="preserve">Fred ei ollut kotona &gt;Syyt/Tekijät&gt; Juttelimme vähän.</w:t>
      </w:r>
    </w:p>
    <w:p>
      <w:r>
        <w:rPr>
          <w:b/>
        </w:rPr>
        <w:t xml:space="preserve">Tulos</w:t>
      </w:r>
    </w:p>
    <w:p>
      <w:r>
        <w:t xml:space="preserve">Fred ei ole kotona &gt;Syyt/mahdollistavat&gt; Fred tulee kotiin.</w:t>
      </w:r>
    </w:p>
    <w:p>
      <w:r>
        <w:rPr>
          <w:b/>
        </w:rPr>
        <w:t xml:space="preserve">Esimerkki 6.1375</w:t>
      </w:r>
    </w:p>
    <w:p>
      <w:r>
        <w:t xml:space="preserve">tarina: Victor työnsi poikansa rattaita. Sitten hän katsoi rattaisiin tarkistaakseen poikansa. Hän ei nähnyt siinä lasta. Hän katsoi takaisin autoon. Poika oli edelleen turvaistuimessa. valittu lause: Hän katsoi takaisin autoon.</w:t>
      </w:r>
    </w:p>
    <w:p>
      <w:r>
        <w:rPr>
          <w:b/>
        </w:rPr>
        <w:t xml:space="preserve">Tulos</w:t>
      </w:r>
    </w:p>
    <w:p>
      <w:r>
        <w:t xml:space="preserve">Victor katsoo takaisin autoon &gt;Syyt/mahdollistaa&gt; Hän näkee lapsensa turvaistuimessa.</w:t>
      </w:r>
    </w:p>
    <w:p>
      <w:r>
        <w:rPr>
          <w:b/>
        </w:rPr>
        <w:t xml:space="preserve">Esimerkki 6.1376</w:t>
      </w:r>
    </w:p>
    <w:p>
      <w:r>
        <w:t xml:space="preserve">tarina: Hobbie oli menossa katsomaan ilmaiskonserttia kaupungissa. Keikka oli kuitenkin kello 8 aamulla, joten hänen oli oltava aikaisin hereillä. Hän lähti junalla kaupunkiin neljältä aamulla ollakseen lähempänä esiintymislavaa. Kun hän pääsi sinne, siellä oli ihmisiä odottamassa. Hän joutui odottamaan tuntikausia ennen esitystä. valittu lause: Hobbie oli menossa katsomaan ilmaiskonserttia kaupunkiin.</w:t>
      </w:r>
    </w:p>
    <w:p>
      <w:r>
        <w:rPr>
          <w:b/>
        </w:rPr>
        <w:t xml:space="preserve">Tulos</w:t>
      </w:r>
    </w:p>
    <w:p>
      <w:r>
        <w:t xml:space="preserve">Hobbie on menossa &gt;Syyt/mahdollistaa&gt; Hobbie saapuu.</w:t>
      </w:r>
    </w:p>
    <w:p>
      <w:r>
        <w:rPr>
          <w:b/>
        </w:rPr>
        <w:t xml:space="preserve">Esimerkki 6.1377</w:t>
      </w:r>
    </w:p>
    <w:p>
      <w:r>
        <w:t xml:space="preserve">tarina: Cathy yritti päästä takaisin liikunnan pariin. Cathy näki kuntosalilla flyerin spin-tunneista. Cathy päätti kokeilla yhtä spin-tuntia. Kokeiltuaan tuntia Cathy ihastui tunnin jännittävyyteen. Sen jälkeen Cathy ilmoittautui kuntosalille 12 viikon spin-tunnille. valittu lause: Cathy ilmoittautui sitten kuntosalinsa 12 viikon spin-tunnille.</w:t>
      </w:r>
    </w:p>
    <w:p>
      <w:r>
        <w:rPr>
          <w:b/>
        </w:rPr>
        <w:t xml:space="preserve">Tulos</w:t>
      </w:r>
    </w:p>
    <w:p>
      <w:r>
        <w:t xml:space="preserve">Cathy ilmoittautuu spinning-tunnille &gt;Syyt/Mahdollistaa&gt; Cathy osallistuu spinning-tunnille.</w:t>
      </w:r>
    </w:p>
    <w:p>
      <w:r>
        <w:rPr>
          <w:b/>
        </w:rPr>
        <w:t xml:space="preserve">Esimerkki 6.1378</w:t>
      </w:r>
    </w:p>
    <w:p>
      <w:r>
        <w:t xml:space="preserve">tarina: Joella oli tärkeä viulukonsertti. Hän oli harjoitellut laulua kuukausia. Hän käveli lavalle ja alkoi soittaa. Kun hän oli lopettanut, hän kumarsi. Koko yleisö taputti, koska hän pärjäsi niin hyvin. valittu lause: Joella oli erittäin tärkeä viulukonsertti.</w:t>
      </w:r>
    </w:p>
    <w:p>
      <w:r>
        <w:rPr>
          <w:b/>
        </w:rPr>
        <w:t xml:space="preserve">Tulos</w:t>
      </w:r>
    </w:p>
    <w:p>
      <w:r>
        <w:t xml:space="preserve">Joella on erittäin tärkeä viulukonsertti &gt;Syyt/Mahdollistaa&gt; Joe harjoittelee laulua kuukausien ajan</w:t>
      </w:r>
    </w:p>
    <w:p>
      <w:r>
        <w:rPr>
          <w:b/>
        </w:rPr>
        <w:t xml:space="preserve">Esimerkki 6.1379</w:t>
      </w:r>
    </w:p>
    <w:p>
      <w:r>
        <w:t xml:space="preserve">tarina: Tom käveli ulkona. Hän näki olkikissan. Hän päätti silittää sitä. Kissa puri häntä. Hän hermostui ja meni lääkäriin. valittu lause: Kissa puri häntä.</w:t>
      </w:r>
    </w:p>
    <w:p>
      <w:r>
        <w:rPr>
          <w:b/>
        </w:rPr>
        <w:t xml:space="preserve">Tulos</w:t>
      </w:r>
    </w:p>
    <w:p>
      <w:r>
        <w:t xml:space="preserve">Kulkukissa puri Tomia &gt;Syyt/Mahdollistaa&gt; Tom meni lääkäriin.</w:t>
      </w:r>
    </w:p>
    <w:p>
      <w:r>
        <w:rPr>
          <w:b/>
        </w:rPr>
        <w:t xml:space="preserve">Esimerkki 6.1380</w:t>
      </w:r>
    </w:p>
    <w:p>
      <w:r>
        <w:t xml:space="preserve">tarina: Reese oli koulussa. Hän oli tekemässä koetta, kun hänen päähänsä alkoi sattua. Opettaja lähetti hänet terveydenhoitajan huoneeseen, jossa hän kävi makuulle. Terveydenhoitaja toivoi, että makaaminen auttaisi häntä voimaan paremmin. Valitettavasti se ei auttanut, joten Reese pyysi äitiään hakemaan hänet. valittu lause: Reese oli koulussa.</w:t>
      </w:r>
    </w:p>
    <w:p>
      <w:r>
        <w:rPr>
          <w:b/>
        </w:rPr>
        <w:t xml:space="preserve">Tulos</w:t>
      </w:r>
    </w:p>
    <w:p>
      <w:r>
        <w:t xml:space="preserve">Reese on koulussa &gt;Syyt/mahdollistaa&gt; Reese tekee kokeen.</w:t>
      </w:r>
    </w:p>
    <w:p>
      <w:r>
        <w:rPr>
          <w:b/>
        </w:rPr>
        <w:t xml:space="preserve">Esimerkki 6.1381</w:t>
      </w:r>
    </w:p>
    <w:p>
      <w:r>
        <w:t xml:space="preserve">tarina: Dan oli kyllästynyt omistamaan vaatekaupan. Hän päätti myydä kaiken omaisuutensa ja lopettaa liiketoimintansa. Dan pystytti suuret kyltit ja järjesti suuren alennusmyynnin. Monet ihmiset tulivat ostamaan hänen vaatteitaan. Ihmisiä tuli niin paljon, että Danin vaatteet myytiin loppuun ennen sulkemisaikaa. valittu lause: Hän päätti myydä kaiken, mitä hänellä oli, ja lopettaa liiketoimintansa.</w:t>
      </w:r>
    </w:p>
    <w:p>
      <w:r>
        <w:rPr>
          <w:b/>
        </w:rPr>
        <w:t xml:space="preserve">Tulos</w:t>
      </w:r>
    </w:p>
    <w:p>
      <w:r>
        <w:t xml:space="preserve">Dan päättää lopettaa toimintansa &gt;Syyt/mahdollistaa&gt; Dan järjestää suuren alennusmyynnin.</w:t>
      </w:r>
    </w:p>
    <w:p>
      <w:r>
        <w:rPr>
          <w:b/>
        </w:rPr>
        <w:t xml:space="preserve">Tulos</w:t>
      </w:r>
    </w:p>
    <w:p>
      <w:r>
        <w:t xml:space="preserve">Dan päättää myydä kaiken &gt;Syyt/mahdollistaa&gt; Dan myy kaiken.</w:t>
      </w:r>
    </w:p>
    <w:p>
      <w:r>
        <w:rPr>
          <w:b/>
        </w:rPr>
        <w:t xml:space="preserve">Esimerkki 6.1382</w:t>
      </w:r>
    </w:p>
    <w:p>
      <w:r>
        <w:t xml:space="preserve">tarina: Donald tarvitsi lomaa! Hän ei osannut matkustaa. Lentokone oli liian kallis. Auto oli liian hidas. Hän otti junan ja vietti parhaan loman ikinä! valittu lause: Lentokone oli liian kallis.</w:t>
      </w:r>
    </w:p>
    <w:p>
      <w:r>
        <w:rPr>
          <w:b/>
        </w:rPr>
        <w:t xml:space="preserve">Tulos</w:t>
      </w:r>
    </w:p>
    <w:p>
      <w:r>
        <w:t xml:space="preserve">Lentokoneet ovat liian kalliita &gt;Syyt/Mahdollistavat&gt; Donald ei ota lentokonetta.</w:t>
      </w:r>
    </w:p>
    <w:p>
      <w:r>
        <w:rPr>
          <w:b/>
        </w:rPr>
        <w:t xml:space="preserve">Esimerkki 6.1383</w:t>
      </w:r>
    </w:p>
    <w:p>
      <w:r>
        <w:t xml:space="preserve">tarina: Kävin baseball-ottelussa. Edessäni oli äänekäs fani. Hän huusi jokaisella syöttövuorolla kolmen vuorokauden ajan. Sitten yleisö huusi hänelle. Hän oli hyvin hiljaa loppupelin ajan. valittu lause: Hän huusi jokaisella syötöllä kolmen sisävuoron ajan.</w:t>
      </w:r>
    </w:p>
    <w:p>
      <w:r>
        <w:rPr>
          <w:b/>
        </w:rPr>
        <w:t xml:space="preserve">Tulos</w:t>
      </w:r>
    </w:p>
    <w:p>
      <w:r>
        <w:t xml:space="preserve">Mies huutaa kentistä &gt;Syyt/Mahdollistaa&gt; Yleisö huutaa miehelle.</w:t>
      </w:r>
    </w:p>
    <w:p>
      <w:r>
        <w:rPr>
          <w:b/>
        </w:rPr>
        <w:t xml:space="preserve">Esimerkki 6.1384</w:t>
      </w:r>
    </w:p>
    <w:p>
      <w:r>
        <w:t xml:space="preserve">tarina: Ostin ensimmäisen kitarani ollessani kolmetoistavuotias. En osannut soittaa sitä, mutta halusin oppia. Harjoittelin joka päivä, mitä pystyin. Aloin oppia kitaraa hyvin muutaman kuukauden kuluttua. Puolen vuoden kuluttua kirjoitin ensimmäisen lauluni. valittu lause: En osannut soittaa sitä, mutta halusin oppia.</w:t>
      </w:r>
    </w:p>
    <w:p>
      <w:r>
        <w:rPr>
          <w:b/>
        </w:rPr>
        <w:t xml:space="preserve">Tulos</w:t>
      </w:r>
    </w:p>
    <w:p>
      <w:r>
        <w:t xml:space="preserve">Haluan oppia soittamaan kitaraa &gt;Syyt/Mahdollisuudet&gt; Harjoittelen joka päivä.</w:t>
      </w:r>
    </w:p>
    <w:p>
      <w:r>
        <w:rPr>
          <w:b/>
        </w:rPr>
        <w:t xml:space="preserve">Esimerkki 6.1385</w:t>
      </w:r>
    </w:p>
    <w:p>
      <w:r>
        <w:t xml:space="preserve">tarina: Liam oli tuonut pähkinöitä välipalaksi koulumatkalle. Ted oli kysynyt, saisiko hän ottaa niitä. Liam ja Ted eivät olleet oikeastaan ystäviä, mutta Liam oli mukava. Ted heitti kuoret ympäri bussin lattiaa. Liam joutui jäämään myöhään siivoamaan bussia, koska hän oli tuonut välipalan. valittu lause: Ted oli kysynyt, saisiko hän ottaa vähän.</w:t>
      </w:r>
    </w:p>
    <w:p>
      <w:r>
        <w:rPr>
          <w:b/>
        </w:rPr>
        <w:t xml:space="preserve">Tulos</w:t>
      </w:r>
    </w:p>
    <w:p>
      <w:r>
        <w:t xml:space="preserve">Ted pyytää pähkinöitä &gt;Syyt/mahdollistaa&gt; Ted saa pähkinöitä.</w:t>
      </w:r>
    </w:p>
    <w:p>
      <w:r>
        <w:rPr>
          <w:b/>
        </w:rPr>
        <w:t xml:space="preserve">Esimerkki 6.1386</w:t>
      </w:r>
    </w:p>
    <w:p>
      <w:r>
        <w:t xml:space="preserve">tarina: Joey tuli töistä kotiin. Kun hän astui kotiinsa, siellä tuntui outo haju. Hän ei löytänyt, mistä haju tuli. Hän etsi ympäri taloa tuloksetta. Sitten hän löysi roskiksesta vanhan kalan. valittu lause: Hän etsi koko talonsa läpi tuloksetta.</w:t>
      </w:r>
    </w:p>
    <w:p>
      <w:r>
        <w:rPr>
          <w:b/>
        </w:rPr>
        <w:t xml:space="preserve">Tulos</w:t>
      </w:r>
    </w:p>
    <w:p>
      <w:r>
        <w:t xml:space="preserve">Hän etsii ympäri taloa &gt;Syyt/mahdollistaa&gt; Hän löytää kalan roskiksesta.</w:t>
      </w:r>
    </w:p>
    <w:p>
      <w:r>
        <w:rPr>
          <w:b/>
        </w:rPr>
        <w:t xml:space="preserve">Esimerkki 6.1387</w:t>
      </w:r>
    </w:p>
    <w:p>
      <w:r>
        <w:t xml:space="preserve">tarina: Martha ja hänen perheensä nousivat autoon aloittaakseen pitkän matkan. Kun he alkoivat ajaa, Martha tunsi olonsa epämukavaksi. Hän alkoi tuntea pahoinvoinnin ja huimauksen aaltoja. Hän pyysi isäänsä pysähtymään ja oksensi auton ulkopuolelle. Oksennettuaan hän tunsi olonsa paremmaksi, ja he jatkoivat matkaa. valittu lause: Hän alkoi tuntea pahoinvoinnin ja huimauksen aaltoja.</w:t>
      </w:r>
    </w:p>
    <w:p>
      <w:r>
        <w:rPr>
          <w:b/>
        </w:rPr>
        <w:t xml:space="preserve">Tulos</w:t>
      </w:r>
    </w:p>
    <w:p>
      <w:r>
        <w:t xml:space="preserve">Martha on pahoinvoiva &gt;Syyt/Tekijät&gt; Martha oksentaa.</w:t>
      </w:r>
    </w:p>
    <w:p>
      <w:r>
        <w:rPr>
          <w:b/>
        </w:rPr>
        <w:t xml:space="preserve">Esimerkki 6.1388</w:t>
      </w:r>
    </w:p>
    <w:p>
      <w:r>
        <w:t xml:space="preserve">tarina: Matkalla juhliin auto pysähtyi eräälle syrjäiselle tielle. Nousimme ulos ja rentouduimme puron varrella odottaessamme, että joku ohittaa meidät. Meille tuli nälkä, joten teimme piknikin juhliin varatuista eväistä. Robertin veli soitti kitaraa, kun hänen tyttöystävänsä lauloi. Auto käynnistyi heti ja pääsi kotiin kuin mikään ei olisi ollut vialla. valittu lause: Auto käynnistyi heti ja pääsi kotiin kuin mikään ei olisi ollut vialla.</w:t>
      </w:r>
    </w:p>
    <w:p>
      <w:r>
        <w:rPr>
          <w:b/>
        </w:rPr>
        <w:t xml:space="preserve">Tulos</w:t>
      </w:r>
    </w:p>
    <w:p>
      <w:r>
        <w:t xml:space="preserve">Käynnistämme auton &gt;Syyt/mahdollistavat&gt; Ajamme autoa.</w:t>
      </w:r>
    </w:p>
    <w:p>
      <w:r>
        <w:rPr>
          <w:b/>
        </w:rPr>
        <w:t xml:space="preserve">Esimerkki 6.1389</w:t>
      </w:r>
    </w:p>
    <w:p>
      <w:r>
        <w:t xml:space="preserve">tarina: Ike rakasti hot dogeja, ja hänellä oli suuri ruokahalu. Hän päätti osallistua hot dogin syömiskilpailuun. Koko kaupungin edessä hän söi hot dogin toisensa jälkeen. Mutta sitten hän oli liian täynnä jatkaakseen. Ike sijoittui lopulta kilpailussa kolmanneksi! valittu lause: Ike rakasti hot dogien syömistä, ja hänellä oli suuri ruokahalu.</w:t>
      </w:r>
    </w:p>
    <w:p>
      <w:r>
        <w:rPr>
          <w:b/>
        </w:rPr>
        <w:t xml:space="preserve">Tulos</w:t>
      </w:r>
    </w:p>
    <w:p>
      <w:r>
        <w:t xml:space="preserve">Ike rakastaa hot dogeja &gt;Syyt/Mahdollistaa&gt; Ike syö hot dogeja.</w:t>
      </w:r>
    </w:p>
    <w:p>
      <w:r>
        <w:rPr>
          <w:b/>
        </w:rPr>
        <w:t xml:space="preserve">Esimerkki 6.1390</w:t>
      </w:r>
    </w:p>
    <w:p>
      <w:r>
        <w:t xml:space="preserve">tarina: Olen sellainen ihminen, joka suuttuu ja rikkoo asioita. Mutta erään erityisen huonon päivän jälkeen heitin uuden puhelimeni. Se osui tiilitakkaamme ja hajosi. Käytin siitä juuri 595 dollaria, täyden hinnan. Sen jälkeen en ole koskaan rikkonut mitään kiukustuneena. valittu lause: Se osui tiilitakkaamme ja hajosi.</w:t>
      </w:r>
    </w:p>
    <w:p>
      <w:r>
        <w:rPr>
          <w:b/>
        </w:rPr>
        <w:t xml:space="preserve">Tulos</w:t>
      </w:r>
    </w:p>
    <w:p>
      <w:r>
        <w:t xml:space="preserve">Rikon puhelimeni &gt;Syyt/mahdollistavat&gt; En riko mitään muuta.</w:t>
      </w:r>
    </w:p>
    <w:p>
      <w:r>
        <w:rPr>
          <w:b/>
        </w:rPr>
        <w:t xml:space="preserve">Tulos</w:t>
      </w:r>
    </w:p>
    <w:p>
      <w:r>
        <w:t xml:space="preserve">Uusi puhelimeni osuu tiilitakkaamme ja rikkoutuu &gt;Syyt/mahdollistaa&gt; En enää koskaan riko mitään kiukustuneena.</w:t>
      </w:r>
    </w:p>
    <w:p>
      <w:r>
        <w:rPr>
          <w:b/>
        </w:rPr>
        <w:t xml:space="preserve">Esimerkki 6.1391</w:t>
      </w:r>
    </w:p>
    <w:p>
      <w:r>
        <w:t xml:space="preserve">tarina: Lorraine heräsi maanantaiaamuna. Hänen äitinsä käski häntä valmistautumaan kouluun. Lorraine valitsi mekon, jonka hän puki päälleen. Hän sanoi äidilleen olevansa valmis lähtemään. Lorraine meni kouluun valitsemassaan mekossa. valittu lause: Lorraine valitsi mekon, jonka hän puki päälleen.</w:t>
      </w:r>
    </w:p>
    <w:p>
      <w:r>
        <w:rPr>
          <w:b/>
        </w:rPr>
        <w:t xml:space="preserve">Tulos</w:t>
      </w:r>
    </w:p>
    <w:p>
      <w:r>
        <w:t xml:space="preserve">Lorraine valitsi mekon, jonka hän puki päälleen &gt;Syyt/Mahdollistaa&gt; Lorraine meni kouluun valitsemassaan mekossa.</w:t>
      </w:r>
    </w:p>
    <w:p>
      <w:r>
        <w:rPr>
          <w:b/>
        </w:rPr>
        <w:t xml:space="preserve">Esimerkki 6.1392</w:t>
      </w:r>
    </w:p>
    <w:p>
      <w:r>
        <w:t xml:space="preserve">tarina: Frida halusi virkata huivin poikaystävälleen. Hän osti kelan lankaa ja alkoi virkata. Frida kadotti sen, kuinka paljon hän virkkasi. Huivista tuli melkein kolme metriä pitkä. Fridan poikaystävä käytti 10-metristä huivia joka päivä talvella. valittu lause: Frida menetti käsityksen siitä, kuinka paljon hän virkkasi.</w:t>
      </w:r>
    </w:p>
    <w:p>
      <w:r>
        <w:rPr>
          <w:b/>
        </w:rPr>
        <w:t xml:space="preserve">Tulos</w:t>
      </w:r>
    </w:p>
    <w:p>
      <w:r>
        <w:t xml:space="preserve">Hän menettää laskennan virkkaamansa määrän suhteen &gt;Syyt/Mahdollistaa&gt; Hän tekee liian pitkän huivin.</w:t>
      </w:r>
    </w:p>
    <w:p>
      <w:r>
        <w:rPr>
          <w:b/>
        </w:rPr>
        <w:t xml:space="preserve">Esimerkki 6.1393</w:t>
      </w:r>
    </w:p>
    <w:p>
      <w:r>
        <w:t xml:space="preserve">tarina: Oli satanut koko illan. Tom ja Robert soittivat taksin päästäkseen kotiin. He odottivat taksin saapumista lähes tunnin. Taksia ei tullut, ja jono taksille oli melko pitkä. Tom ja Robert päättivät kävellä viisi mailia kotiin. valittu lause: Koko illan oli satanut.</w:t>
      </w:r>
    </w:p>
    <w:p>
      <w:r>
        <w:rPr>
          <w:b/>
        </w:rPr>
        <w:t xml:space="preserve">Tulos</w:t>
      </w:r>
    </w:p>
    <w:p>
      <w:r>
        <w:t xml:space="preserve">Koko illan sataa &gt;Syyt/Mahdollistaa&gt; Tom ja Robert soittavat taksin päästäkseen kotiin.</w:t>
      </w:r>
    </w:p>
    <w:p>
      <w:r>
        <w:rPr>
          <w:b/>
        </w:rPr>
        <w:t xml:space="preserve">Esimerkki 6.1394</w:t>
      </w:r>
    </w:p>
    <w:p>
      <w:r>
        <w:t xml:space="preserve">tarina: Eilen tarvitsin uudet kengät. Ajelin ympäriinsä etsimässä täydellistä paria. Lopulta ostin uudet. Ne olivat mustat. Käytin niitä seuraavana päivänä. valittu lause: Lopulta ostin uudet kengät.</w:t>
      </w:r>
    </w:p>
    <w:p>
      <w:r>
        <w:rPr>
          <w:b/>
        </w:rPr>
        <w:t xml:space="preserve">Tulos</w:t>
      </w:r>
    </w:p>
    <w:p>
      <w:r>
        <w:t xml:space="preserve">Ostan kengät &gt;Syyt/mahdollistavat&gt; Käytän kenkiä.</w:t>
      </w:r>
    </w:p>
    <w:p>
      <w:r>
        <w:rPr>
          <w:b/>
        </w:rPr>
        <w:t xml:space="preserve">Esimerkki 6.1395</w:t>
      </w:r>
    </w:p>
    <w:p>
      <w:r>
        <w:t xml:space="preserve">tarina: Puistossa oli surullinen tyttö. Kaikki tiesivät, että hän oli surullinen. Eräänä päivänä eräs mies käveli hänen luokseen. Hän halasi häntä. Hänen loppupäivänsä oli parempi. valittu lause: Kaikki tiesivät, että tyttö oli surullinen.</w:t>
      </w:r>
    </w:p>
    <w:p>
      <w:r>
        <w:rPr>
          <w:b/>
        </w:rPr>
        <w:t xml:space="preserve">Tulos</w:t>
      </w:r>
    </w:p>
    <w:p>
      <w:r>
        <w:t xml:space="preserve">Tyttö on surullinen &gt;Syyt/Mahdollistaa&gt; Mies halasi tyttöä saadakseen hänet voimaan paremmin.</w:t>
      </w:r>
    </w:p>
    <w:p>
      <w:r>
        <w:rPr>
          <w:b/>
        </w:rPr>
        <w:t xml:space="preserve">Esimerkki 6.1396</w:t>
      </w:r>
    </w:p>
    <w:p>
      <w:r>
        <w:t xml:space="preserve">tarina: Pöydällä on tyhjä kuppi. Minä nostin kupin. Vein sen keittiöön. Täytin kupin maidolla. Join maitoa kupista. valittu lause: Minä nostin kupin.</w:t>
      </w:r>
    </w:p>
    <w:p>
      <w:r>
        <w:rPr>
          <w:b/>
        </w:rPr>
        <w:t xml:space="preserve">Tulos</w:t>
      </w:r>
    </w:p>
    <w:p>
      <w:r>
        <w:t xml:space="preserve">Nostan kupin &gt;Syyt/mahdollistaa&gt; Täytän kupin maidolla.</w:t>
      </w:r>
    </w:p>
    <w:p>
      <w:r>
        <w:rPr>
          <w:b/>
        </w:rPr>
        <w:t xml:space="preserve">Esimerkki 6.1397</w:t>
      </w:r>
    </w:p>
    <w:p>
      <w:r>
        <w:t xml:space="preserve">tarina: Zach nauttii torstai-illasta yksin. Hän lähettää tyttöystävälleen tekstiviestin kysyäkseen, mitä tämä tekee. Tyttö sanoo, että hänellä on tylsää, joten hän tulee käymään. Hän tuo mukanaan pari ystävää, ja lopulta se muuttuu juhlaksi. Nyt Zachilla ei ole enää yksityisyyttä, ja hänen rauhallinen iltansa on mennyt. valittu lause: Hän tuo mukanaan pari ystävää, lopulta se muuttuu juhlaksi.</w:t>
      </w:r>
    </w:p>
    <w:p>
      <w:r>
        <w:rPr>
          <w:b/>
        </w:rPr>
        <w:t xml:space="preserve">Tulos</w:t>
      </w:r>
    </w:p>
    <w:p>
      <w:r>
        <w:t xml:space="preserve">Se muuttuu juhlaksi &gt;Syyt/mahdollistaa&gt; Zachin rauhallinen yö on ohi.</w:t>
      </w:r>
    </w:p>
    <w:p>
      <w:r>
        <w:rPr>
          <w:b/>
        </w:rPr>
        <w:t xml:space="preserve">Esimerkki 6.1398</w:t>
      </w:r>
    </w:p>
    <w:p>
      <w:r>
        <w:t xml:space="preserve">tarina: Siskoni Olga-koira makasi sohvalla. Se hyppäsi alas hakemaan vettä. Kun hän palasi takaisin, koirani Max makasi sen paikalla. Olga ei edes huomannut sitä. Se vain makasi suoraan sen päälle! valittu lause: Se ei edes huomannut.</w:t>
      </w:r>
    </w:p>
    <w:p>
      <w:r>
        <w:rPr>
          <w:b/>
        </w:rPr>
        <w:t xml:space="preserve">Tulos</w:t>
      </w:r>
    </w:p>
    <w:p>
      <w:r>
        <w:t xml:space="preserve">Olga ei huomaa Maxia &gt;Syyt/mahdollistaa&gt; Olga makaa Maxin päällä.</w:t>
      </w:r>
    </w:p>
    <w:p>
      <w:r>
        <w:rPr>
          <w:b/>
        </w:rPr>
        <w:t xml:space="preserve">Esimerkki 6.1399</w:t>
      </w:r>
    </w:p>
    <w:p>
      <w:r>
        <w:t xml:space="preserve">tarina: Roxyn koti on täynnä sotkua. Asiat ovat menossa niin huonoon kuntoon, että hän ei näe enää edes sohvaa. Hän tietää, että hänen on tehtävä jotain sotkulleen. Niinpä hän tekee suunnitelman, jonka mukaan hän hankkiutuu eroon 2 000 tavarasta joka päivä viikon ajan. Viikkoa myöhemmin Roxyn talo on paljon siistimpi. valittu lause: Asiat ovat menneet niin huonoon kuntoon, ettei hän enää näe edes sohvaa.</w:t>
      </w:r>
    </w:p>
    <w:p>
      <w:r>
        <w:rPr>
          <w:b/>
        </w:rPr>
        <w:t xml:space="preserve">Tulos</w:t>
      </w:r>
    </w:p>
    <w:p>
      <w:r>
        <w:t xml:space="preserve">Roxy ei näe sohvaa &gt;Syyt/Mahdollistaa&gt; Roxy ei näe sohvaa.</w:t>
      </w:r>
    </w:p>
    <w:p>
      <w:r>
        <w:rPr>
          <w:b/>
        </w:rPr>
        <w:t xml:space="preserve">Tulos</w:t>
      </w:r>
    </w:p>
    <w:p>
      <w:r>
        <w:t xml:space="preserve">Roxy ei näe sohvaansa &gt;Syyt/Mahdollistaa&gt; Roxy tekee suunnitelman siivota kotinsa.</w:t>
      </w:r>
    </w:p>
    <w:p>
      <w:r>
        <w:rPr>
          <w:b/>
        </w:rPr>
        <w:t xml:space="preserve">Esimerkki 6.1400</w:t>
      </w:r>
    </w:p>
    <w:p>
      <w:r>
        <w:t xml:space="preserve">tarina: Kun lennätin leijaani, se jäi kiinni puuhun. Yritin kiivetä oksia pitkin päästäkseni kiinni leijaan. Orava käveli kuitenkin päälleni. Se raapaisi minua kasvoihin. Putosin heti alas puusta, koska en nähnyt. valittu lause: Se raapaisi minua kasvoihin.</w:t>
      </w:r>
    </w:p>
    <w:p>
      <w:r>
        <w:rPr>
          <w:b/>
        </w:rPr>
        <w:t xml:space="preserve">Tulos</w:t>
      </w:r>
    </w:p>
    <w:p>
      <w:r>
        <w:t xml:space="preserve">Orava raapii kasvojani &gt;Syyt/mahdollistaa&gt; Suljen silmäni.</w:t>
      </w:r>
    </w:p>
    <w:p>
      <w:r>
        <w:rPr>
          <w:b/>
        </w:rPr>
        <w:t xml:space="preserve">Esimerkki 6.1401</w:t>
      </w:r>
    </w:p>
    <w:p>
      <w:r>
        <w:t xml:space="preserve">tarina: John oli matkalla töihin. Ajaessaan hän näki tien sivuun jääneen naisen. Hän päätti pysähtyä ja auttaa naista. Nainen tarvitsi apua renkaanvaihdossa. John auttoi häntä, ja nainen oli hyvin kiitollinen. valittu lause: John oli matkalla töihin.</w:t>
      </w:r>
    </w:p>
    <w:p>
      <w:r>
        <w:rPr>
          <w:b/>
        </w:rPr>
        <w:t xml:space="preserve">Tulos</w:t>
      </w:r>
    </w:p>
    <w:p>
      <w:r>
        <w:t xml:space="preserve">John on matkalla töihin &gt;Syyt/Mahdollistaa&gt; John pääsee töihin.</w:t>
      </w:r>
    </w:p>
    <w:p>
      <w:r>
        <w:rPr>
          <w:b/>
        </w:rPr>
        <w:t xml:space="preserve">Tulos</w:t>
      </w:r>
    </w:p>
    <w:p>
      <w:r>
        <w:t xml:space="preserve">John on matkalla töihin &gt;Syyt/Mahdollistaa&gt; John auttaa naista vaihtamaan renkaan.</w:t>
      </w:r>
    </w:p>
    <w:p>
      <w:r>
        <w:rPr>
          <w:b/>
        </w:rPr>
        <w:t xml:space="preserve">Esimerkki 6.1402</w:t>
      </w:r>
    </w:p>
    <w:p>
      <w:r>
        <w:t xml:space="preserve">tarina: Mattie ei malttanut odottaa, että saisi ensimmäisen kirjastokorttinsa. Heti kun hän juoksi kirjastoon, kirjastonhoitaja antoi hänelle ensimmäisen kortin Mattie juoksi kirjaston käytävillä ylös ja alas etsien täydellisiä kirjoja. Mattiella kesti varmaan tunteja päättää, mitä hän halusi. Kun hän käveli ovesta ulos, hänellä oli laukussaan 10 kirjaa. valittu lause: Kun hän käveli ovesta ulos, hänellä oli laukussaan 10 kirjaa.</w:t>
      </w:r>
    </w:p>
    <w:p>
      <w:r>
        <w:rPr>
          <w:b/>
        </w:rPr>
        <w:t xml:space="preserve">Tulos</w:t>
      </w:r>
    </w:p>
    <w:p>
      <w:r>
        <w:t xml:space="preserve">Mattie saa kirjoja &gt;Syyt/mahdollistaa&gt; Mattie lukee kirjoja.</w:t>
      </w:r>
    </w:p>
    <w:p>
      <w:r>
        <w:rPr>
          <w:b/>
        </w:rPr>
        <w:t xml:space="preserve">Esimerkki 6.1403</w:t>
      </w:r>
    </w:p>
    <w:p>
      <w:r>
        <w:t xml:space="preserve">tarina: Bob lähti pois kaupungista. Hän jätti koiransa kotiinsa. Joku oli käynyt katsomassa niitä. Mutta sitten Bob palasi. Hän huomasi, että yhden koiran häntä oli murtunut. valittu lause: Mutta sitten Bob palasi.</w:t>
      </w:r>
    </w:p>
    <w:p>
      <w:r>
        <w:rPr>
          <w:b/>
        </w:rPr>
        <w:t xml:space="preserve">Tulos</w:t>
      </w:r>
    </w:p>
    <w:p>
      <w:r>
        <w:t xml:space="preserve">Bob tulee kotiin &gt;Syyt/Mahdollistaa&gt; Bob näkee koiransa.</w:t>
      </w:r>
    </w:p>
    <w:p>
      <w:r>
        <w:rPr>
          <w:b/>
        </w:rPr>
        <w:t xml:space="preserve">Esimerkki 6.1404</w:t>
      </w:r>
    </w:p>
    <w:p>
      <w:r>
        <w:t xml:space="preserve">tarina: Suuri kuorma-auto oli juuttunut hiekkaan järven rannalla. Vuorovesi oli tulossa ja vesi oli kuorma-auton renkaiden yläpuolella. Brian juoksi läheiselle maatilalle ja pyysi apua. Maanviljelijä haki traktorinsa ja ajoi sillä kuorma-auton luo. Maanviljelijä veti kuorma-auton vedestä traktorilla. valittu lause: Suuri kuorma-auto oli juuttunut hiekkaan järven rannalla.</w:t>
      </w:r>
    </w:p>
    <w:p>
      <w:r>
        <w:rPr>
          <w:b/>
        </w:rPr>
        <w:t xml:space="preserve">Tulos</w:t>
      </w:r>
    </w:p>
    <w:p>
      <w:r>
        <w:t xml:space="preserve">Kuorma-auto on juuttunut hiekkaan &gt;Syyt/mahdollistaa&gt; Brian juoksee hakemaan apua.</w:t>
      </w:r>
    </w:p>
    <w:p>
      <w:r>
        <w:rPr>
          <w:b/>
        </w:rPr>
        <w:t xml:space="preserve">Esimerkki 6.1405</w:t>
      </w:r>
    </w:p>
    <w:p>
      <w:r>
        <w:t xml:space="preserve">tarina: Olin hermostunut ensimmäisenä päivänä yläasteella. En tuntenut ketään. Minulla ei ollut ketään, jonka kanssa hengailla. Onneksi eräs ryhmä kutsui minut lounaspöytäänsä. Sain lopulta ystäviä ja olin vähemmän hermostunut. valittu lause: Onneksi ryhmä ihmisiä kutsui minut lounaspöytäänsä.</w:t>
      </w:r>
    </w:p>
    <w:p>
      <w:r>
        <w:rPr>
          <w:b/>
        </w:rPr>
        <w:t xml:space="preserve">Tulos</w:t>
      </w:r>
    </w:p>
    <w:p>
      <w:r>
        <w:t xml:space="preserve">Ryhmä ihmisiä kutsuu minut istumaan heidän luokseen &gt;Syyt/mahdollistaa&gt; Istun ryhmän kanssa.</w:t>
      </w:r>
    </w:p>
    <w:p>
      <w:r>
        <w:rPr>
          <w:b/>
        </w:rPr>
        <w:t xml:space="preserve">Esimerkki 6.1406</w:t>
      </w:r>
    </w:p>
    <w:p>
      <w:r>
        <w:t xml:space="preserve">tarina: Tim tilasi pizzaa. Se kesti kauan. Hän oli kyllästynyt. Hän päätti pelata shakkia ajanvietteeksi. Ennen kuin hän huomasikaan, pizza oli hänen kotonaan. valittu lause: Se kesti kauan.</w:t>
      </w:r>
    </w:p>
    <w:p>
      <w:r>
        <w:rPr>
          <w:b/>
        </w:rPr>
        <w:t xml:space="preserve">Tulos</w:t>
      </w:r>
    </w:p>
    <w:p>
      <w:r>
        <w:t xml:space="preserve">Timin pizzan toimitus kesti kauan &gt;Syyt/Tekijät&gt; Tim vietti aikaa pelaamalla shakkia. </w:t>
      </w:r>
    </w:p>
    <w:p>
      <w:r>
        <w:rPr>
          <w:b/>
        </w:rPr>
        <w:t xml:space="preserve">Esimerkki 6.1407</w:t>
      </w:r>
    </w:p>
    <w:p>
      <w:r>
        <w:t xml:space="preserve">tarina: Takavalo sammui autostani. Katsoin sitä ja se oli täynnä vettä sateesta. Katsoin youtubesta videon, jossa kerrotaan, miten se korjataan. Sen jälkeen menin varaosaliikkeeseen hakemaan tarvikkeita. Korjasin sen itse kotona. valittu lause: Sen jälkeen menin varaosaliikkeeseen hakemaan tarvikkeita.</w:t>
      </w:r>
    </w:p>
    <w:p>
      <w:r>
        <w:rPr>
          <w:b/>
        </w:rPr>
        <w:t xml:space="preserve">Tulos</w:t>
      </w:r>
    </w:p>
    <w:p>
      <w:r>
        <w:t xml:space="preserve">Menen kauppaan &gt;Syyt/mahdollistaa&gt; Lähden pois.</w:t>
      </w:r>
    </w:p>
    <w:p>
      <w:r>
        <w:rPr>
          <w:b/>
        </w:rPr>
        <w:t xml:space="preserve">Esimerkki 6.1408</w:t>
      </w:r>
    </w:p>
    <w:p>
      <w:r>
        <w:t xml:space="preserve">tarina: Jeff rakasti kuunvaloa. Hän istui ikkunan ääressä joka ilta. Eräänä päivänä kuu ei tullut ulos. Jeff oli surullinen. Hän piirsi kuun seinälle ja oli siitä lähtien onnellinen. valittu lause: Hän istui ikkunan ääressä joka ilta.</w:t>
      </w:r>
    </w:p>
    <w:p>
      <w:r>
        <w:rPr>
          <w:b/>
        </w:rPr>
        <w:t xml:space="preserve">Tulos</w:t>
      </w:r>
    </w:p>
    <w:p>
      <w:r>
        <w:t xml:space="preserve">Hän istuu ikkunan ääressä &gt;Syyt/mahdollistaa&gt; Hän näkee, että kuu ei tullut ulos.</w:t>
      </w:r>
    </w:p>
    <w:p>
      <w:r>
        <w:rPr>
          <w:b/>
        </w:rPr>
        <w:t xml:space="preserve">Tulos</w:t>
      </w:r>
    </w:p>
    <w:p>
      <w:r>
        <w:t xml:space="preserve">Jeff istuu &gt;Syyt/mahdollistaa&gt; Jeff nousee ylös.</w:t>
      </w:r>
    </w:p>
    <w:p>
      <w:r>
        <w:rPr>
          <w:b/>
        </w:rPr>
        <w:t xml:space="preserve">Esimerkki 6.1409</w:t>
      </w:r>
    </w:p>
    <w:p>
      <w:r>
        <w:t xml:space="preserve">tarina: Adam oli niin innoissaan aloittaessaan esikoulun tänä vuonna. Ensimmäisenä päivänä hänellä oli päässään lempihattunsa Hämähäkkimies. Hän oli niin innoissaan, että menimme paikalle aikaisin. Olin hieman surullinen, mutta Adam ei epäröinyt juosta kouluun. Koulun jälkeen hän oli niin iloinen kertoessaan minulle päivästään. valittu lause: Adam oli niin innoissaan aloittaessaan esikoulun tänä vuonna.</w:t>
      </w:r>
    </w:p>
    <w:p>
      <w:r>
        <w:rPr>
          <w:b/>
        </w:rPr>
        <w:t xml:space="preserve">Tulos</w:t>
      </w:r>
    </w:p>
    <w:p>
      <w:r>
        <w:t xml:space="preserve">Adam on innoissaan esikoulusta &gt;Syyt/Mahdollistaa&gt; Pääsemme esikouluun aikaisin.</w:t>
      </w:r>
    </w:p>
    <w:p>
      <w:r>
        <w:rPr>
          <w:b/>
        </w:rPr>
        <w:t xml:space="preserve">Tulos</w:t>
      </w:r>
    </w:p>
    <w:p>
      <w:r>
        <w:t xml:space="preserve">Adam on innoissaan aloittaessaan &gt;Syyt/mahdollistaa&gt; Adam aloittaa.</w:t>
      </w:r>
    </w:p>
    <w:p>
      <w:r>
        <w:rPr>
          <w:b/>
        </w:rPr>
        <w:t xml:space="preserve">Esimerkki 6.1410</w:t>
      </w:r>
    </w:p>
    <w:p>
      <w:r>
        <w:t xml:space="preserve">tarina: Thalia on kutsuttu soittamaan ystävänsä Janicen kotiin. Kun Thalia saapuu sinne, hän on innoissaan nähdessään trampoliinin. Thalia ja Janice viettävät koko iltapäivän trampoliinilla. Thalialla on niin hauskaa, että hän kysyy isältään, voisivatko he hankkia sellaisen. Thalia haluaisi saada trampoliinin aivan kuten Janice on. valittu lause: Kun Thalia saapuu paikalle, hän on innoissaan nähdessään trampoliinin.</w:t>
      </w:r>
    </w:p>
    <w:p>
      <w:r>
        <w:rPr>
          <w:b/>
        </w:rPr>
        <w:t xml:space="preserve">Tulos</w:t>
      </w:r>
    </w:p>
    <w:p>
      <w:r>
        <w:t xml:space="preserve">Thalia saapuu Janicen kotiin &gt;Syyt/mahdollistaa&gt; Janice ja Thalia leikkivät trampoliinilla.</w:t>
      </w:r>
    </w:p>
    <w:p>
      <w:r>
        <w:rPr>
          <w:b/>
        </w:rPr>
        <w:t xml:space="preserve">Tulos</w:t>
      </w:r>
    </w:p>
    <w:p>
      <w:r>
        <w:t xml:space="preserve">Thalia saapuu &gt;Syyt/mahdollistaa&gt; Thalia lähtee.</w:t>
      </w:r>
    </w:p>
    <w:p>
      <w:r>
        <w:rPr>
          <w:b/>
        </w:rPr>
        <w:t xml:space="preserve">Esimerkki 6.1411</w:t>
      </w:r>
    </w:p>
    <w:p>
      <w:r>
        <w:t xml:space="preserve">tarina: Toby meni ulos ulkoiluttamaan koiraansa. Hänen naapurinsa oli ulkona nousemassa autoonsa. Yhtäkkiä mies ryntäsi ohi ja nappasi Tobyn käsilaukun. Toby huusi koiralleen, että se saisi miehen kiinni. Koira juoksi miehen perään, joka sitten pudotti käsilaukun. valittu lause: Koira juoksi miehen perään, joka sitten pudotti käsilaukun.</w:t>
      </w:r>
    </w:p>
    <w:p>
      <w:r>
        <w:rPr>
          <w:b/>
        </w:rPr>
        <w:t xml:space="preserve">Tulos</w:t>
      </w:r>
    </w:p>
    <w:p>
      <w:r>
        <w:t xml:space="preserve">Mies pudottaa käsilaukun &gt;Syyt/mahdollistaa&gt; Nainen saa käsilaukkunsa takaisin.</w:t>
      </w:r>
    </w:p>
    <w:p>
      <w:r>
        <w:rPr>
          <w:b/>
        </w:rPr>
        <w:t xml:space="preserve">Tulos</w:t>
      </w:r>
    </w:p>
    <w:p>
      <w:r>
        <w:t xml:space="preserve">Mies pudottaa käsilaukun &gt;Syyt/mahdollistaa&gt; Naapuri saa käsilaukun takaisin.</w:t>
      </w:r>
    </w:p>
    <w:p>
      <w:r>
        <w:rPr>
          <w:b/>
        </w:rPr>
        <w:t xml:space="preserve">Esimerkki 6.1412</w:t>
      </w:r>
    </w:p>
    <w:p>
      <w:r>
        <w:t xml:space="preserve">tarina: Zoey oli menossa treffeille. Poika haki hänet ajoissa ja vei hänet illalliselle. Treffit sujuivat ihan hyvin, mutta ne olivat jotenkin kiusalliset. Todellinen ongelma tuli, kun poika aivasteli koko tytön ruoan päälle. Zoey päätti olla menemättä enää ulos pojan kanssa. valittu lause: Todellinen ongelma tuli, kun mies aivasteli hänen ruokansa päälle.</w:t>
      </w:r>
    </w:p>
    <w:p>
      <w:r>
        <w:rPr>
          <w:b/>
        </w:rPr>
        <w:t xml:space="preserve">Tulos</w:t>
      </w:r>
    </w:p>
    <w:p>
      <w:r>
        <w:t xml:space="preserve">Poika aivastelee Zoeyn ruoan päälle &gt;Syyt/Mahdollistaa&gt; Zoey ei näe häntä enää koskaan</w:t>
      </w:r>
    </w:p>
    <w:p>
      <w:r>
        <w:rPr>
          <w:b/>
        </w:rPr>
        <w:t xml:space="preserve">Esimerkki 6.1413</w:t>
      </w:r>
    </w:p>
    <w:p>
      <w:r>
        <w:t xml:space="preserve">tarina: Sarahilla oli hiljattain syntymäpäivä. Hän pyysi vanhemmiltaan koiranpentua lahjaksi. Syntymäpäivänään hän sai laatikon, jossa oli reikiä ja punainen nauha. Hän avasi laatikon ja löysi sen sisältä labradorinnoutajan pennun. Sarah oli niin onnellinen saadessaan syntymäpäivätoiveensa. valittu lause: Sarahilla oli äskettäin syntymäpäivä.</w:t>
      </w:r>
    </w:p>
    <w:p>
      <w:r>
        <w:rPr>
          <w:b/>
        </w:rPr>
        <w:t xml:space="preserve">Tulos</w:t>
      </w:r>
    </w:p>
    <w:p>
      <w:r>
        <w:t xml:space="preserve">Sarahilla on syntymäpäivä &gt;Syyt/mahdollistaa&gt; Sarah saa koiranpennun.</w:t>
      </w:r>
    </w:p>
    <w:p>
      <w:r>
        <w:rPr>
          <w:b/>
        </w:rPr>
        <w:t xml:space="preserve">Esimerkki 6.1414</w:t>
      </w:r>
    </w:p>
    <w:p>
      <w:r>
        <w:t xml:space="preserve">tarina: Jill oli innoissaan ensimmäisestä lapsenvahtityöstään. Lapset eivät tehneet siitä helppoa, mutta Jill selvisi. Hän oli helpottunut kuullessaan vanhempien auton palaavan. Jill otti kyydin kotiin ja odotti palkkaansa. Sen sijaan isä vain jätti hänet kyydistä vilkuttaen. valittu lause: Jill hyväksyi kyydin kotiin ja odotti maksua.</w:t>
      </w:r>
    </w:p>
    <w:p>
      <w:r>
        <w:rPr>
          <w:b/>
        </w:rPr>
        <w:t xml:space="preserve">Tulos</w:t>
      </w:r>
    </w:p>
    <w:p>
      <w:r>
        <w:t xml:space="preserve">Jill hyväksyy kyydin &gt;Syyt/mahdollistaa&gt; Jill saa kyydin.</w:t>
      </w:r>
    </w:p>
    <w:p>
      <w:r>
        <w:rPr>
          <w:b/>
        </w:rPr>
        <w:t xml:space="preserve">Tulos</w:t>
      </w:r>
    </w:p>
    <w:p>
      <w:r>
        <w:t xml:space="preserve">Jill hyväksyy kyydin kotiin &gt;Syyt/Mahdollistaa&gt; Isä jättää hänet kyydistä.</w:t>
      </w:r>
    </w:p>
    <w:p>
      <w:r>
        <w:rPr>
          <w:b/>
        </w:rPr>
        <w:t xml:space="preserve">Esimerkki 6.1415</w:t>
      </w:r>
    </w:p>
    <w:p>
      <w:r>
        <w:t xml:space="preserve">tarina: Carla rakasti maljakkoaan, jonka hänen äitinsä antoi hänelle. Maljakko oli hänen olohuoneensa pöydällä. Eräänä päivänä hän lähti syömään ystävänsä kanssa. Kun hän palasi takaisin, hänen maljakkonsa oli rikki. Carla vihasi kissaansa, joka rikkoi hänen rakastamansa maljakon. valittu lause: Hän tuli takaisin ja huomasi maljakkonsa rikkoutuneen.</w:t>
      </w:r>
    </w:p>
    <w:p>
      <w:r>
        <w:rPr>
          <w:b/>
        </w:rPr>
        <w:t xml:space="preserve">Tulos</w:t>
      </w:r>
    </w:p>
    <w:p>
      <w:r>
        <w:t xml:space="preserve">Carla löytää maljakkonsa rikkoutuneena &gt;Syyt/Tekijät&gt; Carla vihaa kissaansa.</w:t>
      </w:r>
    </w:p>
    <w:p>
      <w:r>
        <w:rPr>
          <w:b/>
        </w:rPr>
        <w:t xml:space="preserve">Esimerkki 6.1416</w:t>
      </w:r>
    </w:p>
    <w:p>
      <w:r>
        <w:t xml:space="preserve">tarina: Sal oli äreä ihminen. Hänellä ei ollut ystäviä ja hän vihasi melkein kaikkea. Hän meni kaupunkiin hakemaan lahjoja. Ne olivat hänelle itselleen, koska hän ei pitänyt juuri kenestäkään. Myöhemmin samana iltana hän itki itsensä uneen. valittu lause: Hän meni kaupunkiin hakemaan lahjoja.</w:t>
      </w:r>
    </w:p>
    <w:p>
      <w:r>
        <w:rPr>
          <w:b/>
        </w:rPr>
        <w:t xml:space="preserve">Tulos</w:t>
      </w:r>
    </w:p>
    <w:p>
      <w:r>
        <w:t xml:space="preserve">Sal hakee lahjoja &gt;Syyt/mahdollistaa&gt; Sal hakee lahjoja</w:t>
      </w:r>
    </w:p>
    <w:p>
      <w:r>
        <w:rPr>
          <w:b/>
        </w:rPr>
        <w:t xml:space="preserve">Esimerkki 6.1417</w:t>
      </w:r>
    </w:p>
    <w:p>
      <w:r>
        <w:t xml:space="preserve">tarina: Janilla oli syntymäpäiväjuhlat luistelujuhlissa. Kaikki hänen ystävänsä ja perheensä osallistuivat juhliin. Heti kun Jan astui jäälle, hän kaatui. Kaikki vaikenivat täysin. Jan alkoi hysteerisesti nauraa kömpelyydelleen. valittu lause: Heti kun Jan astui jäälle, hän kaatui.</w:t>
      </w:r>
    </w:p>
    <w:p>
      <w:r>
        <w:rPr>
          <w:b/>
        </w:rPr>
        <w:t xml:space="preserve">Tulos</w:t>
      </w:r>
    </w:p>
    <w:p>
      <w:r>
        <w:t xml:space="preserve">Jan kaatuu &gt;Syyt/mahdollistaa&gt; Jan nousee ylös.</w:t>
      </w:r>
    </w:p>
    <w:p>
      <w:r>
        <w:rPr>
          <w:b/>
        </w:rPr>
        <w:t xml:space="preserve">Esimerkki 6.1418</w:t>
      </w:r>
    </w:p>
    <w:p>
      <w:r>
        <w:t xml:space="preserve">tarina: Wes vahti lapsiaan, kun hänen vaimonsa oli asioilla. Hän halusi tehdä vaimolle hauskan tempun. Hän kääri lapsensa lahjapaperiin, jossa oli rusetti heidän päässään. Kun vaimo tuli kotiin, hän sanoi hankkineensa vaimolleen lahjoja. Hän avasi lasten kääreet ja lapset halasivat häntä. valittu lause: Wes vahti lapsiaan, kun hänen vaimonsa oli asioilla.</w:t>
      </w:r>
    </w:p>
    <w:p>
      <w:r>
        <w:rPr>
          <w:b/>
        </w:rPr>
        <w:t xml:space="preserve">Tulos</w:t>
      </w:r>
    </w:p>
    <w:p>
      <w:r>
        <w:t xml:space="preserve">Wesin vaimo on ulkona &gt;Syyt/Mahdollistaa&gt; Wesin vaimo tulee kotiin.</w:t>
      </w:r>
    </w:p>
    <w:p>
      <w:r>
        <w:rPr>
          <w:b/>
        </w:rPr>
        <w:t xml:space="preserve">Esimerkki 6.1419</w:t>
      </w:r>
    </w:p>
    <w:p>
      <w:r>
        <w:t xml:space="preserve">tarina: Viime viikolla ostin uuden puhelimen. Annoin tyttäreni pelata sillä pelejä. Hän pudotti sen kovalle lattialle. Kosketusnäyttö ei enää toiminut. Minun piti viedä puhelin korjattavaksi. valittu lause: Viime viikolla ostin uuden puhelimen.</w:t>
      </w:r>
    </w:p>
    <w:p>
      <w:r>
        <w:rPr>
          <w:b/>
        </w:rPr>
        <w:t xml:space="preserve">Tulos</w:t>
      </w:r>
    </w:p>
    <w:p>
      <w:r>
        <w:t xml:space="preserve">Ostan uuden puhelimen &gt;Syyt/mahdollistaa&gt; Annan tyttäreni käyttää puhelinta.</w:t>
      </w:r>
    </w:p>
    <w:p>
      <w:r>
        <w:rPr>
          <w:b/>
        </w:rPr>
        <w:t xml:space="preserve">Tulos</w:t>
      </w:r>
    </w:p>
    <w:p>
      <w:r>
        <w:t xml:space="preserve">Ostin uuden puhelimen &gt;Syyt/Mahdollistaa&gt; Tyttäreni leikki uudella puhelimellani.</w:t>
      </w:r>
    </w:p>
    <w:p>
      <w:r>
        <w:rPr>
          <w:b/>
        </w:rPr>
        <w:t xml:space="preserve">Esimerkki 6.1420</w:t>
      </w:r>
    </w:p>
    <w:p>
      <w:r>
        <w:t xml:space="preserve">tarina: Karen oli menossa taksilla kauppaan. Kun he saapuivat perille, kuljettaja huomasi, ettei hän ollut asettanut mittaria. Heillä ei ollut aavistustakaan, paljonko se maksoi. Hän huitaisi Karenia pois sanomalla, että se oli talon puolesta. Karen epäröi, mutta kiitti sitten. valittu lause: Karen oli menossa taksilla kauppaan.</w:t>
      </w:r>
    </w:p>
    <w:p>
      <w:r>
        <w:rPr>
          <w:b/>
        </w:rPr>
        <w:t xml:space="preserve">Tulos</w:t>
      </w:r>
    </w:p>
    <w:p>
      <w:r>
        <w:t xml:space="preserve">Karen ottaa taksin kauppaan &gt;Syyt/Mahdollistaa&gt; Karen saapuu kauppaan.</w:t>
      </w:r>
    </w:p>
    <w:p>
      <w:r>
        <w:rPr>
          <w:b/>
        </w:rPr>
        <w:t xml:space="preserve">Tulos</w:t>
      </w:r>
    </w:p>
    <w:p>
      <w:r>
        <w:t xml:space="preserve">Karen ottaa taksin kauppaan &gt;Syyt/Mahdollistaa&gt; He eivät tiedä hintaa.</w:t>
      </w:r>
    </w:p>
    <w:p>
      <w:r>
        <w:rPr>
          <w:b/>
        </w:rPr>
        <w:t xml:space="preserve">Esimerkki 6.1421</w:t>
      </w:r>
    </w:p>
    <w:p>
      <w:r>
        <w:t xml:space="preserve">tarina: Joe sai puhelun autosta, jota hän yritti myydä. Soittaja pyysi Joeta tapaamaan hänet jossakin ostamaan auton. Joe ajoi heti tapaamaan häntä. Kaveri tarjosi Joelle puolet Joen pyytämästä hinnasta. Joe sanoi hänelle muutaman ruman sanan ja ajoi pois. valittu lause: Kaveri tarjosi Joelle puolet Joen pyytämästä hinnasta.</w:t>
      </w:r>
    </w:p>
    <w:p>
      <w:r>
        <w:rPr>
          <w:b/>
        </w:rPr>
        <w:t xml:space="preserve">Tulos</w:t>
      </w:r>
    </w:p>
    <w:p>
      <w:r>
        <w:t xml:space="preserve">Kaveri tarjoaa Joelle puolet hinnasta &gt;Syyt/mahdollistaa&gt; Joe lähtee pois.</w:t>
      </w:r>
    </w:p>
    <w:p>
      <w:r>
        <w:rPr>
          <w:b/>
        </w:rPr>
        <w:t xml:space="preserve">Esimerkki 6.1422</w:t>
      </w:r>
    </w:p>
    <w:p>
      <w:r>
        <w:t xml:space="preserve">tarina: Lucy istui isovanhempiensa kuistilla. Hänellä ei ollut ystäviä eikä mitään tekemistä. Hän lähti kävelylle korttelin päähän. Hän otti kepin ja soitti rumpuja aidan päällä. Hän päätti, että hänen oli parasta pysähtyä, kun omistaja avasi ovensa. valittu lause: Hän otti kepin ja soitti rumpuja aidalla.</w:t>
      </w:r>
    </w:p>
    <w:p>
      <w:r>
        <w:rPr>
          <w:b/>
        </w:rPr>
        <w:t xml:space="preserve">Tulos</w:t>
      </w:r>
    </w:p>
    <w:p>
      <w:r>
        <w:t xml:space="preserve">Lucy soittaa &gt;Syyt/mahdollistaa&gt; Lucy lopettaa soittamisen.</w:t>
      </w:r>
    </w:p>
    <w:p>
      <w:r>
        <w:rPr>
          <w:b/>
        </w:rPr>
        <w:t xml:space="preserve">Esimerkki 6.1423</w:t>
      </w:r>
    </w:p>
    <w:p>
      <w:r>
        <w:t xml:space="preserve">tarina: Tina kävi ostoksilla verkossa. Hän osti paidan, joka näytti hänen mielestään söpöltä. Hänen yllätyksekseen se näytti kuitenkin melko rumalta. Tina nolostui, kun hän sovitti paitaa päälleen. Hänen oli lähetettävä se takaisin. valittu lause: Hän osti paidan, joka näytti hänen mielestään söpöltä.</w:t>
      </w:r>
    </w:p>
    <w:p>
      <w:r>
        <w:rPr>
          <w:b/>
        </w:rPr>
        <w:t xml:space="preserve">Tulos</w:t>
      </w:r>
    </w:p>
    <w:p>
      <w:r>
        <w:t xml:space="preserve">Tina ostaa paidan netistä &gt;Syyt/Mahdollistaa&gt; Paita näyttää rumalta luonnossa.</w:t>
      </w:r>
    </w:p>
    <w:p>
      <w:r>
        <w:rPr>
          <w:b/>
        </w:rPr>
        <w:t xml:space="preserve">Esimerkki 6.1424</w:t>
      </w:r>
    </w:p>
    <w:p>
      <w:r>
        <w:t xml:space="preserve">tarina: June putosi puumajastaan. Hänen käteensä sattui. Hänen äitinsä vei hänet sairaalaan. He ottivat röntgenkuvan. He näkivät, että hänen kätensä oli murtunut. valittu lause: He näkivät, että hänen kätensä oli murtunut.</w:t>
      </w:r>
    </w:p>
    <w:p>
      <w:r>
        <w:rPr>
          <w:b/>
        </w:rPr>
        <w:t xml:space="preserve">Tulos</w:t>
      </w:r>
    </w:p>
    <w:p>
      <w:r>
        <w:t xml:space="preserve">Lääkärit näkevät, että Junen käsi on murtunut &gt;Syyt/Mahdollistaa&gt; Lääkärit kertovat Junelle</w:t>
      </w:r>
    </w:p>
    <w:p>
      <w:r>
        <w:rPr>
          <w:b/>
        </w:rPr>
        <w:t xml:space="preserve">Tulos</w:t>
      </w:r>
    </w:p>
    <w:p>
      <w:r>
        <w:t xml:space="preserve">Junen käsi on murtunut &gt;Syyt/Mahdollistaa&gt; Hänen kätensä on kipsattu.</w:t>
      </w:r>
    </w:p>
    <w:p>
      <w:r>
        <w:rPr>
          <w:b/>
        </w:rPr>
        <w:t xml:space="preserve">Esimerkki 6.1425</w:t>
      </w:r>
    </w:p>
    <w:p>
      <w:r>
        <w:t xml:space="preserve">tarina: Rita piti syntymäpäiväjuhlat. Hän odotti, että ystävät saapuisivat paikalle. Kukaan ei tullut paikalle. Hän oli todella surullinen. Hän päätyi itkemään ja katsomaan televisiota. valittu lause: Rita piti syntymäpäiväjuhlat.</w:t>
      </w:r>
    </w:p>
    <w:p>
      <w:r>
        <w:rPr>
          <w:b/>
        </w:rPr>
        <w:t xml:space="preserve">Tulos</w:t>
      </w:r>
    </w:p>
    <w:p>
      <w:r>
        <w:t xml:space="preserve">Ritalla on syntymäpäiväjuhlat &gt;Syyt/Mahdollistaa&gt; Rita odottaa ystäviään.</w:t>
      </w:r>
    </w:p>
    <w:p>
      <w:r>
        <w:rPr>
          <w:b/>
        </w:rPr>
        <w:t xml:space="preserve">Tulos</w:t>
      </w:r>
    </w:p>
    <w:p>
      <w:r>
        <w:t xml:space="preserve">Ritalla on syntymäpäiväjuhlat &gt;Syyt/Mahdollistaa&gt; Hän odottaa ystäviensä saapumista paikalle.</w:t>
      </w:r>
    </w:p>
    <w:p>
      <w:r>
        <w:rPr>
          <w:b/>
        </w:rPr>
        <w:t xml:space="preserve">Esimerkki 6.1426</w:t>
      </w:r>
    </w:p>
    <w:p>
      <w:r>
        <w:t xml:space="preserve">tarina: Kerran katselin televisiota. Yhtäkkiä kotini sähköt katkesivat. Nousin ylös ja soitin sähköyhtiöön. Unohdin maksaa laskun, joten maksoin sen kiireesti. Maksettuani ne sähköt palasivat. valittu lause: Nousin ylös ja soitin sähköyhtiöön.</w:t>
      </w:r>
    </w:p>
    <w:p>
      <w:r>
        <w:rPr>
          <w:b/>
        </w:rPr>
        <w:t xml:space="preserve">Tulos</w:t>
      </w:r>
    </w:p>
    <w:p>
      <w:r>
        <w:t xml:space="preserve">Soitan sähköyhtiölle &gt;Syyt/mahdollistaa&gt; Virta palaa takaisin päälle</w:t>
      </w:r>
    </w:p>
    <w:p>
      <w:r>
        <w:rPr>
          <w:b/>
        </w:rPr>
        <w:t xml:space="preserve">Esimerkki 6.1427</w:t>
      </w:r>
    </w:p>
    <w:p>
      <w:r>
        <w:t xml:space="preserve">tarina: Tyttö istui alas. Hänen istuimensa oli märkä. Se kasteli hänen housunsa. Tytön piti vaihtaa housut. Äiti siivosi tuolin. valittu lause: Tyttö istui alas.</w:t>
      </w:r>
    </w:p>
    <w:p>
      <w:r>
        <w:rPr>
          <w:b/>
        </w:rPr>
        <w:t xml:space="preserve">Tulos</w:t>
      </w:r>
    </w:p>
    <w:p>
      <w:r>
        <w:t xml:space="preserve">Tyttö istuu &gt;Syyt/mahdollistaa&gt; Tyttö nousee ylös.</w:t>
      </w:r>
    </w:p>
    <w:p>
      <w:r>
        <w:rPr>
          <w:b/>
        </w:rPr>
        <w:t xml:space="preserve">Esimerkki 6.1428</w:t>
      </w:r>
    </w:p>
    <w:p>
      <w:r>
        <w:t xml:space="preserve">tarina: Viime viikolla yritin juosta portaita ylös. Kompastuin ja kaaduin. Jotenkin venäytin nilkkani melko pahasti. Minun on nyt kipsattava se. Se vaikeuttaa entisestään portaiden nousemista. valittu lause: Se vaikeuttaa entisestään portaiden nousemista.</w:t>
      </w:r>
    </w:p>
    <w:p>
      <w:r>
        <w:rPr>
          <w:b/>
        </w:rPr>
        <w:t xml:space="preserve">Tulos</w:t>
      </w:r>
    </w:p>
    <w:p>
      <w:r>
        <w:t xml:space="preserve">Portaita on vaikea nousta &gt;Syyt/Tekijät&gt; Minun on vaikea nousta portaita.</w:t>
      </w:r>
    </w:p>
    <w:p>
      <w:r>
        <w:rPr>
          <w:b/>
        </w:rPr>
        <w:t xml:space="preserve">Esimerkki 6.1429</w:t>
      </w:r>
    </w:p>
    <w:p>
      <w:r>
        <w:t xml:space="preserve">tarina: Chrisana ja hänen veljentyttärensä lähtivät kävelylle korttelin ympäri. He pysähtyivät puistoon. Puistossa he kiikkuivat keinuilla. Sitten he jatkoivat kävelyä. Lopulta he pääsivät takaisin kotiin. valittu lause: Chrisana ja hänen veljentyttärensä kävivät kävelyllä korttelin ympäri.</w:t>
      </w:r>
    </w:p>
    <w:p>
      <w:r>
        <w:rPr>
          <w:b/>
        </w:rPr>
        <w:t xml:space="preserve">Tulos</w:t>
      </w:r>
    </w:p>
    <w:p>
      <w:r>
        <w:t xml:space="preserve">Chrisana ja hänen veljentyttärensä lähtivät kävelylle korttelin ympäri &gt;Syyt/Mahdollisuudet&gt; He pysähtyivät puistoon. </w:t>
      </w:r>
    </w:p>
    <w:p>
      <w:r>
        <w:rPr>
          <w:b/>
        </w:rPr>
        <w:t xml:space="preserve">Tulos</w:t>
      </w:r>
    </w:p>
    <w:p>
      <w:r>
        <w:t xml:space="preserve">Chrisana ja hänen veljentyttärensä lähtevät kävelylle &gt;Syyt/Mahdollistaa&gt; Chrisana ja hänen veljentyttärensä palaavat kotiin.</w:t>
      </w:r>
    </w:p>
    <w:p>
      <w:r>
        <w:rPr>
          <w:b/>
        </w:rPr>
        <w:t xml:space="preserve">Esimerkki 6.1430</w:t>
      </w:r>
    </w:p>
    <w:p>
      <w:r>
        <w:t xml:space="preserve">tarina: Bill rikkoi puhelimensa. Hänellä ei ollut rahaa sen korjaamiseen. Hän laittoi lentolehtisiä kaikkiin kadun postilaatikoihin. Hän leikkasi minkä tahansa kokoisen nurmikon 25 dollarilla. Hän tienasi tarpeeksi saadakseen puhelimensa korjattua yhdessä viikonlopussa. valittu lause: Hänellä ei ollut rahaa sen korjaamiseen.</w:t>
      </w:r>
    </w:p>
    <w:p>
      <w:r>
        <w:rPr>
          <w:b/>
        </w:rPr>
        <w:t xml:space="preserve">Tulos</w:t>
      </w:r>
    </w:p>
    <w:p>
      <w:r>
        <w:t xml:space="preserve">Billillä ei ole rahaa &gt;Syyt/mahdollistavat&gt; Bill on töissä.</w:t>
      </w:r>
    </w:p>
    <w:p>
      <w:r>
        <w:rPr>
          <w:b/>
        </w:rPr>
        <w:t xml:space="preserve">Esimerkki 6.1431</w:t>
      </w:r>
    </w:p>
    <w:p>
      <w:r>
        <w:t xml:space="preserve">tarina: Ostimme tyttärelleni kissanpennun. Yritin viikkojen ajan opettaa sitä käyttämään pönttöä. Sen sijaan kissa tykkäsi pissata pyykkikasaan. Vaihdoin pyykkikasan pehkulaatikkoon. Seuraavana päivänä se pissasi pehkuastiaan kolme kertaa. valittu lause: Yritin viikkojen ajan opettaa sitä käyttämään pönttölaatikkoa.</w:t>
      </w:r>
    </w:p>
    <w:p>
      <w:r>
        <w:rPr>
          <w:b/>
        </w:rPr>
        <w:t xml:space="preserve">Tulos</w:t>
      </w:r>
    </w:p>
    <w:p>
      <w:r>
        <w:t xml:space="preserve">Opetamme kissanpennun käyttämään pönttölaatikkoa &gt;Syyt/mahdollistavat&gt; Kissanpentu käyttää pönttölaatikkoa.</w:t>
      </w:r>
    </w:p>
    <w:p>
      <w:r>
        <w:rPr>
          <w:b/>
        </w:rPr>
        <w:t xml:space="preserve">Esimerkki 6.1432</w:t>
      </w:r>
    </w:p>
    <w:p>
      <w:r>
        <w:t xml:space="preserve">tarina: Katen koulussa oli kilpailu. Se, joka keräsi eniten laatikkokorkkeja, voittaisi palkinnon. Kate käytti koko kuukauden etsimällä mahdollisimman paljon keräyslipukkeita. Kilpailun viimeisenä päivänä hän luovutti laatikkokorkit. Hän lopulta voitti. valittu lause: Se, joka keräsi eniten keräyslipukkeita, voittaisi palkinnon.</w:t>
      </w:r>
    </w:p>
    <w:p>
      <w:r>
        <w:rPr>
          <w:b/>
        </w:rPr>
        <w:t xml:space="preserve">Tulos</w:t>
      </w:r>
    </w:p>
    <w:p>
      <w:r>
        <w:t xml:space="preserve">Se, joka kerää eniten keräyslipukkeita, voittaa palkinnon &gt;Syyt/mahdollistaa&gt; Kate viettää koko kuukauden etsien mahdollisimman paljon keräyslipukkeita.</w:t>
      </w:r>
    </w:p>
    <w:p>
      <w:r>
        <w:rPr>
          <w:b/>
        </w:rPr>
        <w:t xml:space="preserve">Esimerkki 6.1433</w:t>
      </w:r>
    </w:p>
    <w:p>
      <w:r>
        <w:t xml:space="preserve">tarina: Mollylla ei ollut takkia. Hän kertoi äidilleen . Mollyn äiti teki hänelle takin. Molly rakasti uutta takkia. Hänen takkinsa oli tehty käsin ryysyistä. valittu lause: Molly rakasti uutta takkia.</w:t>
      </w:r>
    </w:p>
    <w:p>
      <w:r>
        <w:rPr>
          <w:b/>
        </w:rPr>
        <w:t xml:space="preserve">Tulos</w:t>
      </w:r>
    </w:p>
    <w:p>
      <w:r>
        <w:t xml:space="preserve">Molly rakastaa uutta takkia &gt;Syyt/Mahdollistaa&gt; Molly käyttää uutta takkia </w:t>
      </w:r>
    </w:p>
    <w:p>
      <w:r>
        <w:rPr>
          <w:b/>
        </w:rPr>
        <w:t xml:space="preserve">Esimerkki 6.1434</w:t>
      </w:r>
    </w:p>
    <w:p>
      <w:r>
        <w:t xml:space="preserve">tarina: Lucy oli kesällä isovanhempiensa luona. Heidän korttelissaan ei ollut muita lapsia. Hän leikki pihalla, kun auto pysähtyi. Ulos hyppäsi naapurin tyttärentytär. Lucy oli onnellinen, kun hänellä oli taas joku, jonka kanssa leikkiä. valittu lause: Lucy oli onnellinen, kun hänellä oli taas joku, jonka kanssa leikkiä.</w:t>
      </w:r>
    </w:p>
    <w:p>
      <w:r>
        <w:rPr>
          <w:b/>
        </w:rPr>
        <w:t xml:space="preserve">Tulos</w:t>
      </w:r>
    </w:p>
    <w:p>
      <w:r>
        <w:t xml:space="preserve">Lucy on onnellinen, kun hänellä on joku, jonka kanssa leikkiä &gt;Syyt/Mahdollisuudet&gt; Lucy leikkii naapurin lapsenlapsen kanssa.</w:t>
      </w:r>
    </w:p>
    <w:p>
      <w:r>
        <w:rPr>
          <w:b/>
        </w:rPr>
        <w:t xml:space="preserve">Esimerkki 6.1435</w:t>
      </w:r>
    </w:p>
    <w:p>
      <w:r>
        <w:t xml:space="preserve">tarina: Christian tuli kotiin ja kertoi äidilleen, että valokuvauspäivä oli seuraavana päivänä. Hänen äitinsä sanoi, että he hakisivat hänelle uuden asun. He menivät kauppaan. Christian valitsi hienon asun. Hän puki uuden asun päälleen ja otti upean kuvan. valittu lause: He menivät kauppaan.</w:t>
      </w:r>
    </w:p>
    <w:p>
      <w:r>
        <w:rPr>
          <w:b/>
        </w:rPr>
        <w:t xml:space="preserve">Tulos</w:t>
      </w:r>
    </w:p>
    <w:p>
      <w:r>
        <w:t xml:space="preserve">He menevät kauppaan &gt;Syyt/mahdollistaa&gt; Christian valitsee hienon asun.</w:t>
      </w:r>
    </w:p>
    <w:p>
      <w:r>
        <w:rPr>
          <w:b/>
        </w:rPr>
        <w:t xml:space="preserve">Esimerkki 6.1436</w:t>
      </w:r>
    </w:p>
    <w:p>
      <w:r>
        <w:t xml:space="preserve">tarina: Tim söi yksin kahvilassa. Hän oli yksinäinen. Hän ajatteli, ettei saisi koskaan ystäviä. Sitten hän tunsi taputuksen olkapäähänsä. Se oli Jim, joka halusi kutsua Timin syömään ystäviensä kanssa. valittu lause: Hän oli yksinäinen.</w:t>
      </w:r>
    </w:p>
    <w:p>
      <w:r>
        <w:rPr>
          <w:b/>
        </w:rPr>
        <w:t xml:space="preserve">Tulos</w:t>
      </w:r>
    </w:p>
    <w:p>
      <w:r>
        <w:t xml:space="preserve">Tim on yksinäinen &gt;Syyt/Tekijät&gt; Tim luulee, ettei hän saa koskaan ystäviä.</w:t>
      </w:r>
    </w:p>
    <w:p>
      <w:r>
        <w:rPr>
          <w:b/>
        </w:rPr>
        <w:t xml:space="preserve">Tulos</w:t>
      </w:r>
    </w:p>
    <w:p>
      <w:r>
        <w:t xml:space="preserve">Tim on yksinäinen &gt;Syyt/Tekijät&gt; Tim luulee, ettei saa ystäviä.</w:t>
      </w:r>
    </w:p>
    <w:p>
      <w:r>
        <w:rPr>
          <w:b/>
        </w:rPr>
        <w:t xml:space="preserve">Esimerkki 6.1437</w:t>
      </w:r>
    </w:p>
    <w:p>
      <w:r>
        <w:t xml:space="preserve">tarina: Kävin leikkipuistossa, kun olin nuori. Minulla oli tapana liukua tolppia pitkin koko päivän. Liu'uin todella nopeasti. Yhdessä liukumäessä mursin käteni. Jouduin saamaan kirkkaan vihreän kipsin. valittu lause: Minulla oli tapana liukua alas tolppia pitkin koko päivän.</w:t>
      </w:r>
    </w:p>
    <w:p>
      <w:r>
        <w:rPr>
          <w:b/>
        </w:rPr>
        <w:t xml:space="preserve">Tulos</w:t>
      </w:r>
    </w:p>
    <w:p>
      <w:r>
        <w:t xml:space="preserve">Liukastuin pylväitä pitkin &gt;Syyt/Mahdollistaa&gt; Mursin käteni.</w:t>
      </w:r>
    </w:p>
    <w:p>
      <w:r>
        <w:rPr>
          <w:b/>
        </w:rPr>
        <w:t xml:space="preserve">Esimerkki 6.1438</w:t>
      </w:r>
    </w:p>
    <w:p>
      <w:r>
        <w:t xml:space="preserve">tarina: Ed vihasi työtään rakennustyöläisenä. Hän seisoi keskeneräisen rakennuksen 33. kerroksessa ja sai ajatuksen. Ed tarttui suureen pressuun ja soitti pomolleen. Ed sanoi lopettavansa ja hyppäsi laidan yli. Pressu pudotti Edin turvallisesti laskuvarjolla maahan. valittu lause: Hän seisoi keskeneräisen rakennuksen 33. kerroksessa ja sai ajatuksen.</w:t>
      </w:r>
    </w:p>
    <w:p>
      <w:r>
        <w:rPr>
          <w:b/>
        </w:rPr>
        <w:t xml:space="preserve">Tulos</w:t>
      </w:r>
    </w:p>
    <w:p>
      <w:r>
        <w:t xml:space="preserve">Edillä on ajatus &gt;Syyt/mahdollistaa&gt; Ed hyppää rakennuksesta.</w:t>
      </w:r>
    </w:p>
    <w:p>
      <w:r>
        <w:rPr>
          <w:b/>
        </w:rPr>
        <w:t xml:space="preserve">Tulos</w:t>
      </w:r>
    </w:p>
    <w:p>
      <w:r>
        <w:t xml:space="preserve">Ed on 33. kerroksessa &gt;Syyt/mahdollistaa&gt; Ed lähtee.</w:t>
      </w:r>
    </w:p>
    <w:p>
      <w:r>
        <w:rPr>
          <w:b/>
        </w:rPr>
        <w:t xml:space="preserve">Esimerkki 6.1439</w:t>
      </w:r>
    </w:p>
    <w:p>
      <w:r>
        <w:t xml:space="preserve">tarina: Jake oli hyvin väsynyt kymmenen tunnin työpäivän jälkeen. Hänen oli mentävä poikansa koulunäytelmään sinä iltana. Hän oli niin väsynyt, ettei tiennyt, miten hän pysyisi hereillä. Hän osti ja joi energiajuomaa kotimatkalla töistä. Sen jälkeen hän pystyi pysymään hereillä koko näytelmän ajan. valittu lause: Jake oli hyvin väsynyt kymmenen tunnin työpäivästä.</w:t>
      </w:r>
    </w:p>
    <w:p>
      <w:r>
        <w:rPr>
          <w:b/>
        </w:rPr>
        <w:t xml:space="preserve">Tulos</w:t>
      </w:r>
    </w:p>
    <w:p>
      <w:r>
        <w:t xml:space="preserve">Jake on hyvin väsynyt kymmenen tunnin työpäivästä &gt;Syyt/Mahdollistaa&gt; Jake ostaa ja juo energiajuomaa.</w:t>
      </w:r>
    </w:p>
    <w:p>
      <w:r>
        <w:rPr>
          <w:b/>
        </w:rPr>
        <w:t xml:space="preserve">Esimerkki 6.1440</w:t>
      </w:r>
    </w:p>
    <w:p>
      <w:r>
        <w:t xml:space="preserve">tarina: Maggie heräsi myöhään tiistaina. Matkalla ulos ovesta hän ei löytänyt avaimiaan. Hän etsi kaikkialta. Hän pyysi ystäväänsä hakemaan hänet. Kun hän oli noussut ystävänsä autoon, hän löysi avaimet taskustaan. valittu lause: Maggie heräsi myöhään tiistaina.</w:t>
      </w:r>
    </w:p>
    <w:p>
      <w:r>
        <w:rPr>
          <w:b/>
        </w:rPr>
        <w:t xml:space="preserve">Tulos</w:t>
      </w:r>
    </w:p>
    <w:p>
      <w:r>
        <w:t xml:space="preserve">Maggie heräsi myöhään &gt;Syyt/Tekijät&gt; hän kadotti avaimensa.</w:t>
      </w:r>
    </w:p>
    <w:p>
      <w:r>
        <w:rPr>
          <w:b/>
        </w:rPr>
        <w:t xml:space="preserve">Esimerkki 6.1441</w:t>
      </w:r>
    </w:p>
    <w:p>
      <w:r>
        <w:t xml:space="preserve">tarina: Kia unohti lounaansa eräänä päivänä. Hän istui koulun ruokalassa nälkäisenä ja surullisena. Sitten hänen viereensä istui ystävä. Hän jakoi voileipänsä ja sipsinsä Kian kanssa. Kia oli hyvin kiitollinen miehen ystävällisyydestä! valittu lause: Kia unohti eräänä päivänä lounaansa.</w:t>
      </w:r>
    </w:p>
    <w:p>
      <w:r>
        <w:rPr>
          <w:b/>
        </w:rPr>
        <w:t xml:space="preserve">Tulos</w:t>
      </w:r>
    </w:p>
    <w:p>
      <w:r>
        <w:t xml:space="preserve">Kia unohtaa lounaansa &gt;Syyt/Mahdolliset syyt&gt; Kialla on nälkä.</w:t>
      </w:r>
    </w:p>
    <w:p>
      <w:r>
        <w:rPr>
          <w:b/>
        </w:rPr>
        <w:t xml:space="preserve">Esimerkki 6.1442</w:t>
      </w:r>
    </w:p>
    <w:p>
      <w:r>
        <w:t xml:space="preserve">tarina: Larry yritti saada kirjaraporttinsa valmiiksi ennen koulua. Hän ei ollut vielä kirjoittanut, kun bussi ajoi paikalle. Bussissa hän jatkoi työskentelyä eikä puhunut ystävilleen. Vaikeuksin hän jopa kirjoitti kävellessään ovelle. Hän laski viimeisen pisteen alas juuri, kun hän astui luokkahuoneeseen. valittu lause: Hän laski viimeisen tunnin juuri kun hän astui luokkaan.</w:t>
      </w:r>
    </w:p>
    <w:p>
      <w:r>
        <w:rPr>
          <w:b/>
        </w:rPr>
        <w:t xml:space="preserve">Tulos</w:t>
      </w:r>
    </w:p>
    <w:p>
      <w:r>
        <w:t xml:space="preserve">Larry saa kirjaraporttinsa valmiiksi &gt;Syyt/mahdollistaa&gt; Larry luovuttaa kirjaraportin.</w:t>
      </w:r>
    </w:p>
    <w:p>
      <w:r>
        <w:rPr>
          <w:b/>
        </w:rPr>
        <w:t xml:space="preserve">Esimerkki 6.1443</w:t>
      </w:r>
    </w:p>
    <w:p>
      <w:r>
        <w:t xml:space="preserve">tarina: Bethillä oli suuri kultakala-allas. Hän myi usein guppeja muille ihmisille. Eräänä päivänä kaikki hänen guppinsa ja kultakalansa katosivat! Hänellä ei ollut aavistustakaan, minne ne menivät, kunnes hän näki kissansa! Hänen kissansa oli mennyt veteen ja syönyt kaikki kalat! valittu lause: Hän myi usein guppeja muille ihmisille.</w:t>
      </w:r>
    </w:p>
    <w:p>
      <w:r>
        <w:rPr>
          <w:b/>
        </w:rPr>
        <w:t xml:space="preserve">Tulos</w:t>
      </w:r>
    </w:p>
    <w:p>
      <w:r>
        <w:t xml:space="preserve">Beth myy guppyja &gt;Syyt/mahdollistaa&gt; Beth tienaa rahaa.</w:t>
      </w:r>
    </w:p>
    <w:p>
      <w:r>
        <w:rPr>
          <w:b/>
        </w:rPr>
        <w:t xml:space="preserve">Esimerkki 6.1444</w:t>
      </w:r>
    </w:p>
    <w:p>
      <w:r>
        <w:t xml:space="preserve">tarina: Bob tykkää kalastaa monnia järven rannoilla. Eräänä yönä myrskyn jälkeen hän lähti yksin kalastamaan. Siimaan tarttui valtava kala! Bob taisteli sen kanssa yli tunnin ajan. Tuo kala oli suurin kala, jonka hän oli koskaan saanut! valittu lause: Hän lähti eräänä yönä myrskyn jälkeen yksin kalastamaan.</w:t>
      </w:r>
    </w:p>
    <w:p>
      <w:r>
        <w:rPr>
          <w:b/>
        </w:rPr>
        <w:t xml:space="preserve">Tulos</w:t>
      </w:r>
    </w:p>
    <w:p>
      <w:r>
        <w:t xml:space="preserve">Bob lähtee kalaan &gt;Syyt/Mahdollistaa&gt; Bob saa kalan.</w:t>
      </w:r>
    </w:p>
    <w:p>
      <w:r>
        <w:rPr>
          <w:b/>
        </w:rPr>
        <w:t xml:space="preserve">Esimerkki 6.1445</w:t>
      </w:r>
    </w:p>
    <w:p>
      <w:r>
        <w:t xml:space="preserve">tarina: Ryhmä teini-ikäisiä poikia oli keräämässä puuta myytäväksi. He tarvitsivat rahaa leiriä varten. Yksi poika kiipesi puuhun kaatamaan kuolleita puita. Hän putosi puusta ja mursi kätensä. Heidän oli vietävä hänet lääkäriin, joten he saivat hyvin vähän puuta. valittu lause: He joutuivat viemään hänet lääkäriin, joten he saivat hyvin vähän puuta.</w:t>
      </w:r>
    </w:p>
    <w:p>
      <w:r>
        <w:rPr>
          <w:b/>
        </w:rPr>
        <w:t xml:space="preserve">Tulos</w:t>
      </w:r>
    </w:p>
    <w:p>
      <w:r>
        <w:t xml:space="preserve">He vievät pojan lääkäriin &gt;Syyt/Mahdollistaa&gt; Lääkäri tutkii pojan.</w:t>
      </w:r>
    </w:p>
    <w:p>
      <w:r>
        <w:rPr>
          <w:b/>
        </w:rPr>
        <w:t xml:space="preserve">Esimerkki 6.1446</w:t>
      </w:r>
    </w:p>
    <w:p>
      <w:r>
        <w:t xml:space="preserve">tarina: Tom oli juhlissa. Kaikki tanssivat paitsi hän. Hän ei osannut tanssia. Söpö tyttö otti häntä kädestä kiinni ja sai hänet tanssimaan. Tom alkoi tanssia tytön kanssa ja piti siitä. valittu lause: Söpö tyttö otti Tomia kädestä kiinni ja sai hänet tanssimaan.</w:t>
      </w:r>
    </w:p>
    <w:p>
      <w:r>
        <w:rPr>
          <w:b/>
        </w:rPr>
        <w:t xml:space="preserve">Tulos</w:t>
      </w:r>
    </w:p>
    <w:p>
      <w:r>
        <w:t xml:space="preserve">Tyttö saa Tomin tanssimaan &gt;Syyt/Mahdollistaa&gt; Tom pitää tanssimisesta.</w:t>
      </w:r>
    </w:p>
    <w:p>
      <w:r>
        <w:rPr>
          <w:b/>
        </w:rPr>
        <w:t xml:space="preserve">Tulos</w:t>
      </w:r>
    </w:p>
    <w:p>
      <w:r>
        <w:t xml:space="preserve">Söpö tyttö tarttuu Tomin käteen saadakseen Tomin tanssimaan kanssaan &gt;Syyt / Mahdollistaa&gt; Tom alkaa tanssia Tomin kanssa.</w:t>
      </w:r>
    </w:p>
    <w:p>
      <w:r>
        <w:rPr>
          <w:b/>
        </w:rPr>
        <w:t xml:space="preserve">Esimerkki 6.1447</w:t>
      </w:r>
    </w:p>
    <w:p>
      <w:r>
        <w:t xml:space="preserve">tarina: Rakastuin unelmieni mieheen. Hän matkusti työnsä vuoksi ympäri maailmaa. Rakastin matkustaa hänen kanssaan aina kun sain tilaisuuden. Rakastuimme yhä enemmän ja tulimme hyvin läheisiksi toisillemme. Tänä päivänä olemme hullun rakastuneita ja usein yhdessä. valittu lause: Rakastuin unelmieni mieheen.</w:t>
      </w:r>
    </w:p>
    <w:p>
      <w:r>
        <w:rPr>
          <w:b/>
        </w:rPr>
        <w:t xml:space="preserve">Tulos</w:t>
      </w:r>
    </w:p>
    <w:p>
      <w:r>
        <w:t xml:space="preserve">Rakastun unelmieni mieheen &gt;Syyt/mahdollistavat&gt; Olemme usein yhdessä.</w:t>
      </w:r>
    </w:p>
    <w:p>
      <w:r>
        <w:rPr>
          <w:b/>
        </w:rPr>
        <w:t xml:space="preserve">Esimerkki 6.1448</w:t>
      </w:r>
    </w:p>
    <w:p>
      <w:r>
        <w:t xml:space="preserve">tarina: Lenalla oli talossaan paljon asioita, joita hän ei tarvinnut. Hän halusi päästä kaikesta eroon. Lena päätti järjestää myyjäiset. Hän sai myytyä suurimman osan tavaroistaan. Lena oli iloinen saadessaan ylimääräistä rahaa ja siistimmän talon. valittu lause: Hän halusi päästä kaikesta eroon.</w:t>
      </w:r>
    </w:p>
    <w:p>
      <w:r>
        <w:rPr>
          <w:b/>
        </w:rPr>
        <w:t xml:space="preserve">Tulos</w:t>
      </w:r>
    </w:p>
    <w:p>
      <w:r>
        <w:t xml:space="preserve">Lena haluaa päästä eroon kaikista tavaroista, joita hän ei tarvitse &gt;Syyt/Tekijät&gt; Lena päättää järjestää alennusmyynnin.</w:t>
      </w:r>
    </w:p>
    <w:p>
      <w:r>
        <w:rPr>
          <w:b/>
        </w:rPr>
        <w:t xml:space="preserve">Esimerkki 6.1449</w:t>
      </w:r>
    </w:p>
    <w:p>
      <w:r>
        <w:t xml:space="preserve">tarina: Jon teki työtä, jota hän vihasi. Hän tuli aina kotiin uupuneena. Eräänä päivänä Jon päätti lopettaa työnsä. Hän jäi kotiin ja tunsi itsensä väsymyksen sijaan onnelliseksi! Jon löysi pian työn, jonka tekemisestä hän nautti. valittu lause: Hän tuli aina kotiin uupuneena.</w:t>
      </w:r>
    </w:p>
    <w:p>
      <w:r>
        <w:rPr>
          <w:b/>
        </w:rPr>
        <w:t xml:space="preserve">Tulos</w:t>
      </w:r>
    </w:p>
    <w:p>
      <w:r>
        <w:t xml:space="preserve">Jon on aina uupunut työskenneltyään työssään &gt;Syyt/Mahdollistaa&gt; Jon lopettaa työnsä.</w:t>
      </w:r>
    </w:p>
    <w:p>
      <w:r>
        <w:rPr>
          <w:b/>
        </w:rPr>
        <w:t xml:space="preserve">Esimerkki 6.1450</w:t>
      </w:r>
    </w:p>
    <w:p>
      <w:r>
        <w:t xml:space="preserve">tarina: Jon pyysi Marya mukaansa kuntosalin liikuntatunnille. Mary suostui ja sanoi tapaavansa hänet siellä. Jon ehti tunnille, mutta Mary ei ollut siellä. Mary lähetti Jonille tekstiviestin, jossa hän sanoi unohtaneensa tunnin ja pyysi anteeksi. Jon ei enää koskaan yrittänyt treenata Maryn kanssa. valittu lause: Mary lähetti Jonille tekstiviestin, jossa hän sanoi unohtaneensa tunnin ja pyysi anteeksi.</w:t>
      </w:r>
    </w:p>
    <w:p>
      <w:r>
        <w:rPr>
          <w:b/>
        </w:rPr>
        <w:t xml:space="preserve">Tulos</w:t>
      </w:r>
    </w:p>
    <w:p>
      <w:r>
        <w:t xml:space="preserve">Mary kertoi Johnille unohtaneensa liikuntatunnin &gt;Syyt/Mahdollistaa&gt; John ei enää koskaan yrittänyt harrastaa liikuntaa Maryn kanssa.</w:t>
      </w:r>
    </w:p>
    <w:p>
      <w:r>
        <w:rPr>
          <w:b/>
        </w:rPr>
        <w:t xml:space="preserve">Esimerkki 6.1451</w:t>
      </w:r>
    </w:p>
    <w:p>
      <w:r>
        <w:t xml:space="preserve">tarina: Nate ja hänen luokkansa pelasivat leikkiä vaahtokarkkeilla. He kisasivat siitä, kuka pystyi työntämään yhtä nenästään nopeimmin. Nate halusi todella voittaa kisan. Hän työnsi vielä viimeisen ison tönäisyn päälaellaan. Nate sai vaahtokarkkia kiinni hiuksiinsa. valittu lause: Nate sai vaahtokarkkia hiuksiinsa.</w:t>
      </w:r>
    </w:p>
    <w:p>
      <w:r>
        <w:rPr>
          <w:b/>
        </w:rPr>
        <w:t xml:space="preserve">Tulos</w:t>
      </w:r>
    </w:p>
    <w:p>
      <w:r>
        <w:t xml:space="preserve">Nate saa vaahtokarkkeja hiuksiinsa &gt;Syyt/Tekijät&gt; Nate pesee hiuksensa.</w:t>
      </w:r>
    </w:p>
    <w:p>
      <w:r>
        <w:rPr>
          <w:b/>
        </w:rPr>
        <w:t xml:space="preserve">Esimerkki 6.1452</w:t>
      </w:r>
    </w:p>
    <w:p>
      <w:r>
        <w:t xml:space="preserve">tarina: Brandon heräsi eräänä aamuna siihen, että hänen kissansa oli kadonnut. Hän laittoi kadonnut kissa -lehtisiä ympäri kaupunkia. Hän oli hyvin surullinen siitä, ettei hän löytänyt kissaansa. Hän kuuli huudon puusta. Hän kiipesi puuhun ja löysi kissansa. valittu lause: Hän kiipesi puuhun ja löysi kissansa.</w:t>
      </w:r>
    </w:p>
    <w:p>
      <w:r>
        <w:rPr>
          <w:b/>
        </w:rPr>
        <w:t xml:space="preserve">Tulos</w:t>
      </w:r>
    </w:p>
    <w:p>
      <w:r>
        <w:t xml:space="preserve">Brandon kiipeää puuhun &gt;Syyt/mahdollistaa&gt; Brandon kiipeää alas.</w:t>
      </w:r>
    </w:p>
    <w:p>
      <w:r>
        <w:rPr>
          <w:b/>
        </w:rPr>
        <w:t xml:space="preserve">Tulos</w:t>
      </w:r>
    </w:p>
    <w:p>
      <w:r>
        <w:t xml:space="preserve">Hän kiipeää puuhun &gt;Syyt/mahdollistaa&gt; Hän löytää kissansa.</w:t>
      </w:r>
    </w:p>
    <w:p>
      <w:r>
        <w:rPr>
          <w:b/>
        </w:rPr>
        <w:t xml:space="preserve">Esimerkki 6.1453</w:t>
      </w:r>
    </w:p>
    <w:p>
      <w:r>
        <w:t xml:space="preserve">tarina: Rose antoi kuljettajalle käskyn. Hän suuttui ja päätti ajaa pois maksamatta. Pomo suuttui Roselle ja käski häntä lähtemään. Rose heitti hattunsa alas ja sanoi, ettei halua tehdä töitä. Pomo päätyi antamaan hänelle potkut. valittu lause: Hän heitti hattunsa alas ja sanoi, ettei halua tehdä töitä.</w:t>
      </w:r>
    </w:p>
    <w:p>
      <w:r>
        <w:rPr>
          <w:b/>
        </w:rPr>
        <w:t xml:space="preserve">Tulos</w:t>
      </w:r>
    </w:p>
    <w:p>
      <w:r>
        <w:t xml:space="preserve">Rose sanoo, ettei halua tehdä töitä &gt;Syyt/Mahdollistaa&gt; Pomo antaa Roselle potkut.</w:t>
      </w:r>
    </w:p>
    <w:p>
      <w:r>
        <w:rPr>
          <w:b/>
        </w:rPr>
        <w:t xml:space="preserve">Tulos</w:t>
      </w:r>
    </w:p>
    <w:p>
      <w:r>
        <w:t xml:space="preserve">Rose sanoo, ettei halua tehdä töitä &gt;Syyt/Mahdollistaa&gt; Pomo erottaa Rosen.</w:t>
      </w:r>
    </w:p>
    <w:p>
      <w:r>
        <w:rPr>
          <w:b/>
        </w:rPr>
        <w:t xml:space="preserve">Esimerkki 6.1454</w:t>
      </w:r>
    </w:p>
    <w:p>
      <w:r>
        <w:t xml:space="preserve">tarina: Mayn veljellä Danilla oli uusi kuorma-auto. May pyysi äidiltään kuorma-autoa. Hänen äitinsä sanoi, että tytöt leikkivät nukeilla. Seuraavaksi hän kysyi isältään. Hän oli surullinen, kun hänelle annettiin nukke sen sijaan. valittu lause: Hänen äitinsä sanoi, että tytöt leikkivät nukeilla.</w:t>
      </w:r>
    </w:p>
    <w:p>
      <w:r>
        <w:rPr>
          <w:b/>
        </w:rPr>
        <w:t xml:space="preserve">Tulos</w:t>
      </w:r>
    </w:p>
    <w:p>
      <w:r>
        <w:t xml:space="preserve">Mayn äiti kertoi Maylle, että tytöt leikkivät nukeilla &gt;Syyt/Mahdollistaa&gt; May kysyi isältään.</w:t>
      </w:r>
    </w:p>
    <w:p>
      <w:r>
        <w:rPr>
          <w:b/>
        </w:rPr>
        <w:t xml:space="preserve">Esimerkki 6.1455</w:t>
      </w:r>
    </w:p>
    <w:p>
      <w:r>
        <w:t xml:space="preserve">tarina: Sammy oli telttailemassa ystäviensä kanssa. He olivat juuri pystyttäneet leirin lähelle vuoren juurta. He olivat juuri sytyttämässä nuotiota, kun alkoi sataa. Sammyn ja hänen ystäviensä oli saatava nuotio syttymään kuivissa teltoissaan. He pystyivät kestämään sateen nuotionsa avulla. valittu lause: Sammyn ja hänen ystäviensä oli saatava nuotio pystyyn kuivissa teltoissaan.</w:t>
      </w:r>
    </w:p>
    <w:p>
      <w:r>
        <w:rPr>
          <w:b/>
        </w:rPr>
        <w:t xml:space="preserve">Tulos</w:t>
      </w:r>
    </w:p>
    <w:p>
      <w:r>
        <w:t xml:space="preserve">Sammy ja hänen ystävänsä sytyttävät nuotion &gt;Syyt/Mahdollistaa&gt; He istuvat nuotion äärellä.</w:t>
      </w:r>
    </w:p>
    <w:p>
      <w:r>
        <w:rPr>
          <w:b/>
        </w:rPr>
        <w:t xml:space="preserve">Esimerkki 6.1456</w:t>
      </w:r>
    </w:p>
    <w:p>
      <w:r>
        <w:t xml:space="preserve">tarina: Yrjöllä oli viisi lamppua. Hän myi kaupassaan kaksi lamppua. Hän laittoi kaksi lamppua keittiöönsä. Viimeisen lampun hän antoi tyttärelleen. Tyttö rakasti sitä. valittu lause: Yrjöllä oli viisi lamppua.</w:t>
      </w:r>
    </w:p>
    <w:p>
      <w:r>
        <w:rPr>
          <w:b/>
        </w:rPr>
        <w:t xml:space="preserve">Tulos</w:t>
      </w:r>
    </w:p>
    <w:p>
      <w:r>
        <w:t xml:space="preserve">Yrjöllä on viisi lamppua &gt;Syyt/Mahdollistaa&gt; Hän myy kaksi lamppua.</w:t>
      </w:r>
    </w:p>
    <w:p>
      <w:r>
        <w:rPr>
          <w:b/>
        </w:rPr>
        <w:t xml:space="preserve">Esimerkki 6.1457</w:t>
      </w:r>
    </w:p>
    <w:p>
      <w:r>
        <w:t xml:space="preserve">tarina: Mindy oli todella sairas. Hän joutui olemaan paljon poissa koulusta. Mindy ei pystynyt pysymään koulutyössään. Mindy toipui lopulta sairaudestaan. Hän pystyi toistamaan luokkansa seuraavana vuonna. valittu lause: Mindy ei pystynyt pysymään koulutyössään.</w:t>
      </w:r>
    </w:p>
    <w:p>
      <w:r>
        <w:rPr>
          <w:b/>
        </w:rPr>
        <w:t xml:space="preserve">Tulos</w:t>
      </w:r>
    </w:p>
    <w:p>
      <w:r>
        <w:t xml:space="preserve">Mindy jää jälkeen koulutyössään &gt;Syyt/Mahdollistaa&gt; Mindy toistaa arvosanansa.</w:t>
      </w:r>
    </w:p>
    <w:p>
      <w:r>
        <w:rPr>
          <w:b/>
        </w:rPr>
        <w:t xml:space="preserve">Esimerkki 6.1458</w:t>
      </w:r>
    </w:p>
    <w:p>
      <w:r>
        <w:t xml:space="preserve">tarina: Heitin peilini pois, koska en välittänyt siitä, miten muut näkivät minut. Kaivoin sen roskiksesta, kun tapasin kauniin tytön. Hän sanoi pitävänsä karheasta ulkonäöstäni. Annoin hänelle numeroni ja pyysin häntä soittamaan minulle. Hän sanoi, ettei hänellä ollut puhelinta ja että hän vain kirjoittaisi. valitun lauseen: Kaivoin sen roskiksesta, kun tapasin kauniin tytön.</w:t>
      </w:r>
    </w:p>
    <w:p>
      <w:r>
        <w:rPr>
          <w:b/>
        </w:rPr>
        <w:t xml:space="preserve">Tulos</w:t>
      </w:r>
    </w:p>
    <w:p>
      <w:r>
        <w:t xml:space="preserve">Tapasin kauniin tytön &gt;Syyt/Mahdollistaa&gt; Kaunis tyttö sanoi pitävänsä karheasta ulkonäöstäni.</w:t>
      </w:r>
    </w:p>
    <w:p>
      <w:r>
        <w:rPr>
          <w:b/>
        </w:rPr>
        <w:t xml:space="preserve">Esimerkki 6.1459</w:t>
      </w:r>
    </w:p>
    <w:p>
      <w:r>
        <w:t xml:space="preserve">tarina: Ystäväni tarvitsi apua kotitehtävänsä kanssa. Koska tunti alkoi 10 minuutin kuluttua, annoin hänen kopioida työni. Seuraavana päivänä unohdin tuoda lounaani kouluun. Kun ystäväni huomasi sen, hän pettyi. Hyvänä puolena hän jakoi osan lounaasta kanssani. valittu lause: Ystäväni tarvitsi apua kotitehtävänsä kanssa.</w:t>
      </w:r>
    </w:p>
    <w:p>
      <w:r>
        <w:rPr>
          <w:b/>
        </w:rPr>
        <w:t xml:space="preserve">Tulos</w:t>
      </w:r>
    </w:p>
    <w:p>
      <w:r>
        <w:t xml:space="preserve">Ystäväni tarvitsee apua &gt;Syyt/mahdollistaa&gt; Ystäväni saa apua</w:t>
      </w:r>
    </w:p>
    <w:p>
      <w:r>
        <w:rPr>
          <w:b/>
        </w:rPr>
        <w:t xml:space="preserve">Esimerkki 6.1460</w:t>
      </w:r>
    </w:p>
    <w:p>
      <w:r>
        <w:t xml:space="preserve">tarina: Leonilla on musta kissa. Musta kissa on hyvin kiltti kaikille. Eräänä päivänä kissa katosi. Leon ja hänen ystävänsä etsivät kissaa. Kissa löytyi naapurin autotallista. valittu lause: Leonilla on musta kissa.</w:t>
      </w:r>
    </w:p>
    <w:p>
      <w:r>
        <w:rPr>
          <w:b/>
        </w:rPr>
        <w:t xml:space="preserve">Tulos</w:t>
      </w:r>
    </w:p>
    <w:p>
      <w:r>
        <w:t xml:space="preserve">Leonilla on musta kissa &gt;Syyt/Tapahtumat&gt; Musta kissa katosi.</w:t>
      </w:r>
    </w:p>
    <w:p>
      <w:r>
        <w:rPr>
          <w:b/>
        </w:rPr>
        <w:t xml:space="preserve">Esimerkki 6.1461</w:t>
      </w:r>
    </w:p>
    <w:p>
      <w:r>
        <w:t xml:space="preserve">tarina: Walter juuttui sateiseen keliin matkalla töistä kotiin. Hän astui vahingossa lätäkköön ja kasteli kenkänsä. Kotiin päästyään hän riisui ne ja rentoutui unohtaakseen asian. Seuraavana aamuna hän meni valmistautumaan töihin. Hänen kenkänsä olivat yhä märät, mutta oli liian myöhäistä tehdä asialle mitään. valittu lause: Kotiin päästyään hän riisui ne ja rentoutui unohtaakseen asian.</w:t>
      </w:r>
    </w:p>
    <w:p>
      <w:r>
        <w:rPr>
          <w:b/>
        </w:rPr>
        <w:t xml:space="preserve">Tulos</w:t>
      </w:r>
    </w:p>
    <w:p>
      <w:r>
        <w:t xml:space="preserve">walter unohti märät kengät &gt;Syyt/Mahdollistaa&gt; walter käyttää märkiä kenkiä töissä.</w:t>
      </w:r>
    </w:p>
    <w:p>
      <w:r>
        <w:rPr>
          <w:b/>
        </w:rPr>
        <w:t xml:space="preserve">Esimerkki 6.1462</w:t>
      </w:r>
    </w:p>
    <w:p>
      <w:r>
        <w:t xml:space="preserve">tarina: Bethillä oli suuri kultakala-allas. Hän myi usein guppeja muille ihmisille. Eräänä päivänä kaikki hänen guppinsa ja kultakalansa katosivat! Hänellä ei ollut aavistustakaan, minne ne menivät, kunnes hän näki kissansa! Hänen kissansa oli mennyt veteen ja syönyt kaikki kalat! valittu lause: Hänellä ei ollut aavistustakaan, minne ne menivät, kunnes hän näki kissansa!</w:t>
      </w:r>
    </w:p>
    <w:p>
      <w:r>
        <w:rPr>
          <w:b/>
        </w:rPr>
        <w:t xml:space="preserve">Tulos</w:t>
      </w:r>
    </w:p>
    <w:p>
      <w:r>
        <w:t xml:space="preserve">Hän näkee kissansa syövän kaloja &gt;Syyt/mahdollistaa&gt; Hän tietää, mitä kaloille tapahtui.</w:t>
      </w:r>
    </w:p>
    <w:p>
      <w:r>
        <w:rPr>
          <w:b/>
        </w:rPr>
        <w:t xml:space="preserve">Tulos</w:t>
      </w:r>
    </w:p>
    <w:p>
      <w:r>
        <w:t xml:space="preserve">Beth ei tiedä, missä kalat ovat &gt;Syyt/Mahdollistaa&gt; Beth saa tietää.</w:t>
      </w:r>
    </w:p>
    <w:p>
      <w:r>
        <w:rPr>
          <w:b/>
        </w:rPr>
        <w:t xml:space="preserve">Esimerkki 6.1463</w:t>
      </w:r>
    </w:p>
    <w:p>
      <w:r>
        <w:t xml:space="preserve">tarina: Celine oli kauhea ihminen. Hän huusi pienelle tytölleen, kun tämä alkoi itkeä. Tyttö oli vasta vauva. Celine huusi tytölle, että hän olisi hiljaa. Hän haukkui tyttöä pahalla nimellä. valittu lause: Hän oli vasta vauva.</w:t>
      </w:r>
    </w:p>
    <w:p>
      <w:r>
        <w:rPr>
          <w:b/>
        </w:rPr>
        <w:t xml:space="preserve">Tulos</w:t>
      </w:r>
    </w:p>
    <w:p>
      <w:r>
        <w:t xml:space="preserve">Celinen pikkutyttö on vasta vauva &gt;Syyt/Tekijät&gt; Vauva itkee.</w:t>
      </w:r>
    </w:p>
    <w:p>
      <w:r>
        <w:rPr>
          <w:b/>
        </w:rPr>
        <w:t xml:space="preserve">Esimerkki 6.1464</w:t>
      </w:r>
    </w:p>
    <w:p>
      <w:r>
        <w:t xml:space="preserve">tarina: Eilen menin osavaltion puistoon melomaan. Päätimme ystävieni kanssa osallistua kilpailuun. Juoksimme kilpaa niin nopeasti kuin pystyimme kallion ympäri. Lopulta päädyin voittamaan. Olin innoissani. valittu lause: Eilen menin osavaltion puistoon melomaan.</w:t>
      </w:r>
    </w:p>
    <w:p>
      <w:r>
        <w:rPr>
          <w:b/>
        </w:rPr>
        <w:t xml:space="preserve">Tulos</w:t>
      </w:r>
    </w:p>
    <w:p>
      <w:r>
        <w:t xml:space="preserve">Menen melomaan &gt;Syyt/mahdollistavat&gt; Menen melomaan.</w:t>
      </w:r>
    </w:p>
    <w:p>
      <w:r>
        <w:rPr>
          <w:b/>
        </w:rPr>
        <w:t xml:space="preserve">Esimerkki 6.1465</w:t>
      </w:r>
    </w:p>
    <w:p>
      <w:r>
        <w:t xml:space="preserve">tarina: Amy oli pitänyt kuppilaa vuoden ajan. Eräänä päivänä hänen liikkeensä rakennuksessa syttyi tulipalo. Amyn oli suljettava liike odottamaan korjauksia. Rakennuksen omistaja kertoi, että korjaus kestäisi yli kuukauden. Amy oli pettynyt, kun hän jäi kuukauden ajan ilman liiketoimintaa. valittu lause: Eräänä päivänä tulipalo syttyi rakennuksessa, jossa hänen liikkeensä sijaitsi.</w:t>
      </w:r>
    </w:p>
    <w:p>
      <w:r>
        <w:rPr>
          <w:b/>
        </w:rPr>
        <w:t xml:space="preserve">Tulos</w:t>
      </w:r>
    </w:p>
    <w:p>
      <w:r>
        <w:t xml:space="preserve">Rakennuksessa syttyy tulipalo &gt;Syyt/Mahdollistaa&gt; Rakennus vaurioituu.</w:t>
      </w:r>
    </w:p>
    <w:p>
      <w:r>
        <w:rPr>
          <w:b/>
        </w:rPr>
        <w:t xml:space="preserve">Esimerkki 6.1466</w:t>
      </w:r>
    </w:p>
    <w:p>
      <w:r>
        <w:t xml:space="preserve">tarina: Natalie oli hyvin suloinen tyttö, mutta hänellä oli hyvin ilkeä ystävä. Natalien ystävä sai hänet aina tekemään ilkeitä asioita muille. Eräänä päivänä Natalie päätti, että hän oli saanut tarpeekseen tästä ilkeästä ystävästä. Natalie sanoi hänelle, että hän ei enää aio olla ilkeä muille. Siitä päivästä lähtien Natalie oli aina kiltti. valittu lause: Natalien ystävä sai hänet aina tekemään ilkeitä asioita muille.</w:t>
      </w:r>
    </w:p>
    <w:p>
      <w:r>
        <w:rPr>
          <w:b/>
        </w:rPr>
        <w:t xml:space="preserve">Tulos</w:t>
      </w:r>
    </w:p>
    <w:p>
      <w:r>
        <w:t xml:space="preserve">Natalien ilkeä ystävä saa hänet tekemään ilkeitä asioita muille &gt;Syyt/Mahdollistaa&gt; Natalie kertoo ilkeälle ystävälleen, ettei aio enää olla ilkeä muille.</w:t>
      </w:r>
    </w:p>
    <w:p>
      <w:r>
        <w:rPr>
          <w:b/>
        </w:rPr>
        <w:t xml:space="preserve">Esimerkki 6.1467</w:t>
      </w:r>
    </w:p>
    <w:p>
      <w:r>
        <w:t xml:space="preserve">tarina: Fred huomasi, että maito oli loppu. Fred meni kauppaan hakemaan lisää. Kun hän pääsi kauppaan, hän törmäsi ystäväänsä Sallyyn. He eivät olleet nähneet toisiaan kuukausiin. He päättivät käydä yhdessä kahvilla ja ottaa uudelleen yhteyttä. valittu lause: He päättivät käydä kahvilla yhdessä ja ottaa uudelleen yhteyttä.</w:t>
      </w:r>
    </w:p>
    <w:p>
      <w:r>
        <w:rPr>
          <w:b/>
        </w:rPr>
        <w:t xml:space="preserve">Tulos</w:t>
      </w:r>
    </w:p>
    <w:p>
      <w:r>
        <w:t xml:space="preserve">Fred ja Sally päättävät mennä kahville &gt;Syyt/Mahdollistaa&gt; Fred ja Sally menevät kahville.</w:t>
      </w:r>
    </w:p>
    <w:p>
      <w:r>
        <w:rPr>
          <w:b/>
        </w:rPr>
        <w:t xml:space="preserve">Tulos</w:t>
      </w:r>
    </w:p>
    <w:p>
      <w:r>
        <w:t xml:space="preserve">He päättävät mennä kahville yhdessä &gt;Syyt/Mahdollistaa&gt; He menevät kahville yhdessä.</w:t>
      </w:r>
    </w:p>
    <w:p>
      <w:r>
        <w:rPr>
          <w:b/>
        </w:rPr>
        <w:t xml:space="preserve">Esimerkki 6.1468</w:t>
      </w:r>
    </w:p>
    <w:p>
      <w:r>
        <w:t xml:space="preserve">tarina: Samin auto hajosi, joten hän lähti kävelemään kotiin. Auto pysähtyi hänen viereensä, kun hän käveli. Kuljettaja kysyi Samilta, haluaisiko hän kyydin. Sam ei luottanut kuljettajan äänensävyyn. Sam ei sanonut mitään ja kuljettaja ajoi pois. valittu lause: Kuljettaja kysyi Samilta, halusiko hän kyydin.</w:t>
      </w:r>
    </w:p>
    <w:p>
      <w:r>
        <w:rPr>
          <w:b/>
        </w:rPr>
        <w:t xml:space="preserve">Tulos</w:t>
      </w:r>
    </w:p>
    <w:p>
      <w:r>
        <w:t xml:space="preserve">Kuljettaja tarjoaa Samille kyydin &gt;Syyt/Mahdollistaa&gt; Sam ei sano mitään ja kuljettaja ajaa pois.</w:t>
      </w:r>
    </w:p>
    <w:p>
      <w:r>
        <w:rPr>
          <w:b/>
        </w:rPr>
        <w:t xml:space="preserve">Esimerkki 6.1469</w:t>
      </w:r>
    </w:p>
    <w:p>
      <w:r>
        <w:t xml:space="preserve">tarina: Allen oli ostoskeskuksessa ystäviensä kanssa. Hän odotti jonossa valokuvakoppiin. Yhtäkkiä sieltä astui ulos vaaleatukkainen tyttö, jolla oli repaleiset farkut. Allen rakastui heti, kun tyttö käveli ohi. Hän oli niin tähtihullu, ettei pystynyt edes tervehtimään, kun tyttö käveli pois. valittu lause: Hän odotti jonossa valokuvakoppiin.</w:t>
      </w:r>
    </w:p>
    <w:p>
      <w:r>
        <w:rPr>
          <w:b/>
        </w:rPr>
        <w:t xml:space="preserve">Tulos</w:t>
      </w:r>
    </w:p>
    <w:p>
      <w:r>
        <w:t xml:space="preserve">Allen on jonossa valokuvauskoppiin &gt;Syyt/mahdollistaa&gt; Allen näkee tytön valokuvauskopin lähellä.</w:t>
      </w:r>
    </w:p>
    <w:p>
      <w:r>
        <w:rPr>
          <w:b/>
        </w:rPr>
        <w:t xml:space="preserve">Tulos</w:t>
      </w:r>
    </w:p>
    <w:p>
      <w:r>
        <w:t xml:space="preserve">Allen odottaa jonossa &gt;Syyt/mahdollistaa&gt; Tyttö kävelee Allenin ohi.</w:t>
      </w:r>
    </w:p>
    <w:p>
      <w:r>
        <w:rPr>
          <w:b/>
        </w:rPr>
        <w:t xml:space="preserve">Esimerkki 6.1470</w:t>
      </w:r>
    </w:p>
    <w:p>
      <w:r>
        <w:t xml:space="preserve">tarina: Kun Joe oli esikoulussa, hänet pakotettiin nukkumaan päiväunia. Eräänä päivänä hänet herätettiin vain pari minuuttia etuajassa. Hän nousi ylös ja näki ulkona paloauton. Koulu kutsui palomiehet koululle. Joe oli niin innoissaan, kun hän pääsi istumaan kuljettajan paikalle! valittu lause: Eräänä päivänä hän heräsi vain pari minuuttia etuajassa.</w:t>
      </w:r>
    </w:p>
    <w:p>
      <w:r>
        <w:rPr>
          <w:b/>
        </w:rPr>
        <w:t xml:space="preserve">Tulos</w:t>
      </w:r>
    </w:p>
    <w:p>
      <w:r>
        <w:t xml:space="preserve">Joe heräsi aikaisin päiväunilta &gt;Syyt/Tekijät&gt; Joe näki paloauton.</w:t>
      </w:r>
    </w:p>
    <w:p>
      <w:r>
        <w:rPr>
          <w:b/>
        </w:rPr>
        <w:t xml:space="preserve">Esimerkki 6.1471</w:t>
      </w:r>
    </w:p>
    <w:p>
      <w:r>
        <w:t xml:space="preserve">tarina: Minusta tuntui, että jalkani olivat liian karvaiset. Päätin ajella ne, vaikka olen mies. Kaikki koulussa nauroivat. Minusta tuntui hyvin surulliselta, että ihmiset pilkkasivat minua. Lupasin itselleni, etten enää koskaan ajaisi sääriäni. valittu lause: Päätin ajella ne, vaikka olen mies.</w:t>
      </w:r>
    </w:p>
    <w:p>
      <w:r>
        <w:rPr>
          <w:b/>
        </w:rPr>
        <w:t xml:space="preserve">Tulos</w:t>
      </w:r>
    </w:p>
    <w:p>
      <w:r>
        <w:t xml:space="preserve">Ajelin sääreni &gt;Syyt/Tekijät&gt; Kaikki nauroivat minulle.</w:t>
      </w:r>
    </w:p>
    <w:p>
      <w:r>
        <w:rPr>
          <w:b/>
        </w:rPr>
        <w:t xml:space="preserve">Esimerkki 6.1472</w:t>
      </w:r>
    </w:p>
    <w:p>
      <w:r>
        <w:t xml:space="preserve">tarina: Joe tarvitsi uuden liukuoven. Hänen vanha oli rikki. Niinpä Joe meni kauppaan etsimään uutta. Joe löysi erittäin hienon, Joe rakasti uutta ovea . valittu lause: Joe rakasti uutta ovea .</w:t>
      </w:r>
    </w:p>
    <w:p>
      <w:r>
        <w:rPr>
          <w:b/>
        </w:rPr>
        <w:t xml:space="preserve">Tulos</w:t>
      </w:r>
    </w:p>
    <w:p>
      <w:r>
        <w:t xml:space="preserve">Joe rakastaa liukuoveaan &gt;Syyt/Mahdollistaa&gt; Joe kohtelee ovea hyvin.</w:t>
      </w:r>
    </w:p>
    <w:p>
      <w:r>
        <w:rPr>
          <w:b/>
        </w:rPr>
        <w:t xml:space="preserve">Esimerkki 6.1473</w:t>
      </w:r>
    </w:p>
    <w:p>
      <w:r>
        <w:t xml:space="preserve">tarina: Johnilla oli karvainen selkä. Hänen tyttöystävänsä vitsaili siitä. Hän pyysi miestä ajamaan selkänsä. Mies suostui. Tyttö ajoi miehen selän. valittu lause: Hän suostui.</w:t>
      </w:r>
    </w:p>
    <w:p>
      <w:r>
        <w:rPr>
          <w:b/>
        </w:rPr>
        <w:t xml:space="preserve">Tulos</w:t>
      </w:r>
    </w:p>
    <w:p>
      <w:r>
        <w:t xml:space="preserve">John suostui ajamaan selkänsä &gt;Syyt/Tekijät&gt; John ajoi selkänsä.</w:t>
      </w:r>
    </w:p>
    <w:p>
      <w:r>
        <w:rPr>
          <w:b/>
        </w:rPr>
        <w:t xml:space="preserve">Tulos</w:t>
      </w:r>
    </w:p>
    <w:p>
      <w:r>
        <w:t xml:space="preserve">John suostuu &gt;Syyt/Mahdollistaa&gt; Johnin tyttöystävä ajaa hänen selkänsä partaansa</w:t>
      </w:r>
    </w:p>
    <w:p>
      <w:r>
        <w:rPr>
          <w:b/>
        </w:rPr>
        <w:t xml:space="preserve">Esimerkki 6.1474</w:t>
      </w:r>
    </w:p>
    <w:p>
      <w:r>
        <w:t xml:space="preserve">tarina: Ennen 911:ää kävin kauniissa mustavalkoisissa häissä. Pariskunta antoi vierailleen lahjaksi japanilaisia Betta-kaloja. Kannoin tuon kauniin kalan lentokoneessa turvaan. Täytin sille täydellisen kulhon vedellä, kun pääsin kotiin. Yritin kaataa kalan kulhoon, mutta se meni viemäriin. valittu lause: Pariskunta antoi vierailleen lahjaksi japanilaisia Betta-kaloja.</w:t>
      </w:r>
    </w:p>
    <w:p>
      <w:r>
        <w:rPr>
          <w:b/>
        </w:rPr>
        <w:t xml:space="preserve">Tulos</w:t>
      </w:r>
    </w:p>
    <w:p>
      <w:r>
        <w:t xml:space="preserve">Saan kalan &gt;Syyt/mahdollistaa&gt; Kannan kalan lentokoneeseen.</w:t>
      </w:r>
    </w:p>
    <w:p>
      <w:r>
        <w:rPr>
          <w:b/>
        </w:rPr>
        <w:t xml:space="preserve">Esimerkki 6.1475</w:t>
      </w:r>
    </w:p>
    <w:p>
      <w:r>
        <w:t xml:space="preserve">tarina: Janet kaatui eräänä päivänä portaissa töissä. Hänen polvensa oli kipeä monta kuukautta. Hän ei pitänyt sitä isona asiana. Lopulta Janet meni lääkäriin tarkistuttamaan polvensa. Hän tarvitsi polvensa hätäleikkauksen. valittu lause: Hän tarvitsi polvensa hätäleikkauksen.</w:t>
      </w:r>
    </w:p>
    <w:p>
      <w:r>
        <w:rPr>
          <w:b/>
        </w:rPr>
        <w:t xml:space="preserve">Tulos</w:t>
      </w:r>
    </w:p>
    <w:p>
      <w:r>
        <w:t xml:space="preserve">Janet tarvitsee hätäleikkauksen polvensa vuoksi &gt;Syyt/Tekijät&gt; Janet joutuu hätäleikkaukseen.</w:t>
      </w:r>
    </w:p>
    <w:p>
      <w:r>
        <w:rPr>
          <w:b/>
        </w:rPr>
        <w:t xml:space="preserve">Esimerkki 6.1476</w:t>
      </w:r>
    </w:p>
    <w:p>
      <w:r>
        <w:t xml:space="preserve">tarina: Mary pitää todella kahvista. Hän juo viisi kuppia joka päivä. Eilen hän oli sairas. Lääkäri sanoi hänelle, ettei hän voi enää juoda kahvia. Mary oli todella surullinen. valittu lause: Mary todella pitää kahvista.</w:t>
      </w:r>
    </w:p>
    <w:p>
      <w:r>
        <w:rPr>
          <w:b/>
        </w:rPr>
        <w:t xml:space="preserve">Tulos</w:t>
      </w:r>
    </w:p>
    <w:p>
      <w:r>
        <w:t xml:space="preserve">Mary rakastaa kahvia &gt;Syyt/Mahdollistavat&gt; Mary juo viisi kuppia kahvia joka päivä.</w:t>
      </w:r>
    </w:p>
    <w:p>
      <w:r>
        <w:rPr>
          <w:b/>
        </w:rPr>
        <w:t xml:space="preserve">Esimerkki 6.1477</w:t>
      </w:r>
    </w:p>
    <w:p>
      <w:r>
        <w:t xml:space="preserve">tarina: Äiti sanoi, että influenssarokotus estää ihmisiä sairastumasta flunssaan. En ole varma, uskonko sitä. Hän ja isäni ovat molemmat sairaana sängyssä. Minä en saanut rokotusta ja voin hyvin. Taidan vain välttää pistoksia ja pysyä terveenä. valittu lause: En saanut rokotusta ja voin hyvin.</w:t>
      </w:r>
    </w:p>
    <w:p>
      <w:r>
        <w:rPr>
          <w:b/>
        </w:rPr>
        <w:t xml:space="preserve">Tulos</w:t>
      </w:r>
    </w:p>
    <w:p>
      <w:r>
        <w:t xml:space="preserve">Voin hyvin &gt;Syyt/Mahdollistavat&gt; En saa pistosta.</w:t>
      </w:r>
    </w:p>
    <w:p>
      <w:r>
        <w:rPr>
          <w:b/>
        </w:rPr>
        <w:t xml:space="preserve">Esimerkki 6.1478</w:t>
      </w:r>
    </w:p>
    <w:p>
      <w:r>
        <w:t xml:space="preserve">tarina: Megan vei koiransa puistoon. Se juoksi kuin villi lintujen perässä. Hän joutui jahtaamaan sitä. Koira lähti hihnasta. Sitten se veti Meganin puiston lammen läpi. valittu lause: Megan vei koiransa puistoon.</w:t>
      </w:r>
    </w:p>
    <w:p>
      <w:r>
        <w:rPr>
          <w:b/>
        </w:rPr>
        <w:t xml:space="preserve">Tulos</w:t>
      </w:r>
    </w:p>
    <w:p>
      <w:r>
        <w:t xml:space="preserve">Megan vie koiransa puistoon &gt;Syyt/Mahdollistaa&gt; Meganin koira leikkii puistossa.</w:t>
      </w:r>
    </w:p>
    <w:p>
      <w:r>
        <w:rPr>
          <w:b/>
        </w:rPr>
        <w:t xml:space="preserve">Esimerkki 6.1479</w:t>
      </w:r>
    </w:p>
    <w:p>
      <w:r>
        <w:t xml:space="preserve">tarina: Kerran odotin jonossa hyvin pitkään. Joku yritti ajaa eteeni, mutta kieltäydyin. He suuttuivat ja alkoivat sanoa, kuinka heidän oli todella pakko. En ollut varma, pitäisikö minun antaa heidän mennä vai ei. Lopulta annoin heidän vain leikata eteeni ja he olivat kiitollisia. valittu lause: En ollut varma, antaisinko heidän vai en.</w:t>
      </w:r>
    </w:p>
    <w:p>
      <w:r>
        <w:rPr>
          <w:b/>
        </w:rPr>
        <w:t xml:space="preserve">Tulos</w:t>
      </w:r>
    </w:p>
    <w:p>
      <w:r>
        <w:t xml:space="preserve">En ole varma, antaisinko heidän ajaa jonon poikki vai en &gt;Syyt/Mahdollistaa&gt; Annan heidän ajaa eteeni.</w:t>
      </w:r>
    </w:p>
    <w:p>
      <w:r>
        <w:rPr>
          <w:b/>
        </w:rPr>
        <w:t xml:space="preserve">Esimerkki 6.1480</w:t>
      </w:r>
    </w:p>
    <w:p>
      <w:r>
        <w:t xml:space="preserve">tarina: Harry the Greek oli kauppa Bostonin South Endissä. Se sijaitsi Dover Streetillä. Harry oli hyvin äreä mies. Ostin Harrylta työkenkäni ja lippikset. Kauppa lopetti toimintansa, ja alue muuttui hienostuneeksi. valittu lause: Kauppa lopetti toimintansa ja alue gentrifioitui.</w:t>
      </w:r>
    </w:p>
    <w:p>
      <w:r>
        <w:rPr>
          <w:b/>
        </w:rPr>
        <w:t xml:space="preserve">Tulos</w:t>
      </w:r>
    </w:p>
    <w:p>
      <w:r>
        <w:t xml:space="preserve">Myymälä lopettaa toimintansa &gt;Syyt/mahdollistaa&gt; Harry myy myymälän.</w:t>
      </w:r>
    </w:p>
    <w:p>
      <w:r>
        <w:rPr>
          <w:b/>
        </w:rPr>
        <w:t xml:space="preserve">Esimerkki 6.1481</w:t>
      </w:r>
    </w:p>
    <w:p>
      <w:r>
        <w:t xml:space="preserve">tarina: Ystäväni kissa sai pentuja. Ystäväni yritti löytää ihmisiä, jotka ottaisivat pennut. Päätin, että ottaisin yhden. Ajoin hänen kotiinsa hakemaan kissan. Toin sen kotiin ja se oli hyvin onnellinen. valittu lause: Ystäväni kissalla oli kissanpentuja.</w:t>
      </w:r>
    </w:p>
    <w:p>
      <w:r>
        <w:rPr>
          <w:b/>
        </w:rPr>
        <w:t xml:space="preserve">Tulos</w:t>
      </w:r>
    </w:p>
    <w:p>
      <w:r>
        <w:t xml:space="preserve">Ystäväni kissalla on pentuja &gt;Syyt/mahdollistaa&gt; Otan kissanpennun.</w:t>
      </w:r>
    </w:p>
    <w:p>
      <w:r>
        <w:rPr>
          <w:b/>
        </w:rPr>
        <w:t xml:space="preserve">Esimerkki 6.1482</w:t>
      </w:r>
    </w:p>
    <w:p>
      <w:r>
        <w:t xml:space="preserve">tarina: Bob alkoi tehdä sänkyä pojalleen. Hän meni kauppaan ja osti tarvittavat puutavarat ja työkalut. Hän rakensi rungon hyvin nopeasti, mutta jäi jumiin. Hän etsi loput netistä. Poikansa yllätykseksi hän rakensi sängyn ennen kuin tämä heräsi seuraavana päivänä. valittu lause: Hän etsi loput netistä.</w:t>
      </w:r>
    </w:p>
    <w:p>
      <w:r>
        <w:rPr>
          <w:b/>
        </w:rPr>
        <w:t xml:space="preserve">Tulos</w:t>
      </w:r>
    </w:p>
    <w:p>
      <w:r>
        <w:t xml:space="preserve">Bob etsii osia verkosta &gt;Syyt/mahdollistaa&gt; Bob löytää osat.</w:t>
      </w:r>
    </w:p>
    <w:p>
      <w:r>
        <w:rPr>
          <w:b/>
        </w:rPr>
        <w:t xml:space="preserve">Esimerkki 6.1483</w:t>
      </w:r>
    </w:p>
    <w:p>
      <w:r>
        <w:t xml:space="preserve">tarina: Max heräsi ja huomasi olevansa myöhässä töistä. Hän hyppäsi sängystä ja pukeutui. Sitten hän ajoi nopeasti pyörällään töihin. Perillä hän pyysi anteeksi pomoltaan. Hänen pomonsa antoi hänelle anteeksi ja antoi hänelle vielä yhden mahdollisuuden. valittu lause: Hänen pomonsa antoi hänelle anteeksi ja antoi hänelle vielä yhden mahdollisuuden.</w:t>
      </w:r>
    </w:p>
    <w:p>
      <w:r>
        <w:rPr>
          <w:b/>
        </w:rPr>
        <w:t xml:space="preserve">Tulos</w:t>
      </w:r>
    </w:p>
    <w:p>
      <w:r>
        <w:t xml:space="preserve">Maxin pomo antaa Maxille anteeksi &gt;Syyt/mahdollistaa&gt; Max kiittää pomoaan.</w:t>
      </w:r>
    </w:p>
    <w:p>
      <w:r>
        <w:rPr>
          <w:b/>
        </w:rPr>
        <w:t xml:space="preserve">Tulos</w:t>
      </w:r>
    </w:p>
    <w:p>
      <w:r>
        <w:t xml:space="preserve">Max pitää työpaikkansa &gt;Syyt/mahdollistaa&gt; Max työskentelee.</w:t>
      </w:r>
    </w:p>
    <w:p>
      <w:r>
        <w:rPr>
          <w:b/>
        </w:rPr>
        <w:t xml:space="preserve">Esimerkki 6.1484</w:t>
      </w:r>
    </w:p>
    <w:p>
      <w:r>
        <w:t xml:space="preserve">tarina: Tyttö istui nurmikolla. Linnut lensivät hänen päänsä yllä. Yksi kakkasi hänen päälleen. Tyttö hermostui. Sitten tyttö meni kotiin. valittu lause: Linnut lensivät hänen päänsä yläpuolella.</w:t>
      </w:r>
    </w:p>
    <w:p>
      <w:r>
        <w:rPr>
          <w:b/>
        </w:rPr>
        <w:t xml:space="preserve">Tulos</w:t>
      </w:r>
    </w:p>
    <w:p>
      <w:r>
        <w:t xml:space="preserve">Linnut lentävät tytön pään yli &gt;Syyt/Tekijät&gt; Lintu kakkaa tytön pään päälle.</w:t>
      </w:r>
    </w:p>
    <w:p>
      <w:r>
        <w:rPr>
          <w:b/>
        </w:rPr>
        <w:t xml:space="preserve">Tulos</w:t>
      </w:r>
    </w:p>
    <w:p>
      <w:r>
        <w:t xml:space="preserve">Linnut lensivät tytön yli &gt;Syyt/Tekijät&gt; Yksi lintu kakkasi tytön päälle. </w:t>
      </w:r>
    </w:p>
    <w:p>
      <w:r>
        <w:rPr>
          <w:b/>
        </w:rPr>
        <w:t xml:space="preserve">Tulos</w:t>
      </w:r>
    </w:p>
    <w:p>
      <w:r>
        <w:t xml:space="preserve">Linnut lentävät &gt;Syyt/mahdollistavat&gt; Linnut laskeutuvat maahan</w:t>
      </w:r>
    </w:p>
    <w:p>
      <w:r>
        <w:rPr>
          <w:b/>
        </w:rPr>
        <w:t xml:space="preserve">Esimerkki 6.1485</w:t>
      </w:r>
    </w:p>
    <w:p>
      <w:r>
        <w:t xml:space="preserve">tarina: Tinan talo tuoksui kurpitsoille. Hän oli sytyttänyt uuden kynttilän. Tuoksu levisi koko taloon. Hänen ystävänsä kysyi, mistä hän oli ostanut sen. Kynttilästä tuli hyvin suosittu. valittu lause: Hän oli sytyttänyt uuden kynttilän.</w:t>
      </w:r>
    </w:p>
    <w:p>
      <w:r>
        <w:rPr>
          <w:b/>
        </w:rPr>
        <w:t xml:space="preserve">Tulos</w:t>
      </w:r>
    </w:p>
    <w:p>
      <w:r>
        <w:t xml:space="preserve">Tina sytyttää kynttilän &gt; Aiheuttaa/mahdollistaa&gt; Kurpitsan tuoksu leviää koko taloon.</w:t>
      </w:r>
    </w:p>
    <w:p>
      <w:r>
        <w:rPr>
          <w:b/>
        </w:rPr>
        <w:t xml:space="preserve">Esimerkki 6.1486</w:t>
      </w:r>
    </w:p>
    <w:p>
      <w:r>
        <w:t xml:space="preserve">tarina: Rob tykkäsi tehdä vohveleita. Sillä ei ollut väliä mihin aikaan päivästä. Hän oli tekemässä niitä lounaaksi, kun vohvelirauta petti. Hänellä oli puoliksi paistettu vohveli vielä raudassa. Rob sai sen valmiiksi uunissa ja söi sen otsa kurtussa. valittu lause: Hänellä oli puoliksi paistettu vohveli vielä raudassa.</w:t>
      </w:r>
    </w:p>
    <w:p>
      <w:r>
        <w:rPr>
          <w:b/>
        </w:rPr>
        <w:t xml:space="preserve">Tulos</w:t>
      </w:r>
    </w:p>
    <w:p>
      <w:r>
        <w:t xml:space="preserve">Vohveli on vohveliraudassa &gt;Syyt/Mahdollistaa&gt; Rob ottaa vohvelin pois vohveliraudasta.</w:t>
      </w:r>
    </w:p>
    <w:p>
      <w:r>
        <w:rPr>
          <w:b/>
        </w:rPr>
        <w:t xml:space="preserve">Esimerkki 6.1487</w:t>
      </w:r>
    </w:p>
    <w:p>
      <w:r>
        <w:t xml:space="preserve">tarina: Bill sai vihdoin palkkansa! Hän vei sen kotiin ja laittoi pöydälle. Tunnin kuluttua se oli kadonnut. Bill etsi sitä kaikkialta. Kävi ilmi, että ilmastointilaite puhalsi sen maahan. valittu lause: Hän vei sen kotiin ja laittoi sen pöydälle.</w:t>
      </w:r>
    </w:p>
    <w:p>
      <w:r>
        <w:rPr>
          <w:b/>
        </w:rPr>
        <w:t xml:space="preserve">Tulos</w:t>
      </w:r>
    </w:p>
    <w:p>
      <w:r>
        <w:t xml:space="preserve">Bill laittaa palkkashekin pöydälle &gt;Syyt/Mahdollistaa&gt; Palkkashekki putoaa pöydältä.</w:t>
      </w:r>
    </w:p>
    <w:p>
      <w:r>
        <w:rPr>
          <w:b/>
        </w:rPr>
        <w:t xml:space="preserve">Esimerkki 6.1488</w:t>
      </w:r>
    </w:p>
    <w:p>
      <w:r>
        <w:t xml:space="preserve">tarina: Lenard ei koskaan päässyt minnekään ajoissa. Hän myöhästyi töistä. Hän myöhästyi myös koulusta. Eräänä päivänä eräs tyttö pyysi häntä treffeille. Hän oli silti myöhässä. valittu lause: Hän oli edelleen myöhässä.</w:t>
      </w:r>
    </w:p>
    <w:p>
      <w:r>
        <w:rPr>
          <w:b/>
        </w:rPr>
        <w:t xml:space="preserve">Tulos</w:t>
      </w:r>
    </w:p>
    <w:p>
      <w:r>
        <w:t xml:space="preserve">Mies on myöhässä &gt;Syyt/Mahdollistaa&gt; Nainen on ärtynyt.</w:t>
      </w:r>
    </w:p>
    <w:p>
      <w:r>
        <w:rPr>
          <w:b/>
        </w:rPr>
        <w:t xml:space="preserve">Esimerkki 6.1489</w:t>
      </w:r>
    </w:p>
    <w:p>
      <w:r>
        <w:t xml:space="preserve">tarina: Oscar ei halunnut mennä töihin. Hän halusi mennä jääkiekkopeliin kavereidensa kanssa. Niinpä Oscar ilmoittautui sairaaksi töihin. Oscarilla oli niin hauskaa pelissä, ettei hän nähnyt pomoaan. Seuraavana päivänä pomo kutsui hänet toimistoonsa ja torui Oscarin. valittu lause: Niinpä Oscar ilmoittautui sairaaksi töihin.</w:t>
      </w:r>
    </w:p>
    <w:p>
      <w:r>
        <w:rPr>
          <w:b/>
        </w:rPr>
        <w:t xml:space="preserve">Tulos</w:t>
      </w:r>
    </w:p>
    <w:p>
      <w:r>
        <w:t xml:space="preserve">Oscar ilmoittautuu sairaaksi &gt;Syyt/Mahdollistaa&gt; Oscar jää pois töistä.</w:t>
      </w:r>
    </w:p>
    <w:p>
      <w:r>
        <w:rPr>
          <w:b/>
        </w:rPr>
        <w:t xml:space="preserve">Esimerkki 6.1490</w:t>
      </w:r>
    </w:p>
    <w:p>
      <w:r>
        <w:t xml:space="preserve">tarina: Kun olin yläasteella, leikimme usein ulkona. Koulun jälkeen ja viikonloppuisin kaikki lapset kokoontuivat yhteen. Leikimme kaikenlaisia leikkejä, mutta eräänä päivänä päätin kiivetä puuhun. Kiipesin naapuruston korkeimpaan puuhun. Tartuin oksaan, jota siellä ei ollut, ja putosin kaksi kerrosta! valittu lause: Kun olin yläasteella, leikimme usein ulkona.</w:t>
      </w:r>
    </w:p>
    <w:p>
      <w:r>
        <w:rPr>
          <w:b/>
        </w:rPr>
        <w:t xml:space="preserve">Tulos</w:t>
      </w:r>
    </w:p>
    <w:p>
      <w:r>
        <w:t xml:space="preserve">Leikimme ulkona &gt;Syyt/mahdollistavat&gt; Meillä on hauskaa.</w:t>
      </w:r>
    </w:p>
    <w:p>
      <w:r>
        <w:rPr>
          <w:b/>
        </w:rPr>
        <w:t xml:space="preserve">Esimerkki 6.1491</w:t>
      </w:r>
    </w:p>
    <w:p>
      <w:r>
        <w:t xml:space="preserve">tarina: Karen, Ashley ja Beth olivat hyvin innoissaan. Kahden viikon päästä heistä tulisi kukkatyttöjä! Karen päätti, että heidän pitäisi leikata toistensa hiukset. Sen jälkeen heidän hiuksensa koskettivat heidän korviaan ja tuntuivat hyvin kevyiltä. Kun äiti tuli kotiin, hän oli varmasti hyvin yllättynyt! valittu lause: Kahdessa viikossa heistä tulisi kukkatyttöjä!</w:t>
      </w:r>
    </w:p>
    <w:p>
      <w:r>
        <w:rPr>
          <w:b/>
        </w:rPr>
        <w:t xml:space="preserve">Tulos</w:t>
      </w:r>
    </w:p>
    <w:p>
      <w:r>
        <w:t xml:space="preserve">Karen, Ashley ja Beth ovat kukkatyttöjä &gt;Syyt/Tapahtumat&gt; Karen, Ashley ja Beth ovat kukkatyttöjä.</w:t>
      </w:r>
    </w:p>
    <w:p>
      <w:r>
        <w:rPr>
          <w:b/>
        </w:rPr>
        <w:t xml:space="preserve">Esimerkki 6.1492</w:t>
      </w:r>
    </w:p>
    <w:p>
      <w:r>
        <w:t xml:space="preserve">tarina: Bridgett heräsi. Hänellä ei ollut aikaa syödä. Hän kaivoi esiin leipää. Hän laittoi sen uuniin. Hän söi paahtoleipää. valittu lause: Hän laittoi sen uuniin.</w:t>
      </w:r>
    </w:p>
    <w:p>
      <w:r>
        <w:rPr>
          <w:b/>
        </w:rPr>
        <w:t xml:space="preserve">Tulos</w:t>
      </w:r>
    </w:p>
    <w:p>
      <w:r>
        <w:t xml:space="preserve">Bridgett laittaa leivän uuniin &gt;Syyt/mahdollistaa&gt; Bridgett ottaa leivän uunista.</w:t>
      </w:r>
    </w:p>
    <w:p>
      <w:r>
        <w:rPr>
          <w:b/>
        </w:rPr>
        <w:t xml:space="preserve">Esimerkki 6.1493</w:t>
      </w:r>
    </w:p>
    <w:p>
      <w:r>
        <w:t xml:space="preserve">tarina: Tim oli rakastunut. Hän oli rakastunut Maryyn. Hän halusi ostaa Marylle kukkia. Hän oli hyvin hermostunut. Kun hän antoi tytölle kukat, hän oli hyvin onnellinen. valittu lause: Kun Tim antoi hänelle kukkia, hän oli hyvin onnellinen.</w:t>
      </w:r>
    </w:p>
    <w:p>
      <w:r>
        <w:rPr>
          <w:b/>
        </w:rPr>
        <w:t xml:space="preserve">Tulos</w:t>
      </w:r>
    </w:p>
    <w:p>
      <w:r>
        <w:t xml:space="preserve">Tim antaa Marylle kukkia &gt;Syyt/mahdollistaa&gt; Mary kiittää Timiä.</w:t>
      </w:r>
    </w:p>
    <w:p>
      <w:r>
        <w:rPr>
          <w:b/>
        </w:rPr>
        <w:t xml:space="preserve">Esimerkki 6.1494</w:t>
      </w:r>
    </w:p>
    <w:p>
      <w:r>
        <w:t xml:space="preserve">tarina: Tom pyysi Allieta treffeille. Allie suostui. Tom vei Allien elokuviin. Seuraavaksi he menivät syömään. Heillä oli hauskaa. valittu lause: Allie suostui.</w:t>
      </w:r>
    </w:p>
    <w:p>
      <w:r>
        <w:rPr>
          <w:b/>
        </w:rPr>
        <w:t xml:space="preserve">Tulos</w:t>
      </w:r>
    </w:p>
    <w:p>
      <w:r>
        <w:t xml:space="preserve">Allie suostui Tomille &gt;Syyt/Mahdollistaa&gt; Allie ja Tom menivät treffeille. </w:t>
      </w:r>
    </w:p>
    <w:p>
      <w:r>
        <w:rPr>
          <w:b/>
        </w:rPr>
        <w:t xml:space="preserve">Tulos</w:t>
      </w:r>
    </w:p>
    <w:p>
      <w:r>
        <w:t xml:space="preserve">Tom kysyi Allielta treffeillä &gt;Syyt/mahdollistavat&gt; Allie sanoi kyllä.</w:t>
      </w:r>
    </w:p>
    <w:p>
      <w:r>
        <w:rPr>
          <w:b/>
        </w:rPr>
        <w:t xml:space="preserve">Esimerkki 6.1495</w:t>
      </w:r>
    </w:p>
    <w:p>
      <w:r>
        <w:t xml:space="preserve">tarina: Saran isoisä vei hänet järvelle kalastamaan. Isoisä auttoi häntä koukuttamaan pienen madon vavaan. Muutamassa minuutissa Sara sai pienen pikkuruisen ahvenen. Isoisä auttoi häntä irrottamaan kalan. Sara vilkutti hyvästiksi, kun hänen isoisänsä heitti sen takaisin veteen. valittu lause: Hänen isoisänsä auttoi häntä koukuttamaan pienen madon vavalleen.</w:t>
      </w:r>
    </w:p>
    <w:p>
      <w:r>
        <w:rPr>
          <w:b/>
        </w:rPr>
        <w:t xml:space="preserve">Tulos</w:t>
      </w:r>
    </w:p>
    <w:p>
      <w:r>
        <w:t xml:space="preserve">Saran isoisä auttaa Saraa koukuttamaan madon &gt;Syyt/mahdollistaa&gt; Sara koukuttaa madon.</w:t>
      </w:r>
    </w:p>
    <w:p>
      <w:r>
        <w:rPr>
          <w:b/>
        </w:rPr>
        <w:t xml:space="preserve">Esimerkki 6.1496</w:t>
      </w:r>
    </w:p>
    <w:p>
      <w:r>
        <w:t xml:space="preserve">tarina: Hän oli vihdoin eronnut Johnista. Mies oli ollut hallitseva ja joskus väkivaltainen. Hän kuuli sireenit ennen kuin poliisiauto pysähtyi. He olivat löytäneet hänen ex-poikaystävänsä kiikarin kanssa puusta. Hän sanoi katselleensa vain lintuja. Valittu lause: Hän kuuli sireenit ennen kuin poliisiauto pysähtyi.</w:t>
      </w:r>
    </w:p>
    <w:p>
      <w:r>
        <w:rPr>
          <w:b/>
        </w:rPr>
        <w:t xml:space="preserve">Tulos</w:t>
      </w:r>
    </w:p>
    <w:p>
      <w:r>
        <w:t xml:space="preserve">Hän kuulee sireenit &gt;Syyt/mahdollistaa&gt; Hän katsoo ulos.</w:t>
      </w:r>
    </w:p>
    <w:p>
      <w:r>
        <w:rPr>
          <w:b/>
        </w:rPr>
        <w:t xml:space="preserve">Tulos</w:t>
      </w:r>
    </w:p>
    <w:p>
      <w:r>
        <w:t xml:space="preserve">Poliisit pysähtyvät &gt;Syyt/mahdollistavat&gt; Poliisit lähtevät pois.</w:t>
      </w:r>
    </w:p>
    <w:p>
      <w:r>
        <w:rPr>
          <w:b/>
        </w:rPr>
        <w:t xml:space="preserve">Esimerkki 6.1497</w:t>
      </w:r>
    </w:p>
    <w:p>
      <w:r>
        <w:t xml:space="preserve">tarina: Mary pyysi isäänsä avaamaan autonsa. Mies avasi sen hänelle. Tyttö meni sisälle. Hän teeskenteli ajavansa autoa. Hän avasi ikkunan yhdellä napilla. valittu lause: Hän avasi sen hänelle.</w:t>
      </w:r>
    </w:p>
    <w:p>
      <w:r>
        <w:rPr>
          <w:b/>
        </w:rPr>
        <w:t xml:space="preserve">Tulos</w:t>
      </w:r>
    </w:p>
    <w:p>
      <w:r>
        <w:t xml:space="preserve">Maryn isä avaa oven Marylle &gt;Syyt/mahdollistaa&gt; Mary menee sisälle.</w:t>
      </w:r>
    </w:p>
    <w:p>
      <w:r>
        <w:rPr>
          <w:b/>
        </w:rPr>
        <w:t xml:space="preserve">Esimerkki 6.1498</w:t>
      </w:r>
    </w:p>
    <w:p>
      <w:r>
        <w:t xml:space="preserve">tarina: James oli pyöräilemässä ystäviensä kanssa. Yksi hänen ystävistään kääntyi Jamesin eteen. James ei pystynyt pysäyttämään pyöräänsä. Hänen eturenkaansa osui ystävän pyörään. James lensi pyörän päältä. valittu lause: James lensi pyörän päältä.</w:t>
      </w:r>
    </w:p>
    <w:p>
      <w:r>
        <w:rPr>
          <w:b/>
        </w:rPr>
        <w:t xml:space="preserve">Tulos</w:t>
      </w:r>
    </w:p>
    <w:p>
      <w:r>
        <w:t xml:space="preserve">James lentää pyörän selästä &gt;Syyt/Mahdollistaa&gt; James loukkaantuu.</w:t>
      </w:r>
    </w:p>
    <w:p>
      <w:r>
        <w:rPr>
          <w:b/>
        </w:rPr>
        <w:t xml:space="preserve">Esimerkki 6.1499</w:t>
      </w:r>
    </w:p>
    <w:p>
      <w:r>
        <w:t xml:space="preserve">tarina: Oliverista tuntui kuin hän olisi viettänyt tunteja karamellien purkamisessa. Mutta se olisi hänen aikansa ja vaivansa arvoista. Hänen äitinsä oli tekemässä karamelliomenoita, kun hän sai ne kaikki auki. Hän kastoi omenat sulaan kinuskiin. Hän sai syödä yhden heti palkinnoksi kovasta työstään. valittu lause: Oliverista tuntui, että hän oli käyttänyt tunteja karamellien purkamiseen.</w:t>
      </w:r>
    </w:p>
    <w:p>
      <w:r>
        <w:rPr>
          <w:b/>
        </w:rPr>
        <w:t xml:space="preserve">Tulos</w:t>
      </w:r>
    </w:p>
    <w:p>
      <w:r>
        <w:t xml:space="preserve">Oliverista tuntui kuin hän olisi viettänyt tunteja karamellien purkamisessa &gt;Syyt/Mahdollisuudet&gt; Oliverin äiti teki karamelliomenoita. </w:t>
      </w:r>
    </w:p>
    <w:p>
      <w:r>
        <w:rPr>
          <w:b/>
        </w:rPr>
        <w:t xml:space="preserve">Esimerkki 6.1500</w:t>
      </w:r>
    </w:p>
    <w:p>
      <w:r>
        <w:t xml:space="preserve">tarina: Mies kiinnitti turvavyönsä. Hän törmäsi toiseen autoon. Turvavyö pelasti hänet. Hän kertoi kaikille tapaamilleen ihmisille turvavyöstä. Se sai muutkin ihmiset käyttämään turvavyötä. valittu lause: Se sai muut ihmiset käyttämään turvavyötä.</w:t>
      </w:r>
    </w:p>
    <w:p>
      <w:r>
        <w:rPr>
          <w:b/>
        </w:rPr>
        <w:t xml:space="preserve">Tulos</w:t>
      </w:r>
    </w:p>
    <w:p>
      <w:r>
        <w:t xml:space="preserve">Mies saa muut ihmiset käyttämään turvavyötä &gt;Syyt/mahdollistaa&gt; Muut ihmiset käyttävät turvavyötä.</w:t>
      </w:r>
    </w:p>
    <w:p>
      <w:r>
        <w:rPr>
          <w:b/>
        </w:rPr>
        <w:t xml:space="preserve">Esimerkki 6.1501</w:t>
      </w:r>
    </w:p>
    <w:p>
      <w:r>
        <w:t xml:space="preserve">tarina: Ryan halusi kokeilla maastojuoksua. Hän sai tietää, milloin koekilpailut olivat. Paikalle ei tullut paljon ihmisiä. Kokeet pidettiin silti. Ryan pääsi joukkueeseen, mutta niin pääsivät kaikki muutkin. valittu lause: Kokeet pidettiin edelleen.</w:t>
      </w:r>
    </w:p>
    <w:p>
      <w:r>
        <w:rPr>
          <w:b/>
        </w:rPr>
        <w:t xml:space="preserve">Tulos</w:t>
      </w:r>
    </w:p>
    <w:p>
      <w:r>
        <w:t xml:space="preserve">Kokeet järjestetään &gt;Syyt/Mahdollistaa&gt; Ryan pääsee joukkueeseen.</w:t>
      </w:r>
    </w:p>
    <w:p>
      <w:r>
        <w:rPr>
          <w:b/>
        </w:rPr>
        <w:t xml:space="preserve">Esimerkki 6.1502</w:t>
      </w:r>
    </w:p>
    <w:p>
      <w:r>
        <w:t xml:space="preserve">tarina: Thelman piti käydä ostoksilla. Hän teki listan kaikista tarvitsemistaan asioista. Sitten hän otti uudelleenkäytettävän kassinsa ja meni kauppaan. Kaupassa hän osti paljon hedelmiä ja vihanneksia. Thelma sai ostokset valmiiksi ja lähti kotiin. valittu lause: Sitten hän otti uudelleenkäytettävän kassinsa ja lähti kauppaan.</w:t>
      </w:r>
    </w:p>
    <w:p>
      <w:r>
        <w:rPr>
          <w:b/>
        </w:rPr>
        <w:t xml:space="preserve">Tulos</w:t>
      </w:r>
    </w:p>
    <w:p>
      <w:r>
        <w:t xml:space="preserve">Hän käy kaupassa &gt;Syyt/Mahdollistaa&gt; Hän ostaa hedelmiä ja vihanneksia.</w:t>
      </w:r>
    </w:p>
    <w:p>
      <w:r>
        <w:rPr>
          <w:b/>
        </w:rPr>
        <w:t xml:space="preserve">Tulos</w:t>
      </w:r>
    </w:p>
    <w:p>
      <w:r>
        <w:t xml:space="preserve">Thelma menee kauppaan &gt;Syyt/mahdollistaa&gt; Thelma ostaa elintarvikkeita.</w:t>
      </w:r>
    </w:p>
    <w:p>
      <w:r>
        <w:rPr>
          <w:b/>
        </w:rPr>
        <w:t xml:space="preserve">Esimerkki 6.1503</w:t>
      </w:r>
    </w:p>
    <w:p>
      <w:r>
        <w:t xml:space="preserve">tarina: Meghan ja Mikey kiipeilivät puihin. Oksi katkesi ja Meghan putosi puusta! Mikey auttoi Meghanin kotiin vanhempiensa luo. Vanhemmat veivät Meganin lääkäriin ja saivat selville, että hänen jalkansa oli murtunut. Meghan sai kipsin jalkaansa ja tunsi olonsa paremmaksi! valittu lause: Mikey auttoi Meghanin kotiin vanhempiensa luo.</w:t>
      </w:r>
    </w:p>
    <w:p>
      <w:r>
        <w:rPr>
          <w:b/>
        </w:rPr>
        <w:t xml:space="preserve">Tulos</w:t>
      </w:r>
    </w:p>
    <w:p>
      <w:r>
        <w:t xml:space="preserve">Mikey tuo Meghanin hänen vanhempiensa luo &gt;Syyt/mahdollistaa&gt; Vanhemmat kiidättävät Meghanin lääkäriin.</w:t>
      </w:r>
    </w:p>
    <w:p>
      <w:r>
        <w:rPr>
          <w:b/>
        </w:rPr>
        <w:t xml:space="preserve">Tulos</w:t>
      </w:r>
    </w:p>
    <w:p>
      <w:r>
        <w:t xml:space="preserve">Mikey auttaa Meghanin kotiin &gt;Syyt/mahdollistaa&gt; Meghanin vanhemmat kiidättävät Meghanin lääkäriin.</w:t>
      </w:r>
    </w:p>
    <w:p>
      <w:r>
        <w:rPr>
          <w:b/>
        </w:rPr>
        <w:t xml:space="preserve">Esimerkki 6.1504</w:t>
      </w:r>
    </w:p>
    <w:p>
      <w:r>
        <w:t xml:space="preserve">tarina: Jonin puhelin meni rikki, joten hänen piti hankkia uusi. Hän käytti useita tunteja ajamiseen lähimpään Apple-kauppaan. Kun hän pääsi perille, hän sai selville, mitä puhelinten hinnat olivat. Hän päätyi maksamaan, vastahakoisesti. Lopulta hänestä tuntui, että se oli sen arvoista. valittu lause: Kun hän pääsi perille, hän sai selville, mitä puhelinten hinnat olivat.</w:t>
      </w:r>
    </w:p>
    <w:p>
      <w:r>
        <w:rPr>
          <w:b/>
        </w:rPr>
        <w:t xml:space="preserve">Tulos</w:t>
      </w:r>
    </w:p>
    <w:p>
      <w:r>
        <w:t xml:space="preserve">Jon näkee hinnat &gt;Syyt/mahdollistaa&gt; Jon maksaa.</w:t>
      </w:r>
    </w:p>
    <w:p>
      <w:r>
        <w:rPr>
          <w:b/>
        </w:rPr>
        <w:t xml:space="preserve">Esimerkki 6.1505</w:t>
      </w:r>
    </w:p>
    <w:p>
      <w:r>
        <w:t xml:space="preserve">tarina: Sky oli viisivuotias ja lähdössä ensimmäiselle lentomatkalleen. Hän oli hyvin peloissaan siitä! Niinpä hänen äitinsä osti hänelle lentokoneen pienoismallin ja selitti, miten se toimii. Sitten hän antoi Skyn katsoa videoita lentokoneiden nousuista ja laskeutumisista. Lentopäivään mennessä Sky oli innoissaan ja valmis lentämään! valittu lause: Sky oli viisivuotias ja oli lähdössä ensimmäiselle lentomatkalleen.</w:t>
      </w:r>
    </w:p>
    <w:p>
      <w:r>
        <w:rPr>
          <w:b/>
        </w:rPr>
        <w:t xml:space="preserve">Tulos</w:t>
      </w:r>
    </w:p>
    <w:p>
      <w:r>
        <w:t xml:space="preserve">Sky aikoo ratsastaa &gt;Syyt/mahdollistaa&gt; Sky ratsastaa.</w:t>
      </w:r>
    </w:p>
    <w:p>
      <w:r>
        <w:rPr>
          <w:b/>
        </w:rPr>
        <w:t xml:space="preserve">Esimerkki 6.1506</w:t>
      </w:r>
    </w:p>
    <w:p>
      <w:r>
        <w:t xml:space="preserve">tarina: Ken oli ajamassa kotiin. Hän tarttui juomaansa. Se ei ollut siellä. Sitten hän pysäytti auton. Ken oli unohtanut sen auton katolle. valittu lause: Hän pysähtyi sitten.</w:t>
      </w:r>
    </w:p>
    <w:p>
      <w:r>
        <w:rPr>
          <w:b/>
        </w:rPr>
        <w:t xml:space="preserve">Tulos</w:t>
      </w:r>
    </w:p>
    <w:p>
      <w:r>
        <w:t xml:space="preserve">Ken pysähtyy &gt;Syyt/mahdollistaa&gt; Ken nousee ulos autosta.</w:t>
      </w:r>
    </w:p>
    <w:p>
      <w:r>
        <w:rPr>
          <w:b/>
        </w:rPr>
        <w:t xml:space="preserve">Esimerkki 6.1507</w:t>
      </w:r>
    </w:p>
    <w:p>
      <w:r>
        <w:t xml:space="preserve">tarina: Kävimme ystävieni kanssa ostoksilla ostoskeskuksessa. Ystäväni veti minut kauppaan. Huomasin villapaidan, joka oli kaunis. Kokeilin sitä ja ihastuin sen ulkonäköön. Ostin villapaidan. valittu lause: Ostin villapaidan.</w:t>
      </w:r>
    </w:p>
    <w:p>
      <w:r>
        <w:rPr>
          <w:b/>
        </w:rPr>
        <w:t xml:space="preserve">Tulos</w:t>
      </w:r>
    </w:p>
    <w:p>
      <w:r>
        <w:t xml:space="preserve">Ostan villapaidan &gt;Syyt/mahdollistavat&gt; Käytän villapaitaa.</w:t>
      </w:r>
    </w:p>
    <w:p>
      <w:r>
        <w:rPr>
          <w:b/>
        </w:rPr>
        <w:t xml:space="preserve">Esimerkki 6.1508</w:t>
      </w:r>
    </w:p>
    <w:p>
      <w:r>
        <w:t xml:space="preserve">tarina: Abby rakasti Halloweenin juhlimista. Tänä vuonna Abby päätti järjestää Halloween-juhlat. Lisäksi Abby järjestäisi myös parhaan naamiaisasun kilpailun. Abby halusi myös pelata pelottavia pelejä juhlien aikana. Abby oli innoissaan Halloween-juhlasuunnitelmistaan. valittu lause: Tänä vuonna Abby päätti järjestää Halloween-juhlat.</w:t>
      </w:r>
    </w:p>
    <w:p>
      <w:r>
        <w:rPr>
          <w:b/>
        </w:rPr>
        <w:t xml:space="preserve">Tulos</w:t>
      </w:r>
    </w:p>
    <w:p>
      <w:r>
        <w:t xml:space="preserve">Abby järjestää Halloween-juhlat &gt;Syyt/Mahdollistaa&gt; Halloween-juhliin kuuluu naamiaisasukilpailu.</w:t>
      </w:r>
    </w:p>
    <w:p>
      <w:r>
        <w:rPr>
          <w:b/>
        </w:rPr>
        <w:t xml:space="preserve">Tulos</w:t>
      </w:r>
    </w:p>
    <w:p>
      <w:r>
        <w:t xml:space="preserve">Abby päättää järjestää Halloween-juhlat &gt;Syyt/Mahdollistaa&gt; Abby järjestää Halloween-juhlat.</w:t>
      </w:r>
    </w:p>
    <w:p>
      <w:r>
        <w:rPr>
          <w:b/>
        </w:rPr>
        <w:t xml:space="preserve">Esimerkki 6.1509</w:t>
      </w:r>
    </w:p>
    <w:p>
      <w:r>
        <w:t xml:space="preserve">tarina: Kian vanhemmat antoivat hänen valvoa myöhään ja katsoa elokuvaa. Elokuvassa oli dinosauruksia, ja se oli hyvin pelottava. Sinä yönä hän näki painajaista dinosauruksista. Kia päätti olla katsomatta enää yhtään myöhäisillan kauhuelokuvaa. Hän ei halunnut nähdä enää painajaisia! valittu lause: Elokuvassa esiintyi dinosauruksia, ja se oli hyvin pelottava.</w:t>
      </w:r>
    </w:p>
    <w:p>
      <w:r>
        <w:rPr>
          <w:b/>
        </w:rPr>
        <w:t xml:space="preserve">Tulos</w:t>
      </w:r>
    </w:p>
    <w:p>
      <w:r>
        <w:t xml:space="preserve">Elokuva on pelottava &gt;Syyt/mahdollistaa&gt; Kia näkee painajaisia.</w:t>
      </w:r>
    </w:p>
    <w:p>
      <w:r>
        <w:rPr>
          <w:b/>
        </w:rPr>
        <w:t xml:space="preserve">Tulos</w:t>
      </w:r>
    </w:p>
    <w:p>
      <w:r>
        <w:t xml:space="preserve">Elokuva on pelottava &gt;Syyt/mahdollistaa&gt; Kia näkee painajaista.</w:t>
      </w:r>
    </w:p>
    <w:p>
      <w:r>
        <w:rPr>
          <w:b/>
        </w:rPr>
        <w:t xml:space="preserve">Esimerkki 6.1510</w:t>
      </w:r>
    </w:p>
    <w:p>
      <w:r>
        <w:t xml:space="preserve">tarina: June yritti aloittaa puutarhan. Hän teki eräänä päivänä kaikki työt ja oli todella ylpeä. Seuraavana aamuna hän näki peuran syövän kasvin. Hänellä ei ollut aavistustakaan, mitä tehdä. Lopulta hän päätti pystyttää kanalankaa. valittu lause: Hän teki kaikki työt yhtenä päivänä ja oli todella ylpeä.</w:t>
      </w:r>
    </w:p>
    <w:p>
      <w:r>
        <w:rPr>
          <w:b/>
        </w:rPr>
        <w:t xml:space="preserve">Tulos</w:t>
      </w:r>
    </w:p>
    <w:p>
      <w:r>
        <w:t xml:space="preserve">Kesäkuu perustaa puutarhan &gt;Syyt/mahdollistaa&gt; Eläin syö kasvin puutarhassa.</w:t>
      </w:r>
    </w:p>
    <w:p>
      <w:r>
        <w:rPr>
          <w:b/>
        </w:rPr>
        <w:t xml:space="preserve">Tulos</w:t>
      </w:r>
    </w:p>
    <w:p>
      <w:r>
        <w:t xml:space="preserve">Kesäkuu perustaa puutarhan &gt;Syyt/mahdollistaa&gt; Kesäkuun kasvit kasvavat.</w:t>
      </w:r>
    </w:p>
    <w:p>
      <w:r>
        <w:rPr>
          <w:b/>
        </w:rPr>
        <w:t xml:space="preserve">Esimerkki 6.1511</w:t>
      </w:r>
    </w:p>
    <w:p>
      <w:r>
        <w:t xml:space="preserve">tarina: Kelsillä oli hyvä olo, kunnes hän tunsi kipuja ja särkyjä. Hän päätti mennä lääkäriin. Lääkäri kertoi, että hänellä oli flunssa. Sen seurauksena hän joutui olemaan viikon vuodelepoon. Lopulta viikkoa myöhemmin hän oli täysin kunnossa. valittu lause: Tämän seurauksena hän joutui olemaan viikon vuodelevossa.</w:t>
      </w:r>
    </w:p>
    <w:p>
      <w:r>
        <w:rPr>
          <w:b/>
        </w:rPr>
        <w:t xml:space="preserve">Tulos</w:t>
      </w:r>
    </w:p>
    <w:p>
      <w:r>
        <w:t xml:space="preserve">Kelsin on saatava vuodelepoa &gt;Syyt/Mahdollistaa&gt; Kelsi saa vuodelepoa.</w:t>
      </w:r>
    </w:p>
    <w:p>
      <w:r>
        <w:rPr>
          <w:b/>
        </w:rPr>
        <w:t xml:space="preserve">Esimerkki 6.1512</w:t>
      </w:r>
    </w:p>
    <w:p>
      <w:r>
        <w:t xml:space="preserve">tarina: Amy rakasti elokuvaa Love Story. Hän oli nähnyt elokuvan 10 kertaa, mutta katsoi sitä silti mielellään. Hän hymyili seuratessaan tarinan etenemistä. Amy rohkaisi itseään, kun elokuvan loppu lähestyi. Amy yritti hillitä itsensä, mutta itki silti, kun Jennifer kuoli. valittu lause: Hän hymyili katsoessaan tarinan etenemistä.</w:t>
      </w:r>
    </w:p>
    <w:p>
      <w:r>
        <w:rPr>
          <w:b/>
        </w:rPr>
        <w:t xml:space="preserve">Tulos</w:t>
      </w:r>
    </w:p>
    <w:p>
      <w:r>
        <w:t xml:space="preserve">Hän katsoo elokuvaa &gt;Syyt/mahdollistaa&gt; Hän hymyilee.</w:t>
      </w:r>
    </w:p>
    <w:p>
      <w:r>
        <w:rPr>
          <w:b/>
        </w:rPr>
        <w:t xml:space="preserve">Tulos</w:t>
      </w:r>
    </w:p>
    <w:p>
      <w:r>
        <w:t xml:space="preserve">Amy katsoo Love Storya &gt;Syyt/mahdollistaa&gt; Amy itkee.</w:t>
      </w:r>
    </w:p>
    <w:p>
      <w:r>
        <w:rPr>
          <w:b/>
        </w:rPr>
        <w:t xml:space="preserve">Esimerkki 6.1513</w:t>
      </w:r>
    </w:p>
    <w:p>
      <w:r>
        <w:t xml:space="preserve">tarina: Varas käski kassanhoitajan antaa hänelle kaikki koneessa olevat rahat. Heti kun hän sai ne, poliisit murtautuivat pankkiin. Hän juoksi kohti takaovea, koska siellä ei ollut ketään. Sen sijaan, että poliisit olisivat ajaneet häntä takaa, he yrittivät ajaa sinne. Varas karkasi lopulta heiltä. valittu lause: Hän juoksi kohti takaovea, koska siellä ei ollut ketään.</w:t>
      </w:r>
    </w:p>
    <w:p>
      <w:r>
        <w:rPr>
          <w:b/>
        </w:rPr>
        <w:t xml:space="preserve">Tulos</w:t>
      </w:r>
    </w:p>
    <w:p>
      <w:r>
        <w:t xml:space="preserve">Varas pakenee poliiseja &gt;Syyt/mahdollistaa&gt; Varas pakenee poliiseja.</w:t>
      </w:r>
    </w:p>
    <w:p>
      <w:r>
        <w:rPr>
          <w:b/>
        </w:rPr>
        <w:t xml:space="preserve">Esimerkki 6.1514</w:t>
      </w:r>
    </w:p>
    <w:p>
      <w:r>
        <w:t xml:space="preserve">tarina: Robin piti joka päivä kävellä kouluun. Mutta hän päätti, että pyörällä kulkeminen kouluun olisi parempi. Hän säästi rahaa uuteen pyörään. Ja hän pystyi pyöräilemään kouluun nopeasti. Ja uusi pyörä antoi hänelle vapauden mennä minne hän halusi. valittu lause: Mutta hän päätti, että pyörällä kulkeminen kouluun olisi parempi.</w:t>
      </w:r>
    </w:p>
    <w:p>
      <w:r>
        <w:rPr>
          <w:b/>
        </w:rPr>
        <w:t xml:space="preserve">Tulos</w:t>
      </w:r>
    </w:p>
    <w:p>
      <w:r>
        <w:t xml:space="preserve">Rob päättää, että pyöräily kouluun on parempi &gt;Syyt/Mahdollistaa&gt; Rob säästää rahaa ostaakseen pyörän.</w:t>
      </w:r>
    </w:p>
    <w:p>
      <w:r>
        <w:rPr>
          <w:b/>
        </w:rPr>
        <w:t xml:space="preserve">Esimerkki 6.1515</w:t>
      </w:r>
    </w:p>
    <w:p>
      <w:r>
        <w:t xml:space="preserve">tarina: Callie söi herkullisia fajitoja päivälliseksi. Seuraavana aamuna hän tunsi olonsa kamalaksi. Hän jäi kotiin sairaana ja oksenteli koko päivän. Pian hän tiesi, että se johtui fajitoista. Siitä lähtien hän vihasi niiden makua. valittu lause: Seuraavana aamuna hän tunsi olonsa kamalaksi.</w:t>
      </w:r>
    </w:p>
    <w:p>
      <w:r>
        <w:rPr>
          <w:b/>
        </w:rPr>
        <w:t xml:space="preserve">Tulos</w:t>
      </w:r>
    </w:p>
    <w:p>
      <w:r>
        <w:t xml:space="preserve">Hän tuntee olonsa kamalaksi &gt;Syyt/mahdollistavat&gt; Hän jää kotiin.</w:t>
      </w:r>
    </w:p>
    <w:p>
      <w:r>
        <w:rPr>
          <w:b/>
        </w:rPr>
        <w:t xml:space="preserve">Esimerkki 6.1516</w:t>
      </w:r>
    </w:p>
    <w:p>
      <w:r>
        <w:t xml:space="preserve">tarina: Billy juhli uutta vuotta. Hänellä oli todella hienot juhlat. Hänelle tuli mieleen, että hän tarvitsi uuden kalenterin. Seuraavana päivänä hän osti sellaisen matkalla töihin. Hän oli niin innoissaan siitä. valittu lause: Billy juhli uutta vuotta.</w:t>
      </w:r>
    </w:p>
    <w:p>
      <w:r>
        <w:rPr>
          <w:b/>
        </w:rPr>
        <w:t xml:space="preserve">Tulos</w:t>
      </w:r>
    </w:p>
    <w:p>
      <w:r>
        <w:t xml:space="preserve">Billy juhlii &gt;Syyt/mahdollistaa&gt; Billyllä on hauskaa.</w:t>
      </w:r>
    </w:p>
    <w:p>
      <w:r>
        <w:rPr>
          <w:b/>
        </w:rPr>
        <w:t xml:space="preserve">Tulos</w:t>
      </w:r>
    </w:p>
    <w:p>
      <w:r>
        <w:t xml:space="preserve">Billy juhlii uutta vuotta &gt;Syyt/Mahdollistaa&gt; Hänen juhlansa ovat todella hienot.</w:t>
      </w:r>
    </w:p>
    <w:p>
      <w:r>
        <w:rPr>
          <w:b/>
        </w:rPr>
        <w:t xml:space="preserve">Esimerkki 6.1517</w:t>
      </w:r>
    </w:p>
    <w:p>
      <w:r>
        <w:t xml:space="preserve">tarina: Julialla oli paljon tekemistä sinä päivänä. Hänen oli hoidettava asioita ja sitten hänen oli siivottava koti. Hän lähti aikaisin aamulla. Häneltä kesti kuusi tuntia saada kaikki ulkona tehdyksi. Kun hän tuli kotiin, hän näki, että hänen miehensä oli siivonnut. valittu lause: Hänen oli hoidettava asioita, ja sitten hänen oli siivottava talo.</w:t>
      </w:r>
    </w:p>
    <w:p>
      <w:r>
        <w:rPr>
          <w:b/>
        </w:rPr>
        <w:t xml:space="preserve">Tulos</w:t>
      </w:r>
    </w:p>
    <w:p>
      <w:r>
        <w:t xml:space="preserve">Julian täytyy käydä asioilla &gt;Syyt/Mahdollistaa&gt; Julia käy asioilla.</w:t>
      </w:r>
    </w:p>
    <w:p>
      <w:r>
        <w:rPr>
          <w:b/>
        </w:rPr>
        <w:t xml:space="preserve">Esimerkki 6.1518</w:t>
      </w:r>
    </w:p>
    <w:p>
      <w:r>
        <w:t xml:space="preserve">tarina: Florence meni eräänä iltapäivänä kirjastoon. Kun hän luki, hän kuuli nimensä. Florence katsoo ympärilleen kuumeisesti. Hän kuulee nimensä uudelleen. Kirjastossa sattui olemaan toinenkin Florence. valittu lause: Kirjastossa sattui olemaan toinenkin Florence.</w:t>
      </w:r>
    </w:p>
    <w:p>
      <w:r>
        <w:rPr>
          <w:b/>
        </w:rPr>
        <w:t xml:space="preserve">Tulos</w:t>
      </w:r>
    </w:p>
    <w:p>
      <w:r>
        <w:t xml:space="preserve">Toinen Florence on kirjastossa &gt;Syyt/mahdollistaa&gt; Toinen Florence lähtee kirjastosta.</w:t>
      </w:r>
    </w:p>
    <w:p>
      <w:r>
        <w:rPr>
          <w:b/>
        </w:rPr>
        <w:t xml:space="preserve">Tulos</w:t>
      </w:r>
    </w:p>
    <w:p>
      <w:r>
        <w:t xml:space="preserve">Toinen Florence on kirjastossa &gt;Syyt/mahdollistaa&gt; Florence kuulee nimensä.</w:t>
      </w:r>
    </w:p>
    <w:p>
      <w:r>
        <w:rPr>
          <w:b/>
        </w:rPr>
        <w:t xml:space="preserve">Esimerkki 6.1519</w:t>
      </w:r>
    </w:p>
    <w:p>
      <w:r>
        <w:t xml:space="preserve">tarina: Bob katseli kokkiohjelmaa, jossa valmistettiin pihviä. Bobille tuli nälkä. Bob meni kauppaan ostamaan pihviä ja sieniä. Kun Bob palasi kotiin, Bob paistoi pihvin ja sienet voissa. Kun Bob oli syönyt herkkunsa Bob tunsi itsensä kylläiseksi. valittu lause: Bobille tuli nälkä.</w:t>
      </w:r>
    </w:p>
    <w:p>
      <w:r>
        <w:rPr>
          <w:b/>
        </w:rPr>
        <w:t xml:space="preserve">Tulos</w:t>
      </w:r>
    </w:p>
    <w:p>
      <w:r>
        <w:t xml:space="preserve">Bobille tuli nälkä &gt;Syyt/Tekijät&gt; Bob meni kauppaan ostamaan pihviä ja sieniä.</w:t>
      </w:r>
    </w:p>
    <w:p>
      <w:r>
        <w:rPr>
          <w:b/>
        </w:rPr>
        <w:t xml:space="preserve">Esimerkki 6.1520</w:t>
      </w:r>
    </w:p>
    <w:p>
      <w:r>
        <w:t xml:space="preserve">tarina: Olin pelaamassa palloa pihallani. Tuuli puhalsi kovaa. Se lennätti pallon pihaltani. Aloin itkeä todella kovaa. Onneksi tuuli puhalsi sisään toisen pallon, jolla pystyin leikkimään. valittu lause: Tuuli puhalsi hyvin kovaa.</w:t>
      </w:r>
    </w:p>
    <w:p>
      <w:r>
        <w:rPr>
          <w:b/>
        </w:rPr>
        <w:t xml:space="preserve">Tulos</w:t>
      </w:r>
    </w:p>
    <w:p>
      <w:r>
        <w:t xml:space="preserve">Tuuli puhaltaa kovaa &gt;Syyt/Mahdollistaa&gt; Se puhaltaa pallon pihaltani.</w:t>
      </w:r>
    </w:p>
    <w:p>
      <w:r>
        <w:rPr>
          <w:b/>
        </w:rPr>
        <w:t xml:space="preserve">Esimerkki 6.1521</w:t>
      </w:r>
    </w:p>
    <w:p>
      <w:r>
        <w:t xml:space="preserve">tarina: Kissa herätti minut tänä aamuna. Se hyppäsi sängylleni ja alkoi määkimään kasvoilleni. En halunnut nousta, mutta se ei suostunut lähtemään pois. Lopulta riisuin peiton ja seurasin sitä ruokakupille. Se halusi vain aamiaista. valittu lause: Se hyppäsi sängylleni ja alkoi määkimään kasvoilleni.</w:t>
      </w:r>
    </w:p>
    <w:p>
      <w:r>
        <w:rPr>
          <w:b/>
        </w:rPr>
        <w:t xml:space="preserve">Tulos</w:t>
      </w:r>
    </w:p>
    <w:p>
      <w:r>
        <w:t xml:space="preserve">Kissani hyppii sängylleni &gt;Syyt/Mahdollistaa&gt; Kissani herättää minut. </w:t>
      </w:r>
    </w:p>
    <w:p>
      <w:r>
        <w:rPr>
          <w:b/>
        </w:rPr>
        <w:t xml:space="preserve">Tulos</w:t>
      </w:r>
    </w:p>
    <w:p>
      <w:r>
        <w:t xml:space="preserve">Kissa alkaa määkimään naamalleni &gt;Syyt/Mahdollistaa&gt; Se ei lähde pois.</w:t>
      </w:r>
    </w:p>
    <w:p>
      <w:r>
        <w:rPr>
          <w:b/>
        </w:rPr>
        <w:t xml:space="preserve">Esimerkki 6.1522</w:t>
      </w:r>
    </w:p>
    <w:p>
      <w:r>
        <w:t xml:space="preserve">tarina: Lillyn isä vei sen koirankoppiin kissanpennun takia. Hän rakastui yhteen, mutta se oli häkissä sisarensa kanssa. Hän ei voinut repiä niitä erilleen. Hänen isänsä näki, kuinka surullinen Lilly oli. Hän antoi tytön ottaa molemmat kissanpennut kotiin! valittu lause: Hän rakastui toiseen, mutta se oli häkissä sisarensa kanssa.</w:t>
      </w:r>
    </w:p>
    <w:p>
      <w:r>
        <w:rPr>
          <w:b/>
        </w:rPr>
        <w:t xml:space="preserve">Tulos</w:t>
      </w:r>
    </w:p>
    <w:p>
      <w:r>
        <w:t xml:space="preserve">Lilly rakastuu kissanpentuun &gt;Syyt/mahdollistaa&gt; Lilly adoptoi kissanpennun.</w:t>
      </w:r>
    </w:p>
    <w:p>
      <w:r>
        <w:rPr>
          <w:b/>
        </w:rPr>
        <w:t xml:space="preserve">Esimerkki 6.1523</w:t>
      </w:r>
    </w:p>
    <w:p>
      <w:r>
        <w:t xml:space="preserve">tarina: Halusin villapaidan, jonka näin ostoskeskuksessa. Se oli hieman liian kallis. Menin kotiin miettimään asiaa. Näin lehdessä kupongin puserosta. Menin takaisin ja ostin villapaidan! valittu lause: Näin lehdessä kupongin villapaitaa varten.</w:t>
      </w:r>
    </w:p>
    <w:p>
      <w:r>
        <w:rPr>
          <w:b/>
        </w:rPr>
        <w:t xml:space="preserve">Tulos</w:t>
      </w:r>
    </w:p>
    <w:p>
      <w:r>
        <w:t xml:space="preserve">Näen kupongin &gt;Syyt/mahdollistaa&gt; Käytän kupongin.</w:t>
      </w:r>
    </w:p>
    <w:p>
      <w:r>
        <w:rPr>
          <w:b/>
        </w:rPr>
        <w:t xml:space="preserve">Esimerkki 6.1524</w:t>
      </w:r>
    </w:p>
    <w:p>
      <w:r>
        <w:t xml:space="preserve">tarina: Becks ei pitänyt shakin pelaamisesta. He olivat perhe, joka rakasti pelejä, kaikkia muita paitsi shakkia. Kerran he olivat shakkiottelussa muiden perheiden kanssa. Ja he hävisivät kauheasti monen ihmisen edessä. He eivät enää pelaa pelejä. valittu lause: Kerran he olivat shakkiottelussa muiden perheiden kanssa.</w:t>
      </w:r>
    </w:p>
    <w:p>
      <w:r>
        <w:rPr>
          <w:b/>
        </w:rPr>
        <w:t xml:space="preserve">Tulos</w:t>
      </w:r>
    </w:p>
    <w:p>
      <w:r>
        <w:t xml:space="preserve">He pelaavat shakkia muiden perheiden kanssa &gt;Syyt/mahdollistavat&gt; He häviävät.</w:t>
      </w:r>
    </w:p>
    <w:p>
      <w:r>
        <w:rPr>
          <w:b/>
        </w:rPr>
        <w:t xml:space="preserve">Tulos</w:t>
      </w:r>
    </w:p>
    <w:p>
      <w:r>
        <w:t xml:space="preserve">Becksit ovat shakkiottelussa &gt;Syyt/Mahdollistaa&gt; Becksit pelaavat shakkia</w:t>
      </w:r>
    </w:p>
    <w:p>
      <w:r>
        <w:rPr>
          <w:b/>
        </w:rPr>
        <w:t xml:space="preserve">Esimerkki 6.1525</w:t>
      </w:r>
    </w:p>
    <w:p>
      <w:r>
        <w:t xml:space="preserve">tarina: Rene rakasti keinuja. Hän ei pitänyt itseään liian vanhana käyttääkseen niitä. Rene nousi hyvin korkealle. Lopussa hän hyppäsi alas. Hänellä oli hauskaa. valittu lause: Rene rakasti keinuja.</w:t>
      </w:r>
    </w:p>
    <w:p>
      <w:r>
        <w:rPr>
          <w:b/>
        </w:rPr>
        <w:t xml:space="preserve">Tulos</w:t>
      </w:r>
    </w:p>
    <w:p>
      <w:r>
        <w:t xml:space="preserve">Rene rakastaa keinuja &gt;Syyt/Mahdollistaa&gt; Rene käyttää keinuja.</w:t>
      </w:r>
    </w:p>
    <w:p>
      <w:r>
        <w:rPr>
          <w:b/>
        </w:rPr>
        <w:t xml:space="preserve">Tulos</w:t>
      </w:r>
    </w:p>
    <w:p>
      <w:r>
        <w:t xml:space="preserve">Rene rakasti keinuja &gt;Syyt/Tekijät&gt; Rene piti keinuista hauskaa.</w:t>
      </w:r>
    </w:p>
    <w:p>
      <w:r>
        <w:rPr>
          <w:b/>
        </w:rPr>
        <w:t xml:space="preserve">Esimerkki 6.1526</w:t>
      </w:r>
    </w:p>
    <w:p>
      <w:r>
        <w:t xml:space="preserve">tarina: Tom halusi viettää enemmän aikaa äitinsä kanssa. Hänen äitinsä rakasti ajella ympäriinsä ja katsella koteja. Tom päätti liittyä hänen seuraansa tähän toimintaan. He lähtivät mukavalle ajelulle. Tom oli iloinen voidessaan viettää enemmän aikaa äitinsä kanssa. valittu lause: Hän päätti liittyä äitinsä seuraan tähän toimintaan.</w:t>
      </w:r>
    </w:p>
    <w:p>
      <w:r>
        <w:rPr>
          <w:b/>
        </w:rPr>
        <w:t xml:space="preserve">Tulos</w:t>
      </w:r>
    </w:p>
    <w:p>
      <w:r>
        <w:t xml:space="preserve">Tom lähtee äitinsä kanssa ajelulle katselemaan taloja &gt;Syyt/Mahdollistaa&gt; Tom ja hänen äitinsä lähtevät mukavalle ajelulle.</w:t>
      </w:r>
    </w:p>
    <w:p>
      <w:r>
        <w:rPr>
          <w:b/>
        </w:rPr>
        <w:t xml:space="preserve">Esimerkki 6.1527</w:t>
      </w:r>
    </w:p>
    <w:p>
      <w:r>
        <w:t xml:space="preserve">tarina: Marthalla oli kaksi kissaa. Hänen kissojensa nimet olivat Billy ja Bobby. Eräänä päivänä Billy karkasi. Bobby katosi pian sen jälkeen. Myöhemmin samana iltana Bobby toi Billyn kotiin. valittu lause: Marthalla oli kaksi kissaa.</w:t>
      </w:r>
    </w:p>
    <w:p>
      <w:r>
        <w:rPr>
          <w:b/>
        </w:rPr>
        <w:t xml:space="preserve">Tulos</w:t>
      </w:r>
    </w:p>
    <w:p>
      <w:r>
        <w:t xml:space="preserve">Marthalla on kissoja &gt;Syyt/Mahdollistaa&gt; Martha ruokkii kissoja.</w:t>
      </w:r>
    </w:p>
    <w:p>
      <w:r>
        <w:rPr>
          <w:b/>
        </w:rPr>
        <w:t xml:space="preserve">Esimerkki 6.1528</w:t>
      </w:r>
    </w:p>
    <w:p>
      <w:r>
        <w:t xml:space="preserve">tarina: Amy oli jättänyt Rayn huomiotta luokassa viikon ajan. Hän toivoi, että tämä rohkaisisi häntä soittamaan hänelle. Ilta toisensa jälkeen puhelin ei soinut. Amy istui luokassa surullisena siitä, että oli menettänyt Rayn ystävyyden. Tunnin jälkeen hän alkoi puhua, mutta Amy käveli nopeasti pois. valittu lause: Amy oli jättänyt Rayn luokassa huomiotta viikon ajan.</w:t>
      </w:r>
    </w:p>
    <w:p>
      <w:r>
        <w:rPr>
          <w:b/>
        </w:rPr>
        <w:t xml:space="preserve">Tulos</w:t>
      </w:r>
    </w:p>
    <w:p>
      <w:r>
        <w:t xml:space="preserve">Amy jättää Rayn huomiotta &gt;Syyt/mahdollistaa&gt; Amy lakkaa jättämästä Rayta huomiotta.</w:t>
      </w:r>
    </w:p>
    <w:p>
      <w:r>
        <w:rPr>
          <w:b/>
        </w:rPr>
        <w:t xml:space="preserve">Esimerkki 6.1529</w:t>
      </w:r>
    </w:p>
    <w:p>
      <w:r>
        <w:t xml:space="preserve">tarina: Jimmy meni vesipuistoon syntymäpäivänään. Hän vietti tuntikausia aaltoaltaassa ja nielaisi paljon vettä. Hän alkoi voida pahoin. Hän oksensi koko auton päälle! Hän ei enää koskaan mennyt vesipuistoon. valittu lause: Jimmy meni vesipuistoon syntymäpäivänään.</w:t>
      </w:r>
    </w:p>
    <w:p>
      <w:r>
        <w:rPr>
          <w:b/>
        </w:rPr>
        <w:t xml:space="preserve">Tulos</w:t>
      </w:r>
    </w:p>
    <w:p>
      <w:r>
        <w:t xml:space="preserve">Jimmy menee vesipuistoon &gt;Syyt/Mahdollistaa&gt; Jimmy leikkii vedessä.</w:t>
      </w:r>
    </w:p>
    <w:p>
      <w:r>
        <w:rPr>
          <w:b/>
        </w:rPr>
        <w:t xml:space="preserve">Esimerkki 6.1530</w:t>
      </w:r>
    </w:p>
    <w:p>
      <w:r>
        <w:t xml:space="preserve">tarina: Caleb asui vehnätilalla Oklahomassa. Hän haaveili muuttavansa jonain päivänä suurkaupunkiin. Eräänä päivänä hän osti vanhan moottoripyörän. Hän aikoi vain ajaa paikalliseen ruokakauppaan. Sen sijaan Caleb jatkoi ajamista, kunnes hän saapui Saint Louisiin. valittu lause: Hän haaveili siitä, että jonain päivänä hän muuttaisi suureen kaupunkiin.</w:t>
      </w:r>
    </w:p>
    <w:p>
      <w:r>
        <w:rPr>
          <w:b/>
        </w:rPr>
        <w:t xml:space="preserve">Tulos</w:t>
      </w:r>
    </w:p>
    <w:p>
      <w:r>
        <w:t xml:space="preserve">Caleb haluaa muuttaa suurkaupunkiin &gt;Syyt/Mahdollistavat&gt; Caleb muuttaa Saint Louisiin.</w:t>
      </w:r>
    </w:p>
    <w:p>
      <w:r>
        <w:rPr>
          <w:b/>
        </w:rPr>
        <w:t xml:space="preserve">Esimerkki 6.1531</w:t>
      </w:r>
    </w:p>
    <w:p>
      <w:r>
        <w:t xml:space="preserve">tarina: Lou osti hiljattain rakennetun talon. Hän oli jo lähettänyt osoitteenmuutoslomakkeen USPS:lle. Lou tarkisti postilaatikkonsa joka päivä kuukauden ajan, ja se oli tyhjä. Hän soitti huolestuneena postitoimistoon ja huomasi, että hänen postinsa oli heillä. He eivät voineet lähettää sitä, koska hänen uusi osoitteensa oli uusi. valittu lause: Lou tarkisti postilaatikkonsa joka päivä kuukauden ajan, ja se oli tyhjä.</w:t>
      </w:r>
    </w:p>
    <w:p>
      <w:r>
        <w:rPr>
          <w:b/>
        </w:rPr>
        <w:t xml:space="preserve">Tulos</w:t>
      </w:r>
    </w:p>
    <w:p>
      <w:r>
        <w:t xml:space="preserve">Loun postilaatikko on tyhjä &gt;Syyt/Mahdollistaa&gt; Lou soittaa postiin.</w:t>
      </w:r>
    </w:p>
    <w:p>
      <w:r>
        <w:rPr>
          <w:b/>
        </w:rPr>
        <w:t xml:space="preserve">Esimerkki 6.1532</w:t>
      </w:r>
    </w:p>
    <w:p>
      <w:r>
        <w:t xml:space="preserve">tarina: Tom halusi korjata autonsa. Mutta hän ei halunnut liata käsiään. Hän ei tiennyt, mitä tehdä. Hän päätti ostaa hanskat. Sitten hän korjasi autonsa likaamatta käsiään. valittu lause: Sitten hän korjasi autonsa likaamatta käsiään.</w:t>
      </w:r>
    </w:p>
    <w:p>
      <w:r>
        <w:rPr>
          <w:b/>
        </w:rPr>
        <w:t xml:space="preserve">Tulos</w:t>
      </w:r>
    </w:p>
    <w:p>
      <w:r>
        <w:t xml:space="preserve">Tom korjasi autonsa &gt;Syyt/Mahdollistaa&gt; Tomin auto toimii.</w:t>
      </w:r>
    </w:p>
    <w:p>
      <w:r>
        <w:rPr>
          <w:b/>
        </w:rPr>
        <w:t xml:space="preserve">Esimerkki 6.1533</w:t>
      </w:r>
    </w:p>
    <w:p>
      <w:r>
        <w:t xml:space="preserve">tarina: Ginan perhe oli lähtenyt kaupungista hautajaisiin. Hautajaiset olivat nyt ohi. Ginan äidin piti jäädä ja suunnitella äitinsä muuttoa MN:ään. Hänen isänsä ei voinut jäädä enää pois töistä. He seisoivat kuistilla vilkuttamassa hyvästejä, kun hän ajoi takaisin kotiin. valittu lause: Hänen isänsä ei voinut jäädä enää pois töistä.</w:t>
      </w:r>
    </w:p>
    <w:p>
      <w:r>
        <w:rPr>
          <w:b/>
        </w:rPr>
        <w:t xml:space="preserve">Tulos</w:t>
      </w:r>
    </w:p>
    <w:p>
      <w:r>
        <w:t xml:space="preserve">Hänen isänsä ei voi jäädä enää pois töistä &gt;Syyt/Mahdollistaa&gt; Hän ajaa takaisin kotiin.</w:t>
      </w:r>
    </w:p>
    <w:p>
      <w:r>
        <w:rPr>
          <w:b/>
        </w:rPr>
        <w:t xml:space="preserve">Tulos</w:t>
      </w:r>
    </w:p>
    <w:p>
      <w:r>
        <w:t xml:space="preserve">Ginan isä ei voi jäädä pois töistä &gt;Syyt/mahdollistavat tekijät&gt; Ginan isä ei jää pois töistä.</w:t>
      </w:r>
    </w:p>
    <w:p>
      <w:r>
        <w:rPr>
          <w:b/>
        </w:rPr>
        <w:t xml:space="preserve">Esimerkki 6.1534</w:t>
      </w:r>
    </w:p>
    <w:p>
      <w:r>
        <w:t xml:space="preserve">tarina: Meg rakastaa spagettia. Hän myös tekee parasta spagettia. Joka keskiviikko meillä on italialainen ilta hänen luonaan. Hän tekee spagettia ja minä salaattia. Rakastamme italialaista iltaa. valittu lause: Hän tekee spagettia ja minä salaattia.</w:t>
      </w:r>
    </w:p>
    <w:p>
      <w:r>
        <w:rPr>
          <w:b/>
        </w:rPr>
        <w:t xml:space="preserve">Tulos</w:t>
      </w:r>
    </w:p>
    <w:p>
      <w:r>
        <w:t xml:space="preserve">Meg tekee spagettia &gt;Syyt/mahdollistaa&gt; Meg syö.</w:t>
      </w:r>
    </w:p>
    <w:p>
      <w:r>
        <w:rPr>
          <w:b/>
        </w:rPr>
        <w:t xml:space="preserve">Esimerkki 6.1535</w:t>
      </w:r>
    </w:p>
    <w:p>
      <w:r>
        <w:t xml:space="preserve">tarina: Tarjoilija tarjoili minulle ruokani. Vihainen mies kuitenkin lähestyi meitä. Hän kysyi tarjoilijalta, miksi hän työskentelee siellä. Lisäksi hän sanoi olevansa pettynyt häneen. Onneksi hän oli kärsivällinen ja kohteli miestä kunnioittavasti. valittu lause: Meidät lähestyi kuitenkin vihainen mies.</w:t>
      </w:r>
    </w:p>
    <w:p>
      <w:r>
        <w:rPr>
          <w:b/>
        </w:rPr>
        <w:t xml:space="preserve">Tulos</w:t>
      </w:r>
    </w:p>
    <w:p>
      <w:r>
        <w:t xml:space="preserve">Vihainen mies lähestyy meitä &gt;Syyt/mahdollistaa&gt; Vihainen mies puhuu hänelle.</w:t>
      </w:r>
    </w:p>
    <w:p>
      <w:r>
        <w:rPr>
          <w:b/>
        </w:rPr>
        <w:t xml:space="preserve">Esimerkki 6.1536</w:t>
      </w:r>
    </w:p>
    <w:p>
      <w:r>
        <w:t xml:space="preserve">tarina: Hän ei harjoitellut lainkaan. Jim ajatteli, että hän osaa kaiken, myös konsertin. Hän nousi lavalle ja hengitti syvään pianonsa ääressä valmiina epäonnistumaan. Yhtäkkiä palohälytys soi. Kaikkien oli poistuttava salista, ja konsertti peruttiin. valittu lause: Kaikki joutuivat poistumaan salista, ja konsertti peruttiin.</w:t>
      </w:r>
    </w:p>
    <w:p>
      <w:r>
        <w:rPr>
          <w:b/>
        </w:rPr>
        <w:t xml:space="preserve">Tulos</w:t>
      </w:r>
    </w:p>
    <w:p>
      <w:r>
        <w:t xml:space="preserve">Kaikki poistuvat salista &gt;Syyt/mahdollistaa&gt; Kaikki seisovat salin ulkopuolella.</w:t>
      </w:r>
    </w:p>
    <w:p>
      <w:r>
        <w:rPr>
          <w:b/>
        </w:rPr>
        <w:t xml:space="preserve">Esimerkki 6.1537</w:t>
      </w:r>
    </w:p>
    <w:p>
      <w:r>
        <w:t xml:space="preserve">tarina: Alexa heräsi eräänä yönä kolahtavaan ääneen. Se pelästytti hänet. Hän otti mailan esiin ja meni alakertaan katsomaan, mitä oli tapahtunut. Alexa näki vieressään sekamelskaa. Kävi ilmi, että hänen kissansa oli pudottanut joitakin tavaroita tiskiltä. valittu lause: Alexa heräsi eräänä yönä kolahtavaan ääneen.</w:t>
      </w:r>
    </w:p>
    <w:p>
      <w:r>
        <w:rPr>
          <w:b/>
        </w:rPr>
        <w:t xml:space="preserve">Tulos</w:t>
      </w:r>
    </w:p>
    <w:p>
      <w:r>
        <w:t xml:space="preserve">Alexa herää &gt;Syyt/mahdollistaa&gt; Alexa nousee sängystä.</w:t>
      </w:r>
    </w:p>
    <w:p>
      <w:r>
        <w:rPr>
          <w:b/>
        </w:rPr>
        <w:t xml:space="preserve">Esimerkki 6.1538</w:t>
      </w:r>
    </w:p>
    <w:p>
      <w:r>
        <w:t xml:space="preserve">tarina: Sam kuuli meteliä pihallaan. Hän katsoi ulos ikkunasta ja näki karhun. Se penkoi hänen roskapönttöään. Sam meni ovelle ja laittoi valot päälle. Hän teki myös ääniä, jotka pelottivat karhun pois. valittu lause: Hän teki myös ääniä, jotka pelottivat karhun pois.</w:t>
      </w:r>
    </w:p>
    <w:p>
      <w:r>
        <w:rPr>
          <w:b/>
        </w:rPr>
        <w:t xml:space="preserve">Tulos</w:t>
      </w:r>
    </w:p>
    <w:p>
      <w:r>
        <w:t xml:space="preserve">Sam pitää meteliä pelottaakseen karhun pois &gt;Syyt/Mahdollistaa&gt; Karhu lähtee.</w:t>
      </w:r>
    </w:p>
    <w:p>
      <w:r>
        <w:rPr>
          <w:b/>
        </w:rPr>
        <w:t xml:space="preserve">Esimerkki 6.1539</w:t>
      </w:r>
    </w:p>
    <w:p>
      <w:r>
        <w:t xml:space="preserve">tarina: Sam oli koripallopelissä. Hän sai limsaa ja nachoja. Puoliajan aikana hän meni vessaan. Kun hän palasi takaisin, hänen nachonsa olivat kadonneet. Kenelläkään hänen ympärillään ei ollut niitä, eikä hän koskaan löytänyt niitä. valittu lause: Puoliajan aikana hän meni vessaan.</w:t>
      </w:r>
    </w:p>
    <w:p>
      <w:r>
        <w:rPr>
          <w:b/>
        </w:rPr>
        <w:t xml:space="preserve">Tulos</w:t>
      </w:r>
    </w:p>
    <w:p>
      <w:r>
        <w:t xml:space="preserve">Sam menee vessaan &gt;Syyt/Mahdollistaa&gt; Sam palaa takaisin.</w:t>
      </w:r>
    </w:p>
    <w:p>
      <w:r>
        <w:rPr>
          <w:b/>
        </w:rPr>
        <w:t xml:space="preserve">Esimerkki 6.1540</w:t>
      </w:r>
    </w:p>
    <w:p>
      <w:r>
        <w:t xml:space="preserve">tarina: Jane ja hänen ystävänsä kuuntelivat musiikkivideoita. He kaikki halusivat valita seuraavan kappaleen. Jane väitti, että se oli hänen kotinsa, joten hän saa päättää. Ystävät olivat järkyttyneitä, mutta suostuivat. Jane valitsi kappaleen ja antoi sitten Jonkun muun valita seuraavan. valittu lause: Ystävät olivat järkyttyneitä, mutta suostuivat.</w:t>
      </w:r>
    </w:p>
    <w:p>
      <w:r>
        <w:rPr>
          <w:b/>
        </w:rPr>
        <w:t xml:space="preserve">Tulos</w:t>
      </w:r>
    </w:p>
    <w:p>
      <w:r>
        <w:t xml:space="preserve">Ystävät sopivat, että Jane voisi valita seuraavan kappaleen &gt;Syyt/mahdollistaa&gt; Jane valitsee seuraavan kappaleen.</w:t>
      </w:r>
    </w:p>
    <w:p>
      <w:r>
        <w:rPr>
          <w:b/>
        </w:rPr>
        <w:t xml:space="preserve">Tulos</w:t>
      </w:r>
    </w:p>
    <w:p>
      <w:r>
        <w:t xml:space="preserve">Janen ystävät ovat järkyttyneitä &gt;Syyt/mahdollistavat&gt; Janen ystävät piristyvät.</w:t>
      </w:r>
    </w:p>
    <w:p>
      <w:r>
        <w:rPr>
          <w:b/>
        </w:rPr>
        <w:t xml:space="preserve">Esimerkki 6.1541</w:t>
      </w:r>
    </w:p>
    <w:p>
      <w:r>
        <w:t xml:space="preserve">tarina: Vaimoni osti Keurigin vuonna 2012. Käytimme siihen asti Mister Coffee -tyylisiä kahvinkeittimiä. Olin usein yksin kotona ja yhden kupin keittäminen oli vaikeaa. Vaimollani oli kuponki ja hän osti Keurigin. Se on palvellut tarkoituksiamme hienosti. valittu lause: Vaimollani oli kuponki ja hän osti Keurigin.</w:t>
      </w:r>
    </w:p>
    <w:p>
      <w:r>
        <w:rPr>
          <w:b/>
        </w:rPr>
        <w:t xml:space="preserve">Tulos</w:t>
      </w:r>
    </w:p>
    <w:p>
      <w:r>
        <w:t xml:space="preserve">Vaimoni ostaa Keurigin &gt;Syyt/mahdollistaa&gt; Vaimoni tuo Keurigin kotiin.</w:t>
      </w:r>
    </w:p>
    <w:p>
      <w:r>
        <w:rPr>
          <w:b/>
        </w:rPr>
        <w:t xml:space="preserve">Tulos</w:t>
      </w:r>
    </w:p>
    <w:p>
      <w:r>
        <w:t xml:space="preserve">Vaimollani oli kuponki &gt;Syyt/mahdollistaa&gt; Hän osti Keurigin.</w:t>
      </w:r>
    </w:p>
    <w:p>
      <w:r>
        <w:rPr>
          <w:b/>
        </w:rPr>
        <w:t xml:space="preserve">Esimerkki 6.1542</w:t>
      </w:r>
    </w:p>
    <w:p>
      <w:r>
        <w:t xml:space="preserve">tarina: Jimillä on huomenna englannin koe. Hän ei ole lainkaan valmis. Hän päätti vetää koko yön. Kun hän pääsi kouluun, hän nukahti. Jim nukkui kokeensa läpi ja reputti. valittu lause: Kun hän pääsi kouluun, hän nukahti.</w:t>
      </w:r>
    </w:p>
    <w:p>
      <w:r>
        <w:rPr>
          <w:b/>
        </w:rPr>
        <w:t xml:space="preserve">Tulos</w:t>
      </w:r>
    </w:p>
    <w:p>
      <w:r>
        <w:t xml:space="preserve">Jim nukahtaa &gt;Syyt/Mahdollistaa&gt; Jim ei läpäise koetta.</w:t>
      </w:r>
    </w:p>
    <w:p>
      <w:r>
        <w:rPr>
          <w:b/>
        </w:rPr>
        <w:t xml:space="preserve">Esimerkki 6.1543</w:t>
      </w:r>
    </w:p>
    <w:p>
      <w:r>
        <w:t xml:space="preserve">tarina: Kaikki Sethin koulukaverit ajavat omalla autolla. Häntä hävettää, ettei hänellä ole omaa autoa. Seth tekee kovasti töitä säästääkseen rahaa autoa varten. Lopulta hänellä on tarpeeksi rahaa auton ostamiseen. Seth on onnellinen siitä, että hänellä on vihdoin auto kuten kaikilla hänen ystävillään. valittu lause: Häntä hävettää, ettei hänellä ole omaa autoa.</w:t>
      </w:r>
    </w:p>
    <w:p>
      <w:r>
        <w:rPr>
          <w:b/>
        </w:rPr>
        <w:t xml:space="preserve">Tulos</w:t>
      </w:r>
    </w:p>
    <w:p>
      <w:r>
        <w:t xml:space="preserve">Seth häpeää sitä, ettei hänellä ole omaa autoa &gt;Syyt/Mahdollisuudet&gt; Seth tekee kovasti töitä säästääkseen rahaa autoa varten.</w:t>
      </w:r>
    </w:p>
    <w:p>
      <w:r>
        <w:rPr>
          <w:b/>
        </w:rPr>
        <w:t xml:space="preserve">Esimerkki 6.1544</w:t>
      </w:r>
    </w:p>
    <w:p>
      <w:r>
        <w:t xml:space="preserve">tarina: Äiti päätti antaa Bobbyn ja Jeanin värjätä pääsiäismunia. Hän keitti munia 10 minuuttia. Munien piti jäähtyä, ennen kuin he saattoivat värjätä ne. Kun munat olivat jäähtyneet, lapset alkoivat värjätä tusinan verran munia. Munat kuivuivat ja sitten he piilottivat värjätyt munat metsästystä varten. valittu lause: Munien piti jäähtyä, ennen kuin he saattoivat värjätä ne.</w:t>
      </w:r>
    </w:p>
    <w:p>
      <w:r>
        <w:rPr>
          <w:b/>
        </w:rPr>
        <w:t xml:space="preserve">Tulos</w:t>
      </w:r>
    </w:p>
    <w:p>
      <w:r>
        <w:t xml:space="preserve">Munien on jäähdyttävä &gt;Syyt/Mahdollistaa&gt; Munat jäähdytetään.</w:t>
      </w:r>
    </w:p>
    <w:p>
      <w:r>
        <w:rPr>
          <w:b/>
        </w:rPr>
        <w:t xml:space="preserve">Esimerkki 6.1545</w:t>
      </w:r>
    </w:p>
    <w:p>
      <w:r>
        <w:t xml:space="preserve">tarina: Pariskunta etsi jotain tekemistä. He päättivät mennä sirkukseen. Ensimmäinen esitys oli tanssivat koirat. He taputtivat ja nauroivat. Siitä oli vuosia, kun he olivat viimeksi käyneet sirkuksessa, mutta tämä oli hauskaa! valittu lause: Ensimmäinen esitys oli tanssivat koirat.</w:t>
      </w:r>
    </w:p>
    <w:p>
      <w:r>
        <w:rPr>
          <w:b/>
        </w:rPr>
        <w:t xml:space="preserve">Tulos</w:t>
      </w:r>
    </w:p>
    <w:p>
      <w:r>
        <w:t xml:space="preserve">Ensimmäisessä näytöksessä tanssivat koirat &gt;Syyt/mahdollistavat&gt; He taputtavat.</w:t>
      </w:r>
    </w:p>
    <w:p>
      <w:r>
        <w:rPr>
          <w:b/>
        </w:rPr>
        <w:t xml:space="preserve">Tulos</w:t>
      </w:r>
    </w:p>
    <w:p>
      <w:r>
        <w:t xml:space="preserve">Ensimmäinen näytös on tässä &gt;Syyt/mahdollistaa&gt; Pariskunta katsoo näytöksen.</w:t>
      </w:r>
    </w:p>
    <w:p>
      <w:r>
        <w:rPr>
          <w:b/>
        </w:rPr>
        <w:t xml:space="preserve">Esimerkki 6.1546</w:t>
      </w:r>
    </w:p>
    <w:p>
      <w:r>
        <w:t xml:space="preserve">tarina: Chloe halusi voileivän. Hän otti leivän esiin. Hän laittoi leivälle majoneesia. Hän laittoi päälle muita asioita. Hän söi voileivän. valittu lause: Hän otti leivän esiin.</w:t>
      </w:r>
    </w:p>
    <w:p>
      <w:r>
        <w:rPr>
          <w:b/>
        </w:rPr>
        <w:t xml:space="preserve">Tulos</w:t>
      </w:r>
    </w:p>
    <w:p>
      <w:r>
        <w:t xml:space="preserve">Chloe ottaa leipää esiin &gt;Syyt/mahdollistaa&gt; Chloe tekee voileivän.</w:t>
      </w:r>
    </w:p>
    <w:p>
      <w:r>
        <w:rPr>
          <w:b/>
        </w:rPr>
        <w:t xml:space="preserve">Esimerkki 6.1547</w:t>
      </w:r>
    </w:p>
    <w:p>
      <w:r>
        <w:t xml:space="preserve">tarina: Tina meni syntymäpäiväjuhliin. Juhlissa oli paljon erilaisia välipaloja. Hän söi useita annoksia lempisipsejään. Kun hän tuli kotiin, hänen vatsaansa sattui kauheasti. Hän tajusi, että oli huono idea syödä niin paljon sipsejä. valittu lause: Kun hän tuli kotiin, hänen vatsaansa sattui kauheasti.</w:t>
      </w:r>
    </w:p>
    <w:p>
      <w:r>
        <w:rPr>
          <w:b/>
        </w:rPr>
        <w:t xml:space="preserve">Tulos</w:t>
      </w:r>
    </w:p>
    <w:p>
      <w:r>
        <w:t xml:space="preserve">Tinan vatsaan sattuu &gt;Syyt/Mahdollistaa&gt; Tina tajuaa, että niin monen sipsin syöminen on pahasta.</w:t>
      </w:r>
    </w:p>
    <w:p>
      <w:r>
        <w:rPr>
          <w:b/>
        </w:rPr>
        <w:t xml:space="preserve">Esimerkki 6.1548</w:t>
      </w:r>
    </w:p>
    <w:p>
      <w:r>
        <w:t xml:space="preserve">tarina: Diana päätti pitää puheensa ääneen. Kun hän puhui, hänen suuhunsa lensi kärpänen. Hän päätyi tukehtumaan kärpäseen. Juoksin heti auttamaan kärpäsen poistamisessa. Hän nielaisi sen lopulta. valittu lause: Hän päätyi nielemään sen.</w:t>
      </w:r>
    </w:p>
    <w:p>
      <w:r>
        <w:rPr>
          <w:b/>
        </w:rPr>
        <w:t xml:space="preserve">Tulos</w:t>
      </w:r>
    </w:p>
    <w:p>
      <w:r>
        <w:t xml:space="preserve">Diana nielaisee kärpäsen &gt;Syyt/mahdollistaa&gt; Diana haukkuu henkeä.</w:t>
      </w:r>
    </w:p>
    <w:p>
      <w:r>
        <w:rPr>
          <w:b/>
        </w:rPr>
        <w:t xml:space="preserve">Esimerkki 6.1549</w:t>
      </w:r>
    </w:p>
    <w:p>
      <w:r>
        <w:t xml:space="preserve">tarina: Ed ja Emma olivat telttailemassa. Yöllä heille tuli kylmä. Ed teki tulen oksista ja tikuista. He sytyttivät sen ja istuivat tyytyväisinä sen ympärillä. Emman mielestä nuotio oli hyvin romanttinen. valittu lause: Yöllä he paleltuivat.</w:t>
      </w:r>
    </w:p>
    <w:p>
      <w:r>
        <w:rPr>
          <w:b/>
        </w:rPr>
        <w:t xml:space="preserve">Tulos</w:t>
      </w:r>
    </w:p>
    <w:p>
      <w:r>
        <w:t xml:space="preserve">Ed ja Emma palelevat &gt;Syyt/mahdollistaa&gt; Ed tekee nuotion.</w:t>
      </w:r>
    </w:p>
    <w:p>
      <w:r>
        <w:rPr>
          <w:b/>
        </w:rPr>
        <w:t xml:space="preserve">Esimerkki 6.1550</w:t>
      </w:r>
    </w:p>
    <w:p>
      <w:r>
        <w:t xml:space="preserve">tarina: Jason haluaa oppia tekemään meksikolaista ruokaa. Jason luulee, että hän voi tehdä sen Meksikossa. Jason lentää Meksikoon. Jason osallistuu kurssille kokkikoulussa. Jasonista tulee hyvä meksikolaisen ruoan kokki. valittu lause: Jason luulee voivansa tehdä tämän Meksikossa.</w:t>
      </w:r>
    </w:p>
    <w:p>
      <w:r>
        <w:rPr>
          <w:b/>
        </w:rPr>
        <w:t xml:space="preserve">Tulos</w:t>
      </w:r>
    </w:p>
    <w:p>
      <w:r>
        <w:t xml:space="preserve">Jason uskoo voivansa tehdä sen Meksikossa &gt;Syyt/Mahdollistaa&gt; Jason lähtee Meksikoon.</w:t>
      </w:r>
    </w:p>
    <w:p>
      <w:r>
        <w:rPr>
          <w:b/>
        </w:rPr>
        <w:t xml:space="preserve">Esimerkki 6.1551</w:t>
      </w:r>
    </w:p>
    <w:p>
      <w:r>
        <w:t xml:space="preserve">tarina: Ethan ei tiennyt, mitä merkkiä seurata. Yhdessä kyltissä oli nuoli vasemmalle. Toisessa kyltissä oli nuoli oikealle. Hän päätti mennä oikealle. Se johdatti hänet sinne, minne hän halusi mennä. valittu lause: Hän päätti mennä oikealle.</w:t>
      </w:r>
    </w:p>
    <w:p>
      <w:r>
        <w:rPr>
          <w:b/>
        </w:rPr>
        <w:t xml:space="preserve">Tulos</w:t>
      </w:r>
    </w:p>
    <w:p>
      <w:r>
        <w:t xml:space="preserve">Ethan päätti mennä oikealle &gt;Syyt/Mahdollistavat&gt; Oikea johti Ethanin sinne, minne hän halusi.</w:t>
      </w:r>
    </w:p>
    <w:p>
      <w:r>
        <w:rPr>
          <w:b/>
        </w:rPr>
        <w:t xml:space="preserve">Esimerkki 6.1552</w:t>
      </w:r>
    </w:p>
    <w:p>
      <w:r>
        <w:t xml:space="preserve">tarina: Mies osti mp3-soittimen ja latasi siihen musiikkikappaleita. Hän alkoi kuunnella sitä kävelyretkillä. Hän huomasi, että hänen askeleensa piristyi, kun hän teki näin. Ihmiset pysähtyivät yhtäkkiä tarjoamaan hänelle säännöllisesti kyytejä. Hän ajatteli, että musiikki teki hänet onnellisemmaksi ja ihmiset näkivät tämän. valittu lause: Hän ajatteli, että musiikki teki hänet onnellisemmaksi, ja ihmiset näkivät tämän.</w:t>
      </w:r>
    </w:p>
    <w:p>
      <w:r>
        <w:rPr>
          <w:b/>
        </w:rPr>
        <w:t xml:space="preserve">Tulos</w:t>
      </w:r>
    </w:p>
    <w:p>
      <w:r>
        <w:t xml:space="preserve">Musiikki tekee hänet onnellisemmaksi &gt;Syyt/mahdollistaa&gt; Ihmiset näkevät tämän.</w:t>
      </w:r>
    </w:p>
    <w:p>
      <w:r>
        <w:rPr>
          <w:b/>
        </w:rPr>
        <w:t xml:space="preserve">Esimerkki 6.1553</w:t>
      </w:r>
    </w:p>
    <w:p>
      <w:r>
        <w:t xml:space="preserve">tarina: Olin menossa ulos tupakalle. Huomasin, ettei minulla ollut enää sytytysnestettä. Etsin sytytintä, mutta en löytänyt sellaista. Menin autooni ja ajoin kauppaan. Palasin kotiin ja poltin savukkeen. valittu lause: Menin autooni ja ajoin kauppaan.</w:t>
      </w:r>
    </w:p>
    <w:p>
      <w:r>
        <w:rPr>
          <w:b/>
        </w:rPr>
        <w:t xml:space="preserve">Tulos</w:t>
      </w:r>
    </w:p>
    <w:p>
      <w:r>
        <w:t xml:space="preserve">Astun autooni &gt;Syyt/mahdollistaa&gt; Poistun autosta.</w:t>
      </w:r>
    </w:p>
    <w:p>
      <w:r>
        <w:rPr>
          <w:b/>
        </w:rPr>
        <w:t xml:space="preserve">Tulos</w:t>
      </w:r>
    </w:p>
    <w:p>
      <w:r>
        <w:t xml:space="preserve">Ajan kauppaan &gt;Syytteet/Mahdollistaa&gt; Ostan sytyttimen.</w:t>
      </w:r>
    </w:p>
    <w:p>
      <w:r>
        <w:rPr>
          <w:b/>
        </w:rPr>
        <w:t xml:space="preserve">Tulos</w:t>
      </w:r>
    </w:p>
    <w:p>
      <w:r>
        <w:t xml:space="preserve">Ajoin kauppaan hakemaan sytytintä &gt;Syytteet/Mahdollistaa&gt; Poltin savukkeen sytyttimellä.</w:t>
      </w:r>
    </w:p>
    <w:p>
      <w:r>
        <w:rPr>
          <w:b/>
        </w:rPr>
        <w:t xml:space="preserve">Esimerkki 6.1554</w:t>
      </w:r>
    </w:p>
    <w:p>
      <w:r>
        <w:t xml:space="preserve">tarina: Bill meni kirjastoon lainaamaan kirjaa. Hän vaelsi pinoissa löytääkseen hyvän kirjan. Hänen silmäänsä osui sininen kirja kalastuksesta. Bill vei sen vastaanotolle. Kirjastonhoitaja sanoi, ettei hän voi ottaa sitä pois, ellei hän maksa vanhaa sakkoa. valittu lause: Kirjastonhoitaja sanoi, ettei hän voi ottaa sitä pois, ellei hän maksa vanhaa sakkoa.</w:t>
      </w:r>
    </w:p>
    <w:p>
      <w:r>
        <w:rPr>
          <w:b/>
        </w:rPr>
        <w:t xml:space="preserve">Tulos</w:t>
      </w:r>
    </w:p>
    <w:p>
      <w:r>
        <w:t xml:space="preserve">Kirjastonhoitaja veloittaa Billiltä sakkomaksuja &gt;Syyt/mahdollistaa&gt; Bill maksaa sakot. </w:t>
      </w:r>
    </w:p>
    <w:p>
      <w:r>
        <w:rPr>
          <w:b/>
        </w:rPr>
        <w:t xml:space="preserve">Esimerkki 6.1555</w:t>
      </w:r>
    </w:p>
    <w:p>
      <w:r>
        <w:t xml:space="preserve">tarina: Olin syömässä miespuolisen ystäväni kanssa kohtuullisen mukavassa ravintolassa. Pöydän toisella puolella istui mies ja nainen. Yhtäkkiä nainen tuli suoraan heidän ohitseen. Hän löi laukullaan miehen päätä. Sen jälkeen hän kävelee pois kyyneleet silmissä. valittu lause: Pöydän toisella puolella oli mies ja nainen.</w:t>
      </w:r>
    </w:p>
    <w:p>
      <w:r>
        <w:rPr>
          <w:b/>
        </w:rPr>
        <w:t xml:space="preserve">Tulos</w:t>
      </w:r>
    </w:p>
    <w:p>
      <w:r>
        <w:t xml:space="preserve">Mies ja nainen istuvat pöydän ääressä &gt;Syyt/mahdollistavat&gt; Mies ja nainen syövät.</w:t>
      </w:r>
    </w:p>
    <w:p>
      <w:r>
        <w:rPr>
          <w:b/>
        </w:rPr>
        <w:t xml:space="preserve">Esimerkki 6.1556</w:t>
      </w:r>
    </w:p>
    <w:p>
      <w:r>
        <w:t xml:space="preserve">tarina: Jake ja Zack rakastavat metsästystä. Yleensä he menevät yhdessä ja hirvikaudella. Eräänä vuonna Zack huomasi valtavan hirven ja ampui sitä. Hirvi näytti kaatuvan, mutta sitä ei näkynyt missään! He päättivät, että peura oli heitä fiksumpi ja lähtivät kotiin. valittu lause: He päättivät, että peura oli heitä fiksumpi, ja lähtivät kotiin.</w:t>
      </w:r>
    </w:p>
    <w:p>
      <w:r>
        <w:rPr>
          <w:b/>
        </w:rPr>
        <w:t xml:space="preserve">Tulos</w:t>
      </w:r>
    </w:p>
    <w:p>
      <w:r>
        <w:t xml:space="preserve">Jake ja Zack menevät kotiin &gt;Syyt/mahdollistaa&gt; Jake ja Zack menevät nukkumaan.</w:t>
      </w:r>
    </w:p>
    <w:p>
      <w:r>
        <w:rPr>
          <w:b/>
        </w:rPr>
        <w:t xml:space="preserve">Esimerkki 6.1557</w:t>
      </w:r>
    </w:p>
    <w:p>
      <w:r>
        <w:t xml:space="preserve">tarina: Tom söi paljon ja lihoi ja lihoi. Kysyin häneltä, miksi hän söi niin paljon. Hän sanoi, että se johtui siitä, että hänen vaimonsa Mary osti jatkuvasti ruokaa. Kysyin Maryltä, miksi hän osti niin paljon ruokaa. Hän sanoi, että se johtui siitä, että Tom söi jatkuvasti ruokaa. valittu lause: Kysyin Maryltä, miksi hän osti niin paljon ruokaa.</w:t>
      </w:r>
    </w:p>
    <w:p>
      <w:r>
        <w:rPr>
          <w:b/>
        </w:rPr>
        <w:t xml:space="preserve">Tulos</w:t>
      </w:r>
    </w:p>
    <w:p>
      <w:r>
        <w:t xml:space="preserve">Esitän Marialle kysymyksen &gt;Syyt/mahdollistaa&gt; Maria vastaa kysymykseeni</w:t>
      </w:r>
    </w:p>
    <w:p>
      <w:r>
        <w:rPr>
          <w:b/>
        </w:rPr>
        <w:t xml:space="preserve">Tulos</w:t>
      </w:r>
    </w:p>
    <w:p>
      <w:r>
        <w:t xml:space="preserve">Kysyn Marylta, miksi hän ostaa niin paljon ruokaa &gt; Syyt/Mahdolliset syyt&gt; Mary sanoo, että Tom syö jatkuvasti ruokaa.</w:t>
      </w:r>
    </w:p>
    <w:p>
      <w:r>
        <w:rPr>
          <w:b/>
        </w:rPr>
        <w:t xml:space="preserve">Esimerkki 6.1558</w:t>
      </w:r>
    </w:p>
    <w:p>
      <w:r>
        <w:t xml:space="preserve">tarina: Olipa kerran poika nimeltä Jesse. Hän osasi lukea ihmisten huulilta Eräänä päivänä hänen ystävänsä Michael kuiskasi toiselle ihmiselle jotakin. Hän yritti lukea huulilta, mutta se oli liian vaikeaa. Sinä päivänä hän luopui huulilta lukemisesta. valittu lause: Olipa kerran poika nimeltä Jesse.</w:t>
      </w:r>
    </w:p>
    <w:p>
      <w:r>
        <w:rPr>
          <w:b/>
        </w:rPr>
        <w:t xml:space="preserve">Tulos</w:t>
      </w:r>
    </w:p>
    <w:p>
      <w:r>
        <w:t xml:space="preserve">Pojan nimi on Jesse &gt;Syyt/Mahdollistaa&gt; Ihmiset kutsuvat poikaa Jesseksi.</w:t>
      </w:r>
    </w:p>
    <w:p>
      <w:r>
        <w:rPr>
          <w:b/>
        </w:rPr>
        <w:t xml:space="preserve">Esimerkki 6.1559</w:t>
      </w:r>
    </w:p>
    <w:p>
      <w:r>
        <w:t xml:space="preserve">tarina: Siskoni tuli vierailulle viime vuonna. Hän haluaa tuoda mukanaan jännittäviä asioita. Hän toi ilotulitteita ja konfettipommeja! Sytytimme ne pihalla. Meillä oli paljon siivottavaa, kun hän lähti! valittu lause: Siskoni tuli vierailulle viime vuonna.</w:t>
      </w:r>
    </w:p>
    <w:p>
      <w:r>
        <w:rPr>
          <w:b/>
        </w:rPr>
        <w:t xml:space="preserve">Tulos</w:t>
      </w:r>
    </w:p>
    <w:p>
      <w:r>
        <w:t xml:space="preserve">Siskoni tulee käymään luonani &gt;Syyt/Mahdollistaa&gt; Hän tuo ilotulitteita ja konfettipommeja.</w:t>
      </w:r>
    </w:p>
    <w:p>
      <w:r>
        <w:rPr>
          <w:b/>
        </w:rPr>
        <w:t xml:space="preserve">Esimerkki 6.1560</w:t>
      </w:r>
    </w:p>
    <w:p>
      <w:r>
        <w:t xml:space="preserve">tarina: Minulla oli lemmikkihiiriä. Eräänä päivänä ne karkasivat häkistään. Etsin koko huoneeni läpi, mutta en löytänyt niitä. Sitten kuulin raapimista sänkyni alta. Löysin ne molemmat sieltä piilossa! valittu lause: Minulla oli ennen gerbiilejä.</w:t>
      </w:r>
    </w:p>
    <w:p>
      <w:r>
        <w:rPr>
          <w:b/>
        </w:rPr>
        <w:t xml:space="preserve">Tulos</w:t>
      </w:r>
    </w:p>
    <w:p>
      <w:r>
        <w:t xml:space="preserve">Minulla on gerbiilejä &gt;Syyt/Mahdollistaa&gt; Menetän gerbiilit.</w:t>
      </w:r>
    </w:p>
    <w:p>
      <w:r>
        <w:rPr>
          <w:b/>
        </w:rPr>
        <w:t xml:space="preserve">Esimerkki 6.1561</w:t>
      </w:r>
    </w:p>
    <w:p>
      <w:r>
        <w:t xml:space="preserve">tarina: Liisa tykkäsi kutittaa ystäviään. Yleensä kainaloihin, joskus vatsaan. Kerran hän kutitti liikaa. Ja hänen ystävänsä nauroi niin kovasti. Hän joutui vaihtamaan housunsa. valittu lause: Ja hänen ystävänsä nauroi niin kovaa.</w:t>
      </w:r>
    </w:p>
    <w:p>
      <w:r>
        <w:rPr>
          <w:b/>
        </w:rPr>
        <w:t xml:space="preserve">Tulos</w:t>
      </w:r>
    </w:p>
    <w:p>
      <w:r>
        <w:t xml:space="preserve">Alicen ystävä nauraa liian kovaa &gt;Syyt/mahdollistaa&gt; Alicen ystävä pissaa housuunsa</w:t>
      </w:r>
    </w:p>
    <w:p>
      <w:r>
        <w:rPr>
          <w:b/>
        </w:rPr>
        <w:t xml:space="preserve">Esimerkki 6.1562</w:t>
      </w:r>
    </w:p>
    <w:p>
      <w:r>
        <w:t xml:space="preserve">tarina: Mies istutti puun. Puu kasvoi hyvin korkeaksi. Eräänä päivänä tuli suuri myrsky. Oksa putosi puusta. Se rikkoi miehen talon ikkunan. valittu lause: Oksi putosi puusta.</w:t>
      </w:r>
    </w:p>
    <w:p>
      <w:r>
        <w:rPr>
          <w:b/>
        </w:rPr>
        <w:t xml:space="preserve">Tulos</w:t>
      </w:r>
    </w:p>
    <w:p>
      <w:r>
        <w:t xml:space="preserve">Oksa putoaa puusta &gt;Syyt/Mahdollistaa&gt; Oksa rikkoo ikkunan.</w:t>
      </w:r>
    </w:p>
    <w:p>
      <w:r>
        <w:rPr>
          <w:b/>
        </w:rPr>
        <w:t xml:space="preserve">Esimerkki 6.1563</w:t>
      </w:r>
    </w:p>
    <w:p>
      <w:r>
        <w:t xml:space="preserve">tarina: Tikkari-niminen koiranpentu. Se oli niin suloinen ja leikkisä. Eräänä päivänä, kun olin poissa kaupungista, Tikkari katosi. Olen niin iloinen, että oli ystävällisiä ihmisiä, jotka auttoivat löytämään sen. He löysivät sen ja lupasin, ettei se toistu. Valittu lause: Olen niin iloinen, että oli ystävällisiä ihmisiä, jotka auttoivat löytämään hänet.</w:t>
      </w:r>
    </w:p>
    <w:p>
      <w:r>
        <w:rPr>
          <w:b/>
        </w:rPr>
        <w:t xml:space="preserve">Tulos</w:t>
      </w:r>
    </w:p>
    <w:p>
      <w:r>
        <w:t xml:space="preserve">He auttavat löytämään Tikkurilan &gt;Syyt/mahdollistavat&gt; He löytävät Tikkurilan.</w:t>
      </w:r>
    </w:p>
    <w:p>
      <w:r>
        <w:rPr>
          <w:b/>
        </w:rPr>
        <w:t xml:space="preserve">Esimerkki 6.1564</w:t>
      </w:r>
    </w:p>
    <w:p>
      <w:r>
        <w:t xml:space="preserve">tarina: Claire halusi kokata miehelleen. Mies rakastaa pizzaa. Hän alkoi tehdä pizzataikinaa. Hän kauli sen ja lisäsi täytteitä. Kun se oli valmis, se oli herkullista! valittu lause: Hän rakastaa pizzaa.</w:t>
      </w:r>
    </w:p>
    <w:p>
      <w:r>
        <w:rPr>
          <w:b/>
        </w:rPr>
        <w:t xml:space="preserve">Tulos</w:t>
      </w:r>
    </w:p>
    <w:p>
      <w:r>
        <w:t xml:space="preserve">Hän rakastaa pizzaa &gt;Syyt/Mahdollistaa&gt; Nainen tekee hänelle pizzaa.</w:t>
      </w:r>
    </w:p>
    <w:p>
      <w:r>
        <w:rPr>
          <w:b/>
        </w:rPr>
        <w:t xml:space="preserve">Tulos</w:t>
      </w:r>
    </w:p>
    <w:p>
      <w:r>
        <w:t xml:space="preserve">Clairen aviomies rakastaa pizzaa &gt;Syyt/Mahdollistavat&gt; Clairen aviomies syö pizzaa.</w:t>
      </w:r>
    </w:p>
    <w:p>
      <w:r>
        <w:rPr>
          <w:b/>
        </w:rPr>
        <w:t xml:space="preserve">Esimerkki 6.1565</w:t>
      </w:r>
    </w:p>
    <w:p>
      <w:r>
        <w:t xml:space="preserve">tarina: Sharonilla oli kaunis sininen reppu, jota hän rakasti. Hän säilytti siinä kaikkia läksyjään. Eräänä päivänä hän istui bussissa jonkun vieressä, jolla oli sama reppu. Kun Sharon tuli tunnille palauttamaan läksyjään, ne eivät olleet hänen repussaan! Hän oli ottanut bussista väärän repun! valittu lause: Hän istui eräänä päivänä bussissa Jonkun vieressä, jolla oli sama reppu.</w:t>
      </w:r>
    </w:p>
    <w:p>
      <w:r>
        <w:rPr>
          <w:b/>
        </w:rPr>
        <w:t xml:space="preserve">Tulos</w:t>
      </w:r>
    </w:p>
    <w:p>
      <w:r>
        <w:t xml:space="preserve">Sharon istuu bussissa jonkun vieressä, jolla on sama reppu &gt;Syyt/Mahdollistaa&gt; Sharon ottaa bussista väärän repun.</w:t>
      </w:r>
    </w:p>
    <w:p>
      <w:r>
        <w:rPr>
          <w:b/>
        </w:rPr>
        <w:t xml:space="preserve">Tulos</w:t>
      </w:r>
    </w:p>
    <w:p>
      <w:r>
        <w:t xml:space="preserve">Sharon istuu jonkun vieressä, jolla on sama reppu &gt;Syyt/Mahdollistaa&gt; Sharon ottaa väärän repun.</w:t>
      </w:r>
    </w:p>
    <w:p>
      <w:r>
        <w:rPr>
          <w:b/>
        </w:rPr>
        <w:t xml:space="preserve">Esimerkki 6.1566</w:t>
      </w:r>
    </w:p>
    <w:p>
      <w:r>
        <w:t xml:space="preserve">tarina: Jake oli siipipaikassa. Hän yritti saada mausteisia siipiä. Hän sai pienen tilauksen kokeillakseen niitä. Yksi siipi sai hänet itkemään. Hän piti sen mausta, mutta ei voinut syödä enempää. valittu lause: Hän sai pienen tilauksen kokeillakseen niitä.</w:t>
      </w:r>
    </w:p>
    <w:p>
      <w:r>
        <w:rPr>
          <w:b/>
        </w:rPr>
        <w:t xml:space="preserve">Tulos</w:t>
      </w:r>
    </w:p>
    <w:p>
      <w:r>
        <w:t xml:space="preserve">Jake saa siivet &gt;Syyt/mahdollistaa&gt; Jake syö</w:t>
      </w:r>
    </w:p>
    <w:p>
      <w:r>
        <w:rPr>
          <w:b/>
        </w:rPr>
        <w:t xml:space="preserve">Esimerkki 6.1567</w:t>
      </w:r>
    </w:p>
    <w:p>
      <w:r>
        <w:t xml:space="preserve">tarina: Gina oli kävelemässä kotiin puistosta. Puistossa irrallaan ollut koira oli alkanut seurata häntä kotiin. Gina pysähtyi ja antoi koiran ottaa kiinni. Ystävällinen koira nuoli hänen kättään ja katsoi häntä. Gina päätti kysyä äidiltään, saisiko hän pitää koiran. valittu lause: Gina käveli puistosta kotiin.</w:t>
      </w:r>
    </w:p>
    <w:p>
      <w:r>
        <w:rPr>
          <w:b/>
        </w:rPr>
        <w:t xml:space="preserve">Tulos</w:t>
      </w:r>
    </w:p>
    <w:p>
      <w:r>
        <w:t xml:space="preserve">Gina kävelee puistosta kotiin &gt;Syyt/Tekijät&gt; Puistossa irrallaan ollut koira alkaa seurata Ginaa kotiin.</w:t>
      </w:r>
    </w:p>
    <w:p>
      <w:r>
        <w:rPr>
          <w:b/>
        </w:rPr>
        <w:t xml:space="preserve">Esimerkki 6.1568</w:t>
      </w:r>
    </w:p>
    <w:p>
      <w:r>
        <w:t xml:space="preserve">tarina: Nikitan lempiloma oli tänään. Se oli joulu! Hän heräsi aikaisin avatakseen lahjansa. Hänen äitinsä antoi hänelle Barbie-nuken. Hän leikki nukellaan koko loppuillan. valittu lause: Hän leikki nukellaan koko loppuyön.</w:t>
      </w:r>
    </w:p>
    <w:p>
      <w:r>
        <w:rPr>
          <w:b/>
        </w:rPr>
        <w:t xml:space="preserve">Tulos</w:t>
      </w:r>
    </w:p>
    <w:p>
      <w:r>
        <w:t xml:space="preserve">Nikita pelaa &gt;Syyt/mahdollistaa&gt; Nikita pitää hauskaa.</w:t>
      </w:r>
    </w:p>
    <w:p>
      <w:r>
        <w:rPr>
          <w:b/>
        </w:rPr>
        <w:t xml:space="preserve">Esimerkki 6.1569</w:t>
      </w:r>
    </w:p>
    <w:p>
      <w:r>
        <w:t xml:space="preserve">tarina: Anna rakasti voimistelua. Hän halusi isona tulla ammattilaisvoimistelijaksi. Siksi hän oli innokas kokeilemaan lukionsa voimistelujoukkueeseen! Hän kokeili ja oli iloinen huomatessaan päässeensä joukkueeseen. Eikä siinä kaikki - muut jäsenet olivat äänestäneet hänet joukkueen kapteeniksi! valittu lause: Muut jäsenet olivat äänestäneet hänet joukkueen kapteeniksi!</w:t>
      </w:r>
    </w:p>
    <w:p>
      <w:r>
        <w:rPr>
          <w:b/>
        </w:rPr>
        <w:t xml:space="preserve">Tulos</w:t>
      </w:r>
    </w:p>
    <w:p>
      <w:r>
        <w:t xml:space="preserve">Anna valitaan joukkueen kapteeniksi &gt;Syyt/mahdollistaa&gt; Annasta tulee joukkueen kapteeni.</w:t>
      </w:r>
    </w:p>
    <w:p>
      <w:r>
        <w:rPr>
          <w:b/>
        </w:rPr>
        <w:t xml:space="preserve">Esimerkki 6.1570</w:t>
      </w:r>
    </w:p>
    <w:p>
      <w:r>
        <w:t xml:space="preserve">tarina: Mandy oli lähdössä pois kaupungista. Hän pyysi ystäväänsä ruokkimaan kalansa. Kun Mandy palasi, hänen kalansa oli kuollut nälkään. Mandy kysyi ystävältään, mitä oli tapahtunut. Hänen ystävänsä kertoi Mandylle, että hän oli antanut väärät päivämäärät. valittu lause: Mandy oli lähdössä pois kaupungista.</w:t>
      </w:r>
    </w:p>
    <w:p>
      <w:r>
        <w:rPr>
          <w:b/>
        </w:rPr>
        <w:t xml:space="preserve">Tulos</w:t>
      </w:r>
    </w:p>
    <w:p>
      <w:r>
        <w:t xml:space="preserve">Mandy on lähdössä pois kaupungista &gt;Syyt/Mahdollistaa&gt; Mandy pyytää ystäväänsä ruokkimaan hänen kalansa. </w:t>
      </w:r>
    </w:p>
    <w:p>
      <w:r>
        <w:rPr>
          <w:b/>
        </w:rPr>
        <w:t xml:space="preserve">Esimerkki 6.1571</w:t>
      </w:r>
    </w:p>
    <w:p>
      <w:r>
        <w:t xml:space="preserve">tarina: Päätin lähteä lomalle Amerikkaan. Ystäväni kehotti minua maistamaan amerikkalaista grillattua juustovoileipää. Olin hänen kanssaan samaa mieltä. Menin New Yorkissa sijaitsevaan kahvilaan ja tilasin grillatun juuston. Se ei ollut maukas. valittu lause: Ystäväni kehotti minua maistamaan amerikkalaista grillattua juustovoileipää.</w:t>
      </w:r>
    </w:p>
    <w:p>
      <w:r>
        <w:rPr>
          <w:b/>
        </w:rPr>
        <w:t xml:space="preserve">Tulos</w:t>
      </w:r>
    </w:p>
    <w:p>
      <w:r>
        <w:t xml:space="preserve">Ystäväni käskee minua maistamaan voileipää &gt;Syytteet/Mahdollistaa&gt; Maistan voileipää.</w:t>
      </w:r>
    </w:p>
    <w:p>
      <w:r>
        <w:rPr>
          <w:b/>
        </w:rPr>
        <w:t xml:space="preserve">Tulos</w:t>
      </w:r>
    </w:p>
    <w:p>
      <w:r>
        <w:t xml:space="preserve">Ystäväni kehotti minua maistamaan amerikkalaista grillattua juustovoileipää &gt;Syyt/Mahdollisuudet&gt; Tilasin amerikkalaisen grillatun juustovoileivän.</w:t>
      </w:r>
    </w:p>
    <w:p>
      <w:r>
        <w:rPr>
          <w:b/>
        </w:rPr>
        <w:t xml:space="preserve">Esimerkki 6.1572</w:t>
      </w:r>
    </w:p>
    <w:p>
      <w:r>
        <w:t xml:space="preserve">tarina: Keksit alkoivat nousta uunissa. Ne tuoksuivat taivaalliselta, kanelilta. Hänen mielestään ne näyttivät hieman liian suurilta. Hän veti ne ulos ja nauroi, miten valtavia ne olivat. Hän oli käyttänyt liikaa ruokasoodaa. valittu lause: Hän oli käyttänyt liikaa ruokasoodaa.</w:t>
      </w:r>
    </w:p>
    <w:p>
      <w:r>
        <w:rPr>
          <w:b/>
        </w:rPr>
        <w:t xml:space="preserve">Tulos</w:t>
      </w:r>
    </w:p>
    <w:p>
      <w:r>
        <w:t xml:space="preserve">Hän käyttää liikaa ruokasoodaa &gt;Syyt/Mahdollistaa&gt; Hän syö keksit kuitenkin.</w:t>
      </w:r>
    </w:p>
    <w:p>
      <w:r>
        <w:rPr>
          <w:b/>
        </w:rPr>
        <w:t xml:space="preserve">Esimerkki 6.1573</w:t>
      </w:r>
    </w:p>
    <w:p>
      <w:r>
        <w:t xml:space="preserve">tarina: June pääsi koulusta toukokuussa. Hän lähti lomalle Saksaan. Hän tapasi komean miehen. He rakastuivat. Mies muutti takaisin Yhdysvaltoihin Junea mukaillen. valittu lause: Hän tapasi komean miehen.</w:t>
      </w:r>
    </w:p>
    <w:p>
      <w:r>
        <w:rPr>
          <w:b/>
        </w:rPr>
        <w:t xml:space="preserve">Tulos</w:t>
      </w:r>
    </w:p>
    <w:p>
      <w:r>
        <w:t xml:space="preserve">June tapaa komean miehen &gt;Syyt/mahdollistavat&gt; June ja mies rakastuvat toisiinsa.</w:t>
      </w:r>
    </w:p>
    <w:p>
      <w:r>
        <w:rPr>
          <w:b/>
        </w:rPr>
        <w:t xml:space="preserve">Esimerkki 6.1574</w:t>
      </w:r>
    </w:p>
    <w:p>
      <w:r>
        <w:t xml:space="preserve">tarina: Oli kylmä yö. Tedin koira nukkui yleensä ulkona. Ted ei halunnut koiransa palelevan liikaa. Ted toi koiran sisälle yöksi. Seuraavana päivänä hän laittoi sen takaisin ulos. valittu lause: Tedin koira nukkui yleensä ulkona.</w:t>
      </w:r>
    </w:p>
    <w:p>
      <w:r>
        <w:rPr>
          <w:b/>
        </w:rPr>
        <w:t xml:space="preserve">Tulos</w:t>
      </w:r>
    </w:p>
    <w:p>
      <w:r>
        <w:t xml:space="preserve">Tedin koira nukkuu yleensä ulkona &gt;Syyt/Mahdollistaa&gt; Ted tuo koiransa sisälle. </w:t>
      </w:r>
    </w:p>
    <w:p>
      <w:r>
        <w:rPr>
          <w:b/>
        </w:rPr>
        <w:t xml:space="preserve">Esimerkki 6.1575</w:t>
      </w:r>
    </w:p>
    <w:p>
      <w:r>
        <w:t xml:space="preserve">tarina: Mary näki rekan ulkona. Hänen koiransa alkoi jahdata rekkaa. Kuorma-autossa ollut mies lopetti ajamisen. Hän nousi ulos autostaan. Mies silitteli Maryn koiraa. valittu lause: Hän nousi ulos kuorma-autostaan.</w:t>
      </w:r>
    </w:p>
    <w:p>
      <w:r>
        <w:rPr>
          <w:b/>
        </w:rPr>
        <w:t xml:space="preserve">Tulos</w:t>
      </w:r>
    </w:p>
    <w:p>
      <w:r>
        <w:t xml:space="preserve">Kuorma-autossa ollut mies nousee ulos autostaan &gt;Syyt/Mahdollistaa&gt; Mies palaa takaisin autoonsa.</w:t>
      </w:r>
    </w:p>
    <w:p>
      <w:r>
        <w:rPr>
          <w:b/>
        </w:rPr>
        <w:t xml:space="preserve">Esimerkki 6.1576</w:t>
      </w:r>
    </w:p>
    <w:p>
      <w:r>
        <w:t xml:space="preserve">tarina: Lucy halusi mennä ystävien luo. Hän odotti, että hänen isoisänsä saisi lounaansa valmiiksi. Kun isoisä istui, hän tarjosi hänelle voileipää. Lucy halusi vain mennä ystävien luo. Hän odotti ajatellen, että isoisä söi aivan liian hitaasti. valittu lause: Hän odotti ajatellen, että isä söi aivan liian hitaasti.</w:t>
      </w:r>
    </w:p>
    <w:p>
      <w:r>
        <w:rPr>
          <w:b/>
        </w:rPr>
        <w:t xml:space="preserve">Tulos</w:t>
      </w:r>
    </w:p>
    <w:p>
      <w:r>
        <w:t xml:space="preserve">Lucy odottaa, että hän lopettaa &gt;Syyt/mahdollistaa&gt; Hän lopettaa.</w:t>
      </w:r>
    </w:p>
    <w:p>
      <w:r>
        <w:rPr>
          <w:b/>
        </w:rPr>
        <w:t xml:space="preserve">Esimerkki 6.1577</w:t>
      </w:r>
    </w:p>
    <w:p>
      <w:r>
        <w:t xml:space="preserve">tarina: Lacy ja Karen riitelivät. He eivät puhuneet toisilleen kahteen päivään. Heistä molemmista tuli hyvin yksinäisiä. Eräänä päivänä Lacy pyysi anteeksi. Karen pyysi myös anteeksi, jotta he voisivat olla taas ystäviä. valittu lause: Myös Karen pyysi anteeksi, jotta he voisivat olla taas ystäviä.</w:t>
      </w:r>
    </w:p>
    <w:p>
      <w:r>
        <w:rPr>
          <w:b/>
        </w:rPr>
        <w:t xml:space="preserve">Tulos</w:t>
      </w:r>
    </w:p>
    <w:p>
      <w:r>
        <w:t xml:space="preserve">Karen pyytää Lacyltä anteeksi &gt;Syyt/mahdollistaa&gt; Karen ja Lacy viettävät aikaa yhdessä.</w:t>
      </w:r>
    </w:p>
    <w:p>
      <w:r>
        <w:rPr>
          <w:b/>
        </w:rPr>
        <w:t xml:space="preserve">Tulos</w:t>
      </w:r>
    </w:p>
    <w:p>
      <w:r>
        <w:t xml:space="preserve">Karen pyytää anteeksi &gt;Syyt/mahdollistaa&gt; Lucy hyväksyy anteeksipyynnön.</w:t>
      </w:r>
    </w:p>
    <w:p>
      <w:r>
        <w:rPr>
          <w:b/>
        </w:rPr>
        <w:t xml:space="preserve">Esimerkki 6.1578</w:t>
      </w:r>
    </w:p>
    <w:p>
      <w:r>
        <w:t xml:space="preserve">tarina: New York City on yksi suosikkipaikoistamme perheenä. Kerran meillä oli vain yksi päivä aikaa vierailla, joten teimme paljon lyhyessä ajassa. Aloitimme matkan Staten Islandin lautalla. Sitten menimme Central Parkiin asti. Kun meidän piti lähteä, kaikki olivat uupuneita. valittu lause: Sitten menimme Central Parkiin asti.</w:t>
      </w:r>
    </w:p>
    <w:p>
      <w:r>
        <w:rPr>
          <w:b/>
        </w:rPr>
        <w:t xml:space="preserve">Tulos</w:t>
      </w:r>
    </w:p>
    <w:p>
      <w:r>
        <w:t xml:space="preserve">Lähdemme Central Parkiin &gt;Syyt/mahdollistavat&gt; Katselemme puita.</w:t>
      </w:r>
    </w:p>
    <w:p>
      <w:r>
        <w:rPr>
          <w:b/>
        </w:rPr>
        <w:t xml:space="preserve">Tulos</w:t>
      </w:r>
    </w:p>
    <w:p>
      <w:r>
        <w:t xml:space="preserve">Menemme Central Parkiin &gt;Syyt/mahdollistavat&gt; Lähdemme Central Parkista.</w:t>
      </w:r>
    </w:p>
    <w:p>
      <w:r>
        <w:rPr>
          <w:b/>
        </w:rPr>
        <w:t xml:space="preserve">Esimerkki 6.1579</w:t>
      </w:r>
    </w:p>
    <w:p>
      <w:r>
        <w:t xml:space="preserve">tarina: Perheeni meni vesipuistoon, koska tänään oli pyhäpäivä. Veljeni ja minä olimme ensimmäisinä jonossa laiskalle joelle. Vietimme pari minuuttia kelluen vedessä. Kun olimme päässeet ulos, menimme kohti valtavaa liukumäkeä. Koska jono liukumäen edessä oli suuri, odotimme jonkin aikaa. valittu lause: Kun olimme päässeet ulos, menimme kohti valtavaa liukumäkeä.</w:t>
      </w:r>
    </w:p>
    <w:p>
      <w:r>
        <w:rPr>
          <w:b/>
        </w:rPr>
        <w:t xml:space="preserve">Tulos</w:t>
      </w:r>
    </w:p>
    <w:p>
      <w:r>
        <w:t xml:space="preserve">Veljeni ja minä lähdemme joelta &gt;Syyt/mahdollistaa&gt; Veljeni ja minä menemme liukumäkeen.</w:t>
      </w:r>
    </w:p>
    <w:p>
      <w:r>
        <w:rPr>
          <w:b/>
        </w:rPr>
        <w:t xml:space="preserve">Tulos</w:t>
      </w:r>
    </w:p>
    <w:p>
      <w:r>
        <w:t xml:space="preserve">Menemme kohti valtavaa liukumäkeä &gt;Syyt/mahdollistavat&gt; Menemme jonoon.</w:t>
      </w:r>
    </w:p>
    <w:p>
      <w:r>
        <w:rPr>
          <w:b/>
        </w:rPr>
        <w:t xml:space="preserve">Esimerkki 6.1580</w:t>
      </w:r>
    </w:p>
    <w:p>
      <w:r>
        <w:t xml:space="preserve">tarina: Lee halusi osallistua kilpailuun. Hän alkoi juosta yksin. Pian hän oli yhä nopeampi. Sitten hän osallistui kilpailuun. Lee tuli kolmanneksi! valittu lause: Pian hän oli yhä nopeampi.</w:t>
      </w:r>
    </w:p>
    <w:p>
      <w:r>
        <w:rPr>
          <w:b/>
        </w:rPr>
        <w:t xml:space="preserve">Tulos</w:t>
      </w:r>
    </w:p>
    <w:p>
      <w:r>
        <w:t xml:space="preserve">Lee nopeutui &gt;Syyt/Mahdollistaa&gt; Lee osallistui kilpailuun. </w:t>
      </w:r>
    </w:p>
    <w:p>
      <w:r>
        <w:rPr>
          <w:b/>
        </w:rPr>
        <w:t xml:space="preserve">Esimerkki 6.1581</w:t>
      </w:r>
    </w:p>
    <w:p>
      <w:r>
        <w:t xml:space="preserve">tarina: Gina ja hänen perheensä olivat puistossa suurperheen kanssa. Osa lapsista oli aika villejä. Parkkipaikalla erään auton hälytys alkoi soida. Kaikki aikuiset menivät tarkistamaan, oliko se heidän autonsa. Autojen ympärillä oli kiviä, joita lapset olivat heittäneet. valittu lause: Gina ja hänen perheensä olivat puistossa suurperheen kanssa.</w:t>
      </w:r>
    </w:p>
    <w:p>
      <w:r>
        <w:rPr>
          <w:b/>
        </w:rPr>
        <w:t xml:space="preserve">Tulos</w:t>
      </w:r>
    </w:p>
    <w:p>
      <w:r>
        <w:t xml:space="preserve">Gina ja hänen perheensä ovat puistossa &gt;Syyt/Mahdollistaa&gt; Gina ja hänen perheensä lähtevät puistosta.</w:t>
      </w:r>
    </w:p>
    <w:p>
      <w:r>
        <w:rPr>
          <w:b/>
        </w:rPr>
        <w:t xml:space="preserve">Esimerkki 6.1582</w:t>
      </w:r>
    </w:p>
    <w:p>
      <w:r>
        <w:t xml:space="preserve">tarina: Caley luki kirjaa kylpyammeessa. Hän pudotti kirjan veteen. Kirja oli läpimärkä. Caley yritti antaa kirjan kuivua, mutta se ei onnistunut. Caleyn oli ostettava uusi kirja, jotta hän saattoi lukea sen loppuun. valittu lause: Kirja oli läpimärkä.</w:t>
      </w:r>
    </w:p>
    <w:p>
      <w:r>
        <w:rPr>
          <w:b/>
        </w:rPr>
        <w:t xml:space="preserve">Tulos</w:t>
      </w:r>
    </w:p>
    <w:p>
      <w:r>
        <w:t xml:space="preserve">Kirja on läpimärkä &gt;Syyt/Mahdollistaa&gt; Caley yrittää antaa kirjan kuivua.</w:t>
      </w:r>
    </w:p>
    <w:p>
      <w:r>
        <w:rPr>
          <w:b/>
        </w:rPr>
        <w:t xml:space="preserve">Esimerkki 6.1583</w:t>
      </w:r>
    </w:p>
    <w:p>
      <w:r>
        <w:t xml:space="preserve">tarina: Tito halusi käärmeen lemmikiksi. Lopulta hän sai vaimonsa suostumaan siihen. Hän meni eläinkauppaan. Hän toi kotiin uuden lemmikkikäärmeensä ja laittoi sen huoneeseensa. Tito oli niin onnellinen lemmikistään! valittu lause: Hän sai vihdoin vaimonsa suostumaan siihen.</w:t>
      </w:r>
    </w:p>
    <w:p>
      <w:r>
        <w:rPr>
          <w:b/>
        </w:rPr>
        <w:t xml:space="preserve">Tulos</w:t>
      </w:r>
    </w:p>
    <w:p>
      <w:r>
        <w:t xml:space="preserve">tito vakuuttaa vaimonsa &gt;Syyt/mahdollistaa&gt; tito ostaa käärmeen</w:t>
      </w:r>
    </w:p>
    <w:p>
      <w:r>
        <w:rPr>
          <w:b/>
        </w:rPr>
        <w:t xml:space="preserve">Esimerkki 6.1584</w:t>
      </w:r>
    </w:p>
    <w:p>
      <w:r>
        <w:t xml:space="preserve">tarina: Oppilaat kuulivat palohälytyksen. He olivat huolissaan, mutta heidän opettajansa asetti heidät rauhallisesti riviin ovelle. Heidät johdatettiin pellolle. Oppilaat saivat tietää, että palohälytys oli vain harjoitus. Oppilaat olivat helpottuneita, kun he palasivat luokkaan. valittu lause: He olivat huolissaan, mutta heidän opettajansa asetti heidät rauhallisesti riviin ovelle.</w:t>
      </w:r>
    </w:p>
    <w:p>
      <w:r>
        <w:rPr>
          <w:b/>
        </w:rPr>
        <w:t xml:space="preserve">Tulos</w:t>
      </w:r>
    </w:p>
    <w:p>
      <w:r>
        <w:t xml:space="preserve">He asettuvat jonoon ovelle &gt;Syyt/mahdollistaa&gt; Heidät johdetaan kentälle.</w:t>
      </w:r>
    </w:p>
    <w:p>
      <w:r>
        <w:rPr>
          <w:b/>
        </w:rPr>
        <w:t xml:space="preserve">Tulos</w:t>
      </w:r>
    </w:p>
    <w:p>
      <w:r>
        <w:t xml:space="preserve">Opettaja asetti oppilaat riviin ovella &gt;Syyt/Mahdollisuudet&gt; Oppilaat vietiin kentälle.</w:t>
      </w:r>
    </w:p>
    <w:p>
      <w:r>
        <w:rPr>
          <w:b/>
        </w:rPr>
        <w:t xml:space="preserve">Esimerkki 6.1585</w:t>
      </w:r>
    </w:p>
    <w:p>
      <w:r>
        <w:t xml:space="preserve">tarina: Judy halusi mennä uuteen ravintolaan ensimmäistä kertaa. Hän oli hyvin innoissaan kokeillakseen siellä tarjottavaa ruokaa. Kun Judy pääsi paikalle, hän näki ulkona rotan. Hän päätti, että hän ei halua syödä uudessa ravintolassa. Judy söi kotona tähteitä. valittu lause: Hän oli hyvin innoissaan kokeillessaan ruokaa siellä.</w:t>
      </w:r>
    </w:p>
    <w:p>
      <w:r>
        <w:rPr>
          <w:b/>
        </w:rPr>
        <w:t xml:space="preserve">Tulos</w:t>
      </w:r>
    </w:p>
    <w:p>
      <w:r>
        <w:t xml:space="preserve">Judy on innoissaan ravintolaan menemisestä &gt;Syyt/Mahdollistaa&gt; Judy saapuu ravintolaan.</w:t>
      </w:r>
    </w:p>
    <w:p>
      <w:r>
        <w:rPr>
          <w:b/>
        </w:rPr>
        <w:t xml:space="preserve">Tulos</w:t>
      </w:r>
    </w:p>
    <w:p>
      <w:r>
        <w:t xml:space="preserve">Judy haluaa kokeilla uuden ravintolan ruokaa &gt;Syyt/Mahdollistaa&gt; Judy menee uuteen ravintolaan. </w:t>
      </w:r>
    </w:p>
    <w:p>
      <w:r>
        <w:rPr>
          <w:b/>
        </w:rPr>
        <w:t xml:space="preserve">Esimerkki 6.1586</w:t>
      </w:r>
    </w:p>
    <w:p>
      <w:r>
        <w:t xml:space="preserve">tarina: Arnoldilla oli pieni tytär ja pitkä poika. Hän nimesi heidät samalla tavalla, joten hän päätyi kutsumaan heitä pituuden mukaan. Pitkä kattoi pöydän ja Pieni tiskasi astiat. Ihmiset eivät koskaan ymmärtäneet, miksi hän kutsui heitä niin. Mutta hän kertoi heille, että kun heillä oli sama nimi, se oli paras tapa. valittu lause: Hän nimesi heidät samalla tavalla, joten hän päätyi kutsumaan heitä heidän pituutensa mukaan.</w:t>
      </w:r>
    </w:p>
    <w:p>
      <w:r>
        <w:rPr>
          <w:b/>
        </w:rPr>
        <w:t xml:space="preserve">Tulos</w:t>
      </w:r>
    </w:p>
    <w:p>
      <w:r>
        <w:t xml:space="preserve">Arnold kutsuu niitä niiden pituuden mukaan &gt;Syyt/mahdollistaa&gt; Ihmiset eivät koskaan ymmärrä, miksi hän kutsuu niitä sillä tavalla.</w:t>
      </w:r>
    </w:p>
    <w:p>
      <w:r>
        <w:rPr>
          <w:b/>
        </w:rPr>
        <w:t xml:space="preserve">Esimerkki 6.1587</w:t>
      </w:r>
    </w:p>
    <w:p>
      <w:r>
        <w:t xml:space="preserve">tarina: Gary oli innoissaan lumipäivästä. Uutisissa kerrottiin yli metrin lumesta. Hän ei viitsinyt tehdä läksyjään. Seuraavana päivänä ei satanut lunta. Gary joutui vaikeuksiin koulussa. valittu lause: Seuraavana päivänä ei satanut lunta.</w:t>
      </w:r>
    </w:p>
    <w:p>
      <w:r>
        <w:rPr>
          <w:b/>
        </w:rPr>
        <w:t xml:space="preserve">Tulos</w:t>
      </w:r>
    </w:p>
    <w:p>
      <w:r>
        <w:t xml:space="preserve">Garyn kaupungissa ei sataa lunta &gt;Syyt/Mahdollistaa&gt; Garyn on mentävä kouluun.</w:t>
      </w:r>
    </w:p>
    <w:p>
      <w:r>
        <w:rPr>
          <w:b/>
        </w:rPr>
        <w:t xml:space="preserve">Esimerkki 6.1588</w:t>
      </w:r>
    </w:p>
    <w:p>
      <w:r>
        <w:t xml:space="preserve">tarina: Chuck rakasti metsästystä, ja myös hänen poikansa oli kiinnostunut siitä. Chuck otti lopulta poikansa mukaan metsästysretkelle. Chuck joutui opettamaan pojalleen kärsivällisyyden arvon metsästyksessä. He odottelivat tuntikausia, ja lopulta he ampuivat ison hirven. He ottivat kuvan hirven kanssa ja vaalivat muistoa ikuisesti. valittu lause: Chuckin oli opetettava pojalleen kärsivällisyyden arvo metsästyksessä.</w:t>
      </w:r>
    </w:p>
    <w:p>
      <w:r>
        <w:rPr>
          <w:b/>
        </w:rPr>
        <w:t xml:space="preserve">Tulos</w:t>
      </w:r>
    </w:p>
    <w:p>
      <w:r>
        <w:t xml:space="preserve">Chuck opettaa pojalleen kärsivällisyyden arvon &gt;Syyt/Mahdollistaa&gt; He odottavat tuntikausia.</w:t>
      </w:r>
    </w:p>
    <w:p>
      <w:r>
        <w:rPr>
          <w:b/>
        </w:rPr>
        <w:t xml:space="preserve">Esimerkki 6.1589</w:t>
      </w:r>
    </w:p>
    <w:p>
      <w:r>
        <w:t xml:space="preserve">tarina: Sam tarvitsi uudet kengät. Sam meni Adidas-liikkeeseen. Hän ei pidä Adidaksen kengistä. Sam meni Nike-liikkeeseen. Sam rakastaa Niken kenkiä ja osti kolme paria! valittu lause: Sam rakastaa Nike-kenkiä ja osti kolme paria!</w:t>
      </w:r>
    </w:p>
    <w:p>
      <w:r>
        <w:rPr>
          <w:b/>
        </w:rPr>
        <w:t xml:space="preserve">Tulos</w:t>
      </w:r>
    </w:p>
    <w:p>
      <w:r>
        <w:t xml:space="preserve">Sam rakastaa nike-kenkiä &gt;Syyt/Tekijät&gt; Hän osti kolme paria.</w:t>
      </w:r>
    </w:p>
    <w:p>
      <w:r>
        <w:rPr>
          <w:b/>
        </w:rPr>
        <w:t xml:space="preserve">Esimerkki 6.1590</w:t>
      </w:r>
    </w:p>
    <w:p>
      <w:r>
        <w:t xml:space="preserve">tarina: Ryan oli menossa eläintarhaan vanhempiensa kanssa. Hän ei voinut odottaa! Hän oli niin innoissaan. Hänellä oli lopulta mahtavaa aikaa. Ryan rakasti eläintarhaa! valittu lause: Hän ei malttanut odottaa!</w:t>
      </w:r>
    </w:p>
    <w:p>
      <w:r>
        <w:rPr>
          <w:b/>
        </w:rPr>
        <w:t xml:space="preserve">Tulos</w:t>
      </w:r>
    </w:p>
    <w:p>
      <w:r>
        <w:t xml:space="preserve">Ryan ei malta odottaa, että pääsee &gt;Syyt/mahdollistaa&gt; Ryan lähtee mukaan</w:t>
      </w:r>
    </w:p>
    <w:p>
      <w:r>
        <w:rPr>
          <w:b/>
        </w:rPr>
        <w:t xml:space="preserve">Esimerkki 6.1591</w:t>
      </w:r>
    </w:p>
    <w:p>
      <w:r>
        <w:t xml:space="preserve">tarina: Allie halusi saada karkkia. Mutta hän ei ollut varma, olisiko se liian makeaa. Niinpä hän otti palan. Se oli aivan liian makeaa. Hän ei voinut enää syödä sitä. valittu lause: Se oli aivan liian makeaa.</w:t>
      </w:r>
    </w:p>
    <w:p>
      <w:r>
        <w:rPr>
          <w:b/>
        </w:rPr>
        <w:t xml:space="preserve">Tulos</w:t>
      </w:r>
    </w:p>
    <w:p>
      <w:r>
        <w:t xml:space="preserve">Se on aivan liian makeaa &gt;Syyt/Mahdollistaa&gt; Allie ei enää syö karkkia.</w:t>
      </w:r>
    </w:p>
    <w:p>
      <w:r>
        <w:rPr>
          <w:b/>
        </w:rPr>
        <w:t xml:space="preserve">Esimerkki 6.1592</w:t>
      </w:r>
    </w:p>
    <w:p>
      <w:r>
        <w:t xml:space="preserve">tarina: Lunta alkoi sataa rankasti. Veljeni, siskoni ja minä emme malttaneet odottaa, että pääsisimme leikkimään. Puimme lumipuvut päällemme ja etsimme pipot ja lapaset. Menimme ulos ja heitimme lumipalloja ja teimme lumiukon. Emme kuitenkaan pysyneet ulkona pitkään, koska oli niin kylmä. valittu lause: Lunta alkoi sataa rankasti.</w:t>
      </w:r>
    </w:p>
    <w:p>
      <w:r>
        <w:rPr>
          <w:b/>
        </w:rPr>
        <w:t xml:space="preserve">Tulos</w:t>
      </w:r>
    </w:p>
    <w:p>
      <w:r>
        <w:t xml:space="preserve">lunta sataa &gt;Syyt/mahdollistaa&gt; ihmiset leikkivät ulkona</w:t>
      </w:r>
    </w:p>
    <w:p>
      <w:r>
        <w:rPr>
          <w:b/>
        </w:rPr>
        <w:t xml:space="preserve">Esimerkki 6.1593</w:t>
      </w:r>
    </w:p>
    <w:p>
      <w:r>
        <w:t xml:space="preserve">tarina: Anna näki maassa kolikon. Hän kumartui nostamaan sen. Mutta hän ei pystynyt. Kolikko oli liimautunut maahan! Joku oli laittanut sen sinne temppuna. valittu lause: Joku oli laittanut sen sinne temppuna.</w:t>
      </w:r>
    </w:p>
    <w:p>
      <w:r>
        <w:rPr>
          <w:b/>
        </w:rPr>
        <w:t xml:space="preserve">Tulos</w:t>
      </w:r>
    </w:p>
    <w:p>
      <w:r>
        <w:t xml:space="preserve">Joku asettaa kolikon maahan &gt;Syyt/mahdollistaa&gt; Anna näkee kolikon.</w:t>
      </w:r>
    </w:p>
    <w:p>
      <w:r>
        <w:rPr>
          <w:b/>
        </w:rPr>
        <w:t xml:space="preserve">Esimerkki 6.1594</w:t>
      </w:r>
    </w:p>
    <w:p>
      <w:r>
        <w:t xml:space="preserve">tarina: Hän alkoi tehdä salaattia. Hän paloitteli monenlaisia vihanneksia. Hän laittoi vihannekset kulhoon salaatin kanssa. Salaatti oli valmis syötäväksi! valittu lause: Hän laittoi vihannekset kulhoon salaatin kanssa.</w:t>
      </w:r>
    </w:p>
    <w:p>
      <w:r>
        <w:rPr>
          <w:b/>
        </w:rPr>
        <w:t xml:space="preserve">Tulos</w:t>
      </w:r>
    </w:p>
    <w:p>
      <w:r>
        <w:t xml:space="preserve">Dan laittaa vihanneksia kulhoon &gt;Syyt/edellytykset&gt; Salaatti on valmis syötäväksi.</w:t>
      </w:r>
    </w:p>
    <w:p>
      <w:r>
        <w:rPr>
          <w:b/>
        </w:rPr>
        <w:t xml:space="preserve">Esimerkki 6.1595</w:t>
      </w:r>
    </w:p>
    <w:p>
      <w:r>
        <w:t xml:space="preserve">tarina: Lenny oli innoissaan koulusta tänään. Kun hän saapui paikalle, hän laittoi tavaransa pois. Hän kysyi opettajalta, oliko aika ottaa pyörät ulos. Opettaja sanoi, että kyllä, nyt on aika. Lenny ajoi pyörällä kavereidensa kanssa kouluun. valittu lause: Lenny oli innoissaan koulusta tänään.</w:t>
      </w:r>
    </w:p>
    <w:p>
      <w:r>
        <w:rPr>
          <w:b/>
        </w:rPr>
        <w:t xml:space="preserve">Tulos</w:t>
      </w:r>
    </w:p>
    <w:p>
      <w:r>
        <w:t xml:space="preserve">Lenny on innoissaan koulusta &gt;Syyt/Mahdollistaa&gt; Lenny menee kouluun.</w:t>
      </w:r>
    </w:p>
    <w:p>
      <w:r>
        <w:rPr>
          <w:b/>
        </w:rPr>
        <w:t xml:space="preserve">Esimerkki 6.1596</w:t>
      </w:r>
    </w:p>
    <w:p>
      <w:r>
        <w:t xml:space="preserve">tarina: Liisalla oli hyvin pitkät hiukset. Eräänä päivänä hän päätti leikata ne. Häntä jännitti, koska hänellä ei ollut koskaan ennen ollut lyhyitä hiuksia. Hän oli hermostunut koko ajan parturin tuolissa. Kun hän kuitenkin näki uudet lyhyet hiuksensa, hän ihastui niihin! valittu lause: Alicella oli hyvin pitkät hiukset.</w:t>
      </w:r>
    </w:p>
    <w:p>
      <w:r>
        <w:rPr>
          <w:b/>
        </w:rPr>
        <w:t xml:space="preserve">Tulos</w:t>
      </w:r>
    </w:p>
    <w:p>
      <w:r>
        <w:t xml:space="preserve">Alicella on pitkät hiukset &gt;Syyt/Mahdollistaa&gt; Alice leikkaa hiuksensa.</w:t>
      </w:r>
    </w:p>
    <w:p>
      <w:r>
        <w:rPr>
          <w:b/>
        </w:rPr>
        <w:t xml:space="preserve">Esimerkki 6.1597</w:t>
      </w:r>
    </w:p>
    <w:p>
      <w:r>
        <w:t xml:space="preserve">tarina: Kelly ja hänen ystävänsä menivät katsomaan puhujaa auditoriossa. Tytöillä oli tylsää. Heillä ei ollut aavistustakaan, mitä tehdä. Kelly nukahti lopulta. Hänen ystävänsä joutuivat herättämään hänet. valittu lause: Kelly nukahti lopulta.</w:t>
      </w:r>
    </w:p>
    <w:p>
      <w:r>
        <w:rPr>
          <w:b/>
        </w:rPr>
        <w:t xml:space="preserve">Tulos</w:t>
      </w:r>
    </w:p>
    <w:p>
      <w:r>
        <w:t xml:space="preserve">Kelly nukahtaa &gt;Syyt/mahdollistavat&gt; Kelly herää.</w:t>
      </w:r>
    </w:p>
    <w:p>
      <w:r>
        <w:rPr>
          <w:b/>
        </w:rPr>
        <w:t xml:space="preserve">Tulos</w:t>
      </w:r>
    </w:p>
    <w:p>
      <w:r>
        <w:t xml:space="preserve">Kelly nukahtaa &gt;Syyt/Mahdollistaa&gt; Hänen ystävänsä herättävät hänet.</w:t>
      </w:r>
    </w:p>
    <w:p>
      <w:r>
        <w:rPr>
          <w:b/>
        </w:rPr>
        <w:t xml:space="preserve">Esimerkki 6.1598</w:t>
      </w:r>
    </w:p>
    <w:p>
      <w:r>
        <w:t xml:space="preserve">tarina: Olipa kerran pieni poika, joka piti kivien keräämisestä. Hän meni suosikkikeräilypaikalleen. Hän ei löytänyt yhtään kiveä. Niinpä hän otti lapion ja kaivoi kolmen metrin kuopan. Harmi, että hänen lempipaikkansa kiville oli äidin puutarha. valittu lause: Olipa kerran pieni poika, joka tykkäsi kerätä kiviä.</w:t>
      </w:r>
    </w:p>
    <w:p>
      <w:r>
        <w:rPr>
          <w:b/>
        </w:rPr>
        <w:t xml:space="preserve">Tulos</w:t>
      </w:r>
    </w:p>
    <w:p>
      <w:r>
        <w:t xml:space="preserve">Poika kerää kiviä &gt;Syyt/Mahdollistaa&gt; Poika kaivaa kuopan äitinsä puutarhaan.</w:t>
      </w:r>
    </w:p>
    <w:p>
      <w:r>
        <w:rPr>
          <w:b/>
        </w:rPr>
        <w:t xml:space="preserve">Esimerkki 6.1599</w:t>
      </w:r>
    </w:p>
    <w:p>
      <w:r>
        <w:t xml:space="preserve">tarina: Sally ajoi pyörällä. Hän oli pyörällä vain muutaman minuutin, ennen kuin rengas puhkesi. Hän paikkasi pyöränsä nopeasti teipillä. Hän pystyi vaihtamaan uuden renkaan, kun hän palasi autolleen. Sally pystyi suorittamaan aamupäivän pyöräretken loppuun. valittu lause: Hän pystyi vaihtamaan uuden renkaan, kun hän palasi autolleen.</w:t>
      </w:r>
    </w:p>
    <w:p>
      <w:r>
        <w:rPr>
          <w:b/>
        </w:rPr>
        <w:t xml:space="preserve">Tulos</w:t>
      </w:r>
    </w:p>
    <w:p>
      <w:r>
        <w:t xml:space="preserve">Sally vaihtaa renkaansa &gt;Syyt/mahdollistaa&gt; Sally ajaa pyörällään.</w:t>
      </w:r>
    </w:p>
    <w:p>
      <w:r>
        <w:rPr>
          <w:b/>
        </w:rPr>
        <w:t xml:space="preserve">Tulos</w:t>
      </w:r>
    </w:p>
    <w:p>
      <w:r>
        <w:t xml:space="preserve">Sally vaihtaa renkaan &gt;Syyt/mahdollistaa&gt; Sally ajaa.</w:t>
      </w:r>
    </w:p>
    <w:p>
      <w:r>
        <w:rPr>
          <w:b/>
        </w:rPr>
        <w:t xml:space="preserve">Esimerkki 6.1600</w:t>
      </w:r>
    </w:p>
    <w:p>
      <w:r>
        <w:t xml:space="preserve">tarina: Se oli huhtikuussa, kun näin hänet ensimmäisen kerran. Hän on kaunis ja haluan tutustua häneen. Siksi päätin kysyä hänen nimeään. Löysin hänen nimensä facebookista ja lähetin hänelle viestin. Onneksi hän vastasi ja aloimme jutella ja käydä ulkona yhdessä. valittu lause: Siksi päätin kysyä hänen nimeään.</w:t>
      </w:r>
    </w:p>
    <w:p>
      <w:r>
        <w:rPr>
          <w:b/>
        </w:rPr>
        <w:t xml:space="preserve">Tulos</w:t>
      </w:r>
    </w:p>
    <w:p>
      <w:r>
        <w:t xml:space="preserve">Kysyn hänen nimeään &gt;Syyt/mahdollistaa&gt; Hän vastaa</w:t>
      </w:r>
    </w:p>
    <w:p>
      <w:r>
        <w:rPr>
          <w:b/>
        </w:rPr>
        <w:t xml:space="preserve">Esimerkki 6.1601</w:t>
      </w:r>
    </w:p>
    <w:p>
      <w:r>
        <w:t xml:space="preserve">tarina: Joella oli suuri mielikuvitus. Hän kuvitteli kaikenlaisia asioita ja hahmoja. Hänen ystävänsä pitivät siitä, kun hän kertoi heille tarinoitaan. Joe alkoi kirjoittaa tarinoitaan ylös. Nyt hän on tunnettu lastenkirjailija. valittu lause: Hän kuvitteli kaikenlaisia asioita ja hahmoja.</w:t>
      </w:r>
    </w:p>
    <w:p>
      <w:r>
        <w:rPr>
          <w:b/>
        </w:rPr>
        <w:t xml:space="preserve">Tulos</w:t>
      </w:r>
    </w:p>
    <w:p>
      <w:r>
        <w:t xml:space="preserve">Joe kuvittelee kaikenlaisia asioita ja hahmoja &gt;Syyt/mahdollistaa&gt; Joe kirjoittaa tarinoitaan ylös</w:t>
      </w:r>
    </w:p>
    <w:p>
      <w:r>
        <w:rPr>
          <w:b/>
        </w:rPr>
        <w:t xml:space="preserve">Esimerkki 6.1602</w:t>
      </w:r>
    </w:p>
    <w:p>
      <w:r>
        <w:t xml:space="preserve">tarina: Johannes näki loukkaantuneen miehen tien varressa. Hän ei tiennyt, pitäisikö pysähtyä auttamaan vai jatkaa matkaa. Johannes tunsi, että hänen pitäisi auttaa miestä, joten hän teki niin. John laittoi miehen autoonsa ja vei hänet sairaalaan. Mies oli kiitollinen ja antoi Johnille jopa palkkion. valittu lause: John näki loukkaantuneen miehen tien varressa.</w:t>
      </w:r>
    </w:p>
    <w:p>
      <w:r>
        <w:rPr>
          <w:b/>
        </w:rPr>
        <w:t xml:space="preserve">Tulos</w:t>
      </w:r>
    </w:p>
    <w:p>
      <w:r>
        <w:t xml:space="preserve">Johannes näkee loukkaantuneen miehen &gt;Syyt/mahdollistaa&gt; Johannes auttaa loukkaantunutta miestä.</w:t>
      </w:r>
    </w:p>
    <w:p>
      <w:r>
        <w:rPr>
          <w:b/>
        </w:rPr>
        <w:t xml:space="preserve">Tulos</w:t>
      </w:r>
    </w:p>
    <w:p>
      <w:r>
        <w:t xml:space="preserve">Johannes näki loukkaantuneen miehen tien varressa. &gt;Yhteydet/Tekijät&gt; Johannes vei miehen sairaalaan.</w:t>
      </w:r>
    </w:p>
    <w:p>
      <w:r>
        <w:rPr>
          <w:b/>
        </w:rPr>
        <w:t xml:space="preserve">Esimerkki 6.1603</w:t>
      </w:r>
    </w:p>
    <w:p>
      <w:r>
        <w:t xml:space="preserve">tarina: Tina ja hänen ystävänsä olivat innoissaan päästäkseen kuumailmapallon kyytiin. Se oli ensimmäinen kerta, kun he pääsivät kuumailmapallon kyytiin. Tytöt olivat innoissaan tästä päivästä. Kun tytöt nousivat ilmaan, tytöt olivat hyvin iloisia. Näkymä ylhäältä oli upea. valittu lause: Kun tytöt nousivat ilmaan, tytöt olivat hyvin onnellisia.</w:t>
      </w:r>
    </w:p>
    <w:p>
      <w:r>
        <w:rPr>
          <w:b/>
        </w:rPr>
        <w:t xml:space="preserve">Tulos</w:t>
      </w:r>
    </w:p>
    <w:p>
      <w:r>
        <w:t xml:space="preserve">Tytöt nousevat ilmaan &gt;Syyt/mahdollistaa&gt; Tytöt katsovat näkymää. </w:t>
      </w:r>
    </w:p>
    <w:p>
      <w:r>
        <w:rPr>
          <w:b/>
        </w:rPr>
        <w:t xml:space="preserve">Esimerkki 6.1604</w:t>
      </w:r>
    </w:p>
    <w:p>
      <w:r>
        <w:t xml:space="preserve">tarina: Meghan ja Mikey kiipeilivät puihin. Oksi katkesi ja Meghan putosi puusta! Mikey auttoi hänet kotiin vanhempiensa luo. Vanhemmat veivät Meganin lääkäriin ja saivat selville, että hänen jalkansa oli murtunut. Meghan sai kipsin jalkaansa ja tunsi olonsa paremmaksi! valittu lause: Meghan ja Mikey kiipeilivät puihin.</w:t>
      </w:r>
    </w:p>
    <w:p>
      <w:r>
        <w:rPr>
          <w:b/>
        </w:rPr>
        <w:t xml:space="preserve">Tulos</w:t>
      </w:r>
    </w:p>
    <w:p>
      <w:r>
        <w:t xml:space="preserve">He kiipeilevät puihin &gt;Syyt/mahdollistaa&gt; Meghan putoaa puusta.</w:t>
      </w:r>
    </w:p>
    <w:p>
      <w:r>
        <w:rPr>
          <w:b/>
        </w:rPr>
        <w:t xml:space="preserve">Tulos</w:t>
      </w:r>
    </w:p>
    <w:p>
      <w:r>
        <w:t xml:space="preserve">Meghan ja Mikey kiipeilevät puihin &gt;Syyt/mahdollistaa&gt; Meghan putoaa puusta.</w:t>
      </w:r>
    </w:p>
    <w:p>
      <w:r>
        <w:rPr>
          <w:b/>
        </w:rPr>
        <w:t xml:space="preserve">Esimerkki 6.1605</w:t>
      </w:r>
    </w:p>
    <w:p>
      <w:r>
        <w:t xml:space="preserve">tarina: Alex oli juuri muuttanut uuteen taloonsa. Koulu oli alkamassa ja hän oli hermostunut. Hänellä oli ollut vain yksi bussikuski koko kouluikänsä ajan. Kun uuden näköinen bussi pysähtyi paikalle, hän säikähti. Mutta sitten hän huomasi, että se oli sama kuljettaja, mutta uudella bussilla. valittu lause: Alex oli juuri muuttanut uuteen kotiinsa.</w:t>
      </w:r>
    </w:p>
    <w:p>
      <w:r>
        <w:rPr>
          <w:b/>
        </w:rPr>
        <w:t xml:space="preserve">Tulos</w:t>
      </w:r>
    </w:p>
    <w:p>
      <w:r>
        <w:t xml:space="preserve">Alex muuttaa uuteen taloon &gt;Syyt/Mahdollistaa&gt; Alex menee uuteen kouluun.</w:t>
      </w:r>
    </w:p>
    <w:p>
      <w:r>
        <w:rPr>
          <w:b/>
        </w:rPr>
        <w:t xml:space="preserve">Esimerkki 6.1606</w:t>
      </w:r>
    </w:p>
    <w:p>
      <w:r>
        <w:t xml:space="preserve">tarina: Ravintolan keittiössä yksi kokki oli tekemässä kastiketta. Hän pudotti osan kastikkeesta maahan lähelleen. Toinen kokki käveli ohi ja liukastui keiton päälle. Kokki putosi kasaan jauhosäkkejä. Kun hän nousi ylös, hän näytti aaveelta. valittu lause: Toinen kokki käveli ohi ja liukastui keiton päälle.</w:t>
      </w:r>
    </w:p>
    <w:p>
      <w:r>
        <w:rPr>
          <w:b/>
        </w:rPr>
        <w:t xml:space="preserve">Tulos</w:t>
      </w:r>
    </w:p>
    <w:p>
      <w:r>
        <w:t xml:space="preserve">Toinen kokki käveli ohi ja liukastui keittoon &gt;Syyt/Tekijät&gt; Kokki putosi jauhosäkkikasaan.</w:t>
      </w:r>
    </w:p>
    <w:p>
      <w:r>
        <w:rPr>
          <w:b/>
        </w:rPr>
        <w:t xml:space="preserve">Tulos</w:t>
      </w:r>
    </w:p>
    <w:p>
      <w:r>
        <w:t xml:space="preserve">Toinen kokki liukastuu keiton päällä &gt;Syyt/Mahdolliset syyt&gt; Kokki putoaa jauhosäkkikasaan.</w:t>
      </w:r>
    </w:p>
    <w:p>
      <w:r>
        <w:rPr>
          <w:b/>
        </w:rPr>
        <w:t xml:space="preserve">Esimerkki 6.1607</w:t>
      </w:r>
    </w:p>
    <w:p>
      <w:r>
        <w:t xml:space="preserve">tarina: Tammy ja hänen perheensä halusivat lomailla tänä vuonna. He katselivat ympärilleen ja päättivät lähteä vuorille. Siellä oli oikein mukavaa ja kaikki nauttivat siitä. Heillä oli hauskaa mökillä. Heidän matkansa loppui, ja he kaikki olivat niin iloisia, että olivat tulleet. valittu lause: Tammy ja hänen perheensä halusivat lähteä lomalle tänä vuonna.</w:t>
      </w:r>
    </w:p>
    <w:p>
      <w:r>
        <w:rPr>
          <w:b/>
        </w:rPr>
        <w:t xml:space="preserve">Tulos</w:t>
      </w:r>
    </w:p>
    <w:p>
      <w:r>
        <w:t xml:space="preserve">He haluavat lomailla &gt;Syyt/mahdollistavat&gt; He menevät vuorille.</w:t>
      </w:r>
    </w:p>
    <w:p>
      <w:r>
        <w:rPr>
          <w:b/>
        </w:rPr>
        <w:t xml:space="preserve">Tulos</w:t>
      </w:r>
    </w:p>
    <w:p>
      <w:r>
        <w:t xml:space="preserve">Tammy ja hänen perheensä haluavat lähteä lomalle &gt;Syyt/Mahdollisuudet&gt; Tammy ja hänen perheensä lähtevät lomalle.</w:t>
      </w:r>
    </w:p>
    <w:p>
      <w:r>
        <w:rPr>
          <w:b/>
        </w:rPr>
        <w:t xml:space="preserve">Esimerkki 6.1608</w:t>
      </w:r>
    </w:p>
    <w:p>
      <w:r>
        <w:t xml:space="preserve">tarina: David ja Pam menivät kahvilaan. He tilasivat kahvia ja joivat yhdessä. Mutta Pam läikytti kahvia kömpelösti hameelleen. Hän ei halunnut näyttää tyhmältä Davidin edessä. Niinpä hän syytti kahvilaa siitä, että hänen kupistaan oli mennyt kansi rikki. valittu lause: He tilasivat kahvia ja joivat yhdessä.</w:t>
      </w:r>
    </w:p>
    <w:p>
      <w:r>
        <w:rPr>
          <w:b/>
        </w:rPr>
        <w:t xml:space="preserve">Tulos</w:t>
      </w:r>
    </w:p>
    <w:p>
      <w:r>
        <w:t xml:space="preserve">Pam juo kahvia &gt;Syyt/Mahdollistaa&gt; Pam kaataa kahvia.</w:t>
      </w:r>
    </w:p>
    <w:p>
      <w:r>
        <w:rPr>
          <w:b/>
        </w:rPr>
        <w:t xml:space="preserve">Esimerkki 6.1609</w:t>
      </w:r>
    </w:p>
    <w:p>
      <w:r>
        <w:t xml:space="preserve">tarina: Eilen sain tilalleni uuden kukon. Se oli suurin koskaan näkemäni kukko. Tänä aamuna auringon noustessa kukko oli hyvin äänekäs. Kukko herätti minut. Päätin, etten hanki jatkossa isoja kukkoja. valittu lause: Tänä aamuna, kun aurinko nousi, kukko oli hyvin äänekäs.</w:t>
      </w:r>
    </w:p>
    <w:p>
      <w:r>
        <w:rPr>
          <w:b/>
        </w:rPr>
        <w:t xml:space="preserve">Tulos</w:t>
      </w:r>
    </w:p>
    <w:p>
      <w:r>
        <w:t xml:space="preserve">Kukko on kovaääninen &gt;Syyt/Mahdollistaa&gt; Kukko herättää minut.</w:t>
      </w:r>
    </w:p>
    <w:p>
      <w:r>
        <w:rPr>
          <w:b/>
        </w:rPr>
        <w:t xml:space="preserve">Esimerkki 6.1610</w:t>
      </w:r>
    </w:p>
    <w:p>
      <w:r>
        <w:t xml:space="preserve">tarina: Sain päiväni ensimmäisessä työpaikassani päätökseen. Minulla oli paljon ylimääräistä juomarahaa ja halusin käyttää sen. Ajoin huoltoasemalle ostamaan Jotain. Ostin välipaloja ja savukkeita. Menin kotiin ja hengailin ystävieni kanssa. valittu lause: Ajoin huoltoasemalle ostamaan Jotain.</w:t>
      </w:r>
    </w:p>
    <w:p>
      <w:r>
        <w:rPr>
          <w:b/>
        </w:rPr>
        <w:t xml:space="preserve">Tulos</w:t>
      </w:r>
    </w:p>
    <w:p>
      <w:r>
        <w:t xml:space="preserve">Ajoin huoltoasemalle &gt;Syyt/Mahdollistaa&gt; Ostin välipaloja ja savukkeita.</w:t>
      </w:r>
    </w:p>
    <w:p>
      <w:r>
        <w:rPr>
          <w:b/>
        </w:rPr>
        <w:t xml:space="preserve">Esimerkki 6.1611</w:t>
      </w:r>
    </w:p>
    <w:p>
      <w:r>
        <w:t xml:space="preserve">tarina: Oliverilla oli tunnilla oikeinkirjoituskoe. Koe alkoi ja hän yritti tehdä parhaansa. Lopussa hänen opettajansa keräsi kaikki paperit. Hän vei ne pulpettiinsa arvostellakseen ne. Kun hän oli valmis, Oliver näki, että hän oli läpäissyt. valitun lauseen: Oliverilla oli tunnilla oikeinkirjoituskoe.</w:t>
      </w:r>
    </w:p>
    <w:p>
      <w:r>
        <w:rPr>
          <w:b/>
        </w:rPr>
        <w:t xml:space="preserve">Tulos</w:t>
      </w:r>
    </w:p>
    <w:p>
      <w:r>
        <w:t xml:space="preserve">Oliverilla on tunnilla oikeinkirjoitustesti &gt;Syyt/Mahdollistaa&gt; Oliver näkee läpäisseensä kokeen.</w:t>
      </w:r>
    </w:p>
    <w:p>
      <w:r>
        <w:rPr>
          <w:b/>
        </w:rPr>
        <w:t xml:space="preserve">Esimerkki 6.1612</w:t>
      </w:r>
    </w:p>
    <w:p>
      <w:r>
        <w:t xml:space="preserve">tarina: Olipa kerran suuri tiikeri, joka eli luonnossa. Tämä tiikeri piti metsästyksestä ja oli eräänä päivänä hyvin nälkäinen. Se päätti etsiä kalaa läheisestä joesta. Joessa se nappasi ruokaa ja sai lopulta saaliiksi taimenen. Tiikeri söi taimenen ja oli hyvin onnellinen. valittu lause: Olipa kerran suuri tiikeri, joka eli luonnossa.</w:t>
      </w:r>
    </w:p>
    <w:p>
      <w:r>
        <w:rPr>
          <w:b/>
        </w:rPr>
        <w:t xml:space="preserve">Tulos</w:t>
      </w:r>
    </w:p>
    <w:p>
      <w:r>
        <w:t xml:space="preserve">Tiikeri elää luonnossa &gt;Syyt/mahdollistavat&gt; Tiikeri metsästää ruokaa saadakseen.</w:t>
      </w:r>
    </w:p>
    <w:p>
      <w:r>
        <w:rPr>
          <w:b/>
        </w:rPr>
        <w:t xml:space="preserve">Tulos</w:t>
      </w:r>
    </w:p>
    <w:p>
      <w:r>
        <w:t xml:space="preserve">Tiikeri elää luonnossa &gt;Syyt/mahdollistavat&gt; Tiikeri kalastaa.</w:t>
      </w:r>
    </w:p>
    <w:p>
      <w:r>
        <w:rPr>
          <w:b/>
        </w:rPr>
        <w:t xml:space="preserve">Esimerkki 6.1613</w:t>
      </w:r>
    </w:p>
    <w:p>
      <w:r>
        <w:t xml:space="preserve">tarina: Debra etsi kissaansa. Sam lupasi auttaa häntä. Kissa oli puussa. Sam kiipesi puuhun, mutta putosi. Kissa hyppäsi alas puusta. valittu lause: Kissa oli puussa.</w:t>
      </w:r>
    </w:p>
    <w:p>
      <w:r>
        <w:rPr>
          <w:b/>
        </w:rPr>
        <w:t xml:space="preserve">Tulos</w:t>
      </w:r>
    </w:p>
    <w:p>
      <w:r>
        <w:t xml:space="preserve">Debran kissa on puun päällä &gt;Syyt/Mahdollistaa&gt; Debran kissa hyppää alas puusta.</w:t>
      </w:r>
    </w:p>
    <w:p>
      <w:r>
        <w:rPr>
          <w:b/>
        </w:rPr>
        <w:t xml:space="preserve">Esimerkki 6.1614</w:t>
      </w:r>
    </w:p>
    <w:p>
      <w:r>
        <w:t xml:space="preserve">tarina: Kävin tänään ensimmäisellä lentomatkallani. Nousimme koneeseen ja menimme paikoillemme. Olin niin hermostunut, kun kiinnitin turvavyöni. Kone tärisi noustessaan ilmaan. Minusta oli ihana nähdä kaikki pörröiset pilvet taivaalla. valittu lause: Olin niin hermostunut, kun kiinnitin turvavyöni.</w:t>
      </w:r>
    </w:p>
    <w:p>
      <w:r>
        <w:rPr>
          <w:b/>
        </w:rPr>
        <w:t xml:space="preserve">Tulos</w:t>
      </w:r>
    </w:p>
    <w:p>
      <w:r>
        <w:t xml:space="preserve">Kiinnitän turvavyöni &gt;Syyt/mahdollistaa&gt; Irrotan turvavyön.</w:t>
      </w:r>
    </w:p>
    <w:p>
      <w:r>
        <w:rPr>
          <w:b/>
        </w:rPr>
        <w:t xml:space="preserve">Esimerkki 6.1615</w:t>
      </w:r>
    </w:p>
    <w:p>
      <w:r>
        <w:t xml:space="preserve">tarina: Martina meni hakemaan kahvia aamiaiseksi. Hän tilasi kuppilan suurimman kahvin. Hän otti kulauksen ja tunsi suunsa olevan tulessa! Hän poltti kielensä. Hänen oli juotava kylmää vettä kivun hoitoon. valittu lause: Hän joutui juomaan kylmää vettä kivun hoitoon.</w:t>
      </w:r>
    </w:p>
    <w:p>
      <w:r>
        <w:rPr>
          <w:b/>
        </w:rPr>
        <w:t xml:space="preserve">Tulos</w:t>
      </w:r>
    </w:p>
    <w:p>
      <w:r>
        <w:t xml:space="preserve">Martina juo kylmää vettä &gt;Syyt/mahdollistaa&gt; Martina voi paremmin.</w:t>
      </w:r>
    </w:p>
    <w:p>
      <w:r>
        <w:rPr>
          <w:b/>
        </w:rPr>
        <w:t xml:space="preserve">Esimerkki 6.1616</w:t>
      </w:r>
    </w:p>
    <w:p>
      <w:r>
        <w:t xml:space="preserve">tarina: Natalien lempielokuva on The Wizard of Oz. Natalie on nähnyt sen niin monta kertaa, että hän osaa koko käsikirjoituksen! Hänen kanssaan on vaikea katsoa elokuvaa, koska hän lausuu jokaisen kohdan. Pyysin häntä kohteliaasti olemaan hiljaa. Hän suuttui ja ryntäsi pois. valittu lause: Natalie on nähnyt sen niin monta kertaa, että hän tuntee koko käsikirjoituksen!</w:t>
      </w:r>
    </w:p>
    <w:p>
      <w:r>
        <w:rPr>
          <w:b/>
        </w:rPr>
        <w:t xml:space="preserve">Tulos</w:t>
      </w:r>
    </w:p>
    <w:p>
      <w:r>
        <w:t xml:space="preserve">Natalie näkee elokuvan &gt;Syyt/mahdollistaa&gt; Natalie pitää hauskaa.</w:t>
      </w:r>
    </w:p>
    <w:p>
      <w:r>
        <w:rPr>
          <w:b/>
        </w:rPr>
        <w:t xml:space="preserve">Esimerkki 6.1617</w:t>
      </w:r>
    </w:p>
    <w:p>
      <w:r>
        <w:t xml:space="preserve">tarina: Ava halusi mennä eläintarhaan. hän soitti hänen siskolleen, ja he suostuivat menemään yhdessä. He tapasivat eläintarhan sisäänkäynnin luona. Yhdessä he menivät sisään ja katsoivat eläimiä. Heillä oli hieno päivä eläintarhassa! valittu lause: Yhdessä he menivät sisään ja katsoivat eläimiä.</w:t>
      </w:r>
    </w:p>
    <w:p>
      <w:r>
        <w:rPr>
          <w:b/>
        </w:rPr>
        <w:t xml:space="preserve">Tulos</w:t>
      </w:r>
    </w:p>
    <w:p>
      <w:r>
        <w:t xml:space="preserve">Ava ja hänen siskonsa menivät eläintarhaan katsomaan eläimiä &gt;Syyt/Tekijät&gt; Ava ja hänen siskonsa viettivät hienon päivän. </w:t>
      </w:r>
    </w:p>
    <w:p>
      <w:r>
        <w:rPr>
          <w:b/>
        </w:rPr>
        <w:t xml:space="preserve">Esimerkki 6.1618</w:t>
      </w:r>
    </w:p>
    <w:p>
      <w:r>
        <w:t xml:space="preserve">tarina: Lia oli aloittamassa lukiota uudessa koulussa. Häntä pelotti. Hän luuli, ettei kukaan pitäisi hänestä. Mutta kaikki oppilaat olivat ystävällisiä hänelle. Lia sai paljon ystäviä ensimmäisenä päivänä! valittu lause: Mutta kaikki oppilaat olivat ystävällisiä hänelle.</w:t>
      </w:r>
    </w:p>
    <w:p>
      <w:r>
        <w:rPr>
          <w:b/>
        </w:rPr>
        <w:t xml:space="preserve">Tulos</w:t>
      </w:r>
    </w:p>
    <w:p>
      <w:r>
        <w:t xml:space="preserve">Oppilaat ovat ystävällisiä Lialle &gt;Syyt/mahdollistavat&gt; Lia saa ystäviä.</w:t>
      </w:r>
    </w:p>
    <w:p>
      <w:r>
        <w:rPr>
          <w:b/>
        </w:rPr>
        <w:t xml:space="preserve">Esimerkki 6.1619</w:t>
      </w:r>
    </w:p>
    <w:p>
      <w:r>
        <w:t xml:space="preserve">tarina: Hales sai tietää olevansa raskaana. Hänen poikaystävänsä luuli yrittävänsä saada hänet ansaan. He joutuivat valtavaan riitaan. Mies jätti hänet. Nyt hän on yksinhuoltajaäiti. valittu lause: He riitelivät valtavasti.</w:t>
      </w:r>
    </w:p>
    <w:p>
      <w:r>
        <w:rPr>
          <w:b/>
        </w:rPr>
        <w:t xml:space="preserve">Tulos</w:t>
      </w:r>
    </w:p>
    <w:p>
      <w:r>
        <w:t xml:space="preserve">Hales ja hänen poikaystävänsä riitelevät &gt;Syyt/Mahdollistaa&gt; Hales ja hänen poikaystävänsä eroavat toisistaan</w:t>
      </w:r>
    </w:p>
    <w:p>
      <w:r>
        <w:rPr>
          <w:b/>
        </w:rPr>
        <w:t xml:space="preserve">Esimerkki 6.1620</w:t>
      </w:r>
    </w:p>
    <w:p>
      <w:r>
        <w:t xml:space="preserve">tarina: Beth oli menossa pankkiin matkalla töistä kotiin. Kun hän pääsi pankkiin, siellä oli pitkä jono. Hän meni sen sijaan kadun toisella puolella olevaan kauppaan. Hän kysyi, voisiko hän lunastaa shekin siellä. Kaupassa shekki lunastettiin hänen puolestaan. valittu lause: Beth oli menossa pankkiin matkalla töistä kotiin.</w:t>
      </w:r>
    </w:p>
    <w:p>
      <w:r>
        <w:rPr>
          <w:b/>
        </w:rPr>
        <w:t xml:space="preserve">Tulos</w:t>
      </w:r>
    </w:p>
    <w:p>
      <w:r>
        <w:t xml:space="preserve">Beth oli menossa pankkiin &gt;Syyt/Mahdollistaa&gt; Beth pääsi pankkiin.</w:t>
      </w:r>
    </w:p>
    <w:p>
      <w:r>
        <w:rPr>
          <w:b/>
        </w:rPr>
        <w:t xml:space="preserve">Tulos</w:t>
      </w:r>
    </w:p>
    <w:p>
      <w:r>
        <w:t xml:space="preserve">Beth on menossa pankkiin &gt;Syyt/Mahdollistaa&gt; Beth menee pankkiin.</w:t>
      </w:r>
    </w:p>
    <w:p>
      <w:r>
        <w:rPr>
          <w:b/>
        </w:rPr>
        <w:t xml:space="preserve">Esimerkki 6.1621</w:t>
      </w:r>
    </w:p>
    <w:p>
      <w:r>
        <w:t xml:space="preserve">tarina: Amy meni Paneraan lounaalle. Jono oli pidempi kuin hän toivoi. Kun hänen aikansa viimein koitti, kassanhoitaja käveli pois. Amy pyysi häntä tulemaan takaisin. Kassanhoitaja sanoi Amylle olevansa tauolla ja käveli pois. valittu lause: Amy oli jonossa pidempään kuin hän toivoi.</w:t>
      </w:r>
    </w:p>
    <w:p>
      <w:r>
        <w:rPr>
          <w:b/>
        </w:rPr>
        <w:t xml:space="preserve">Tulos</w:t>
      </w:r>
    </w:p>
    <w:p>
      <w:r>
        <w:t xml:space="preserve">Panerassa on pitkä jono &gt;Syyt/Mahdollistaa&gt; Amy odottaa jonossa.</w:t>
      </w:r>
    </w:p>
    <w:p>
      <w:r>
        <w:rPr>
          <w:b/>
        </w:rPr>
        <w:t xml:space="preserve">Tulos</w:t>
      </w:r>
    </w:p>
    <w:p>
      <w:r>
        <w:t xml:space="preserve">Jono on pitkä &gt;Syyt/Mahdollistaa&gt; Amy odottaa pitkään.</w:t>
      </w:r>
    </w:p>
    <w:p>
      <w:r>
        <w:rPr>
          <w:b/>
        </w:rPr>
        <w:t xml:space="preserve">Esimerkki 6.1622</w:t>
      </w:r>
    </w:p>
    <w:p>
      <w:r>
        <w:t xml:space="preserve">tarina: Joella oli vapaapäivä ja hän oli valmis rentoutumaan. Hänen siskonsa soitti hänelle ja kysyi, voisiko hän hoitaa hänen lastaan. Joe vastasi, että kyllä hän voi. Hänen siskonsa toi lapsensa . Joe huolehti lapsesta loppupäivän ajan. valittu lause: Joe sanoi, että kyllä hän voi.</w:t>
      </w:r>
    </w:p>
    <w:p>
      <w:r>
        <w:rPr>
          <w:b/>
        </w:rPr>
        <w:t xml:space="preserve">Tulos</w:t>
      </w:r>
    </w:p>
    <w:p>
      <w:r>
        <w:t xml:space="preserve">Joe sanoo, että kyllä hän voi &gt;Syyt/mahdollistaa&gt; Hän huolehtii lapsesta.</w:t>
      </w:r>
    </w:p>
    <w:p>
      <w:r>
        <w:rPr>
          <w:b/>
        </w:rPr>
        <w:t xml:space="preserve">Esimerkki 6.1623</w:t>
      </w:r>
    </w:p>
    <w:p>
      <w:r>
        <w:t xml:space="preserve">tarina: Jim meni kirpputorimyyntiin. Hän on tarvinnut pyörää jo jonkin aikaa. Hän näki, että henkilö myi sellaista. Hän sai kokeilla sitä. Hän osti sen valitun lauseen: Jim meni autotallimyyntiin.</w:t>
      </w:r>
    </w:p>
    <w:p>
      <w:r>
        <w:rPr>
          <w:b/>
        </w:rPr>
        <w:t xml:space="preserve">Tulos</w:t>
      </w:r>
    </w:p>
    <w:p>
      <w:r>
        <w:t xml:space="preserve">Jim menee alennusmyyntiin &gt;Syyt/Mahdollistaa&gt; Jim ostaa polkupyörän.</w:t>
      </w:r>
    </w:p>
    <w:p>
      <w:r>
        <w:rPr>
          <w:b/>
        </w:rPr>
        <w:t xml:space="preserve">Esimerkki 6.1624</w:t>
      </w:r>
    </w:p>
    <w:p>
      <w:r>
        <w:t xml:space="preserve">tarina: Isoäitini oli neulomassa huopaa langasta. Hänellä oli useita eri värejä. Pyysin häntä laittamaan siihen sinistä. Hän sanoi tekevänsä niin. Hän neuloi sinistä lankaa huopaan. valittu lause: Isoäitini neuloi huopaa langasta.</w:t>
      </w:r>
    </w:p>
    <w:p>
      <w:r>
        <w:rPr>
          <w:b/>
        </w:rPr>
        <w:t xml:space="preserve">Tulos</w:t>
      </w:r>
    </w:p>
    <w:p>
      <w:r>
        <w:t xml:space="preserve">Isoäitini neuloo huopaa &gt;Syyt/Mahdollistaa&gt; Isoäitini saa huovan valmiiksi.</w:t>
      </w:r>
    </w:p>
    <w:p>
      <w:r>
        <w:rPr>
          <w:b/>
        </w:rPr>
        <w:t xml:space="preserve">Esimerkki 6.1625</w:t>
      </w:r>
    </w:p>
    <w:p>
      <w:r>
        <w:t xml:space="preserve">tarina: Suuri myrsky riehui erään kaupungin läpi viikkojen sateettomuuden jälkeen. Vesi kerääntyi kaupungin läpi virtaavasta suuresta joesta. Pormestari meloi uuden joen läpi tarkistaakseen asukkaidensa voinnin. Hän huomasi, että kaikki olivat turvassa taloissaan. Kaikki ihmiset kiittivät pormestaria tarkastuksesta. valittu lause: Kaikki ihmiset kiittivät pormestaria tarkastuksesta.</w:t>
      </w:r>
    </w:p>
    <w:p>
      <w:r>
        <w:rPr>
          <w:b/>
        </w:rPr>
        <w:t xml:space="preserve">Tulos</w:t>
      </w:r>
    </w:p>
    <w:p>
      <w:r>
        <w:t xml:space="preserve">Asukkaat kiittävät häntä &gt;Syyt/Mahdollistaa&gt; Hän hymyilee asukkailleen.</w:t>
      </w:r>
    </w:p>
    <w:p>
      <w:r>
        <w:rPr>
          <w:b/>
        </w:rPr>
        <w:t xml:space="preserve">Esimerkki 6.1626</w:t>
      </w:r>
    </w:p>
    <w:p>
      <w:r>
        <w:t xml:space="preserve">tarina: Gina oli ollut mummolassaan yli viikon. Hänellä ei ollut aavistustakaan, milloin hän palaisi. Hän halusi soittaa ystävilleen ja kertoa, milloin hän palaisi. Mutta hänen isoäitinsä ei halunnut hänen soittavan kaukopuheluita. Ginan olisi ostettava puhelinkortti, jotta hän voisi soittaa puheluita. valittu lause: Gina oli ollut isoäitinsä luona yli viikon.</w:t>
      </w:r>
    </w:p>
    <w:p>
      <w:r>
        <w:rPr>
          <w:b/>
        </w:rPr>
        <w:t xml:space="preserve">Tulos</w:t>
      </w:r>
    </w:p>
    <w:p>
      <w:r>
        <w:t xml:space="preserve">Gina on mummolassaan yli viikon &gt;Syyt/Tekijät&gt; Gina ei tiedä, milloin hän palaa.</w:t>
      </w:r>
    </w:p>
    <w:p>
      <w:r>
        <w:rPr>
          <w:b/>
        </w:rPr>
        <w:t xml:space="preserve">Esimerkki 6.1627</w:t>
      </w:r>
    </w:p>
    <w:p>
      <w:r>
        <w:t xml:space="preserve">tarina: Karen asetti herätyskellonsa, jotta hän voisi mennä töihin seuraavana aamuna. Sähköt katkesivat sinä yönä. Hän ei herännyt ajoissa. Karen sai puhelinsoiton pomoltaan, joka kysyi hänen myöhästymisestään. Hän ryntäsi töihin yli tunnin myöhässä ja oli jäljessä töistään. valittu lause: Sähköt katkesivat sinä yönä.</w:t>
      </w:r>
    </w:p>
    <w:p>
      <w:r>
        <w:rPr>
          <w:b/>
        </w:rPr>
        <w:t xml:space="preserve">Tulos</w:t>
      </w:r>
    </w:p>
    <w:p>
      <w:r>
        <w:t xml:space="preserve">Karenin sähköt katkesivat, kun hän nukkui &gt;Syyt/Tekijät&gt; Karen myöhästyi töistä. </w:t>
      </w:r>
    </w:p>
    <w:p>
      <w:r>
        <w:rPr>
          <w:b/>
        </w:rPr>
        <w:t xml:space="preserve">Esimerkki 6.1628</w:t>
      </w:r>
    </w:p>
    <w:p>
      <w:r>
        <w:t xml:space="preserve">tarina: Tyttö istui nurmikolla. Linnut lensivät hänen päänsä yllä. Yksi kakkasi hänen päälleen. Tyttö hermostui. Sitten tyttö meni kotiin. valittu lause: Yksi kakkasi tytön päälle.</w:t>
      </w:r>
    </w:p>
    <w:p>
      <w:r>
        <w:rPr>
          <w:b/>
        </w:rPr>
        <w:t xml:space="preserve">Tulos</w:t>
      </w:r>
    </w:p>
    <w:p>
      <w:r>
        <w:t xml:space="preserve">Lintu kakkasi tytön päälle &gt;Syyt/Tekijät&gt; Tyttö meni kotiinsa suihkuun. </w:t>
      </w:r>
    </w:p>
    <w:p>
      <w:r>
        <w:rPr>
          <w:b/>
        </w:rPr>
        <w:t xml:space="preserve">Esimerkki 6.1629</w:t>
      </w:r>
    </w:p>
    <w:p>
      <w:r>
        <w:t xml:space="preserve">tarina: Jill oli todella laiska. Hän ei koskaan siivonnut ruokaansa syömisen jälkeen. Eräänä päivänä hän löysi huoneestaan muurahaisten jälkiä. Kesti useita päiviä päästä eroon niistä kaikista. Niinpä Jill päätti aina siivota ruokansa. valittu lause: Niinpä hän ei koskaan siivonnut ruokaansa syömisen jälkeen.</w:t>
      </w:r>
    </w:p>
    <w:p>
      <w:r>
        <w:rPr>
          <w:b/>
        </w:rPr>
        <w:t xml:space="preserve">Tulos</w:t>
      </w:r>
    </w:p>
    <w:p>
      <w:r>
        <w:t xml:space="preserve">Jill ei siivoa ruokailun jälkeen &gt;Syyt/Mahdollistaa&gt; Jill löytää muurahaisia huoneestaan.</w:t>
      </w:r>
    </w:p>
    <w:p>
      <w:r>
        <w:rPr>
          <w:b/>
        </w:rPr>
        <w:t xml:space="preserve">Esimerkki 6.1630</w:t>
      </w:r>
    </w:p>
    <w:p>
      <w:r>
        <w:t xml:space="preserve">tarina: Vanhalla maanviljelijällä oli kaksi muulia ja yksi aura. Molemmat muulit tykkäsivät vetää auraa maanviljelijän puolesta. Joka päivä maanviljelijä oli huolissaan siitä, kumpaa muulia hän käyttäisi. Eräänä aamuna hän näki molempien muulien seisovan yhdessä. Hän sai idean kytkeä molemmat muulit auraan. valittu lause: Joka päivä maanviljelijä murehti, kumpaa muulia hän käyttäisi.</w:t>
      </w:r>
    </w:p>
    <w:p>
      <w:r>
        <w:rPr>
          <w:b/>
        </w:rPr>
        <w:t xml:space="preserve">Tulos</w:t>
      </w:r>
    </w:p>
    <w:p>
      <w:r>
        <w:t xml:space="preserve">Maanviljelijä on huolissaan siitä, kumpaa muulia käyttää &gt;Syyt/Mahdollistaa&gt; Maanviljelijä käyttää molempia muuleja.</w:t>
      </w:r>
    </w:p>
    <w:p>
      <w:r>
        <w:rPr>
          <w:b/>
        </w:rPr>
        <w:t xml:space="preserve">Esimerkki 6.1631</w:t>
      </w:r>
    </w:p>
    <w:p>
      <w:r>
        <w:t xml:space="preserve">tarina: Oli Jillyn 5-vuotissyntymäpäivä. Hänen äitinsä leipoi hänelle hienon kakun. Kun oli aika puhaltaa kynttilät, hän ei pystynyt puhaltamaan niitä. Näytti siltä, että ne sammuisivat, mutta sitten ne jäivät palamaan. Hänen isoveljensä oli laittanut hänen kakkuunsa temppukynttilöitä. valittu lause: Oli Jillin 5-vuotissyntymäpäivä.</w:t>
      </w:r>
    </w:p>
    <w:p>
      <w:r>
        <w:rPr>
          <w:b/>
        </w:rPr>
        <w:t xml:space="preserve">Tulos</w:t>
      </w:r>
    </w:p>
    <w:p>
      <w:r>
        <w:t xml:space="preserve">Jillyllä on 5-vuotissyntymäpäivä &gt;Syyt/Mahdollistaa&gt; Jillyllä on juhlat.</w:t>
      </w:r>
    </w:p>
    <w:p>
      <w:r>
        <w:rPr>
          <w:b/>
        </w:rPr>
        <w:t xml:space="preserve">Esimerkki 6.1632</w:t>
      </w:r>
    </w:p>
    <w:p>
      <w:r>
        <w:t xml:space="preserve">tarina: Kolme puistonpenkillä istuvaa miestä halusi katsoa Sarahin hameen alle. Niinpä yksi heistä käveli Sarahin luokse ja haastoi hänet tennikseen. Hän suostui. Jonkin ajan kuluttua hän pelasi kovaa, mutta huomasi jotain outoa. Aina kun hänen hameensa lensi ylös, pojat hänen takanaan hurrasivat. valittu lause: Hän pelasi ahkerasti, mutta huomasi jotain outoa.</w:t>
      </w:r>
    </w:p>
    <w:p>
      <w:r>
        <w:rPr>
          <w:b/>
        </w:rPr>
        <w:t xml:space="preserve">Tulos</w:t>
      </w:r>
    </w:p>
    <w:p>
      <w:r>
        <w:t xml:space="preserve">sarah huomaa jotain &gt;Syyt/mahdollistaa&gt; sarah lopettaa leikkimisen.</w:t>
      </w:r>
    </w:p>
    <w:p>
      <w:r>
        <w:rPr>
          <w:b/>
        </w:rPr>
        <w:t xml:space="preserve">Esimerkki 6.1633</w:t>
      </w:r>
    </w:p>
    <w:p>
      <w:r>
        <w:t xml:space="preserve">tarina: Kun ostin bensaa, ostin myös autopesulan. Tankattuani ajoin autopesulaan. Autoni oli todella likainen. Autopesula teki hienoa työtä. Nyt autoni on taas säihkyvän puhdas. valittu lause: Autoni oli todella likainen.</w:t>
      </w:r>
    </w:p>
    <w:p>
      <w:r>
        <w:rPr>
          <w:b/>
        </w:rPr>
        <w:t xml:space="preserve">Tulos</w:t>
      </w:r>
    </w:p>
    <w:p>
      <w:r>
        <w:t xml:space="preserve">Autoni on todella likainen &gt;Syyt/Mahdollistaa&gt; Autoni näyttää pesun jälkeen kiiltävän puhtaalta.</w:t>
      </w:r>
    </w:p>
    <w:p>
      <w:r>
        <w:rPr>
          <w:b/>
        </w:rPr>
        <w:t xml:space="preserve">Esimerkki 6.1634</w:t>
      </w:r>
    </w:p>
    <w:p>
      <w:r>
        <w:t xml:space="preserve">tarina: Mies näki sateenkaaren. Hän seurasi sitä, kunnes löysi sen lopun. Hän näki kultaisen ruukun. Hän heräsi siihen. Hän löysi kullan. valittu lause: Mies näki sateenkaaren.</w:t>
      </w:r>
    </w:p>
    <w:p>
      <w:r>
        <w:rPr>
          <w:b/>
        </w:rPr>
        <w:t xml:space="preserve">Tulos</w:t>
      </w:r>
    </w:p>
    <w:p>
      <w:r>
        <w:t xml:space="preserve">Mies näkee sateenkaaren &gt;Syyt/mahdollistaa&gt; Mies seuraa sateenkaarta.</w:t>
      </w:r>
    </w:p>
    <w:p>
      <w:r>
        <w:rPr>
          <w:b/>
        </w:rPr>
        <w:t xml:space="preserve">Esimerkki 6.1635</w:t>
      </w:r>
    </w:p>
    <w:p>
      <w:r>
        <w:t xml:space="preserve">tarina: Lucy oli suoristamassa hiuksiaan hiusraudalla. Silitysrauta oli kuuma, mutta hän oli varovainen. Hän pudotti silitysraudan vahingossa ja poltti otsansa. Jos hänen isoäitinsä näkisi palovamman, hän ottaisi silitysraudan pois. Lucy käytti viikon ajan otsatukkaa peittääkseen palovamman. valittu lause: Lucy suoristi hiuksiaan litteällä raudalla.</w:t>
      </w:r>
    </w:p>
    <w:p>
      <w:r>
        <w:rPr>
          <w:b/>
        </w:rPr>
        <w:t xml:space="preserve">Tulos</w:t>
      </w:r>
    </w:p>
    <w:p>
      <w:r>
        <w:t xml:space="preserve">Lucy suoristaa hiuksiaan silitysraudalla &gt;Syyt/Tekijät&gt; Lucy polttaa otsansa.</w:t>
      </w:r>
    </w:p>
    <w:p>
      <w:r>
        <w:rPr>
          <w:b/>
        </w:rPr>
        <w:t xml:space="preserve">Esimerkki 6.1636</w:t>
      </w:r>
    </w:p>
    <w:p>
      <w:r>
        <w:t xml:space="preserve">tarina: Tyttöystäväni pyysi minua haravoimaan lehtiä. Inhoan lehtien haravointia, mutta sanoin hänelle, että teen sen. Unohdin tehdä sen sinä päivänä. Hän oli todella vihainen minulle, kun unohdin. Korvasin sen haravoimalla lehtiä ja leipomalla hänelle keksejä. valittu lause: Unohdin tehdä sen sinä päivänä.</w:t>
      </w:r>
    </w:p>
    <w:p>
      <w:r>
        <w:rPr>
          <w:b/>
        </w:rPr>
        <w:t xml:space="preserve">Tulos</w:t>
      </w:r>
    </w:p>
    <w:p>
      <w:r>
        <w:t xml:space="preserve">Unohdan haravoida lehdet &gt;Syyt/Mahdollistaa&gt; Tyttöystäväni on vihainen minulle, kun unohdan.</w:t>
      </w:r>
    </w:p>
    <w:p>
      <w:r>
        <w:rPr>
          <w:b/>
        </w:rPr>
        <w:t xml:space="preserve">Tulos</w:t>
      </w:r>
    </w:p>
    <w:p>
      <w:r>
        <w:t xml:space="preserve">Unohdin haravoida lehdet &gt;Syyt/Mahdollistaa&gt; Tyttöystäväni suuttui minulle.</w:t>
      </w:r>
    </w:p>
    <w:p>
      <w:r>
        <w:rPr>
          <w:b/>
        </w:rPr>
        <w:t xml:space="preserve">Esimerkki 6.1637</w:t>
      </w:r>
    </w:p>
    <w:p>
      <w:r>
        <w:t xml:space="preserve">tarina: Martha oli olohuoneessaan. Yhtäkkiä oveen koputettiin. Kukaan ei ollut paikalla, mutta kuistilla oli iso laatikko. Martha katsoi sisään ja näki kasapäin käytettyjä vauvan leluja. Siitä oli todella paljon apua, koska hän oli köyhä äiti. valittu lause: Ketään ei ollut paikalla, mutta hänen kuistillaan oli iso laatikko.</w:t>
      </w:r>
    </w:p>
    <w:p>
      <w:r>
        <w:rPr>
          <w:b/>
        </w:rPr>
        <w:t xml:space="preserve">Tulos</w:t>
      </w:r>
    </w:p>
    <w:p>
      <w:r>
        <w:t xml:space="preserve">Laatikko on Marthan kuistilla &gt;Syyt/mahdollistaa&gt; Martha avaa laatikon.</w:t>
      </w:r>
    </w:p>
    <w:p>
      <w:r>
        <w:rPr>
          <w:b/>
        </w:rPr>
        <w:t xml:space="preserve">Esimerkki 6.1638</w:t>
      </w:r>
    </w:p>
    <w:p>
      <w:r>
        <w:t xml:space="preserve">tarina: Tim rakasti vihreitä omenoita. Hänellä oli yksi jääkaapissa. Matti söi sen. Tim suuttui. Mattista tuntui pahalta ja hän osti hänelle toisen. valittu lause: Matt tunsi itsensä pahaksi ja osti hänelle toisen.</w:t>
      </w:r>
    </w:p>
    <w:p>
      <w:r>
        <w:rPr>
          <w:b/>
        </w:rPr>
        <w:t xml:space="preserve">Tulos</w:t>
      </w:r>
    </w:p>
    <w:p>
      <w:r>
        <w:t xml:space="preserve">Matt osti Timille omenan &gt;Syyt/Mahdollistaa&gt; Mattilla on toinen omena. </w:t>
      </w:r>
    </w:p>
    <w:p>
      <w:r>
        <w:rPr>
          <w:b/>
        </w:rPr>
        <w:t xml:space="preserve">Esimerkki 6.1639</w:t>
      </w:r>
    </w:p>
    <w:p>
      <w:r>
        <w:t xml:space="preserve">tarina: Kävin tyttöystäväni kanssa syömässä. Hän suostui lähtemään kanssani syömään. Olimme matkalla mukavaan ravintolaan. Hän sai puhelun töistä. Meidän oli peruttava illallinen, jotta hän voisi mennä töihin, valittu lause: Tyttöystäväni kanssa.</w:t>
      </w:r>
    </w:p>
    <w:p>
      <w:r>
        <w:rPr>
          <w:b/>
        </w:rPr>
        <w:t xml:space="preserve">Tulos</w:t>
      </w:r>
    </w:p>
    <w:p>
      <w:r>
        <w:t xml:space="preserve">Tein suunnitelmia tyttöystäväni kanssa &gt;Syyt/Mahdollistaa&gt; Olimme menossa illalliselle. </w:t>
      </w:r>
    </w:p>
    <w:p>
      <w:r>
        <w:rPr>
          <w:b/>
        </w:rPr>
        <w:t xml:space="preserve">Esimerkki 6.1640</w:t>
      </w:r>
    </w:p>
    <w:p>
      <w:r>
        <w:t xml:space="preserve">tarina: Sam luki, että hänen suosikkikirjailijansa kirjoitti uuden kirjan. Kirja oli tulossa myyntiin kahden päivän kuluttua. Sam pystytti leirin kaupan ulkopuolelle päästäkseen ensimmäisenä jonoon. Hän odotti suureen päivään asti. Kun ovet avautuivat, hän juoksi hyllyille ja haki kirjan. valittu lause: Hän odotti suureen päivään asti.</w:t>
      </w:r>
    </w:p>
    <w:p>
      <w:r>
        <w:rPr>
          <w:b/>
        </w:rPr>
        <w:t xml:space="preserve">Tulos</w:t>
      </w:r>
    </w:p>
    <w:p>
      <w:r>
        <w:t xml:space="preserve">Sam odottaa, että kirja tulee myyntiin &gt;Syyt/mahdollistaa&gt; Sam saa kirjan.</w:t>
      </w:r>
    </w:p>
    <w:p>
      <w:r>
        <w:rPr>
          <w:b/>
        </w:rPr>
        <w:t xml:space="preserve">Tulos</w:t>
      </w:r>
    </w:p>
    <w:p>
      <w:r>
        <w:t xml:space="preserve">Hän odotti suureen päivään asti &gt;Syyt/mahdollistaa&gt; Hän hankki kirjan.</w:t>
      </w:r>
    </w:p>
    <w:p>
      <w:r>
        <w:rPr>
          <w:b/>
        </w:rPr>
        <w:t xml:space="preserve">Esimerkki 6.1641</w:t>
      </w:r>
    </w:p>
    <w:p>
      <w:r>
        <w:t xml:space="preserve">tarina: Perheemme päätti vierailla maatilalla lauantaina. Pakkasimme piknik-lounaan ja ajoimme maalle maatilalle. Vierailimme kaikkien maatilan eläinten ja niiden vauvojen luona. Pidin kaikista eniten karitsanpoikasista! Söimme lounaamme lammen rannalla ja lähdimme sitten taas kotiin. valittu lause: Pidin kaikista eniten karitsanpoikasista!</w:t>
      </w:r>
    </w:p>
    <w:p>
      <w:r>
        <w:rPr>
          <w:b/>
        </w:rPr>
        <w:t xml:space="preserve">Tulos</w:t>
      </w:r>
    </w:p>
    <w:p>
      <w:r>
        <w:t xml:space="preserve">Pidän karitsanpoikasesta &gt;Syyt/mahdollistaa&gt; Haluan halata karitsanpoikaa.</w:t>
      </w:r>
    </w:p>
    <w:p>
      <w:r>
        <w:rPr>
          <w:b/>
        </w:rPr>
        <w:t xml:space="preserve">Esimerkki 6.1642</w:t>
      </w:r>
    </w:p>
    <w:p>
      <w:r>
        <w:t xml:space="preserve">tarina: Ann oli kotona sairaana. Hänen ystävänsä Sally tuli käymään. He leikkivät yhdessä. Sally sairastui Annista. Nyt Ann tulee käymään Sallyn luona. valittu lause: Ann oli kotona sairaana.</w:t>
      </w:r>
    </w:p>
    <w:p>
      <w:r>
        <w:rPr>
          <w:b/>
        </w:rPr>
        <w:t xml:space="preserve">Tulos</w:t>
      </w:r>
    </w:p>
    <w:p>
      <w:r>
        <w:t xml:space="preserve">Ann on kotona &gt;Syyt/Tekijät&gt; Sally käy Annin luona.</w:t>
      </w:r>
    </w:p>
    <w:p>
      <w:r>
        <w:rPr>
          <w:b/>
        </w:rPr>
        <w:t xml:space="preserve">Tulos</w:t>
      </w:r>
    </w:p>
    <w:p>
      <w:r>
        <w:t xml:space="preserve">Ann jää kotiin &gt;Syyt/mahdollistavat&gt; Sally käy Annin luona kotona.</w:t>
      </w:r>
    </w:p>
    <w:p>
      <w:r>
        <w:rPr>
          <w:b/>
        </w:rPr>
        <w:t xml:space="preserve">Esimerkki 6.1643</w:t>
      </w:r>
    </w:p>
    <w:p>
      <w:r>
        <w:t xml:space="preserve">tarina: Samantha ei ole aamuihminen. Hän myöhästyi maanantaina töistä. Hänellä ei ollut kahvia ja verensokeri oli alhainen. Töihin päästyään hän oli ilkeä kaikille. Hän sai melkein potkut sen takia. valittu lause: Hän myöhästyi maanantaina töistä.</w:t>
      </w:r>
    </w:p>
    <w:p>
      <w:r>
        <w:rPr>
          <w:b/>
        </w:rPr>
        <w:t xml:space="preserve">Tulos</w:t>
      </w:r>
    </w:p>
    <w:p>
      <w:r>
        <w:t xml:space="preserve">Samantha myöhästyy töistä maanantaina &gt;Syyt/Mahdolliset syyt&gt; Samanthalla ei ole kahvia.</w:t>
      </w:r>
    </w:p>
    <w:p>
      <w:r>
        <w:rPr>
          <w:b/>
        </w:rPr>
        <w:t xml:space="preserve">Esimerkki 6.1644</w:t>
      </w:r>
    </w:p>
    <w:p>
      <w:r>
        <w:t xml:space="preserve">tarina: Se oli Halloween ja kaikki naapurini ovat ulkona. Päätin pukeutua pizzaksi. Kävellessäni naapurissa törmäsin erääseen naapuriin. Hän oli ulkoiluttamassa koiraansa. Koira luuli minua oikeaksi pizzaksi ja jahtasi minua. valittu lause: Oli Halloween ja kaikki naapurini ovat ulkona.</w:t>
      </w:r>
    </w:p>
    <w:p>
      <w:r>
        <w:rPr>
          <w:b/>
        </w:rPr>
        <w:t xml:space="preserve">Tulos</w:t>
      </w:r>
    </w:p>
    <w:p>
      <w:r>
        <w:t xml:space="preserve">Tänään oli Halloween &gt;Syyt/Tekijät&gt; Päätin pukeutua pizzaksi.</w:t>
      </w:r>
    </w:p>
    <w:p>
      <w:r>
        <w:rPr>
          <w:b/>
        </w:rPr>
        <w:t xml:space="preserve">Tulos</w:t>
      </w:r>
    </w:p>
    <w:p>
      <w:r>
        <w:t xml:space="preserve">On Halloween &gt;Syyt/mahdollistavat&gt; Pukeudun pizzaksi.</w:t>
      </w:r>
    </w:p>
    <w:p>
      <w:r>
        <w:rPr>
          <w:b/>
        </w:rPr>
        <w:t xml:space="preserve">Tulos</w:t>
      </w:r>
    </w:p>
    <w:p>
      <w:r>
        <w:t xml:space="preserve">On Halloween &gt;Syyt/mahdollistavat&gt; Pukeudun pizzaksi.</w:t>
      </w:r>
    </w:p>
    <w:p>
      <w:r>
        <w:rPr>
          <w:b/>
        </w:rPr>
        <w:t xml:space="preserve">Esimerkki 6.1645</w:t>
      </w:r>
    </w:p>
    <w:p>
      <w:r>
        <w:t xml:space="preserve">tarina: Katsoin ulos ikkunastani ja näin, että ruohoni oli kasvamassa korkeaksi. Päätin, että ruoho on leikattava. Menin ulos ja otin ruohonleikkurin vajasta. Leikkasin ruohoa tunnin ajan. Istuin kuistilla ja olin ylpeä siitä, miten hyvältä ruoho näytti. valittu lause: Leikkasin ruohoa tunnin ajan.</w:t>
      </w:r>
    </w:p>
    <w:p>
      <w:r>
        <w:rPr>
          <w:b/>
        </w:rPr>
        <w:t xml:space="preserve">Tulos</w:t>
      </w:r>
    </w:p>
    <w:p>
      <w:r>
        <w:t xml:space="preserve">Leikkaan &gt;Syyt/mahdollistavat&gt; Lopetan leikkaamisen.</w:t>
      </w:r>
    </w:p>
    <w:p>
      <w:r>
        <w:rPr>
          <w:b/>
        </w:rPr>
        <w:t xml:space="preserve">Esimerkki 6.1646</w:t>
      </w:r>
    </w:p>
    <w:p>
      <w:r>
        <w:t xml:space="preserve">tarina: Sarah halusi uuden paidan peliä varten. Hänellä ei ollut tarpeeksi rahaa. Hän päätti ryhtyä lastenvahtimestariksi. Sarah sai lopulta säästöön. Hän pystyi ostamaan haluamansa paidan. valittu lause: Sarah sai vihdoin säästöön.</w:t>
      </w:r>
    </w:p>
    <w:p>
      <w:r>
        <w:rPr>
          <w:b/>
        </w:rPr>
        <w:t xml:space="preserve">Tulos</w:t>
      </w:r>
    </w:p>
    <w:p>
      <w:r>
        <w:t xml:space="preserve">Sarah säästää rahaa &gt;Syyt/Mahdollistaa&gt; Sarah ostaa uuden paidan.</w:t>
      </w:r>
    </w:p>
    <w:p>
      <w:r>
        <w:rPr>
          <w:b/>
        </w:rPr>
        <w:t xml:space="preserve">Esimerkki 6.1647</w:t>
      </w:r>
    </w:p>
    <w:p>
      <w:r>
        <w:t xml:space="preserve">tarina: Jane oli väsynyt. Hän puki pyjaman päälleen. Hän pesi hampaansa. Hän kiipesi sänkyyn. Ennen nukahtamista hän asetti herätyskellon aamua varten. valittu lause: Hän puki pyjaman päälleen.</w:t>
      </w:r>
    </w:p>
    <w:p>
      <w:r>
        <w:rPr>
          <w:b/>
        </w:rPr>
        <w:t xml:space="preserve">Tulos</w:t>
      </w:r>
    </w:p>
    <w:p>
      <w:r>
        <w:t xml:space="preserve">Jane pukee pyjaman päälle &gt;Syyt/mahdollistaa&gt; Jane kiipeää sänkyyn.</w:t>
      </w:r>
    </w:p>
    <w:p>
      <w:r>
        <w:rPr>
          <w:b/>
        </w:rPr>
        <w:t xml:space="preserve">Esimerkki 6.1648</w:t>
      </w:r>
    </w:p>
    <w:p>
      <w:r>
        <w:t xml:space="preserve">tarina: Gina oli eläinkaupassa. Hän löysi koiralleen kimaltelevan kaulapannan. Hän osti sen ja pujotti sen koiralle. He lähtivät kävelylle, ja Gina kuuli kovan napsahduksen. Panta oli repeytynyt irti koirasta! valittu lause: Panta oli repeytynyt irti koirasta!</w:t>
      </w:r>
    </w:p>
    <w:p>
      <w:r>
        <w:rPr>
          <w:b/>
        </w:rPr>
        <w:t xml:space="preserve">Tulos</w:t>
      </w:r>
    </w:p>
    <w:p>
      <w:r>
        <w:t xml:space="preserve">Panta lipsahtaa koiran päältä &gt;Syyt/mahdollistaa&gt; Koira juoksee vapaana.</w:t>
      </w:r>
    </w:p>
    <w:p>
      <w:r>
        <w:rPr>
          <w:b/>
        </w:rPr>
        <w:t xml:space="preserve">Esimerkki 6.1649</w:t>
      </w:r>
    </w:p>
    <w:p>
      <w:r>
        <w:t xml:space="preserve">tarina: Kate oli tehnyt kellarista mukavan rauhan paikan. Mutta hänen veljensä perusti Nintendonsa. Kate päätti työskennellä rauhassa nurkassa, kunnes hän lähtee. Sitten hänen ystävänsä alkoivat saapua. Katella ei ollut enää rauhallista paikkaa hengailla. valittu lause: Sitten hänen ystävänsä alkoivat saapua.</w:t>
      </w:r>
    </w:p>
    <w:p>
      <w:r>
        <w:rPr>
          <w:b/>
        </w:rPr>
        <w:t xml:space="preserve">Tulos</w:t>
      </w:r>
    </w:p>
    <w:p>
      <w:r>
        <w:t xml:space="preserve">Hänen ystävänsä saapuvat paikalle &gt;Syyt/Mahdollistaa&gt; Katella ei ole enää rauhallista työskentelypaikkaa.</w:t>
      </w:r>
    </w:p>
    <w:p>
      <w:r>
        <w:rPr>
          <w:b/>
        </w:rPr>
        <w:t xml:space="preserve">Esimerkki 6.1650</w:t>
      </w:r>
    </w:p>
    <w:p>
      <w:r>
        <w:t xml:space="preserve">tarina: Eliza oli aloittamassa uutta tanssivuotta. Hänen äitinsä laittoi hänet sovittamaan kenkiä päivää ennen tunnin alkua. Elizan kengät eivät sopineet. Elizan äiti lähti seuraavana päivänä kaupungille. Hän osti Elizalle uudet tanssikengät. valittu lause: Hän osti Elizalle uudet tanssikengät.</w:t>
      </w:r>
    </w:p>
    <w:p>
      <w:r>
        <w:rPr>
          <w:b/>
        </w:rPr>
        <w:t xml:space="preserve">Tulos</w:t>
      </w:r>
    </w:p>
    <w:p>
      <w:r>
        <w:t xml:space="preserve">Elizan äiti ostaa Elizalle uudet kengät &gt;Syyt/Mahdollistaa&gt; Eliza käyttää uusia kenkiä.</w:t>
      </w:r>
    </w:p>
    <w:p>
      <w:r>
        <w:rPr>
          <w:b/>
        </w:rPr>
        <w:t xml:space="preserve">Esimerkki 6.1651</w:t>
      </w:r>
    </w:p>
    <w:p>
      <w:r>
        <w:t xml:space="preserve">tarina: Paul löysi eräänä päivänä pensaan, jossa oli suuria marjoja. Hänellä oli suuri houkutus syödä niitä, mutta hän ei tehnyt niin. Hän poimi yhden ja vei sen isälleen tutkittavaksi. Hänen isänsä sanoi, että niitä oli turvallista syödä, joten Paul söi muutaman. Ne olivat niin hyviä, että hän poimi niitä niin paljon, että niitä riitti koko perheelle. valittu lause: Ne olivat niin hyviä, että hän poimi niitä tarpeeksi koko perheelle.</w:t>
      </w:r>
    </w:p>
    <w:p>
      <w:r>
        <w:rPr>
          <w:b/>
        </w:rPr>
        <w:t xml:space="preserve">Tulos</w:t>
      </w:r>
    </w:p>
    <w:p>
      <w:r>
        <w:t xml:space="preserve">Paul poimii marjoja &gt;Syyt/mahdollistaa&gt; Paul syö marjoja.</w:t>
      </w:r>
    </w:p>
    <w:p>
      <w:r>
        <w:rPr>
          <w:b/>
        </w:rPr>
        <w:t xml:space="preserve">Tulos</w:t>
      </w:r>
    </w:p>
    <w:p>
      <w:r>
        <w:t xml:space="preserve">Paulin mielestä marjat ovat hyviä &gt;Syyt/Mahdollistaa&gt; Paul poimii marjoja perheelleen.</w:t>
      </w:r>
    </w:p>
    <w:p>
      <w:r>
        <w:rPr>
          <w:b/>
        </w:rPr>
        <w:t xml:space="preserve">Esimerkki 6.1652</w:t>
      </w:r>
    </w:p>
    <w:p>
      <w:r>
        <w:t xml:space="preserve">tarina: Tyttö löysi rannalta viestin. Mutta se oli pullossa. Hän löi pullon rantakiveen. Se oli rullattu ja näytti vanhentuneelta. Viestissä kysyttiin, miksi tyttö rikkoi pullon. valittu lause: Se oli rullattu ja näytti vanhentuneelta.</w:t>
      </w:r>
    </w:p>
    <w:p>
      <w:r>
        <w:rPr>
          <w:b/>
        </w:rPr>
        <w:t xml:space="preserve">Tulos</w:t>
      </w:r>
    </w:p>
    <w:p>
      <w:r>
        <w:t xml:space="preserve">Viesti on rullattu kokoon &gt;Syyt/mahdollistaa&gt; Tyttö purkaa viestin.</w:t>
      </w:r>
    </w:p>
    <w:p>
      <w:r>
        <w:rPr>
          <w:b/>
        </w:rPr>
        <w:t xml:space="preserve">Esimerkki 6.1653</w:t>
      </w:r>
    </w:p>
    <w:p>
      <w:r>
        <w:t xml:space="preserve">tarina: Angela meni isoäitinsä luo kiitospäiväksi. Koko perhe oli paikalla. Hän jutteli perheenjäsenten kanssa ennen illallista. Isoäiti kertoi kaikille, että päivällinen oli valmis ja että heidän piti tulla syömään. Koko perhe istui pöydän ääressä yhden ison aterian ääressä. valittu lause: Isoäiti kertoi kaikille, että päivällinen oli valmis ja että heidän piti tulla syömään.</w:t>
      </w:r>
    </w:p>
    <w:p>
      <w:r>
        <w:rPr>
          <w:b/>
        </w:rPr>
        <w:t xml:space="preserve">Tulos</w:t>
      </w:r>
    </w:p>
    <w:p>
      <w:r>
        <w:t xml:space="preserve">Isoäiti käski kaikkia syömään &gt;Syyt/Mahdollistaa&gt; Koko perhe söi ison aterian.</w:t>
      </w:r>
    </w:p>
    <w:p>
      <w:r>
        <w:rPr>
          <w:b/>
        </w:rPr>
        <w:t xml:space="preserve">Esimerkki 6.1654</w:t>
      </w:r>
    </w:p>
    <w:p>
      <w:r>
        <w:t xml:space="preserve">tarina: Freddie oli viettämässä 80-vuotissyntymäpäiväänsä. Freddie halusi tehdä jotain, joka saisi hänet tuntemaan itsensä nuoreksi. Freddie päätti, että hän lähtisi laskuvarjohyppäämään. Läpäistyään kaikki testit Freddie sai luvan lähteä laskuvarjohyppäämään. Freddie oli innoissaan laskuvarjohyppäämisestä, koska se sai hänet tuntemaan itsensä nuoreksi. valittu lause: Freddie oli innoissaan lähtemisestä laskuvarjohyppäämään, koska se sai hänet tuntemaan itsensä nuoreksi.</w:t>
      </w:r>
    </w:p>
    <w:p>
      <w:r>
        <w:rPr>
          <w:b/>
        </w:rPr>
        <w:t xml:space="preserve">Tulos</w:t>
      </w:r>
    </w:p>
    <w:p>
      <w:r>
        <w:t xml:space="preserve">Freddie on innoissaan laskuvarjohyppäämisestä &gt;Syyt/Tekijät&gt; Freddie lähtee laskuvarjohyppäämään.</w:t>
      </w:r>
    </w:p>
    <w:p>
      <w:r>
        <w:rPr>
          <w:b/>
        </w:rPr>
        <w:t xml:space="preserve">Esimerkki 6.1655</w:t>
      </w:r>
    </w:p>
    <w:p>
      <w:r>
        <w:t xml:space="preserve">tarina: Dustin rakasti leikkiä liassa. Hän täytti dumppiautonsa lialla. Sitten hän kaatoi ne päänsä päälle. Dustinin äiti huusi aina Dustinille, kun hän sotki kaiken. Kun Dustin oli maassa, hän meni suoraan ammeeseen puhdistautumaan. valittu lause: Kun Dustin oli maassa, hän meni suoraan ammeeseen puhdistautumaan.</w:t>
      </w:r>
    </w:p>
    <w:p>
      <w:r>
        <w:rPr>
          <w:b/>
        </w:rPr>
        <w:t xml:space="preserve">Tulos</w:t>
      </w:r>
    </w:p>
    <w:p>
      <w:r>
        <w:t xml:space="preserve">Dustin menee ammeeseen &gt;Syyt/mahdollistaa&gt; Dustin pääsee puhtaaksi.</w:t>
      </w:r>
    </w:p>
    <w:p>
      <w:r>
        <w:rPr>
          <w:b/>
        </w:rPr>
        <w:t xml:space="preserve">Esimerkki 6.1656</w:t>
      </w:r>
    </w:p>
    <w:p>
      <w:r>
        <w:t xml:space="preserve">tarina: Jackien puutarha menestyi hyvin. Hänellä oli runsaasti vihanneksia perheelleen ja jonkin verran jaettavaksi. Lauantaina Jackie vei kurkkuja naapurinsa luo. Sunnuntaina, kun Jackie tuli kotiin kirkosta, oveen koputettiin. Hänen naapurinsa oli tehnyt kurkkusalaattia ja tuonut sitä jaettavaksi. valittu lause: Sunnuntaina, kun hän tuli kotiin kirkosta, oveen koputettiin.</w:t>
      </w:r>
    </w:p>
    <w:p>
      <w:r>
        <w:rPr>
          <w:b/>
        </w:rPr>
        <w:t xml:space="preserve">Tulos</w:t>
      </w:r>
    </w:p>
    <w:p>
      <w:r>
        <w:t xml:space="preserve">Oveen koputetaan &gt;Syyt/mahdollistaa&gt; Jackie avaa oven.</w:t>
      </w:r>
    </w:p>
    <w:p>
      <w:r>
        <w:rPr>
          <w:b/>
        </w:rPr>
        <w:t xml:space="preserve">Esimerkki 6.1657</w:t>
      </w:r>
    </w:p>
    <w:p>
      <w:r>
        <w:t xml:space="preserve">tarina: Äiti lupasi minulle, että menisimme perjantaina ravintolaan. Perjantaina kysyin häneltä, mitä syömme päivälliseksi. Hän kertoi minulle, ettei hänellä ole rahaa. Tulin äärimmäisen surulliseksi ja juoksin huoneeseeni. Hän pyysi anteeksi, että oli ollut epärehellinen minulle aiemmin. valittu lause: Äitini lupasi minulle, että menemme perjantaina ravintolaan.</w:t>
      </w:r>
    </w:p>
    <w:p>
      <w:r>
        <w:rPr>
          <w:b/>
        </w:rPr>
        <w:t xml:space="preserve">Tulos</w:t>
      </w:r>
    </w:p>
    <w:p>
      <w:r>
        <w:t xml:space="preserve">Äitini antaa lupauksen &gt;Syyt/Mahdollistaa&gt; Äitini ei pidä lupaustaan.</w:t>
      </w:r>
    </w:p>
    <w:p>
      <w:r>
        <w:rPr>
          <w:b/>
        </w:rPr>
        <w:t xml:space="preserve">Tulos</w:t>
      </w:r>
    </w:p>
    <w:p>
      <w:r>
        <w:t xml:space="preserve">Äitini lupaa minulle, että menemme ravintolaan &gt;Syyt/Mahdollistaa&gt; Kysyn äidiltäni ravintolaan menemisestä.</w:t>
      </w:r>
    </w:p>
    <w:p>
      <w:r>
        <w:rPr>
          <w:b/>
        </w:rPr>
        <w:t xml:space="preserve">Esimerkki 6.1658</w:t>
      </w:r>
    </w:p>
    <w:p>
      <w:r>
        <w:t xml:space="preserve">tarina: Sam löi vetoa äitinsä kanssa. Hän löi vetoa, ettei Sam voisi syödä kasviksia joka aterialla viikon ajan. Hän suostui. Mutta hän ei kestänyt syödä kaikkia kasviksia. Hänen äitinsä voitti vedon! valittu lause: Hänen äitinsä voitti vedon!</w:t>
      </w:r>
    </w:p>
    <w:p>
      <w:r>
        <w:rPr>
          <w:b/>
        </w:rPr>
        <w:t xml:space="preserve">Tulos</w:t>
      </w:r>
    </w:p>
    <w:p>
      <w:r>
        <w:t xml:space="preserve">Samin äiti voittaa vedon &gt;Syyt/mahdollistaa&gt; Samin äiti saa rahaa.</w:t>
      </w:r>
    </w:p>
    <w:p>
      <w:r>
        <w:rPr>
          <w:b/>
        </w:rPr>
        <w:t xml:space="preserve">Esimerkki 6.1659</w:t>
      </w:r>
    </w:p>
    <w:p>
      <w:r>
        <w:t xml:space="preserve">tarina: Martha halusi Jerryn pyytävän häntä treffeille. Martha ei tiennyt, miten saada Jerryn huomio. Hän mietti ongelmaansa koko päivän. Lopulta hän päätti kävellä Jerryn luo ja vain kysyä. Marthalla ja Jerryllä oli hauskaa elokuvissa. valittu lause: Martha ei tiennyt, miten saada Jerryn huomio.</w:t>
      </w:r>
    </w:p>
    <w:p>
      <w:r>
        <w:rPr>
          <w:b/>
        </w:rPr>
        <w:t xml:space="preserve">Tulos</w:t>
      </w:r>
    </w:p>
    <w:p>
      <w:r>
        <w:t xml:space="preserve">Martha ei tiedä, miten saada hänen huomionsa &gt;Syyt/Mahdollistaa&gt; Martha miettii ongelmaansa.</w:t>
      </w:r>
    </w:p>
    <w:p>
      <w:r>
        <w:rPr>
          <w:b/>
        </w:rPr>
        <w:t xml:space="preserve">Esimerkki 6.1660</w:t>
      </w:r>
    </w:p>
    <w:p>
      <w:r>
        <w:t xml:space="preserve">tarina: Aloitin liikunnan harjoittelun kotitehtävieni jälkeen. Väsyin 30 minuutin kuluttua. Vaikka olin unelias, otin lääkkeeni ennen nukkumaanmenoa. Kun heräsin, tarkistin herätyskelloni. Koska kello oli 12 iltapäivällä, päätin jättää koulun väliin. valittu lause: Kun olin saanut läksyni valmiiksi, aloin harrastaa liikuntaa.</w:t>
      </w:r>
    </w:p>
    <w:p>
      <w:r>
        <w:rPr>
          <w:b/>
        </w:rPr>
        <w:t xml:space="preserve">Tulos</w:t>
      </w:r>
    </w:p>
    <w:p>
      <w:r>
        <w:t xml:space="preserve">Harrastan liikuntaa &gt;Syyt/mahdollistavat&gt; Väsyn.</w:t>
      </w:r>
    </w:p>
    <w:p>
      <w:r>
        <w:rPr>
          <w:b/>
        </w:rPr>
        <w:t xml:space="preserve">Esimerkki 6.1661</w:t>
      </w:r>
    </w:p>
    <w:p>
      <w:r>
        <w:t xml:space="preserve">tarina: Jake halusi oppia kokkaamaan. Hän osti Tim Ferrissin kirjan "Neljän tunnin kokki". Hän luki koko kirjan yhdessä viikossa. Hänen ensimmäinen ruokalajinsa oli pihvi ja vihanneksia. Hänen ystävänsä pitivät siitä niin paljon, että he pyysivät häntä kokkaamaan tästä lähtien. valittu lause: Hän luki koko kirjan yhdessä viikossa.</w:t>
      </w:r>
    </w:p>
    <w:p>
      <w:r>
        <w:rPr>
          <w:b/>
        </w:rPr>
        <w:t xml:space="preserve">Tulos</w:t>
      </w:r>
    </w:p>
    <w:p>
      <w:r>
        <w:t xml:space="preserve">Jake lukee keittokirjaa &gt;Syyt/mahdollistaa&gt; Jake laittaa ruokaa</w:t>
      </w:r>
    </w:p>
    <w:p>
      <w:r>
        <w:rPr>
          <w:b/>
        </w:rPr>
        <w:t xml:space="preserve">Esimerkki 6.1662</w:t>
      </w:r>
    </w:p>
    <w:p>
      <w:r>
        <w:t xml:space="preserve">tarina: George rakasti italialaista ruokaa. Hän söi pastaa joka päivä. Hän alkoi seurustella tytön kanssa, joka oli loistava kokki. Tyttö teki hänelle loistavan pasta-annoksen. George söi pastaa niin paljon, että hänelle tuli paha olo! valittu lause: George söi niin paljon pastaa, että hän tunsi itsensä sairaaksi!</w:t>
      </w:r>
    </w:p>
    <w:p>
      <w:r>
        <w:rPr>
          <w:b/>
        </w:rPr>
        <w:t xml:space="preserve">Tulos</w:t>
      </w:r>
    </w:p>
    <w:p>
      <w:r>
        <w:t xml:space="preserve">George syö niin paljon pastaa &gt;Syyt/Mahdollistaa&gt; George voi pahoin.</w:t>
      </w:r>
    </w:p>
    <w:p>
      <w:r>
        <w:rPr>
          <w:b/>
        </w:rPr>
        <w:t xml:space="preserve">Esimerkki 6.1663</w:t>
      </w:r>
    </w:p>
    <w:p>
      <w:r>
        <w:t xml:space="preserve">tarina: James piti seikkailuista. Hän päätti asua bussissa. Hän saattoi ajaa minne tahansa. Hän sisusti bussin ja laittoi siihen sängyn. Hän oli valmis seikkailuun. valittu lause: Hän sisusti bussin ja laittoi siihen sängyn.</w:t>
      </w:r>
    </w:p>
    <w:p>
      <w:r>
        <w:rPr>
          <w:b/>
        </w:rPr>
        <w:t xml:space="preserve">Tulos</w:t>
      </w:r>
    </w:p>
    <w:p>
      <w:r>
        <w:t xml:space="preserve">Hän koristaa bussin &gt;Syyt/Mahdollistaa&gt; Bussi koristaa bussin.</w:t>
      </w:r>
    </w:p>
    <w:p>
      <w:r>
        <w:rPr>
          <w:b/>
        </w:rPr>
        <w:t xml:space="preserve">Esimerkki 6.1664</w:t>
      </w:r>
    </w:p>
    <w:p>
      <w:r>
        <w:t xml:space="preserve">tarina: John päätti muuttaa uuteen osavaltioon. Ennen muuttoa hänen piti myydä talonsa. Ostaja tarjosi Johnille hyvää hintaa talostaan. John myi talon. Hän oli iloinen siitä, että hän saattoi nyt muuttaa uuteen osavaltioon. valittu lause: Ostaja tarjosi Johnille hyvää hintaa talostaan.</w:t>
      </w:r>
    </w:p>
    <w:p>
      <w:r>
        <w:rPr>
          <w:b/>
        </w:rPr>
        <w:t xml:space="preserve">Tulos</w:t>
      </w:r>
    </w:p>
    <w:p>
      <w:r>
        <w:t xml:space="preserve">Ostaja tarjoaa hyvän hinnan Johnin talosta &gt;Syyt/Mahdollistaa&gt; John myy talonsa.</w:t>
      </w:r>
    </w:p>
    <w:p>
      <w:r>
        <w:rPr>
          <w:b/>
        </w:rPr>
        <w:t xml:space="preserve">Esimerkki 6.1665</w:t>
      </w:r>
    </w:p>
    <w:p>
      <w:r>
        <w:t xml:space="preserve">tarina: Addison pitää lautoista. Hän kulkee sellaisella töihin joka päivä. Eilen lautta syttyi tuleen. Addison pääsi turvallisesti rantaan, mutta häntä pelotti. Addison on päättänyt mennä sen sijaan autolla töihin. valittu lause: Hän kulkee laivalla töihin joka päivä.</w:t>
      </w:r>
    </w:p>
    <w:p>
      <w:r>
        <w:rPr>
          <w:b/>
        </w:rPr>
        <w:t xml:space="preserve">Tulos</w:t>
      </w:r>
    </w:p>
    <w:p>
      <w:r>
        <w:t xml:space="preserve">Addison pitää lauttalaivoista &gt;Syyt/Mahdollistaa&gt; Hän kulkee laivalla joka päivä.</w:t>
      </w:r>
    </w:p>
    <w:p>
      <w:r>
        <w:rPr>
          <w:b/>
        </w:rPr>
        <w:t xml:space="preserve">Esimerkki 6.1666</w:t>
      </w:r>
    </w:p>
    <w:p>
      <w:r>
        <w:t xml:space="preserve">tarina: Dave halusi viettää aikaa perheen kanssa Hän päätti, että olisi hyvä idea hankkia liput jääkiekko-otteluun Hän hankki 4 lippua katsomaan Phantomsin peliä ja kutsui perheenjäseniä Hänen veljenpoikansa, veljensä, veljentyttärensä ja siskonsa tulivat kaikki mukaan He katsoivat kotijoukkueen häviävän valitettavasti, mutta heillä oli hauskaa: Hänen veljenpoikansa, veljensä, veljentyttärensä ja siskonsa tulivat kaikki mukaan.</w:t>
      </w:r>
    </w:p>
    <w:p>
      <w:r>
        <w:rPr>
          <w:b/>
        </w:rPr>
        <w:t xml:space="preserve">Tulos</w:t>
      </w:r>
    </w:p>
    <w:p>
      <w:r>
        <w:t xml:space="preserve">Daven perhe tulee mukaan jääkiekko-otteluun &gt;Syyt/Mahdollistaa&gt; Daven perhe katsoo jääkiekko-ottelua.</w:t>
      </w:r>
    </w:p>
    <w:p>
      <w:r>
        <w:rPr>
          <w:b/>
        </w:rPr>
        <w:t xml:space="preserve">Tulos</w:t>
      </w:r>
    </w:p>
    <w:p>
      <w:r>
        <w:t xml:space="preserve">Daven perhe menee peliin &gt;Syyt/Mahdollistaa&gt; Daven perhe katsoo pelin.</w:t>
      </w:r>
    </w:p>
    <w:p>
      <w:r>
        <w:rPr>
          <w:b/>
        </w:rPr>
        <w:t xml:space="preserve">Esimerkki 6.1667</w:t>
      </w:r>
    </w:p>
    <w:p>
      <w:r>
        <w:t xml:space="preserve">tarina: Amyn lukiossa oli vuosineljänneksen loppu. Hänen isänsä tarjoutui auttamaan häntä auton ostossa, jos hän saisi kiitettäviä arvosanoja Amy riensi kotiin hakemaan todistuksensa postista. Hänen ilokseen hän sai kiitettävän jokaisesta kurssista. Hänen isänsä piti sanansa ja vei Amyn autoostoksille. valittu lause: Hänen isänsä piti sanansa ja vei tytön autoostoksille.</w:t>
      </w:r>
    </w:p>
    <w:p>
      <w:r>
        <w:rPr>
          <w:b/>
        </w:rPr>
        <w:t xml:space="preserve">Tulos</w:t>
      </w:r>
    </w:p>
    <w:p>
      <w:r>
        <w:t xml:space="preserve">Amyn isä vie Amyn autoostoksille &gt;Syyt/Mahdollistaa&gt; Amy saa auton.</w:t>
      </w:r>
    </w:p>
    <w:p>
      <w:r>
        <w:rPr>
          <w:b/>
        </w:rPr>
        <w:t xml:space="preserve">Esimerkki 6.1668</w:t>
      </w:r>
    </w:p>
    <w:p>
      <w:r>
        <w:t xml:space="preserve">tarina: Joku naapurustossani ajoi postilaatikkoni yli. Postinkantaja ei osannut toimittaa postiani ilman laatikkoa. En saanut postia kahteen viikkoon, kunnes sain uuden postilaatikon. Ensimmäisenä päivänä uuden postilaatikon kanssa sain 20 kirjettä kerralla. Kesti kauan lukea ne kaikki. valittu lause: En saanut postia kahteen viikkoon, ennen kuin sain uuden postilaatikon.</w:t>
      </w:r>
    </w:p>
    <w:p>
      <w:r>
        <w:rPr>
          <w:b/>
        </w:rPr>
        <w:t xml:space="preserve">Tulos</w:t>
      </w:r>
    </w:p>
    <w:p>
      <w:r>
        <w:t xml:space="preserve">En saa postia kahteen viikkoon &gt; Syyt/mahdollistavat&gt; Saan 20 kirjettä kerralla.</w:t>
      </w:r>
    </w:p>
    <w:p>
      <w:r>
        <w:rPr>
          <w:b/>
        </w:rPr>
        <w:t xml:space="preserve">Esimerkki 6.1669</w:t>
      </w:r>
    </w:p>
    <w:p>
      <w:r>
        <w:t xml:space="preserve">tarina: Margot oli vauva. Hän halusi kävellä. Niinpä eräänä päivänä hän työnsi peppunsa ylös. Hän ojensi jalkansa. Sitten Margot otti ensimmäiset askeleensa. valittu lause: Margot halusi kävellä.</w:t>
      </w:r>
    </w:p>
    <w:p>
      <w:r>
        <w:rPr>
          <w:b/>
        </w:rPr>
        <w:t xml:space="preserve">Tulos</w:t>
      </w:r>
    </w:p>
    <w:p>
      <w:r>
        <w:t xml:space="preserve">Margot haluaa kävellä &gt;Syyt/mahdollistaa&gt; Margot venyttää jalkojaan.</w:t>
      </w:r>
    </w:p>
    <w:p>
      <w:r>
        <w:rPr>
          <w:b/>
        </w:rPr>
        <w:t xml:space="preserve">Tulos</w:t>
      </w:r>
    </w:p>
    <w:p>
      <w:r>
        <w:t xml:space="preserve">Margot haluaa kävellä &gt;Syyt/mahdollistavat&gt; Margot kävelee.</w:t>
      </w:r>
    </w:p>
    <w:p>
      <w:r>
        <w:rPr>
          <w:b/>
        </w:rPr>
        <w:t xml:space="preserve">Tulos</w:t>
      </w:r>
    </w:p>
    <w:p>
      <w:r>
        <w:t xml:space="preserve">Margot haluaa kävellä &gt;Syyt/mahdollistavat&gt; Margot ottaa ensimmäiset askeleensa.</w:t>
      </w:r>
    </w:p>
    <w:p>
      <w:r>
        <w:rPr>
          <w:b/>
        </w:rPr>
        <w:t xml:space="preserve">Esimerkki 6.1670</w:t>
      </w:r>
    </w:p>
    <w:p>
      <w:r>
        <w:t xml:space="preserve">tarina: Julie oli sohvalla, kun hän näki äitinsä. Hän pyysi äidiltään leikillään voileipää. Jostain syystä hänen äitinsä suostui. Hän meni ja teki Julielle todella hyvän voileivän. Sitten hän antoi Julien syödä sen sohvalla. valittu lause: Sitten hän antoi Julien syödä sen sohvalla.</w:t>
      </w:r>
    </w:p>
    <w:p>
      <w:r>
        <w:rPr>
          <w:b/>
        </w:rPr>
        <w:t xml:space="preserve">Tulos</w:t>
      </w:r>
    </w:p>
    <w:p>
      <w:r>
        <w:t xml:space="preserve">Julien äiti antaa Julien syödä sohvalla &gt;Syyt/Mahdollistaa&gt; Julie syö sohvalla.</w:t>
      </w:r>
    </w:p>
    <w:p>
      <w:r>
        <w:rPr>
          <w:b/>
        </w:rPr>
        <w:t xml:space="preserve">Esimerkki 6.1671</w:t>
      </w:r>
    </w:p>
    <w:p>
      <w:r>
        <w:t xml:space="preserve">tarina: Jed ja hänen tyttöystävänsä olivat menossa elokuviin. He käyttivät tunnin pukeutumiseen. He nousivat autoonsa ja lähtivät ajamaan. He laittoivat radion päälle ja kuulivat, että teatteri oli suljettu sateen takia. Pariskunta kääntyi ympäri ja lähti takaisin kotiin. valittu lause: Jed ja hänen tyttöystävänsä olivat menossa elokuviin.</w:t>
      </w:r>
    </w:p>
    <w:p>
      <w:r>
        <w:rPr>
          <w:b/>
        </w:rPr>
        <w:t xml:space="preserve">Tulos</w:t>
      </w:r>
    </w:p>
    <w:p>
      <w:r>
        <w:t xml:space="preserve">Jed ja hänen tyttöystävänsä menevät elokuviin &gt;Syyt/Mahdollistaa&gt; Jed ja hänen tyttöystävänsä nousevat autoonsa.</w:t>
      </w:r>
    </w:p>
    <w:p>
      <w:r>
        <w:rPr>
          <w:b/>
        </w:rPr>
        <w:t xml:space="preserve">Tulos</w:t>
      </w:r>
    </w:p>
    <w:p>
      <w:r>
        <w:t xml:space="preserve">Jed ja hänen tyttöystävänsä ovat menossa ulos &gt;Syyt/mahdollistaa&gt; Jed ja hänen tyttöystävänsä pukeutuvat hienosti.</w:t>
      </w:r>
    </w:p>
    <w:p>
      <w:r>
        <w:rPr>
          <w:b/>
        </w:rPr>
        <w:t xml:space="preserve">Esimerkki 6.1672</w:t>
      </w:r>
    </w:p>
    <w:p>
      <w:r>
        <w:t xml:space="preserve">tarina: Spencer nousi autoon. Vauva alkoi kiukutella. Hän yritti rauhoitella häntä. Tyttö ei rauhoittunut. Hän meni takaisin kotiin. valittu lause: Hän yritti rauhoittaa häntä.</w:t>
      </w:r>
    </w:p>
    <w:p>
      <w:r>
        <w:rPr>
          <w:b/>
        </w:rPr>
        <w:t xml:space="preserve">Tulos</w:t>
      </w:r>
    </w:p>
    <w:p>
      <w:r>
        <w:t xml:space="preserve">Spencer yrittää rauhoittaa vauvaa &gt;Syyt/Mahdollistaa&gt; Vauva ei rauhoitu.</w:t>
      </w:r>
    </w:p>
    <w:p>
      <w:r>
        <w:rPr>
          <w:b/>
        </w:rPr>
        <w:t xml:space="preserve">Esimerkki 6.1673</w:t>
      </w:r>
    </w:p>
    <w:p>
      <w:r>
        <w:t xml:space="preserve">tarina: Billy oli eräänä päivänä tekemässä tacoja. Hän oli ruskistamassa naudanlihaa, kun hän kumartui sitomaan kenkänsä. Hänen kätensä osui pannuun, kun hän laskeutui alas. Jauheliha lensi ympäriinsä. Billy sai sinä iltana pikaruokaa. valittu lause: Billy sai pikaruokaa sinä iltana.</w:t>
      </w:r>
    </w:p>
    <w:p>
      <w:r>
        <w:rPr>
          <w:b/>
        </w:rPr>
        <w:t xml:space="preserve">Tulos</w:t>
      </w:r>
    </w:p>
    <w:p>
      <w:r>
        <w:t xml:space="preserve">Billy saa pikaruokaa &gt;Syyt/Mahdollistaa&gt; Billy syö</w:t>
      </w:r>
    </w:p>
    <w:p>
      <w:r>
        <w:rPr>
          <w:b/>
        </w:rPr>
        <w:t xml:space="preserve">Esimerkki 6.1674</w:t>
      </w:r>
    </w:p>
    <w:p>
      <w:r>
        <w:t xml:space="preserve">tarina: Tim halusi kovasti ajaa. Hän kävi autokoulun. Siellä hänet opetettiin ajamaan hyvin. Sitten hän meni ajokokeeseen. Hän läpäisi sen heti ensimmäisellä yrityksellä! valittu lause: Hän kävi autokoulussa.</w:t>
      </w:r>
    </w:p>
    <w:p>
      <w:r>
        <w:rPr>
          <w:b/>
        </w:rPr>
        <w:t xml:space="preserve">Tulos</w:t>
      </w:r>
    </w:p>
    <w:p>
      <w:r>
        <w:t xml:space="preserve">Tim osallistuu autokouluun &gt;Syyt/Mahdollistaa&gt; Tim oppii ajamaan.</w:t>
      </w:r>
    </w:p>
    <w:p>
      <w:r>
        <w:rPr>
          <w:b/>
        </w:rPr>
        <w:t xml:space="preserve">Tulos</w:t>
      </w:r>
    </w:p>
    <w:p>
      <w:r>
        <w:t xml:space="preserve">Tim osallistuu autokouluun &gt;Syyt/Mahdollistaa&gt; Tim oppii</w:t>
      </w:r>
    </w:p>
    <w:p>
      <w:r>
        <w:rPr>
          <w:b/>
        </w:rPr>
        <w:t xml:space="preserve">Esimerkki 6.1675</w:t>
      </w:r>
    </w:p>
    <w:p>
      <w:r>
        <w:t xml:space="preserve">tarina: Jim on aina halunnut lemmikkikilpikonnan. Hän meni eläinkauppaan ja näki, että heillä oli muutama. Jim valitsi sen, josta piti eniten. Kassanhoitaja kertoi, että kilpikonnat vaativat paljon hoitoa. Jim sanoi, että se ei ole ongelma, ja osti kilpikonnan. valittu lause: Jim on aina halunnut lemmikkikilpikonnan.</w:t>
      </w:r>
    </w:p>
    <w:p>
      <w:r>
        <w:rPr>
          <w:b/>
        </w:rPr>
        <w:t xml:space="preserve">Tulos</w:t>
      </w:r>
    </w:p>
    <w:p>
      <w:r>
        <w:t xml:space="preserve">Jim haluaa kilpikonnan &gt;Syyt/Mahdollistaa&gt; Jim saa kilpikonnan</w:t>
      </w:r>
    </w:p>
    <w:p>
      <w:r>
        <w:rPr>
          <w:b/>
        </w:rPr>
        <w:t xml:space="preserve">Esimerkki 6.1676</w:t>
      </w:r>
    </w:p>
    <w:p>
      <w:r>
        <w:t xml:space="preserve">tarina: Jen odotti Lil Gilin uutta albumia. Levy oli tulossa ulos seuraavana päivänä. Kun päivä koitti, hän ryntäsi ostamaan sen. Kun hän pääsi perille, cd-levyjä ei enää ollut. Ne myytiin loppuun tunnissa. valittu lause: Albumi oli tulossa ulos seuraavana päivänä.</w:t>
      </w:r>
    </w:p>
    <w:p>
      <w:r>
        <w:rPr>
          <w:b/>
        </w:rPr>
        <w:t xml:space="preserve">Tulos</w:t>
      </w:r>
    </w:p>
    <w:p>
      <w:r>
        <w:t xml:space="preserve">Levy on ilmestymässä &gt;Syyt/mahdollistaa&gt; Levy ilmestyy. </w:t>
      </w:r>
    </w:p>
    <w:p>
      <w:r>
        <w:rPr>
          <w:b/>
        </w:rPr>
        <w:t xml:space="preserve">Esimerkki 6.1677</w:t>
      </w:r>
    </w:p>
    <w:p>
      <w:r>
        <w:t xml:space="preserve">tarina: Lapsi oli utelias koirankopista. Hänen isänsä kielsi häntä menemästä lähelle. Lapsi kuitenkin meni, ja koira lähti ulos. Koira haukkui lasta. Lapsi juoksi itkien pois. valittu lause: Lapsi kuitenkin teki niin ja koira lähti ulos.</w:t>
      </w:r>
    </w:p>
    <w:p>
      <w:r>
        <w:rPr>
          <w:b/>
        </w:rPr>
        <w:t xml:space="preserve">Tulos</w:t>
      </w:r>
    </w:p>
    <w:p>
      <w:r>
        <w:t xml:space="preserve">Koira tulee ulos &gt;Syyt/mahdollistaa&gt; Koira haukkuu.</w:t>
      </w:r>
    </w:p>
    <w:p>
      <w:r>
        <w:rPr>
          <w:b/>
        </w:rPr>
        <w:t xml:space="preserve">Esimerkki 6.1678</w:t>
      </w:r>
    </w:p>
    <w:p>
      <w:r>
        <w:t xml:space="preserve">tarina: Tomin piti muuttaa uuteen asuntoonsa. Hänellä ei kuitenkaan ollut ystäviä, jotka olisivat auttaneet häntä siinä. Koska hänellä ei ollut apua, Tomilta kesti koko päivän muuttaa sisään. Se oli hyvin vaikeaa ja uuvuttavaa. Tämän jälkeen Tom päätti, että hän palkkaisi ensi kerralla muuttofirman. valittu lause: Koska hänellä ei ollut apua, muutto vei Tomilta koko päivän.</w:t>
      </w:r>
    </w:p>
    <w:p>
      <w:r>
        <w:rPr>
          <w:b/>
        </w:rPr>
        <w:t xml:space="preserve">Tulos</w:t>
      </w:r>
    </w:p>
    <w:p>
      <w:r>
        <w:t xml:space="preserve">Tom muuttaa uuteen asuntoonsa yksin &gt;Syyt/Mahdollistaa&gt; Tom päättää palkata tulevaisuudessa muuttofirman.</w:t>
      </w:r>
    </w:p>
    <w:p>
      <w:r>
        <w:rPr>
          <w:b/>
        </w:rPr>
        <w:t xml:space="preserve">Tulos</w:t>
      </w:r>
    </w:p>
    <w:p>
      <w:r>
        <w:t xml:space="preserve">Tomilta kestää koko päivä muuttaa sisään &gt;Syyt/Mahdollistaa&gt; Tom on uupunut.</w:t>
      </w:r>
    </w:p>
    <w:p>
      <w:r>
        <w:rPr>
          <w:b/>
        </w:rPr>
        <w:t xml:space="preserve">Esimerkki 6.1679</w:t>
      </w:r>
    </w:p>
    <w:p>
      <w:r>
        <w:t xml:space="preserve">tarina: Kävin parturissa kaksi viikkoa sitten. Kävin ensimmäistä kertaa tässä parturissa. Kuvasin parturille haluamani tyylin. Hän leikkasi lopulta paljon enemmän hiuksia kuin olin pyytänyt. En palaa enää tuohon parturiin! valittu lause: En palaa enää tuohon parturiin!</w:t>
      </w:r>
    </w:p>
    <w:p>
      <w:r>
        <w:rPr>
          <w:b/>
        </w:rPr>
        <w:t xml:space="preserve">Tulos</w:t>
      </w:r>
    </w:p>
    <w:p>
      <w:r>
        <w:t xml:space="preserve">En palaa takaisin &gt;Syyt/mahdollistavat&gt; En palaa takaisin.</w:t>
      </w:r>
    </w:p>
    <w:p>
      <w:r>
        <w:rPr>
          <w:b/>
        </w:rPr>
        <w:t xml:space="preserve">Tulos</w:t>
      </w:r>
    </w:p>
    <w:p>
      <w:r>
        <w:t xml:space="preserve">En palaa kyseiseen parturiliikkeeseen &gt;Syyt/Mahdollistaa&gt; Menen sen sijaan toiseen parturiliikkeeseen.</w:t>
      </w:r>
    </w:p>
    <w:p>
      <w:r>
        <w:rPr>
          <w:b/>
        </w:rPr>
        <w:t xml:space="preserve">Esimerkki 6.1680</w:t>
      </w:r>
    </w:p>
    <w:p>
      <w:r>
        <w:t xml:space="preserve">tarina: Ed ja hänen ystävänsä kiinnittivät pyöriinsä punavalkoisia ja sinisiä lippuja. He kiinnittivät Amerikan liput pyöränsä kahvoihin. He ajoivat niillä itsenäisyyspäivän paraatissa. Heillä oli jopa punaiset paidat ja siniset farkut. Heistä tuntui ylpeältä, kun he ajoivat vaunujen mukana. valittu lause: Ed ja hänen ystävänsä kiinnittivät punaisia, valkoisia ja sinisiä streamereita polkupyöriinsä.</w:t>
      </w:r>
    </w:p>
    <w:p>
      <w:r>
        <w:rPr>
          <w:b/>
        </w:rPr>
        <w:t xml:space="preserve">Tulos</w:t>
      </w:r>
    </w:p>
    <w:p>
      <w:r>
        <w:t xml:space="preserve">Ed ja hänen ystävänsä laittavat streamerit pyöriinsä &gt;Syyt/mahdollistaa&gt; He ajavat pyörillään paraatissa.</w:t>
      </w:r>
    </w:p>
    <w:p>
      <w:r>
        <w:rPr>
          <w:b/>
        </w:rPr>
        <w:t xml:space="preserve">Esimerkki 6.1681</w:t>
      </w:r>
    </w:p>
    <w:p>
      <w:r>
        <w:t xml:space="preserve">tarina: Rich ei ollut käynyt hammaslääkärissä pitkään aikaan. Hänen vaimonsa varasi hänelle ajan. Rich oli hyvin huolissaan hammaslääkäriin menosta. Hän sai selville, että hänellä oli reikä ja hammas piti vetää. Rich on nyt hermostunut seuraavasta tapaamisestaan. valittu lause: Hänen vaimonsa varasi hänelle ajan.</w:t>
      </w:r>
    </w:p>
    <w:p>
      <w:r>
        <w:rPr>
          <w:b/>
        </w:rPr>
        <w:t xml:space="preserve">Tulos</w:t>
      </w:r>
    </w:p>
    <w:p>
      <w:r>
        <w:t xml:space="preserve">Hänen vaimonsa varaa hänelle ajan &gt;Syyt/Mahdollistaa&gt; Hän on huolissaan hammaslääkäriin menemisestä</w:t>
      </w:r>
    </w:p>
    <w:p>
      <w:r>
        <w:rPr>
          <w:b/>
        </w:rPr>
        <w:t xml:space="preserve">Tulos</w:t>
      </w:r>
    </w:p>
    <w:p>
      <w:r>
        <w:t xml:space="preserve">Richin vaimo varaa hänelle tapaamisen &gt;Syyt/Mahdollistaa&gt; Rich menee tapaamiseen.</w:t>
      </w:r>
    </w:p>
    <w:p>
      <w:r>
        <w:rPr>
          <w:b/>
        </w:rPr>
        <w:t xml:space="preserve">Esimerkki 6.1682</w:t>
      </w:r>
    </w:p>
    <w:p>
      <w:r>
        <w:t xml:space="preserve">tarina: Lillyn isä vei sen koirankoppiin kissanpennun takia. Hän rakastui yhteen, mutta se oli häkissä sisarensa kanssa. Hän ei voinut repiä niitä erilleen. Hänen isänsä näki, kuinka surullinen Lilly oli. Hän antoi tytön ottaa molemmat kissanpennut kotiin! valittu lause: Hän ei pystynyt repimään niitä erilleen.</w:t>
      </w:r>
    </w:p>
    <w:p>
      <w:r>
        <w:rPr>
          <w:b/>
        </w:rPr>
        <w:t xml:space="preserve">Tulos</w:t>
      </w:r>
    </w:p>
    <w:p>
      <w:r>
        <w:t xml:space="preserve">Lilly ei pystynyt repimään kahta pentua erilleen &gt;Syyt/mahdollistaa&gt; Lilly tuo kotiin kaksi pentua.</w:t>
      </w:r>
    </w:p>
    <w:p>
      <w:r>
        <w:rPr>
          <w:b/>
        </w:rPr>
        <w:t xml:space="preserve">Esimerkki 6.1683</w:t>
      </w:r>
    </w:p>
    <w:p>
      <w:r>
        <w:t xml:space="preserve">tarina: Ben tykkäsi leikkiä eläinten kanssa. Hän ei myöskään ollut kaikkein mukavin lapsi. Hän leikki koiran kanssa, jota hän piti hyväkäytöksisenä. Aivan kuten hänkin, se ei ollut hyväkäytöksinen. Koira puri Beniä, koska tämä oli kovakourainen sen kanssa. valittu lause: Aivan kuten hän, se ei ollut hyvin käyttäytyvä.</w:t>
      </w:r>
    </w:p>
    <w:p>
      <w:r>
        <w:rPr>
          <w:b/>
        </w:rPr>
        <w:t xml:space="preserve">Tulos</w:t>
      </w:r>
    </w:p>
    <w:p>
      <w:r>
        <w:t xml:space="preserve">Koira ei käyttäydy hyvin &gt;Syyt/Mahdollistaa&gt; Koira puree Beniä.</w:t>
      </w:r>
    </w:p>
    <w:p>
      <w:r>
        <w:rPr>
          <w:b/>
        </w:rPr>
        <w:t xml:space="preserve">Esimerkki 6.1684</w:t>
      </w:r>
    </w:p>
    <w:p>
      <w:r>
        <w:t xml:space="preserve">tarina: Timillä oli hammaslääkäriaika keskipäivällä. Hän varmisti lähtevänsä kotoa aikaisin, jotta hän ehtisi ajoissa. Matkalla hän sai rengasrikon. Hän joutui perumaan tapaamisensa. Hinausauto tuli ja ajoi hänet kotiin. valittu lause: Hän joutui perumaan tapaamisensa.</w:t>
      </w:r>
    </w:p>
    <w:p>
      <w:r>
        <w:rPr>
          <w:b/>
        </w:rPr>
        <w:t xml:space="preserve">Tulos</w:t>
      </w:r>
    </w:p>
    <w:p>
      <w:r>
        <w:t xml:space="preserve">Tim joutuu perumaan &gt;Syyt/Mahdollistaa&gt; Tim peruu.</w:t>
      </w:r>
    </w:p>
    <w:p>
      <w:r>
        <w:rPr>
          <w:b/>
        </w:rPr>
        <w:t xml:space="preserve">Tulos</w:t>
      </w:r>
    </w:p>
    <w:p>
      <w:r>
        <w:t xml:space="preserve">Tim peruuttaa tapaamisensa &gt;Syyt/Mahdollistaa&gt; Tim siirtää tapaamisensa uudelleen.</w:t>
      </w:r>
    </w:p>
    <w:p>
      <w:r>
        <w:rPr>
          <w:b/>
        </w:rPr>
        <w:t xml:space="preserve">Esimerkki 6.1685</w:t>
      </w:r>
    </w:p>
    <w:p>
      <w:r>
        <w:t xml:space="preserve">tarina: Susie tunsi itsensä yksinäiseksi luokassa. Hän näki muiden lasten leikkivän ja halusi liittyä heidän seuraansa. Hän kysyi, voisiko hän leikkiä heidän kanssaan. He kieltäytyivät tylysti. Susie lähti kotiin tuntien itsensä vielä yksinäisemmäksi kuin ennen. valittu lause: He kieltäytyivät tylysti.</w:t>
      </w:r>
    </w:p>
    <w:p>
      <w:r>
        <w:rPr>
          <w:b/>
        </w:rPr>
        <w:t xml:space="preserve">Tulos</w:t>
      </w:r>
    </w:p>
    <w:p>
      <w:r>
        <w:t xml:space="preserve">He kieltäytyvät &gt;Syyt/mahdollistavat&gt; Hän lähtee kotiin.</w:t>
      </w:r>
    </w:p>
    <w:p>
      <w:r>
        <w:rPr>
          <w:b/>
        </w:rPr>
        <w:t xml:space="preserve">Esimerkki 6.1686</w:t>
      </w:r>
    </w:p>
    <w:p>
      <w:r>
        <w:t xml:space="preserve">tarina: Jake oli kirpputorimyynnissä. Hän löysi viulun, josta piti. Hän osti sen kohtuulliseen hintaan. Kotiin päästyään hän meni nettiin. Se osoittautui paljon arvokkaammaksi. valittu lause: Hän osti sen kohtuulliseen hintaan.</w:t>
      </w:r>
    </w:p>
    <w:p>
      <w:r>
        <w:rPr>
          <w:b/>
        </w:rPr>
        <w:t xml:space="preserve">Tulos</w:t>
      </w:r>
    </w:p>
    <w:p>
      <w:r>
        <w:t xml:space="preserve">Jake ostaa viulun &gt;Syyt/mahdollistaa&gt; Jake vie viulun kotiinsa.</w:t>
      </w:r>
    </w:p>
    <w:p>
      <w:r>
        <w:rPr>
          <w:b/>
        </w:rPr>
        <w:t xml:space="preserve">Esimerkki 6.1687</w:t>
      </w:r>
    </w:p>
    <w:p>
      <w:r>
        <w:t xml:space="preserve">tarina: Odotin iltapäivällä koulubussia, joka vei minut kotiin. Kun bussi saapui pysäkilleni, ulkona satoi. Bussinkuljettaja halusi silti, että nousen ulos. Kun olin kävellyt ulos, kastuin sateesta. Päätin odottaa kaupassa, että sade hellittäisi. valittu lause: Odotin, että iltapäivän koulubussi veisi minut kotiin.</w:t>
      </w:r>
    </w:p>
    <w:p>
      <w:r>
        <w:rPr>
          <w:b/>
        </w:rPr>
        <w:t xml:space="preserve">Tulos</w:t>
      </w:r>
    </w:p>
    <w:p>
      <w:r>
        <w:t xml:space="preserve">Odotan saavuttaakseni pysäkkini &gt;Syyt/mahdollistaa&gt; saavuttaakseni pysäkkini.</w:t>
      </w:r>
    </w:p>
    <w:p>
      <w:r>
        <w:rPr>
          <w:b/>
        </w:rPr>
        <w:t xml:space="preserve">Esimerkki 6.1688</w:t>
      </w:r>
    </w:p>
    <w:p>
      <w:r>
        <w:t xml:space="preserve">tarina: James on tänään myöhässä töistä. Hän ryntää ulos talosta ja ajaa kovaa vauhtia kohti toimistoa. Poliisi kuitenkin pysäyttää hänet, koska hän ajaa liian lujaa. Konstaapeli antaa Jamesille sakot ylinopeudesta. James päättää, ettei hän enää koskaan yritä ajaa niin lujaa. valittu lause: Hän ryntää ulos talosta ja ajaa hyvin nopeasti kohti toimistoa.</w:t>
      </w:r>
    </w:p>
    <w:p>
      <w:r>
        <w:rPr>
          <w:b/>
        </w:rPr>
        <w:t xml:space="preserve">Tulos</w:t>
      </w:r>
    </w:p>
    <w:p>
      <w:r>
        <w:t xml:space="preserve">James ajaa hyvin lujaa kohti toimistoaan &gt;Syyt/Mahdollistaa&gt; Poliisi pysäyttää Jamesin.</w:t>
      </w:r>
    </w:p>
    <w:p>
      <w:r>
        <w:rPr>
          <w:b/>
        </w:rPr>
        <w:t xml:space="preserve">Tulos</w:t>
      </w:r>
    </w:p>
    <w:p>
      <w:r>
        <w:t xml:space="preserve">James ajoi liian lujaa &gt;Syyt/Tekijät&gt; James sai sakot.</w:t>
      </w:r>
    </w:p>
    <w:p>
      <w:r>
        <w:rPr>
          <w:b/>
        </w:rPr>
        <w:t xml:space="preserve">Esimerkki 6.1689</w:t>
      </w:r>
    </w:p>
    <w:p>
      <w:r>
        <w:t xml:space="preserve">tarina: Hunter, yksivuotias koira, rakastaa ottaa asioita suuhunsa. Eräänä päivänä sen ihmisperhe vei sen joelle. Sen koiranomistaja heitti kiven veteen. Hunter kuitenkin tarttui siihen suuhunsa, ja siitä katkesi hänen kulmahampaansa. Hunterille tehtiin leikkaus, jossa murtunut hammas poistettiin, ja se toipui nopeasti. valittu lause: Hunter tarttui kuitenkin suuhunsa ja siitä katkesi hänen kulmahampaansa.</w:t>
      </w:r>
    </w:p>
    <w:p>
      <w:r>
        <w:rPr>
          <w:b/>
        </w:rPr>
        <w:t xml:space="preserve">Tulos</w:t>
      </w:r>
    </w:p>
    <w:p>
      <w:r>
        <w:t xml:space="preserve">Hunter tarttuu kiveen &gt;Syyt/mahdollistaa&gt; Hunter päästää kiven irti.</w:t>
      </w:r>
    </w:p>
    <w:p>
      <w:r>
        <w:rPr>
          <w:b/>
        </w:rPr>
        <w:t xml:space="preserve">Esimerkki 6.1690</w:t>
      </w:r>
    </w:p>
    <w:p>
      <w:r>
        <w:t xml:space="preserve">tarina: Eräänä iltana työskentelin kaksi tuntia kotitehtävieni parissa. Sain ne valmiiksi ja menin sitten nukkumaan. Seuraavana aamuna heräsin menemään kouluun. En löytänyt valmiita kotitehtäviäni. Sain selville, että koirani söi läksyni. valittu lause: Eräänä iltana käytin kaksi tuntia kotitehtävieni tekemiseen.</w:t>
      </w:r>
    </w:p>
    <w:p>
      <w:r>
        <w:rPr>
          <w:b/>
        </w:rPr>
        <w:t xml:space="preserve">Tulos</w:t>
      </w:r>
    </w:p>
    <w:p>
      <w:r>
        <w:t xml:space="preserve">Teen kotitehtäviä &gt;Syyt/mahdollistavat&gt; Teen kotitehtävät valmiiksi.</w:t>
      </w:r>
    </w:p>
    <w:p>
      <w:r>
        <w:rPr>
          <w:b/>
        </w:rPr>
        <w:t xml:space="preserve">Esimerkki 6.1691</w:t>
      </w:r>
    </w:p>
    <w:p>
      <w:r>
        <w:t xml:space="preserve">tarina: Anna oli piknikillä puistossa. Hän kaatoi makeaa limsaa juotavaksi. Yhtäkkiä mehiläinen lensi hänen mukinsa reunalle. Anna huitaisi sitä, mutta se suuttui ja pisti häntä! Anna itki piston aiheuttamasta kivusta. valittu lause: Anna huitaisi sitä, mutta se suuttui ja pisti sitä!</w:t>
      </w:r>
    </w:p>
    <w:p>
      <w:r>
        <w:rPr>
          <w:b/>
        </w:rPr>
        <w:t xml:space="preserve">Tulos</w:t>
      </w:r>
    </w:p>
    <w:p>
      <w:r>
        <w:t xml:space="preserve">Anna saa pistoksen &gt;Syyt/Tekijät&gt; Anna itkee.</w:t>
      </w:r>
    </w:p>
    <w:p>
      <w:r>
        <w:rPr>
          <w:b/>
        </w:rPr>
        <w:t xml:space="preserve">Esimerkki 6.1692</w:t>
      </w:r>
    </w:p>
    <w:p>
      <w:r>
        <w:t xml:space="preserve">tarina: Hän on tehnyt ylitöitä saadakseen työnsä tehtyä. Muut toimiston työntekijät pitävät Tomia hienona kaverina. Eräänä päivänä Tom kutsutaan toimistoon. Tomin pomo antaa hänelle palkankorotuksen. valittu lause: Muut toimiston jäsenet pitävät Tomia hienona tyyppinä.</w:t>
      </w:r>
    </w:p>
    <w:p>
      <w:r>
        <w:rPr>
          <w:b/>
        </w:rPr>
        <w:t xml:space="preserve">Tulos</w:t>
      </w:r>
    </w:p>
    <w:p>
      <w:r>
        <w:t xml:space="preserve">Ihmiset pitävät Tomia mahtavana &gt;Syyt/mahdollistaa&gt; Tom saa palkankorotuksen.</w:t>
      </w:r>
    </w:p>
    <w:p>
      <w:r>
        <w:rPr>
          <w:b/>
        </w:rPr>
        <w:t xml:space="preserve">Esimerkki 6.1693</w:t>
      </w:r>
    </w:p>
    <w:p>
      <w:r>
        <w:t xml:space="preserve">tarina: David kysyi isältään, voisivatko he ajaa lelukauppaan. Ajon aikana David laski viikkorahojaan. Lelukaupassa David juoksi leluautojen luo. Hän valitsi auton, johon hänellä oli varaa. David osti auton ja vei sen kotiin. valittu lause: Hän valitsi auton, johon hänellä oli varaa.</w:t>
      </w:r>
    </w:p>
    <w:p>
      <w:r>
        <w:rPr>
          <w:b/>
        </w:rPr>
        <w:t xml:space="preserve">Tulos</w:t>
      </w:r>
    </w:p>
    <w:p>
      <w:r>
        <w:t xml:space="preserve">David valitsee leluauton &gt;Syyt/mahdollistaa&gt; David ostaa auton.</w:t>
      </w:r>
    </w:p>
    <w:p>
      <w:r>
        <w:rPr>
          <w:b/>
        </w:rPr>
        <w:t xml:space="preserve">Esimerkki 6.1694</w:t>
      </w:r>
    </w:p>
    <w:p>
      <w:r>
        <w:t xml:space="preserve">tarina: Lily tuli töistä kotiin. Kun hän astui sisään taloon, hän haistoi Jotain hyvää. Se oli vastaleivottuja keksejä. Lily oli niin onnellinen. Hän meni keittiöön ja söi monta keksiä. valittu lause: Hän meni keittiöön ja söi monta niistä.</w:t>
      </w:r>
    </w:p>
    <w:p>
      <w:r>
        <w:rPr>
          <w:b/>
        </w:rPr>
        <w:t xml:space="preserve">Tulos</w:t>
      </w:r>
    </w:p>
    <w:p>
      <w:r>
        <w:t xml:space="preserve">Lily menee keittiöön &gt;Syyt/Mahdollistaa&gt; Lily lähtee keittiöstä.</w:t>
      </w:r>
    </w:p>
    <w:p>
      <w:r>
        <w:rPr>
          <w:b/>
        </w:rPr>
        <w:t xml:space="preserve">Esimerkki 6.1695</w:t>
      </w:r>
    </w:p>
    <w:p>
      <w:r>
        <w:t xml:space="preserve">tarina: Stephen näki lumen tulevan alas. Hän odotti puhelinsoittoa. Koulusta soitettiin. He sanoivat, että koulu oli suljettu. Stephen juhli. valittu lause: Hän odotti puhelinsoittoa.</w:t>
      </w:r>
    </w:p>
    <w:p>
      <w:r>
        <w:rPr>
          <w:b/>
        </w:rPr>
        <w:t xml:space="preserve">Tulos</w:t>
      </w:r>
    </w:p>
    <w:p>
      <w:r>
        <w:t xml:space="preserve">Stephen odottaa puhelinsoittoa &gt;Causes/Enables&gt; Puhelu saapuu.</w:t>
      </w:r>
    </w:p>
    <w:p>
      <w:r>
        <w:rPr>
          <w:b/>
        </w:rPr>
        <w:t xml:space="preserve">Esimerkki 6.1696</w:t>
      </w:r>
    </w:p>
    <w:p>
      <w:r>
        <w:t xml:space="preserve">tarina: Ron sai vihdoin lomaa töistä, joten hän lähti kalastamaan. Hän vietti puolet päivästä järvellä, mutta hänellä ei ollut onnea. Vaimo soitti hänelle ja kysyi, oliko hän saanut mitään saalista. Hän päätti vaihtaa syöttiä noin viimeisen tunnin kalastuksen ajaksi. Ron sai lopulta kolme kalaa tunnissa, mikä teki hänet onnelliseksi. valittu lause: Hän sai vaimoltaan jatkuvasti puheluita, joissa hän kysyi, saiko hän mitään.</w:t>
      </w:r>
    </w:p>
    <w:p>
      <w:r>
        <w:rPr>
          <w:b/>
        </w:rPr>
        <w:t xml:space="preserve">Tulos</w:t>
      </w:r>
    </w:p>
    <w:p>
      <w:r>
        <w:t xml:space="preserve">Ronin vaimo soittaa Ronille &gt;Syyt/mahdollistaa&gt; Ron vastaa puhelimeen.</w:t>
      </w:r>
    </w:p>
    <w:p>
      <w:r>
        <w:rPr>
          <w:b/>
        </w:rPr>
        <w:t xml:space="preserve">Tulos</w:t>
      </w:r>
    </w:p>
    <w:p>
      <w:r>
        <w:t xml:space="preserve">Hänen vaimonsa kysyy, saiko hän mitään &gt;Syyt/mahdollistaa&gt; Hän vastaa vaimolleen.</w:t>
      </w:r>
    </w:p>
    <w:p>
      <w:r>
        <w:rPr>
          <w:b/>
        </w:rPr>
        <w:t xml:space="preserve">Tulos</w:t>
      </w:r>
    </w:p>
    <w:p>
      <w:r>
        <w:t xml:space="preserve">Ron saa puheluita &gt;Syyt/Mahdollistaa&gt; Ron vastaa puheluihin.</w:t>
      </w:r>
    </w:p>
    <w:p>
      <w:r>
        <w:rPr>
          <w:b/>
        </w:rPr>
        <w:t xml:space="preserve">Esimerkki 6.1697</w:t>
      </w:r>
    </w:p>
    <w:p>
      <w:r>
        <w:t xml:space="preserve">tarina: Annoin lahjani Sallylle. Hän hämmästyi sitä, koska hän tarvitsi leivänpaahtimen. Kun Tanya antoi lahjansa minulle, olin aivan innoissani. Se oli sarja espanjankielisiä kirjoja. Aloitin heti opiskelun. valittu lause: Aloitin heti opiskelun.</w:t>
      </w:r>
    </w:p>
    <w:p>
      <w:r>
        <w:rPr>
          <w:b/>
        </w:rPr>
        <w:t xml:space="preserve">Tulos</w:t>
      </w:r>
    </w:p>
    <w:p>
      <w:r>
        <w:t xml:space="preserve">Opiskelen &gt;Syyt/mahdollistavat&gt; Opiskelen.</w:t>
      </w:r>
    </w:p>
    <w:p>
      <w:r>
        <w:rPr>
          <w:b/>
        </w:rPr>
        <w:t xml:space="preserve">Esimerkki 6.1698</w:t>
      </w:r>
    </w:p>
    <w:p>
      <w:r>
        <w:t xml:space="preserve">tarina: Mary ja hänen perheensä olivat lentämässä kotiin lomalta pienellä lentokoneella. Ulkona oli pimeää, kun kone lensi suoraan ukkosen ja tuulen keskelle. Matkustajat joutuivat pitämään tiukasti kiinni kovista liikkeistä. Mary luuli varmasti, että kone syöksyy maahan. Kun kone laskeutui turvallisesti, kaikki taputtivat ja hurrasivat iloisesti. valittu lause: Kone lensi suoraan ukkoseen ja tuuleen, ja ulkona oli pimeää.</w:t>
      </w:r>
    </w:p>
    <w:p>
      <w:r>
        <w:rPr>
          <w:b/>
        </w:rPr>
        <w:t xml:space="preserve">Tulos</w:t>
      </w:r>
    </w:p>
    <w:p>
      <w:r>
        <w:t xml:space="preserve">Lentokone lentää tuulen läpi &gt;Syyt/mahdollistaa&gt; Matkustajat pitävät tiukasti kiinni.</w:t>
      </w:r>
    </w:p>
    <w:p>
      <w:r>
        <w:rPr>
          <w:b/>
        </w:rPr>
        <w:t xml:space="preserve">Esimerkki 6.1699</w:t>
      </w:r>
    </w:p>
    <w:p>
      <w:r>
        <w:t xml:space="preserve">tarina: Rainer näki lunta ensimmäistä kertaa. Hän oli hyvin innoissaan, vaikka hänellä oli kylmä. Hän makasi lumessa äitinsä kanssa. Hän liikutti käsiään ja jalkojaan ylös ja alas, kuten äiti näytti hänelle. Hänen mielestään heidän tekemänsä lumienkelit olivat kauniita. valittu lause: Se oli Rainerin ensimmäinen kerta, kun hän näki lunta.</w:t>
      </w:r>
    </w:p>
    <w:p>
      <w:r>
        <w:rPr>
          <w:b/>
        </w:rPr>
        <w:t xml:space="preserve">Tulos</w:t>
      </w:r>
    </w:p>
    <w:p>
      <w:r>
        <w:t xml:space="preserve">Rainer näkee lunta ensimmäistä kertaa &gt;Syyt/mahdollistaa&gt; Rainer koskettaa lunta.</w:t>
      </w:r>
    </w:p>
    <w:p>
      <w:r>
        <w:rPr>
          <w:b/>
        </w:rPr>
        <w:t xml:space="preserve">Tulos</w:t>
      </w:r>
    </w:p>
    <w:p>
      <w:r>
        <w:t xml:space="preserve">Rainer näkee lunta &gt;Syyt/mahdollistaa&gt; Rainer tekee lumienkeleitä.</w:t>
      </w:r>
    </w:p>
    <w:p>
      <w:r>
        <w:rPr>
          <w:b/>
        </w:rPr>
        <w:t xml:space="preserve">Esimerkki 6.1700</w:t>
      </w:r>
    </w:p>
    <w:p>
      <w:r>
        <w:t xml:space="preserve">tarina: Iso koirani pelkää niin paljon myrskyjä. Se aistii ne paljon ennen minua. Se vinkuu ja piiloutuu häkkiinsä. Se ei tule ulos ennen kuin myrsky on ohi. Heti kun ne ovat ohi, se on aina niin iloinen! valittu lause: Se aistii ne hyvissä ajoin ennen minua.</w:t>
      </w:r>
    </w:p>
    <w:p>
      <w:r>
        <w:rPr>
          <w:b/>
        </w:rPr>
        <w:t xml:space="preserve">Tulos</w:t>
      </w:r>
    </w:p>
    <w:p>
      <w:r>
        <w:t xml:space="preserve">Hän aistii myrskyn &gt;Syyt/mahdollistaa&gt; Hän piiloutuu häkkiinsä.</w:t>
      </w:r>
    </w:p>
    <w:p>
      <w:r>
        <w:rPr>
          <w:b/>
        </w:rPr>
        <w:t xml:space="preserve">Tulos</w:t>
      </w:r>
    </w:p>
    <w:p>
      <w:r>
        <w:t xml:space="preserve">Koirani aistii myrskyt ennen minua &gt;Syyt/Mahdollistaa&gt; Koirani vinkuu ja piiloutuu myrskyn tullessa. </w:t>
      </w:r>
    </w:p>
    <w:p>
      <w:r>
        <w:rPr>
          <w:b/>
        </w:rPr>
        <w:t xml:space="preserve">Esimerkki 6.1701</w:t>
      </w:r>
    </w:p>
    <w:p>
      <w:r>
        <w:t xml:space="preserve">tarina: Steven oli todella suosittu koulussaan. Eräänä päivänä hän sai kutsun juhliin. Hän meni juhliin. Siellä hän tapasi tytön, josta hän piti. Heistä tuli poikaystävä ja tyttöystävä. valittu lause: Siellä hän tapasi tytön, josta hän piti.</w:t>
      </w:r>
    </w:p>
    <w:p>
      <w:r>
        <w:rPr>
          <w:b/>
        </w:rPr>
        <w:t xml:space="preserve">Tulos</w:t>
      </w:r>
    </w:p>
    <w:p>
      <w:r>
        <w:t xml:space="preserve">Steven tapaa tytön &gt;Syyt/mahdollistaa&gt; Steven tapailee tyttöä.</w:t>
      </w:r>
    </w:p>
    <w:p>
      <w:r>
        <w:rPr>
          <w:b/>
        </w:rPr>
        <w:t xml:space="preserve">Esimerkki 6.1702</w:t>
      </w:r>
    </w:p>
    <w:p>
      <w:r>
        <w:t xml:space="preserve">tarina: Billy kysyi äidiltään, kuka Teräsmies oli. Sen sijaan, että hän olisi kertonut Billylle, hän päätti näyttää sen hänelle. Hän vei Billyn kellariin, jossa isä oli töissä. Sitten hän kysyi isältä, miltä Teräsmies näyttää. Isä taivutti lihaksiaan ja Billy nauroi ja nauroi! valittu lause: Sitten hän kysyi isältä, miltä Teräsmies näyttää.</w:t>
      </w:r>
    </w:p>
    <w:p>
      <w:r>
        <w:rPr>
          <w:b/>
        </w:rPr>
        <w:t xml:space="preserve">Tulos</w:t>
      </w:r>
    </w:p>
    <w:p>
      <w:r>
        <w:t xml:space="preserve">Äiti kysyy isältä Teräsmiehestä &gt;Syyt/mahdollistaa&gt; Isä näyttää, miltä Teräsmies näyttää.</w:t>
      </w:r>
    </w:p>
    <w:p>
      <w:r>
        <w:rPr>
          <w:b/>
        </w:rPr>
        <w:t xml:space="preserve">Esimerkki 6.1703</w:t>
      </w:r>
    </w:p>
    <w:p>
      <w:r>
        <w:t xml:space="preserve">tarina: Meillä oli eräänä vuonna hyvin äänekäs naapuri. Hänen 15-vuotias poikansa vieraili viikonloppuisin. Hän soitti heavy metal -musiikkia. Onneksi hän hiljensi musiikkia, jos pyysimme. Myöhemmin hän liittyi bändiin. valittu lause: Hänen 15-vuotias poikansa vieraili viikonloppuisin.</w:t>
      </w:r>
    </w:p>
    <w:p>
      <w:r>
        <w:rPr>
          <w:b/>
        </w:rPr>
        <w:t xml:space="preserve">Tulos</w:t>
      </w:r>
    </w:p>
    <w:p>
      <w:r>
        <w:t xml:space="preserve">Poika vierailee &gt;Syyt/mahdollistavat&gt; Poika lähtee pois.</w:t>
      </w:r>
    </w:p>
    <w:p>
      <w:r>
        <w:rPr>
          <w:b/>
        </w:rPr>
        <w:t xml:space="preserve">Esimerkki 6.1704</w:t>
      </w:r>
    </w:p>
    <w:p>
      <w:r>
        <w:t xml:space="preserve">tarina: Juanilla oli kamala päivä töissä. Asiakkaat valittivat avoimien kassojen puutteesta. Mutta hän ei voinut tehdä asialle mitään. Tauon aikana Juan huusi pomolleen. Hän sai välittömästi potkut. valittu lause: Juan huusi tauon aikana pomolleen.</w:t>
      </w:r>
    </w:p>
    <w:p>
      <w:r>
        <w:rPr>
          <w:b/>
        </w:rPr>
        <w:t xml:space="preserve">Tulos</w:t>
      </w:r>
    </w:p>
    <w:p>
      <w:r>
        <w:t xml:space="preserve">Juan huutaa pomolleen &gt;Syyt/Mahdollistaa&gt; Juan saa potkut.</w:t>
      </w:r>
    </w:p>
    <w:p>
      <w:r>
        <w:rPr>
          <w:b/>
        </w:rPr>
        <w:t xml:space="preserve">Esimerkki 6.1705</w:t>
      </w:r>
    </w:p>
    <w:p>
      <w:r>
        <w:t xml:space="preserve">tarina: Ajoin eräänä päivänä ystäväni luokse. Ajaessani tiellä näin vilkkuvia valoja. Pysähdyin ja yllätyksekseni poliisit kävelivät ikkunalleni. He sanoivat, että ajoin ylinopeutta, ja pyysin anteeksi. He antoivat minulle varoituksen ja päästivät minut sitten menemään. valittu lause: Ajaessani tiellä näin vilkkuvia valoja.</w:t>
      </w:r>
    </w:p>
    <w:p>
      <w:r>
        <w:rPr>
          <w:b/>
        </w:rPr>
        <w:t xml:space="preserve">Tulos</w:t>
      </w:r>
    </w:p>
    <w:p>
      <w:r>
        <w:t xml:space="preserve">Näin vilkkuvia valoja ajaessani &gt;Syyt/Mahdollistaa&gt; Pysähdyin tien sivuun. </w:t>
      </w:r>
    </w:p>
    <w:p>
      <w:r>
        <w:rPr>
          <w:b/>
        </w:rPr>
        <w:t xml:space="preserve">Esimerkki 6.1706</w:t>
      </w:r>
    </w:p>
    <w:p>
      <w:r>
        <w:t xml:space="preserve">tarina: Se oli sunnuntai. Johannes ja hänen perheensä olivat menossa kirkkoon. Mutta Johannes tiesi, että hänellä olisi tylsää. Niinpä John osti puhelimensa. Ja hän pelasi sillä pelejä kirkossa ollessaan. valittu lause: Se oli sunnuntai.</w:t>
      </w:r>
    </w:p>
    <w:p>
      <w:r>
        <w:rPr>
          <w:b/>
        </w:rPr>
        <w:t xml:space="preserve">Tulos</w:t>
      </w:r>
    </w:p>
    <w:p>
      <w:r>
        <w:t xml:space="preserve">Oli sunnuntai &gt;Syyt/Tapahtumat&gt; Johannes ja hänen perheensä olivat menossa kirkkoon.</w:t>
      </w:r>
    </w:p>
    <w:p>
      <w:r>
        <w:rPr>
          <w:b/>
        </w:rPr>
        <w:t xml:space="preserve">Esimerkki 6.1707</w:t>
      </w:r>
    </w:p>
    <w:p>
      <w:r>
        <w:t xml:space="preserve">tarina: Siskoni ja minä leikimme aina ulkona yhdessä. Eräänä päivänä leikimme ja näimme valtavan madon. Päätimme etsiä kepin ja leikata sen kahtia. Kun teimme näin, madon kumpikin puolikas meni eri suuntaan! Olimme suunnattoman ällöttyneitä ja juoksimme pois huutaen ja nauraen. valittu lause: Kun teimme näin, madon kumpikin puolikas meni eri suuntaan!</w:t>
      </w:r>
    </w:p>
    <w:p>
      <w:r>
        <w:rPr>
          <w:b/>
        </w:rPr>
        <w:t xml:space="preserve">Tulos</w:t>
      </w:r>
    </w:p>
    <w:p>
      <w:r>
        <w:t xml:space="preserve">Viipaloimme kastematon &gt;Syyt/mahdollistaa&gt; Juoksemme pois.</w:t>
      </w:r>
    </w:p>
    <w:p>
      <w:r>
        <w:rPr>
          <w:b/>
        </w:rPr>
        <w:t xml:space="preserve">Esimerkki 6.1708</w:t>
      </w:r>
    </w:p>
    <w:p>
      <w:r>
        <w:t xml:space="preserve">tarina: Ginan 5. tunnin tunti oli englanti. Se oli ensimmäinen päivä, joten opettaja vain puhui suurimman osan tunnista. Gina istui tylsistyneenä odottamassa tunnin loppumista. Kun kello soi, hän meni käytävään etsimään ystäviään. Hän luovutti, kun kello soi päivän viimeisen oppitunnin merkiksi. valittu lause: Kun kello soi, hän meni käytävään etsimään ystäviään.</w:t>
      </w:r>
    </w:p>
    <w:p>
      <w:r>
        <w:rPr>
          <w:b/>
        </w:rPr>
        <w:t xml:space="preserve">Tulos</w:t>
      </w:r>
    </w:p>
    <w:p>
      <w:r>
        <w:t xml:space="preserve">Kello soi &gt;Syyt/mahdollistaa&gt; Hän poistuu luokasta.</w:t>
      </w:r>
    </w:p>
    <w:p>
      <w:r>
        <w:rPr>
          <w:b/>
        </w:rPr>
        <w:t xml:space="preserve">Tulos</w:t>
      </w:r>
    </w:p>
    <w:p>
      <w:r>
        <w:t xml:space="preserve">Gina etsii ystäviään &gt;Syyt/Tekijät&gt; Gina ei löydä ystäviään.</w:t>
      </w:r>
    </w:p>
    <w:p>
      <w:r>
        <w:rPr>
          <w:b/>
        </w:rPr>
        <w:t xml:space="preserve">Esimerkki 6.1709</w:t>
      </w:r>
    </w:p>
    <w:p>
      <w:r>
        <w:t xml:space="preserve">tarina: Maria makasi sängyssä ja yritti nukkua. Hän kietoi peittoja ympärilleen, mutta hänellä oli silti kylmä. Hän oli niin väsynyt, ettei halunnut nousta ylös. Mutta mitä kauemmin hän meni, sitä kylmemmäksi hän tuli. Lopulta hän hyppäsi ylös sängystä ja laittoi lämmittimen päälle. valittu lause: Maria makasi sängyssä yrittäen nukkua.</w:t>
      </w:r>
    </w:p>
    <w:p>
      <w:r>
        <w:rPr>
          <w:b/>
        </w:rPr>
        <w:t xml:space="preserve">Tulos</w:t>
      </w:r>
    </w:p>
    <w:p>
      <w:r>
        <w:t xml:space="preserve">Maria yrittää nukkua &gt;Syyt/Mahdollistaa&gt; Maria nukkuu.</w:t>
      </w:r>
    </w:p>
    <w:p>
      <w:r>
        <w:rPr>
          <w:b/>
        </w:rPr>
        <w:t xml:space="preserve">Tulos</w:t>
      </w:r>
    </w:p>
    <w:p>
      <w:r>
        <w:t xml:space="preserve">Hän yrittää nukkua &gt;Syyt/Tekijät&gt; Hän ei saa unta.</w:t>
      </w:r>
    </w:p>
    <w:p>
      <w:r>
        <w:rPr>
          <w:b/>
        </w:rPr>
        <w:t xml:space="preserve">Esimerkki 6.1710</w:t>
      </w:r>
    </w:p>
    <w:p>
      <w:r>
        <w:t xml:space="preserve">tarina: Sam meni rannalle katsomaan merta. Mutta hän huomasi, että hän oli ainoa yksin. Hän alkoi olla surullinen. Sam jatkoi surullisena meren katselua. Mutta sitten hän huomasi Jonkun istuvan hänen vieressään. valittu lause: Sam meni rannalle katsomaan merta.</w:t>
      </w:r>
    </w:p>
    <w:p>
      <w:r>
        <w:rPr>
          <w:b/>
        </w:rPr>
        <w:t xml:space="preserve">Tulos</w:t>
      </w:r>
    </w:p>
    <w:p>
      <w:r>
        <w:t xml:space="preserve">Sam menee rannalle &gt;Syyt/Mahdollistaa&gt; Sam katselee merta.</w:t>
      </w:r>
    </w:p>
    <w:p>
      <w:r>
        <w:rPr>
          <w:b/>
        </w:rPr>
        <w:t xml:space="preserve">Esimerkki 6.1711</w:t>
      </w:r>
    </w:p>
    <w:p>
      <w:r>
        <w:t xml:space="preserve">tarina: Kev leikki eräänä päivänä puistossa. Sitten häntä pisti mehiläinen! Hänen järkytyksekseen hänen koko kehonsa turposi mehiläispesistä. Kev joutui kiireesti sairaalaan. Näin hän sai selville, että hän oli allerginen mehiläisille! valittu lause: Kev joutui kiireesti sairaalaan.</w:t>
      </w:r>
    </w:p>
    <w:p>
      <w:r>
        <w:rPr>
          <w:b/>
        </w:rPr>
        <w:t xml:space="preserve">Tulos</w:t>
      </w:r>
    </w:p>
    <w:p>
      <w:r>
        <w:t xml:space="preserve">Kev kiirehtii sairaalaan &gt;Syyt/mahdollistaa&gt; Kev saa pistoksen.</w:t>
      </w:r>
    </w:p>
    <w:p>
      <w:r>
        <w:rPr>
          <w:b/>
        </w:rPr>
        <w:t xml:space="preserve">Esimerkki 6.1712</w:t>
      </w:r>
    </w:p>
    <w:p>
      <w:r>
        <w:t xml:space="preserve">tarina: Maria omisti puutarhassaan omenapuun. Puu oli täynnä omenoita. Maria kiipesi puuhun poimimaan omenoita. Hän putosi alas puusta. Mary mursi jalkansa pudotessaan. valittu lause: Puu oli täynnä omenoita.</w:t>
      </w:r>
    </w:p>
    <w:p>
      <w:r>
        <w:rPr>
          <w:b/>
        </w:rPr>
        <w:t xml:space="preserve">Tulos</w:t>
      </w:r>
    </w:p>
    <w:p>
      <w:r>
        <w:t xml:space="preserve">Puu on täynnä omenoita &gt;Syyt/mahdollistaa&gt; Maria kiipeää puuhun poimimaan omenoita.</w:t>
      </w:r>
    </w:p>
    <w:p>
      <w:r>
        <w:rPr>
          <w:b/>
        </w:rPr>
        <w:t xml:space="preserve">Tulos</w:t>
      </w:r>
    </w:p>
    <w:p>
      <w:r>
        <w:t xml:space="preserve">Puu on täynnä omenoita &gt;Syyt/mahdollistaa&gt; Maria kiipeää puuhun poimimaan omenoita.</w:t>
      </w:r>
    </w:p>
    <w:p>
      <w:r>
        <w:rPr>
          <w:b/>
        </w:rPr>
        <w:t xml:space="preserve">Esimerkki 6.1713</w:t>
      </w:r>
    </w:p>
    <w:p>
      <w:r>
        <w:t xml:space="preserve">tarina: Molly ajoi vanhempiensa autolla hyvin lujaa. Hän ohitti stop-merkin. Poliisi pysäytti hänet. Poliisi osoittautui hänen isäkseen. Hän antoi Mollylle viikon kotiarestia. valittu lause: Hän ohitti stop-merkin.</w:t>
      </w:r>
    </w:p>
    <w:p>
      <w:r>
        <w:rPr>
          <w:b/>
        </w:rPr>
        <w:t xml:space="preserve">Tulos</w:t>
      </w:r>
    </w:p>
    <w:p>
      <w:r>
        <w:t xml:space="preserve">Hän ohittaa stop-merkin &gt;Syyt/mahdollistaa&gt; Poliisi pysäyttää hänet.</w:t>
      </w:r>
    </w:p>
    <w:p>
      <w:r>
        <w:rPr>
          <w:b/>
        </w:rPr>
        <w:t xml:space="preserve">Esimerkki 6.1714</w:t>
      </w:r>
    </w:p>
    <w:p>
      <w:r>
        <w:t xml:space="preserve">tarina: Silitin eilen kissaani. Se yritti raapia kättäni. Kielsin sitä. Se yritti taas. Ajattelin taas, että puhuminen sille olisi paras tapa toimia. valittu lause: Se yritti raapia kättäni.</w:t>
      </w:r>
    </w:p>
    <w:p>
      <w:r>
        <w:rPr>
          <w:b/>
        </w:rPr>
        <w:t xml:space="preserve">Tulos</w:t>
      </w:r>
    </w:p>
    <w:p>
      <w:r>
        <w:t xml:space="preserve">Kissani yrittää raapia &gt;Syyt/Mahdollistaa&gt; Kissani yrittää raapia uudelleen</w:t>
      </w:r>
    </w:p>
    <w:p>
      <w:r>
        <w:rPr>
          <w:b/>
        </w:rPr>
        <w:t xml:space="preserve">Tulos</w:t>
      </w:r>
    </w:p>
    <w:p>
      <w:r>
        <w:t xml:space="preserve">Kissa raapii kättäni &gt;Syyt/mahdollistaa&gt; Sanon kissalle, ettei se saa raapia kättäni.</w:t>
      </w:r>
    </w:p>
    <w:p>
      <w:r>
        <w:rPr>
          <w:b/>
        </w:rPr>
        <w:t xml:space="preserve">Esimerkki 6.1715</w:t>
      </w:r>
    </w:p>
    <w:p>
      <w:r>
        <w:t xml:space="preserve">tarina: Kevin halusi ostaa videopelin. Mutta hänellä ei ollut tarpeeksi rahaa. Hän tunsi jonkun koulussa, jolla oli hänen haluamansa peli. Ja hänet kutsuttiin kyseisen henkilön kotiin pelaamaan sitä. Ennen kuin Kevin meni kotiin, hän varasti videopelin. valittu lause: Hän tunsi koulussa jonkun, jolla oli hänen haluamansa peli.</w:t>
      </w:r>
    </w:p>
    <w:p>
      <w:r>
        <w:rPr>
          <w:b/>
        </w:rPr>
        <w:t xml:space="preserve">Tulos</w:t>
      </w:r>
    </w:p>
    <w:p>
      <w:r>
        <w:t xml:space="preserve">Kevin tuntee henkilön &gt;Syyt/mahdollistaa&gt; Kevin menee henkilön taloon.</w:t>
      </w:r>
    </w:p>
    <w:p>
      <w:r>
        <w:rPr>
          <w:b/>
        </w:rPr>
        <w:t xml:space="preserve">Esimerkki 6.1716</w:t>
      </w:r>
    </w:p>
    <w:p>
      <w:r>
        <w:t xml:space="preserve">tarina: Cindy halusi mennä kauppaan ja ostaa tikkarin. Cindyllä ei ollut rahaa ostaa sitä. Cindy otti rahaa isänsä kolikkopurkista ostaakseen tikkarin. Hänen isänsä sai selville, että Cindy otti rahat. Cindyn isä pakotti Cindyn palauttamaan tikkarin kauppaan. valittu lause: Hänen isänsä sai selville, että Cindy otti rahat.</w:t>
      </w:r>
    </w:p>
    <w:p>
      <w:r>
        <w:rPr>
          <w:b/>
        </w:rPr>
        <w:t xml:space="preserve">Tulos</w:t>
      </w:r>
    </w:p>
    <w:p>
      <w:r>
        <w:t xml:space="preserve">Hänen isänsä saa selville, että Cindy vei rahat &gt;Syyt/mahdollistaa&gt; Cindy palauttaa tikkarin.</w:t>
      </w:r>
    </w:p>
    <w:p>
      <w:r>
        <w:rPr>
          <w:b/>
        </w:rPr>
        <w:t xml:space="preserve">Esimerkki 6.1717</w:t>
      </w:r>
    </w:p>
    <w:p>
      <w:r>
        <w:t xml:space="preserve">tarina: Jason alkoi tuntea olonsa kamalaksi. Hänen kehoaan särki ja hän tunsi itsensä hyvin väsyneeksi. Hän jäi töistä kotiin, mutta hänen vointinsa ei parantunut. Jason meni lääkäriin. Jason sai tietää, että hänellä oli flunssa. valittu lause: Jason alkoi tuntea olonsa kamalaksi.</w:t>
      </w:r>
    </w:p>
    <w:p>
      <w:r>
        <w:rPr>
          <w:b/>
        </w:rPr>
        <w:t xml:space="preserve">Tulos</w:t>
      </w:r>
    </w:p>
    <w:p>
      <w:r>
        <w:t xml:space="preserve">Jason voi huonosti &gt;Syyt/Mahdollistaa&gt; Jason menee lääkäriin.</w:t>
      </w:r>
    </w:p>
    <w:p>
      <w:r>
        <w:rPr>
          <w:b/>
        </w:rPr>
        <w:t xml:space="preserve">Esimerkki 6.1718</w:t>
      </w:r>
    </w:p>
    <w:p>
      <w:r>
        <w:t xml:space="preserve">tarina: Lia lähti Las Vegasiin ystäviensä kanssa. Hän pelasi jonkin aikaa kolikkopelejä. Hän ei voittanut, joten hän päätti lähteä. Lähtiessään hän pelasi vielä yhden viimeisen kolikkopelin. Ja hän voitti suuren jättipotin! valittu lause: Hän pelasi kolikkopelejä jonkin aikaa.</w:t>
      </w:r>
    </w:p>
    <w:p>
      <w:r>
        <w:rPr>
          <w:b/>
        </w:rPr>
        <w:t xml:space="preserve">Tulos</w:t>
      </w:r>
    </w:p>
    <w:p>
      <w:r>
        <w:t xml:space="preserve">Lia pelaa kolikkopelejä &gt;Syyt/mahdollistaa&gt; Lia pitää hauskaa</w:t>
      </w:r>
    </w:p>
    <w:p>
      <w:r>
        <w:rPr>
          <w:b/>
        </w:rPr>
        <w:t xml:space="preserve">Esimerkki 6.1719</w:t>
      </w:r>
    </w:p>
    <w:p>
      <w:r>
        <w:t xml:space="preserve">tarina: Kerran, kun olin 12-vuotias, serkkuni tulivat kylään. Juoksentelimme ympäriinsä toisiamme jahdaten. Sain kiinni viisivuotiaan. Hän hyppäsi ylös ja löi leukaani, jolloin hampaani lohkesi. Jouduin menemään hammaslääkäriin ja saamaan korkin. valittu lause: Hän hyppäsi ylös ja löi leukaani, jolloin hampaani lohkesi.</w:t>
      </w:r>
    </w:p>
    <w:p>
      <w:r>
        <w:rPr>
          <w:b/>
        </w:rPr>
        <w:t xml:space="preserve">Tulos</w:t>
      </w:r>
    </w:p>
    <w:p>
      <w:r>
        <w:t xml:space="preserve">Viisivuotias lyö leukaani ja lohkaisee hampaani &gt;Syyt/mahdollistaa&gt; Minun on mentävä hammaslääkäriin.</w:t>
      </w:r>
    </w:p>
    <w:p>
      <w:r>
        <w:rPr>
          <w:b/>
        </w:rPr>
        <w:t xml:space="preserve">Esimerkki 6.1720</w:t>
      </w:r>
    </w:p>
    <w:p>
      <w:r>
        <w:t xml:space="preserve">tarina: Emma oli tekemässä matematiikan kotitehtäviä. Hän pyysi isäänsä auttamaan häntä. Hänen isänsä ei ymmärtänyt ongelmaa. Emma soitti luokkatoverilleen. Emman luokkakaveri selitti ongelman. valittu lause: Emma soitti luokkatoverilleen.</w:t>
      </w:r>
    </w:p>
    <w:p>
      <w:r>
        <w:rPr>
          <w:b/>
        </w:rPr>
        <w:t xml:space="preserve">Tulos</w:t>
      </w:r>
    </w:p>
    <w:p>
      <w:r>
        <w:t xml:space="preserve">Emma soittaa luokkatoverilleen &gt;Syyt/mahdollistaa&gt; Luokkatoveri selittää ongelman.</w:t>
      </w:r>
    </w:p>
    <w:p>
      <w:r>
        <w:rPr>
          <w:b/>
        </w:rPr>
        <w:t xml:space="preserve">Esimerkki 6.1721</w:t>
      </w:r>
    </w:p>
    <w:p>
      <w:r>
        <w:t xml:space="preserve">tarina: Lizillä oli hyvin likainen auto. Hänen poikaystävänsä pilkkasi häntä usein. Viimein hän päätti pestä auton viime tiistaina. Hän meni autopesulaan ja aloitti. Lopulta se näytti erilaiselta ja hänen poikaystävänsä piti siitä. valittu lause: Hänen poikaystävänsä pilkkasi häntä usein.</w:t>
      </w:r>
    </w:p>
    <w:p>
      <w:r>
        <w:rPr>
          <w:b/>
        </w:rPr>
        <w:t xml:space="preserve">Tulos</w:t>
      </w:r>
    </w:p>
    <w:p>
      <w:r>
        <w:t xml:space="preserve">Lizin poikaystävä kiusaa Liziä hänen likaisesta autostaan &gt;Syyt/Tekijät&gt; Liz pesee autonsa.</w:t>
      </w:r>
    </w:p>
    <w:p>
      <w:r>
        <w:rPr>
          <w:b/>
        </w:rPr>
        <w:t xml:space="preserve">Esimerkki 6.1722</w:t>
      </w:r>
    </w:p>
    <w:p>
      <w:r>
        <w:t xml:space="preserve">tarina: Eilen menin matkalle eläinten valtakuntaan. Se oli tosi hauskaa. Minusta oli ihanaa mennä ja nähdä eläimiä. Otin paljon kuvia. Kun lähdin, en malttanut odottaa, että pääsisin takaisin. valittu lause: Minusta oli ihanaa mennä katsomaan eläimiä.</w:t>
      </w:r>
    </w:p>
    <w:p>
      <w:r>
        <w:rPr>
          <w:b/>
        </w:rPr>
        <w:t xml:space="preserve">Tulos</w:t>
      </w:r>
    </w:p>
    <w:p>
      <w:r>
        <w:t xml:space="preserve">Rakastan eläinten näkemistä &gt;Syyt/mahdollistavat&gt; Minulla on hauskaa.</w:t>
      </w:r>
    </w:p>
    <w:p>
      <w:r>
        <w:rPr>
          <w:b/>
        </w:rPr>
        <w:t xml:space="preserve">Esimerkki 6.1723</w:t>
      </w:r>
    </w:p>
    <w:p>
      <w:r>
        <w:t xml:space="preserve">tarina: Jane istui puiston penkillä. Lintu lensi ohi. Se harhaili ympäriinsä. Jane päätti heittää voileipänsä palan maahan. Lintu söi sen. valittu lause: Lintu tuli ohi.</w:t>
      </w:r>
    </w:p>
    <w:p>
      <w:r>
        <w:rPr>
          <w:b/>
        </w:rPr>
        <w:t xml:space="preserve">Tulos</w:t>
      </w:r>
    </w:p>
    <w:p>
      <w:r>
        <w:t xml:space="preserve">Lintu tulee ohi &gt;Syyt/mahdollistaa&gt; Jane ruokkii linnun.</w:t>
      </w:r>
    </w:p>
    <w:p>
      <w:r>
        <w:rPr>
          <w:b/>
        </w:rPr>
        <w:t xml:space="preserve">Esimerkki 6.1724</w:t>
      </w:r>
    </w:p>
    <w:p>
      <w:r>
        <w:t xml:space="preserve">tarina: Joe oli matkalla siskonsa juhliin. Kun tämä soitti ja pyysi häntä hakemaan lisää sipsejä kaupasta. Joe meni kauppaan etsimään sipsejä. Hän löysi hyvän tarjouksen sipseistä ja osti ne. Joe ajoi sipsit mukanaan siskonsa kotiin. valittu lause: Joe meni kauppaan etsimään sipsejä.</w:t>
      </w:r>
    </w:p>
    <w:p>
      <w:r>
        <w:rPr>
          <w:b/>
        </w:rPr>
        <w:t xml:space="preserve">Tulos</w:t>
      </w:r>
    </w:p>
    <w:p>
      <w:r>
        <w:t xml:space="preserve">Joe menee kauppaan ostamaan sipsejä &gt;Syyt/Mahdollistaa&gt; Joe ostaa sipsejä.</w:t>
      </w:r>
    </w:p>
    <w:p>
      <w:r>
        <w:rPr>
          <w:b/>
        </w:rPr>
        <w:t xml:space="preserve">Esimerkki 6.1725</w:t>
      </w:r>
    </w:p>
    <w:p>
      <w:r>
        <w:t xml:space="preserve">tarina: Mike halusi leipoa keksejä ystävilleen. Hän laittoi uunin lämpöasteelle 350 F ja alkoi tehdä taikinaa. Taikina oli täydellistä ja hän teki siitä muotoja. Mike unohti asettaa ajastimen, kun hän laittoi ne uuniin. Neljäkymmentä minuuttia myöhemmin hän juoksi vetämään palaneet keksit ulos. valittu lause: Hän laittoi uunin 350 F:n lämpötilaan ja alkoi tehdä taikinaa.</w:t>
      </w:r>
    </w:p>
    <w:p>
      <w:r>
        <w:rPr>
          <w:b/>
        </w:rPr>
        <w:t xml:space="preserve">Tulos</w:t>
      </w:r>
    </w:p>
    <w:p>
      <w:r>
        <w:t xml:space="preserve">Mike alkaa tehdä taikinaa &gt;Syyt/mahdollistaa&gt; Mike saa taikinan valmiiksi.</w:t>
      </w:r>
    </w:p>
    <w:p>
      <w:r>
        <w:rPr>
          <w:b/>
        </w:rPr>
        <w:t xml:space="preserve">Esimerkki 6.1726</w:t>
      </w:r>
    </w:p>
    <w:p>
      <w:r>
        <w:t xml:space="preserve">tarina: Oli Jillyn 5-vuotissyntymäpäivä. Hänen äitinsä leipoi hänelle hienon kakun. Kun oli aika puhaltaa kynttilät, hän ei pystynyt puhaltamaan niitä. Näytti siltä, että ne sammuisivat, mutta sitten ne jäivät palamaan. Hänen isoveljensä oli laittanut hänen kakkuunsa temppukynttilöitä. valittu lause: Hänen isoveljensä oli laittanut temppukynttilöitä hänen kakkuunsa.</w:t>
      </w:r>
    </w:p>
    <w:p>
      <w:r>
        <w:rPr>
          <w:b/>
        </w:rPr>
        <w:t xml:space="preserve">Tulos</w:t>
      </w:r>
    </w:p>
    <w:p>
      <w:r>
        <w:t xml:space="preserve">Jillyn veli laittaa temppukynttilöitä Jillyn kakkuun &gt;Syyt/Mahdollistaa&gt; Jilly ei voi puhaltaa kynttilöitä pois.</w:t>
      </w:r>
    </w:p>
    <w:p>
      <w:r>
        <w:rPr>
          <w:b/>
        </w:rPr>
        <w:t xml:space="preserve">Esimerkki 6.1727</w:t>
      </w:r>
    </w:p>
    <w:p>
      <w:r>
        <w:t xml:space="preserve">tarina: Alec rakasti leikkiä pallollaan. Se oli sininen ja siinä oli keltaisia raitoja. Eräänä päivänä Alec meni ulos pallonsa kanssa. Hän potkaisi palloa niin kovaa, että se lähti vierimään mäkeä alas. Alec juoksi sen perään ja löysi sen makaamasta puun vierestä. valittu lause: Eräänä päivänä Alec meni ulos pallonsa kanssa.</w:t>
      </w:r>
    </w:p>
    <w:p>
      <w:r>
        <w:rPr>
          <w:b/>
        </w:rPr>
        <w:t xml:space="preserve">Tulos</w:t>
      </w:r>
    </w:p>
    <w:p>
      <w:r>
        <w:t xml:space="preserve">Alec menee ulos pallon kanssa &gt;Syyt/Mahdollistaa&gt; Alec potkaisee palloa mäkeä alas.</w:t>
      </w:r>
    </w:p>
    <w:p>
      <w:r>
        <w:rPr>
          <w:b/>
        </w:rPr>
        <w:t xml:space="preserve">Esimerkki 6.1728</w:t>
      </w:r>
    </w:p>
    <w:p>
      <w:r>
        <w:t xml:space="preserve">tarina: Olin lapsena yksinäinen. Olin ujo ja pelkäsin ihmisiä. Ratkaisin ongelmani hankkimalla mielikuvitusystäviä. Olen nyt aikuinen. Ajattelen edelleen vanhoja ystäviäni. valittu lause: Olin ujo ja pelkäsin ihmisiä.</w:t>
      </w:r>
    </w:p>
    <w:p>
      <w:r>
        <w:rPr>
          <w:b/>
        </w:rPr>
        <w:t xml:space="preserve">Tulos</w:t>
      </w:r>
    </w:p>
    <w:p>
      <w:r>
        <w:t xml:space="preserve">Olen ujo &gt;Syyt/Mahdollistavat&gt; Minulla on mielikuvitusystäviä.</w:t>
      </w:r>
    </w:p>
    <w:p>
      <w:r>
        <w:rPr>
          <w:b/>
        </w:rPr>
        <w:t xml:space="preserve">Esimerkki 6.1729</w:t>
      </w:r>
    </w:p>
    <w:p>
      <w:r>
        <w:t xml:space="preserve">tarina: Ulkona oli kylmä. Talon lämmitin ei toiminut. Joten Tom yritti keksiä keinon lämmetä. Hänellä ei ollut takkaa eikä huopia. Hän meni naapurinsa taloon loppuviikoksi! valittu lause: Ja talon lämmitin ei toiminut.</w:t>
      </w:r>
    </w:p>
    <w:p>
      <w:r>
        <w:rPr>
          <w:b/>
        </w:rPr>
        <w:t xml:space="preserve">Tulos</w:t>
      </w:r>
    </w:p>
    <w:p>
      <w:r>
        <w:t xml:space="preserve">Lämmitin ei toimi Tomin talossa &gt;Syyt/Mahdollistaa&gt; Hän menee naapurinsa taloon.</w:t>
      </w:r>
    </w:p>
    <w:p>
      <w:r>
        <w:rPr>
          <w:b/>
        </w:rPr>
        <w:t xml:space="preserve">Esimerkki 6.1730</w:t>
      </w:r>
    </w:p>
    <w:p>
      <w:r>
        <w:t xml:space="preserve">tarina: Tom rakasti koripalloa. Tom pelasi joka päivä. Tom pelasi jopa koulun aikana. Tomin arvosanat laskivat. Tom potkaistiin sitten ulos koripallojoukkueesta. valittu lause: Tomin arvosanat lipsuivat.</w:t>
      </w:r>
    </w:p>
    <w:p>
      <w:r>
        <w:rPr>
          <w:b/>
        </w:rPr>
        <w:t xml:space="preserve">Tulos</w:t>
      </w:r>
    </w:p>
    <w:p>
      <w:r>
        <w:t xml:space="preserve">Tomin arvosanat heikkenevät &gt;Syyt/Mahdolliset syyt&gt; Tom opiskelee enemmän.</w:t>
      </w:r>
    </w:p>
    <w:p>
      <w:r>
        <w:rPr>
          <w:b/>
        </w:rPr>
        <w:t xml:space="preserve">Esimerkki 6.1731</w:t>
      </w:r>
    </w:p>
    <w:p>
      <w:r>
        <w:t xml:space="preserve">tarina: Koira nukkui sängyssä. Se alkoi kuorsata. Omistaja potkaisi sen pois. Koira itki. Koira meni alakertaan. valittu lause: Koira itki.</w:t>
      </w:r>
    </w:p>
    <w:p>
      <w:r>
        <w:rPr>
          <w:b/>
        </w:rPr>
        <w:t xml:space="preserve">Tulos</w:t>
      </w:r>
    </w:p>
    <w:p>
      <w:r>
        <w:t xml:space="preserve">Koira itkee &gt;Syyt/mahdollistaa&gt; Koira lakkaa itkemästä.</w:t>
      </w:r>
    </w:p>
    <w:p>
      <w:r>
        <w:rPr>
          <w:b/>
        </w:rPr>
        <w:t xml:space="preserve">Esimerkki 6.1732</w:t>
      </w:r>
    </w:p>
    <w:p>
      <w:r>
        <w:t xml:space="preserve">tarina: Kate sai kirjastossa uuden ystävän nimeltä Jan. He kävelivät kulmakaupalle ostamaan välipaloja. Jan osti myös tölkin limsaa. Jan räkäisi nauraessaan ja hänen nenästään tuli limsaa. He molemmat nauroivat, kun limsat valuivat hänen nenästään. valittu lause: He kävelivät kulmakauppaan ostamaan välipaloja.</w:t>
      </w:r>
    </w:p>
    <w:p>
      <w:r>
        <w:rPr>
          <w:b/>
        </w:rPr>
        <w:t xml:space="preserve">Tulos</w:t>
      </w:r>
    </w:p>
    <w:p>
      <w:r>
        <w:t xml:space="preserve">Kate ja Jen kävelevät kulmakauppaan &gt;Syyt/Mahdollistaa&gt; Kate ja Jen saapuvat kulmakauppaan.</w:t>
      </w:r>
    </w:p>
    <w:p>
      <w:r>
        <w:rPr>
          <w:b/>
        </w:rPr>
        <w:t xml:space="preserve">Esimerkki 6.1733</w:t>
      </w:r>
    </w:p>
    <w:p>
      <w:r>
        <w:t xml:space="preserve">tarina: Olin 10-vuotias ensisuudelmani aikaan. Olin hyvin hermostunut. Suunnittelimme menevämme kentän takaosaan, jossa oli sumuista. Kaikki ystävämme olivat siellä ja piirittivät meidät. Sitten meillä oli pieni nuoleskelu. valittu lause: Olin hyvin hermostunut.</w:t>
      </w:r>
    </w:p>
    <w:p>
      <w:r>
        <w:rPr>
          <w:b/>
        </w:rPr>
        <w:t xml:space="preserve">Tulos</w:t>
      </w:r>
    </w:p>
    <w:p>
      <w:r>
        <w:t xml:space="preserve">Olen hermostunut &gt;Syyt/Mahdollistaa&gt; Rauhoitun.</w:t>
      </w:r>
    </w:p>
    <w:p>
      <w:r>
        <w:rPr>
          <w:b/>
        </w:rPr>
        <w:t xml:space="preserve">Esimerkki 6.1734</w:t>
      </w:r>
    </w:p>
    <w:p>
      <w:r>
        <w:t xml:space="preserve">tarina: Luna teki matkan Timbuktuun. Hän ei käyttänyt päähinettä. Jotkut miehet tulivat hyvin vihaisen näköisinä. Luna yritti paeta, mutta miehet pysäyttivät hänet. He hymyilivät ja sanoivat, että hän oli pudottanut käsilaukkunsa. valittu lause: Luna yritti juosta, mutta hänet pysäytettiin.</w:t>
      </w:r>
    </w:p>
    <w:p>
      <w:r>
        <w:rPr>
          <w:b/>
        </w:rPr>
        <w:t xml:space="preserve">Tulos</w:t>
      </w:r>
    </w:p>
    <w:p>
      <w:r>
        <w:t xml:space="preserve">Miehet pysäyttävät Lunan &gt;Syyt/mahdollistaa&gt; Miehet kertovat Lunalle, että hän pudotti käsilaukkunsa.</w:t>
      </w:r>
    </w:p>
    <w:p>
      <w:r>
        <w:rPr>
          <w:b/>
        </w:rPr>
        <w:t xml:space="preserve">Esimerkki 6.1735</w:t>
      </w:r>
    </w:p>
    <w:p>
      <w:r>
        <w:t xml:space="preserve">tarina: Se oli kuuma päivä. Päivänä, jolloin Ed meni kauppaan. Hän hikoili pitkin kasvojaan. Suolainen hiki kirveli hänen silmiään. Ed juoksi tuskissaan kotiin eikä mennyt sinä päivänä torille. valittu lause: Se oli kuuma sinä päivänä.</w:t>
      </w:r>
    </w:p>
    <w:p>
      <w:r>
        <w:rPr>
          <w:b/>
        </w:rPr>
        <w:t xml:space="preserve">Tulos</w:t>
      </w:r>
    </w:p>
    <w:p>
      <w:r>
        <w:t xml:space="preserve">Päivä oli kuuma &gt;Syyt/Tekijät&gt; Ed hikoili kasvot pitkin. </w:t>
      </w:r>
    </w:p>
    <w:p>
      <w:r>
        <w:rPr>
          <w:b/>
        </w:rPr>
        <w:t xml:space="preserve">Esimerkki 6.1736</w:t>
      </w:r>
    </w:p>
    <w:p>
      <w:r>
        <w:t xml:space="preserve">tarina: Kim me supermarketissa ostaa paperipyyhkeitä. Hän näki, että hänen merkkinsä oli hyllyn yläosassa. Kim kurotti, mutta ei saanut sitä kiinni. Hän alkoi kiivetä hyllyjä pitkin tarttuakseen siihen. Kaupan myyjä huomasi tämän ja käski häntä laskeutumaan alas. valittu lause: Hän alkoi kiivetä hyllyjä pitkin tarttuakseen siihen.</w:t>
      </w:r>
    </w:p>
    <w:p>
      <w:r>
        <w:rPr>
          <w:b/>
        </w:rPr>
        <w:t xml:space="preserve">Tulos</w:t>
      </w:r>
    </w:p>
    <w:p>
      <w:r>
        <w:t xml:space="preserve">Kim kiipeää hyllyille &gt;Syyt/mahdollistaa&gt; Virkailija käskee Kimiä laskeutumaan alas.</w:t>
      </w:r>
    </w:p>
    <w:p>
      <w:r>
        <w:rPr>
          <w:b/>
        </w:rPr>
        <w:t xml:space="preserve">Esimerkki 6.1737</w:t>
      </w:r>
    </w:p>
    <w:p>
      <w:r>
        <w:t xml:space="preserve">tarina: Ben halusi oppia tekemään omia nuudeleita. Hänen äitinsä näytti hänelle, miten jauhot ja muna sekoitetaan ja keitetään. Hänen mielestään niistä tuli kokkareisia ja outoja. Mutta sitten hän maistoi niitä. Benin mielestä kotitekoiset nuudelit olivat herkullisia! valittu lause: Ben halusi oppia tekemään omia nuudeleita.</w:t>
      </w:r>
    </w:p>
    <w:p>
      <w:r>
        <w:rPr>
          <w:b/>
        </w:rPr>
        <w:t xml:space="preserve">Tulos</w:t>
      </w:r>
    </w:p>
    <w:p>
      <w:r>
        <w:t xml:space="preserve">Ben haluaa oppia tekemään nuudeleita &gt;Syyt/Mahdollistaa&gt; Hänen äitinsä opettaa häntä.</w:t>
      </w:r>
    </w:p>
    <w:p>
      <w:r>
        <w:rPr>
          <w:b/>
        </w:rPr>
        <w:t xml:space="preserve">Esimerkki 6.1738</w:t>
      </w:r>
    </w:p>
    <w:p>
      <w:r>
        <w:t xml:space="preserve">tarina: Koulussa soitettiin seuraavan jakson kello. Koska luokkani oli siirrettävissä tiloissa, nousin nopeasti ylös. Monet ihmiset käytävillä väistyivät, koska liikuin liian nopeasti. Kun tulin luokkaan, kello soi heti. Päätin istuutua. valittu lause: Päätin istuutua.</w:t>
      </w:r>
    </w:p>
    <w:p>
      <w:r>
        <w:rPr>
          <w:b/>
        </w:rPr>
        <w:t xml:space="preserve">Tulos</w:t>
      </w:r>
    </w:p>
    <w:p>
      <w:r>
        <w:t xml:space="preserve">Päätän istua &gt;Syyt/mahdollistaa&gt; Nousen ylös.</w:t>
      </w:r>
    </w:p>
    <w:p>
      <w:r>
        <w:rPr>
          <w:b/>
        </w:rPr>
        <w:t xml:space="preserve">Esimerkki 6.1739</w:t>
      </w:r>
    </w:p>
    <w:p>
      <w:r>
        <w:t xml:space="preserve">tarina: Ginan piti sitoa koira pihansa aitaan. Hän sitoi sen hyppynarulla. Mutta se jatkoi hyppimistä ympäri pihaa. Köysi alkoi hitaasti löystyä. Koira veti itsensä helposti irti köydestä. valittu lause: Ginan piti sitoa koira pihansa aitaan.</w:t>
      </w:r>
    </w:p>
    <w:p>
      <w:r>
        <w:rPr>
          <w:b/>
        </w:rPr>
        <w:t xml:space="preserve">Tulos</w:t>
      </w:r>
    </w:p>
    <w:p>
      <w:r>
        <w:t xml:space="preserve">Ginan täytyy sitoa koira aitaan &gt;Syyt/Mahdollistaa&gt; Gina käyttää hyppynarua.</w:t>
      </w:r>
    </w:p>
    <w:p>
      <w:r>
        <w:rPr>
          <w:b/>
        </w:rPr>
        <w:t xml:space="preserve">Tulos</w:t>
      </w:r>
    </w:p>
    <w:p>
      <w:r>
        <w:t xml:space="preserve">Gina tarvitsee solmion &gt;Syyt/mahdollistaa&gt; Gina solmii.</w:t>
      </w:r>
    </w:p>
    <w:p>
      <w:r>
        <w:rPr>
          <w:b/>
        </w:rPr>
        <w:t xml:space="preserve">Esimerkki 6.1740</w:t>
      </w:r>
    </w:p>
    <w:p>
      <w:r>
        <w:t xml:space="preserve">tarina: Mark käveli puiston läpi. Hän huomasi miehen seisovan puun vieressä. Yhtäkkiä Joku juoksi miehen luo ja hyökkäsi hänen kimppuunsa. Miehet alkoivat tapella rajusti. Mark pääsi nopeasti pois heidän luotaan. valittu lause: Hän huomasi miehen seisovan puun lähellä.</w:t>
      </w:r>
    </w:p>
    <w:p>
      <w:r>
        <w:rPr>
          <w:b/>
        </w:rPr>
        <w:t xml:space="preserve">Tulos</w:t>
      </w:r>
    </w:p>
    <w:p>
      <w:r>
        <w:t xml:space="preserve">Mark huomaa miehen seisovan lähellä puuta &gt;Syyt/Mahdollistaa&gt; Mark näkee jonkun hyökkäävän miehen kimppuun.</w:t>
      </w:r>
    </w:p>
    <w:p>
      <w:r>
        <w:rPr>
          <w:b/>
        </w:rPr>
        <w:t xml:space="preserve">Esimerkki 6.1741</w:t>
      </w:r>
    </w:p>
    <w:p>
      <w:r>
        <w:t xml:space="preserve">tarina: Ulkona oli hyvin tuulista ja sateista. Ava otti sateenvarjon mukaansa lähtiessään. Mutta kun hän käveli, tuuli voimistui. Sateenvarjo repäistiin hänen käsistään ja vietiin pois! Ava-parka joutui kävelemään ilman sateenvarjoa. valittu lause: Ulkona oli hyvin tuulista ja sateista.</w:t>
      </w:r>
    </w:p>
    <w:p>
      <w:r>
        <w:rPr>
          <w:b/>
        </w:rPr>
        <w:t xml:space="preserve">Tulos</w:t>
      </w:r>
    </w:p>
    <w:p>
      <w:r>
        <w:t xml:space="preserve">Sataa &gt;Syyt/mahdollistaa&gt; Ava tuo sateenvarjonsa.</w:t>
      </w:r>
    </w:p>
    <w:p>
      <w:r>
        <w:rPr>
          <w:b/>
        </w:rPr>
        <w:t xml:space="preserve">Esimerkki 6.1742</w:t>
      </w:r>
    </w:p>
    <w:p>
      <w:r>
        <w:t xml:space="preserve">tarina: Jouluaamuna Benin sukka oli täynnä kultakolikoita. Joulupukki palkitsi hänen hyvän käytöksensä kylmällä käteisellä! Muutamaa päivää myöhemmin hän meni karkkikauppaan kolikoidensa kanssa. Kun hän meni maksamaan, työntekijä purskahti nauruun. Hänen kolikkonsa olivat suklaata, joka oli päällystetty kultakalvolla. valittu lause: Joulupukki palkitsi hänen hyvän käytöksensä kylmällä käteisellä!</w:t>
      </w:r>
    </w:p>
    <w:p>
      <w:r>
        <w:rPr>
          <w:b/>
        </w:rPr>
        <w:t xml:space="preserve">Tulos</w:t>
      </w:r>
    </w:p>
    <w:p>
      <w:r>
        <w:t xml:space="preserve">Joulupukki palkitsee Benin hyvästä käytöksestä &gt;Syyt/mahdollistaa&gt; Ben jatkaa hyvää käytöstä.</w:t>
      </w:r>
    </w:p>
    <w:p>
      <w:r>
        <w:rPr>
          <w:b/>
        </w:rPr>
        <w:t xml:space="preserve">Tulos</w:t>
      </w:r>
    </w:p>
    <w:p>
      <w:r>
        <w:t xml:space="preserve">Ben sai rahaa &gt;Syyt/Mahdollistavat&gt; Ben yritti käyttää rahojaan</w:t>
      </w:r>
    </w:p>
    <w:p>
      <w:r>
        <w:rPr>
          <w:b/>
        </w:rPr>
        <w:t xml:space="preserve">Esimerkki 6.1743</w:t>
      </w:r>
    </w:p>
    <w:p>
      <w:r>
        <w:t xml:space="preserve">tarina: Näin tänään ajaessani kuolleen kissan. Se oli oikeastaan vain kissanpentu eikä kovin iso. Olin niin surullinen tuon pienen kissan puolesta. Jos minulla olisi ollut enemmän aikaa, olisin ehkä pysähtynyt ja haudannut sen. Mutta se olisi luultavasti ollut ällöttävää. valittu lause: Näin tänään ajaessani kuolleen kissan.</w:t>
      </w:r>
    </w:p>
    <w:p>
      <w:r>
        <w:rPr>
          <w:b/>
        </w:rPr>
        <w:t xml:space="preserve">Tulos</w:t>
      </w:r>
    </w:p>
    <w:p>
      <w:r>
        <w:t xml:space="preserve">Näen kuolleen kissan ajaessani &gt;Syyt/Mahdollistaa&gt; Ajattelen kissan hautaamista.</w:t>
      </w:r>
    </w:p>
    <w:p>
      <w:r>
        <w:rPr>
          <w:b/>
        </w:rPr>
        <w:t xml:space="preserve">Esimerkki 6.1744</w:t>
      </w:r>
    </w:p>
    <w:p>
      <w:r>
        <w:t xml:space="preserve">tarina: Nate kaatui ja loukkasi polvensa pahasti. Hänen äitinsä puhdisti polven ja laittoi siihen laastarin. Nate meni takaisin ulos leikkimään ja otti laastarin pois. Kun hänen äitinsä huomasi sen, hän kysyi Natelta, miksi tämä otti laastarin pois. Nate sanoi äidilleen, että se saa hänet näyttämään kovalta. valittu lause: Nate kaatui ja raapaisi polvensa todella pahasti.</w:t>
      </w:r>
    </w:p>
    <w:p>
      <w:r>
        <w:rPr>
          <w:b/>
        </w:rPr>
        <w:t xml:space="preserve">Tulos</w:t>
      </w:r>
    </w:p>
    <w:p>
      <w:r>
        <w:t xml:space="preserve">Nate naarmuttaa polvensa &gt;Syyt/Mahdollistaa&gt; Naten äiti laittaa siteen hänen polveensa.</w:t>
      </w:r>
    </w:p>
    <w:p>
      <w:r>
        <w:rPr>
          <w:b/>
        </w:rPr>
        <w:t xml:space="preserve">Tulos</w:t>
      </w:r>
    </w:p>
    <w:p>
      <w:r>
        <w:t xml:space="preserve">Nate naarmuttaa polvensa &gt;Syyt/Mahdollistaa&gt; Naten äiti antaa hänelle laastarin.</w:t>
      </w:r>
    </w:p>
    <w:p>
      <w:r>
        <w:rPr>
          <w:b/>
        </w:rPr>
        <w:t xml:space="preserve">Esimerkki 6.1745</w:t>
      </w:r>
    </w:p>
    <w:p>
      <w:r>
        <w:t xml:space="preserve">tarina: Se oli kaunis ja aurinkoinen päivä ulkona. Jake meni ulos hakemaan sanomalehteä. Kun hän nosti sanomalehteä, auto ajoi ohi. Auto synnytti ilmaan valtavan pölykasan. Jake yski pölyn hengittämisen vuoksi. valittu lause: Ulkona oli kaunis ja aurinkoinen päivä.</w:t>
      </w:r>
    </w:p>
    <w:p>
      <w:r>
        <w:rPr>
          <w:b/>
        </w:rPr>
        <w:t xml:space="preserve">Tulos</w:t>
      </w:r>
    </w:p>
    <w:p>
      <w:r>
        <w:t xml:space="preserve">On kaunis päivä &gt;Syyt/mahdollistaa&gt; Jake menee ulos.</w:t>
      </w:r>
    </w:p>
    <w:p>
      <w:r>
        <w:rPr>
          <w:b/>
        </w:rPr>
        <w:t xml:space="preserve">Esimerkki 6.1746</w:t>
      </w:r>
    </w:p>
    <w:p>
      <w:r>
        <w:t xml:space="preserve">tarina: Lucy osti upouuden asun koulua varten. Seuraavana aamuna hän pukeutui ylpeänä uusiin vaatteisiinsa. Lucy käveli kouluun varovasti lumisateen läpi. Koulun portaita noustessaan hän liukastui ja kaatui. Lucy itki nähdessään mudan peittävän hänen uudet housunsa. valittu lause: Lucy liukastui ja kaatui noustessaan koulun portaita.</w:t>
      </w:r>
    </w:p>
    <w:p>
      <w:r>
        <w:rPr>
          <w:b/>
        </w:rPr>
        <w:t xml:space="preserve">Tulos</w:t>
      </w:r>
    </w:p>
    <w:p>
      <w:r>
        <w:t xml:space="preserve">Lucy liukastuu ja kaatuu &gt;Syyt/Tekijät&gt; Lucy itkee.</w:t>
      </w:r>
    </w:p>
    <w:p>
      <w:r>
        <w:rPr>
          <w:b/>
        </w:rPr>
        <w:t xml:space="preserve">Esimerkki 6.1747</w:t>
      </w:r>
    </w:p>
    <w:p>
      <w:r>
        <w:t xml:space="preserve">tarina: Olin polttanut 3 vuotta. Olin kyllästynyt tuhlaamaan rahojani. Olin väsynyt yskimään. Sammutin viimeisen savukkeeni puolivälissä. En ole sen jälkeen ottanut yhtäkään. valittu lause: Minä sammutin viimeisen savukkeeni puolivälissä.</w:t>
      </w:r>
    </w:p>
    <w:p>
      <w:r>
        <w:rPr>
          <w:b/>
        </w:rPr>
        <w:t xml:space="preserve">Tulos</w:t>
      </w:r>
    </w:p>
    <w:p>
      <w:r>
        <w:t xml:space="preserve">Sammutan savukkeeni &gt;Causes/Enables&gt; Heitän savukkeen pois.</w:t>
      </w:r>
    </w:p>
    <w:p>
      <w:r>
        <w:rPr>
          <w:b/>
        </w:rPr>
        <w:t xml:space="preserve">Tulos</w:t>
      </w:r>
    </w:p>
    <w:p>
      <w:r>
        <w:t xml:space="preserve">Sammutin savukkeeni &gt;Syyt/mahdollistaa&gt; En enää koskaan polta.</w:t>
      </w:r>
    </w:p>
    <w:p>
      <w:r>
        <w:rPr>
          <w:b/>
        </w:rPr>
        <w:t xml:space="preserve">Esimerkki 6.1748</w:t>
      </w:r>
    </w:p>
    <w:p>
      <w:r>
        <w:t xml:space="preserve">tarina: Sally ja Sam päättivät mennä rannalle. He pakkasivat kaikki tavaransa autoon. He ajoivat kaksi kokonaista tuntia. Kun he pääsivät rannalle, se oli kaunis. Sam ja Sally uivat meressä koko päivän. valittu lause: Sam ja Sally uivat meressä koko päivän.</w:t>
      </w:r>
    </w:p>
    <w:p>
      <w:r>
        <w:rPr>
          <w:b/>
        </w:rPr>
        <w:t xml:space="preserve">Tulos</w:t>
      </w:r>
    </w:p>
    <w:p>
      <w:r>
        <w:t xml:space="preserve">Sally ja Sam uivat &gt;Syyt/Tekijät&gt; Sally ja Sam kastuvat.</w:t>
      </w:r>
    </w:p>
    <w:p>
      <w:r>
        <w:rPr>
          <w:b/>
        </w:rPr>
        <w:t xml:space="preserve">Esimerkki 6.1749</w:t>
      </w:r>
    </w:p>
    <w:p>
      <w:r>
        <w:t xml:space="preserve">tarina: Jan sai uuden koiranpennun. Hän antoi sille nimen Bailey. Bailey itki kaikkina kellonaikoina. Janin oli pakko antaa Baileyn nukkua kanssaan. Nyt Bailey on hemmoteltu pentu. valittu lause: Hän antoi sille nimen Bailey.</w:t>
      </w:r>
    </w:p>
    <w:p>
      <w:r>
        <w:rPr>
          <w:b/>
        </w:rPr>
        <w:t xml:space="preserve">Tulos</w:t>
      </w:r>
    </w:p>
    <w:p>
      <w:r>
        <w:t xml:space="preserve">Jan antaa pennulle nimen Bailey &gt;Syyt/mahdollistaa&gt; Pentu reagoi nimeen Bailey.</w:t>
      </w:r>
    </w:p>
    <w:p>
      <w:r>
        <w:rPr>
          <w:b/>
        </w:rPr>
        <w:t xml:space="preserve">Esimerkki 6.1750</w:t>
      </w:r>
    </w:p>
    <w:p>
      <w:r>
        <w:t xml:space="preserve">tarina: Ronnie päätti tehdä yllätysvierailun äitinsä luona. He asuvat noin neljän tunnin päässä toisistaan. Hän täytti bensatankkinsa ja kylmälaukkunsa matkaa varten. Hän vietti aikaa kuuntelemalla radiota. Ennen kuin hän huomasikaan, hän oli jo antamassa äidilleen suuren halauksen. valittu lause: Hän täytti bensatankkinsa ja kylmälaukkunsa matkaa varten.</w:t>
      </w:r>
    </w:p>
    <w:p>
      <w:r>
        <w:rPr>
          <w:b/>
        </w:rPr>
        <w:t xml:space="preserve">Tulos</w:t>
      </w:r>
    </w:p>
    <w:p>
      <w:r>
        <w:t xml:space="preserve">Ronnie täyttää bensatankkinsa &gt;Syyt/mahdollistaa&gt; Ronnie ajelee</w:t>
      </w:r>
    </w:p>
    <w:p>
      <w:r>
        <w:rPr>
          <w:b/>
        </w:rPr>
        <w:t xml:space="preserve">Esimerkki 6.1751</w:t>
      </w:r>
    </w:p>
    <w:p>
      <w:r>
        <w:t xml:space="preserve">tarina: Lucy poltti kätensä uunissa. Hän yritti olla itkemättä, mutta palovamma sattui kovasti. Hänen isoäitinsä suihkutti palovammasuihketta palovammaan. Lucy laittoi laastarin palovammaan ja meni katsomaan televisiota. Kymmenen minuutin kuluttua palovamma ei enää sattunut. valittu lause: Lucy poltti kätensä uunissa.</w:t>
      </w:r>
    </w:p>
    <w:p>
      <w:r>
        <w:rPr>
          <w:b/>
        </w:rPr>
        <w:t xml:space="preserve">Tulos</w:t>
      </w:r>
    </w:p>
    <w:p>
      <w:r>
        <w:t xml:space="preserve">Lucy polttaa kätensä &gt;Syyt/Tekijät&gt; Lucy itkee.</w:t>
      </w:r>
    </w:p>
    <w:p>
      <w:r>
        <w:rPr>
          <w:b/>
        </w:rPr>
        <w:t xml:space="preserve">Tulos</w:t>
      </w:r>
    </w:p>
    <w:p>
      <w:r>
        <w:t xml:space="preserve">Lucy polttaa kätensä &gt;Syyt/Mahdollistaa&gt; Grandman suihkuttaa palovammasuihketta palovammaan.</w:t>
      </w:r>
    </w:p>
    <w:p>
      <w:r>
        <w:rPr>
          <w:b/>
        </w:rPr>
        <w:t xml:space="preserve">Esimerkki 6.1752</w:t>
      </w:r>
    </w:p>
    <w:p>
      <w:r>
        <w:t xml:space="preserve">tarina: Johnilla oli päänsärky. Hän pelkäsi, että se oli flunssan alku. Hän otti päänsärkylääkettä ja meni nukkumaan. Kun hän heräsi, päänsärky oli parantunut. Hän oli niin iloinen, ettei hänellä ollut flunssaa. valittu lause: Johnilla oli päänsärkyä.</w:t>
      </w:r>
    </w:p>
    <w:p>
      <w:r>
        <w:rPr>
          <w:b/>
        </w:rPr>
        <w:t xml:space="preserve">Tulos</w:t>
      </w:r>
    </w:p>
    <w:p>
      <w:r>
        <w:t xml:space="preserve">Johnilla on päänsärkyä &gt;Syyt/Mahdollistaa&gt; John ottaa päänsärkylääkettä.</w:t>
      </w:r>
    </w:p>
    <w:p>
      <w:r>
        <w:rPr>
          <w:b/>
        </w:rPr>
        <w:t xml:space="preserve">Tulos</w:t>
      </w:r>
    </w:p>
    <w:p>
      <w:r>
        <w:t xml:space="preserve">Johnilla on päänsärky &gt;Syyt/Mahdollistaa&gt; John ottaa lääkettä.</w:t>
      </w:r>
    </w:p>
    <w:p>
      <w:r>
        <w:rPr>
          <w:b/>
        </w:rPr>
        <w:t xml:space="preserve">Esimerkki 6.1753</w:t>
      </w:r>
    </w:p>
    <w:p>
      <w:r>
        <w:t xml:space="preserve">tarina: Suuren pelin päivä oli koittanut. Terry oli valmis siihen. Hän juoksi kentälle valmiina pelaamaan. Pilli soi, ja hän lähti liikkeelle. Terry teki sinä päivänä 2 maalia ja hankki joukkueelleen voiton. valittu lause: Terry teki sinä päivänä kaksi maalia ja toi joukkueelleen voiton.</w:t>
      </w:r>
    </w:p>
    <w:p>
      <w:r>
        <w:rPr>
          <w:b/>
        </w:rPr>
        <w:t xml:space="preserve">Tulos</w:t>
      </w:r>
    </w:p>
    <w:p>
      <w:r>
        <w:t xml:space="preserve">Terryn joukkue voittaa pelin &gt;Syyt/mahdollistaa&gt; He juhlivat.</w:t>
      </w:r>
    </w:p>
    <w:p>
      <w:r>
        <w:rPr>
          <w:b/>
        </w:rPr>
        <w:t xml:space="preserve">Esimerkki 6.1754</w:t>
      </w:r>
    </w:p>
    <w:p>
      <w:r>
        <w:t xml:space="preserve">tarina: Bob rakasti syödä suklaata. Eräänä päivänä Bobin keho sai allergian suklaalle. Bob ei tajunnut, ettei hän voinut syödä sitä. Bob söi suuren suklaapatukan. Bob sairastui pahasti ja joutui sairaalaan. valittu lause: Bob rakasti syödä suklaata.</w:t>
      </w:r>
    </w:p>
    <w:p>
      <w:r>
        <w:rPr>
          <w:b/>
        </w:rPr>
        <w:t xml:space="preserve">Tulos</w:t>
      </w:r>
    </w:p>
    <w:p>
      <w:r>
        <w:t xml:space="preserve">Bob syö mielellään suklaata &gt;Syyt/Mahdollistaa&gt; Bob syö suklaata.</w:t>
      </w:r>
    </w:p>
    <w:p>
      <w:r>
        <w:rPr>
          <w:b/>
        </w:rPr>
        <w:t xml:space="preserve">Esimerkki 6.1755</w:t>
      </w:r>
    </w:p>
    <w:p>
      <w:r>
        <w:t xml:space="preserve">tarina: Pidän ruoasta kuumana syödessäni. Vaimoni ei ymmärrä tätä. Riitelimme siitä viime viikolla. Hän ei suostunut puhumaan minulle. Olemme nyt eroamassa. valittu lause: Vaimoni ei ymmärrä tätä.</w:t>
      </w:r>
    </w:p>
    <w:p>
      <w:r>
        <w:rPr>
          <w:b/>
        </w:rPr>
        <w:t xml:space="preserve">Tulos</w:t>
      </w:r>
    </w:p>
    <w:p>
      <w:r>
        <w:t xml:space="preserve">vaimoni ei ymmärrä tätä &gt;Syytää/mahdollistaa&gt; avioeron.</w:t>
      </w:r>
    </w:p>
    <w:p>
      <w:r>
        <w:rPr>
          <w:b/>
        </w:rPr>
        <w:t xml:space="preserve">Esimerkki 6.1756</w:t>
      </w:r>
    </w:p>
    <w:p>
      <w:r>
        <w:t xml:space="preserve">tarina: Mike pomppi varpaillaan lämmitellessään takana. Hän oli valmis tähän otteluun ja tiesi sen. Kuullessaan nimensä Mike juoksi kehään kädet ylhäällä valmiina voittamaan. Mike ei kuullut muuta kuin kellon ja hänen tuntiensa lensi kovaa. Alle kolmessakymmenessä sekunnissa mies oli pudonnut, Mike oli voittanut. valittu lause: Mike pomppi varpaillaan lämmitellessään selässä.</w:t>
      </w:r>
    </w:p>
    <w:p>
      <w:r>
        <w:rPr>
          <w:b/>
        </w:rPr>
        <w:t xml:space="preserve">Tulos</w:t>
      </w:r>
    </w:p>
    <w:p>
      <w:r>
        <w:t xml:space="preserve">Mike lämmittelee valmistautuakseen ennen ottelua &gt;Syyt/Mahdollistaa&gt; Mike on valmis otteluun.</w:t>
      </w:r>
    </w:p>
    <w:p>
      <w:r>
        <w:rPr>
          <w:b/>
        </w:rPr>
        <w:t xml:space="preserve">Esimerkki 6.1757</w:t>
      </w:r>
    </w:p>
    <w:p>
      <w:r>
        <w:t xml:space="preserve">tarina: Miranda oli juuri eronnut poikaystävästään. Hän oli surullinen ja yksinäinen. Hän puhui ystävilleen, jotka saivat hänet tuntemaan olonsa paremmaksi. Eräänä päivänä Miranda alkoi jutella kaupassa erään miehen kanssa. Pian hän ja Miranda seurustelivat. valittu lause: Hän oli surullinen ja yksinäinen.</w:t>
      </w:r>
    </w:p>
    <w:p>
      <w:r>
        <w:rPr>
          <w:b/>
        </w:rPr>
        <w:t xml:space="preserve">Tulos</w:t>
      </w:r>
    </w:p>
    <w:p>
      <w:r>
        <w:t xml:space="preserve">Miranda on yksinäinen &gt;Syyt/mahdollistaa&gt; Miranda tapailee miestä.</w:t>
      </w:r>
    </w:p>
    <w:p>
      <w:r>
        <w:rPr>
          <w:b/>
        </w:rPr>
        <w:t xml:space="preserve">Esimerkki 6.1758</w:t>
      </w:r>
    </w:p>
    <w:p>
      <w:r>
        <w:t xml:space="preserve">tarina: Marcia katseli pikkuveljensä Jonin jalkapalloa puistossa. Jon kompastui ja kaatui nurmikolle. Hän nousi ylös ja ontui kentän poikki. Marcia laittoi kätensä Jonin ympärille. Hän hoivasi Jonin ruhjoutunutta jalkaa. valittu lause: Hän nousi ylös ja ontui kentän poikki.</w:t>
      </w:r>
    </w:p>
    <w:p>
      <w:r>
        <w:rPr>
          <w:b/>
        </w:rPr>
        <w:t xml:space="preserve">Tulos</w:t>
      </w:r>
    </w:p>
    <w:p>
      <w:r>
        <w:t xml:space="preserve">Jon ontuu &gt;Syyt/mahdollistavat&gt; Marcia hoitaa hänen jalkaansa.</w:t>
      </w:r>
    </w:p>
    <w:p>
      <w:r>
        <w:rPr>
          <w:b/>
        </w:rPr>
        <w:t xml:space="preserve">Esimerkki 6.1759</w:t>
      </w:r>
    </w:p>
    <w:p>
      <w:r>
        <w:t xml:space="preserve">tarina: Hän on tehnyt ylitöitä saadakseen työnsä tehtyä. Muut toimiston työntekijät pitävät Tomia hienona kaverina. Eräänä päivänä Tom kutsutaan toimistoon. Tomin pomo antaa hänelle palkankorotuksen. valittu lause: Hän on tehnyt ylitöitä saadakseen työnsä tehtyä.</w:t>
      </w:r>
    </w:p>
    <w:p>
      <w:r>
        <w:rPr>
          <w:b/>
        </w:rPr>
        <w:t xml:space="preserve">Tulos</w:t>
      </w:r>
    </w:p>
    <w:p>
      <w:r>
        <w:t xml:space="preserve">Tom tekee ylitöitä &gt;Syyt/mahdollistaa&gt; Tom saa palkankorotuksen.</w:t>
      </w:r>
    </w:p>
    <w:p>
      <w:r>
        <w:rPr>
          <w:b/>
        </w:rPr>
        <w:t xml:space="preserve">Esimerkki 6.1760</w:t>
      </w:r>
    </w:p>
    <w:p>
      <w:r>
        <w:t xml:space="preserve">tarina: Kouluni on suuri jalkapallokoulu, ja minä ja ystäväni olemme faneja. Kun heillä oli ottelu loppuajasta, päätimme kaikki mennä sinne. Oli kylmä, mutta toivoimme, että se olisi sen arvoista. Jäädyimme koko pelin ajan ja lopulta hävisimme. Ajattelimme tulevaisuudessa kahdesti mennä ulkomaan peleihin. valittu lause: Koulussani pelataan paljon jalkapalloa, ja minä ja ystäväni olemme faneja.</w:t>
      </w:r>
    </w:p>
    <w:p>
      <w:r>
        <w:rPr>
          <w:b/>
        </w:rPr>
        <w:t xml:space="preserve">Tulos</w:t>
      </w:r>
    </w:p>
    <w:p>
      <w:r>
        <w:t xml:space="preserve">Minä ja ystäväni olemme joukkueen faneja &gt;Syyt/mahdollistavat&gt; Menemme peliin.</w:t>
      </w:r>
    </w:p>
    <w:p>
      <w:r>
        <w:rPr>
          <w:b/>
        </w:rPr>
        <w:t xml:space="preserve">Esimerkki 6.1761</w:t>
      </w:r>
    </w:p>
    <w:p>
      <w:r>
        <w:t xml:space="preserve">tarina: Dudley oli pioneeri Amerikassa kauan sitten. Eräänä päivänä hänen oli tehtävä matka metsän läpi. Metsän läpi kävellessään hän törmäsi ruskeakarhuun. Sitten hän huomasi, että karhulla oli pieniä pentuja. Karhu hyökkäsi Dudleyn kimppuun, ja hän juoksi henkensä edestä. valittu lause: Kävellessään metsän läpi hän törmäsi ruskeaan karhuun.</w:t>
      </w:r>
    </w:p>
    <w:p>
      <w:r>
        <w:rPr>
          <w:b/>
        </w:rPr>
        <w:t xml:space="preserve">Tulos</w:t>
      </w:r>
    </w:p>
    <w:p>
      <w:r>
        <w:t xml:space="preserve">Dudley kävelee metsässä &gt;Syyt/mahdollistaa&gt; Karhu jahtaa Dudleyta.</w:t>
      </w:r>
    </w:p>
    <w:p>
      <w:r>
        <w:rPr>
          <w:b/>
        </w:rPr>
        <w:t xml:space="preserve">Esimerkki 6.1762</w:t>
      </w:r>
    </w:p>
    <w:p>
      <w:r>
        <w:t xml:space="preserve">tarina: Joe rakasti kasveja. Niinpä hän osti itselleen siemeniä, multaa ja ruukun. Hän istutti siemenet ruukkuun, joka oli täynnä multaa. Hän kasteli kasvia joka päivä. Kuukaudessa siitä kasvoi iso kasvi. valittu lause: Hän istutti siemenensä ruukkuun, joka oli täynnä multaa.</w:t>
      </w:r>
    </w:p>
    <w:p>
      <w:r>
        <w:rPr>
          <w:b/>
        </w:rPr>
        <w:t xml:space="preserve">Tulos</w:t>
      </w:r>
    </w:p>
    <w:p>
      <w:r>
        <w:t xml:space="preserve">Joe istuttaa siemeniä &gt;Syyt/mahdollistaa&gt; Kasvit kasvavat.</w:t>
      </w:r>
    </w:p>
    <w:p>
      <w:r>
        <w:rPr>
          <w:b/>
        </w:rPr>
        <w:t xml:space="preserve">Esimerkki 6.1763</w:t>
      </w:r>
    </w:p>
    <w:p>
      <w:r>
        <w:t xml:space="preserve">tarina: Kyra omisti maatilan autiomaassa. Kuukausiin ei ollut satanut, ja hänen satonsa oli epäonnistunut. Sitten säämies toi hienoja uutisia. Kyran kaupunkiin oli tulossa viikon kestävät rankkasateet! Kyran sadot kasvoivat pitkiksi ja vahvoiksi kaikesta sateesta! valittu lause: Kyra omisti maatilan autiomaassa.</w:t>
      </w:r>
    </w:p>
    <w:p>
      <w:r>
        <w:rPr>
          <w:b/>
        </w:rPr>
        <w:t xml:space="preserve">Tulos</w:t>
      </w:r>
    </w:p>
    <w:p>
      <w:r>
        <w:t xml:space="preserve">Kyra omistaa maatilan &gt;Syyt/mahdollistaa&gt; Kyran sato kasvaa.</w:t>
      </w:r>
    </w:p>
    <w:p>
      <w:r>
        <w:rPr>
          <w:b/>
        </w:rPr>
        <w:t xml:space="preserve">Esimerkki 6.1764</w:t>
      </w:r>
    </w:p>
    <w:p>
      <w:r>
        <w:t xml:space="preserve">tarina: Sallyn kaksi koiraa tykkäävät matkustaa hänen autossaan. Koska hänellä oli tänään asioita hoidettavana, hän otti ne mukaan. Sää oli oikein mukava, joten Sally avasi niille ikkunat. Molemmat koirat työnsivät päänsä ulos ikkunasta kokeakseen ilmaa. Kun asioinnit oli tehty, koirat eivät halunneet palata kotiin. valittu lause: Molemmat koirat työnsivät päänsä ulos ikkunasta kokeakseen ilmaa.</w:t>
      </w:r>
    </w:p>
    <w:p>
      <w:r>
        <w:rPr>
          <w:b/>
        </w:rPr>
        <w:t xml:space="preserve">Tulos</w:t>
      </w:r>
    </w:p>
    <w:p>
      <w:r>
        <w:t xml:space="preserve">He laittavat päänsä ulos ikkunasta &gt;Syyt/mahdollistavat&gt; He tuovat päänsä takaisin ikkunaan.</w:t>
      </w:r>
    </w:p>
    <w:p>
      <w:r>
        <w:rPr>
          <w:b/>
        </w:rPr>
        <w:t xml:space="preserve">Tulos</w:t>
      </w:r>
    </w:p>
    <w:p>
      <w:r>
        <w:t xml:space="preserve">Koirat työntävät päänsä ulos &gt;Syyt/mahdollistavat&gt; Koirilla on hauskaa.</w:t>
      </w:r>
    </w:p>
    <w:p>
      <w:r>
        <w:rPr>
          <w:b/>
        </w:rPr>
        <w:t xml:space="preserve">Esimerkki 6.1765</w:t>
      </w:r>
    </w:p>
    <w:p>
      <w:r>
        <w:t xml:space="preserve">tarina: Se oli poikani ensimmäinen syntymäpäivä. En voi uskoa, miten nopeasti se on mennyt. Hän on kasvanut niin isoksi. Hän sai itselleen murskakakun. Hän rakasti sitä. valittu lause: Se oli poikani ensimmäinen syntymäpäivä.</w:t>
      </w:r>
    </w:p>
    <w:p>
      <w:r>
        <w:rPr>
          <w:b/>
        </w:rPr>
        <w:t xml:space="preserve">Tulos</w:t>
      </w:r>
    </w:p>
    <w:p>
      <w:r>
        <w:t xml:space="preserve">Poikani syntymäpäivä &gt;Syyt/Mahdollistaa&gt; Poikani saa kakun.</w:t>
      </w:r>
    </w:p>
    <w:p>
      <w:r>
        <w:rPr>
          <w:b/>
        </w:rPr>
        <w:t xml:space="preserve">Esimerkki 6.1766</w:t>
      </w:r>
    </w:p>
    <w:p>
      <w:r>
        <w:t xml:space="preserve">tarina: Howen luolastossa. He menivät luolaan matkaoppaan kanssa. He pyysivät kahta vapaaehtoista lasta tulemaan esiin. Isaac ilmoittautui vapaaehtoiseksi, ja myös toinen tyttö ilmoittautui. He esittivät, miten jotkut ihmiset menevät naimisiin luolassa. valittu lause: Lapsena he kävivät lomalla ja pysähtyivät Howen luolassa.</w:t>
      </w:r>
    </w:p>
    <w:p>
      <w:r>
        <w:rPr>
          <w:b/>
        </w:rPr>
        <w:t xml:space="preserve">Tulos</w:t>
      </w:r>
    </w:p>
    <w:p>
      <w:r>
        <w:t xml:space="preserve">Lapset pysähtyvät luolaan &gt;Syyt/mahdollistaa&gt; Lapset menevät luolaan.</w:t>
      </w:r>
    </w:p>
    <w:p>
      <w:r>
        <w:rPr>
          <w:b/>
        </w:rPr>
        <w:t xml:space="preserve">Esimerkki 6.1767</w:t>
      </w:r>
    </w:p>
    <w:p>
      <w:r>
        <w:t xml:space="preserve">tarina: Mister Smithin oppilaat eivät lopettaneet puhumista. Niinpä herra Smith päätti antaa heille ponnahduslauseen. Hän käski luokan ottaa kukin esiin vihko- paperin. Hän luki kysymykset ääneen, kun oppilaat kirjoittivat vastauksiaan. Sitten hän keräsi paperit arvostellakseen ne samana iltana. valittu lause: Hän luki kysymykset ääneen, kun oppilaat kirjoittivat vastauksiaan.</w:t>
      </w:r>
    </w:p>
    <w:p>
      <w:r>
        <w:rPr>
          <w:b/>
        </w:rPr>
        <w:t xml:space="preserve">Tulos</w:t>
      </w:r>
    </w:p>
    <w:p>
      <w:r>
        <w:t xml:space="preserve">Herra Smith luki ääneen ponnahduskokeen kysymykset &gt;Syyt/mahdollisuudet&gt; Herra Smith keräsi paperit arvosanan viereen.</w:t>
      </w:r>
    </w:p>
    <w:p>
      <w:r>
        <w:rPr>
          <w:b/>
        </w:rPr>
        <w:t xml:space="preserve">Esimerkki 6.1768</w:t>
      </w:r>
    </w:p>
    <w:p>
      <w:r>
        <w:t xml:space="preserve">tarina: Siskoni nukkui sängyssään. Kuulokkeet hänen korvastaan putosivat yhtäkkiä pois. Hän päätyi pyörimään kuulokkeiden toiselle puolelle. Kun hän heräsi, hän yritti kuunnella sillä musiikkia. Vain toinen puoli toimi kunnolla. valittu lause: Siskoni nukkui sängyllään.</w:t>
      </w:r>
    </w:p>
    <w:p>
      <w:r>
        <w:rPr>
          <w:b/>
        </w:rPr>
        <w:t xml:space="preserve">Tulos</w:t>
      </w:r>
    </w:p>
    <w:p>
      <w:r>
        <w:t xml:space="preserve">Siskoni nukkui &gt;Syyt/Mahdollistaa&gt; siskoni heräsi.</w:t>
      </w:r>
    </w:p>
    <w:p>
      <w:r>
        <w:rPr>
          <w:b/>
        </w:rPr>
        <w:t xml:space="preserve">Esimerkki 6.1769</w:t>
      </w:r>
    </w:p>
    <w:p>
      <w:r>
        <w:t xml:space="preserve">tarina: Olin nälkäinen valvoessani myöhään. Menin keittiöön hakemaan välipalaa. Löysin keksejä ja nappasin myös maitoa. Laitoin välipalani lautaselle ja kuppiin. Palasin elokuvaan välipalojen kanssa. valittu lause: Laitoin välipalani lautaselle ja kuppiin.</w:t>
      </w:r>
    </w:p>
    <w:p>
      <w:r>
        <w:rPr>
          <w:b/>
        </w:rPr>
        <w:t xml:space="preserve">Tulos</w:t>
      </w:r>
    </w:p>
    <w:p>
      <w:r>
        <w:t xml:space="preserve">Kaadan maitoa kuppiin &gt;Syyt/mahdollistaa&gt; Juon.</w:t>
      </w:r>
    </w:p>
    <w:p>
      <w:r>
        <w:rPr>
          <w:b/>
        </w:rPr>
        <w:t xml:space="preserve">Tulos</w:t>
      </w:r>
    </w:p>
    <w:p>
      <w:r>
        <w:t xml:space="preserve">Laitan maidon kuppiin &gt;Syyt/mahdollistaa&gt; Juon maitoni.</w:t>
      </w:r>
    </w:p>
    <w:p>
      <w:r>
        <w:rPr>
          <w:b/>
        </w:rPr>
        <w:t xml:space="preserve">Esimerkki 6.1770</w:t>
      </w:r>
    </w:p>
    <w:p>
      <w:r>
        <w:t xml:space="preserve">tarina: Billy oli ihastunut erääseen tyttöön luokallaan. Lopulta hän päätti pyytää tyttöä ulos. Tyttö nauroi hänelle ja sanoi ei. Billytä nolotti. Kesti jonkin aikaa ennen kuin Billy pyysi toista tyttöä ulos. valittu lause: Billy oli ihastunut luokkansa tyttöön.</w:t>
      </w:r>
    </w:p>
    <w:p>
      <w:r>
        <w:rPr>
          <w:b/>
        </w:rPr>
        <w:t xml:space="preserve">Tulos</w:t>
      </w:r>
    </w:p>
    <w:p>
      <w:r>
        <w:t xml:space="preserve">Billy on ihastunut tyttöön &gt;Syyt/mahdollistaa&gt; Billy pyytää tyttöä ulos. </w:t>
      </w:r>
    </w:p>
    <w:p>
      <w:r>
        <w:rPr>
          <w:b/>
        </w:rPr>
        <w:t xml:space="preserve">Esimerkki 6.1771</w:t>
      </w:r>
    </w:p>
    <w:p>
      <w:r>
        <w:t xml:space="preserve">tarina: Olin niin pitkä, etten mahtunut sairaalasänkyyn. Lääkäri kärrätti minut käytävää pitkin. Matkalla jalkani törmäsivät jatkuvasti oviaukkoihin. Hän nauroi ja pilkkasi pituuttani. Hän käski minun ilmoittaa ensi kerralla, jotta hän voisi tilata pidemmän sängyn. valittu lause: Matkalla jalkani törmäsivät jatkuvasti oviaukkoihin.</w:t>
      </w:r>
    </w:p>
    <w:p>
      <w:r>
        <w:rPr>
          <w:b/>
        </w:rPr>
        <w:t xml:space="preserve">Tulos</w:t>
      </w:r>
    </w:p>
    <w:p>
      <w:r>
        <w:t xml:space="preserve">Jalkani osuvat oviaukkoihin &gt;Syyt/Mahdollistaa&gt; Lääkäri pilkkaa pituuttani.</w:t>
      </w:r>
    </w:p>
    <w:p>
      <w:r>
        <w:rPr>
          <w:b/>
        </w:rPr>
        <w:t xml:space="preserve">Esimerkki 6.1772</w:t>
      </w:r>
    </w:p>
    <w:p>
      <w:r>
        <w:t xml:space="preserve">tarina: Erinin silmät tuntuivat väsyneiltä. Ja tässä näkö oli sumea. Niinpä hän päätti syödä porkkanan. Ja hänen silmänsä tuntuivat paremmilta. Siitä lähtien Erin söi porkkanan joka päivä. valittu lause: Erinin silmät tuntuivat väsyneiltä.</w:t>
      </w:r>
    </w:p>
    <w:p>
      <w:r>
        <w:rPr>
          <w:b/>
        </w:rPr>
        <w:t xml:space="preserve">Tulos</w:t>
      </w:r>
    </w:p>
    <w:p>
      <w:r>
        <w:t xml:space="preserve">Erinin silmät tuntuvat väsyneiltä &gt;Syyt/Mahdollistaa&gt; Hänen näkönsä on sumea.</w:t>
      </w:r>
    </w:p>
    <w:p>
      <w:r>
        <w:rPr>
          <w:b/>
        </w:rPr>
        <w:t xml:space="preserve">Esimerkki 6.1773</w:t>
      </w:r>
    </w:p>
    <w:p>
      <w:r>
        <w:t xml:space="preserve">tarina: Jim päätti pitkän työpäivän jälkeen hemmotella perhettään. Hän päätti viedä heidät matkalle Disneyyn. He eivät olleet koskaan käyneet siellä, joten hän ajatteli, että se olisi mukavaa. Kun hän meni kotiin kertomaan heille, he olivat innoissaan. Perhe lähti seuraavassa kuussa. valittu lause: He eivät olleet koskaan käyneet, joten hän ajatteli, että se olisi mukavaa.</w:t>
      </w:r>
    </w:p>
    <w:p>
      <w:r>
        <w:rPr>
          <w:b/>
        </w:rPr>
        <w:t xml:space="preserve">Tulos</w:t>
      </w:r>
    </w:p>
    <w:p>
      <w:r>
        <w:t xml:space="preserve">Jim ajattelee, että niiden ottaminen olisi mukavaa &gt;Syyt/mahdollistaa&gt; Jim ottaa ne mukaansa</w:t>
      </w:r>
    </w:p>
    <w:p>
      <w:r>
        <w:rPr>
          <w:b/>
        </w:rPr>
        <w:t xml:space="preserve">Tulos</w:t>
      </w:r>
    </w:p>
    <w:p>
      <w:r>
        <w:t xml:space="preserve">Jim ajattelee, että Disney-matka perheen kanssa olisi mukavaa &gt;Syyt/Mahdollistaa&gt; Jim kertoo perheelleen </w:t>
      </w:r>
    </w:p>
    <w:p>
      <w:r>
        <w:rPr>
          <w:b/>
        </w:rPr>
        <w:t xml:space="preserve">Esimerkki 6.1774</w:t>
      </w:r>
    </w:p>
    <w:p>
      <w:r>
        <w:t xml:space="preserve">tarina: Marsha tiesi, että hänen autonsa polttoaine oli vähissä. Hän yritti päästä kaupungin toisella puolella olevalle halvemmalle huoltoasemalle. Hän näki huoltoaseman, kun hänen autostaan loppui polttoaine. Kun hän pysäytti auton, hän huomasi siskonsa viereisellä kaistalla. Hänen siskonsa pysäytti auton ja antoi Marshalle kyydin huoltoasemalle. valittu lause: Hän yritti ehtiä kaupungin toisella puolella sijaitsevalle halvemmalle huoltoasemalle.</w:t>
      </w:r>
    </w:p>
    <w:p>
      <w:r>
        <w:rPr>
          <w:b/>
        </w:rPr>
        <w:t xml:space="preserve">Tulos</w:t>
      </w:r>
    </w:p>
    <w:p>
      <w:r>
        <w:t xml:space="preserve">Marsha suuntaa kohti huoltoasemaa &gt;Syyt/Mahdollistaa&gt; Marsha saapuu huoltoasemalle.</w:t>
      </w:r>
    </w:p>
    <w:p>
      <w:r>
        <w:rPr>
          <w:b/>
        </w:rPr>
        <w:t xml:space="preserve">Esimerkki 6.1775</w:t>
      </w:r>
    </w:p>
    <w:p>
      <w:r>
        <w:t xml:space="preserve">tarina: Arthur oli loistava kissankalastaja. Hän sai yleensä kymmenkunta kissaa, kun hän meni myöhään illalla. Eräänä yönä hän ei ollut saanut mitään. Hän meni kotiin pettyneenä. Hänen ystävänsä tunnusti myöhemmin varastaneensa kaikki hänen saamansa kalat. valittu lause: Eräänä yönä hän ei ollut saanut mitään saalista.</w:t>
      </w:r>
    </w:p>
    <w:p>
      <w:r>
        <w:rPr>
          <w:b/>
        </w:rPr>
        <w:t xml:space="preserve">Tulos</w:t>
      </w:r>
    </w:p>
    <w:p>
      <w:r>
        <w:t xml:space="preserve">Arthur ei saa yhtään kalaa &gt;Syyt/Mahdollistaa&gt; Arthur on pettynyt.</w:t>
      </w:r>
    </w:p>
    <w:p>
      <w:r>
        <w:rPr>
          <w:b/>
        </w:rPr>
        <w:t xml:space="preserve">Esimerkki 6.1776</w:t>
      </w:r>
    </w:p>
    <w:p>
      <w:r>
        <w:t xml:space="preserve">tarina: Kaikki Sethin koulukaverit ajavat omalla autolla. Häntä hävettää, ettei hänellä ole omaa autoa. Seth tekee kovasti töitä säästääkseen rahaa autoa varten. Lopulta hänellä on tarpeeksi rahaa auton ostamiseen. Seth on onnellinen siitä, että hänellä on vihdoin auto kuten kaikilla hänen ystävillään. valittu lause: Seth tekee kovasti töitä säästääkseen rahaa autoa varten.</w:t>
      </w:r>
    </w:p>
    <w:p>
      <w:r>
        <w:rPr>
          <w:b/>
        </w:rPr>
        <w:t xml:space="preserve">Tulos</w:t>
      </w:r>
    </w:p>
    <w:p>
      <w:r>
        <w:t xml:space="preserve">Seth tekee kovasti töitä säästääkseen rahaa autoa varten &gt;Syyt/Mahdollistaa&gt; Sethillä on vihdoin tarpeeksi rahaa autoon.</w:t>
      </w:r>
    </w:p>
    <w:p>
      <w:r>
        <w:rPr>
          <w:b/>
        </w:rPr>
        <w:t xml:space="preserve">Esimerkki 6.1777</w:t>
      </w:r>
    </w:p>
    <w:p>
      <w:r>
        <w:t xml:space="preserve">tarina: Callie ei voinut hyvin. Hän mittasi kuumeensa ja hänellä oli kuumetta. Callie meni lääkäriin. Hänelle sanottiin, että hänen oli otettava lääkettä. Callie otti lääkkeen, lepäsi ja toivoi voivansa pian paremmin. valittu lause: Callie meni lääkäriin.</w:t>
      </w:r>
    </w:p>
    <w:p>
      <w:r>
        <w:rPr>
          <w:b/>
        </w:rPr>
        <w:t xml:space="preserve">Tulos</w:t>
      </w:r>
    </w:p>
    <w:p>
      <w:r>
        <w:t xml:space="preserve">Callie menee lääkäriin &gt;Syyt/mahdollistaa&gt; Callie saa lääkettä.</w:t>
      </w:r>
    </w:p>
    <w:p>
      <w:r>
        <w:rPr>
          <w:b/>
        </w:rPr>
        <w:t xml:space="preserve">Esimerkki 6.1778</w:t>
      </w:r>
    </w:p>
    <w:p>
      <w:r>
        <w:t xml:space="preserve">tarina: Eräänä päivänä hän nukkui herätyskellon yli. Hän juoksi kouluun niin nopeasti kuin pystyi. Hän oli silti myöhässä. Se oli ensimmäinen kerta, kun hän joutui vaikeuksiin koulussa. valittu lause: Koulu alkoi pikku Suzylle joka päivä klo 7.</w:t>
      </w:r>
    </w:p>
    <w:p>
      <w:r>
        <w:rPr>
          <w:b/>
        </w:rPr>
        <w:t xml:space="preserve">Tulos</w:t>
      </w:r>
    </w:p>
    <w:p>
      <w:r>
        <w:t xml:space="preserve">Suzy aloittaa koulun seitsemältä &gt;Syyt/Tekijät&gt; Suzy nukkui eräänä päivänä herätyksensä ohi.</w:t>
      </w:r>
    </w:p>
    <w:p>
      <w:r>
        <w:rPr>
          <w:b/>
        </w:rPr>
        <w:t xml:space="preserve">Tulos</w:t>
      </w:r>
    </w:p>
    <w:p>
      <w:r>
        <w:t xml:space="preserve">Suzy käy koulua &gt;Syyt/mahdollistavat&gt; Suzy käy koulua.</w:t>
      </w:r>
    </w:p>
    <w:p>
      <w:r>
        <w:rPr>
          <w:b/>
        </w:rPr>
        <w:t xml:space="preserve">Esimerkki 6.1779</w:t>
      </w:r>
    </w:p>
    <w:p>
      <w:r>
        <w:t xml:space="preserve">tarina: Kia oli suloinen tyttö, mutta hän oli myös hyvin röyhkeä. Hän ei antanut kenenkään käskeä häntä tai olla ilkeä hänelle. Eräänä päivänä ilkeä tyttö yritti kiusata häntä. Tämä ilkeä tyttö ei tiennyt, että Kia ei sietänyt mitään. Kia löi ilkeää tyttöä nenään, eikä kukaan enää koskaan kiusannut häntä. valittu lause: Kia oli herttainen tyttö, mutta hän oli myös hyvin röyhkeä.</w:t>
      </w:r>
    </w:p>
    <w:p>
      <w:r>
        <w:rPr>
          <w:b/>
        </w:rPr>
        <w:t xml:space="preserve">Tulos</w:t>
      </w:r>
    </w:p>
    <w:p>
      <w:r>
        <w:t xml:space="preserve">Kia on röyhkeä &gt;Syyt/Mahdollistaa&gt; Kia ei siedä ilkeää tyttöä.</w:t>
      </w:r>
    </w:p>
    <w:p>
      <w:r>
        <w:rPr>
          <w:b/>
        </w:rPr>
        <w:t xml:space="preserve">Esimerkki 6.1780</w:t>
      </w:r>
    </w:p>
    <w:p>
      <w:r>
        <w:t xml:space="preserve">tarina: Wandan poika toi äidilleen lelunsa taikasetin. Hän laittoi metallipallon pieneen kuppiin. Poika peitti kupin ja naputteli sitä taikasauvallaan. Kun hän avasi kupin, metallipalloa ei näkynyt missään! Wanda taputti pojalleen äänekkäästi. valittu lause: Wandan poika toi lelunsa taikasetin äidilleen.</w:t>
      </w:r>
    </w:p>
    <w:p>
      <w:r>
        <w:rPr>
          <w:b/>
        </w:rPr>
        <w:t xml:space="preserve">Tulos</w:t>
      </w:r>
    </w:p>
    <w:p>
      <w:r>
        <w:t xml:space="preserve">Wandan poika tuo setin äidilleen &gt;Syyt/mahdollistaa&gt; Wandan poika esiintyy.</w:t>
      </w:r>
    </w:p>
    <w:p>
      <w:r>
        <w:rPr>
          <w:b/>
        </w:rPr>
        <w:t xml:space="preserve">Esimerkki 6.1781</w:t>
      </w:r>
    </w:p>
    <w:p>
      <w:r>
        <w:t xml:space="preserve">tarina: Lia lähti Las Vegasiin ystäviensä kanssa. Hän pelasi jonkin aikaa kolikkopelejä. Hän ei voittanut, joten hän päätti lähteä. Lähtiessään hän pelasi vielä yhden viimeisen kolikkopelin. Ja hän voitti suuren jättipotin! valittu lause: Ja hän voitti suuren jättipotin!</w:t>
      </w:r>
    </w:p>
    <w:p>
      <w:r>
        <w:rPr>
          <w:b/>
        </w:rPr>
        <w:t xml:space="preserve">Tulos</w:t>
      </w:r>
    </w:p>
    <w:p>
      <w:r>
        <w:t xml:space="preserve">Hän voittaa suuren jättipotin &gt;Syyt/mahdollistaa&gt; Hän saa suuren jättipotin.</w:t>
      </w:r>
    </w:p>
    <w:p>
      <w:r>
        <w:rPr>
          <w:b/>
        </w:rPr>
        <w:t xml:space="preserve">Esimerkki 6.1782</w:t>
      </w:r>
    </w:p>
    <w:p>
      <w:r>
        <w:t xml:space="preserve">tarina: Ostin Blue Dahlia -kirjan kymmenen vuotta sitten. En koskaan avannut dvd:tä. Tässä kuussa vaimoni lähti tapaamaan tytärtämme. Kun olin aivan yksin, avasin dvd:n. Katsoin elokuvaa kaksi tuntia ja olin onnellinen. valittu lause: Tässä kuussa vaimoni lähti tapaamaan tytärtämme.</w:t>
      </w:r>
    </w:p>
    <w:p>
      <w:r>
        <w:rPr>
          <w:b/>
        </w:rPr>
        <w:t xml:space="preserve">Tulos</w:t>
      </w:r>
    </w:p>
    <w:p>
      <w:r>
        <w:t xml:space="preserve">Vaimoni lähtee pois &gt;Syyt/mahdollistaa&gt; Olen aivan yksin.</w:t>
      </w:r>
    </w:p>
    <w:p>
      <w:r>
        <w:rPr>
          <w:b/>
        </w:rPr>
        <w:t xml:space="preserve">Esimerkki 6.1783</w:t>
      </w:r>
    </w:p>
    <w:p>
      <w:r>
        <w:t xml:space="preserve">tarina: Harry teki ruokaa. Hän laittoi sen uuniin kypsymään. Hän meni ulos töihin. Hän haistoi savua. Hän juoksi sisälle sammuttamaan tulipalon. valittu lause: Hän laittoi sen uuniin kypsymään.</w:t>
      </w:r>
    </w:p>
    <w:p>
      <w:r>
        <w:rPr>
          <w:b/>
        </w:rPr>
        <w:t xml:space="preserve">Tulos</w:t>
      </w:r>
    </w:p>
    <w:p>
      <w:r>
        <w:t xml:space="preserve">Harry laittaa ruoan uuniin &gt;Syyt/mahdollistaa&gt; Ruoka alkaa kypsyä</w:t>
      </w:r>
    </w:p>
    <w:p>
      <w:r>
        <w:rPr>
          <w:b/>
        </w:rPr>
        <w:t xml:space="preserve">Esimerkki 6.1784</w:t>
      </w:r>
    </w:p>
    <w:p>
      <w:r>
        <w:t xml:space="preserve">tarina: Minulla oli laatikollinen työkaluja. Vedin sen ulos laatikostaan. Otin laatikosta vasaran. Naulasin kuvan seinään. Laitoin vasaran takaisin. valittu lause: Vedin sen laatikostaan.</w:t>
      </w:r>
    </w:p>
    <w:p>
      <w:r>
        <w:rPr>
          <w:b/>
        </w:rPr>
        <w:t xml:space="preserve">Tulos</w:t>
      </w:r>
    </w:p>
    <w:p>
      <w:r>
        <w:t xml:space="preserve">Otan esiin työkalulaatikkoni &gt;Syyt/mahdollistaa&gt; Käytän vasaraani.</w:t>
      </w:r>
    </w:p>
    <w:p>
      <w:r>
        <w:rPr>
          <w:b/>
        </w:rPr>
        <w:t xml:space="preserve">Esimerkki 6.1785</w:t>
      </w:r>
    </w:p>
    <w:p>
      <w:r>
        <w:t xml:space="preserve">tarina: Tara oli hukannut upouuden hattunsa. Hän etsi hattuaan kaikkialta. Hän oli jo luovuttamassa, kun hän katsoi koiransa kotiin. Koiralla oli suussaan muutama kangasliina. Se oli syönyt hatun. valittu lause: Tara oli hukannut upouuden hattunsa.</w:t>
      </w:r>
    </w:p>
    <w:p>
      <w:r>
        <w:rPr>
          <w:b/>
        </w:rPr>
        <w:t xml:space="preserve">Tulos</w:t>
      </w:r>
    </w:p>
    <w:p>
      <w:r>
        <w:t xml:space="preserve">Tara kadottaa upouuden hattunsa &gt;Syyt/Mahdollistaa&gt; Tara etsii hattuaan.</w:t>
      </w:r>
    </w:p>
    <w:p>
      <w:r>
        <w:rPr>
          <w:b/>
        </w:rPr>
        <w:t xml:space="preserve">Esimerkki 6.1786</w:t>
      </w:r>
    </w:p>
    <w:p>
      <w:r>
        <w:t xml:space="preserve">tarina: Susylla oli puutarha talonsa takana. Eräänä päivänä hän päätti lähteä kävelylle sinne. Mutta siinä hän näki peuran. Susy pysyi hiljaa. Peura katsoi häntä hetken aikaa ja katsoi sitten pois. valittu lause: Peura katsoi häntä hetken aikaa ja katsoi sitten pois.</w:t>
      </w:r>
    </w:p>
    <w:p>
      <w:r>
        <w:rPr>
          <w:b/>
        </w:rPr>
        <w:t xml:space="preserve">Tulos</w:t>
      </w:r>
    </w:p>
    <w:p>
      <w:r>
        <w:t xml:space="preserve">Peura katsoo häntä &gt;Syyt/mahdollistaa&gt; Peura katsoo poispäin.</w:t>
      </w:r>
    </w:p>
    <w:p>
      <w:r>
        <w:rPr>
          <w:b/>
        </w:rPr>
        <w:t xml:space="preserve">Esimerkki 6.1787</w:t>
      </w:r>
    </w:p>
    <w:p>
      <w:r>
        <w:t xml:space="preserve">tarina: Koirani käveli luokseni ja valitti. Katsoin sen ruokakuppia ja se oli tyhjä. Nappasin koiranruokaa kaapista. Kaadoin koiranruokaa koiran kulhoon. Koira söi iloisesti, kunnes kulho oli tyhjä. valittu lause: Katsoin sen ruokakuppiin ja se oli tyhjä.</w:t>
      </w:r>
    </w:p>
    <w:p>
      <w:r>
        <w:rPr>
          <w:b/>
        </w:rPr>
        <w:t xml:space="preserve">Tulos</w:t>
      </w:r>
    </w:p>
    <w:p>
      <w:r>
        <w:t xml:space="preserve">Katson koiran ruokakuppia ja se on tyhjä &gt;Syyt/Mahdollistaa&gt; Kaadan koiranruokaa koiran kulhoon.</w:t>
      </w:r>
    </w:p>
    <w:p>
      <w:r>
        <w:rPr>
          <w:b/>
        </w:rPr>
        <w:t xml:space="preserve">Esimerkki 6.1788</w:t>
      </w:r>
    </w:p>
    <w:p>
      <w:r>
        <w:t xml:space="preserve">tarina: Kun olin pieni, minulla oli tapana pureskella kynsiäni. Äitini sanoi minulle, että jos jatkan tätä, lihon todella paljon. Hänen suunnitelmansa toimi, sillä pelkoni valtavaksi kasvamisesta lopetti ikävän tapani. No, eräänä päivänä näimme naapurimme kaupassa, joka oli melko raskaana. Osoitin hänen vatsaansa ja sanoin tietäväni, mitä hän oli tehnyt! valittu lause: No, eräänä päivänä näimme naapurimme kaupassa, joka oli melko raskaana.</w:t>
      </w:r>
    </w:p>
    <w:p>
      <w:r>
        <w:rPr>
          <w:b/>
        </w:rPr>
        <w:t xml:space="preserve">Tulos</w:t>
      </w:r>
    </w:p>
    <w:p>
      <w:r>
        <w:t xml:space="preserve">Äitini ja minä näemme raskaana olevan naapurimme kaupassa &gt;Syyt/mahdollistaa&gt; Osoitan hänen vatsaansa.</w:t>
      </w:r>
    </w:p>
    <w:p>
      <w:r>
        <w:rPr>
          <w:b/>
        </w:rPr>
        <w:t xml:space="preserve">Esimerkki 6.1789</w:t>
      </w:r>
    </w:p>
    <w:p>
      <w:r>
        <w:t xml:space="preserve">tarina: Mark oli kauhea lapsi, joka valitti aina. Kun hän ei saanut tahtoaan läpi, hän huusi ja riehui. Eräänä päivänä Mark joutui vaikeuksiin koulussa ja sai pahimman raivokohtauksen. Hän huusi ja itki ja pidätteli hengitystään. Kaikki muut pojat ja tytöt näkivät Markin käyttäytyvän noin, eivätkä pitäneet hänen valituista lauseistaan: Kaikki muut pojat ja tytöt näkivät Markin käyttäytyvän noin eivätkä pitäneet hänestä.</w:t>
      </w:r>
    </w:p>
    <w:p>
      <w:r>
        <w:rPr>
          <w:b/>
        </w:rPr>
        <w:t xml:space="preserve">Tulos</w:t>
      </w:r>
    </w:p>
    <w:p>
      <w:r>
        <w:t xml:space="preserve">Lapset eivät pidä Markista &gt;Syyt/Mahdollistavat&gt; Lapset välttelevät Markia.</w:t>
      </w:r>
    </w:p>
    <w:p>
      <w:r>
        <w:rPr>
          <w:b/>
        </w:rPr>
        <w:t xml:space="preserve">Esimerkki 6.1790</w:t>
      </w:r>
    </w:p>
    <w:p>
      <w:r>
        <w:t xml:space="preserve">tarina: Äiti herätti Seanin aikaisin. Sean sanoi, ettei hän voinut hyvin. Äiti mittasi Seanin lämmön. Hänen kuumeensa oli korkea. Äiti jäi kotiin kirkosta hoitamaan Seania. valittu lause: Sean sanoi, ettei hän voinut hyvin.</w:t>
      </w:r>
    </w:p>
    <w:p>
      <w:r>
        <w:rPr>
          <w:b/>
        </w:rPr>
        <w:t xml:space="preserve">Tulos</w:t>
      </w:r>
    </w:p>
    <w:p>
      <w:r>
        <w:t xml:space="preserve">Sean sanoo, ettei hän voi hyvin &gt;Syyt/Mahdollistaa&gt; Seanilta mitataan lämpö.</w:t>
      </w:r>
    </w:p>
    <w:p>
      <w:r>
        <w:rPr>
          <w:b/>
        </w:rPr>
        <w:t xml:space="preserve">Esimerkki 6.1791</w:t>
      </w:r>
    </w:p>
    <w:p>
      <w:r>
        <w:t xml:space="preserve">tarina: Bill rakasti suolakurkkuja. Hän tykkäsi tehdä ja syödä niitä. Viime viikolla häneltä loppuivat suolakurkut. Hän meni kauppaan ja osti 5 purkkia. Hän oli valmis loppuviikoksi. valittu lause: Hän oli valmis loppuviikoksi.</w:t>
      </w:r>
    </w:p>
    <w:p>
      <w:r>
        <w:rPr>
          <w:b/>
        </w:rPr>
        <w:t xml:space="preserve">Tulos</w:t>
      </w:r>
    </w:p>
    <w:p>
      <w:r>
        <w:t xml:space="preserve">Billillä on tarpeeksi suolakurkkuja viikoksi &gt;Syyt/Mahdollistaa&gt; Bill syö suolakurkut. </w:t>
      </w:r>
    </w:p>
    <w:p>
      <w:r>
        <w:rPr>
          <w:b/>
        </w:rPr>
        <w:t xml:space="preserve">Esimerkki 6.1792</w:t>
      </w:r>
    </w:p>
    <w:p>
      <w:r>
        <w:t xml:space="preserve">tarina: Millyn luokka oli vierailulla aidolla maatilalla. Heille oli luvattu traktoriajelu siellä ollessaan. He olivat kaikki hyvin innoissaan siitä. Milly oli ensimmäisessä ryhmässä, joka pääsi traktorin kyytiin. Se oli paljon äänekkäämpi ja pomppivampi kuin hän odotti. valittu lause: Millyn luokka oli vierailemassa oikealla toimivalla maatilalla.</w:t>
      </w:r>
    </w:p>
    <w:p>
      <w:r>
        <w:rPr>
          <w:b/>
        </w:rPr>
        <w:t xml:space="preserve">Tulos</w:t>
      </w:r>
    </w:p>
    <w:p>
      <w:r>
        <w:t xml:space="preserve">Millyn luokka vierailee työskentelevällä maatilalla &gt;Syyt/Mahdollisuudet&gt; Millyn luokka ratsastaa traktorilla</w:t>
      </w:r>
    </w:p>
    <w:p>
      <w:r>
        <w:rPr>
          <w:b/>
        </w:rPr>
        <w:t xml:space="preserve">Tulos</w:t>
      </w:r>
    </w:p>
    <w:p>
      <w:r>
        <w:t xml:space="preserve">Millyn luokka vierailee maatilalla &gt;Syyt/Mahdollisuudet&gt; Millyn luokka ajaa traktorilla.</w:t>
      </w:r>
    </w:p>
    <w:p>
      <w:r>
        <w:rPr>
          <w:b/>
        </w:rPr>
        <w:t xml:space="preserve">Esimerkki 6.1793</w:t>
      </w:r>
    </w:p>
    <w:p>
      <w:r>
        <w:t xml:space="preserve">tarina: Jason päätti lähteä kelkkailemaan. Hän löysi kelkkansa autotallista. Hän käveli isolle lumiselle mäelle. Jason kiipesi kelkkansa kanssa huipulle. Jason laskeutui kelkallaan alas isoa mäkeä. valittu lause: Hän löysi kelkkansa autotallista.</w:t>
      </w:r>
    </w:p>
    <w:p>
      <w:r>
        <w:rPr>
          <w:b/>
        </w:rPr>
        <w:t xml:space="preserve">Tulos</w:t>
      </w:r>
    </w:p>
    <w:p>
      <w:r>
        <w:t xml:space="preserve">Jason löytää kelkan &gt;Syyt/mahdollistaa&gt; Jason lähtee kelkkailemaan.</w:t>
      </w:r>
    </w:p>
    <w:p>
      <w:r>
        <w:rPr>
          <w:b/>
        </w:rPr>
        <w:t xml:space="preserve">Esimerkki 6.1794</w:t>
      </w:r>
    </w:p>
    <w:p>
      <w:r>
        <w:t xml:space="preserve">tarina: Ginan perhe oli lähtenyt kaupungista hautajaisiin. Hautajaiset olivat nyt ohi. Ginan äidin piti jäädä ja suunnitella äitinsä muuttoa MN:ään. Hänen isänsä ei voinut jäädä enää pois töistä. He seisoivat kuistilla vilkuttamassa hyvästejä, kun hän ajoi takaisin kotiin. valittu lause: Ginan perhe oli lähtenyt kaupungista hautajaisiin.</w:t>
      </w:r>
    </w:p>
    <w:p>
      <w:r>
        <w:rPr>
          <w:b/>
        </w:rPr>
        <w:t xml:space="preserve">Tulos</w:t>
      </w:r>
    </w:p>
    <w:p>
      <w:r>
        <w:t xml:space="preserve">Ginan perhe lähtee pois kaupungista &gt;Syyt/mahdollistaa&gt; Ginan perhe palaa takaisin.</w:t>
      </w:r>
    </w:p>
    <w:p>
      <w:r>
        <w:rPr>
          <w:b/>
        </w:rPr>
        <w:t xml:space="preserve">Esimerkki 6.1795</w:t>
      </w:r>
    </w:p>
    <w:p>
      <w:r>
        <w:t xml:space="preserve">tarina: Kukkatyttönä oleminen oli suuri vastuu. Nancyn piti saada terälehdet kestämään käytävää pitkin. Hän ripotteli terälehtiä varovasti kävellessään. Käytävä oli täydellinen morsiamelle. Hän oli tehnyt hyvää työtä! valittu lause: Käytävä oli täydellinen morsiamelle.</w:t>
      </w:r>
    </w:p>
    <w:p>
      <w:r>
        <w:rPr>
          <w:b/>
        </w:rPr>
        <w:t xml:space="preserve">Tulos</w:t>
      </w:r>
    </w:p>
    <w:p>
      <w:r>
        <w:t xml:space="preserve">Käytävä oli täydellinen morsiamelle &gt;Syyt/Mahdollisuudet&gt; Morsian käveli käytävää pitkin. </w:t>
      </w:r>
    </w:p>
    <w:p>
      <w:r>
        <w:rPr>
          <w:b/>
        </w:rPr>
        <w:t xml:space="preserve">Esimerkki 6.1796</w:t>
      </w:r>
    </w:p>
    <w:p>
      <w:r>
        <w:t xml:space="preserve">tarina: Kävin tänään isoäitini kanssa ostoksilla. Ostimme paljon hedelmiä. Mutta omenat olivat suosikkini. Hän leikkasi ne ja leipoi niistä piirakan! Piirakka oli herkullinen. valittu lause: Kävin tänään isoäitini kanssa ostoksilla.</w:t>
      </w:r>
    </w:p>
    <w:p>
      <w:r>
        <w:rPr>
          <w:b/>
        </w:rPr>
        <w:t xml:space="preserve">Tulos</w:t>
      </w:r>
    </w:p>
    <w:p>
      <w:r>
        <w:t xml:space="preserve">Käyn ostoksilla &gt;Syyt/mahdollistavat&gt; Ostan hedelmiä.</w:t>
      </w:r>
    </w:p>
    <w:p>
      <w:r>
        <w:rPr>
          <w:b/>
        </w:rPr>
        <w:t xml:space="preserve">Esimerkki 6.1797</w:t>
      </w:r>
    </w:p>
    <w:p>
      <w:r>
        <w:t xml:space="preserve">tarina: Ed halusi lähteä veneajelulle. Hän meni venesatamaan. Siellä hän pyysi kapteenia antamaan hänelle kyydin. Kapteeni suostui. Edillä oli hauskaa veneajelulla! valittu lause: Hän meni alas venesatamaan.</w:t>
      </w:r>
    </w:p>
    <w:p>
      <w:r>
        <w:rPr>
          <w:b/>
        </w:rPr>
        <w:t xml:space="preserve">Tulos</w:t>
      </w:r>
    </w:p>
    <w:p>
      <w:r>
        <w:t xml:space="preserve">Ed menee venesatamaan &gt;Syyt/mahdollistaa&gt; Ed ajaa veneellä.</w:t>
      </w:r>
    </w:p>
    <w:p>
      <w:r>
        <w:rPr>
          <w:b/>
        </w:rPr>
        <w:t xml:space="preserve">Esimerkki 6.1798</w:t>
      </w:r>
    </w:p>
    <w:p>
      <w:r>
        <w:t xml:space="preserve">tarina: Tyttö kuuli äitinsä huutavan hänen nimeään alakerrasta. Hän nousi ylös ja lähti alas katsomaan, mitä hänen äitinsä halusi. Kun hän oli portaiden alapäässä, hänen äitinsä veti hänet lähelleen. Hänen äitinsä alkoi itkeä. Tytön koira oli jäänyt auton alle ja kuollut. valittu lause: Kun hän oli portaiden alapäässä, hänen äitinsä veti hänet lähelle.</w:t>
      </w:r>
    </w:p>
    <w:p>
      <w:r>
        <w:rPr>
          <w:b/>
        </w:rPr>
        <w:t xml:space="preserve">Tulos</w:t>
      </w:r>
    </w:p>
    <w:p>
      <w:r>
        <w:t xml:space="preserve">Tytön äiti veti tytön lähelleen &gt;Syyt/Tekijät&gt; Tytön äiti alkoi itkeä.</w:t>
      </w:r>
    </w:p>
    <w:p>
      <w:r>
        <w:rPr>
          <w:b/>
        </w:rPr>
        <w:t xml:space="preserve">Esimerkki 6.1799</w:t>
      </w:r>
    </w:p>
    <w:p>
      <w:r>
        <w:t xml:space="preserve">tarina: Elizabeth ei malttanut odottaa, että hänen poikansa Sam ottaisi ensimmäiset askeleensa. Hän oli päättänyt vangita hetken kameraan. Hän halusi varmistaa, että hän muistaa sen täydellisesti ikuisesti. Mutta kun Sam vihdoin otti ensiaskeleensa, kamera ei ollut ladattu. Elizabethia se ei niinkään haitannut - hän tiesi muistavansa sen joka tapauksessa. valittu lause: Hän oli päättänyt tallentaa hetken kameraan.</w:t>
      </w:r>
    </w:p>
    <w:p>
      <w:r>
        <w:rPr>
          <w:b/>
        </w:rPr>
        <w:t xml:space="preserve">Tulos</w:t>
      </w:r>
    </w:p>
    <w:p>
      <w:r>
        <w:t xml:space="preserve">Elizabeth on päättänyt vangita hetken &gt;Syyt/mahdollistaa&gt; Elizabeth yrittää vangita hetken.</w:t>
      </w:r>
    </w:p>
    <w:p>
      <w:r>
        <w:rPr>
          <w:b/>
        </w:rPr>
        <w:t xml:space="preserve">Esimerkki 6.1800</w:t>
      </w:r>
    </w:p>
    <w:p>
      <w:r>
        <w:t xml:space="preserve">tarina: Koira raapi itseään. Sen karva lensi kaikkialle. Talo oli sen peitossa. Chuck imuroi taas. Koira jäi alakertaan. valittu lause: Koira raapi itseään.</w:t>
      </w:r>
    </w:p>
    <w:p>
      <w:r>
        <w:rPr>
          <w:b/>
        </w:rPr>
        <w:t xml:space="preserve">Tulos</w:t>
      </w:r>
    </w:p>
    <w:p>
      <w:r>
        <w:t xml:space="preserve">Koira raapii &gt;Syyt/mahdollistaa&gt; Sen karva lentää ympäriinsä.</w:t>
      </w:r>
    </w:p>
    <w:p>
      <w:r>
        <w:rPr>
          <w:b/>
        </w:rPr>
        <w:t xml:space="preserve">Esimerkki 6.1801</w:t>
      </w:r>
    </w:p>
    <w:p>
      <w:r>
        <w:t xml:space="preserve">tarina: Martha on aina halunnut olla hyvä leipuri. Hän katsoi televisiosta leivän leipomista käsittelevän ohjelman ja kokeili sitä itse. Hän päätyi leipomaan ensimmäisen leipänsä viikkoa myöhemmin. Leivän lopputulos oli palanut. Hänen äitinsä huusi hänelle ja kielsi häntä leipomasta leipää enää koskaan. valittu lause: Leipä paloi lopulta.</w:t>
      </w:r>
    </w:p>
    <w:p>
      <w:r>
        <w:rPr>
          <w:b/>
        </w:rPr>
        <w:t xml:space="preserve">Tulos</w:t>
      </w:r>
    </w:p>
    <w:p>
      <w:r>
        <w:t xml:space="preserve">Leipä on palanut &gt;Syyt/Mahdolliset syyt&gt; Äiti kieltää häntä leipomasta leipää enää koskaan.</w:t>
      </w:r>
    </w:p>
    <w:p>
      <w:r>
        <w:rPr>
          <w:b/>
        </w:rPr>
        <w:t xml:space="preserve">Tulos</w:t>
      </w:r>
    </w:p>
    <w:p>
      <w:r>
        <w:t xml:space="preserve">Leipä palaa &gt;Syyt/mahdollistaa&gt; Martta heittää leivän pois.</w:t>
      </w:r>
    </w:p>
    <w:p>
      <w:r>
        <w:rPr>
          <w:b/>
        </w:rPr>
        <w:t xml:space="preserve">Esimerkki 6.1802</w:t>
      </w:r>
    </w:p>
    <w:p>
      <w:r>
        <w:t xml:space="preserve">tarina: Finley oli koiranpentuni. Se ei ollut kovin hyvin koulutettu. Eräänä päivänä se seisoi oven vieressä valittaen. Se kiinnitti huomioni päästääkseni sen ulos, mutta oli jo liian myöhäistä. Finley oli pissannut juuri siinä oven vieressä. valittu lause: Se kiinnitti huomioni päästääkseni sen ulos, mutta se oli liian myöhäistä.</w:t>
      </w:r>
    </w:p>
    <w:p>
      <w:r>
        <w:rPr>
          <w:b/>
        </w:rPr>
        <w:t xml:space="preserve">Tulos</w:t>
      </w:r>
    </w:p>
    <w:p>
      <w:r>
        <w:t xml:space="preserve">Finley kiinnitti huomioni &gt;Syyt/Tekijät&gt; Finley oli pissannut oven vieressä.</w:t>
      </w:r>
    </w:p>
    <w:p>
      <w:r>
        <w:rPr>
          <w:b/>
        </w:rPr>
        <w:t xml:space="preserve">Tulos</w:t>
      </w:r>
    </w:p>
    <w:p>
      <w:r>
        <w:t xml:space="preserve">Se oli liian myöhäistä &gt;Syyt/Tekijät&gt; Finley pissasi oven vieressä.</w:t>
      </w:r>
    </w:p>
    <w:p>
      <w:r>
        <w:rPr>
          <w:b/>
        </w:rPr>
        <w:t xml:space="preserve">Esimerkki 6.1803</w:t>
      </w:r>
    </w:p>
    <w:p>
      <w:r>
        <w:t xml:space="preserve">tarina: Ajoin merirosvoa pitkin Mainia ja kohti Broadwayta. Se näytti aika rähjäiseltä, mutta tuoksui ihan hyvältä. Päätin, etten aio veloittaa häneltä ylimääräistä. Kun hän nousi ulos, hänen miekkansa osui taksini kylkeen. Hän maksoi kyydin, antoi minulle kaksikymppisen tippinä ja suklaakolikon! valitun lauseen: Päätin, etten aio veloittaa häneltä ylimääräistä.</w:t>
      </w:r>
    </w:p>
    <w:p>
      <w:r>
        <w:rPr>
          <w:b/>
        </w:rPr>
        <w:t xml:space="preserve">Tulos</w:t>
      </w:r>
    </w:p>
    <w:p>
      <w:r>
        <w:t xml:space="preserve">Päätän olla veloittamatta häneltä lisämaksua &gt;Syyt/mahdollistaa&gt; En veloita häneltä lisämaksua.</w:t>
      </w:r>
    </w:p>
    <w:p>
      <w:r>
        <w:rPr>
          <w:b/>
        </w:rPr>
        <w:t xml:space="preserve">Esimerkki 6.1804</w:t>
      </w:r>
    </w:p>
    <w:p>
      <w:r>
        <w:t xml:space="preserve">tarina: Tim meni kauppaan. Hän katseli käytävillä, mitä ostaa. Hän päätyi suklaapatukkaan. Hän vei karkin myyjän luo ja yritti maksaa sen. Tim ei päätynyt ostamaan sitä, koska se oli liian kallis. valittu lause: Hän päätyi suklaapatukkaan.</w:t>
      </w:r>
    </w:p>
    <w:p>
      <w:r>
        <w:rPr>
          <w:b/>
        </w:rPr>
        <w:t xml:space="preserve">Tulos</w:t>
      </w:r>
    </w:p>
    <w:p>
      <w:r>
        <w:t xml:space="preserve">Tim valitsee karkkia &gt;Syyt/mahdollistaa&gt; Tim tuo karkit myyjälle.</w:t>
      </w:r>
    </w:p>
    <w:p>
      <w:r>
        <w:rPr>
          <w:b/>
        </w:rPr>
        <w:t xml:space="preserve">Tulos</w:t>
      </w:r>
    </w:p>
    <w:p>
      <w:r>
        <w:t xml:space="preserve">Tim valitsee suklaapatukan &gt;Syyt/mahdollistaa&gt; Tim tuo suklaat myyjälle.</w:t>
      </w:r>
    </w:p>
    <w:p>
      <w:r>
        <w:rPr>
          <w:b/>
        </w:rPr>
        <w:t xml:space="preserve">Esimerkki 6.1805</w:t>
      </w:r>
    </w:p>
    <w:p>
      <w:r>
        <w:t xml:space="preserve">tarina: Seitsemännellä luokalla jouduin ensimmäistä kertaa vaikeuksiin koulussa. Eräs tyttö pyysi minua kirjoittamaan pahoja sanoja käsivarteensa, ja minä kirjoitin. Rehtori oli yllättynyt, koska minut tunnettiin hyvänä poikana, samoin kuin ystävät. Minua hävetti monta viikkoa. Kun lukio alkoi, olin vihdoin päässyt siitä yli. valittu lause: Seitsemännellä luokalla jouduin ensimmäistä kertaa vaikeuksiin koulussa.</w:t>
      </w:r>
    </w:p>
    <w:p>
      <w:r>
        <w:rPr>
          <w:b/>
        </w:rPr>
        <w:t xml:space="preserve">Tulos</w:t>
      </w:r>
    </w:p>
    <w:p>
      <w:r>
        <w:t xml:space="preserve">Joudun vaikeuksiin &gt;Syyt/Mahdollistaa&gt; Rehtorini on yllättynyt.</w:t>
      </w:r>
    </w:p>
    <w:p>
      <w:r>
        <w:rPr>
          <w:b/>
        </w:rPr>
        <w:t xml:space="preserve">Esimerkki 6.1806</w:t>
      </w:r>
    </w:p>
    <w:p>
      <w:r>
        <w:t xml:space="preserve">tarina: Terry halusi antaa isälleen solmion joululahjaksi. Mutta hänellä oli hyvin vähän rahaa! Sitten hän päätti yrittää tehdä sen itse. Hän leikkasi vanhan paidan ja ompeli siitä solmion. Hänen isänsä sanoi, että se oli paras solmio, jonka hän oli koskaan omistanut! valittu lause: Mutta hänellä oli hyvin vähän rahaa!</w:t>
      </w:r>
    </w:p>
    <w:p>
      <w:r>
        <w:rPr>
          <w:b/>
        </w:rPr>
        <w:t xml:space="preserve">Tulos</w:t>
      </w:r>
    </w:p>
    <w:p>
      <w:r>
        <w:t xml:space="preserve">terryllä oli hyvin vähän rahaa &gt;Syyt/mahdollistaa&gt; terry teki lahjan.</w:t>
      </w:r>
    </w:p>
    <w:p>
      <w:r>
        <w:rPr>
          <w:b/>
        </w:rPr>
        <w:t xml:space="preserve">Esimerkki 6.1807</w:t>
      </w:r>
    </w:p>
    <w:p>
      <w:r>
        <w:t xml:space="preserve">tarina: Kelly tarvitsi uudet saappaat. Hän ajoi Burberry-liikkeeseen ostamaan niitä. Hän valitsi ensimmäiset näkemänsä. Lopulta hän ihastui niihin. Onneksi ne toimivat hyvin. valittu lause: Hän otti ensimmäiset näkemänsä.</w:t>
      </w:r>
    </w:p>
    <w:p>
      <w:r>
        <w:rPr>
          <w:b/>
        </w:rPr>
        <w:t xml:space="preserve">Tulos</w:t>
      </w:r>
    </w:p>
    <w:p>
      <w:r>
        <w:t xml:space="preserve">Hän valitsee ensimmäiset näkemänsä &gt;Syyt/mahdollistaa&gt; Ne toimivat loistavasti.</w:t>
      </w:r>
    </w:p>
    <w:p>
      <w:r>
        <w:rPr>
          <w:b/>
        </w:rPr>
        <w:t xml:space="preserve">Tulos</w:t>
      </w:r>
    </w:p>
    <w:p>
      <w:r>
        <w:t xml:space="preserve">Kelly saa saappaat &gt;Syyt/mahdollistaa&gt; Kelly käyttää saappaita.</w:t>
      </w:r>
    </w:p>
    <w:p>
      <w:r>
        <w:rPr>
          <w:b/>
        </w:rPr>
        <w:t xml:space="preserve">Esimerkki 6.1808</w:t>
      </w:r>
    </w:p>
    <w:p>
      <w:r>
        <w:t xml:space="preserve">tarina: Kelsillä oli hyvä olo, kunnes hän tunsi kipuja ja särkyjä. Hän päätti mennä lääkäriin. Lääkäri kertoi, että hänellä oli flunssa. Sen seurauksena hän joutui olemaan viikon vuodelepoon. Lopulta viikkoa myöhemmin hän oli täysin kunnossa. valittu lause: Kelsillä oli hyvä olo, kunnes hän tunsi särkyjä ja kipuja.</w:t>
      </w:r>
    </w:p>
    <w:p>
      <w:r>
        <w:rPr>
          <w:b/>
        </w:rPr>
        <w:t xml:space="preserve">Tulos</w:t>
      </w:r>
    </w:p>
    <w:p>
      <w:r>
        <w:t xml:space="preserve">Kelsi tuntee kipuja ja särkyjä &gt;Syyt/Tekijät&gt; Kelsi menee lääkäriin.</w:t>
      </w:r>
    </w:p>
    <w:p>
      <w:r>
        <w:rPr>
          <w:b/>
        </w:rPr>
        <w:t xml:space="preserve">Esimerkki 6.1809</w:t>
      </w:r>
    </w:p>
    <w:p>
      <w:r>
        <w:t xml:space="preserve">tarina: Missy oli heinäkuun neljännen päivän juhlissa. Hänen veljensä ajatteli, että olisi hauskaa pilailla hänen kanssaan. Hän juoksi hänen luokseen ja työnsi hänet altaaseen. Missy huusi, koska hänen puhelimensa oli hänen taskussaan. Hänen veljensä pyysi anteeksi ja lupasi maksaa puhelimen korjauksen. valittu lause: Hänen veljensä ajatteli, että olisi hauskaa pilailla hänen kanssaan.</w:t>
      </w:r>
    </w:p>
    <w:p>
      <w:r>
        <w:rPr>
          <w:b/>
        </w:rPr>
        <w:t xml:space="preserve">Tulos</w:t>
      </w:r>
    </w:p>
    <w:p>
      <w:r>
        <w:t xml:space="preserve">Missyn veli pilailee Missyn kanssa &gt; Aiheuttaa/mahdollistaa&gt; Missyn suuttumisen.</w:t>
      </w:r>
    </w:p>
    <w:p>
      <w:r>
        <w:rPr>
          <w:b/>
        </w:rPr>
        <w:t xml:space="preserve">Esimerkki 6.1810</w:t>
      </w:r>
    </w:p>
    <w:p>
      <w:r>
        <w:t xml:space="preserve">tarina: Benin ystävä sai syntymäpäivälahjaksi koiranpennun. Benillä oli hauskaa leikkiä ystävänsä uuden lemmikin kanssa. Ben päätti kysyä vanhemmiltaan, hankkivatko he hänelle koiranpennun. Hän suuttui, kun vanhemmat sanoivat, että he tarvitsevat aikaa päättää. He päättivät hankkia Benille koiranpennun tämän syntymäpäiväksi kuukautta myöhemmin. valittu lause: Benillä oli hauskaa leikkiä ystävänsä uuden lemmikin kanssa.</w:t>
      </w:r>
    </w:p>
    <w:p>
      <w:r>
        <w:rPr>
          <w:b/>
        </w:rPr>
        <w:t xml:space="preserve">Tulos</w:t>
      </w:r>
    </w:p>
    <w:p>
      <w:r>
        <w:t xml:space="preserve">Benillä on hauskaa leikkiä koiranpennun kanssa &gt;Syyt/Mahdollistaa&gt; Ben haluaa oman koiranpennun.</w:t>
      </w:r>
    </w:p>
    <w:p>
      <w:r>
        <w:rPr>
          <w:b/>
        </w:rPr>
        <w:t xml:space="preserve">Tulos</w:t>
      </w:r>
    </w:p>
    <w:p>
      <w:r>
        <w:t xml:space="preserve">Benillä on hauskaa leikkiä ystävänsä uuden lemmikin kanssa &gt;Syyt/Mahdollistaa&gt; Ben pyytää vanhempiaan hankkimaan hänelle koiranpennun.</w:t>
      </w:r>
    </w:p>
    <w:p>
      <w:r>
        <w:rPr>
          <w:b/>
        </w:rPr>
        <w:t xml:space="preserve">Esimerkki 6.1811</w:t>
      </w:r>
    </w:p>
    <w:p>
      <w:r>
        <w:t xml:space="preserve">tarina: Kun ostin bensaa, ostin myös autopesulan. Tankattuani ajoin autopesulaan. Autoni oli todella likainen. Autopesula teki hienoa työtä. Nyt autoni on taas säihkyvän puhdas. valittu lause: Autopesula teki hienoa työtä.</w:t>
      </w:r>
    </w:p>
    <w:p>
      <w:r>
        <w:rPr>
          <w:b/>
        </w:rPr>
        <w:t xml:space="preserve">Tulos</w:t>
      </w:r>
    </w:p>
    <w:p>
      <w:r>
        <w:t xml:space="preserve">Autopesula tekee erinomaista työtä &gt;Syyt/Mahdollistaa&gt; Autoni on puhdas.</w:t>
      </w:r>
    </w:p>
    <w:p>
      <w:r>
        <w:rPr>
          <w:b/>
        </w:rPr>
        <w:t xml:space="preserve">Esimerkki 6.1812</w:t>
      </w:r>
    </w:p>
    <w:p>
      <w:r>
        <w:t xml:space="preserve">tarina: Alexa heräsi eräänä yönä kolahtavaan ääneen. Se pelästytti hänet. Hän otti mailan esiin ja meni alakertaan katsomaan, mitä oli tapahtunut. Alexa näki vieressään sekamelskaa. Kävi ilmi, että hänen kissansa oli pudottanut joitakin tavaroita tiskiltä. valittu lause: Kävi ilmi, että hänen kissansa pudotti joitakin tavaroita tiskiltä.</w:t>
      </w:r>
    </w:p>
    <w:p>
      <w:r>
        <w:rPr>
          <w:b/>
        </w:rPr>
        <w:t xml:space="preserve">Tulos</w:t>
      </w:r>
    </w:p>
    <w:p>
      <w:r>
        <w:t xml:space="preserve">Alexan kissa pudottaa esineitä &gt;Syyt/mahdollistaa&gt; Alexa kuulee kolahdusäänen.</w:t>
      </w:r>
    </w:p>
    <w:p>
      <w:r>
        <w:rPr>
          <w:b/>
        </w:rPr>
        <w:t xml:space="preserve">Esimerkki 6.1813</w:t>
      </w:r>
    </w:p>
    <w:p>
      <w:r>
        <w:t xml:space="preserve">tarina: Danielle rakasti tanssia. Hän kävi mielellään klubeilla tanssimassa. Eräänä iltana Danielle tapasi Brandonin klubilla. He tanssivat yhdessä koko illan. Sitten Daniel pyysi häntä treffeille. valittu lause: Danielle rakasti tanssimista.</w:t>
      </w:r>
    </w:p>
    <w:p>
      <w:r>
        <w:rPr>
          <w:b/>
        </w:rPr>
        <w:t xml:space="preserve">Tulos</w:t>
      </w:r>
    </w:p>
    <w:p>
      <w:r>
        <w:t xml:space="preserve">Danielle rakastaa tanssimista &gt;Syyt/Tekijät&gt; Danielle tanssii.</w:t>
      </w:r>
    </w:p>
    <w:p>
      <w:r>
        <w:rPr>
          <w:b/>
        </w:rPr>
        <w:t xml:space="preserve">Esimerkki 6.1814</w:t>
      </w:r>
    </w:p>
    <w:p>
      <w:r>
        <w:t xml:space="preserve">tarina: Vein poikani päivähoitoon tänä aamuna. Nousimme autoon ja laitoimme turvavyöt kiinni. Ajoin kaupungin toiselle puolelle päiväkotiin. Kävelimme sisään ja käytävää pitkin hänen luokkahuoneeseensa. Hän juoksi heti leikkimään kavereidensa kanssa, ja minä palasin kotiin. valittu lause: Menimme autoon ja laitoimme turvavyöt kiinni.</w:t>
      </w:r>
    </w:p>
    <w:p>
      <w:r>
        <w:rPr>
          <w:b/>
        </w:rPr>
        <w:t xml:space="preserve">Tulos</w:t>
      </w:r>
    </w:p>
    <w:p>
      <w:r>
        <w:t xml:space="preserve">nousimme autoon &gt;Syyt/mahdollistavat&gt; ajamme päivähoitoon.</w:t>
      </w:r>
    </w:p>
    <w:p>
      <w:r>
        <w:rPr>
          <w:b/>
        </w:rPr>
        <w:t xml:space="preserve">Esimerkki 6.1815</w:t>
      </w:r>
    </w:p>
    <w:p>
      <w:r>
        <w:t xml:space="preserve">tarina: Astianpesukoneeni on rikki. Vihaan tiskaamista käsin. Likaiset astiat ovat kasaantuneet tiskialtaaseen. Pian minulla ei ole enää yhtään puhdasta jäljellä. Pakotan itseni pesemään ne kaikki. valittu lause: Vihaan tiskaamista käsin.</w:t>
      </w:r>
    </w:p>
    <w:p>
      <w:r>
        <w:rPr>
          <w:b/>
        </w:rPr>
        <w:t xml:space="preserve">Tulos</w:t>
      </w:r>
    </w:p>
    <w:p>
      <w:r>
        <w:t xml:space="preserve">Inhoan tiskaamista käsin &gt;Syyt/Tekijät&gt; Yritän olla pesemättä käsin.</w:t>
      </w:r>
    </w:p>
    <w:p>
      <w:r>
        <w:rPr>
          <w:b/>
        </w:rPr>
        <w:t xml:space="preserve">Esimerkki 6.1816</w:t>
      </w:r>
    </w:p>
    <w:p>
      <w:r>
        <w:t xml:space="preserve">tarina: Minusta tuntui, että jalkani olivat liian karvaiset. Päätin ajella ne, vaikka olen mies. Kaikki koulussa nauroivat. Minusta tuntui hyvin surulliselta, että ihmiset pilkkasivat minua. Lupasin itselleni, etten enää koskaan ajaisi sääriäni. valittu lause: Kaikki koulussa nauroivat.</w:t>
      </w:r>
    </w:p>
    <w:p>
      <w:r>
        <w:rPr>
          <w:b/>
        </w:rPr>
        <w:t xml:space="preserve">Tulos</w:t>
      </w:r>
    </w:p>
    <w:p>
      <w:r>
        <w:t xml:space="preserve">Kaikki nauravat &gt;Syyt/mahdollistavat&gt; Kaikilla on hauskaa.</w:t>
      </w:r>
    </w:p>
    <w:p>
      <w:r>
        <w:rPr>
          <w:b/>
        </w:rPr>
        <w:t xml:space="preserve">Esimerkki 6.1817</w:t>
      </w:r>
    </w:p>
    <w:p>
      <w:r>
        <w:t xml:space="preserve">tarina: Jim oli kotona katsomassa televisiota. Hän näki ikkunasta tulevan punaisen valon. Hän katsoi ulos ikkunasta. Hän näki poliisiauton. Jim palasi katsomaan televisiota. valittu lause: Hän katsoi ulos ikkunasta.</w:t>
      </w:r>
    </w:p>
    <w:p>
      <w:r>
        <w:rPr>
          <w:b/>
        </w:rPr>
        <w:t xml:space="preserve">Tulos</w:t>
      </w:r>
    </w:p>
    <w:p>
      <w:r>
        <w:t xml:space="preserve">Jim katsoo ulos ikkunasta &gt;Syyt/Mahdollistaa&gt; Jim näkee poliisiauton.</w:t>
      </w:r>
    </w:p>
    <w:p>
      <w:r>
        <w:rPr>
          <w:b/>
        </w:rPr>
        <w:t xml:space="preserve">Esimerkki 6.1818</w:t>
      </w:r>
    </w:p>
    <w:p>
      <w:r>
        <w:t xml:space="preserve">tarina: Kenny oli eksynyt kadulle. Eräs autoilija pysähtyi tien sivuun. Hän kysyi Kennyltä, tarvitseeko hän apua. Kenny antoi hänelle kotinsa osoitteen. Kuljettaja löysi sen lopulta ja jätti hänet kyydistä. valittu lause: Kuljettaja löysi sen lopulta ja jätti hänet kyydistä.</w:t>
      </w:r>
    </w:p>
    <w:p>
      <w:r>
        <w:rPr>
          <w:b/>
        </w:rPr>
        <w:t xml:space="preserve">Tulos</w:t>
      </w:r>
    </w:p>
    <w:p>
      <w:r>
        <w:t xml:space="preserve">Kuljettaja jättää Kennyn kyydistä &gt;Syyt/Mahdollistaa&gt; Kenny kiittää kuljettajaa.</w:t>
      </w:r>
    </w:p>
    <w:p>
      <w:r>
        <w:rPr>
          <w:b/>
        </w:rPr>
        <w:t xml:space="preserve">Esimerkki 6.1819</w:t>
      </w:r>
    </w:p>
    <w:p>
      <w:r>
        <w:t xml:space="preserve">tarina: Mable tiesi, ettei hän enää pystyisi leikkaamaan nurmikkoa korkeassa iässään. Hän meni naapuriin ja kysyi naapuripojalta, tekisikö tämä sen. Poika suostui ja leikkasi nurmikon hänen puolestaan. Kun Mabel meni antamaan pojalle rahaa, tämä ei ottanut sitä vastaan. Mable vuodatti kyyneleen pojan ystävällisyydestä. valittu lause: Hän meni naapuriin ja kysyi naapuripojalta, tekisikö tämä sen.</w:t>
      </w:r>
    </w:p>
    <w:p>
      <w:r>
        <w:rPr>
          <w:b/>
        </w:rPr>
        <w:t xml:space="preserve">Tulos</w:t>
      </w:r>
    </w:p>
    <w:p>
      <w:r>
        <w:t xml:space="preserve">Mable pyysi naapuripojalta apua nurmikon hoitamisessa &gt;Syyt/Tekijät&gt; Naapuripoika suostui auttamaan Mablea.</w:t>
      </w:r>
    </w:p>
    <w:p>
      <w:r>
        <w:rPr>
          <w:b/>
        </w:rPr>
        <w:t xml:space="preserve">Tulos</w:t>
      </w:r>
    </w:p>
    <w:p>
      <w:r>
        <w:t xml:space="preserve">Mable pyytää poikaa leikkaamaan nurmikon &gt;Syyt/Mahdollistaa&gt; Poika leikkaa nurmikon.</w:t>
      </w:r>
    </w:p>
    <w:p>
      <w:r>
        <w:rPr>
          <w:b/>
        </w:rPr>
        <w:t xml:space="preserve">Esimerkki 6.1820</w:t>
      </w:r>
    </w:p>
    <w:p>
      <w:r>
        <w:t xml:space="preserve">tarina: Kate valittiin koulun näytelmään. Hän sairastui flunssaan viikkoa ennen näytelmää. Kate oli huolissaan siitä, että hän jättäisi näytelmän väliin. Hän meni lääkäriin ja sai rokotteen. Kate parani ajoissa ennen näytelmää. valittu lause: Kate valittiin koulun näytelmään.</w:t>
      </w:r>
    </w:p>
    <w:p>
      <w:r>
        <w:rPr>
          <w:b/>
        </w:rPr>
        <w:t xml:space="preserve">Tulos</w:t>
      </w:r>
    </w:p>
    <w:p>
      <w:r>
        <w:t xml:space="preserve">Kate valitaan koulun näytelmään &gt;Syyt/Mahdollistaa&gt; Kate on huolissaan siitä, että hän jää pois näytelmästä, kun Kate sairastuu.</w:t>
      </w:r>
    </w:p>
    <w:p>
      <w:r>
        <w:rPr>
          <w:b/>
        </w:rPr>
        <w:t xml:space="preserve">Tulos</w:t>
      </w:r>
    </w:p>
    <w:p>
      <w:r>
        <w:t xml:space="preserve">Kate valitaan ennen koulunäytelmää &gt;Syyt/mahdollistaa&gt; Kate osallistuu koulunäytelmään.</w:t>
      </w:r>
    </w:p>
    <w:p>
      <w:r>
        <w:rPr>
          <w:b/>
        </w:rPr>
        <w:t xml:space="preserve">Esimerkki 6.1821</w:t>
      </w:r>
    </w:p>
    <w:p>
      <w:r>
        <w:t xml:space="preserve">tarina: Jenny ei ollut nähnyt ystäväänsä aikoihin. Hänellä oli kaksi viikkoa lomaa säästössä ja hän päätti mennä käymään hänen luonaan. Jenny ei uskonut, että hänen autonsa kestäisi pitkän matkan. Kun Jenny kertoi tästä ystävälleen, tämä tarjoutui hakemaan hänet. Kaikki järjestyi, ja heillä oli hieno yhteinen loma. valittu lause: Jenny ei ollut nähnyt ystäväänsä aikoihin.</w:t>
      </w:r>
    </w:p>
    <w:p>
      <w:r>
        <w:rPr>
          <w:b/>
        </w:rPr>
        <w:t xml:space="preserve">Tulos</w:t>
      </w:r>
    </w:p>
    <w:p>
      <w:r>
        <w:t xml:space="preserve">Jenny ei ole nähnyt ystäväänsä &gt;Syyt/Mahdollistaa&gt; Jenny päättää käydä ystävänsä luona.</w:t>
      </w:r>
    </w:p>
    <w:p>
      <w:r>
        <w:rPr>
          <w:b/>
        </w:rPr>
        <w:t xml:space="preserve">Esimerkki 6.1822</w:t>
      </w:r>
    </w:p>
    <w:p>
      <w:r>
        <w:t xml:space="preserve">tarina: Lenard ei koskaan päässyt minnekään ajoissa. Hän myöhästyi töistä. Hän myöhästyi myös koulusta. Eräänä päivänä eräs tyttö pyysi häntä treffeille. Hän oli silti myöhässä. valittu lause: Hän oli myös myöhässä koulusta.</w:t>
      </w:r>
    </w:p>
    <w:p>
      <w:r>
        <w:rPr>
          <w:b/>
        </w:rPr>
        <w:t xml:space="preserve">Tulos</w:t>
      </w:r>
    </w:p>
    <w:p>
      <w:r>
        <w:t xml:space="preserve">Lenard myöhästyy koulusta &gt;Syyt/Mahdollistaa&gt; Lenard joutuu vaikeuksiin.</w:t>
      </w:r>
    </w:p>
    <w:p>
      <w:r>
        <w:rPr>
          <w:b/>
        </w:rPr>
        <w:t xml:space="preserve">Esimerkki 6.1823</w:t>
      </w:r>
    </w:p>
    <w:p>
      <w:r>
        <w:t xml:space="preserve">tarina: Tim oli viemässä roskia ulos. Banaaninkuori putosi roskapussista. Tim liukastui banaaninkuoreen. Hän laskeutui ranteelleen. Tim nyrjäytti lopulta ranteensa. valittu lause: Hän laskeutui ranteeseensa.</w:t>
      </w:r>
    </w:p>
    <w:p>
      <w:r>
        <w:rPr>
          <w:b/>
        </w:rPr>
        <w:t xml:space="preserve">Tulos</w:t>
      </w:r>
    </w:p>
    <w:p>
      <w:r>
        <w:t xml:space="preserve">Tim laskeutuu ranteelleen &gt;Syyt/Tapahtumat&gt; Tim nyrjäyttää ranteensa.</w:t>
      </w:r>
    </w:p>
    <w:p>
      <w:r>
        <w:rPr>
          <w:b/>
        </w:rPr>
        <w:t xml:space="preserve">Esimerkki 6.1824</w:t>
      </w:r>
    </w:p>
    <w:p>
      <w:r>
        <w:t xml:space="preserve">tarina: Kay halusi neuloa villapaidan. Hänellä ei ollut aavistustakaan, miten neulotaan, joten hän katsoi sitä Youtubesta. Hänen katsomansa video sai sen näyttämään helpolta. Kay alkoi neuloa, mutta se ei sujunut kovin hyvin. Kay luovutti lopulta ja osti sen sijaan villapaidan. valittu lause: Kay alkoi neuloa, mutta se ei sujunut kovin hyvin.</w:t>
      </w:r>
    </w:p>
    <w:p>
      <w:r>
        <w:rPr>
          <w:b/>
        </w:rPr>
        <w:t xml:space="preserve">Tulos</w:t>
      </w:r>
    </w:p>
    <w:p>
      <w:r>
        <w:t xml:space="preserve">Kay alkaa neuloa &gt;Syyt/mahdollistaa&gt; Kay luovuttaa.</w:t>
      </w:r>
    </w:p>
    <w:p>
      <w:r>
        <w:rPr>
          <w:b/>
        </w:rPr>
        <w:t xml:space="preserve">Tulos</w:t>
      </w:r>
    </w:p>
    <w:p>
      <w:r>
        <w:t xml:space="preserve">Kay yritti neuloa villapaitaa &gt;Syyt/Mahdollistaa&gt; Kay päätti ostaa villapaidan.</w:t>
      </w:r>
    </w:p>
    <w:p>
      <w:r>
        <w:rPr>
          <w:b/>
        </w:rPr>
        <w:t xml:space="preserve">Esimerkki 6.1825</w:t>
      </w:r>
    </w:p>
    <w:p>
      <w:r>
        <w:t xml:space="preserve">tarina: Ramona oli kävelemässä koulusta kotiin. Yhtäkkiä ulkona alkoi sataa kaatamalla. Ramonalla ei ollut sateenvarjoa. Kun hän pääsi kotiin, hän oli läpimärkä! Sen jälkeen Ramona vaihtoi nopeasti kuiviin vaatteisiin. valittu lause: Yhtäkkiä ulkona alkoi sataa kaatamalla.</w:t>
      </w:r>
    </w:p>
    <w:p>
      <w:r>
        <w:rPr>
          <w:b/>
        </w:rPr>
        <w:t xml:space="preserve">Tulos</w:t>
      </w:r>
    </w:p>
    <w:p>
      <w:r>
        <w:t xml:space="preserve">Sadetta sataa &gt;Syyt/Mahdollistaa&gt; Ramona kastuu.</w:t>
      </w:r>
    </w:p>
    <w:p>
      <w:r>
        <w:rPr>
          <w:b/>
        </w:rPr>
        <w:t xml:space="preserve">Esimerkki 6.1826</w:t>
      </w:r>
    </w:p>
    <w:p>
      <w:r>
        <w:t xml:space="preserve">tarina: Minulla oli tylsää. Veljeni kysyi, haluaisinko pelata shakkia. Normaalisti sanoisin ei, mutta minulla oli niin tylsää, että suostuin. Veljeni voitti minut shakissa. Suutuin ja heitin shakkilaudan roskiin. valittu lause: Normaalisti sanoisin ei, mutta olin niin tylsistynyt, että suostuin.</w:t>
      </w:r>
    </w:p>
    <w:p>
      <w:r>
        <w:rPr>
          <w:b/>
        </w:rPr>
        <w:t xml:space="preserve">Tulos</w:t>
      </w:r>
    </w:p>
    <w:p>
      <w:r>
        <w:t xml:space="preserve">Suostun pelaamaan shakkia hänen kanssaan &gt;Syyt/mahdollistaa&gt; Veljeni voittaa minut shakissa.</w:t>
      </w:r>
    </w:p>
    <w:p>
      <w:r>
        <w:rPr>
          <w:b/>
        </w:rPr>
        <w:t xml:space="preserve">Tulos</w:t>
      </w:r>
    </w:p>
    <w:p>
      <w:r>
        <w:t xml:space="preserve">Suostun pelaamaan &gt;Syyt/mahdollistavat&gt; Pelaan.</w:t>
      </w:r>
    </w:p>
    <w:p>
      <w:r>
        <w:rPr>
          <w:b/>
        </w:rPr>
        <w:t xml:space="preserve">Esimerkki 6.1827</w:t>
      </w:r>
    </w:p>
    <w:p>
      <w:r>
        <w:t xml:space="preserve">tarina: Smithin perhe halusi lähteä lomalle. He päättivät lähteä rannalle Floridaan. He uivat vedessä ja rakensivat hiekkalinnoja. He löysivät simpukankuoria merenrannalta. Heillä oli hauskaa, eivätkä he halunneet palata kotiin! valittu lause: He päättivät lähteä Floridan rannalle.</w:t>
      </w:r>
    </w:p>
    <w:p>
      <w:r>
        <w:rPr>
          <w:b/>
        </w:rPr>
        <w:t xml:space="preserve">Tulos</w:t>
      </w:r>
    </w:p>
    <w:p>
      <w:r>
        <w:t xml:space="preserve">Smithin perhe menee rannalle Floridassa &gt;Syyt/Mahdollisuudet&gt; He uivat.</w:t>
      </w:r>
    </w:p>
    <w:p>
      <w:r>
        <w:rPr>
          <w:b/>
        </w:rPr>
        <w:t xml:space="preserve">Esimerkki 6.1828</w:t>
      </w:r>
    </w:p>
    <w:p>
      <w:r>
        <w:t xml:space="preserve">tarina: Menin kauppaan ostamaan teippiä ja jauhoja. Sokeria oli alennuksessa, joten ostin sitäkin. Teipin, jauhojen ja sokerin pitäminen oli hankalaa, joten hankin korin. Vein korin kassalle. Hän soitti minulle ja maksoin tavarani. valittu lause: Sokeria oli alennuksessa, joten ostin sitäkin.</w:t>
      </w:r>
    </w:p>
    <w:p>
      <w:r>
        <w:rPr>
          <w:b/>
        </w:rPr>
        <w:t xml:space="preserve">Tulos</w:t>
      </w:r>
    </w:p>
    <w:p>
      <w:r>
        <w:t xml:space="preserve">sokeri on myynnissä &gt;Syyt/Mahdollistaa&gt; ostin sokeria.</w:t>
      </w:r>
    </w:p>
    <w:p>
      <w:r>
        <w:rPr>
          <w:b/>
        </w:rPr>
        <w:t xml:space="preserve">Esimerkki 6.1829</w:t>
      </w:r>
    </w:p>
    <w:p>
      <w:r>
        <w:t xml:space="preserve">tarina: Danny pelasi korttia pikkusiskonsa kanssa. Hän sai nerokkaan idean. Hän kertoi tytölle, että tämän oli käytettävä kaikki huonoimmat kortit. Sitten hän käytti kaikki hyvät kortit. Tyttö ei koskaan tiennyt paremmin, ja mies tietenkin voitti. valittu lause: Tyttö ei koskaan tiennyt paremmin, ja mies tietenkin voitti.</w:t>
      </w:r>
    </w:p>
    <w:p>
      <w:r>
        <w:rPr>
          <w:b/>
        </w:rPr>
        <w:t xml:space="preserve">Tulos</w:t>
      </w:r>
    </w:p>
    <w:p>
      <w:r>
        <w:t xml:space="preserve">Danny voittaa &gt;Syyt/mahdollistaa&gt; Danny juhlii.</w:t>
      </w:r>
    </w:p>
    <w:p>
      <w:r>
        <w:rPr>
          <w:b/>
        </w:rPr>
        <w:t xml:space="preserve">Esimerkki 6.1830</w:t>
      </w:r>
    </w:p>
    <w:p>
      <w:r>
        <w:t xml:space="preserve">tarina: Kelsey oli ollut vuosia tekemisissä koirankarvojen kanssa sohvallaan. Lopulta hän oli saanut tarpeekseen ja päätti ostaa peitteen. Hän vietti tunnin kaupassa valitsemassa täydellistä peittoa. Kelseyn koira hyppäsi sohvalle heti, kun päällinen oli päällä. Mutta ainakin nyt hän pystyi helposti siivoamaan koiran jäljet! valittu lause: Kelsey oli jo vuosia joutunut kamppailemaan koirankarvojen kanssa sohvallaan.</w:t>
      </w:r>
    </w:p>
    <w:p>
      <w:r>
        <w:rPr>
          <w:b/>
        </w:rPr>
        <w:t xml:space="preserve">Tulos</w:t>
      </w:r>
    </w:p>
    <w:p>
      <w:r>
        <w:t xml:space="preserve">Koirankarvat joutuvat sohvalle &gt;Syyt/mahdollistavat&gt; Kelsey hankkii sohvasuojan.</w:t>
      </w:r>
    </w:p>
    <w:p>
      <w:r>
        <w:rPr>
          <w:b/>
        </w:rPr>
        <w:t xml:space="preserve">Tulos</w:t>
      </w:r>
    </w:p>
    <w:p>
      <w:r>
        <w:t xml:space="preserve">Kelsey käsittelee koiran karvoja &gt;Syyt/mahdollistaa&gt; Hän ostaa suojuksen.</w:t>
      </w:r>
    </w:p>
    <w:p>
      <w:r>
        <w:rPr>
          <w:b/>
        </w:rPr>
        <w:t xml:space="preserve">Esimerkki 6.1831</w:t>
      </w:r>
    </w:p>
    <w:p>
      <w:r>
        <w:t xml:space="preserve">tarina: Palomiehet kuulivat hälytyksen. He pukeutuivat univormuihinsa. He kiirehtivät tulipalon luo. He sammuttivat palon letkuillaan. He olivat hyvin tehdystä työstä hyvin ylpeitä. valittu lause: He pukeutuivat univormuihinsa.</w:t>
      </w:r>
    </w:p>
    <w:p>
      <w:r>
        <w:rPr>
          <w:b/>
        </w:rPr>
        <w:t xml:space="preserve">Tulos</w:t>
      </w:r>
    </w:p>
    <w:p>
      <w:r>
        <w:t xml:space="preserve">Palomiehet pukeutuvat &gt;Syyt/mahdollistavat&gt; Palomiehet lähtevät ulos. </w:t>
      </w:r>
    </w:p>
    <w:p>
      <w:r>
        <w:rPr>
          <w:b/>
        </w:rPr>
        <w:t xml:space="preserve">Esimerkki 6.1832</w:t>
      </w:r>
    </w:p>
    <w:p>
      <w:r>
        <w:t xml:space="preserve">tarina: Vince heräsi eräänä aamuna ja nousi pukeutumaan. Kun hän etsi asua, hän ei löytänyt mitään päällepantavaa. Vince huomasi, että hänellä oli paljon likapyykkiä, ja päätti pestä sen. Ladattuaan vaatteet pesukoneeseen hän alkoi odottaa. Kun vaatteet olivat kuivuneet, Vincellä oli mukava asu yllään. valittu lause: Vince heräsi eräänä aamuna ja nousi pukemaan vaatteita päälleen.</w:t>
      </w:r>
    </w:p>
    <w:p>
      <w:r>
        <w:rPr>
          <w:b/>
        </w:rPr>
        <w:t xml:space="preserve">Tulos</w:t>
      </w:r>
    </w:p>
    <w:p>
      <w:r>
        <w:t xml:space="preserve">Vince nousee pukeutumaan &gt;Syyt/Mahdollistaa&gt; Vince pukee vaatteet päälle</w:t>
      </w:r>
    </w:p>
    <w:p>
      <w:r>
        <w:rPr>
          <w:b/>
        </w:rPr>
        <w:t xml:space="preserve">Tulos</w:t>
      </w:r>
    </w:p>
    <w:p>
      <w:r>
        <w:t xml:space="preserve">Vince yritti pukeutua &gt;Syyt/Tekijät&gt; Vince huomasi, ettei puhtaita vaatteita ollut.</w:t>
      </w:r>
    </w:p>
    <w:p>
      <w:r>
        <w:rPr>
          <w:b/>
        </w:rPr>
        <w:t xml:space="preserve">Esimerkki 6.1833</w:t>
      </w:r>
    </w:p>
    <w:p>
      <w:r>
        <w:t xml:space="preserve">tarina: Tammy ja Jane istuivat alas pelaamaan lautapeliä. Tammy voitti joka pelin. He päättivät laatia säännön, jotta Tammylla olisi vaikeampaa. Seuraava peli oli paljon tiukempi. Sen jälkeisen pelin Jane oli voittanut. valittu lause: Tammy ja Jane istuivat alas pelaamaan lautapeliä.</w:t>
      </w:r>
    </w:p>
    <w:p>
      <w:r>
        <w:rPr>
          <w:b/>
        </w:rPr>
        <w:t xml:space="preserve">Tulos</w:t>
      </w:r>
    </w:p>
    <w:p>
      <w:r>
        <w:t xml:space="preserve">Tammy ja Jane istuivat alas pelaamaan lautapeliä &gt;Syyt/mahdollistavat&gt; Tammy halusi pitää voitti ottelun.</w:t>
      </w:r>
    </w:p>
    <w:p>
      <w:r>
        <w:rPr>
          <w:b/>
        </w:rPr>
        <w:t xml:space="preserve">Esimerkki 6.1834</w:t>
      </w:r>
    </w:p>
    <w:p>
      <w:r>
        <w:t xml:space="preserve">tarina: Juoksuharjoituksissa meidän piti tehdä laatikkohyppy 48 tuuman korkeuteen. En ollut koskaan ennen tehnyt sitä, ja tiesin, että minua pelotti. Muut ihmiset menivät ja suorittivat hypyn. Kun astuin ylös, olin hyvin hermostunut. Lopulta pystyin kuitenkin suorittamaan hypyn. valittu lause: Kun astuin ylös, olin hyvin hermostunut.</w:t>
      </w:r>
    </w:p>
    <w:p>
      <w:r>
        <w:rPr>
          <w:b/>
        </w:rPr>
        <w:t xml:space="preserve">Tulos</w:t>
      </w:r>
    </w:p>
    <w:p>
      <w:r>
        <w:t xml:space="preserve">Nousen ylös &gt;Syyt/mahdollistavat&gt; Suoritan hypyn loppuun.</w:t>
      </w:r>
    </w:p>
    <w:p>
      <w:r>
        <w:rPr>
          <w:b/>
        </w:rPr>
        <w:t xml:space="preserve">Esimerkki 6.1835</w:t>
      </w:r>
    </w:p>
    <w:p>
      <w:r>
        <w:t xml:space="preserve">tarina: Tänään housuni repesivät. Päätin ommella revenneen sauman kiinni. Luulin tehneeni hienoa työtä. Sauma repesi taas. Päätin hankkia uudet housut. valittu lause: Päätin hankkia uudet housut.</w:t>
      </w:r>
    </w:p>
    <w:p>
      <w:r>
        <w:rPr>
          <w:b/>
        </w:rPr>
        <w:t xml:space="preserve">Tulos</w:t>
      </w:r>
    </w:p>
    <w:p>
      <w:r>
        <w:t xml:space="preserve">Päätän hankkia uudet housut &gt;Syyt/mahdollistaa&gt; Hankin uudet housut.</w:t>
      </w:r>
    </w:p>
    <w:p>
      <w:r>
        <w:rPr>
          <w:b/>
        </w:rPr>
        <w:t xml:space="preserve">Esimerkki 6.1836</w:t>
      </w:r>
    </w:p>
    <w:p>
      <w:r>
        <w:t xml:space="preserve">tarina: Trudy oli surullinen ja ajatteli tarvitsevansa lemmikin. Hän päätti ostaa Pulin. Hän soitti muutamalle Puli-omistajalle kaupungissa ja pyysi ostamaan yhden. Kolmas Puli-omistaja suostui myymään Trudylle yhden koiristaan. Niinpä Trudy osti Puli-koiran ja on nyt paljon onnellisempi. valittu lause: Hän päätti ostaa Puli-koiran.</w:t>
      </w:r>
    </w:p>
    <w:p>
      <w:r>
        <w:rPr>
          <w:b/>
        </w:rPr>
        <w:t xml:space="preserve">Tulos</w:t>
      </w:r>
    </w:p>
    <w:p>
      <w:r>
        <w:t xml:space="preserve">Trudy päättää ostaa Pulin &gt;Syyt/Mahdollistaa&gt; Trudy soittaa ihmisille, jotka omistavat Pulin.</w:t>
      </w:r>
    </w:p>
    <w:p>
      <w:r>
        <w:rPr>
          <w:b/>
        </w:rPr>
        <w:t xml:space="preserve">Esimerkki 6.1837</w:t>
      </w:r>
    </w:p>
    <w:p>
      <w:r>
        <w:t xml:space="preserve">tarina: Rob kiusasi Jimiä joka päivä koulussa. Joskus Rob varasti Jimin lounasrahat. Jim päätti ottaa lounaansa mukaan, jotta Rob ei varastaisi sitä. Jim toi maapähkinävoileivän, mutta Rob varasti leivän. Rob puraisi ja kuoli, koska hän oli allerginen maapähkinöille. valittu lause: Jim päätti tuoda lounaansa, jotta Rob ei varastaisi sitä.</w:t>
      </w:r>
    </w:p>
    <w:p>
      <w:r>
        <w:rPr>
          <w:b/>
        </w:rPr>
        <w:t xml:space="preserve">Tulos</w:t>
      </w:r>
    </w:p>
    <w:p>
      <w:r>
        <w:t xml:space="preserve">Jim tuo lounaan &gt;Syyt/Tekijät&gt; Rob varastaa Jimin lounaan.</w:t>
      </w:r>
    </w:p>
    <w:p>
      <w:r>
        <w:rPr>
          <w:b/>
        </w:rPr>
        <w:t xml:space="preserve">Esimerkki 6.1838</w:t>
      </w:r>
    </w:p>
    <w:p>
      <w:r>
        <w:t xml:space="preserve">tarina: Jason alkoi tuntea olonsa kamalaksi. Hänen kehoaan särki ja hän tunsi itsensä hyvin väsyneeksi. Hän jäi töistä kotiin, mutta hänen vointinsa ei parantunut. Jason meni lääkäriin. Jason sai tietää, että hänellä oli flunssa. valittu lause: Jason sai tietää, että hänellä oli flunssa.</w:t>
      </w:r>
    </w:p>
    <w:p>
      <w:r>
        <w:rPr>
          <w:b/>
        </w:rPr>
        <w:t xml:space="preserve">Tulos</w:t>
      </w:r>
    </w:p>
    <w:p>
      <w:r>
        <w:t xml:space="preserve">Jason saa tietää sairastavansa flunssaa &gt;Syyt/Mahdollistaa&gt; Jason ottaa lääkettä.</w:t>
      </w:r>
    </w:p>
    <w:p>
      <w:r>
        <w:rPr>
          <w:b/>
        </w:rPr>
        <w:t xml:space="preserve">Tulos</w:t>
      </w:r>
    </w:p>
    <w:p>
      <w:r>
        <w:t xml:space="preserve">Jason saa tietää sairastavansa flunssaa &gt;Syyt/mahdollistaa&gt; Jason ottaa viruslääkettä.</w:t>
      </w:r>
    </w:p>
    <w:p>
      <w:r>
        <w:rPr>
          <w:b/>
        </w:rPr>
        <w:t xml:space="preserve">Esimerkki 6.1839</w:t>
      </w:r>
    </w:p>
    <w:p>
      <w:r>
        <w:t xml:space="preserve">tarina: Minulla on pistorasia, joka ei toimi. Yritin purkaa sen ja korjata ongelman. Pistorasia ei vieläkään toiminut, joten soitin ammattilaiselle. Pistorasian korjaaminen oikein maksoi minulle neljäkymmentä dollaria. Olin iloinen, että kutsuin ammattilaisen, jotta en loukkaantunut. valittu lause: Yritin purkaa sen ja korjata ongelman.</w:t>
      </w:r>
    </w:p>
    <w:p>
      <w:r>
        <w:rPr>
          <w:b/>
        </w:rPr>
        <w:t xml:space="preserve">Tulos</w:t>
      </w:r>
    </w:p>
    <w:p>
      <w:r>
        <w:t xml:space="preserve">Yritän korjata &gt;Syyt/Syyt&gt; En onnistu.</w:t>
      </w:r>
    </w:p>
    <w:p>
      <w:r>
        <w:rPr>
          <w:b/>
        </w:rPr>
        <w:t xml:space="preserve">Esimerkki 6.1840</w:t>
      </w:r>
    </w:p>
    <w:p>
      <w:r>
        <w:t xml:space="preserve">tarina: Tom ajoi yöllä. Poliisit pysäyttivät hänet. Tom ei tiennyt miksi. He sanoivat, että hänen takavalonsa oli rikki. Tomille annettiin sakko ja häntä kehotettiin korjaamaan se. valittu lause: He kertoivat hänelle, että hänen takavalonsa oli rikki.</w:t>
      </w:r>
    </w:p>
    <w:p>
      <w:r>
        <w:rPr>
          <w:b/>
        </w:rPr>
        <w:t xml:space="preserve">Tulos</w:t>
      </w:r>
    </w:p>
    <w:p>
      <w:r>
        <w:t xml:space="preserve">Poliisit kertovat Tomille, että hänen takavalonsa on rikki &gt;Syyt/Mahdollistaa&gt; Tom saa takavalonsa korjattua.</w:t>
      </w:r>
    </w:p>
    <w:p>
      <w:r>
        <w:rPr>
          <w:b/>
        </w:rPr>
        <w:t xml:space="preserve">Esimerkki 6.1841</w:t>
      </w:r>
    </w:p>
    <w:p>
      <w:r>
        <w:t xml:space="preserve">tarina: Kävimme viime viikolla rannalla. Vauva rakastaa leikkiä hiekassa. En voinut uskoa sitä, kun hän alkoi syödä hiekkaa. Kiirehdin pesemään sen pois hänen suustaan. Uskon, että hän oli jo nielaissut osan. valittu lause: Menimme rannalle viime viikolla.</w:t>
      </w:r>
    </w:p>
    <w:p>
      <w:r>
        <w:rPr>
          <w:b/>
        </w:rPr>
        <w:t xml:space="preserve">Tulos</w:t>
      </w:r>
    </w:p>
    <w:p>
      <w:r>
        <w:t xml:space="preserve">Menemme rannalle &gt;Syyt/mahdollistavat&gt; Tulemme takaisin.</w:t>
      </w:r>
    </w:p>
    <w:p>
      <w:r>
        <w:rPr>
          <w:b/>
        </w:rPr>
        <w:t xml:space="preserve">Esimerkki 6.1842</w:t>
      </w:r>
    </w:p>
    <w:p>
      <w:r>
        <w:t xml:space="preserve">tarina: Stew halusi todella oppia pelaamaan shakkia. Hän haki kirjastosta muutamia kirjoja pelaamisesta. Sitten hän meni kauppaan ostamaan shakkisarjan. Muutaman päivän kuluttua hänellä oli hyvä käsitys pelin perusteista. Nyt hän on lukionsa shakkikerhon puheenjohtaja. valittu lause: Nyt hän on lukionsa shakkikerhon puheenjohtaja.</w:t>
      </w:r>
    </w:p>
    <w:p>
      <w:r>
        <w:rPr>
          <w:b/>
        </w:rPr>
        <w:t xml:space="preserve">Tulos</w:t>
      </w:r>
    </w:p>
    <w:p>
      <w:r>
        <w:t xml:space="preserve">Stew on shakkikerhon puheenjohtaja &gt;Syyt/mahdollistaa&gt; Stew pelaa shakkia.</w:t>
      </w:r>
    </w:p>
    <w:p>
      <w:r>
        <w:rPr>
          <w:b/>
        </w:rPr>
        <w:t xml:space="preserve">Esimerkki 6.1843</w:t>
      </w:r>
    </w:p>
    <w:p>
      <w:r>
        <w:t xml:space="preserve">tarina: Poika luuli, että hänen huoneessaan kummitteli. Hän pyysi äidiltään apua. Äiti teeskenteli tekevänsä loitsun. Hän sanoi, että aaveet olivat poissa. Poika ei enää uskonut, että hänen huoneessaan kummitteli. valittu lause: Äiti teeskenteli tekevänsä loitsun.</w:t>
      </w:r>
    </w:p>
    <w:p>
      <w:r>
        <w:rPr>
          <w:b/>
        </w:rPr>
        <w:t xml:space="preserve">Tulos</w:t>
      </w:r>
    </w:p>
    <w:p>
      <w:r>
        <w:t xml:space="preserve">Äiti teeskenteli tekevänsä loitsun &gt;Syyt/mahdollistaa&gt; Poika luuli loitsun toimivan.</w:t>
      </w:r>
    </w:p>
    <w:p>
      <w:r>
        <w:rPr>
          <w:b/>
        </w:rPr>
        <w:t xml:space="preserve">Esimerkki 6.1844</w:t>
      </w:r>
    </w:p>
    <w:p>
      <w:r>
        <w:t xml:space="preserve">tarina: Lizalla oli pizza uunissa. Kun hän otti sen ulos, se oli kuuma. Liza kosketti sitä vahingossa sormellaan. Palovamma oli paha. Hän joutui laittamaan siihen aloeta, valittu lause: Kun hän otti sen ulos, se oli kuuma.</w:t>
      </w:r>
    </w:p>
    <w:p>
      <w:r>
        <w:rPr>
          <w:b/>
        </w:rPr>
        <w:t xml:space="preserve">Tulos</w:t>
      </w:r>
    </w:p>
    <w:p>
      <w:r>
        <w:t xml:space="preserve">Hän ottaa sen esiin &gt;Syyt/mahdollistaa&gt; Liza koskettaa sitä.</w:t>
      </w:r>
    </w:p>
    <w:p>
      <w:r>
        <w:rPr>
          <w:b/>
        </w:rPr>
        <w:t xml:space="preserve">Esimerkki 6.1845</w:t>
      </w:r>
    </w:p>
    <w:p>
      <w:r>
        <w:t xml:space="preserve">tarina: Joeylla oli kiire lähteä kotoa töihin. Hän syöksyi portaita alas ja putosi alas. Joeyn jalka murtui kolmesta kohtaa. Hänen piti soittaa ambulanssi. Joeylta jää paljon töitä väliin sairaalassa ollessaan. valittu lause: Hän ryntäsi portaita alas ja putosi pohjaan.</w:t>
      </w:r>
    </w:p>
    <w:p>
      <w:r>
        <w:rPr>
          <w:b/>
        </w:rPr>
        <w:t xml:space="preserve">Tulos</w:t>
      </w:r>
    </w:p>
    <w:p>
      <w:r>
        <w:t xml:space="preserve">Joey kaatuu &gt;Syyt/mahdollistaa&gt; Joey loukkaantuu.</w:t>
      </w:r>
    </w:p>
    <w:p>
      <w:r>
        <w:rPr>
          <w:b/>
        </w:rPr>
        <w:t xml:space="preserve">Tulos</w:t>
      </w:r>
    </w:p>
    <w:p>
      <w:r>
        <w:t xml:space="preserve">Hän kaatuu &gt;Syyt/mahdollistaa&gt; Hän murtaa jalkansa.</w:t>
      </w:r>
    </w:p>
    <w:p>
      <w:r>
        <w:rPr>
          <w:b/>
        </w:rPr>
        <w:t xml:space="preserve">Esimerkki 6.1846</w:t>
      </w:r>
    </w:p>
    <w:p>
      <w:r>
        <w:t xml:space="preserve">tarina: Pikkuserkkuni leikki ulkona. Katsoin ikkunasta ulos nähdäkseni hänet. Hän oli polvillaan pää alas laskettuna. Menin ulos varmistamaan, että hän oli kunnossa. Hän sanoi tappaneensa muurahaisen ja rukoilevansa, että se pääsisi taivaaseen. valittu lause: A katsoi ulos ikkunasta nähdäkseen hänet.</w:t>
      </w:r>
    </w:p>
    <w:p>
      <w:r>
        <w:rPr>
          <w:b/>
        </w:rPr>
        <w:t xml:space="preserve">Tulos</w:t>
      </w:r>
    </w:p>
    <w:p>
      <w:r>
        <w:t xml:space="preserve">Katson ulos ikkunasta &gt;Syyt/mahdollistaa&gt; Näen pikku serkkuni.</w:t>
      </w:r>
    </w:p>
    <w:p>
      <w:r>
        <w:rPr>
          <w:b/>
        </w:rPr>
        <w:t xml:space="preserve">Esimerkki 6.1847</w:t>
      </w:r>
    </w:p>
    <w:p>
      <w:r>
        <w:t xml:space="preserve">tarina: Bill seisoi kotipesällä ja odotti syöttöä. Pallo tuli Billiä kohti nopeammin kuin hän oli koskaan nähnyt. Hän huitaisi voimakkaasti, ja pallo nousi taivaan tuuliin. Hän oli osumastaan niin häkeltynyt, ettei juossutkaan. Pallo laskeutui neljän metrin päähän, ja hän jäi ulos. valittu lause: Hän antoi mahtavan lyönnin, ja pallo nousi taivaan tuuliin.</w:t>
      </w:r>
    </w:p>
    <w:p>
      <w:r>
        <w:rPr>
          <w:b/>
        </w:rPr>
        <w:t xml:space="preserve">Tulos</w:t>
      </w:r>
    </w:p>
    <w:p>
      <w:r>
        <w:t xml:space="preserve">Hän huitoo palloa &gt;Syyt/mahdollistaa&gt; Pallo lentää korkealle.</w:t>
      </w:r>
    </w:p>
    <w:p>
      <w:r>
        <w:rPr>
          <w:b/>
        </w:rPr>
        <w:t xml:space="preserve">Esimerkki 6.1848</w:t>
      </w:r>
    </w:p>
    <w:p>
      <w:r>
        <w:t xml:space="preserve">tarina: Tarvitsin laulun kirjoittamiseen. Minulla ei ollut mitään kirjoitettavaa. Etsin pöydältäni kynää. Näin vain kynän korkin. Heitin kynän korkin pois. valittu lause: Tarvitsin a kirjoittaakseni laulun.</w:t>
      </w:r>
    </w:p>
    <w:p>
      <w:r>
        <w:rPr>
          <w:b/>
        </w:rPr>
        <w:t xml:space="preserve">Tulos</w:t>
      </w:r>
    </w:p>
    <w:p>
      <w:r>
        <w:t xml:space="preserve">Minun on kirjoitettava laulu &gt;Syyt/mahdollistaa&gt; Etsin kynän.</w:t>
      </w:r>
    </w:p>
    <w:p>
      <w:r>
        <w:rPr>
          <w:b/>
        </w:rPr>
        <w:t xml:space="preserve">Esimerkki 6.1849</w:t>
      </w:r>
    </w:p>
    <w:p>
      <w:r>
        <w:t xml:space="preserve">tarina: Sara oli viettämässä yötä poikaystävänsä kanssa. He olivat suunnitelleet paljon suutelua ja halailua. Sen sijaan Sara oli kipeä eikä voinut lopettaa yskimistä. Poikaystävä keitti hänelle kuumaa keittoa. Onneksi keitto sai hänet tuntemaan olonsa paljon paremmaksi hengailla. valittu lause: Sara oli viettämässä yötä poikaystävänsä kanssa.</w:t>
      </w:r>
    </w:p>
    <w:p>
      <w:r>
        <w:rPr>
          <w:b/>
        </w:rPr>
        <w:t xml:space="preserve">Tulos</w:t>
      </w:r>
    </w:p>
    <w:p>
      <w:r>
        <w:t xml:space="preserve">Sarah viettää yön poikaystävänsä kanssa &gt;Syyt/Mahdollistaa&gt; Sarahin poikaystävä keittää Sarahille keittoa.</w:t>
      </w:r>
    </w:p>
    <w:p>
      <w:r>
        <w:rPr>
          <w:b/>
        </w:rPr>
        <w:t xml:space="preserve">Tulos</w:t>
      </w:r>
    </w:p>
    <w:p>
      <w:r>
        <w:t xml:space="preserve">Sara viettää yön poikaystävänsä kanssa &gt;Syyt/Mahdollistaa&gt; Sara ja hänen poikaystävänsä suutelevat ja halailevat.</w:t>
      </w:r>
    </w:p>
    <w:p>
      <w:r>
        <w:rPr>
          <w:b/>
        </w:rPr>
        <w:t xml:space="preserve">Esimerkki 6.1850</w:t>
      </w:r>
    </w:p>
    <w:p>
      <w:r>
        <w:t xml:space="preserve">tarina: Timmy inhosi vihannesten syömistä. Hänen äitinsä lupasi hänelle uuden lelun, jos hän söisi parsakaalinsa. Timmy söi koko lautasellisen parsakaalia. Hänen äitinsä yllätti hänet uudella rullalautalla. Timmy ajoi rullalautallaan ympäri naapurustoa. valittu lause: Timmy inhosi vihannesten syömistä.</w:t>
      </w:r>
    </w:p>
    <w:p>
      <w:r>
        <w:rPr>
          <w:b/>
        </w:rPr>
        <w:t xml:space="preserve">Tulos</w:t>
      </w:r>
    </w:p>
    <w:p>
      <w:r>
        <w:t xml:space="preserve">Tim vihaa vihannesten syömistä &gt;Syyt/Tekijät&gt; Timin äiti lupaa uuden lelun, jos Tim syö parsakaalinsa.</w:t>
      </w:r>
    </w:p>
    <w:p>
      <w:r>
        <w:rPr>
          <w:b/>
        </w:rPr>
        <w:t xml:space="preserve">Esimerkki 6.1851</w:t>
      </w:r>
    </w:p>
    <w:p>
      <w:r>
        <w:t xml:space="preserve">tarina: Suzie yritti ahtautua Halloween-asuunsa. Hän oli käyttänyt sitä viime vuonna, ja se sopi silloin täydellisesti. Suzie alkoi itkeä, kun hän ei saanut sitä mahtumaan nyt. Hänen äitinsä otti ompelukoneen esiin ja teki siihen muutoksia. Suzie halasi äitiään ja lähti temppuilemaan asussaan. valittu lause: Suzie alkoi itkeä, kun hän ei saanut sitä nyt sovitettua.</w:t>
      </w:r>
    </w:p>
    <w:p>
      <w:r>
        <w:rPr>
          <w:b/>
        </w:rPr>
        <w:t xml:space="preserve">Tulos</w:t>
      </w:r>
    </w:p>
    <w:p>
      <w:r>
        <w:t xml:space="preserve">Suzie ei mahdu pukuun &gt;Syyt/Mahdollistaa&gt; Hänen äitinsä muuttaa pukua.</w:t>
      </w:r>
    </w:p>
    <w:p>
      <w:r>
        <w:rPr>
          <w:b/>
        </w:rPr>
        <w:t xml:space="preserve">Tulos</w:t>
      </w:r>
    </w:p>
    <w:p>
      <w:r>
        <w:t xml:space="preserve">Suzie alkaa itkeä &gt;Syyt/mahdollistaa&gt; Suzie lakkaa itkemästä.</w:t>
      </w:r>
    </w:p>
    <w:p>
      <w:r>
        <w:rPr>
          <w:b/>
        </w:rPr>
        <w:t xml:space="preserve">Esimerkki 6.1852</w:t>
      </w:r>
    </w:p>
    <w:p>
      <w:r>
        <w:t xml:space="preserve">tarina: Toimiston keittiössä oli kakku. Leikkasin itselleni palan. Kävelin takaisin työpöydälleni nauttimaan kakusta. Kevin näki, että söin kakkua. Hän kertoi, että hänen vaimonsa oli tehnyt sen edellisenä iltana. valittu lause: Toimiston keittiössä oli kakku.</w:t>
      </w:r>
    </w:p>
    <w:p>
      <w:r>
        <w:rPr>
          <w:b/>
        </w:rPr>
        <w:t xml:space="preserve">Tulos</w:t>
      </w:r>
    </w:p>
    <w:p>
      <w:r>
        <w:t xml:space="preserve">Toimiston keittiössä on kakkua &gt;Syyt/mahdollistaa&gt; Syön palan.</w:t>
      </w:r>
    </w:p>
    <w:p>
      <w:r>
        <w:rPr>
          <w:b/>
        </w:rPr>
        <w:t xml:space="preserve">Tulos</w:t>
      </w:r>
    </w:p>
    <w:p>
      <w:r>
        <w:t xml:space="preserve">Toimiston keittiössä on kakkua &gt;Syyt/mahdollistaa&gt; Syön palan kakkua.</w:t>
      </w:r>
    </w:p>
    <w:p>
      <w:r>
        <w:rPr>
          <w:b/>
        </w:rPr>
        <w:t xml:space="preserve">Esimerkki 6.1853</w:t>
      </w:r>
    </w:p>
    <w:p>
      <w:r>
        <w:t xml:space="preserve">tarina: Ann rakasti rakentaa lumiukkoja. Hän meni ulos lumeen. Sitten hän alkoi pyöritellä sitä palloiksi. Pian hänellä oli iso lumiukko. Annilla oli korttelin siistein lumiukko. valittu lause: Sitten hän alkoi pyöritellä sitä palloihin.</w:t>
      </w:r>
    </w:p>
    <w:p>
      <w:r>
        <w:rPr>
          <w:b/>
        </w:rPr>
        <w:t xml:space="preserve">Tulos</w:t>
      </w:r>
    </w:p>
    <w:p>
      <w:r>
        <w:t xml:space="preserve">Ann alkaa pyöritellä lunta palloksi &gt;Syyt/mahdollistaa&gt; Annilla on pian iso lumiukko.</w:t>
      </w:r>
    </w:p>
    <w:p>
      <w:r>
        <w:rPr>
          <w:b/>
        </w:rPr>
        <w:t xml:space="preserve">Tulos</w:t>
      </w:r>
    </w:p>
    <w:p>
      <w:r>
        <w:t xml:space="preserve">Ann pyörittää lunta palloksi &gt;Syyt/mahdollistaa&gt; Ann rakentaa lumiukon</w:t>
      </w:r>
    </w:p>
    <w:p>
      <w:r>
        <w:rPr>
          <w:b/>
        </w:rPr>
        <w:t xml:space="preserve">Esimerkki 6.1854</w:t>
      </w:r>
    </w:p>
    <w:p>
      <w:r>
        <w:t xml:space="preserve">tarina: Muutin juuri uuteen asuntoon. Nyt minun täytyy kiinnittää kaikki seinäkoristeet. Minulla on nauloja ja ruuveja, mutta ei työkaluja. Käytän kolikkorullaa vasarana. Se ei toimi kovin hyvin, ja minun on etsittävä työkaluja. valittu lause: Nyt minun täytyy kiinnittää kaikki seinäkoristeeni.</w:t>
      </w:r>
    </w:p>
    <w:p>
      <w:r>
        <w:rPr>
          <w:b/>
        </w:rPr>
        <w:t xml:space="preserve">Tulos</w:t>
      </w:r>
    </w:p>
    <w:p>
      <w:r>
        <w:t xml:space="preserve">Minun on laitettava koristeet &gt;Syyt/Mahdollistaa&gt; Yritän laittaa koristeet pystyyn</w:t>
      </w:r>
    </w:p>
    <w:p>
      <w:r>
        <w:rPr>
          <w:b/>
        </w:rPr>
        <w:t xml:space="preserve">Esimerkki 6.1855</w:t>
      </w:r>
    </w:p>
    <w:p>
      <w:r>
        <w:t xml:space="preserve">tarina: Samantha halusi muuttaa Ohioon. Hän löysi osavaltiosta ystävän, jonka luona asua. Hän pakkasi laukkunsa. Hän ajoi Ohioon. Hän lähti poikansa kanssa etsimään taloja Ohiosta. valittu lause: Hän ajoi Ohioon.</w:t>
      </w:r>
    </w:p>
    <w:p>
      <w:r>
        <w:rPr>
          <w:b/>
        </w:rPr>
        <w:t xml:space="preserve">Tulos</w:t>
      </w:r>
    </w:p>
    <w:p>
      <w:r>
        <w:t xml:space="preserve">Samantha ajaa Ohioon &gt;Syyt/mahdollistaa&gt; Samantha ja hänen poikansa etsivät taloja Ohiosta.</w:t>
      </w:r>
    </w:p>
    <w:p>
      <w:r>
        <w:rPr>
          <w:b/>
        </w:rPr>
        <w:t xml:space="preserve">Tulos</w:t>
      </w:r>
    </w:p>
    <w:p>
      <w:r>
        <w:t xml:space="preserve">Samantha ajaa Ohioon &gt;Syyt/mahdollistaa&gt; Hän etsii taloja Ohiosta.</w:t>
      </w:r>
    </w:p>
    <w:p>
      <w:r>
        <w:rPr>
          <w:b/>
        </w:rPr>
        <w:t xml:space="preserve">Esimerkki 6.1856</w:t>
      </w:r>
    </w:p>
    <w:p>
      <w:r>
        <w:t xml:space="preserve">tarina: Arlene tunsi itsensä yhä heikoksi edellisen sairauden jäljiltä. Lentopallo-otteluun oli enää muutama päivä. Hän ei vieläkään pystynyt hengittämään kovin hyvin eikä harjoittelemaan. Hänen valmentajansa keksi kotilääkkeen, joka auttaisi häntä paranemaan. Arlene lopulta kilpaili ottelussa ja pelasi hyvin. valittu lause: Lentopallo-ottelu oli vain muutaman päivän päässä.</w:t>
      </w:r>
    </w:p>
    <w:p>
      <w:r>
        <w:rPr>
          <w:b/>
        </w:rPr>
        <w:t xml:space="preserve">Tulos</w:t>
      </w:r>
    </w:p>
    <w:p>
      <w:r>
        <w:t xml:space="preserve">Lentopallo-ottelu on muutaman päivän päässä &gt;Syyt/Mahdollisuudet&gt; Lentopallo-ottelu on täällä</w:t>
      </w:r>
    </w:p>
    <w:p>
      <w:r>
        <w:rPr>
          <w:b/>
        </w:rPr>
        <w:t xml:space="preserve">Esimerkki 6.1857</w:t>
      </w:r>
    </w:p>
    <w:p>
      <w:r>
        <w:t xml:space="preserve">tarina: Lia lähti Las Vegasiin ystäviensä kanssa. Hän pelasi jonkin aikaa kolikkopelejä. Hän ei voittanut, joten hän päätti lähteä. Lähtiessään hän pelasi vielä yhden viimeisen kolikkopelin. Ja hän voitti suuren jättipotin! valittu lause: Hän ei voittanut, joten hän päätti lähteä.</w:t>
      </w:r>
    </w:p>
    <w:p>
      <w:r>
        <w:rPr>
          <w:b/>
        </w:rPr>
        <w:t xml:space="preserve">Tulos</w:t>
      </w:r>
    </w:p>
    <w:p>
      <w:r>
        <w:t xml:space="preserve">Lia päättää lähteä kasinolta &gt;Syyt/mahdollistaa&gt; Lia pelaa kolikkopeliä poistuessaan.</w:t>
      </w:r>
    </w:p>
    <w:p>
      <w:r>
        <w:rPr>
          <w:b/>
        </w:rPr>
        <w:t xml:space="preserve">Tulos</w:t>
      </w:r>
    </w:p>
    <w:p>
      <w:r>
        <w:t xml:space="preserve">Lia päättää lähteä &gt;Syyt/mahdollistaa&gt; Lia lähtee.</w:t>
      </w:r>
    </w:p>
    <w:p>
      <w:r>
        <w:rPr>
          <w:b/>
        </w:rPr>
        <w:t xml:space="preserve">Esimerkki 6.1858</w:t>
      </w:r>
    </w:p>
    <w:p>
      <w:r>
        <w:t xml:space="preserve">tarina: Jane istui puiston penkillä. Lintu lensi ohi. Se vaelteli ympäriinsä. Jane päätti heittää voileipänsä palan maahan. Lintu söi sen. valittu lause: Jane päätti heittää palan voileivästään maahan.</w:t>
      </w:r>
    </w:p>
    <w:p>
      <w:r>
        <w:rPr>
          <w:b/>
        </w:rPr>
        <w:t xml:space="preserve">Tulos</w:t>
      </w:r>
    </w:p>
    <w:p>
      <w:r>
        <w:t xml:space="preserve">Jane heittää voileivän maahan &gt;Syyt/mahdollistaa&gt; Lintu syö voileivän.</w:t>
      </w:r>
    </w:p>
    <w:p>
      <w:r>
        <w:rPr>
          <w:b/>
        </w:rPr>
        <w:t xml:space="preserve">Esimerkki 6.1859</w:t>
      </w:r>
    </w:p>
    <w:p>
      <w:r>
        <w:t xml:space="preserve">tarina: Alex oli juuri muuttanut uuteen taloonsa. Koulu oli alkamassa ja hän oli hermostunut. Hänellä oli ollut vain yksi bussikuski koko kouluikänsä ajan. Kun uuden näköinen bussi pysähtyi paikalle, hän säikähti. Mutta sitten hän huomasi, että se oli sama kuljettaja, mutta uudella bussilla. valittu lause: Koulu oli alkamassa, ja hän oli hermostunut.</w:t>
      </w:r>
    </w:p>
    <w:p>
      <w:r>
        <w:rPr>
          <w:b/>
        </w:rPr>
        <w:t xml:space="preserve">Tulos</w:t>
      </w:r>
    </w:p>
    <w:p>
      <w:r>
        <w:t xml:space="preserve">Koulu on alkamassa &gt;Syyt/mahdollistavat&gt; Koulu alkaa.</w:t>
      </w:r>
    </w:p>
    <w:p>
      <w:r>
        <w:rPr>
          <w:b/>
        </w:rPr>
        <w:t xml:space="preserve">Esimerkki 6.1860</w:t>
      </w:r>
    </w:p>
    <w:p>
      <w:r>
        <w:t xml:space="preserve">tarina: Rene rakasti keinuja. Hän ei pitänyt itseään liian vanhana käyttääkseen niitä. Rene nousi hyvin korkealle. Lopussa hän hyppäsi alas. Hänellä oli hauskaa. valittu lause: Hän ei pitänyt itseään liian vanhana käyttääkseen niitä.</w:t>
      </w:r>
    </w:p>
    <w:p>
      <w:r>
        <w:rPr>
          <w:b/>
        </w:rPr>
        <w:t xml:space="preserve">Tulos</w:t>
      </w:r>
    </w:p>
    <w:p>
      <w:r>
        <w:t xml:space="preserve">Renee ei pidä itseään liian vanhana leikkimään keinuilla &gt;Syyt/Mahdollistaa&gt; Renee keinuu keinuilla.</w:t>
      </w:r>
    </w:p>
    <w:p>
      <w:r>
        <w:rPr>
          <w:b/>
        </w:rPr>
        <w:t xml:space="preserve">Tulos</w:t>
      </w:r>
    </w:p>
    <w:p>
      <w:r>
        <w:t xml:space="preserve">Rene ei pidä itseään liian vanhana keinumaan &gt;Syyt/Tekijät&gt; Rene käyttää keinuja.</w:t>
      </w:r>
    </w:p>
    <w:p>
      <w:r>
        <w:rPr>
          <w:b/>
        </w:rPr>
        <w:t xml:space="preserve">Esimerkki 6.1861</w:t>
      </w:r>
    </w:p>
    <w:p>
      <w:r>
        <w:t xml:space="preserve">tarina: Pieni tyttö syntyi. Hän kasvoi. Hän sai perheen. Hän vanheni. Lopulta hän kuoli. valittu lause: Tyttö syntyi.</w:t>
      </w:r>
    </w:p>
    <w:p>
      <w:r>
        <w:rPr>
          <w:b/>
        </w:rPr>
        <w:t xml:space="preserve">Tulos</w:t>
      </w:r>
    </w:p>
    <w:p>
      <w:r>
        <w:t xml:space="preserve">Pieni tyttö syntyy &gt;Syyt/mahdollistavat&gt; Pieni tyttö kasvaa aikuiseksi.</w:t>
      </w:r>
    </w:p>
    <w:p>
      <w:r>
        <w:rPr>
          <w:b/>
        </w:rPr>
        <w:t xml:space="preserve">Tulos</w:t>
      </w:r>
    </w:p>
    <w:p>
      <w:r>
        <w:t xml:space="preserve">Pieni tyttö syntyy &gt;Syyt/mahdollistaa&gt; Hän saa perheen.</w:t>
      </w:r>
    </w:p>
    <w:p>
      <w:r>
        <w:rPr>
          <w:b/>
        </w:rPr>
        <w:t xml:space="preserve">Esimerkki 6.1862</w:t>
      </w:r>
    </w:p>
    <w:p>
      <w:r>
        <w:t xml:space="preserve">tarina: Ikkunani päästävät sisään liikaa valoa. Tilasin verhot ja palkin. Kun ne saapuivat, asensin ne paikalleen. Suljin verhot, ja ne katkaisivat kaiken valon. Istuin tuolissani ja rentouduin. valittu lause: Ikkunani päästävät sisään liikaa valoa.</w:t>
      </w:r>
    </w:p>
    <w:p>
      <w:r>
        <w:rPr>
          <w:b/>
        </w:rPr>
        <w:t xml:space="preserve">Tulos</w:t>
      </w:r>
    </w:p>
    <w:p>
      <w:r>
        <w:t xml:space="preserve">Ikkunoista tulee liikaa valoa &gt;Syyt/Mahdollistaa&gt; Laitan verhot.</w:t>
      </w:r>
    </w:p>
    <w:p>
      <w:r>
        <w:rPr>
          <w:b/>
        </w:rPr>
        <w:t xml:space="preserve">Esimerkki 6.1863</w:t>
      </w:r>
    </w:p>
    <w:p>
      <w:r>
        <w:t xml:space="preserve">tarina: Jacky on eräänä päivänä ostoksilla. Hän päättää poiketa ostoskeskuksen vaatekaupassa. Poistuessaan kaupasta hän näkee lemmikkikaupan ikkunassa koiran. Hän päättää mennä sisään ja katsella ympärilleen. Hän rakastuu koiraan ja vie sen kotiin. valittu lause: Jacky on eräänä päivänä ostoksilla.</w:t>
      </w:r>
    </w:p>
    <w:p>
      <w:r>
        <w:rPr>
          <w:b/>
        </w:rPr>
        <w:t xml:space="preserve">Tulos</w:t>
      </w:r>
    </w:p>
    <w:p>
      <w:r>
        <w:t xml:space="preserve">Jackie tekee ostoksia &gt;Syyt/Mahdollistaa&gt; Hän pysähtyy vaatekauppaan.</w:t>
      </w:r>
    </w:p>
    <w:p>
      <w:r>
        <w:rPr>
          <w:b/>
        </w:rPr>
        <w:t xml:space="preserve">Tulos</w:t>
      </w:r>
    </w:p>
    <w:p>
      <w:r>
        <w:t xml:space="preserve">Jacky on ostoksilla &gt;Syyt/Tekijät&gt; Jacky näkee koiran eläinkaupassa.</w:t>
      </w:r>
    </w:p>
    <w:p>
      <w:r>
        <w:rPr>
          <w:b/>
        </w:rPr>
        <w:t xml:space="preserve">Tulos</w:t>
      </w:r>
    </w:p>
    <w:p>
      <w:r>
        <w:t xml:space="preserve">Jacky on ostoksilla ostoskeskuksessa &gt;Syyt/Mahdollistaa&gt; Jacky pysähtyy ostoskeskuksen vaatekaupassa.</w:t>
      </w:r>
    </w:p>
    <w:p>
      <w:r>
        <w:rPr>
          <w:b/>
        </w:rPr>
        <w:t xml:space="preserve">Esimerkki 6.1864</w:t>
      </w:r>
    </w:p>
    <w:p>
      <w:r>
        <w:t xml:space="preserve">tarina: Sam halusi lentää. Hän yritti räpytellä käsiään. Hän yritti potkia jalkojaan. Mikään ei saanut häntä lentämään. Hän päätti nousta lentokoneeseen lentääkseen. valittu lause: Sam halusi lentää.</w:t>
      </w:r>
    </w:p>
    <w:p>
      <w:r>
        <w:rPr>
          <w:b/>
        </w:rPr>
        <w:t xml:space="preserve">Tulos</w:t>
      </w:r>
    </w:p>
    <w:p>
      <w:r>
        <w:t xml:space="preserve">Sam haluaa lentää &gt;Syyt/mahdollistaa&gt; Sam räpyttelee käsiään.</w:t>
      </w:r>
    </w:p>
    <w:p>
      <w:r>
        <w:rPr>
          <w:b/>
        </w:rPr>
        <w:t xml:space="preserve">Tulos</w:t>
      </w:r>
    </w:p>
    <w:p>
      <w:r>
        <w:t xml:space="preserve">Sam haluaa lentää &gt;Syyt/mahdollistavat&gt; Sam lentää.</w:t>
      </w:r>
    </w:p>
    <w:p>
      <w:r>
        <w:rPr>
          <w:b/>
        </w:rPr>
        <w:t xml:space="preserve">Esimerkki 6.1865</w:t>
      </w:r>
    </w:p>
    <w:p>
      <w:r>
        <w:t xml:space="preserve">tarina: Eilen menin matkalle eläinten valtakuntaan. Se oli tosi hauskaa. Minusta oli ihana mennä ja nähdä eläimiä. Otin paljon kuvia. Kun lähdin, en malttanut odottaa, että pääsisin takaisin. valittu lause: Otin monia kuvia.</w:t>
      </w:r>
    </w:p>
    <w:p>
      <w:r>
        <w:rPr>
          <w:b/>
        </w:rPr>
        <w:t xml:space="preserve">Tulos</w:t>
      </w:r>
    </w:p>
    <w:p>
      <w:r>
        <w:t xml:space="preserve">Otan kuvia &gt;Syyt/mahdollistaa&gt; Katson kuvia.</w:t>
      </w:r>
    </w:p>
    <w:p>
      <w:r>
        <w:rPr>
          <w:b/>
        </w:rPr>
        <w:t xml:space="preserve">Esimerkki 6.1866</w:t>
      </w:r>
    </w:p>
    <w:p>
      <w:r>
        <w:t xml:space="preserve">tarina: Stacy oli pukeutunut hienosti. Hän oli menossa ensimmäisiin lukiotansseihinsa! Hän tapasi siellä ystävänsä. He tanssivat koko illan. Stacy ei malttanut odottaa seuraavia koulutansseja. valittu lause: Stacy oli pukeutunut hienosti.</w:t>
      </w:r>
    </w:p>
    <w:p>
      <w:r>
        <w:rPr>
          <w:b/>
        </w:rPr>
        <w:t xml:space="preserve">Tulos</w:t>
      </w:r>
    </w:p>
    <w:p>
      <w:r>
        <w:t xml:space="preserve">Stacy on pukeutunut hienosti &gt;Syyt/Mahdollistaa&gt; Stacy menee tansseihin.</w:t>
      </w:r>
    </w:p>
    <w:p>
      <w:r>
        <w:rPr>
          <w:b/>
        </w:rPr>
        <w:t xml:space="preserve">Esimerkki 6.1867</w:t>
      </w:r>
    </w:p>
    <w:p>
      <w:r>
        <w:t xml:space="preserve">tarina: Markilla oli paha yskä. Hän yritti peittää suunsa, mutta oli liian myöhäistä. Hän pyysi anteeksi kaikilta lähellä olevilta. He antoivat Markille anteeksi hänen virheensä. Mark piti kätensä lähellä suutaan siltä varalta, että se tapahtuisi uudelleen. valittu lause: Markilla oli ikävä yskä.</w:t>
      </w:r>
    </w:p>
    <w:p>
      <w:r>
        <w:rPr>
          <w:b/>
        </w:rPr>
        <w:t xml:space="preserve">Tulos</w:t>
      </w:r>
    </w:p>
    <w:p>
      <w:r>
        <w:t xml:space="preserve">Markilla oli paha yskä &gt;Syyt/Mahdollistaa&gt; Mark pyysi anteeksi kaikilta lähellään olevilta ihmisiltä.</w:t>
      </w:r>
    </w:p>
    <w:p>
      <w:r>
        <w:rPr>
          <w:b/>
        </w:rPr>
        <w:t xml:space="preserve">Esimerkki 6.1868</w:t>
      </w:r>
    </w:p>
    <w:p>
      <w:r>
        <w:t xml:space="preserve">tarina: Giselle halusi olla menestyvä malli. Kerran supermarketissa hän osti erään merkin keksejä. Hän huomasi rakastavansa näitä keksejä ja söi niitä yhä enemmän. Lopulta Giselle lihoi. Hänen toiveensa päästä malliksi menivät pilalle. valittu lause: Kerran supermarketissa hän osti erään keksimerkin.</w:t>
      </w:r>
    </w:p>
    <w:p>
      <w:r>
        <w:rPr>
          <w:b/>
        </w:rPr>
        <w:t xml:space="preserve">Tulos</w:t>
      </w:r>
    </w:p>
    <w:p>
      <w:r>
        <w:t xml:space="preserve">Giselle ostaa keksejä &gt;Syyt/mahdollistaa&gt; Giselle syö keksejä.</w:t>
      </w:r>
    </w:p>
    <w:p>
      <w:r>
        <w:rPr>
          <w:b/>
        </w:rPr>
        <w:t xml:space="preserve">Esimerkki 6.1869</w:t>
      </w:r>
    </w:p>
    <w:p>
      <w:r>
        <w:t xml:space="preserve">tarina: Nimeni oli Bob. Vihasin nimeäni. Päätin muuttaa sen. Vaihdoin sen Zekeksi. Nyt rakastin nimeäni! valittu lause: Vaihdoin sen Zekeksi.</w:t>
      </w:r>
    </w:p>
    <w:p>
      <w:r>
        <w:rPr>
          <w:b/>
        </w:rPr>
        <w:t xml:space="preserve">Tulos</w:t>
      </w:r>
    </w:p>
    <w:p>
      <w:r>
        <w:t xml:space="preserve">Vaihdan nimeni Zekeksi &gt;Syyt/mahdollistaa&gt; Rakastan uutta nimeäni.</w:t>
      </w:r>
    </w:p>
    <w:p>
      <w:r>
        <w:rPr>
          <w:b/>
        </w:rPr>
        <w:t xml:space="preserve">Tulos</w:t>
      </w:r>
    </w:p>
    <w:p>
      <w:r>
        <w:t xml:space="preserve">Vaihdoin nimeni Zekeksi &gt;Syyt/mahdollistaa&gt; Kaikki kutsuvat minua nyt Zekeksi. </w:t>
      </w:r>
    </w:p>
    <w:p>
      <w:r>
        <w:rPr>
          <w:b/>
        </w:rPr>
        <w:t xml:space="preserve">Esimerkki 6.1870</w:t>
      </w:r>
    </w:p>
    <w:p>
      <w:r>
        <w:t xml:space="preserve">tarina: Pietari oli lähdössä töihin. Hänen autonsa ei käynnistynyt. Akku oli tyhjä. Peter soitti ystävälleen. Hänen ystävänsä käynnisti akun. valittu lause: Akku oli tyhjä.</w:t>
      </w:r>
    </w:p>
    <w:p>
      <w:r>
        <w:rPr>
          <w:b/>
        </w:rPr>
        <w:t xml:space="preserve">Tulos</w:t>
      </w:r>
    </w:p>
    <w:p>
      <w:r>
        <w:t xml:space="preserve">Hänen akkunsa on tyhjä &gt;Syyt/Mahdollistaa&gt; Hänen ystävänsä käynnistää hänen akkunsa.</w:t>
      </w:r>
    </w:p>
    <w:p>
      <w:r>
        <w:rPr>
          <w:b/>
        </w:rPr>
        <w:t xml:space="preserve">Esimerkki 6.1871</w:t>
      </w:r>
    </w:p>
    <w:p>
      <w:r>
        <w:t xml:space="preserve">tarina: Sam rakasti leikkiä legoilla. Sam rakensi Legoista valtavan tornin. Samin veli tykkäsi juosta ympäri taloa. Samin veli ei katsonut minne hän meni! Hän juoksi suoraan Samin torniin! valittu lause: Hän juoksi suoraan Samin torniin!</w:t>
      </w:r>
    </w:p>
    <w:p>
      <w:r>
        <w:rPr>
          <w:b/>
        </w:rPr>
        <w:t xml:space="preserve">Tulos</w:t>
      </w:r>
    </w:p>
    <w:p>
      <w:r>
        <w:t xml:space="preserve">Samin veli juoksee torniin &gt;Syyt/mahdollistaa&gt; Samin veli rikkoo tornin.</w:t>
      </w:r>
    </w:p>
    <w:p>
      <w:r>
        <w:rPr>
          <w:b/>
        </w:rPr>
        <w:t xml:space="preserve">Esimerkki 6.1872</w:t>
      </w:r>
    </w:p>
    <w:p>
      <w:r>
        <w:t xml:space="preserve">tarina: Kim halusi ostaa uudet olohuoneen huonekalut. Hän päätti mennä Ikeaan ostamaan huonekaluja. Kim löysi tavaroita, joista hän piti, mutta halusi katsella lisää. Kun hän ei löytänyt mitään muuta, hän lähti etsimään valitsemiaan huonekaluja. Kauppa oli niin suuri, että hänellä kesti tunnin alkuperäisen valitsemansa sarjan. valittu lause: Kim löysi tavaroita, joista hän piti, mutta halusi katsella lisää.</w:t>
      </w:r>
    </w:p>
    <w:p>
      <w:r>
        <w:rPr>
          <w:b/>
        </w:rPr>
        <w:t xml:space="preserve">Tulos</w:t>
      </w:r>
    </w:p>
    <w:p>
      <w:r>
        <w:t xml:space="preserve">Kim haluaa katsella Ikeaa &gt;Syyt/Mahdollistaa&gt; Kim eksyy.</w:t>
      </w:r>
    </w:p>
    <w:p>
      <w:r>
        <w:rPr>
          <w:b/>
        </w:rPr>
        <w:t xml:space="preserve">Tulos</w:t>
      </w:r>
    </w:p>
    <w:p>
      <w:r>
        <w:t xml:space="preserve">Kim haluaa katsella ympärilleen &gt;Syyt/mahdollistaa&gt; Kim katsoo ympärilleen.</w:t>
      </w:r>
    </w:p>
    <w:p>
      <w:r>
        <w:rPr>
          <w:b/>
        </w:rPr>
        <w:t xml:space="preserve">Esimerkki 6.1873</w:t>
      </w:r>
    </w:p>
    <w:p>
      <w:r>
        <w:t xml:space="preserve">tarina: John halusi oppia soittamaan viulua. Hän meni musiikkikauppaan ostamaan viulua. Hän valitsi halvan mallin, jonka hän ajatteli kelpaavan aloittelijalle. Hän aloitti harjoittelun, ja heti kaksi jousiakin katkesi. John meni takaisin kauppaan ja osti paremman viulun. valittu lause: Hän meni musiikkikauppaan ostamaan yhden.</w:t>
      </w:r>
    </w:p>
    <w:p>
      <w:r>
        <w:rPr>
          <w:b/>
        </w:rPr>
        <w:t xml:space="preserve">Tulos</w:t>
      </w:r>
    </w:p>
    <w:p>
      <w:r>
        <w:t xml:space="preserve">John ostaa viulun &gt;Syyt/mahdollistaa&gt; Hän harjoittelee viulua.</w:t>
      </w:r>
    </w:p>
    <w:p>
      <w:r>
        <w:rPr>
          <w:b/>
        </w:rPr>
        <w:t xml:space="preserve">Tulos</w:t>
      </w:r>
    </w:p>
    <w:p>
      <w:r>
        <w:t xml:space="preserve">John menee musiikkikauppaan &gt;Syyt/mahdollistaa&gt; John ostaa viulun.</w:t>
      </w:r>
    </w:p>
    <w:p>
      <w:r>
        <w:rPr>
          <w:b/>
        </w:rPr>
        <w:t xml:space="preserve">Esimerkki 6.1874</w:t>
      </w:r>
    </w:p>
    <w:p>
      <w:r>
        <w:t xml:space="preserve">tarina: Max inhosi läksyjen tekemistä. Eräänä päivänä hän päätti sanoa, että hänen koiransa söi hänen työnsä. Max kertoi opettajalleen tarinan. Maxin opettaja ei uskonut häntä. Hän lähetti Maxin vanhemmille viestin, jossa hän selitti, mitä Max oli tehnyt. valittu lause: Maxin opettaja ei uskonut häntä.</w:t>
      </w:r>
    </w:p>
    <w:p>
      <w:r>
        <w:rPr>
          <w:b/>
        </w:rPr>
        <w:t xml:space="preserve">Tulos</w:t>
      </w:r>
    </w:p>
    <w:p>
      <w:r>
        <w:t xml:space="preserve">Maxin opettaja ei usko Maxia &gt;Syyt/Mahdollistaa&gt; Maxin opettaja lähettää viestin Maxin vanhemmille.</w:t>
      </w:r>
    </w:p>
    <w:p>
      <w:r>
        <w:rPr>
          <w:b/>
        </w:rPr>
        <w:t xml:space="preserve">Tulos</w:t>
      </w:r>
    </w:p>
    <w:p>
      <w:r>
        <w:t xml:space="preserve">Hänen opettajansa ei usko häntä &gt;Syyt/Mahdollistaa&gt; Hän kertoo hänen vanhemmilleen.</w:t>
      </w:r>
    </w:p>
    <w:p>
      <w:r>
        <w:rPr>
          <w:b/>
        </w:rPr>
        <w:t xml:space="preserve">Esimerkki 6.1875</w:t>
      </w:r>
    </w:p>
    <w:p>
      <w:r>
        <w:t xml:space="preserve">tarina: Tom halusi korjata autonsa. Mutta hän ei halunnut liata käsiään. Hän ei tiennyt, mitä tehdä. Hän päätti ostaa hanskat. Sitten hän korjasi autonsa likaamatta käsiään. valittu lause: Tom halusi korjata autonsa.</w:t>
      </w:r>
    </w:p>
    <w:p>
      <w:r>
        <w:rPr>
          <w:b/>
        </w:rPr>
        <w:t xml:space="preserve">Tulos</w:t>
      </w:r>
    </w:p>
    <w:p>
      <w:r>
        <w:t xml:space="preserve">Tom haluaa korjata &gt;Syyt/mahdollistaa&gt; Tom korjaa</w:t>
      </w:r>
    </w:p>
    <w:p>
      <w:r>
        <w:rPr>
          <w:b/>
        </w:rPr>
        <w:t xml:space="preserve">Esimerkki 6.1876</w:t>
      </w:r>
    </w:p>
    <w:p>
      <w:r>
        <w:t xml:space="preserve">tarina: Linda asui ennen maatilalla. Hänen piti herätä joka päivä viideltä aamulla ruokkimaan lehmiä. Eräänä päivänä hän huomasi, että yksi lehmä oli kadonnut. Hän etsi sitä kaukaa ja kaukaa. Se kesti tunteja, mutta lehmä löytyi kilometrien päästä, paljon myöhemmin. valittu lause: Linda asui ennen maatilalla.</w:t>
      </w:r>
    </w:p>
    <w:p>
      <w:r>
        <w:rPr>
          <w:b/>
        </w:rPr>
        <w:t xml:space="preserve">Tulos</w:t>
      </w:r>
    </w:p>
    <w:p>
      <w:r>
        <w:t xml:space="preserve">Asuin ennen maatilalla &gt;Syyt/mahdollistavat&gt; Asun kaupungissa.</w:t>
      </w:r>
    </w:p>
    <w:p>
      <w:r>
        <w:rPr>
          <w:b/>
        </w:rPr>
        <w:t xml:space="preserve">Esimerkki 6.1877</w:t>
      </w:r>
    </w:p>
    <w:p>
      <w:r>
        <w:t xml:space="preserve">tarina: Emilyllä oli luokkatyö. Hän odotti sen tekemistä edelliseen iltaan asti. Kun hän alkoi kirjoittaa esseetä, ystävät häiritsivät häntä. He olivat käyneet hengailemassa hänen kanssaan. Seuraavana päivänä Emilyn paperi ei ollut valmis. valittu lause: He olivat piipahtaneet hengailemassa hänen kanssaan.</w:t>
      </w:r>
    </w:p>
    <w:p>
      <w:r>
        <w:rPr>
          <w:b/>
        </w:rPr>
        <w:t xml:space="preserve">Tulos</w:t>
      </w:r>
    </w:p>
    <w:p>
      <w:r>
        <w:t xml:space="preserve">Emilyn ystävät menevät hengailemaan &gt;Syyt/Mahdollistaa&gt; Emilyn ystävät hengailevat yhdessä. </w:t>
      </w:r>
    </w:p>
    <w:p>
      <w:r>
        <w:rPr>
          <w:b/>
        </w:rPr>
        <w:t xml:space="preserve">Tulos</w:t>
      </w:r>
    </w:p>
    <w:p>
      <w:r>
        <w:t xml:space="preserve">Emilyn ystävät hengailevat Emilyn kanssa &gt;Syyt/Mahdollistaa&gt; Emily ei saa kirjoitustaan valmiiksi.</w:t>
      </w:r>
    </w:p>
    <w:p>
      <w:r>
        <w:rPr>
          <w:b/>
        </w:rPr>
        <w:t xml:space="preserve">Esimerkki 6.1878</w:t>
      </w:r>
    </w:p>
    <w:p>
      <w:r>
        <w:t xml:space="preserve">tarina: Chevy Chevette. Ostimme sen vuonna 1982. Vaimoni valitsi punaisen värin. Kaksi lasta syntyi, kun meillä oli auto. Lopulta hävitimme sen vuonna 1992. valittu lause: Kaksi lasta syntyi, kun meillä oli auto.</w:t>
      </w:r>
    </w:p>
    <w:p>
      <w:r>
        <w:rPr>
          <w:b/>
        </w:rPr>
        <w:t xml:space="preserve">Tulos</w:t>
      </w:r>
    </w:p>
    <w:p>
      <w:r>
        <w:t xml:space="preserve">Lapset syntyvät &gt;Syyt/mahdollistavat&gt; Lapset kasvavat aikuisiksi.</w:t>
      </w:r>
    </w:p>
    <w:p>
      <w:r>
        <w:rPr>
          <w:b/>
        </w:rPr>
        <w:t xml:space="preserve">Esimerkki 6.1879</w:t>
      </w:r>
    </w:p>
    <w:p>
      <w:r>
        <w:t xml:space="preserve">tarina: Jim halusi olla koulun nopein juoksija. Jim harjoitteli ja treenasi joka päivä saavuttaakseen tavoitteensa. Lopulta hän haastoi Chadin kilpailuun. Jim voitti 100 metrin juoksun, mutta hävisi 200 metrin juoksun. Jim ja Chad päättivät työskennellä yhdessä tullakseen nopeammiksi. valittu lause: Jim harjoitteli ja treenasi joka päivä saavuttaakseen tavoitteensa.</w:t>
      </w:r>
    </w:p>
    <w:p>
      <w:r>
        <w:rPr>
          <w:b/>
        </w:rPr>
        <w:t xml:space="preserve">Tulos</w:t>
      </w:r>
    </w:p>
    <w:p>
      <w:r>
        <w:t xml:space="preserve">Jim harjoittelee &gt;Syyt/mahdollistaa&gt; Jim paranee</w:t>
      </w:r>
    </w:p>
    <w:p>
      <w:r>
        <w:rPr>
          <w:b/>
        </w:rPr>
        <w:t xml:space="preserve">Esimerkki 6.1880</w:t>
      </w:r>
    </w:p>
    <w:p>
      <w:r>
        <w:t xml:space="preserve">tarina: Henry rakasti katsella liito-oravien leikkiä pihallaan. Eräänä päivänä hän päätti yrittää pyydystää yhden ja pitää sen lemmikkinä. Henry rakensi ansan ja sai liito-oravan kiinni, mutta se yritti purra häntä! Henry oli yllättynyt ja peloissaan. Hän päätti jättää liito-oravat siitä lähtien rauhaan. valittu lause: Hän päätti jättää liito-oravat siitä lähtien rauhaan.</w:t>
      </w:r>
    </w:p>
    <w:p>
      <w:r>
        <w:rPr>
          <w:b/>
        </w:rPr>
        <w:t xml:space="preserve">Tulos</w:t>
      </w:r>
    </w:p>
    <w:p>
      <w:r>
        <w:t xml:space="preserve">Henry päättää jättää liito-oravat rauhaan &gt;Syyt/mahdollistaa&gt; Henry lähtee pois liito-oravien luota.</w:t>
      </w:r>
    </w:p>
    <w:p>
      <w:r>
        <w:rPr>
          <w:b/>
        </w:rPr>
        <w:t xml:space="preserve">Tulos</w:t>
      </w:r>
    </w:p>
    <w:p>
      <w:r>
        <w:t xml:space="preserve">Hän jättää liito-oravat rauhaan &gt;Syyt/Mahdollistaa&gt; Häntä ei purra.</w:t>
      </w:r>
    </w:p>
    <w:p>
      <w:r>
        <w:rPr>
          <w:b/>
        </w:rPr>
        <w:t xml:space="preserve">Esimerkki 6.1881</w:t>
      </w:r>
    </w:p>
    <w:p>
      <w:r>
        <w:t xml:space="preserve">tarina: Se oli jouluaamu. Becky kaivautui karkkeihin sukassaan ja söi paljon. Hän oli kipeä ennen aamiaista. Ja oli huonovointinen koko loppupäivän. Becky ei enää pidä karkista yhtä paljon. valittu lause: Ja tunsi itsensä sairaaksi koko loppupäivän.</w:t>
      </w:r>
    </w:p>
    <w:p>
      <w:r>
        <w:rPr>
          <w:b/>
        </w:rPr>
        <w:t xml:space="preserve">Tulos</w:t>
      </w:r>
    </w:p>
    <w:p>
      <w:r>
        <w:t xml:space="preserve">Becky voi pahoin karkista &gt;Syyt/Tekijät&gt; Becky ei pidä karkista enää yhtä paljon kuin ennen. </w:t>
      </w:r>
    </w:p>
    <w:p>
      <w:r>
        <w:rPr>
          <w:b/>
        </w:rPr>
        <w:t xml:space="preserve">Tulos</w:t>
      </w:r>
    </w:p>
    <w:p>
      <w:r>
        <w:t xml:space="preserve">Becky oli kipeä ennen aamiaista &gt;Syyt/Mahdollistavat&gt; hän tunsi sen koko loppupäivän.</w:t>
      </w:r>
    </w:p>
    <w:p>
      <w:r>
        <w:rPr>
          <w:b/>
        </w:rPr>
        <w:t xml:space="preserve">Esimerkki 6.1882</w:t>
      </w:r>
    </w:p>
    <w:p>
      <w:r>
        <w:t xml:space="preserve">tarina: Richard sai hiljattain työpaikan postinkantajana. Ensimmäisenä päivänä hän kadotti useita paketteja. Hän pudotti ne noustessaan autoonsa ja poistuessaan siitä. Richard päätti valehdella pomolleen pakettien katoamisesta. Richardin pomo uskoi häntä, mutta Richard tunsi pitkään syyllisyyttä. valittu lause: Ensimmäisenä päivänään hän hukkasi useita paketteja.</w:t>
      </w:r>
    </w:p>
    <w:p>
      <w:r>
        <w:rPr>
          <w:b/>
        </w:rPr>
        <w:t xml:space="preserve">Tulos</w:t>
      </w:r>
    </w:p>
    <w:p>
      <w:r>
        <w:t xml:space="preserve">Richard menettää useita paketteja &gt;Syyt/Mahdollistaa&gt; Richard valehtelee pomolleen.</w:t>
      </w:r>
    </w:p>
    <w:p>
      <w:r>
        <w:rPr>
          <w:b/>
        </w:rPr>
        <w:t xml:space="preserve">Esimerkki 6.1883</w:t>
      </w:r>
    </w:p>
    <w:p>
      <w:r>
        <w:t xml:space="preserve">tarina: Parker tiesi, että koulumenestys oli tärkeää. Hän opiskeli joka ikinen päivä. Hänestä tuli koulunsa fiksuin. Parker sai myös koulun parhaat arvosanat. Lopulta hänen vanhempansa tulivat hyvin onnellisiksi. valittu lause: Hänestä tuli koulunsa fiksuin.</w:t>
      </w:r>
    </w:p>
    <w:p>
      <w:r>
        <w:rPr>
          <w:b/>
        </w:rPr>
        <w:t xml:space="preserve">Tulos</w:t>
      </w:r>
    </w:p>
    <w:p>
      <w:r>
        <w:t xml:space="preserve">Parker on koulunsa fiksuin &gt;Syyt/Mahdollistaa&gt; Parker saa parhaat arvosanat.</w:t>
      </w:r>
    </w:p>
    <w:p>
      <w:r>
        <w:rPr>
          <w:b/>
        </w:rPr>
        <w:t xml:space="preserve">Esimerkki 6.1884</w:t>
      </w:r>
    </w:p>
    <w:p>
      <w:r>
        <w:t xml:space="preserve">tarina: Beth halusi koiran. Hän kysyi äidiltään. Hänen äitinsä suostui. Beth oli niin onnellinen. Beth sai hienon perhekoiran ja oli onnellinen. valittu lause: Hänen äitinsä sanoi kyllä.</w:t>
      </w:r>
    </w:p>
    <w:p>
      <w:r>
        <w:rPr>
          <w:b/>
        </w:rPr>
        <w:t xml:space="preserve">Tulos</w:t>
      </w:r>
    </w:p>
    <w:p>
      <w:r>
        <w:t xml:space="preserve">Hänen äitinsä suostuu &gt;Syyt/Mahdollistaa&gt; Beth on niin onnellinen.</w:t>
      </w:r>
    </w:p>
    <w:p>
      <w:r>
        <w:rPr>
          <w:b/>
        </w:rPr>
        <w:t xml:space="preserve">Esimerkki 6.1885</w:t>
      </w:r>
    </w:p>
    <w:p>
      <w:r>
        <w:t xml:space="preserve">tarina: Jimin poika pelkää lentämistä. Hän on nähnyt liikaa tarinoita lento-onnettomuuksista. Hän ei saa unta yönä ennen kuin heidän on määrä lentää Denveriin. Mutta kun hän nousee koneeseen, hän on uupunut. Hän on niin väsynyt, että nukkuu koko lennon ajan. valittu lause: Hän on nähnyt liikaa tarinoita lento-onnettomuuksista.</w:t>
      </w:r>
    </w:p>
    <w:p>
      <w:r>
        <w:rPr>
          <w:b/>
        </w:rPr>
        <w:t xml:space="preserve">Tulos</w:t>
      </w:r>
    </w:p>
    <w:p>
      <w:r>
        <w:t xml:space="preserve">Hän näkee liikaa tarinoita lento-onnettomuuksista &gt;Syyt/Mahdollistaa&gt; Jimin poika pelkää lentämistä.</w:t>
      </w:r>
    </w:p>
    <w:p>
      <w:r>
        <w:rPr>
          <w:b/>
        </w:rPr>
        <w:t xml:space="preserve">Tulos</w:t>
      </w:r>
    </w:p>
    <w:p>
      <w:r>
        <w:t xml:space="preserve">Jimin poika on nähnyt liikaa tarinoita lento-onnettomuuksista &gt;Syyt/Tekijät&gt; Jimin poika pelkää lentämistä.</w:t>
      </w:r>
    </w:p>
    <w:p>
      <w:r>
        <w:rPr>
          <w:b/>
        </w:rPr>
        <w:t xml:space="preserve">Esimerkki 6.1886</w:t>
      </w:r>
    </w:p>
    <w:p>
      <w:r>
        <w:t xml:space="preserve">tarina: Ed vei koiransa Mollyn koirapuistoon. Hän oli surullinen, koska hän ja hänen tyttöystävänsä olivat äskettäin eronneet. Kun hän istui katsomassa koiransa leikkiä, hänen viereensä istui kaunis nainen. He alkoivat jutella ja tulivat hyvin toimeen. He sopivat treffit seuraavaksi viikonlopuksi illalliselle. valittu lause: Ed vei koiransa Mollyn koirapuistoon.</w:t>
      </w:r>
    </w:p>
    <w:p>
      <w:r>
        <w:rPr>
          <w:b/>
        </w:rPr>
        <w:t xml:space="preserve">Tulos</w:t>
      </w:r>
    </w:p>
    <w:p>
      <w:r>
        <w:t xml:space="preserve">Ed vie Mollyn koirapuistoon &gt;Syyt/Mahdollistaa&gt; Ed saapuu koirapuistoon.</w:t>
      </w:r>
    </w:p>
    <w:p>
      <w:r>
        <w:rPr>
          <w:b/>
        </w:rPr>
        <w:t xml:space="preserve">Esimerkki 6.1887</w:t>
      </w:r>
    </w:p>
    <w:p>
      <w:r>
        <w:t xml:space="preserve">tarina: Vein koirani tänään koirapuistoon. Koirani juoksi ympäriinsä ja leikki kaikkien muiden koirien kanssa. Minua alkoi jo kyllästyttää katsella koirien juoksentelua. Päätin, että oli aika lähteä koirapuistosta. Koirani vinkui, kun lähdimme. valittu lause: Päätin, että oli aika lähteä koirapuistosta.</w:t>
      </w:r>
    </w:p>
    <w:p>
      <w:r>
        <w:rPr>
          <w:b/>
        </w:rPr>
        <w:t xml:space="preserve">Tulos</w:t>
      </w:r>
    </w:p>
    <w:p>
      <w:r>
        <w:t xml:space="preserve">Päätän lähteä &gt;Syyt/mahdollistavat&gt; Lähden pois.</w:t>
      </w:r>
    </w:p>
    <w:p>
      <w:r>
        <w:rPr>
          <w:b/>
        </w:rPr>
        <w:t xml:space="preserve">Esimerkki 6.1888</w:t>
      </w:r>
    </w:p>
    <w:p>
      <w:r>
        <w:t xml:space="preserve">tarina: Eilen oli Samin syntymäpäivä. Hän sai syntymäpäiväkakun ja lahjoja. Kaikilla oli hauskaa, paitsi hänellä. Hän itki. Hän ei päässyt yli siitä, että hän oli niin vanha. valittu lause: Eilen oli Samin syntymäpäivä.</w:t>
      </w:r>
    </w:p>
    <w:p>
      <w:r>
        <w:rPr>
          <w:b/>
        </w:rPr>
        <w:t xml:space="preserve">Tulos</w:t>
      </w:r>
    </w:p>
    <w:p>
      <w:r>
        <w:t xml:space="preserve">On Samin syntymäpäivä &gt;Syyt/mahdollistaa&gt; Sam saa kakun.</w:t>
      </w:r>
    </w:p>
    <w:p>
      <w:r>
        <w:rPr>
          <w:b/>
        </w:rPr>
        <w:t xml:space="preserve">Esimerkki 6.1889</w:t>
      </w:r>
    </w:p>
    <w:p>
      <w:r>
        <w:t xml:space="preserve">tarina: Kykyjenetsintäkilpailu jatkui pitkään. Toiseksi viimeinen esiintyjä poistui lavalta. Viimeinen esiintyjä oli pystyssä. He tekivät parhaansa. Heidän ryhmänsä voitti lopussa. valittu lause: Toiseksi viimeinen esiintyjä poistui lavalta.</w:t>
      </w:r>
    </w:p>
    <w:p>
      <w:r>
        <w:rPr>
          <w:b/>
        </w:rPr>
        <w:t xml:space="preserve">Tulos</w:t>
      </w:r>
    </w:p>
    <w:p>
      <w:r>
        <w:t xml:space="preserve">Toiseksi viimeinen näyttelijä poistuu näyttämöltä &gt;Syyt/mahdollistaa&gt; Viimeinen näyttelijä ilmestyy näyttämölle.</w:t>
      </w:r>
    </w:p>
    <w:p>
      <w:r>
        <w:rPr>
          <w:b/>
        </w:rPr>
        <w:t xml:space="preserve">Esimerkki 6.1890</w:t>
      </w:r>
    </w:p>
    <w:p>
      <w:r>
        <w:t xml:space="preserve">tarina: Pikkuserkkuni leikki ulkona. Katsoin ikkunasta ulos nähdäkseni hänet. Hän oli polvillaan pää alas laskettuna. Menin ulos varmistamaan, että hän oli kunnossa. Hän sanoi tappaneensa muurahaisen ja rukoilevansa, että se pääsisi taivaaseen. valittu lause: Hän oli polvillaan pää alhaalla.</w:t>
      </w:r>
    </w:p>
    <w:p>
      <w:r>
        <w:rPr>
          <w:b/>
        </w:rPr>
        <w:t xml:space="preserve">Tulos</w:t>
      </w:r>
    </w:p>
    <w:p>
      <w:r>
        <w:t xml:space="preserve">Pikkuserkkuni on polvillaan &gt;Syyt/mahdollistaa&gt; Menen katsomaan häntä.</w:t>
      </w:r>
    </w:p>
    <w:p>
      <w:r>
        <w:rPr>
          <w:b/>
        </w:rPr>
        <w:t xml:space="preserve">Esimerkki 6.1891</w:t>
      </w:r>
    </w:p>
    <w:p>
      <w:r>
        <w:t xml:space="preserve">tarina: Lee halusi veneen. Hän kävi ostoksilla monta päivää. Eräänä päivänä hän löysi sellaisen, jonka hän todella halusi. Se oli liian kallis. Hän säästi rahansa ja osti veneen. valittu lause: Se oli liian kallis.</w:t>
      </w:r>
    </w:p>
    <w:p>
      <w:r>
        <w:rPr>
          <w:b/>
        </w:rPr>
        <w:t xml:space="preserve">Tulos</w:t>
      </w:r>
    </w:p>
    <w:p>
      <w:r>
        <w:t xml:space="preserve">Lee haluaa ostaa veneen &gt;Syyt/Mahdollistaa&gt; Se oli liian kallis.</w:t>
      </w:r>
    </w:p>
    <w:p>
      <w:r>
        <w:rPr>
          <w:b/>
        </w:rPr>
        <w:t xml:space="preserve">Esimerkki 6.1892</w:t>
      </w:r>
    </w:p>
    <w:p>
      <w:r>
        <w:t xml:space="preserve">tarina: Kim me supermarketissa ostaa paperipyyhkeitä. Hän näki, että hänen merkkinsä oli hyllyn yläosassa. Kim kurotti, mutta ei saanut sitä kiinni. Hän alkoi kiivetä hyllyjä pitkin tarttuakseen siihen. Kaupan myyjä huomasi tämän ja käski häntä laskeutumaan alas. valittu lause: Hän näki, että hän merkki oli hyllyn yläosassa.</w:t>
      </w:r>
    </w:p>
    <w:p>
      <w:r>
        <w:rPr>
          <w:b/>
        </w:rPr>
        <w:t xml:space="preserve">Tulos</w:t>
      </w:r>
    </w:p>
    <w:p>
      <w:r>
        <w:t xml:space="preserve">Kim näkee haluamansa tuotteen ylimmällä hyllyllä &gt;Syyt/mahdollistaa&gt; Kim kiipeää hyllylle.</w:t>
      </w:r>
    </w:p>
    <w:p>
      <w:r>
        <w:rPr>
          <w:b/>
        </w:rPr>
        <w:t xml:space="preserve">Esimerkki 6.1893</w:t>
      </w:r>
    </w:p>
    <w:p>
      <w:r>
        <w:t xml:space="preserve">tarina: Tyttö löysi rannalta viestin. Mutta se oli pullossa. Hän löi pullon rantakiveen. Se oli rullattu ja näytti vanhentuneelta. Viestissä kysyttiin, miksi tyttö rikkoi pullon. valittu lause: Viesti kysyi, miksi tyttö rikkoi pullon.</w:t>
      </w:r>
    </w:p>
    <w:p>
      <w:r>
        <w:rPr>
          <w:b/>
        </w:rPr>
        <w:t xml:space="preserve">Tulos</w:t>
      </w:r>
    </w:p>
    <w:p>
      <w:r>
        <w:t xml:space="preserve">Viesti kysyy, miksi tyttö rikkoi pullon &gt;Syyt/mahdollistaa&gt; Tyttö nauraa</w:t>
      </w:r>
    </w:p>
    <w:p>
      <w:r>
        <w:rPr>
          <w:b/>
        </w:rPr>
        <w:t xml:space="preserve">Esimerkki 6.1894</w:t>
      </w:r>
    </w:p>
    <w:p>
      <w:r>
        <w:t xml:space="preserve">tarina: Claire halusi kokata miehelleen. Mies rakastaa pizzaa. Hän alkoi tehdä pizzataikinaa. Hän kauli sen ja lisäsi täytteitä. Kun se oli valmis, se oli herkullista! valittu lause: Hän alkoi tehdä pizzataikinaa.</w:t>
      </w:r>
    </w:p>
    <w:p>
      <w:r>
        <w:rPr>
          <w:b/>
        </w:rPr>
        <w:t xml:space="preserve">Tulos</w:t>
      </w:r>
    </w:p>
    <w:p>
      <w:r>
        <w:t xml:space="preserve">Claire alkaa tehdä taikinaa &gt;Syyt/mahdollistaa&gt; Claire saa taikinan valmiiksi.</w:t>
      </w:r>
    </w:p>
    <w:p>
      <w:r>
        <w:rPr>
          <w:b/>
        </w:rPr>
        <w:t xml:space="preserve">Esimerkki 6.1895</w:t>
      </w:r>
    </w:p>
    <w:p>
      <w:r>
        <w:t xml:space="preserve">tarina: Piirikunnan tarkastajat vierailivat asuntovaunualueellamme. Yksi heistä käski minun laittaa käsijohteet portaisiini. Kävin Johnin luona ja pyysin häntä auttamaan minua kaiteiden rakentamisessa. John tuli luokseni puun ja työkalujen kanssa. Sitten John ja minä rakensimme todella vakaat kaiteet portaisiini. valittu lause: Yksi heistä kertoi minulle, että minun pitäisi laittaa portaisiini kaiteet.</w:t>
      </w:r>
    </w:p>
    <w:p>
      <w:r>
        <w:rPr>
          <w:b/>
        </w:rPr>
        <w:t xml:space="preserve">Tulos</w:t>
      </w:r>
    </w:p>
    <w:p>
      <w:r>
        <w:t xml:space="preserve">Piirikunnan tarkastajat käskevät minun asentaa käsijohteet &gt; Syyt/mahdollistavat&gt; Laitan käsijohteet.</w:t>
      </w:r>
    </w:p>
    <w:p>
      <w:r>
        <w:rPr>
          <w:b/>
        </w:rPr>
        <w:t xml:space="preserve">Esimerkki 6.1896</w:t>
      </w:r>
    </w:p>
    <w:p>
      <w:r>
        <w:t xml:space="preserve">tarina: Isäni työskenteli hävittäjäkoneiden parissa. Minusta se oli aina siistiä. Eräänä päivänä hän vei meidät katsomaan suihkukoneita, joiden parissa hän työskenteli. Istuin lentäjän istuimelle, ja hän otti kuvan. Otin kuvan kotiin ja säilytin sitä vuosia. valittu lause: Eräänä päivänä hän vei meidät katsomaan suihkukoneita, joiden parissa hän työskenteli.</w:t>
      </w:r>
    </w:p>
    <w:p>
      <w:r>
        <w:rPr>
          <w:b/>
        </w:rPr>
        <w:t xml:space="preserve">Tulos</w:t>
      </w:r>
    </w:p>
    <w:p>
      <w:r>
        <w:t xml:space="preserve">Isäni vie meidät katsomaan suihkukoneita, joilla hän työskentelee &gt;Syyt/mahdollistaa&gt; Istun lentäjän istuimelle.</w:t>
      </w:r>
    </w:p>
    <w:p>
      <w:r>
        <w:rPr>
          <w:b/>
        </w:rPr>
        <w:t xml:space="preserve">Esimerkki 6.1897</w:t>
      </w:r>
    </w:p>
    <w:p>
      <w:r>
        <w:t xml:space="preserve">tarina: Kat rakasti leikkiä hyönteisillä. Eräänä päivänä Kat löysi leikkikentältä valtavan koiperhosen. Hän poimi koiperhosen ja laittoi sen laukkuunsa. Muutamaa päivää myöhemmin hänen katossaan ryömi kymmeniä matoja. Silloin Kat päätti, että olisi parasta jättää koi rauhaan. valittu lause: Kat päätti sitten, että olisi parasta jättää koiperhoset rauhaan.</w:t>
      </w:r>
    </w:p>
    <w:p>
      <w:r>
        <w:rPr>
          <w:b/>
        </w:rPr>
        <w:t xml:space="preserve">Tulos</w:t>
      </w:r>
    </w:p>
    <w:p>
      <w:r>
        <w:t xml:space="preserve">Kat päättää jättää koiperhoset rauhaan &gt;Syyt/Mahdollistaa&gt; Kat jättää koiperhoset rauhaan.</w:t>
      </w:r>
    </w:p>
    <w:p>
      <w:r>
        <w:rPr>
          <w:b/>
        </w:rPr>
        <w:t xml:space="preserve">Esimerkki 6.1898</w:t>
      </w:r>
    </w:p>
    <w:p>
      <w:r>
        <w:t xml:space="preserve">tarina: Franklin halusi lähettää syntymäpäiväkortin isoäidilleen. Hän väritti kuvan paperille. Hän kirjoitti mukavan syntymäpäiväviestin isoäidilleen. Hän taitteli paperin ja sulki sen kirjekuoreen. Franklin pudotti kirjekuoren postilaatikkoon. valittu lause: Hän väritti kuvan paperille.</w:t>
      </w:r>
    </w:p>
    <w:p>
      <w:r>
        <w:rPr>
          <w:b/>
        </w:rPr>
        <w:t xml:space="preserve">Tulos</w:t>
      </w:r>
    </w:p>
    <w:p>
      <w:r>
        <w:t xml:space="preserve">Franklin värittää kuvan &gt;Syyt/mahdollistaa&gt; Franklin kirjoittaa viestin</w:t>
      </w:r>
    </w:p>
    <w:p>
      <w:r>
        <w:rPr>
          <w:b/>
        </w:rPr>
        <w:t xml:space="preserve">Esimerkki 6.1899</w:t>
      </w:r>
    </w:p>
    <w:p>
      <w:r>
        <w:t xml:space="preserve">tarina: Ed halusi lähteä veneajelulle. Hän meni venesatamaan. Siellä hän pyysi kapteenia antamaan hänelle kyydin. Kapteeni suostui. Edillä oli hauskaa veneajelulla! valittu lause: Kapteeni suostui.</w:t>
      </w:r>
    </w:p>
    <w:p>
      <w:r>
        <w:rPr>
          <w:b/>
        </w:rPr>
        <w:t xml:space="preserve">Tulos</w:t>
      </w:r>
    </w:p>
    <w:p>
      <w:r>
        <w:t xml:space="preserve">Kapteeni vanhenee &gt;Syyt/mahdollistaa&gt; Tim lähtee veneeseen.</w:t>
      </w:r>
    </w:p>
    <w:p>
      <w:r>
        <w:rPr>
          <w:b/>
        </w:rPr>
        <w:t xml:space="preserve">Tulos</w:t>
      </w:r>
    </w:p>
    <w:p>
      <w:r>
        <w:t xml:space="preserve">Kapteeni suostuu &gt;Syyt/mahdollistaa&gt; Ed nauttii laivamatkasta.</w:t>
      </w:r>
    </w:p>
    <w:p>
      <w:r>
        <w:rPr>
          <w:b/>
        </w:rPr>
        <w:t xml:space="preserve">Esimerkki 6.1900</w:t>
      </w:r>
    </w:p>
    <w:p>
      <w:r>
        <w:t xml:space="preserve">tarina: Joey ja Tom olivat kävelemässä puistoon. He olivat menossa pelaamaan koripalloa muiden ystäviensä kanssa. Kävellessään he löysivät koiran. Koira oli erittäin ystävällinen, mutta sillä ei ollut kaulapantaa. He päättivät ottaa koiran kotiin, ja Joeylla on nyt uusi lemmikki. valittu lause: Joey ja Tom olivat kävelemässä puistoon.</w:t>
      </w:r>
    </w:p>
    <w:p>
      <w:r>
        <w:rPr>
          <w:b/>
        </w:rPr>
        <w:t xml:space="preserve">Tulos</w:t>
      </w:r>
    </w:p>
    <w:p>
      <w:r>
        <w:t xml:space="preserve">Joey ja Tom kävelevät puistoon &gt;Syyt/Mahdollistaa&gt; Joey ja Tom saapuvat puistoon.</w:t>
      </w:r>
    </w:p>
    <w:p>
      <w:r>
        <w:rPr>
          <w:b/>
        </w:rPr>
        <w:t xml:space="preserve">Esimerkki 6.1901</w:t>
      </w:r>
    </w:p>
    <w:p>
      <w:r>
        <w:t xml:space="preserve">tarina: Michaelin kengät olivat solmimatta. Hän käveli portaita ylös. Hän kompastui vahingossa yhteen kengännauhaansa! Michael kaatui portaissa. Hän huusi nolostuneena. valittu lause: Hän kompastui vahingossa yhteen kengännauhaansa!</w:t>
      </w:r>
    </w:p>
    <w:p>
      <w:r>
        <w:rPr>
          <w:b/>
        </w:rPr>
        <w:t xml:space="preserve">Tulos</w:t>
      </w:r>
    </w:p>
    <w:p>
      <w:r>
        <w:t xml:space="preserve">Michael kompastuu &gt;Syyt/mahdollistaa&gt; Michael kaatuu.</w:t>
      </w:r>
    </w:p>
    <w:p>
      <w:r>
        <w:rPr>
          <w:b/>
        </w:rPr>
        <w:t xml:space="preserve">Esimerkki 6.1902</w:t>
      </w:r>
    </w:p>
    <w:p>
      <w:r>
        <w:t xml:space="preserve">tarina: Tina halusi uuden puhelimen. Hän aneli sitä vanhemmiltaan. He kieltäytyivät. Lopulta he suostuivat. Hän sai uuden puhelimen seuraavana päivänä. valittu lause: Hän aneli sitä vanhemmiltaan.</w:t>
      </w:r>
    </w:p>
    <w:p>
      <w:r>
        <w:rPr>
          <w:b/>
        </w:rPr>
        <w:t xml:space="preserve">Tulos</w:t>
      </w:r>
    </w:p>
    <w:p>
      <w:r>
        <w:t xml:space="preserve">Tina anelee vanhemmiltaan uutta puhelinta &gt;Syyt/mahdollistaa&gt; Tina saa uuden puhelimen.</w:t>
      </w:r>
    </w:p>
    <w:p>
      <w:r>
        <w:rPr>
          <w:b/>
        </w:rPr>
        <w:t xml:space="preserve">Esimerkki 6.1903</w:t>
      </w:r>
    </w:p>
    <w:p>
      <w:r>
        <w:t xml:space="preserve">tarina: Alan on suuri hip hopin ystävä. Hän kävi Jay-Z:n konsertissa viime viikolla. Hän oli eturivissä. Jay-Z:n näkeminen läheltä oli kuin unelmien täyttymys. Hän aikoo mennä toiseen konserttiin ensi kuussa. valittu lause: Alan on suuri hip hopin ystävä.</w:t>
      </w:r>
    </w:p>
    <w:p>
      <w:r>
        <w:rPr>
          <w:b/>
        </w:rPr>
        <w:t xml:space="preserve">Tulos</w:t>
      </w:r>
    </w:p>
    <w:p>
      <w:r>
        <w:t xml:space="preserve">Alan on suuri hip hopin ystävä &gt;Syyt/Mahdollistaa&gt; Alan menee Jay-Z:n konserttiin.</w:t>
      </w:r>
    </w:p>
    <w:p>
      <w:r>
        <w:rPr>
          <w:b/>
        </w:rPr>
        <w:t xml:space="preserve">Esimerkki 6.1904</w:t>
      </w:r>
    </w:p>
    <w:p>
      <w:r>
        <w:t xml:space="preserve">tarina: Jim teki voileivän. Hän oli juuri syömässä sitä, kun puhelin soi. Hän laski voileivän alas ja meni viereiseen huoneeseen. Kun hän palasi, voileipä oli kadonnut. Hänen koiransa oli syönyt voileivän. valittu lause: Koira oli syönyt voileivän.</w:t>
      </w:r>
    </w:p>
    <w:p>
      <w:r>
        <w:rPr>
          <w:b/>
        </w:rPr>
        <w:t xml:space="preserve">Tulos</w:t>
      </w:r>
    </w:p>
    <w:p>
      <w:r>
        <w:t xml:space="preserve">Hänen koiransa syö voileivän &gt;Syyt/Mahdollistaa&gt; Jim ei saa syödä voileipää.</w:t>
      </w:r>
    </w:p>
    <w:p>
      <w:r>
        <w:rPr>
          <w:b/>
        </w:rPr>
        <w:t xml:space="preserve">Esimerkki 6.1905</w:t>
      </w:r>
    </w:p>
    <w:p>
      <w:r>
        <w:t xml:space="preserve">tarina: Jake oli tekemässä pastaa. Häneltä loppui kastike. Hänen piti tehdä siitä maukasta. Hän sekoitti pastaan 5 erilaista maustetta. Hänen ystävänsä sanoivat, että se oli parasta pastaa ikinä. valittu lause: Jake oli tekemässä pastaa.</w:t>
      </w:r>
    </w:p>
    <w:p>
      <w:r>
        <w:rPr>
          <w:b/>
        </w:rPr>
        <w:t xml:space="preserve">Tulos</w:t>
      </w:r>
    </w:p>
    <w:p>
      <w:r>
        <w:t xml:space="preserve">Jake tekee pastaa &gt;Syyt/mahdollistaa&gt; Jaken ystävät syövät.</w:t>
      </w:r>
    </w:p>
    <w:p>
      <w:r>
        <w:rPr>
          <w:b/>
        </w:rPr>
        <w:t xml:space="preserve">Esimerkki 6.1906</w:t>
      </w:r>
    </w:p>
    <w:p>
      <w:r>
        <w:t xml:space="preserve">tarina: Liam muutti uuteen taloon. Hän halusi hankkia uuteen isoon makuuhuoneeseensa valtavan king size -sängyn. Hän katseli huonekaluliikkeessä. Hän löysi täydellisen sängyn! Hän osti sen ja sai sen toimitettua samana päivänä. valittu lause: Liam muutti uuteen taloon.</w:t>
      </w:r>
    </w:p>
    <w:p>
      <w:r>
        <w:rPr>
          <w:b/>
        </w:rPr>
        <w:t xml:space="preserve">Tulos</w:t>
      </w:r>
    </w:p>
    <w:p>
      <w:r>
        <w:t xml:space="preserve">Liam muuttaa uuteen taloon &gt;Syyt/Mahdollistaa&gt; Liam ostaa huonekaluja uuteen taloonsa.</w:t>
      </w:r>
    </w:p>
    <w:p>
      <w:r>
        <w:rPr>
          <w:b/>
        </w:rPr>
        <w:t xml:space="preserve">Esimerkki 6.1907</w:t>
      </w:r>
    </w:p>
    <w:p>
      <w:r>
        <w:t xml:space="preserve">tarina: Negra-koira tykkää haukkua. Eilen se haukkui naapuria. Naapuri huusi sille. Negra säikähti. Se juoksi hyvin nopeasti ja piiloutui sängyn alle. valittu lause: Negra haukkui eilen naapuria.</w:t>
      </w:r>
    </w:p>
    <w:p>
      <w:r>
        <w:rPr>
          <w:b/>
        </w:rPr>
        <w:t xml:space="preserve">Tulos</w:t>
      </w:r>
    </w:p>
    <w:p>
      <w:r>
        <w:t xml:space="preserve">Negra haukkuu naapuria &gt;Syyt/Mahdollistaa&gt; Naapuri huutaa Negralle.</w:t>
      </w:r>
    </w:p>
    <w:p>
      <w:r>
        <w:rPr>
          <w:b/>
        </w:rPr>
        <w:t xml:space="preserve">Esimerkki 6.1908</w:t>
      </w:r>
    </w:p>
    <w:p>
      <w:r>
        <w:t xml:space="preserve">tarina: Sam löi vetoa äitinsä kanssa. Hän löi vetoa, ettei Sam voisi syödä kasviksia joka aterialla viikon ajan. Hän suostui. Mutta hän ei kestänyt syödä kaikkia niitä kasviksia. Hänen äitinsä voitti vedon! valittu lause: Sam löi vetoa äitinsä kanssa.</w:t>
      </w:r>
    </w:p>
    <w:p>
      <w:r>
        <w:rPr>
          <w:b/>
        </w:rPr>
        <w:t xml:space="preserve">Tulos</w:t>
      </w:r>
    </w:p>
    <w:p>
      <w:r>
        <w:t xml:space="preserve">Sam lyö vetoa &gt;Syyt/mahdollistaa&gt; Sam häviää vedon.</w:t>
      </w:r>
    </w:p>
    <w:p>
      <w:r>
        <w:rPr>
          <w:b/>
        </w:rPr>
        <w:t xml:space="preserve">Esimerkki 6.1909</w:t>
      </w:r>
    </w:p>
    <w:p>
      <w:r>
        <w:t xml:space="preserve">tarina: Gina oli ollut Illinoisissa lähes kaksi viikkoa. Hän oli hiljattain hankkinut puhelinkortin, jotta hän voisi soittaa kotiin. Hän pystyi puhumaan ystävänsä kanssa neljä kertaa. Sitten kortin rahat loppuivat. Gina tunsi olevansa taas yksin. valittu lause: Sitten kortista loppuivat rahat.</w:t>
      </w:r>
    </w:p>
    <w:p>
      <w:r>
        <w:rPr>
          <w:b/>
        </w:rPr>
        <w:t xml:space="preserve">Tulos</w:t>
      </w:r>
    </w:p>
    <w:p>
      <w:r>
        <w:t xml:space="preserve">Kortista loppuu rahat &gt;Syyt/mahdollistaa&gt; Gina heittää kortin pois.</w:t>
      </w:r>
    </w:p>
    <w:p>
      <w:r>
        <w:rPr>
          <w:b/>
        </w:rPr>
        <w:t xml:space="preserve">Esimerkki 6.1910</w:t>
      </w:r>
    </w:p>
    <w:p>
      <w:r>
        <w:t xml:space="preserve">tarina: Greg ei ollut kovin urheilullinen poika. Hän opiskeli ahkerasti koulussa, mutta ei tuntunut pärjäävän urheilussa. Eräs hänen ystävistään ehdotti, että hän kokeilisi hyppynarujoukkuetta. Hän kokeili ja pääsi joukkueeseen. Gregistä kävi ilmi, että hän rakasti hyppynarua, ja hän oli yksi joukkueen parhaista. valittu lause: Yksi hänen ystävistään ehdotti, että hän kokeilisi hyppynarujoukkuetta.</w:t>
      </w:r>
    </w:p>
    <w:p>
      <w:r>
        <w:rPr>
          <w:b/>
        </w:rPr>
        <w:t xml:space="preserve">Tulos</w:t>
      </w:r>
    </w:p>
    <w:p>
      <w:r>
        <w:t xml:space="preserve">Gregin ystävä ehdottaa Gregille, että hän kokeilee hyppynarujoukkuetta &gt;Syyt/Mahdollistaa&gt; Greg kokeilee hyppynarujoukkuetta.</w:t>
      </w:r>
    </w:p>
    <w:p>
      <w:r>
        <w:rPr>
          <w:b/>
        </w:rPr>
        <w:t xml:space="preserve">Tulos</w:t>
      </w:r>
    </w:p>
    <w:p>
      <w:r>
        <w:t xml:space="preserve">Gregin ystävä tekee ehdotuksen &gt;Syyt/mahdollistaa&gt; Greg noudattaa ehdotusta.</w:t>
      </w:r>
    </w:p>
    <w:p>
      <w:r>
        <w:rPr>
          <w:b/>
        </w:rPr>
        <w:t xml:space="preserve">Esimerkki 6.1911</w:t>
      </w:r>
    </w:p>
    <w:p>
      <w:r>
        <w:t xml:space="preserve">tarina: Ray joutui palaamaan kotikaupunkiinsa. Ray ajatteli, että matka olisi tylsä. Kun hän pääsi sinne, hän yllättyi näkemästään. Hänen mieleensä tulvi muistoja lapsuudestaan. Rayllä oli elämänsä paras viikonloppu! valittu lause: Ray ajatteli, että matka olisi tylsä.</w:t>
      </w:r>
    </w:p>
    <w:p>
      <w:r>
        <w:rPr>
          <w:b/>
        </w:rPr>
        <w:t xml:space="preserve">Tulos</w:t>
      </w:r>
    </w:p>
    <w:p>
      <w:r>
        <w:t xml:space="preserve">Ray luulee, että matkasta tulee tylsä &gt;Syyt/Mahdollistaa&gt; Hän on yllättynyt.</w:t>
      </w:r>
    </w:p>
    <w:p>
      <w:r>
        <w:rPr>
          <w:b/>
        </w:rPr>
        <w:t xml:space="preserve">Esimerkki 6.1912</w:t>
      </w:r>
    </w:p>
    <w:p>
      <w:r>
        <w:t xml:space="preserve">tarina: Ginan äiti halusi Ginan kotiin tuoman kulkukoiran pois kotoa. Gina vei koiran pihalle ja jätti sen sinne. Mutta se pystyi avaamaan portin. Gina etsi köyttä, jolla se voisi sitoa sen. Mutta Gina ei löytänyt muuta kuin hyppynarun. valittu lause: Hän etsi köyttä sitoakseen hänet.</w:t>
      </w:r>
    </w:p>
    <w:p>
      <w:r>
        <w:rPr>
          <w:b/>
        </w:rPr>
        <w:t xml:space="preserve">Tulos</w:t>
      </w:r>
    </w:p>
    <w:p>
      <w:r>
        <w:t xml:space="preserve">Gina etsii köyttä &gt;Syyt/mahdollistaa&gt; Gina löytää köyden.</w:t>
      </w:r>
    </w:p>
    <w:p>
      <w:r>
        <w:rPr>
          <w:b/>
        </w:rPr>
        <w:t xml:space="preserve">Esimerkki 6.1913</w:t>
      </w:r>
    </w:p>
    <w:p>
      <w:r>
        <w:t xml:space="preserve">tarina: Wilcosit pitivät aluksi koiranpennun hankkimista hyvänä ajatuksena. Se oli söpö, leikkisä ja pieni. Sitten se alkoi kasvaa ja leikkiä kovempaa. Nyt he pelkäävät sitä liikaa päästääkseen sitä ulos kellarista. Se ei anna heidän soittaa eläinsuojeluviranomaisille, eivätkä he tiedä, mitä tehdä. valittu lause: Se ei anna heidän soittaa eläinsuojeluviranomaisille, eivätkä he tiedä, mitä tehdä.</w:t>
      </w:r>
    </w:p>
    <w:p>
      <w:r>
        <w:rPr>
          <w:b/>
        </w:rPr>
        <w:t xml:space="preserve">Tulos</w:t>
      </w:r>
    </w:p>
    <w:p>
      <w:r>
        <w:t xml:space="preserve">Wilcosit eivät saa soittaa eläinsuojeluun &gt;Syyt/Mahdollistaa&gt; Wilcosit eivät soita eläinsuojeluun.</w:t>
      </w:r>
    </w:p>
    <w:p>
      <w:r>
        <w:rPr>
          <w:b/>
        </w:rPr>
        <w:t xml:space="preserve">Esimerkki 6.1914</w:t>
      </w:r>
    </w:p>
    <w:p>
      <w:r>
        <w:t xml:space="preserve">tarina: James osti uuden kirjan verkosta. Kun kirja saapui, hän avasi paketin innoissaan. Hän selasi kirjaa jonkin aikaa. Kun hän oli valmis, hän vei kirjan kirjahyllyynsä. James raivasi uuden tilan uudelle kirjalleen. valittu lause: James raivasi uuden tilan uudelle kirjalleen.</w:t>
      </w:r>
    </w:p>
    <w:p>
      <w:r>
        <w:rPr>
          <w:b/>
        </w:rPr>
        <w:t xml:space="preserve">Tulos</w:t>
      </w:r>
    </w:p>
    <w:p>
      <w:r>
        <w:t xml:space="preserve">James raivaa kirjalleen paikan kirjahyllystä &gt;Syyt/mahdollistaa&gt; James laittaa kirjan hyllyyn.</w:t>
      </w:r>
    </w:p>
    <w:p>
      <w:r>
        <w:rPr>
          <w:b/>
        </w:rPr>
        <w:t xml:space="preserve">Esimerkki 6.1915</w:t>
      </w:r>
    </w:p>
    <w:p>
      <w:r>
        <w:t xml:space="preserve">tarina: Hal osti uuden takin viime viikolla. Kun hän meni tänään pukemaan sitä päälleen, hän huomasi, että yksi nappi puuttui. Hän pyysi vaimoaan korjaamaan sen. Hän löysi sopivan napin ja ompeli sen kiinni. Hal's voi nyt taas käyttää takkinsa. valittu lause: Kun hän meni laittamaan sitä päälle tänään, hän huomasi, että yksi nappi puuttui.</w:t>
      </w:r>
    </w:p>
    <w:p>
      <w:r>
        <w:rPr>
          <w:b/>
        </w:rPr>
        <w:t xml:space="preserve">Tulos</w:t>
      </w:r>
    </w:p>
    <w:p>
      <w:r>
        <w:t xml:space="preserve">Hal menee pukemaan takkia päälleen &gt;Syyt/mahdollistaa&gt; Hal pukee takin päälleen.</w:t>
      </w:r>
    </w:p>
    <w:p>
      <w:r>
        <w:rPr>
          <w:b/>
        </w:rPr>
        <w:t xml:space="preserve">Esimerkki 6.1916</w:t>
      </w:r>
    </w:p>
    <w:p>
      <w:r>
        <w:t xml:space="preserve">tarina: Jenny aloitti tänään päiväkodin. Hän kertoi äidilleen olevansa innoissaan, mutta Jenny tärisi. Hän ei halunnut poistua pakettiautosta, mutta äiti pakotti hänet. Kun Jenny pääsi kouluun, hän oli hyvin ujo. Lopulta hän avautui ja sai paljon ystäviä ensimmäisenä päivänä. valittu lause: Jenny aloitti tänään päiväkodin.</w:t>
      </w:r>
    </w:p>
    <w:p>
      <w:r>
        <w:rPr>
          <w:b/>
        </w:rPr>
        <w:t xml:space="preserve">Tulos</w:t>
      </w:r>
    </w:p>
    <w:p>
      <w:r>
        <w:t xml:space="preserve">Jenny aloittaa lastentarhan &gt;Syyt/Tekijät&gt; Jenny aloittaa lastentarhan</w:t>
      </w:r>
    </w:p>
    <w:p>
      <w:r>
        <w:rPr>
          <w:b/>
        </w:rPr>
        <w:t xml:space="preserve">Esimerkki 6.1917</w:t>
      </w:r>
    </w:p>
    <w:p>
      <w:r>
        <w:t xml:space="preserve">tarina: Ronnie päätti tehdä yllätysvierailun äitinsä luona. He asuvat noin neljän tunnin päässä toisistaan. Hän täytti bensatankkinsa ja kylmälaukkunsa matkaa varten. Hän vietti aikaa kuuntelemalla radiota. Ennen kuin hän huomasikaan, hän oli jo antamassa äidilleen suuren halauksen. valittu lause: Ronnie päätti tehdä yllätysvierailun äitinsä luona.</w:t>
      </w:r>
    </w:p>
    <w:p>
      <w:r>
        <w:rPr>
          <w:b/>
        </w:rPr>
        <w:t xml:space="preserve">Tulos</w:t>
      </w:r>
    </w:p>
    <w:p>
      <w:r>
        <w:t xml:space="preserve">Ronnie menee tapaamaan äitiään &gt;Syyt/Mahdollistaa&gt; Ronnie halaa äitiään.</w:t>
      </w:r>
    </w:p>
    <w:p>
      <w:r>
        <w:rPr>
          <w:b/>
        </w:rPr>
        <w:t xml:space="preserve">Esimerkki 6.1918</w:t>
      </w:r>
    </w:p>
    <w:p>
      <w:r>
        <w:t xml:space="preserve">tarina: Koiranomistaja antoi koiralleen luun. Koira vei luun takapihalle. Koira kaivoi etutassuillaan pienen kuopan. Koira laittoi luun kuoppaan. Koira peitti luun lialla. valittu lause: Koira kaivoi etutassuillaan pienen kuopan.</w:t>
      </w:r>
    </w:p>
    <w:p>
      <w:r>
        <w:rPr>
          <w:b/>
        </w:rPr>
        <w:t xml:space="preserve">Tulos</w:t>
      </w:r>
    </w:p>
    <w:p>
      <w:r>
        <w:t xml:space="preserve">Koira kaivaa pienen kuopan &gt;Syyt/mahdollistaa&gt; Koira laittaa luun kuoppaan.</w:t>
      </w:r>
    </w:p>
    <w:p>
      <w:r>
        <w:rPr>
          <w:b/>
        </w:rPr>
        <w:t xml:space="preserve">Esimerkki 6.1919</w:t>
      </w:r>
    </w:p>
    <w:p>
      <w:r>
        <w:t xml:space="preserve">tarina: Tapasin verkkokenkien myyjän ostoskeskuksessa. Ennen kuin hän antoi minulle kenkälaatikon, annoin hänelle rahaa. Sen jälkeen hän karkasi nopeasti. Niin tyhmä kuin olin, avasin laatikon hänen lähdettyään. Laatikossa oli väärennetty kenkäpari. valittu lause: Ennen kuin hän antoi minulle kenkälaatikon, annoin hänelle rahaa.</w:t>
      </w:r>
    </w:p>
    <w:p>
      <w:r>
        <w:rPr>
          <w:b/>
        </w:rPr>
        <w:t xml:space="preserve">Tulos</w:t>
      </w:r>
    </w:p>
    <w:p>
      <w:r>
        <w:t xml:space="preserve">Maksan kengistä ennen kuin saan kengät &gt;Syyt/mahdollistaa&gt; Myyjä karkaa rahojeni kanssa.</w:t>
      </w:r>
    </w:p>
    <w:p>
      <w:r>
        <w:rPr>
          <w:b/>
        </w:rPr>
        <w:t xml:space="preserve">Esimerkki 6.1920</w:t>
      </w:r>
    </w:p>
    <w:p>
      <w:r>
        <w:t xml:space="preserve">tarina: Beth oli eräänä päivänä ostoksilla ostoskeskuksessa. Hän oli ostanut muutaman tavaran ja oli valmis lähtemään. Juuri lähtiessään hän huomasi ikkunassa surullisen koiranpennun. Hän meni sisälle ja kysyi pennusta. Hän allekirjoitti kaikki paperit ja vei uuden koiranpentunsa kotiin! valittu lause: Juuri kun hän oli lähdössä, hän huomasi ikkunassa surullisen koiranpennun.</w:t>
      </w:r>
    </w:p>
    <w:p>
      <w:r>
        <w:rPr>
          <w:b/>
        </w:rPr>
        <w:t xml:space="preserve">Tulos</w:t>
      </w:r>
    </w:p>
    <w:p>
      <w:r>
        <w:t xml:space="preserve">Beth näkee surullisen koiranpennun &gt;Syyt/mahdollistaa&gt; Beth kysyy pennusta.</w:t>
      </w:r>
    </w:p>
    <w:p>
      <w:r>
        <w:rPr>
          <w:b/>
        </w:rPr>
        <w:t xml:space="preserve">Esimerkki 6.1921</w:t>
      </w:r>
    </w:p>
    <w:p>
      <w:r>
        <w:t xml:space="preserve">tarina: Jaken lempilaji oli koripallo. Hän pelasi koulun joukkueessa 4., 5. ja 6. luokalla. Eilen hän katseli isänsä vanhoja koripallokortteja. Jake yllättyi, kun hänen isänsä nimi oli kortissa. Jaken isällä oli oma koripallokortti, kun hän oli ammattilainen. valittu lause: Eilen hän katseli läpi isänsä vanhoja koripallokortteja.</w:t>
      </w:r>
    </w:p>
    <w:p>
      <w:r>
        <w:rPr>
          <w:b/>
        </w:rPr>
        <w:t xml:space="preserve">Tulos</w:t>
      </w:r>
    </w:p>
    <w:p>
      <w:r>
        <w:t xml:space="preserve">Jake tutkii isänsä keräilykortteja &gt;Syyt/mahdollistaa&gt; Hän on yllättynyt.</w:t>
      </w:r>
    </w:p>
    <w:p>
      <w:r>
        <w:rPr>
          <w:b/>
        </w:rPr>
        <w:t xml:space="preserve">Esimerkki 6.1922</w:t>
      </w:r>
    </w:p>
    <w:p>
      <w:r>
        <w:t xml:space="preserve">tarina: Mike vei koiransa kävelylle. Hän meni korttelin päähän. Hänen ystävänsä Tommy oli siellä koiransa kanssa. Tommy ja Mike juttelivat, kun heidän koiransa leikkivät. Pojat hyvästelivät ja menivät takaisin kotiin. valittu lause: Tommy ja Mike juttelivat, kun heidän koiransa leikkivät.</w:t>
      </w:r>
    </w:p>
    <w:p>
      <w:r>
        <w:rPr>
          <w:b/>
        </w:rPr>
        <w:t xml:space="preserve">Tulos</w:t>
      </w:r>
    </w:p>
    <w:p>
      <w:r>
        <w:t xml:space="preserve">Tommy ja Mike puhuvat &gt;Syyt/mahdollistavat&gt; Tommy ja Mike hyvästelevät toisensa</w:t>
      </w:r>
    </w:p>
    <w:p>
      <w:r>
        <w:rPr>
          <w:b/>
        </w:rPr>
        <w:t xml:space="preserve">Esimerkki 6.1923</w:t>
      </w:r>
    </w:p>
    <w:p>
      <w:r>
        <w:t xml:space="preserve">tarina: Beth nousi sängystä ja huomasi, kuinka kaunista ulkona oli. Beth ajatteli, että olisi hyvä idea mennä rannalle. Hän pakkasi mukaan lempirantapyyhkeensä, vettä ja eväitä. Kun Beth saapui rannalle, hän huomasi unohtaneensa aurinkovoiteen! Onneksi hänen ystävänsä Jill oli paikalla ja antoi Bethin käyttää omaa aurinkorasvaansa. valittu lause: Hän pakkasi mukaan lempirantapyyhkeensä, vettä ja eväitä.</w:t>
      </w:r>
    </w:p>
    <w:p>
      <w:r>
        <w:rPr>
          <w:b/>
        </w:rPr>
        <w:t xml:space="preserve">Tulos</w:t>
      </w:r>
    </w:p>
    <w:p>
      <w:r>
        <w:t xml:space="preserve">Hän pakkaa pyyhkeen, vettä ja eväitä &gt; Syyt/Mahdolliset&gt; Hän unohtaa aurinkorasvan.</w:t>
      </w:r>
    </w:p>
    <w:p>
      <w:r>
        <w:rPr>
          <w:b/>
        </w:rPr>
        <w:t xml:space="preserve">Esimerkki 6.1924</w:t>
      </w:r>
    </w:p>
    <w:p>
      <w:r>
        <w:t xml:space="preserve">tarina: Poikani törmäsi imuriin, kun hän ajoi liian nopeasti autotalliin. Mieheni päätti antaa hänelle kotiarestia kolmeksi päiväksi. Halusin olla hyvä äiti, joten päätin opettaa häntä pysäköimään. Opetuksen aikana osuin vahingossa peilillä mieheeni. Nyt hän sanoo, että minäkin olen kotiarestissa. valittu lause: Mieheni päätti antaa hänelle kotiarestia kolmeksi päiväksi.</w:t>
      </w:r>
    </w:p>
    <w:p>
      <w:r>
        <w:rPr>
          <w:b/>
        </w:rPr>
        <w:t xml:space="preserve">Tulos</w:t>
      </w:r>
    </w:p>
    <w:p>
      <w:r>
        <w:t xml:space="preserve">Mieheni antaa hänelle kotiarestia &gt;Syyt/mahdollistaa&gt; Hän on kotiarestissa.</w:t>
      </w:r>
    </w:p>
    <w:p>
      <w:r>
        <w:rPr>
          <w:b/>
        </w:rPr>
        <w:t xml:space="preserve">Esimerkki 6.1925</w:t>
      </w:r>
    </w:p>
    <w:p>
      <w:r>
        <w:t xml:space="preserve">tarina: Rikas mies päätti lähteä matkalle maailman ympäri. Hän pyöritti maapalloa ja pysäytti sen sormellaan. Rikas mies osti tavallisen lipun tuohon maahan. Lippu oli niin halpa, että hän osti kaikki kyseisen lennon liput. Hän jakoi liput kaikille ystävilleen, jotta he voisivat liittyä hänen seuraansa. valittu lause: Rikas mies päätti lähteä matkalle maailman ympäri.</w:t>
      </w:r>
    </w:p>
    <w:p>
      <w:r>
        <w:rPr>
          <w:b/>
        </w:rPr>
        <w:t xml:space="preserve">Tulos</w:t>
      </w:r>
    </w:p>
    <w:p>
      <w:r>
        <w:t xml:space="preserve">Rikas mies päätti lähteä maailmanympärimatkalle &gt;Syyt/mahdollistaa&gt; Rikas mies osti lentoliput.</w:t>
      </w:r>
    </w:p>
    <w:p>
      <w:r>
        <w:rPr>
          <w:b/>
        </w:rPr>
        <w:t xml:space="preserve">Tulos</w:t>
      </w:r>
    </w:p>
    <w:p>
      <w:r>
        <w:t xml:space="preserve">Rikas mies päättää lähteä matkalle &gt;Syyt/mahdollistaa&gt; Rikas mies lähtee matkalle.</w:t>
      </w:r>
    </w:p>
    <w:p>
      <w:r>
        <w:rPr>
          <w:b/>
        </w:rPr>
        <w:t xml:space="preserve">Esimerkki 6.1926</w:t>
      </w:r>
    </w:p>
    <w:p>
      <w:r>
        <w:t xml:space="preserve">tarina: Olen aina haaveillut matkustamisesta valtavassa asuntoautossa. Lopulta toteutin unelmani ja ostin sellaisen. Minun oli hankittava tarpeeksi iso kuorma-auto vetämään asuntoautoa, joten etsin sitä. Löysin jättimäisen, mustan hirviörekan, joka oli täydellinen! Kiinnitin sen ja lähdin tien päälle. valittu lause: Olen aina haaveillut matkustamisesta valtavassa asuntoautossa.</w:t>
      </w:r>
    </w:p>
    <w:p>
      <w:r>
        <w:rPr>
          <w:b/>
        </w:rPr>
        <w:t xml:space="preserve">Tulos</w:t>
      </w:r>
    </w:p>
    <w:p>
      <w:r>
        <w:t xml:space="preserve">Haaveilen matkailuautolla matkustamisesta &gt;Syyt/mahdollistavat&gt; Matkustan matkailuautolla.</w:t>
      </w:r>
    </w:p>
    <w:p>
      <w:r>
        <w:rPr>
          <w:b/>
        </w:rPr>
        <w:t xml:space="preserve">Esimerkki 6.1927</w:t>
      </w:r>
    </w:p>
    <w:p>
      <w:r>
        <w:t xml:space="preserve">tarina: John oli aina todella hyvä jalkapallossa, joten hän päätti haastaa Joen. Joe ei voinut jättää tätä väliin, ja he alkoivat pelata. Molemmat olivat tasaisia, mutta Joe oli koko ajan edellä. Lopulta Joe voitti yli 30 pisteellä. Molemmat nauroivat sille ja menivät yhdessä jäätelölle. valittu lause: Lopulta Joe voitti yli 30 pisteellä.</w:t>
      </w:r>
    </w:p>
    <w:p>
      <w:r>
        <w:rPr>
          <w:b/>
        </w:rPr>
        <w:t xml:space="preserve">Tulos</w:t>
      </w:r>
    </w:p>
    <w:p>
      <w:r>
        <w:t xml:space="preserve">Joe voittaa jalkapallo-ottelun Johnia vastaan &gt;Syyt/mahdollistaa&gt; John ja Joe nauravat sille.</w:t>
      </w:r>
    </w:p>
    <w:p>
      <w:r>
        <w:rPr>
          <w:b/>
        </w:rPr>
        <w:t xml:space="preserve">Esimerkki 6.1928</w:t>
      </w:r>
    </w:p>
    <w:p>
      <w:r>
        <w:t xml:space="preserve">tarina: Kerran ystäväni näytti minulle todella hienon kaukoputkensa. Katselimme yöllä planeettoja ja tähtiä. Näin hänet muutaman päivän kuluttua ja kysyin, voisinko katsoa sen läpi uudestaan. Hän kertoi myyneensä sen ystävälleen. Olin pettynyt, mutta sain selville, että vanhempani ostivat sen minulle. valittu lause: Näin hänet muutamaa päivää myöhemmin ja kysyin, voisinko katsoa sitä uudelleen.</w:t>
      </w:r>
    </w:p>
    <w:p>
      <w:r>
        <w:rPr>
          <w:b/>
        </w:rPr>
        <w:t xml:space="preserve">Tulos</w:t>
      </w:r>
    </w:p>
    <w:p>
      <w:r>
        <w:t xml:space="preserve">Kysyn, voisinko käyttää kaukoputkea uudelleen &gt;Syyt/Mahdollistaa&gt; Ystäväni sanoo ei.</w:t>
      </w:r>
    </w:p>
    <w:p>
      <w:r>
        <w:rPr>
          <w:b/>
        </w:rPr>
        <w:t xml:space="preserve">Esimerkki 6.1929</w:t>
      </w:r>
    </w:p>
    <w:p>
      <w:r>
        <w:t xml:space="preserve">tarina: Amy laittoi karkkia äitinsä ostoskärryyn kysymättä. Hän tajusi, että äiti löytäisi ne, kun hän laittaisi ostokset pois. Hän yritti etsiä karkkia, kun äiti ajoi autoa. Amy ei löytänyt pussia, jossa karkit olivat. Hän tajusi, että pussin on täytynyt olla takakontissa. valittu lause: Amy laittoi karkkia äitinsä ostoskärryyn kysymättä.</w:t>
      </w:r>
    </w:p>
    <w:p>
      <w:r>
        <w:rPr>
          <w:b/>
        </w:rPr>
        <w:t xml:space="preserve">Tulos</w:t>
      </w:r>
    </w:p>
    <w:p>
      <w:r>
        <w:t xml:space="preserve">Amy laittaa karkkia ostoskärryyn &gt;Syyt/Mahdollistaa&gt; Amy ottaa karkkia kärrystä pois</w:t>
      </w:r>
    </w:p>
    <w:p>
      <w:r>
        <w:rPr>
          <w:b/>
        </w:rPr>
        <w:t xml:space="preserve">Esimerkki 6.1930</w:t>
      </w:r>
    </w:p>
    <w:p>
      <w:r>
        <w:t xml:space="preserve">tarina: Emily rakastaa jään pureskelua. Hän täyttää joka ilta kupin täyteen jäätä. Jää tarttui hänen sormeensa! Hänen piti repiä se irti. Nyt hän kaataa vettä jään päälle ennen kuin koskettaa sitä. valittu lause: Jää tarttui hänen sormeensa!</w:t>
      </w:r>
    </w:p>
    <w:p>
      <w:r>
        <w:rPr>
          <w:b/>
        </w:rPr>
        <w:t xml:space="preserve">Tulos</w:t>
      </w:r>
    </w:p>
    <w:p>
      <w:r>
        <w:t xml:space="preserve">Jää jää kiinni Emilyn sormeen &gt;Syyt/mahdollistaa&gt; Hänen on revittävä se irti.</w:t>
      </w:r>
    </w:p>
    <w:p>
      <w:r>
        <w:rPr>
          <w:b/>
        </w:rPr>
        <w:t xml:space="preserve">Esimerkki 6.1931</w:t>
      </w:r>
    </w:p>
    <w:p>
      <w:r>
        <w:t xml:space="preserve">tarina: Kenillä oli pitkä työpäivä. Hän päätti käydä suihkussa kotiin päästyään. Se sai minut rentoutumaan. Yhtäkkiä hän alkoi tuntea kylmää vettä. Hän oli menettänyt ajantajun, koska hän nautti siitä niin paljon. valittu lause: Yhtäkkiä hän alkoi tuntea kylmää vettä.</w:t>
      </w:r>
    </w:p>
    <w:p>
      <w:r>
        <w:rPr>
          <w:b/>
        </w:rPr>
        <w:t xml:space="preserve">Tulos</w:t>
      </w:r>
    </w:p>
    <w:p>
      <w:r>
        <w:t xml:space="preserve">Ken tuntee kylmää vettä suihkussa &gt;Syyt/Mahdollistaa&gt; Ken nousee suihkusta.</w:t>
      </w:r>
    </w:p>
    <w:p>
      <w:r>
        <w:rPr>
          <w:b/>
        </w:rPr>
        <w:t xml:space="preserve">Esimerkki 6.1932</w:t>
      </w:r>
    </w:p>
    <w:p>
      <w:r>
        <w:t xml:space="preserve">tarina: Beth oli lähdössä töistä tiistaina. Hän huomasi miehen pudottaneen lompakkonsa parkkipaikalle. Hän juoksi parkkipaikan poikki antaakseen lompakon miehelle takaisin. Mies oli niin iloinen, että hänen lompakkonsa oli palautettu. Koska Beth oli niin rehellinen, hän antoi hänelle 20 dollaria. valittu lause: Beth oli lähdössä töistä tiistaina.</w:t>
      </w:r>
    </w:p>
    <w:p>
      <w:r>
        <w:rPr>
          <w:b/>
        </w:rPr>
        <w:t xml:space="preserve">Tulos</w:t>
      </w:r>
    </w:p>
    <w:p>
      <w:r>
        <w:t xml:space="preserve">Beth lähtee töistä &gt;Syyt/mahdollistavat&gt; Beth menee kotiinsa.</w:t>
      </w:r>
    </w:p>
    <w:p>
      <w:r>
        <w:rPr>
          <w:b/>
        </w:rPr>
        <w:t xml:space="preserve">Tulos</w:t>
      </w:r>
    </w:p>
    <w:p>
      <w:r>
        <w:t xml:space="preserve">Beth lähtee töistä &gt;Syyt/Tekijät&gt; Beth huomaa miehen pudottaneen lompakkonsa parkkipaikalle.</w:t>
      </w:r>
    </w:p>
    <w:p>
      <w:r>
        <w:rPr>
          <w:b/>
        </w:rPr>
        <w:t xml:space="preserve">Esimerkki 6.1933</w:t>
      </w:r>
    </w:p>
    <w:p>
      <w:r>
        <w:t xml:space="preserve">tarina: Vivian ei voinut lakata ajattelemasta miestä, jonka hän tapasi juhlissa. Hän kysyi juhlissa olleilta ystäviltään, tunsivatko he miehen. Kukaan ei tuntunut tuntevan häntä. Vivian ei enää koskaan nähnyt kyseistä miestä, mutta hänen mielikuvansa jäi hänen mieleensä. Vivian vietti loppuelämänsä miehen mielikuvan perässä. valittu lause: Vivian vietti koko loppuelämänsä jahdaten tuota kuvaa miehestä.</w:t>
      </w:r>
    </w:p>
    <w:p>
      <w:r>
        <w:rPr>
          <w:b/>
        </w:rPr>
        <w:t xml:space="preserve">Tulos</w:t>
      </w:r>
    </w:p>
    <w:p>
      <w:r>
        <w:t xml:space="preserve">Vivian viettää loppuelämänsä jahdaten &gt;Syyt/Mahdollistaa&gt; Vivian kuolee.</w:t>
      </w:r>
    </w:p>
    <w:p>
      <w:r>
        <w:rPr>
          <w:b/>
        </w:rPr>
        <w:t xml:space="preserve">Esimerkki 6.1934</w:t>
      </w:r>
    </w:p>
    <w:p>
      <w:r>
        <w:t xml:space="preserve">tarina: Billy tykkäsi eräästä kenkäparista kaupassa. Hänellä ei ollut rahaa ostaa niitä. Hänen oli keksittävä, miten hän saisi rahaa ja nopeasti. Oli kesä, joten hän päätti leikata nurmikkoa joka päivä koulun jälkeen. Viikon loppuun mennessä Billy pystyi ostamaan kengät. valittu lause: Loppuviikosta Billy pystyi ostamaan kengät.</w:t>
      </w:r>
    </w:p>
    <w:p>
      <w:r>
        <w:rPr>
          <w:b/>
        </w:rPr>
        <w:t xml:space="preserve">Tulos</w:t>
      </w:r>
    </w:p>
    <w:p>
      <w:r>
        <w:t xml:space="preserve">Billy ostaa kengät &gt;Syyt/mahdollistaa&gt; Billy käyttää kenkiä.</w:t>
      </w:r>
    </w:p>
    <w:p>
      <w:r>
        <w:rPr>
          <w:b/>
        </w:rPr>
        <w:t xml:space="preserve">Esimerkki 6.1935</w:t>
      </w:r>
    </w:p>
    <w:p>
      <w:r>
        <w:t xml:space="preserve">tarina: Benillä oli vaikeaa lukiossa. Louis, kiusaaja, tönäisi Beniä aina käytävällä. Hänellä oli myös tapana viedä Benin lounasrahat. Eräänä päivänä Ben nousi Louisia vastaan. Hän sai lopulta mustan silmän, mutta hän sai asiansa selväksi. valittu lause: Eräänä päivänä Ben nousi Louisille vastarintaan.</w:t>
      </w:r>
    </w:p>
    <w:p>
      <w:r>
        <w:rPr>
          <w:b/>
        </w:rPr>
        <w:t xml:space="preserve">Tulos</w:t>
      </w:r>
    </w:p>
    <w:p>
      <w:r>
        <w:t xml:space="preserve">Ben nousee Louisia vastaan &gt;Syyt/mahdollistaa&gt; Ben saa mustan silmän.</w:t>
      </w:r>
    </w:p>
    <w:p>
      <w:r>
        <w:rPr>
          <w:b/>
        </w:rPr>
        <w:t xml:space="preserve">Tulos</w:t>
      </w:r>
    </w:p>
    <w:p>
      <w:r>
        <w:t xml:space="preserve">Ben nousee Louisia vastaan &gt;Syyt/mahdollistaa&gt; Ben ja Louis tappelevat.</w:t>
      </w:r>
    </w:p>
    <w:p>
      <w:r>
        <w:rPr>
          <w:b/>
        </w:rPr>
        <w:t xml:space="preserve">Esimerkki 6.1936</w:t>
      </w:r>
    </w:p>
    <w:p>
      <w:r>
        <w:t xml:space="preserve">tarina: Kia unohti lounaansa eräänä päivänä. Hän istui koulun ruokalassa nälkäisenä ja surullisena. Sitten hänen viereensä istui ystävä. Hän jakoi voileipänsä ja sipsinsä Kian kanssa. Kia oli hyvin kiitollinen miehen ystävällisyydestä! valittu lause: Hän istui koulun ruokalassa nälkäisenä ja surullisena.</w:t>
      </w:r>
    </w:p>
    <w:p>
      <w:r>
        <w:rPr>
          <w:b/>
        </w:rPr>
        <w:t xml:space="preserve">Tulos</w:t>
      </w:r>
    </w:p>
    <w:p>
      <w:r>
        <w:t xml:space="preserve">Kialla on nälkä &gt;Syyt/Mahdollistaa&gt; Ystävä jakaa voileivän ja sipsit Kian kanssa.</w:t>
      </w:r>
    </w:p>
    <w:p>
      <w:r>
        <w:rPr>
          <w:b/>
        </w:rPr>
        <w:t xml:space="preserve">Esimerkki 6.1937</w:t>
      </w:r>
    </w:p>
    <w:p>
      <w:r>
        <w:t xml:space="preserve">tarina: Ulkona oli kylmä. Talon lämmitin ei toiminut. Joten Tom yritti keksiä keinon lämmetä. Hänellä ei ollut takkaa eikä huopia. Hän meni naapurinsa taloon loppuviikoksi! valittu lause: Niinpä Tom yritti keksiä keinon päästä lämpimään.</w:t>
      </w:r>
    </w:p>
    <w:p>
      <w:r>
        <w:rPr>
          <w:b/>
        </w:rPr>
        <w:t xml:space="preserve">Tulos</w:t>
      </w:r>
    </w:p>
    <w:p>
      <w:r>
        <w:t xml:space="preserve">Tom yritti keksiä keinon päästä lämpimään &gt;Syyt/Mahdollistaa&gt; Tom keksi keinon päästä lämpimään. </w:t>
      </w:r>
    </w:p>
    <w:p>
      <w:r>
        <w:rPr>
          <w:b/>
        </w:rPr>
        <w:t xml:space="preserve">Tulos</w:t>
      </w:r>
    </w:p>
    <w:p>
      <w:r>
        <w:t xml:space="preserve">Tom yrittää keksiä keinon &gt;Syyt/mahdollistaa&gt; Tom keksii keinon.</w:t>
      </w:r>
    </w:p>
    <w:p>
      <w:r>
        <w:rPr>
          <w:b/>
        </w:rPr>
        <w:t xml:space="preserve">Esimerkki 6.1938</w:t>
      </w:r>
    </w:p>
    <w:p>
      <w:r>
        <w:t xml:space="preserve">tarina: Lewy halusi koiranpennun. Hän pyysi sitä äidiltään ja isältään. Heidän piti odottaa. Eräänä aamuna Lewy heräsi, kun hänen kasvoillaan oli märkää. Siinä se oli hänen sängyllään, hänen ikioma koiranpentunsa. valittu lause: Lewy halusi koiranpennun.</w:t>
      </w:r>
    </w:p>
    <w:p>
      <w:r>
        <w:rPr>
          <w:b/>
        </w:rPr>
        <w:t xml:space="preserve">Tulos</w:t>
      </w:r>
    </w:p>
    <w:p>
      <w:r>
        <w:t xml:space="preserve">Lewy haluaa koiranpennun &gt;Syyt/Mahdollistaa&gt; Lewy saa koiranpennun</w:t>
      </w:r>
    </w:p>
    <w:p>
      <w:r>
        <w:rPr>
          <w:b/>
        </w:rPr>
        <w:t xml:space="preserve">Esimerkki 6.1939</w:t>
      </w:r>
    </w:p>
    <w:p>
      <w:r>
        <w:t xml:space="preserve">tarina: Mies potkaisi mattoa. Se aiheutti hänen kaatumisensa. Se sai hänet vihaiseksi. Hän heitti maton pihalle. Hänen vaimonsa löysi maton seuraavana päivänä. valittu lause: Se suututti hänet.</w:t>
      </w:r>
    </w:p>
    <w:p>
      <w:r>
        <w:rPr>
          <w:b/>
        </w:rPr>
        <w:t xml:space="preserve">Tulos</w:t>
      </w:r>
    </w:p>
    <w:p>
      <w:r>
        <w:t xml:space="preserve">Kaatuminen saa miehen suuttumaan &gt;Syyt/Mahdollistaa&gt; Mies heittää maton pihalle.</w:t>
      </w:r>
    </w:p>
    <w:p>
      <w:r>
        <w:rPr>
          <w:b/>
        </w:rPr>
        <w:t xml:space="preserve">Esimerkki 6.1940</w:t>
      </w:r>
    </w:p>
    <w:p>
      <w:r>
        <w:t xml:space="preserve">tarina: Mies käveli parturiliikkeeseen ja halusi ostaa kaikki leikatut hiukset. Parturi ei ollut koskaan pyytänyt sitä keneltäkään, joten hän ei tiennyt, mitä se maksoi. Parturi kertoi, että kaikki maksaisi 50 dollaria. Mies maksoi rahat ja vaati parturin omat hiuksetkin. Parturi ajatteli, että se oli kaukaa haettua ja ajeli päänsä paikan päällä. valittu lause: Parturi sanoi hänelle, että kaikki maksaisi 50 dollaria.</w:t>
      </w:r>
    </w:p>
    <w:p>
      <w:r>
        <w:rPr>
          <w:b/>
        </w:rPr>
        <w:t xml:space="preserve">Tulos</w:t>
      </w:r>
    </w:p>
    <w:p>
      <w:r>
        <w:t xml:space="preserve">Parturi kertoo miehelle, että se maksaa 50 dollaria &gt;Syyt/mahdollistaa&gt; Mies maksaa rahat.</w:t>
      </w:r>
    </w:p>
    <w:p>
      <w:r>
        <w:rPr>
          <w:b/>
        </w:rPr>
        <w:t xml:space="preserve">Esimerkki 6.1941</w:t>
      </w:r>
    </w:p>
    <w:p>
      <w:r>
        <w:t xml:space="preserve">tarina: Bill tekee hanttihommia koko kesän. Hän säästää kaikki rahansa ja ostaa PS4:n. Vain kolme viikkoa myöhemmin PS4 hajoaa. Kauppa ei suostu vaihtamaan PS4:ää hänelle. Niinpä hänen on lähetettävä se Sonylle ja odotettava kaksi viikkoa, ennen kuin hän saa sen takaisin. valittu lause: Vain kolme viikkoa myöhemmin PS4 hajoaa.</w:t>
      </w:r>
    </w:p>
    <w:p>
      <w:r>
        <w:rPr>
          <w:b/>
        </w:rPr>
        <w:t xml:space="preserve">Tulos</w:t>
      </w:r>
    </w:p>
    <w:p>
      <w:r>
        <w:t xml:space="preserve">PS4 hajoaa &gt;Syyt/mahdollistaa&gt; Bill yrittää vaihtaa sen.</w:t>
      </w:r>
    </w:p>
    <w:p>
      <w:r>
        <w:rPr>
          <w:b/>
        </w:rPr>
        <w:t xml:space="preserve">Tulos</w:t>
      </w:r>
    </w:p>
    <w:p>
      <w:r>
        <w:t xml:space="preserve">PS4 hajoaa &gt;Syyt/mahdollistaa&gt; Billy yrittää vaihtaa PS4:n uuteen.</w:t>
      </w:r>
    </w:p>
    <w:p>
      <w:r>
        <w:rPr>
          <w:b/>
        </w:rPr>
        <w:t xml:space="preserve">Esimerkki 6.1942</w:t>
      </w:r>
    </w:p>
    <w:p>
      <w:r>
        <w:t xml:space="preserve">tarina: Isäni meni kauppaan ostamaan munia. Kun hän oli siellä, siellä oli voimyynti. Isäni osti munia ja voita. Hän päätti myös ostaa maitoa. Hän ajoi kotiin ja söi munakokkelia aamiaiseksi. valittu lause: Hän päätti myös ostaa maitoa.</w:t>
      </w:r>
    </w:p>
    <w:p>
      <w:r>
        <w:rPr>
          <w:b/>
        </w:rPr>
        <w:t xml:space="preserve">Tulos</w:t>
      </w:r>
    </w:p>
    <w:p>
      <w:r>
        <w:t xml:space="preserve">Isäni hakee maitoa &gt;Syyt/Mahdollistaa&gt; Isäni tuo maidon kotiin.</w:t>
      </w:r>
    </w:p>
    <w:p>
      <w:r>
        <w:rPr>
          <w:b/>
        </w:rPr>
        <w:t xml:space="preserve">Esimerkki 6.1943</w:t>
      </w:r>
    </w:p>
    <w:p>
      <w:r>
        <w:t xml:space="preserve">tarina: Wes vahti lapsiaan, kun hänen vaimonsa oli asioilla. Hän halusi tehdä vaimolle hauskan tempun. Hän kääri lapsensa lahjapaperiin, jossa oli rusetti heidän päässään. Kun vaimo tuli kotiin, hän sanoi hankkineensa vaimolleen lahjoja. Hän avasi lasten kääreet ja lapset halasivat häntä. valittu lause: Hän kääri lapsensa lahjapaperiin, jossa oli rusetit heidän päässään.</w:t>
      </w:r>
    </w:p>
    <w:p>
      <w:r>
        <w:rPr>
          <w:b/>
        </w:rPr>
        <w:t xml:space="preserve">Tulos</w:t>
      </w:r>
    </w:p>
    <w:p>
      <w:r>
        <w:t xml:space="preserve">Hän käärii lapset &gt;Syyt/mahdollistaa&gt; Hänen vaimonsa purkaa lasten kääreet</w:t>
      </w:r>
    </w:p>
    <w:p>
      <w:r>
        <w:rPr>
          <w:b/>
        </w:rPr>
        <w:t xml:space="preserve">Esimerkki 6.1944</w:t>
      </w:r>
    </w:p>
    <w:p>
      <w:r>
        <w:t xml:space="preserve">tarina: Äiti kielsi Beniä istumasta tuolin päällä. Hän varoitti häntä, että hän putoaisi ja kaataisi limsansa. Ben ei kuunnellut äitiään. Mutta sitten hän kaatui ja tosiaan läikytti kaiken limsaansa! Nolona Ben pyysi äidiltään anteeksi. valittu lause: Ben ei kuunnellut äitiään.</w:t>
      </w:r>
    </w:p>
    <w:p>
      <w:r>
        <w:rPr>
          <w:b/>
        </w:rPr>
        <w:t xml:space="preserve">Tulos</w:t>
      </w:r>
    </w:p>
    <w:p>
      <w:r>
        <w:t xml:space="preserve">Ben ei kuuntele äitiään &gt;Syyt/Mahdollistaa&gt; Ben kaatuu ja kaataa kaikki limsansa.</w:t>
      </w:r>
    </w:p>
    <w:p>
      <w:r>
        <w:rPr>
          <w:b/>
        </w:rPr>
        <w:t xml:space="preserve">Esimerkki 6.1945</w:t>
      </w:r>
    </w:p>
    <w:p>
      <w:r>
        <w:t xml:space="preserve">tarina: Ginan piti löytää jotain, joka sopisi ovenkahvan aukkoon. Kahva putosi ulos ja jätti hänet huoneeseen. Mikään huoneessa ei sopinut kahvaan. Lopulta hän päätti kokeilla Barbie-nuken jalkaa. Se oli kaukaa haettu, mutta hänen oli pakko kokeilla kaikkea. valittu lause: Ginan oli löydettävä Jotain, joka sopisi oven kahvan aukkoon.</w:t>
      </w:r>
    </w:p>
    <w:p>
      <w:r>
        <w:rPr>
          <w:b/>
        </w:rPr>
        <w:t xml:space="preserve">Tulos</w:t>
      </w:r>
    </w:p>
    <w:p>
      <w:r>
        <w:t xml:space="preserve">Ginan on vaihdettava oven kahva &gt;Syyt/Tekijät&gt; Hän kokeilee Barbie-nuken jalkaa.</w:t>
      </w:r>
    </w:p>
    <w:p>
      <w:r>
        <w:rPr>
          <w:b/>
        </w:rPr>
        <w:t xml:space="preserve">Tulos</w:t>
      </w:r>
    </w:p>
    <w:p>
      <w:r>
        <w:t xml:space="preserve">Gina tarvitsee jotakin &gt;Syyt/mahdollistaa&gt; Gina löytää jotakin.</w:t>
      </w:r>
    </w:p>
    <w:p>
      <w:r>
        <w:rPr>
          <w:b/>
        </w:rPr>
        <w:t xml:space="preserve">Esimerkki 6.1946</w:t>
      </w:r>
    </w:p>
    <w:p>
      <w:r>
        <w:t xml:space="preserve">tarina: Trenton rakasti omenoita. Hän päätti istuttaa puun. Hän kaivoi ison kuopan ja laittoi puun sinne. Seuraavaksi hän taputti multaa ympärilleen. Lopuksi hän kasteli sitä ja odotti, että se kasvoi. valittu lause: Hän kaivoi ison kuopan ja istutti puun sinne.</w:t>
      </w:r>
    </w:p>
    <w:p>
      <w:r>
        <w:rPr>
          <w:b/>
        </w:rPr>
        <w:t xml:space="preserve">Tulos</w:t>
      </w:r>
    </w:p>
    <w:p>
      <w:r>
        <w:t xml:space="preserve">Trenton päättää istuttaa puun &gt;Syyt/mahdollistaa&gt; Trenton kaivaa kuopan puun istutusta varten. </w:t>
      </w:r>
    </w:p>
    <w:p>
      <w:r>
        <w:rPr>
          <w:b/>
        </w:rPr>
        <w:t xml:space="preserve">Esimerkki 6.1947</w:t>
      </w:r>
    </w:p>
    <w:p>
      <w:r>
        <w:t xml:space="preserve">tarina: Kävimme äidin kanssa paikallisessa kaupassa, kun olimme nuorempia. Kun tulimme kotiin, äiti näki siskoni suklaapatukan kanssa. Hän sai selville, että siskoni oli varastanut karkkia kaupassa. Äiti ajoi hänet takaisin kauppaan ja pakotti hänet pyytämään anteeksi. En usko, että siskoni on enää koskaan varastanut mitään. valittu lause: Äiti ajoi hänet takaisin kauppaan ja pakotti hänet pyytämään anteeksi.</w:t>
      </w:r>
    </w:p>
    <w:p>
      <w:r>
        <w:rPr>
          <w:b/>
        </w:rPr>
        <w:t xml:space="preserve">Tulos</w:t>
      </w:r>
    </w:p>
    <w:p>
      <w:r>
        <w:t xml:space="preserve">Äitini pakottaa siskoni pyytämään anteeksi &gt;Syyt/mahdollistaa&gt; Siskoni ei enää varasta.</w:t>
      </w:r>
    </w:p>
    <w:p>
      <w:r>
        <w:rPr>
          <w:b/>
        </w:rPr>
        <w:t xml:space="preserve">Esimerkki 6.1948</w:t>
      </w:r>
    </w:p>
    <w:p>
      <w:r>
        <w:t xml:space="preserve">tarina: Kim meni Rojo-ravintolaan työkavereidensa kanssa. Hän oli tyytyväinen, että hinnat näyttivät yllättävän edullisilta. Kun ruoka saapui, annokset näyttivät lasten aterioilta. Kim söi ruokansa ja nautti siitä kovasti. Hänellä oli nälkä taas alle 2 tuntia myöhemmin. valittu lause: Hänellä oli nälkä taas alle 2 tuntia myöhemmin.</w:t>
      </w:r>
    </w:p>
    <w:p>
      <w:r>
        <w:rPr>
          <w:b/>
        </w:rPr>
        <w:t xml:space="preserve">Tulos</w:t>
      </w:r>
    </w:p>
    <w:p>
      <w:r>
        <w:t xml:space="preserve">Kimille tulee nälkä &gt;Syyt/mahdollistaa&gt; Kim syö.</w:t>
      </w:r>
    </w:p>
    <w:p>
      <w:r>
        <w:rPr>
          <w:b/>
        </w:rPr>
        <w:t xml:space="preserve">Tulos</w:t>
      </w:r>
    </w:p>
    <w:p>
      <w:r>
        <w:t xml:space="preserve">Hänellä on nälkä &gt;Syyt/mahdollistaa&gt; Hän syö.</w:t>
      </w:r>
    </w:p>
    <w:p>
      <w:r>
        <w:rPr>
          <w:b/>
        </w:rPr>
        <w:t xml:space="preserve">Esimerkki 6.1949</w:t>
      </w:r>
    </w:p>
    <w:p>
      <w:r>
        <w:t xml:space="preserve">tarina: Vein koirani tänään koirapuistoon. Koirani juoksi ympäriinsä ja leikki kaikkien muiden koirien kanssa. Minua alkoi jo kyllästyttää katsella koirien juoksentelua. Päätin, että oli aika lähteä koirapuistosta. Koirani vinkui, kun lähdimme. valittu lause: Aloin kyllästyä katselemaan koirien juoksentelua.</w:t>
      </w:r>
    </w:p>
    <w:p>
      <w:r>
        <w:rPr>
          <w:b/>
        </w:rPr>
        <w:t xml:space="preserve">Tulos</w:t>
      </w:r>
    </w:p>
    <w:p>
      <w:r>
        <w:t xml:space="preserve">Alan kyllästyä &gt;Syyt/mahdollistavat&gt; Lähden pois.</w:t>
      </w:r>
    </w:p>
    <w:p>
      <w:r>
        <w:rPr>
          <w:b/>
        </w:rPr>
        <w:t xml:space="preserve">Tulos</w:t>
      </w:r>
    </w:p>
    <w:p>
      <w:r>
        <w:t xml:space="preserve">Kyllästyn katselemaan koiria &gt;Syyt/mahdollistavat&gt; Lähden koirapuistosta.</w:t>
      </w:r>
    </w:p>
    <w:p>
      <w:r>
        <w:rPr>
          <w:b/>
        </w:rPr>
        <w:t xml:space="preserve">Esimerkki 6.1950</w:t>
      </w:r>
    </w:p>
    <w:p>
      <w:r>
        <w:t xml:space="preserve">tarina: Tom oli baseball-ottelussa. Alkoi sataa hieman. Hetken kuluttua sade paheni. Peli jouduttiin keskeyttämään. Tom oli pettynyt, ettei hän päässyt näkemään loppua. valittu lause: Se alkoi sataa hieman.</w:t>
      </w:r>
    </w:p>
    <w:p>
      <w:r>
        <w:rPr>
          <w:b/>
        </w:rPr>
        <w:t xml:space="preserve">Tulos</w:t>
      </w:r>
    </w:p>
    <w:p>
      <w:r>
        <w:t xml:space="preserve">Sade alkaa sataa &gt;Syyt/Mahdollistaa&gt; Sade pahenee.</w:t>
      </w:r>
    </w:p>
    <w:p>
      <w:r>
        <w:rPr>
          <w:b/>
        </w:rPr>
        <w:t xml:space="preserve">Tulos</w:t>
      </w:r>
    </w:p>
    <w:p>
      <w:r>
        <w:t xml:space="preserve">Sade alkoi sataa pesäpallopelin aikana &gt;Syyt/Mahdollisuudet&gt; Valmentaja perui pesäpallopelin tältä päivältä.</w:t>
      </w:r>
    </w:p>
    <w:p>
      <w:r>
        <w:rPr>
          <w:b/>
        </w:rPr>
        <w:t xml:space="preserve">Esimerkki 6.1951</w:t>
      </w:r>
    </w:p>
    <w:p>
      <w:r>
        <w:t xml:space="preserve">tarina: Pyysin miestäni lähtemään ulos kanssani. Etsimme netistä jotain tekemistä. Löysimme uuden snocone-liikkeen. Herätimme poikamme ja menimme hakemaan lumikaramelleja. Tötteröt olivat herkullisia ja pehmeitä kuin voi. valittu lause: Herätimme poikamme ja menimme hakemaan lumikartioita.</w:t>
      </w:r>
    </w:p>
    <w:p>
      <w:r>
        <w:rPr>
          <w:b/>
        </w:rPr>
        <w:t xml:space="preserve">Tulos</w:t>
      </w:r>
    </w:p>
    <w:p>
      <w:r>
        <w:t xml:space="preserve">He saavat snoconeja &gt;Syyt/mahdollistaa&gt; He syövät snoconeja.</w:t>
      </w:r>
    </w:p>
    <w:p>
      <w:r>
        <w:rPr>
          <w:b/>
        </w:rPr>
        <w:t xml:space="preserve">Esimerkki 6.1952</w:t>
      </w:r>
    </w:p>
    <w:p>
      <w:r>
        <w:t xml:space="preserve">tarina: Sally lähti eräänä päivänä äitinsä kanssa rannalle. Sally meni suoraan suurimmalle hiekkakasalle. Sally ei nähnyt suurta aaltoa, joka oli tulossa häntä kohti. Aalto osui Sallyyn ja työnsi hänet hiekkakasaan. Siitä lähtien Sally katsoi aina tarkkaan aaltoja. valittu lause: Sally sai osuman aallosta ja työntyi hiekkakasaan.</w:t>
      </w:r>
    </w:p>
    <w:p>
      <w:r>
        <w:rPr>
          <w:b/>
        </w:rPr>
        <w:t xml:space="preserve">Tulos</w:t>
      </w:r>
    </w:p>
    <w:p>
      <w:r>
        <w:t xml:space="preserve">Aalto osui Sallyyn &gt;Syyt/Mahdollistaa&gt; Sally seurasi aaltoja tarkkaan.</w:t>
      </w:r>
    </w:p>
    <w:p>
      <w:r>
        <w:rPr>
          <w:b/>
        </w:rPr>
        <w:t xml:space="preserve">Esimerkki 6.1953</w:t>
      </w:r>
    </w:p>
    <w:p>
      <w:r>
        <w:t xml:space="preserve">tarina: Nancy sai poikavauvan. Poikavauva oli hyvin kiukkuinen. Hän yritti antaa hänelle tuttia. Poika sylki sen ulos ja itki lisää. Nancy antoi hänelle pullon, ja poika söi tyytyväisenä. valittu lause: Vauva oli hyvin kiukkuinen.</w:t>
      </w:r>
    </w:p>
    <w:p>
      <w:r>
        <w:rPr>
          <w:b/>
        </w:rPr>
        <w:t xml:space="preserve">Tulos</w:t>
      </w:r>
    </w:p>
    <w:p>
      <w:r>
        <w:t xml:space="preserve">Poikavauva on hyvin kiukkuinen &gt;Syyt/Mahdollistaa&gt; Nancy yrittää antaa hänelle tuttia.</w:t>
      </w:r>
    </w:p>
    <w:p>
      <w:r>
        <w:rPr>
          <w:b/>
        </w:rPr>
        <w:t xml:space="preserve">Esimerkki 6.1954</w:t>
      </w:r>
    </w:p>
    <w:p>
      <w:r>
        <w:t xml:space="preserve">tarina: Samantha halusi muuttaa Ohioon. Hän löysi osavaltiosta ystävän, jonka luona asua. Hän pakkasi laukkunsa. Hän ajoi Ohioon. Hän lähti poikansa kanssa etsimään taloja Ohiosta. valittu lause: Samantha halusi muuttaa Ohioon.</w:t>
      </w:r>
    </w:p>
    <w:p>
      <w:r>
        <w:rPr>
          <w:b/>
        </w:rPr>
        <w:t xml:space="preserve">Tulos</w:t>
      </w:r>
    </w:p>
    <w:p>
      <w:r>
        <w:t xml:space="preserve">Samantha haluaa muuttaa Ohioon &gt;Syyt/Mahdollistaa&gt; Samantha löytää Ohiosta ystävän, jonka luona asua</w:t>
      </w:r>
    </w:p>
    <w:p>
      <w:r>
        <w:rPr>
          <w:b/>
        </w:rPr>
        <w:t xml:space="preserve">Tulos</w:t>
      </w:r>
    </w:p>
    <w:p>
      <w:r>
        <w:t xml:space="preserve">Samantha haluaa muuttaa Ohioon &gt;Syyt/mahdollistavat&gt; Samantha löytää asunnon Ohiosta.</w:t>
      </w:r>
    </w:p>
    <w:p>
      <w:r>
        <w:rPr>
          <w:b/>
        </w:rPr>
        <w:t xml:space="preserve">Esimerkki 6.1955</w:t>
      </w:r>
    </w:p>
    <w:p>
      <w:r>
        <w:t xml:space="preserve">tarina: Michael pelkäsi pölyä. Eräänä päivänä hän tuli kotiin pitkän työpäivän jälkeen. Hän istuutui sohvalleen, joka oli likainen. Pölyä lensi kaikkialle. Michael sai paniikkikohtauksen. valittu lause: Hän tuli eräänä päivänä kotiin pitkästä työpäivästä.</w:t>
      </w:r>
    </w:p>
    <w:p>
      <w:r>
        <w:rPr>
          <w:b/>
        </w:rPr>
        <w:t xml:space="preserve">Tulos</w:t>
      </w:r>
    </w:p>
    <w:p>
      <w:r>
        <w:t xml:space="preserve">Michael palasi kotiin pitkän työpäivän jälkeen &gt;Syyt/Tekijät&gt; Michael istui likaisella sohvalla. </w:t>
      </w:r>
    </w:p>
    <w:p>
      <w:r>
        <w:rPr>
          <w:b/>
        </w:rPr>
        <w:t xml:space="preserve">Tulos</w:t>
      </w:r>
    </w:p>
    <w:p>
      <w:r>
        <w:t xml:space="preserve">Michael tulee töistä kotiin &gt;Syyt/Mahdollistaa&gt; Hän istuu sohvallaan.</w:t>
      </w:r>
    </w:p>
    <w:p>
      <w:r>
        <w:rPr>
          <w:b/>
        </w:rPr>
        <w:t xml:space="preserve">Esimerkki 6.1956</w:t>
      </w:r>
    </w:p>
    <w:p>
      <w:r>
        <w:t xml:space="preserve">tarina: Joku naapurustossani ajoi postilaatikkoni yli. Postinkantaja ei osannut toimittaa postiani ilman laatikkoa. En saanut postia kahteen viikkoon, kunnes sain uuden postilaatikon. Ensimmäisenä päivänä uuden postilaatikon kanssa sain 20 kirjettä kerralla. Kesti kauan lukea ne kaikki. valittu lause: Joku naapurustossani ajoi postilaatikkoni päälle.</w:t>
      </w:r>
    </w:p>
    <w:p>
      <w:r>
        <w:rPr>
          <w:b/>
        </w:rPr>
        <w:t xml:space="preserve">Tulos</w:t>
      </w:r>
    </w:p>
    <w:p>
      <w:r>
        <w:t xml:space="preserve">Joku naapurustossani ajaa postilaatikkoni yli &gt;Syyt/mahdollistaa&gt; En saa postia 2 viikkoon.</w:t>
      </w:r>
    </w:p>
    <w:p>
      <w:r>
        <w:rPr>
          <w:b/>
        </w:rPr>
        <w:t xml:space="preserve">Esimerkki 6.1957</w:t>
      </w:r>
    </w:p>
    <w:p>
      <w:r>
        <w:t xml:space="preserve">tarina: Kirjoitin viime vuonna kirjeen Rakas Joulupukki. Halusin, että joulupukki lähettäisi minulle komean, rikkaan ja herkän miehen. Lähetin sen viime vuoden joulukuun 25. päivä. Minulla on ollut koko vuosi aikaa miettiä kirjettäni joulupukille. Muutin mieleni ja haluan vain hampurilaisen, kuten televisiossa. valittu lause: Kirjoitin viime vuonna rakkaan joulupukin kirjeen.</w:t>
      </w:r>
    </w:p>
    <w:p>
      <w:r>
        <w:rPr>
          <w:b/>
        </w:rPr>
        <w:t xml:space="preserve">Tulos</w:t>
      </w:r>
    </w:p>
    <w:p>
      <w:r>
        <w:t xml:space="preserve">Kirjoitan kirjeen &gt;Syyt/mahdollistaa&gt; Postitan kirjeen.</w:t>
      </w:r>
    </w:p>
    <w:p>
      <w:r>
        <w:rPr>
          <w:b/>
        </w:rPr>
        <w:t xml:space="preserve">Esimerkki 6.1958</w:t>
      </w:r>
    </w:p>
    <w:p>
      <w:r>
        <w:t xml:space="preserve">tarina: Äiti vei kaksi lastaan puistoon. Vanhin lapsi leikki kiipeilytelineellä. Nuorin lapsi leikki nurmikolla. Alkoi sataa. Äiti ja kaksi lasta juoksivat autolle nauraen. valittu lause: Se alkoi sataa.</w:t>
      </w:r>
    </w:p>
    <w:p>
      <w:r>
        <w:rPr>
          <w:b/>
        </w:rPr>
        <w:t xml:space="preserve">Tulos</w:t>
      </w:r>
    </w:p>
    <w:p>
      <w:r>
        <w:t xml:space="preserve">Alkoi sataa &gt;Syyt/Mahdollistaa&gt; Äiti ja kaksi lasta juoksivat auton viereen nauraen.</w:t>
      </w:r>
    </w:p>
    <w:p>
      <w:r>
        <w:rPr>
          <w:b/>
        </w:rPr>
        <w:t xml:space="preserve">Esimerkki 6.1959</w:t>
      </w:r>
    </w:p>
    <w:p>
      <w:r>
        <w:t xml:space="preserve">tarina: Alex oli kesäleirillä. Kaikki hänen ystävänsä keinuivat köysikeinussa. Alex päätti kokeilla. Keinuessaan hän osui vahingossa kiveen. Hänen kätensä murtui, ja hän joutui lähtemään kotiin. valittu lause: Alex oli kesäleirillä.</w:t>
      </w:r>
    </w:p>
    <w:p>
      <w:r>
        <w:rPr>
          <w:b/>
        </w:rPr>
        <w:t xml:space="preserve">Tulos</w:t>
      </w:r>
    </w:p>
    <w:p>
      <w:r>
        <w:t xml:space="preserve">Alex on kesäleirillä &gt;Syyt/Mahdollistaa&gt; Alex ui köysikeinussa</w:t>
      </w:r>
    </w:p>
    <w:p>
      <w:r>
        <w:rPr>
          <w:b/>
        </w:rPr>
        <w:t xml:space="preserve">Tulos</w:t>
      </w:r>
    </w:p>
    <w:p>
      <w:r>
        <w:t xml:space="preserve">Alex on leirillä &gt;Syyt/Mahdollistaa&gt; Alex lähtee leiriltä.</w:t>
      </w:r>
    </w:p>
    <w:p>
      <w:r>
        <w:rPr>
          <w:b/>
        </w:rPr>
        <w:t xml:space="preserve">Esimerkki 6.1960</w:t>
      </w:r>
    </w:p>
    <w:p>
      <w:r>
        <w:t xml:space="preserve">tarina: Tycho ei löytänyt television kaukosäädintä. Hän pyysi kaikkia perheenjäseniään auttamaan häntä sen etsimisessä. He etsivät kaikkialta. Lopulta yksi hänen siskoistaan löysi sen jääkaapista. Tycho pystyi katsomaan televisiota. valittu lause: Lopulta yksi hänen siskoistaan löysi sen jääkaapista.</w:t>
      </w:r>
    </w:p>
    <w:p>
      <w:r>
        <w:rPr>
          <w:b/>
        </w:rPr>
        <w:t xml:space="preserve">Tulos</w:t>
      </w:r>
    </w:p>
    <w:p>
      <w:r>
        <w:t xml:space="preserve">Yksi hänen siskoistaan löytää kaukosäätimen &gt;Syyt/mahdollistaa&gt; Tycho voi katsoa televisiota.</w:t>
      </w:r>
    </w:p>
    <w:p>
      <w:r>
        <w:rPr>
          <w:b/>
        </w:rPr>
        <w:t xml:space="preserve">Esimerkki 6.1961</w:t>
      </w:r>
    </w:p>
    <w:p>
      <w:r>
        <w:t xml:space="preserve">tarina: Se oli joulun aikaa, ja olimme valmiita koristelemaan kuusemme. Menimme taimitarhaan valitsemaan täydellisen kuusen kotiimme. Kun olimme siellä, satoi paljon lunta ja oli hyvin kylmä. Se teki kuusen valitsemisesta vaikeampaa, mutta me teimme sen. Veimme täydellisen kuusemme kotiin ja koristelimme sen samana iltana. valittu lause: Tämä teki kuusen valitsemisesta vaikeampaa, mutta teimme sen.</w:t>
      </w:r>
    </w:p>
    <w:p>
      <w:r>
        <w:rPr>
          <w:b/>
        </w:rPr>
        <w:t xml:space="preserve">Tulos</w:t>
      </w:r>
    </w:p>
    <w:p>
      <w:r>
        <w:t xml:space="preserve">Me teimme sen &gt;Syyt/mahdollistavat&gt; Viemme kuusen kotiin.</w:t>
      </w:r>
    </w:p>
    <w:p>
      <w:r>
        <w:rPr>
          <w:b/>
        </w:rPr>
        <w:t xml:space="preserve">Esimerkki 6.1962</w:t>
      </w:r>
    </w:p>
    <w:p>
      <w:r>
        <w:t xml:space="preserve">tarina: Titolla oli flunssa. Hänen äitinsä laittoi hänet heti nukkumaan. Hän hoiti häntä koko viikon. Vähitellen Tito alkoi voida paremmin. Kahdeksan päivän kuluttua hän oli taas oma itsensä! valittu lause: Vähitellen Tito alkoi voida paremmin.</w:t>
      </w:r>
    </w:p>
    <w:p>
      <w:r>
        <w:rPr>
          <w:b/>
        </w:rPr>
        <w:t xml:space="preserve">Tulos</w:t>
      </w:r>
    </w:p>
    <w:p>
      <w:r>
        <w:t xml:space="preserve">Tito voi paremmin &gt;Syyt/Mahdolliset syyt&gt; Tito jatkaa koulunkäyntiä.</w:t>
      </w:r>
    </w:p>
    <w:p>
      <w:r>
        <w:rPr>
          <w:b/>
        </w:rPr>
        <w:t xml:space="preserve">Esimerkki 6.1963</w:t>
      </w:r>
    </w:p>
    <w:p>
      <w:r>
        <w:t xml:space="preserve">tarina: Dave halusi viettää aikaa perheen kanssa Hän päätti, että olisi hyvä idea hankkia liput jääkiekko-otteluun Hän hankki 4 lippua katsomaan Phantomsin peliä ja kutsui perheenjäseniä Hänen veljenpoikansa, veljensä, veljentyttärensä ja siskonsa tulivat kaikki mukaan He katsoivat kotijoukkueen häviävän valitettavasti, mutta heillä oli hauskaa: Dave halusi viettää aikaa perheen kanssa</w:t>
      </w:r>
    </w:p>
    <w:p>
      <w:r>
        <w:rPr>
          <w:b/>
        </w:rPr>
        <w:t xml:space="preserve">Tulos</w:t>
      </w:r>
    </w:p>
    <w:p>
      <w:r>
        <w:t xml:space="preserve">Hän haluaa viettää aikaa perheen kanssa &gt;Syyt/mahdollistaa&gt; Hän kutsuu heidät jääkiekkopeliin.</w:t>
      </w:r>
    </w:p>
    <w:p>
      <w:r>
        <w:rPr>
          <w:b/>
        </w:rPr>
        <w:t xml:space="preserve">Tulos</w:t>
      </w:r>
    </w:p>
    <w:p>
      <w:r>
        <w:t xml:space="preserve">Dave haluaa viettää aikaa &gt;Syyt/mahdollistaa&gt; Dave viettää aikaa</w:t>
      </w:r>
    </w:p>
    <w:p>
      <w:r>
        <w:rPr>
          <w:b/>
        </w:rPr>
        <w:t xml:space="preserve">Esimerkki 6.1964</w:t>
      </w:r>
    </w:p>
    <w:p>
      <w:r>
        <w:t xml:space="preserve">tarina: Halusin nähdä uuden elokuvan, joka oli tulossa. Menin elokuvateatteriin ensi-iltapäivänä. Yllätyksekseni se ei ollut täynnä. Ostin lipun ja eväitä ja menin sisälle. Istuin hyvälle paikalle ja nautin koko elokuvasta. valittu lause: Yllätyksekseni se ei ollut täynnä.</w:t>
      </w:r>
    </w:p>
    <w:p>
      <w:r>
        <w:rPr>
          <w:b/>
        </w:rPr>
        <w:t xml:space="preserve">Tulos</w:t>
      </w:r>
    </w:p>
    <w:p>
      <w:r>
        <w:t xml:space="preserve">Teatteri ei ole täynnä &gt;Syyt/mahdollistaa&gt; Saan hyvän paikan.</w:t>
      </w:r>
    </w:p>
    <w:p>
      <w:r>
        <w:rPr>
          <w:b/>
        </w:rPr>
        <w:t xml:space="preserve">Esimerkki 6.1965</w:t>
      </w:r>
    </w:p>
    <w:p>
      <w:r>
        <w:t xml:space="preserve">tarina: Tänään kiipesin puuhun. Tartuin alimpaan oksaan. Yritin vetää itseni ylös. Minulla oli suuria vaikeuksia päästä ylös puuhun. Pääsin ensimmäiselle oksalle. valittu lause: Minulla oli suuria vaikeuksia nousta puuhun.</w:t>
      </w:r>
    </w:p>
    <w:p>
      <w:r>
        <w:rPr>
          <w:b/>
        </w:rPr>
        <w:t xml:space="preserve">Tulos</w:t>
      </w:r>
    </w:p>
    <w:p>
      <w:r>
        <w:t xml:space="preserve">Minulla on ongelmia &gt;Syyt/Mahdollistaa&gt; Pääsen ensimmäiseen haaraan.</w:t>
      </w:r>
    </w:p>
    <w:p>
      <w:r>
        <w:rPr>
          <w:b/>
        </w:rPr>
        <w:t xml:space="preserve">Esimerkki 6.1966</w:t>
      </w:r>
    </w:p>
    <w:p>
      <w:r>
        <w:t xml:space="preserve">tarina: Fred oli messuilla täyttämässä ilmapalloja. Hän yritti tehdä niistä niin suuria kuin pystyi. Fred alkoi puhaltaa punaista ilmapalloa. Ilmapallo kasvoi hyvin suureksi. Ilmapallo puhkesi Fredin kasvoihin! valittu lause: Ilmapallo kasvoi hyvin suureksi.</w:t>
      </w:r>
    </w:p>
    <w:p>
      <w:r>
        <w:rPr>
          <w:b/>
        </w:rPr>
        <w:t xml:space="preserve">Tulos</w:t>
      </w:r>
    </w:p>
    <w:p>
      <w:r>
        <w:t xml:space="preserve">Fred haluaa kasvattaa punaista ilmapalloa &gt;Syyt/Mahdollistaa&gt; Se kasvoi hyvin suurena.</w:t>
      </w:r>
    </w:p>
    <w:p>
      <w:r>
        <w:rPr>
          <w:b/>
        </w:rPr>
        <w:t xml:space="preserve">Tulos</w:t>
      </w:r>
    </w:p>
    <w:p>
      <w:r>
        <w:t xml:space="preserve">Ilmapallo kasvaa &gt;Syyt/mahdollistaa&gt; Ilmapallo puhkeaa.</w:t>
      </w:r>
    </w:p>
    <w:p>
      <w:r>
        <w:rPr>
          <w:b/>
        </w:rPr>
        <w:t xml:space="preserve">Esimerkki 6.1967</w:t>
      </w:r>
    </w:p>
    <w:p>
      <w:r>
        <w:t xml:space="preserve">tarina: perheeni oli köyhä. jos halusi jotain, se piti hankkia itse. halusin auton. tein ahkerasti töitä kaksi vuotta. säästin tarpeeksi, jotta sain ostaa oman auton. valittu lause: halusin auton.</w:t>
      </w:r>
    </w:p>
    <w:p>
      <w:r>
        <w:rPr>
          <w:b/>
        </w:rPr>
        <w:t xml:space="preserve">Tulos</w:t>
      </w:r>
    </w:p>
    <w:p>
      <w:r>
        <w:t xml:space="preserve">Haluan auton &gt;Syyt/mahdollistavat&gt; Säästän rahaa.</w:t>
      </w:r>
    </w:p>
    <w:p>
      <w:r>
        <w:rPr>
          <w:b/>
        </w:rPr>
        <w:t xml:space="preserve">Tulos</w:t>
      </w:r>
    </w:p>
    <w:p>
      <w:r>
        <w:t xml:space="preserve">Haluan auton &gt;Syyt/mahdollistaa&gt; Saan auton.</w:t>
      </w:r>
    </w:p>
    <w:p>
      <w:r>
        <w:rPr>
          <w:b/>
        </w:rPr>
        <w:t xml:space="preserve">Esimerkki 6.1968</w:t>
      </w:r>
    </w:p>
    <w:p>
      <w:r>
        <w:t xml:space="preserve">tarina: Amy oli järkyttynyt uuden kellonsa menettämisestä. Hän etsi kelloa kaikkialta, mutta ei koskaan löytänyt sitä. Kun Amy oli äitinsä autossa, hän löysi kellon syvälle istuimelle piilotettuna. Amy tajusi olleensa väärässä, kun hän syytti luokkatoveriaan kellon viemisestä. Seuraavana päivänä Amy pyysi anteeksi ja antoi syyttämälleen tytölle keksin. valittu lause: Amy tajusi olleensa väärässä, kun hän syytti luokkatoveriaan sen ottamisesta.</w:t>
      </w:r>
    </w:p>
    <w:p>
      <w:r>
        <w:rPr>
          <w:b/>
        </w:rPr>
        <w:t xml:space="preserve">Tulos</w:t>
      </w:r>
    </w:p>
    <w:p>
      <w:r>
        <w:t xml:space="preserve">Amy tajuaa olleensa väärässä &gt;Syyt/mahdollistaa&gt; Amy pyytää anteeksi.</w:t>
      </w:r>
    </w:p>
    <w:p>
      <w:r>
        <w:rPr>
          <w:b/>
        </w:rPr>
        <w:t xml:space="preserve">Esimerkki 6.1969</w:t>
      </w:r>
    </w:p>
    <w:p>
      <w:r>
        <w:t xml:space="preserve">tarina: Gina palasi makuuhuoneeseensa valmiina työstämään raporttiaan. Hän otti kirjan käteensä ja alkoi lukea. Hänen äitinsä kutsui hänet puhelimeen, kun se soi. Gina tiesi, että hänen pitäisi kertoa ystävälleen, että hänellä oli kiire. Sen sijaan hän puhui puhelimessa kaksi tuntia. valittu lause: Gina palasi makuuhuoneeseensa valmiina työstämään raporttiaan.</w:t>
      </w:r>
    </w:p>
    <w:p>
      <w:r>
        <w:rPr>
          <w:b/>
        </w:rPr>
        <w:t xml:space="preserve">Tulos</w:t>
      </w:r>
    </w:p>
    <w:p>
      <w:r>
        <w:t xml:space="preserve">Gina on valmis työskentelemään &gt;Syyt/mahdollistaa&gt; Gina aloittaa työskentelynsä.</w:t>
      </w:r>
    </w:p>
    <w:p>
      <w:r>
        <w:rPr>
          <w:b/>
        </w:rPr>
        <w:t xml:space="preserve">Esimerkki 6.1970</w:t>
      </w:r>
    </w:p>
    <w:p>
      <w:r>
        <w:t xml:space="preserve">tarina: Eilen menin vaatekauppaan. Kun pääsin sinne, odotin noin tunnin. En voinut uskoa kuinka pitkä jono oli. Kun olin tehnyt ostokset, odotin kolme tuntia. Tiesin, etten enää koskaan mene sinne. valittu lause: Kun pääsin sinne, odotin noin tunnin.</w:t>
      </w:r>
    </w:p>
    <w:p>
      <w:r>
        <w:rPr>
          <w:b/>
        </w:rPr>
        <w:t xml:space="preserve">Tulos</w:t>
      </w:r>
    </w:p>
    <w:p>
      <w:r>
        <w:t xml:space="preserve">Odotan jonossa &gt;Syyt/mahdollistaa&gt; Pääsen jonon etupäähän.</w:t>
      </w:r>
    </w:p>
    <w:p>
      <w:r>
        <w:rPr>
          <w:b/>
        </w:rPr>
        <w:t xml:space="preserve">Esimerkki 6.1971</w:t>
      </w:r>
    </w:p>
    <w:p>
      <w:r>
        <w:t xml:space="preserve">tarina: Cali ei ollut ollut treffeillä pitkään aikaan. Hän oli tavannut miehen, joka pyysi häntä ulos, mutta häntä jännitti lähteä. Hän ei ollut varma, oliko hän valmis, mutta pakotti itsensä kuitenkin menemään. Mies haki hänet kyytiin ja oli mukava ja huomaavainen. Hänellä oli hauskaa treffeillä ja hän oli iloinen, että meni. valittu lause: Hän ei ollut varma, oliko hän valmis, mutta pakotti itsensä tekemään sen kuitenkin.</w:t>
      </w:r>
    </w:p>
    <w:p>
      <w:r>
        <w:rPr>
          <w:b/>
        </w:rPr>
        <w:t xml:space="preserve">Tulos</w:t>
      </w:r>
    </w:p>
    <w:p>
      <w:r>
        <w:t xml:space="preserve">Cali menee treffeille &gt;Syyt/mahdollistaa&gt; Cali pitää hauskaa</w:t>
      </w:r>
    </w:p>
    <w:p>
      <w:r>
        <w:rPr>
          <w:b/>
        </w:rPr>
        <w:t xml:space="preserve">Esimerkki 6.1972</w:t>
      </w:r>
    </w:p>
    <w:p>
      <w:r>
        <w:t xml:space="preserve">tarina: Gina kuunteli laulua ensimmäistä kertaa. Hän ei pitänyt kappaleesta lainkaan. Hänen ystävänsä Lisa piti sitä ihan hyvänä. Gina päätti antaa kappaleelle toisen mahdollisuuden. Hän ei vieläkään pitänyt siitä, mutta ehkä se kasvaisi hänen mieleensä. valittu lause: Hän ei pitänyt tästä kappaleesta lainkaan.</w:t>
      </w:r>
    </w:p>
    <w:p>
      <w:r>
        <w:rPr>
          <w:b/>
        </w:rPr>
        <w:t xml:space="preserve">Tulos</w:t>
      </w:r>
    </w:p>
    <w:p>
      <w:r>
        <w:t xml:space="preserve">Gina ei pidä laulusta &gt;Syyt/mahdollistaa&gt; Gina ei vieläkään pidä laulusta.</w:t>
      </w:r>
    </w:p>
    <w:p>
      <w:r>
        <w:rPr>
          <w:b/>
        </w:rPr>
        <w:t xml:space="preserve">Esimerkki 6.1973</w:t>
      </w:r>
    </w:p>
    <w:p>
      <w:r>
        <w:t xml:space="preserve">tarina: Brad ja Emma lähtivät automatkalle. He pysähtyivät monille huoltoasemille syömään välipaloja. He ottivat myös valokuvia jokaisella osavaltion rajalla. He saivat paljon hyviä muistoja. Brad ja Emma pitivät road tripistä! valittu lause: Brad ja Emma pitivät road tripistä!</w:t>
      </w:r>
    </w:p>
    <w:p>
      <w:r>
        <w:rPr>
          <w:b/>
        </w:rPr>
        <w:t xml:space="preserve">Tulos</w:t>
      </w:r>
    </w:p>
    <w:p>
      <w:r>
        <w:t xml:space="preserve">Brad ja Emma pitivät road tripistä &gt;Syyt/Tekijät&gt; He saivat paljon hyviä muistoja.</w:t>
      </w:r>
    </w:p>
    <w:p>
      <w:r>
        <w:rPr>
          <w:b/>
        </w:rPr>
        <w:t xml:space="preserve">Esimerkki 6.1974</w:t>
      </w:r>
    </w:p>
    <w:p>
      <w:r>
        <w:t xml:space="preserve">tarina: Joka päivä lounasaikaan kaikki Kitsin eläimet ottavat päiväunet. Hänellä on neljä kissaa ja kolme koiraa. Kaksi kissoista on hyvin nuoria kissanpentuja. Onneksi ne kaikki tulevat toimeen keskenään. Yleensä kissat jopa halailevat koirien kanssa. valittu lause: Hänellä on neljä kissaa ja kolme koiraa.</w:t>
      </w:r>
    </w:p>
    <w:p>
      <w:r>
        <w:rPr>
          <w:b/>
        </w:rPr>
        <w:t xml:space="preserve">Tulos</w:t>
      </w:r>
    </w:p>
    <w:p>
      <w:r>
        <w:t xml:space="preserve">Hänellä on neljä kissaa ja kolme koiraa &gt;Syyt/Mahdollistaa&gt; Kissat halailevat koirien kanssa.</w:t>
      </w:r>
    </w:p>
    <w:p>
      <w:r>
        <w:rPr>
          <w:b/>
        </w:rPr>
        <w:t xml:space="preserve">Tulos</w:t>
      </w:r>
    </w:p>
    <w:p>
      <w:r>
        <w:t xml:space="preserve">Kitillä on kissoja &gt;Syyt/Mahdollistaa&gt; Kit ruokkii kissoja.</w:t>
      </w:r>
    </w:p>
    <w:p>
      <w:r>
        <w:rPr>
          <w:b/>
        </w:rPr>
        <w:t xml:space="preserve">Esimerkki 6.1975</w:t>
      </w:r>
    </w:p>
    <w:p>
      <w:r>
        <w:t xml:space="preserve">tarina: Ben ja hänen ystävänsä hengailivat. Yksi hänen ystävistään pilkkasi Beniä ja suututti hänet. Ben alkoi riidellä ystävänsä kanssa, joka jatkoi nimittelyä. Ben päätti tapella häntä vastaan, ja he tappelivat hetken. Benin toinen ystävä juoksi paikalle ja erotti heidät, ja he lopettivat. valittu lause: Ben päätti tapella hänen kanssaan, ja he tappelivat minuutin ajan.</w:t>
      </w:r>
    </w:p>
    <w:p>
      <w:r>
        <w:rPr>
          <w:b/>
        </w:rPr>
        <w:t xml:space="preserve">Tulos</w:t>
      </w:r>
    </w:p>
    <w:p>
      <w:r>
        <w:t xml:space="preserve">Ben ja hänen ystävänsä tappelevat hetken &gt;Syyt/mahdollistaa&gt; Benin toinen ystävä juoksee paikalle ja erottaa heidät toisistaan.</w:t>
      </w:r>
    </w:p>
    <w:p>
      <w:r>
        <w:rPr>
          <w:b/>
        </w:rPr>
        <w:t xml:space="preserve">Esimerkki 6.1976</w:t>
      </w:r>
    </w:p>
    <w:p>
      <w:r>
        <w:t xml:space="preserve">tarina: Ystäväni Lizzy halusi purukumia. Hän antoi minulle dollarin, jotta voisin hakea hänelle purkkaa. Menin kulmakauppaan ostamaan sitä. Ostin purukumia, mutta summa oli 25 senttiä ylimääräistä. Annoin Lizzylle hänen purkkansa, mutta en kertonut hänelle, että maksoin ylimääräistä. valittu lause: Kävin kulmakaupassa ostamassa sen.</w:t>
      </w:r>
    </w:p>
    <w:p>
      <w:r>
        <w:rPr>
          <w:b/>
        </w:rPr>
        <w:t xml:space="preserve">Tulos</w:t>
      </w:r>
    </w:p>
    <w:p>
      <w:r>
        <w:t xml:space="preserve">Menen kauppaan &gt;Syyt/mahdollistaa&gt; Ostan purukumia.</w:t>
      </w:r>
    </w:p>
    <w:p>
      <w:r>
        <w:rPr>
          <w:b/>
        </w:rPr>
        <w:t xml:space="preserve">Tulos</w:t>
      </w:r>
    </w:p>
    <w:p>
      <w:r>
        <w:t xml:space="preserve">Käyn kulmakaupassa &gt;Syyt/mahdollistaa&gt; Ostan sen.</w:t>
      </w:r>
    </w:p>
    <w:p>
      <w:r>
        <w:rPr>
          <w:b/>
        </w:rPr>
        <w:t xml:space="preserve">Esimerkki 6.1977</w:t>
      </w:r>
    </w:p>
    <w:p>
      <w:r>
        <w:t xml:space="preserve">tarina: Kent rakasti kalan syömistä. Tonnikalavoileivät olivat hänen suosikkejaan. Hän laittoi niiden päälle salaattia ja tomaattia. Hän pakkasi yhden lounaaseen. Hän vei sen salaa aamukymmeneltä, koska hän rakasti niitä niin paljon! valittu lause: Kent rakasti kalan syömistä.</w:t>
      </w:r>
    </w:p>
    <w:p>
      <w:r>
        <w:rPr>
          <w:b/>
        </w:rPr>
        <w:t xml:space="preserve">Tulos</w:t>
      </w:r>
    </w:p>
    <w:p>
      <w:r>
        <w:t xml:space="preserve">Kent syö mielellään kalaa &gt;Syyt/Tekijät&gt; Kent tekee tonnikalavoileivän.</w:t>
      </w:r>
    </w:p>
    <w:p>
      <w:r>
        <w:rPr>
          <w:b/>
        </w:rPr>
        <w:t xml:space="preserve">Esimerkki 6.1978</w:t>
      </w:r>
    </w:p>
    <w:p>
      <w:r>
        <w:t xml:space="preserve">tarina: Jeb halusi päästä jalkapallojoukkueeseen. Hän harjoitteli joka päivä. Hän juoksi niin nopeasti kuin pystyi. Hän osasi ottaa hyvin kiinni. Hän pääsi joukkueeseen ja oli onnellinen! valittu lause: Hän osasi ottaa hyvin kiinni.</w:t>
      </w:r>
    </w:p>
    <w:p>
      <w:r>
        <w:rPr>
          <w:b/>
        </w:rPr>
        <w:t xml:space="preserve">Tulos</w:t>
      </w:r>
    </w:p>
    <w:p>
      <w:r>
        <w:t xml:space="preserve">Jeb saa hyvin kiinni &gt;Syyt/Mahdollistaa&gt; Jeb saa hyvin kiinni.</w:t>
      </w:r>
    </w:p>
    <w:p>
      <w:r>
        <w:rPr>
          <w:b/>
        </w:rPr>
        <w:t xml:space="preserve">Esimerkki 6.1979</w:t>
      </w:r>
    </w:p>
    <w:p>
      <w:r>
        <w:t xml:space="preserve">tarina: Kello oli melkein kaksi yöllä, ja Gina istui takapenkillä tylsistyneenä. Hänen äitinsä oli hereillä, ja hänen isänsä ajoi autoa. Kaikki muut olivat syvässä unessa. Ginan puhelimesta ei ollut juuri hyötyä, koska signaalia ei ollut. Hän laittoi puhelimen pois ja meni takaisin nukkumaan. valittu lause: Kaikki muut olivat syvässä unessa.</w:t>
      </w:r>
    </w:p>
    <w:p>
      <w:r>
        <w:rPr>
          <w:b/>
        </w:rPr>
        <w:t xml:space="preserve">Tulos</w:t>
      </w:r>
    </w:p>
    <w:p>
      <w:r>
        <w:t xml:space="preserve">Kaikki nukkuvat &gt;Syyt/mahdollistavat&gt; Kaikki heräävät.</w:t>
      </w:r>
    </w:p>
    <w:p>
      <w:r>
        <w:rPr>
          <w:b/>
        </w:rPr>
        <w:t xml:space="preserve">Esimerkki 6.1980</w:t>
      </w:r>
    </w:p>
    <w:p>
      <w:r>
        <w:t xml:space="preserve">tarina: Chandler heräsi eräänä aamuna ja oli valmistautumassa kouluun. Hän katsoi ulos huoneensa ikkunasta. Hän näki, että ulkona satoi lunta. Hän päätti, että olisi hyvä idea laittaa takki päälle. Hän ehti kouluun ajoissa ja mukavasti. valittu lause: Chandler heräsi eräänä aamuna ja valmistautui kouluun.</w:t>
      </w:r>
    </w:p>
    <w:p>
      <w:r>
        <w:rPr>
          <w:b/>
        </w:rPr>
        <w:t xml:space="preserve">Tulos</w:t>
      </w:r>
    </w:p>
    <w:p>
      <w:r>
        <w:t xml:space="preserve">Chandler heräsi eräänä aamuna &gt;Syyt/Tekijät&gt; Hän katsoi ulos huoneensa ikkunasta.</w:t>
      </w:r>
    </w:p>
    <w:p>
      <w:r>
        <w:rPr>
          <w:b/>
        </w:rPr>
        <w:t xml:space="preserve">Tulos</w:t>
      </w:r>
    </w:p>
    <w:p>
      <w:r>
        <w:t xml:space="preserve">Chandler valmistautuu kouluun &gt;Syyt/Mahdollistaa&gt; Chandler tarkistaa sään.</w:t>
      </w:r>
    </w:p>
    <w:p>
      <w:r>
        <w:rPr>
          <w:b/>
        </w:rPr>
        <w:t xml:space="preserve">Esimerkki 6.1981</w:t>
      </w:r>
    </w:p>
    <w:p>
      <w:r>
        <w:t xml:space="preserve">tarina: Jim halusi olla koulun nopein juoksija. Jim harjoitteli ja treenasi joka päivä saavuttaakseen tavoitteensa. Lopulta hän haastoi Chadin kilpailuun. Jim voitti 100 metrin juoksun, mutta hävisi 200 metrin juoksun. Jim ja Chad päättivät työskennellä yhdessä tullakseen nopeammiksi. valittu lause: Jim voitti 100 metrin juoksun, mutta hävisi 200 metrin juoksun.</w:t>
      </w:r>
    </w:p>
    <w:p>
      <w:r>
        <w:rPr>
          <w:b/>
        </w:rPr>
        <w:t xml:space="preserve">Tulos</w:t>
      </w:r>
    </w:p>
    <w:p>
      <w:r>
        <w:t xml:space="preserve">Jim ja Chad voittavat kilpailun tasan &gt;Syyt/mahdollistavat&gt; Jim ja Chad työskentelevät yhdessä.</w:t>
      </w:r>
    </w:p>
    <w:p>
      <w:r>
        <w:rPr>
          <w:b/>
        </w:rPr>
        <w:t xml:space="preserve">Esimerkki 6.1982</w:t>
      </w:r>
    </w:p>
    <w:p>
      <w:r>
        <w:t xml:space="preserve">tarina: Gwenin äiti pani hänet pinnasänkyynsä päiväunille. Gwen itki ja valitti eikä halunnut mennä nukkumaan. Kun hänen äitinsä tuli katsomaan häntä, hän ei ollut sängyssään. Gwenin äiti etsi häntä kaikkialta. Hän löysi Gwenin leikkimässä leluilla kaapista. valittu lause: Gwen itki ja valitti eikä halunnut mennä nukkumaan.</w:t>
      </w:r>
    </w:p>
    <w:p>
      <w:r>
        <w:rPr>
          <w:b/>
        </w:rPr>
        <w:t xml:space="preserve">Tulos</w:t>
      </w:r>
    </w:p>
    <w:p>
      <w:r>
        <w:t xml:space="preserve">Gwen ei halua mennä nukkumaan &gt;Syyt/Mahdollistaa&gt; Gwen pysyy hereillä.</w:t>
      </w:r>
    </w:p>
    <w:p>
      <w:r>
        <w:rPr>
          <w:b/>
        </w:rPr>
        <w:t xml:space="preserve">Esimerkki 6.1983</w:t>
      </w:r>
    </w:p>
    <w:p>
      <w:r>
        <w:t xml:space="preserve">tarina: Liikenne oli ruuhkautunut tänä iltana. Valtatiellä tapahtui onnettomuus. Se aiheutti ruuhkan kaupungissa. Myöhästyin harjoituksista. Minun on lähdettävä aikaisemmin. valittu lause: Moottoritiellä tapahtui onnettomuus.</w:t>
      </w:r>
    </w:p>
    <w:p>
      <w:r>
        <w:rPr>
          <w:b/>
        </w:rPr>
        <w:t xml:space="preserve">Tulos</w:t>
      </w:r>
    </w:p>
    <w:p>
      <w:r>
        <w:t xml:space="preserve">Onnettomuus tapahtui moottoritiellä &gt;Syyt/Mahdollistaa&gt; Myöhästyin harjoituksista. </w:t>
      </w:r>
    </w:p>
    <w:p>
      <w:r>
        <w:rPr>
          <w:b/>
        </w:rPr>
        <w:t xml:space="preserve">Esimerkki 6.1984</w:t>
      </w:r>
    </w:p>
    <w:p>
      <w:r>
        <w:t xml:space="preserve">tarina: Bob oli syömässä päivällistä, kun hän tunsi jotain outoa suussaan. Pureskellessaan hän puraisi jotain kovaa. Hän sylki palan ulos ja huomasi, että se oli osa hänen hammastaan. Se ei sattunut, joten hän jatkoi syömistä. Noin viikkoa myöhemmin hänen hampaansa tuntui hassulta, koska se oli niin rosoinen. valittu lause: Se ei sattunut, joten hän jatkoi syömistä.</w:t>
      </w:r>
    </w:p>
    <w:p>
      <w:r>
        <w:rPr>
          <w:b/>
        </w:rPr>
        <w:t xml:space="preserve">Tulos</w:t>
      </w:r>
    </w:p>
    <w:p>
      <w:r>
        <w:t xml:space="preserve">Bob syö &gt;Syyt/mahdollistaa&gt; Bob syö ateriansa loppuun.</w:t>
      </w:r>
    </w:p>
    <w:p>
      <w:r>
        <w:rPr>
          <w:b/>
        </w:rPr>
        <w:t xml:space="preserve">Esimerkki 6.1985</w:t>
      </w:r>
    </w:p>
    <w:p>
      <w:r>
        <w:t xml:space="preserve">tarina: Timillä oli musta labrakoira. Timin ystävä oli paikallinen koirakuiskaaja. Timin ystävä ilmoitti hänelle, että hänen koiransa pitäisi juosta enemmän. Tim päätti ryhtyä juoksemaan. Tim alkoi juosta koiran kanssa ja molemmat alkoivat tuntea olonsa onnellisemmaksi. valittu lause: Timillä oli koira, joka oli musta labradorinnoutaja.</w:t>
      </w:r>
    </w:p>
    <w:p>
      <w:r>
        <w:rPr>
          <w:b/>
        </w:rPr>
        <w:t xml:space="preserve">Tulos</w:t>
      </w:r>
    </w:p>
    <w:p>
      <w:r>
        <w:t xml:space="preserve">Timillä on koira &gt;Syyt/Mahdollistaa&gt; Tim ulkoiluttaa koiraa.</w:t>
      </w:r>
    </w:p>
    <w:p>
      <w:r>
        <w:rPr>
          <w:b/>
        </w:rPr>
        <w:t xml:space="preserve">Esimerkki 6.1986</w:t>
      </w:r>
    </w:p>
    <w:p>
      <w:r>
        <w:t xml:space="preserve">tarina: Hän ei tuntenut ketään Hän istui yksin lounaspöydässä. Jotkut mukavat tytöt tulivat ja istuivat hänen luokseen. valittu lause: Hän ei tuntenut ketään.</w:t>
      </w:r>
    </w:p>
    <w:p>
      <w:r>
        <w:rPr>
          <w:b/>
        </w:rPr>
        <w:t xml:space="preserve">Tulos</w:t>
      </w:r>
    </w:p>
    <w:p>
      <w:r>
        <w:t xml:space="preserve">Samantha ei tunne ketään &gt;Syyt/Mahdollistaa&gt; Samantha istuu yksin lounaspöydässä.</w:t>
      </w:r>
    </w:p>
    <w:p>
      <w:r>
        <w:rPr>
          <w:b/>
        </w:rPr>
        <w:t xml:space="preserve">Esimerkki 6.1987</w:t>
      </w:r>
    </w:p>
    <w:p>
      <w:r>
        <w:t xml:space="preserve">tarina: Trenton rakasti omenoita. Hän päätti istuttaa puun. Hän kaivoi ison kuopan ja laittoi puun sinne. Seuraavaksi hän taputti multaa ympärilleen. Lopuksi hän kasteli sitä ja odotti, että se kasvoi. valittu lause: Trenton rakasti omenoita.</w:t>
      </w:r>
    </w:p>
    <w:p>
      <w:r>
        <w:rPr>
          <w:b/>
        </w:rPr>
        <w:t xml:space="preserve">Tulos</w:t>
      </w:r>
    </w:p>
    <w:p>
      <w:r>
        <w:t xml:space="preserve">Trenton rakastaa omenoita &gt;Syyt/mahdollistaa&gt; Trenton istuttaa omenapuun.</w:t>
      </w:r>
    </w:p>
    <w:p>
      <w:r>
        <w:rPr>
          <w:b/>
        </w:rPr>
        <w:t xml:space="preserve">Tulos</w:t>
      </w:r>
    </w:p>
    <w:p>
      <w:r>
        <w:t xml:space="preserve">Trenton rakastaa omenoita &gt;Syyt/mahdollistavat&gt; Trenton syö omenoita.</w:t>
      </w:r>
    </w:p>
    <w:p>
      <w:r>
        <w:rPr>
          <w:b/>
        </w:rPr>
        <w:t xml:space="preserve">Esimerkki 6.1988</w:t>
      </w:r>
    </w:p>
    <w:p>
      <w:r>
        <w:t xml:space="preserve">tarina: Sara meni vanhempiensa hautajaisiin sunnuntaina. Oli aurinkoinen päivä, mutta kukaan muu ei ollut paikalla. Se jätti Saralle hyvin yksinäisen olon maailmassa, joka oli edelleen onnellinen. Hän meni sen jälkeen kotiin itkemään. Ja kun hänellä ei ollut enää kyyneleitä, hän katseli vanhoja valokuvia. valittu lause: Sara meni vanhempansa hautajaisiin sunnuntaina.</w:t>
      </w:r>
    </w:p>
    <w:p>
      <w:r>
        <w:rPr>
          <w:b/>
        </w:rPr>
        <w:t xml:space="preserve">Tulos</w:t>
      </w:r>
    </w:p>
    <w:p>
      <w:r>
        <w:t xml:space="preserve">Sara menee vanhempiensa hautajaisiin &gt;Syyt/Tekijät&gt; Sara itkee.</w:t>
      </w:r>
    </w:p>
    <w:p>
      <w:r>
        <w:rPr>
          <w:b/>
        </w:rPr>
        <w:t xml:space="preserve">Esimerkki 6.1989</w:t>
      </w:r>
    </w:p>
    <w:p>
      <w:r>
        <w:t xml:space="preserve">tarina: Ezra on asunut vuosia kaukana vanhemmistaan. Vaikka hän kasvoi New Yorkissa, hän asuu nyt Los Angelesissa. Eräänä vuonna hänen äitinsä kuitenkin sairastuu. Ezra päättää, että hänen on oltava lähempänä perhettään. Hän on surullinen lähtiessään Los Angelesista, mutta iloinen päästessään äitinsä lähelle. valittu lause: Eräänä vuonna hänen äitinsä kuitenkin sairastuu.</w:t>
      </w:r>
    </w:p>
    <w:p>
      <w:r>
        <w:rPr>
          <w:b/>
        </w:rPr>
        <w:t xml:space="preserve">Tulos</w:t>
      </w:r>
    </w:p>
    <w:p>
      <w:r>
        <w:t xml:space="preserve">Ezran äiti sairastuu &gt;Syyt/Mahdollistaa&gt; Ezra menee äitinsä luokse.</w:t>
      </w:r>
    </w:p>
    <w:p>
      <w:r>
        <w:rPr>
          <w:b/>
        </w:rPr>
        <w:t xml:space="preserve">Esimerkki 6.1990</w:t>
      </w:r>
    </w:p>
    <w:p>
      <w:r>
        <w:t xml:space="preserve">tarina: Olin eräänä yönä kävelyllä joen rannalla. Oli pimeää ja lunta. Näin suden seisovan lumipenkassa. Tuijotimme toisiamme hyvin pitkään. Peräännyin hitaasti ja menin kotiin. valittu lause: Olin eräänä yönä kävelyllä joen rannalla.</w:t>
      </w:r>
    </w:p>
    <w:p>
      <w:r>
        <w:rPr>
          <w:b/>
        </w:rPr>
        <w:t xml:space="preserve">Tulos</w:t>
      </w:r>
    </w:p>
    <w:p>
      <w:r>
        <w:t xml:space="preserve">Olen ulkona &gt;Syyt/mahdollistavat&gt; Menen kotiin.</w:t>
      </w:r>
    </w:p>
    <w:p>
      <w:r>
        <w:rPr>
          <w:b/>
        </w:rPr>
        <w:t xml:space="preserve">Esimerkki 6.1991</w:t>
      </w:r>
    </w:p>
    <w:p>
      <w:r>
        <w:t xml:space="preserve">tarina: Sara meni supermarkettiin ostamaan vaahterasiirappia. Hän löysi suosikkimerkkinsä, mutta se oli korkealla hyllyllä. Kukaan ei auttanut häntä, joten hän valitsi toisen merkin. Kun Sara pääsi kotiin, hän maistoi uutta siirappia. Hänen mielestään se maistui jopa paremmalta kuin hänen tavallinen merkkinsä. valittu lause: Sara meni supermarkettiin ostamaan vaahterasiirappia.</w:t>
      </w:r>
    </w:p>
    <w:p>
      <w:r>
        <w:rPr>
          <w:b/>
        </w:rPr>
        <w:t xml:space="preserve">Tulos</w:t>
      </w:r>
    </w:p>
    <w:p>
      <w:r>
        <w:t xml:space="preserve">Sara menee ostamaan siirappia &gt;Syyt/Mahdollistaa&gt; Sara ostaa siirappia.</w:t>
      </w:r>
    </w:p>
    <w:p>
      <w:r>
        <w:rPr>
          <w:b/>
        </w:rPr>
        <w:t xml:space="preserve">Esimerkki 6.1992</w:t>
      </w:r>
    </w:p>
    <w:p>
      <w:r>
        <w:t xml:space="preserve">tarina: Jesse piti kirjoittamisesta. Hänen oli kuitenkin vaikea keksiä tarinoita. Hän päätti tehdä viiden lauseen tarinoita. Nyt hänen on paljon helpompi keksiä tarinoita. Hän saa nyt palkkaa niiden kirjoittamisesta. valittu lause: Jesse piti kirjoittamisesta.</w:t>
      </w:r>
    </w:p>
    <w:p>
      <w:r>
        <w:rPr>
          <w:b/>
        </w:rPr>
        <w:t xml:space="preserve">Tulos</w:t>
      </w:r>
    </w:p>
    <w:p>
      <w:r>
        <w:t xml:space="preserve">Jesse tykkää kirjoittaa &gt;Causes/Enables&gt; Jesse kirjoittaa</w:t>
      </w:r>
    </w:p>
    <w:p>
      <w:r>
        <w:rPr>
          <w:b/>
        </w:rPr>
        <w:t xml:space="preserve">Esimerkki 6.1993</w:t>
      </w:r>
    </w:p>
    <w:p>
      <w:r>
        <w:t xml:space="preserve">tarina: Fred laittoi kuulokkeet päähänsä ja kuunteli musiikkia. Hän lauloi musiikin tahdissa, kun hän kulki päiväänsä. Kadulla eräs henkilö pysäytti Fredin kysyäkseen hänen laulamisestaan. Hän halusi tietää, mitä laulua hän lauloi. Fred lauloi miehelle kappaleen nimen ja käveli eteenpäin. valittu lause: Kadulla eräs henkilö pysäytti Fredin kysyäkseen hänen laulamisestaan.</w:t>
      </w:r>
    </w:p>
    <w:p>
      <w:r>
        <w:rPr>
          <w:b/>
        </w:rPr>
        <w:t xml:space="preserve">Tulos</w:t>
      </w:r>
    </w:p>
    <w:p>
      <w:r>
        <w:t xml:space="preserve">Henkilö kysyy &gt;Syyt/mahdollistavat&gt; Fred vastaa.</w:t>
      </w:r>
    </w:p>
    <w:p>
      <w:r>
        <w:rPr>
          <w:b/>
        </w:rPr>
        <w:t xml:space="preserve">Esimerkki 6.1994</w:t>
      </w:r>
    </w:p>
    <w:p>
      <w:r>
        <w:t xml:space="preserve">tarina: Kävin baseball-ottelussa. Edessäni oli äänekäs fani. Hän huusi jokaisella syöttövuorolla kolmen vuorokauden ajan. Sitten yleisö huusi hänelle. Hän oli hyvin hiljaa loppupelin ajan. valittu lause: Yleisö huusi sitten hänelle.</w:t>
      </w:r>
    </w:p>
    <w:p>
      <w:r>
        <w:rPr>
          <w:b/>
        </w:rPr>
        <w:t xml:space="preserve">Tulos</w:t>
      </w:r>
    </w:p>
    <w:p>
      <w:r>
        <w:t xml:space="preserve">Yleisö huutaa hänelle &gt;Syyt/mahdollistaa&gt; Hän pysyy hiljaa.</w:t>
      </w:r>
    </w:p>
    <w:p>
      <w:r>
        <w:rPr>
          <w:b/>
        </w:rPr>
        <w:t xml:space="preserve">Esimerkki 6.1995</w:t>
      </w:r>
    </w:p>
    <w:p>
      <w:r>
        <w:t xml:space="preserve">tarina: Poikani meni ulos leikkimään. Muutama tunti sen jälkeen, kun hän oli palannut, naapurini tuli käymään. Hän sanoi haluavansa kertoa minulle, kuinka avulias poikani oli. Hän kertoi, kuinka poika auttoi häntä haravoimaan lehtiä nurmikollaan. Menin etsimään poikaani ja kerroin hänelle, kuinka ylpeä olin. valittu lause: Muutama tunti sen jälkeen, kun hän oli palannut, naapurini tuli käymään.</w:t>
      </w:r>
    </w:p>
    <w:p>
      <w:r>
        <w:rPr>
          <w:b/>
        </w:rPr>
        <w:t xml:space="preserve">Tulos</w:t>
      </w:r>
    </w:p>
    <w:p>
      <w:r>
        <w:t xml:space="preserve">Naapurini tulee käymään &gt;Syyt/mahdollistaa&gt; Naapurini kertoo minulle, kuinka avulias poikani on.</w:t>
      </w:r>
    </w:p>
    <w:p>
      <w:r>
        <w:rPr>
          <w:b/>
        </w:rPr>
        <w:t xml:space="preserve">Esimerkki 6.1996</w:t>
      </w:r>
    </w:p>
    <w:p>
      <w:r>
        <w:t xml:space="preserve">tarina: Lisa yritti varastaa lehden. Hän oli menossa ulos ovesta. Yhtäkkiä työntekijä pysäytti hänet. Hän oli jäänyt kiinni. Hänen isänsä piti tulla hakemaan hänet ja maksaa sakko. valittu tuomio: Hän oli menossa ulos ovesta.</w:t>
      </w:r>
    </w:p>
    <w:p>
      <w:r>
        <w:rPr>
          <w:b/>
        </w:rPr>
        <w:t xml:space="preserve">Tulos</w:t>
      </w:r>
    </w:p>
    <w:p>
      <w:r>
        <w:t xml:space="preserve">Lisa on lähdössä ulos &gt;Syyt/Mahdollistaa&gt; Lisa lähtee pois.</w:t>
      </w:r>
    </w:p>
    <w:p>
      <w:r>
        <w:rPr>
          <w:b/>
        </w:rPr>
        <w:t xml:space="preserve">Esimerkki 6.1997</w:t>
      </w:r>
    </w:p>
    <w:p>
      <w:r>
        <w:t xml:space="preserve">tarina: Mies teki toivomuskaivon postilaatikkonsa viereen. Ihmiset ajoivat ohi ja heittivät kolikoita hänen kaivoonsa. Viikon lopussa hän keräsi kaikki rahat. Hänellä oli niin paljon rahaa, että hän vei ystävänsä syömään. Hän maksoi koko aterian vaihtorahoilla. valittu lause: Viikon lopussa hän keräsi kaikki rahat.</w:t>
      </w:r>
    </w:p>
    <w:p>
      <w:r>
        <w:rPr>
          <w:b/>
        </w:rPr>
        <w:t xml:space="preserve">Tulos</w:t>
      </w:r>
    </w:p>
    <w:p>
      <w:r>
        <w:t xml:space="preserve">Mies kerää rahaa &gt;Syyt/mahdollistaa&gt; Mies käyttää rahaa.</w:t>
      </w:r>
    </w:p>
    <w:p>
      <w:r>
        <w:rPr>
          <w:b/>
        </w:rPr>
        <w:t xml:space="preserve">Tulos</w:t>
      </w:r>
    </w:p>
    <w:p>
      <w:r>
        <w:t xml:space="preserve">Hän kerää kaikki rahat &gt;Syyt/mahdollistaa&gt; Hän maksaa koko aterian.</w:t>
      </w:r>
    </w:p>
    <w:p>
      <w:r>
        <w:rPr>
          <w:b/>
        </w:rPr>
        <w:t xml:space="preserve">Esimerkki 6.1998</w:t>
      </w:r>
    </w:p>
    <w:p>
      <w:r>
        <w:t xml:space="preserve">tarina: James omisti kissan. Se toi kotiin ystävän. Nämä kaksi kissaa hyppivät kaiken päälle. Ne tekivät Jamesin hulluksi. Niinpä hän lukitsi ne ulos talosta. valittu lause: James omisti kissan.</w:t>
      </w:r>
    </w:p>
    <w:p>
      <w:r>
        <w:rPr>
          <w:b/>
        </w:rPr>
        <w:t xml:space="preserve">Tulos</w:t>
      </w:r>
    </w:p>
    <w:p>
      <w:r>
        <w:t xml:space="preserve">Jamesilla on kissa &gt;Syyt/Mahdollistaa&gt; James ruokkii kissaa.</w:t>
      </w:r>
    </w:p>
    <w:p>
      <w:r>
        <w:rPr>
          <w:b/>
        </w:rPr>
        <w:t xml:space="preserve">Esimerkki 6.1999</w:t>
      </w:r>
    </w:p>
    <w:p>
      <w:r>
        <w:t xml:space="preserve">tarina: Heräsin tänään myöhään. Aloin valmistautua ja kaaduin. Sitten myöhästyin koulubussista. Äitini piti viedä minut autollaan. Pääsin kouluun hieman myöhässä. valittu lause: Äitini joutui ajamaan minut autollaan.</w:t>
      </w:r>
    </w:p>
    <w:p>
      <w:r>
        <w:rPr>
          <w:b/>
        </w:rPr>
        <w:t xml:space="preserve">Tulos</w:t>
      </w:r>
    </w:p>
    <w:p>
      <w:r>
        <w:t xml:space="preserve">Äitini täytyy ajaa &gt;Syyt/Mahdollistaa&gt; Äitini ajaa autoa</w:t>
      </w:r>
    </w:p>
    <w:p>
      <w:r>
        <w:rPr>
          <w:b/>
        </w:rPr>
        <w:t xml:space="preserve">Esimerkki 6.2000</w:t>
      </w:r>
    </w:p>
    <w:p>
      <w:r>
        <w:t xml:space="preserve">tarina: Michael piti lemmikkikiveä ja vei sen kävelylle joka päivä. Hän teeskenteli seikkailevansa sen kanssa kävelyllä. Naapureiden mielestä seikkailuja oli viihdyttävää seurata. Jotkut heistä jopa kävelivät hänen kanssaan oman lemmikkikivensä kanssa. Eräänä päivänä eräs naapuri antoi hänelle jopa toisen kiven! valittu lause: Hän teeskenteli seikkailevansa sen kanssa kävelyllä.</w:t>
      </w:r>
    </w:p>
    <w:p>
      <w:r>
        <w:rPr>
          <w:b/>
        </w:rPr>
        <w:t xml:space="preserve">Tulos</w:t>
      </w:r>
    </w:p>
    <w:p>
      <w:r>
        <w:t xml:space="preserve">Michael teeskentelee lemmikkikivensä kanssa &gt;Syyt/Mahdollistaa&gt; Naapurit katsovat Michaelia.</w:t>
      </w:r>
    </w:p>
    <w:p>
      <w:r>
        <w:rPr>
          <w:b/>
        </w:rPr>
        <w:t xml:space="preserve">Esimerkki 6.2001</w:t>
      </w:r>
    </w:p>
    <w:p>
      <w:r>
        <w:t xml:space="preserve">tarina: Billy ja Mandy olivat parhaita ystäviä. Eräänä päivänä Mandy päätti antaa Billylle lahjan. Hän laittoi tarantellan suklaarasiaan. Kun he tapasivat, Mandy ojensi Billylle suklaarasian. Kun billy löysi tarantellan, hän pyörtyi. valittu lause: Eräänä päivänä Mandy päätti antaa Billylle lahjan.</w:t>
      </w:r>
    </w:p>
    <w:p>
      <w:r>
        <w:rPr>
          <w:b/>
        </w:rPr>
        <w:t xml:space="preserve">Tulos</w:t>
      </w:r>
    </w:p>
    <w:p>
      <w:r>
        <w:t xml:space="preserve">Mandy päätti antaa Billylle lahjan &gt;Syyt/Mahdollistaa&gt; Mandy ojensi Billylle suklaarasian.</w:t>
      </w:r>
    </w:p>
    <w:p>
      <w:r>
        <w:rPr>
          <w:b/>
        </w:rPr>
        <w:t xml:space="preserve">Esimerkki 6.2002</w:t>
      </w:r>
    </w:p>
    <w:p>
      <w:r>
        <w:t xml:space="preserve">tarina: Amy oli Erinin ja Saran ystävä. Erin ja Sara olivat eräänä päivänä pilkanneet Amya tunnilla. Amy päätti, ettei hän enää halunnut olla heidän ystävänsä. Hän käveli luokkaan ja istui huoneen toiselle puolelle. Amy tiesi tehneensä oikean valinnan, kun he kikattivat ja kuiskuttelivat. valittu lause: Erin ja Sara olivat eräänä päivänä pilkanneet Amya luokassa.</w:t>
      </w:r>
    </w:p>
    <w:p>
      <w:r>
        <w:rPr>
          <w:b/>
        </w:rPr>
        <w:t xml:space="preserve">Tulos</w:t>
      </w:r>
    </w:p>
    <w:p>
      <w:r>
        <w:t xml:space="preserve">Erin ja Sara pilkkaavat Amya &gt;Syyt/Mahdollistaa&gt; Amy ei enää halua olla ystävä.</w:t>
      </w:r>
    </w:p>
    <w:p>
      <w:r>
        <w:rPr>
          <w:b/>
        </w:rPr>
        <w:t xml:space="preserve">Esimerkki 6.2003</w:t>
      </w:r>
    </w:p>
    <w:p>
      <w:r>
        <w:t xml:space="preserve">tarina: Jeffin on annettava potkut Scottille, koska tämä ei koskaan tule töihin. Aluksi Jeff oli hermostunut eikä halunnut suututtaa Scottia. Sinä päivänä, kun Scottille piti antaa potkut, hän ilmoittautui sairaaksi. Tämä suututti Jeffin, koska hän tarvitsi Scottin olevan töissä sinä päivänä. Tämä teki Jeffin työstä paljon helpompaa antaa Scottille potkut, koska hän oli vihainen. valittu lause: Tämä suututti Jeffin, koska hän tarvitsi Scottin olevan töissä sinä päivänä.</w:t>
      </w:r>
    </w:p>
    <w:p>
      <w:r>
        <w:rPr>
          <w:b/>
        </w:rPr>
        <w:t xml:space="preserve">Tulos</w:t>
      </w:r>
    </w:p>
    <w:p>
      <w:r>
        <w:t xml:space="preserve">Jeff on vihainen Scottille &gt;Syyt/Mahdollistaa&gt; Jeff antaa Scottille potkut.</w:t>
      </w:r>
    </w:p>
    <w:p>
      <w:r>
        <w:rPr>
          <w:b/>
        </w:rPr>
        <w:t xml:space="preserve">Esimerkki 6.2004</w:t>
      </w:r>
    </w:p>
    <w:p>
      <w:r>
        <w:t xml:space="preserve">tarina: Jason asui kotona ja toi kotiin uuden koiranpennun vanhempiensa kotiin. Hän rukoili vanhempiaan antamaan hänen pitää sen. Vanhemmat suostuivat, kunhan se ei pissannut taloon. Koira päätyi pissaamaan matolle samana päivänä. Vanhemmat pakottivat hänet lopulta viemään koiran takaisin sinne, mistä hän sen sai. valittu lause: Hänen vanhempansa pakottivat hänet lopulta viemään koiran takaisin sinne, mistä hän sen sai.</w:t>
      </w:r>
    </w:p>
    <w:p>
      <w:r>
        <w:rPr>
          <w:b/>
        </w:rPr>
        <w:t xml:space="preserve">Tulos</w:t>
      </w:r>
    </w:p>
    <w:p>
      <w:r>
        <w:t xml:space="preserve">Jasonin vanhemmat pakottavat Jasonin ottamaan koiran takaisin &gt;Syyt/Mahdollistaa&gt; Jason ottaa koiran takaisin.</w:t>
      </w:r>
    </w:p>
    <w:p>
      <w:r>
        <w:rPr>
          <w:b/>
        </w:rPr>
        <w:t xml:space="preserve">Esimerkki 6.2005</w:t>
      </w:r>
    </w:p>
    <w:p>
      <w:r>
        <w:t xml:space="preserve">tarina: Kerran katselin televisiota. Yhtäkkiä kotini sähköt katkesivat. Nousin ylös ja soitin sähköyhtiöön. Unohdin maksaa laskun, joten maksoin sen kiireesti. Maksettuani ne sähköt palasivat. valittu lause: Yhtäkkiä taloni sähköt katkesivat.</w:t>
      </w:r>
    </w:p>
    <w:p>
      <w:r>
        <w:rPr>
          <w:b/>
        </w:rPr>
        <w:t xml:space="preserve">Tulos</w:t>
      </w:r>
    </w:p>
    <w:p>
      <w:r>
        <w:t xml:space="preserve">Taloni sähköt katkeavat &gt;Syyt/mahdollistavat&gt; Soitan sähköyhtiölle.</w:t>
      </w:r>
    </w:p>
    <w:p>
      <w:r>
        <w:rPr>
          <w:b/>
        </w:rPr>
        <w:t xml:space="preserve">Esimerkki 6.2006</w:t>
      </w:r>
    </w:p>
    <w:p>
      <w:r>
        <w:t xml:space="preserve">tarina: Richard sai hiljattain työpaikan postinkantajana. Ensimmäisenä päivänä hän kadotti useita paketteja. Hän pudotti ne noustessaan autoonsa ja poistuessaan siitä. Richard päätti valehdella pomolleen pakettien katoamisesta. Richardin pomo uskoi häntä, mutta Richard tunsi pitkään syyllisyyttä. valittu lause: Hän pudotti ne noustessaan autoonsa ja noustessaan sieltä pois.</w:t>
      </w:r>
    </w:p>
    <w:p>
      <w:r>
        <w:rPr>
          <w:b/>
        </w:rPr>
        <w:t xml:space="preserve">Tulos</w:t>
      </w:r>
    </w:p>
    <w:p>
      <w:r>
        <w:t xml:space="preserve">Richard pudottaa paketteja &gt;Syyt/Mahdollistaa&gt; Richard menettää paketteja</w:t>
      </w:r>
    </w:p>
    <w:p>
      <w:r>
        <w:rPr>
          <w:b/>
        </w:rPr>
        <w:t xml:space="preserve">Tulos</w:t>
      </w:r>
    </w:p>
    <w:p>
      <w:r>
        <w:t xml:space="preserve">Richard pudottaa paketteja &gt;Syyt/Mahdollistaa&gt; Richard valehtelee pomolleen paketeista.</w:t>
      </w:r>
    </w:p>
    <w:p>
      <w:r>
        <w:rPr>
          <w:b/>
        </w:rPr>
        <w:t xml:space="preserve">Esimerkki 6.2007</w:t>
      </w:r>
    </w:p>
    <w:p>
      <w:r>
        <w:t xml:space="preserve">tarina: Anna tarvitsi viitan osana koulupukuaan. Hänen äitinsä osti hänelle sen sijaan viitan. Anna päätti yrittää korjata sen itse. Hän osti kankaanpätkän ja teki hupun. Sitten hän ompeli sen viittansa päälle, jotta siitä tulisi viitta! valittu lause: Anna tarvitsi viitan osana koulupukuaan.</w:t>
      </w:r>
    </w:p>
    <w:p>
      <w:r>
        <w:rPr>
          <w:b/>
        </w:rPr>
        <w:t xml:space="preserve">Tulos</w:t>
      </w:r>
    </w:p>
    <w:p>
      <w:r>
        <w:t xml:space="preserve">Hän tarvitsee viitan &gt;Syyt/mahdollistaa&gt; Hän tekee viitan.</w:t>
      </w:r>
    </w:p>
    <w:p>
      <w:r>
        <w:rPr>
          <w:b/>
        </w:rPr>
        <w:t xml:space="preserve">Tulos</w:t>
      </w:r>
    </w:p>
    <w:p>
      <w:r>
        <w:t xml:space="preserve">Anna tarvitsee viitan &gt;Syyt/mahdollistaa&gt; Anna saa viitan.</w:t>
      </w:r>
    </w:p>
    <w:p>
      <w:r>
        <w:rPr>
          <w:b/>
        </w:rPr>
        <w:t xml:space="preserve">Tulos</w:t>
      </w:r>
    </w:p>
    <w:p>
      <w:r>
        <w:t xml:space="preserve">Anna tarvitsee viitan &gt;Syyt/mahdollistaa&gt; Anna muuttaa viitan viitaksi. </w:t>
      </w:r>
    </w:p>
    <w:p>
      <w:r>
        <w:rPr>
          <w:b/>
        </w:rPr>
        <w:t xml:space="preserve">Esimerkki 6.2008</w:t>
      </w:r>
    </w:p>
    <w:p>
      <w:r>
        <w:t xml:space="preserve">tarina: Minusta tuntui, että jalkani olivat liian karvaiset. Päätin ajella ne, vaikka olen mies. Kaikki koulussa nauroivat. Minusta tuntui hyvin surulliselta, että ihmiset pilkkasivat minua. Lupasin itselleni, etten enää koskaan ajaisi sääriäni. valittu lause: Tunsin itseni hyvin surulliseksi siitä, että ihmiset pilkkasivat minua.</w:t>
      </w:r>
    </w:p>
    <w:p>
      <w:r>
        <w:rPr>
          <w:b/>
        </w:rPr>
        <w:t xml:space="preserve">Tulos</w:t>
      </w:r>
    </w:p>
    <w:p>
      <w:r>
        <w:t xml:space="preserve">Ihmiset pilkkasivat minua, koska ajelin sääreni &gt;Syyt/Tekijät&gt; Päätin, etten enää koskaan aja sääriäni.</w:t>
      </w:r>
    </w:p>
    <w:p>
      <w:r>
        <w:rPr>
          <w:b/>
        </w:rPr>
        <w:t xml:space="preserve">Esimerkki 6.2009</w:t>
      </w:r>
    </w:p>
    <w:p>
      <w:r>
        <w:t xml:space="preserve">tarina: Tykkäämme kiivetä portaita. Kiipeämme niitä joka päivä. Joskus me putoamme. Tänään yritimme kiivetä paljon portaita. Pääsimme aina huipulle asti. valittu lause: Kiipeämme niitä joka päivä.</w:t>
      </w:r>
    </w:p>
    <w:p>
      <w:r>
        <w:rPr>
          <w:b/>
        </w:rPr>
        <w:t xml:space="preserve">Tulos</w:t>
      </w:r>
    </w:p>
    <w:p>
      <w:r>
        <w:t xml:space="preserve">Kiipeämme portaita &gt;Syyt/mahdollistavat&gt; Kaadumme.</w:t>
      </w:r>
    </w:p>
    <w:p>
      <w:r>
        <w:rPr>
          <w:b/>
        </w:rPr>
        <w:t xml:space="preserve">Tulos</w:t>
      </w:r>
    </w:p>
    <w:p>
      <w:r>
        <w:t xml:space="preserve">Me kiipeämme &gt;Syyt/mahdollistavat&gt; Me putoamme.</w:t>
      </w:r>
    </w:p>
    <w:p>
      <w:r>
        <w:rPr>
          <w:b/>
        </w:rPr>
        <w:t xml:space="preserve">Tulos</w:t>
      </w:r>
    </w:p>
    <w:p>
      <w:r>
        <w:t xml:space="preserve">Kiipeämme portaita &gt;Syyt/mahdollistavat&gt; Pääsemme huipulle asti.</w:t>
      </w:r>
    </w:p>
    <w:p>
      <w:r>
        <w:rPr>
          <w:b/>
        </w:rPr>
        <w:t xml:space="preserve">Esimerkki 6.2010</w:t>
      </w:r>
    </w:p>
    <w:p>
      <w:r>
        <w:t xml:space="preserve">tarina: Tykkään ottaa autoni maastoon ja päästä pois valosaasteesta. Nautin tähtien katselusta kirkkaana yönä. Viime tiistaina piti olla kirkas taivas. Otin autoni ulos ja makasin auton lavalla. Se oli kaunis ja tuijotin tuntikausia. valittu lause: Minä nautin tähtien katselusta kirkkaana yönä.</w:t>
      </w:r>
    </w:p>
    <w:p>
      <w:r>
        <w:rPr>
          <w:b/>
        </w:rPr>
        <w:t xml:space="preserve">Tulos</w:t>
      </w:r>
    </w:p>
    <w:p>
      <w:r>
        <w:t xml:space="preserve">Nautin tähtien katselusta &gt;Syyt/mahdollistavat&gt; Tuijotan tähtiä.</w:t>
      </w:r>
    </w:p>
    <w:p>
      <w:r>
        <w:rPr>
          <w:b/>
        </w:rPr>
        <w:t xml:space="preserve">Tulos</w:t>
      </w:r>
    </w:p>
    <w:p>
      <w:r>
        <w:t xml:space="preserve">Pidän tähtien katselusta &gt;Syyt/mahdollistavat&gt; Katselen tähtiä.</w:t>
      </w:r>
    </w:p>
    <w:p>
      <w:r>
        <w:rPr>
          <w:b/>
        </w:rPr>
        <w:t xml:space="preserve">Esimerkki 6.2011</w:t>
      </w:r>
    </w:p>
    <w:p>
      <w:r>
        <w:t xml:space="preserve">tarina: Tyttöystäväni kanssa North Conwayssä vuonna 1980. Meillä ei ollut autoa ja menimme bussilla. Yövyimme rauhallisessa hotellissa ja söimme illallista. Menimme bussilla takaisin Bostoniin. Menimme naimisiin vuotta myöhemmin. valittu lause: Yövyimme rauhallisessa hotellissa ja söimme illallista.</w:t>
      </w:r>
    </w:p>
    <w:p>
      <w:r>
        <w:rPr>
          <w:b/>
        </w:rPr>
        <w:t xml:space="preserve">Tulos</w:t>
      </w:r>
    </w:p>
    <w:p>
      <w:r>
        <w:t xml:space="preserve">Yövyimme tyttöystäväni kanssa rauhallisessa hotellissa &gt; Syyt/Mahdollisuudet&gt; Menimme bussilla takaisin Bostoniin.</w:t>
      </w:r>
    </w:p>
    <w:p>
      <w:r>
        <w:rPr>
          <w:b/>
        </w:rPr>
        <w:t xml:space="preserve">Esimerkki 6.2012</w:t>
      </w:r>
    </w:p>
    <w:p>
      <w:r>
        <w:t xml:space="preserve">tarina: Gina lähetettiin tapaamaan rehtoria. Mutta hän ei halunnut mennä. Hän meni vessaan ja istui tiskipöydälle. Hän katseli itseään peilistä 20 minuuttia. Hän yritti viivytellä niin kauan kuin pystyi. valittu lause: Hän meni vessaan ja istui tiskipöydälle.</w:t>
      </w:r>
    </w:p>
    <w:p>
      <w:r>
        <w:rPr>
          <w:b/>
        </w:rPr>
        <w:t xml:space="preserve">Tulos</w:t>
      </w:r>
    </w:p>
    <w:p>
      <w:r>
        <w:t xml:space="preserve">Gina meni kylpyhuoneeseen &gt;Syyt/Tekijät&gt; gina katsoi itseään peilistä.</w:t>
      </w:r>
    </w:p>
    <w:p>
      <w:r>
        <w:rPr>
          <w:b/>
        </w:rPr>
        <w:t xml:space="preserve">Esimerkki 6.2013</w:t>
      </w:r>
    </w:p>
    <w:p>
      <w:r>
        <w:t xml:space="preserve">tarina: Molly ja Devin rakastavat pitkiä kävelylenkkejä. Viime viikolla he päättivät lähteä kävelylle yhdessä. Kävelyn aikana he näkivät paljon oravia. He menivät kotiin kertomaan ystävilleen kaikista näkemistään oravista. Mollylla ja Devinillä oli hauskaa kävelyllä. valittu lause: Viime viikolla he päättivät lähteä yhdessä kävelylle.</w:t>
      </w:r>
    </w:p>
    <w:p>
      <w:r>
        <w:rPr>
          <w:b/>
        </w:rPr>
        <w:t xml:space="preserve">Tulos</w:t>
      </w:r>
    </w:p>
    <w:p>
      <w:r>
        <w:t xml:space="preserve">Molly ja Devin päättävät lähteä pitkälle kävelylle yhdessä &gt;Syyt/Tekijät&gt; Molly ja Devin näkevät paljon oravia.</w:t>
      </w:r>
    </w:p>
    <w:p>
      <w:r>
        <w:rPr>
          <w:b/>
        </w:rPr>
        <w:t xml:space="preserve">Esimerkki 6.2014</w:t>
      </w:r>
    </w:p>
    <w:p>
      <w:r>
        <w:t xml:space="preserve">tarina: Joey meni hammaslääkäriin. Hän oli peloissaan eikä halunnut ottaa röntgenkuvia hampaistaan. Toinen poika näki, että Joey oli peloissaan, ja tuli juttelemaan Joeyn kanssa. Kun Joey kuuli poikaa ja näki, ettei tämä pelännyt, hän otti röntgenkuvat Joey oli todella ylpeä itsestään, että hän pystyi voittamaan pelkonsa valittu lause: Kun Joey kuuli poikaa ja näki, ettei tämä pelännyt, hän otti röntgenkuvat.</w:t>
      </w:r>
    </w:p>
    <w:p>
      <w:r>
        <w:rPr>
          <w:b/>
        </w:rPr>
        <w:t xml:space="preserve">Tulos</w:t>
      </w:r>
    </w:p>
    <w:p>
      <w:r>
        <w:t xml:space="preserve">Joey ottaa röntgenkuvat &gt;Syyt/mahdollistaa&gt; Joey saa tulokset.</w:t>
      </w:r>
    </w:p>
    <w:p>
      <w:r>
        <w:rPr>
          <w:b/>
        </w:rPr>
        <w:t xml:space="preserve">Esimerkki 6.2015</w:t>
      </w:r>
    </w:p>
    <w:p>
      <w:r>
        <w:t xml:space="preserve">tarina: Sarah on aina halunnut lemmikkikissan. Sarahin äiti tiesi, että Sarah oli liian nuori omalle lemmikille. Kissan sijaan Sarahin äiti osti hänelle kultakalan. Sarah antoi kalalleen nimen Kissa. Näyttää siltä, että Sarah sai sittenkin lemmikkikissan. valittu lause: Sarah on aina halunnut lemmikkikissan.</w:t>
      </w:r>
    </w:p>
    <w:p>
      <w:r>
        <w:rPr>
          <w:b/>
        </w:rPr>
        <w:t xml:space="preserve">Tulos</w:t>
      </w:r>
    </w:p>
    <w:p>
      <w:r>
        <w:t xml:space="preserve">Sarah haluaa lemmikin &gt;Syyt/mahdollistaa&gt; Sarah saa lemmikin.</w:t>
      </w:r>
    </w:p>
    <w:p>
      <w:r>
        <w:rPr>
          <w:b/>
        </w:rPr>
        <w:t xml:space="preserve">Esimerkki 6.2016</w:t>
      </w:r>
    </w:p>
    <w:p>
      <w:r>
        <w:t xml:space="preserve">tarina: Maria oli matkalla töihin. Hänellä oli yllään valkoiset housut. Kun hän pysähtyi valoihin, hän joi kahvia. Hän ei kuitenkaan osunut suuhunsa, ja se putosi housuihin. Onneksi hänellä oli tahranpoistoainetta. valittu lause: Onneksi hänellä oli tahranpoistoainetta.</w:t>
      </w:r>
    </w:p>
    <w:p>
      <w:r>
        <w:rPr>
          <w:b/>
        </w:rPr>
        <w:t xml:space="preserve">Tulos</w:t>
      </w:r>
    </w:p>
    <w:p>
      <w:r>
        <w:t xml:space="preserve">Marialla on tahranpoistoainetta &gt;Syyt/Mahdollistaa&gt; Maria käyttää tahranpoistoainetta.</w:t>
      </w:r>
    </w:p>
    <w:p>
      <w:r>
        <w:rPr>
          <w:b/>
        </w:rPr>
        <w:t xml:space="preserve">Esimerkki 6.2017</w:t>
      </w:r>
    </w:p>
    <w:p>
      <w:r>
        <w:t xml:space="preserve">tarina: Tom osti uuden baseball-lippiksen. Hän halusi kaikkien tietävän, että se oli uusi. Hän jätti laput siihen. Hänen ystävänsä pilkkasivat häntä siitä. Tom ei välittänyt siitä ja piti sitä edelleen päässään. valittu lause: Hän halusi kaikkien tietävän, että se oli uusi.</w:t>
      </w:r>
    </w:p>
    <w:p>
      <w:r>
        <w:rPr>
          <w:b/>
        </w:rPr>
        <w:t xml:space="preserve">Tulos</w:t>
      </w:r>
    </w:p>
    <w:p>
      <w:r>
        <w:t xml:space="preserve">Tom haluaa kaikkien tietävän, että hänen lippiksensä on uusi &gt;Syyt/Mahdollistaa&gt; Tom jättää tunnisteet päälle. </w:t>
      </w:r>
    </w:p>
    <w:p>
      <w:r>
        <w:rPr>
          <w:b/>
        </w:rPr>
        <w:t xml:space="preserve">Esimerkki 6.2018</w:t>
      </w:r>
    </w:p>
    <w:p>
      <w:r>
        <w:t xml:space="preserve">tarina: Kun olin yläasteella, leikimme usein ulkona. Koulun jälkeen ja viikonloppuisin kaikki lapset kokoontuivat yhteen. Leikimme kaikenlaisia leikkejä, mutta eräänä päivänä päätin kiivetä puuhun. Kiipesin naapuruston korkeimpaan puuhun. Tartuin oksaan, jota siellä ei ollut, ja putosin kaksi kerrosta! valittu lause: Leikimme kaikenlaisia leikkejä, mutta eräänä päivänä päätin kiivetä puuhun.</w:t>
      </w:r>
    </w:p>
    <w:p>
      <w:r>
        <w:rPr>
          <w:b/>
        </w:rPr>
        <w:t xml:space="preserve">Tulos</w:t>
      </w:r>
    </w:p>
    <w:p>
      <w:r>
        <w:t xml:space="preserve">Päätän kiivetä puuhun &gt;Syyt/mahdollistaa&gt; Kiipeän puuhun.</w:t>
      </w:r>
    </w:p>
    <w:p>
      <w:r>
        <w:rPr>
          <w:b/>
        </w:rPr>
        <w:t xml:space="preserve">Esimerkki 6.2019</w:t>
      </w:r>
    </w:p>
    <w:p>
      <w:r>
        <w:t xml:space="preserve">tarina: Paul vei poikansa kouluun. Mutta hän unohti antaa hänelle lounaan. Niinpä hänen poikansa jakoi ruokaa ystävänsä kanssa. Mutta ruoka sai hänet voimaan pahoin. Paul ei enää koskaan antanut poikansa syödä kouluruokaa. valittu lause: Paul ei enää koskaan antanut poikansa syödä kouluruokaa.</w:t>
      </w:r>
    </w:p>
    <w:p>
      <w:r>
        <w:rPr>
          <w:b/>
        </w:rPr>
        <w:t xml:space="preserve">Tulos</w:t>
      </w:r>
    </w:p>
    <w:p>
      <w:r>
        <w:t xml:space="preserve">Paul ei anna poikansa enää koskaan syödä kouluruokaa &gt;Syyt/Tekijät&gt; Paulin poika ei enää koskaan syö kouluruokaa.</w:t>
      </w:r>
    </w:p>
    <w:p>
      <w:r>
        <w:rPr>
          <w:b/>
        </w:rPr>
        <w:t xml:space="preserve">Esimerkki 6.2020</w:t>
      </w:r>
    </w:p>
    <w:p>
      <w:r>
        <w:t xml:space="preserve">tarina: Ben halusi mennä puistoon, mutta hänen äitinsä kielsi. Ben päätti kuitenkin hiipiä ulos ja mennä puistoon. Benin äiti sai Benin kiinni hiippailusta ja antoi hänelle kuukauden kotiarestia. Sen jälkeen Benistä tuntui tyhmältä, kun hän ei totellut äitiään. Hän päätti, että oli parempi noudattaa sääntöjä kuin rikkoa niitä. valittu lause: Ben päätti kuitenkin hiipiä ulos ja mennä puistoon.</w:t>
      </w:r>
    </w:p>
    <w:p>
      <w:r>
        <w:rPr>
          <w:b/>
        </w:rPr>
        <w:t xml:space="preserve">Tulos</w:t>
      </w:r>
    </w:p>
    <w:p>
      <w:r>
        <w:t xml:space="preserve">Ben lähtee salaa puistoon &gt;Syyt/Mahdollistaa&gt; Ben saa kotiarestia.</w:t>
      </w:r>
    </w:p>
    <w:p>
      <w:r>
        <w:rPr>
          <w:b/>
        </w:rPr>
        <w:t xml:space="preserve">Tulos</w:t>
      </w:r>
    </w:p>
    <w:p>
      <w:r>
        <w:t xml:space="preserve">Hän päättää hiippailla &gt;Syyt/Mahdollistaa&gt; Hänen äitinsä saa hänet kiinni hiippailusta.</w:t>
      </w:r>
    </w:p>
    <w:p>
      <w:r>
        <w:rPr>
          <w:b/>
        </w:rPr>
        <w:t xml:space="preserve">Esimerkki 6.2021</w:t>
      </w:r>
    </w:p>
    <w:p>
      <w:r>
        <w:t xml:space="preserve">tarina: Jerry seurusteli kauniin mallin kanssa. Jerry ei koskaan halunnut sen loppuvan. 2 kuukautta myöhemmin hän saa puhelun. Tyttö oli sanonut Jerrylle, että heidän olisi parempi olla ystäviä. Jerry itki itsensä uneen. valittu lause: Jerry ei koskaan halunnut sen loppuvan.</w:t>
      </w:r>
    </w:p>
    <w:p>
      <w:r>
        <w:rPr>
          <w:b/>
        </w:rPr>
        <w:t xml:space="preserve">Tulos</w:t>
      </w:r>
    </w:p>
    <w:p>
      <w:r>
        <w:t xml:space="preserve">Jerry ei halua suhteen päättyvän &gt;Syyt/Mahdollistaa&gt; Jerry itkee, kun suhde päättyy.</w:t>
      </w:r>
    </w:p>
    <w:p>
      <w:r>
        <w:rPr>
          <w:b/>
        </w:rPr>
        <w:t xml:space="preserve">Tulos</w:t>
      </w:r>
    </w:p>
    <w:p>
      <w:r>
        <w:t xml:space="preserve">Jerry ei koskaan halua suhteen päättyvän &gt;Syyt/Mahdollistaa&gt; Jerry itkee, kun suhde päättyy.</w:t>
      </w:r>
    </w:p>
    <w:p>
      <w:r>
        <w:rPr>
          <w:b/>
        </w:rPr>
        <w:t xml:space="preserve">Esimerkki 6.2022</w:t>
      </w:r>
    </w:p>
    <w:p>
      <w:r>
        <w:t xml:space="preserve">tarina: Steven oli todella suosittu koulussaan. Eräänä päivänä hän sai kutsun juhliin. Hän meni juhliin. Siellä hän tapasi tytön, josta hän piti. Heistä tuli poikaystävä ja tyttöystävä. valittu lause: Heistä tuli poikaystävä ja tyttöystävä.</w:t>
      </w:r>
    </w:p>
    <w:p>
      <w:r>
        <w:rPr>
          <w:b/>
        </w:rPr>
        <w:t xml:space="preserve">Tulos</w:t>
      </w:r>
    </w:p>
    <w:p>
      <w:r>
        <w:t xml:space="preserve">Stevenistä ja tytöstä tulee poikaystävä ja tyttöystävä &gt;Syyt/mahdollistaa&gt; Steven ja tyttö suutelevat.</w:t>
      </w:r>
    </w:p>
    <w:p>
      <w:r>
        <w:rPr>
          <w:b/>
        </w:rPr>
        <w:t xml:space="preserve">Tulos</w:t>
      </w:r>
    </w:p>
    <w:p>
      <w:r>
        <w:t xml:space="preserve">Steven ja tyttö treffeillä &gt;Syyt/mahdollistaa&gt; Steven ja tyttö menevät treffeille.</w:t>
      </w:r>
    </w:p>
    <w:p>
      <w:r>
        <w:rPr>
          <w:b/>
        </w:rPr>
        <w:t xml:space="preserve">Esimerkki 6.2023</w:t>
      </w:r>
    </w:p>
    <w:p>
      <w:r>
        <w:t xml:space="preserve">tarina: Kellyn ystävä toi mukanaan Ouija-laudan. He innostuivat leikkimään sillä, mutta Kelly ei pitänyt siitä. He odottivat, kunnes äiti oli poissa, ja alkoivat leikkiä. Kellyn pikkuveli hiipi heidän luokseen ja pelästytti heidät pahasti. Sen jälkeen he päättivät laittaa sen pois ja leikkiä jotain muuta. valittu lause: He olivat innoissaan leikkimästä sillä, mutta hänen äitinsä ei pitänyt siitä.</w:t>
      </w:r>
    </w:p>
    <w:p>
      <w:r>
        <w:rPr>
          <w:b/>
        </w:rPr>
        <w:t xml:space="preserve">Tulos</w:t>
      </w:r>
    </w:p>
    <w:p>
      <w:r>
        <w:t xml:space="preserve">Kelly ja hänen ystävänsä halusivat leikkiä ouija-laudalla vastoin äitinsä tahtoa &gt; Syyt/Mahdollistaa&gt; Kelly ja hänen ystävänsä odottivat, kunnes äiti oli poissa.</w:t>
      </w:r>
    </w:p>
    <w:p>
      <w:r>
        <w:rPr>
          <w:b/>
        </w:rPr>
        <w:t xml:space="preserve">Esimerkki 6.2024</w:t>
      </w:r>
    </w:p>
    <w:p>
      <w:r>
        <w:t xml:space="preserve">tarina: Kävin Texasissa viime viikolla. Se oli todella hauskaa. Meillä oli bbq-ruokaa. Se maistui erittäin hyvältä. Halusin mennä takaisin. valittu lause: Me söimme grilliruokaa.</w:t>
      </w:r>
    </w:p>
    <w:p>
      <w:r>
        <w:rPr>
          <w:b/>
        </w:rPr>
        <w:t xml:space="preserve">Tulos</w:t>
      </w:r>
    </w:p>
    <w:p>
      <w:r>
        <w:t xml:space="preserve">Meillä on grilliruokaa &gt;Syyt/Mahdollistaa&gt; Se maistuu erittäin hyvältä.</w:t>
      </w:r>
    </w:p>
    <w:p>
      <w:r>
        <w:rPr>
          <w:b/>
        </w:rPr>
        <w:t xml:space="preserve">Esimerkki 6.2025</w:t>
      </w:r>
    </w:p>
    <w:p>
      <w:r>
        <w:t xml:space="preserve">tarina: Seanilla ja Saralla ei ollut paljon vaatteita. He olivat myös hyvin köyhiä. Eräänä päivänä he näkivät netissä valtavan vaatteiden alennusmyynnin. He päättivät tilata vaatteita. Heidän täytyi tehdä ylimääräistä työtä ansaitakseen tarpeeksi rahaa kaiken kattamiseksi. valittu lause: Seanilla ja Saralla ei ollut paljon vaatteita.</w:t>
      </w:r>
    </w:p>
    <w:p>
      <w:r>
        <w:rPr>
          <w:b/>
        </w:rPr>
        <w:t xml:space="preserve">Tulos</w:t>
      </w:r>
    </w:p>
    <w:p>
      <w:r>
        <w:t xml:space="preserve">Seanilla ja Saralla ei ole paljon vaatteita &gt;Syyt/Mahdollistaa&gt; Sean ja Sara ostavat vaatteita.</w:t>
      </w:r>
    </w:p>
    <w:p>
      <w:r>
        <w:rPr>
          <w:b/>
        </w:rPr>
        <w:t xml:space="preserve">Esimerkki 6.2026</w:t>
      </w:r>
    </w:p>
    <w:p>
      <w:r>
        <w:t xml:space="preserve">tarina: Lucy oli Maryn luona. He leikkivät pihalla. Maryn veli alkoi lyödä palloa mailalla. Lucy pyysi häntä lyömään palloa kauas heistä. Hän löi pallon pihan poikki osuen Lucya kasvoihin. valittu lause: Maryn veli alkoi lyödä palloa mailalla.</w:t>
      </w:r>
    </w:p>
    <w:p>
      <w:r>
        <w:rPr>
          <w:b/>
        </w:rPr>
        <w:t xml:space="preserve">Tulos</w:t>
      </w:r>
    </w:p>
    <w:p>
      <w:r>
        <w:t xml:space="preserve">Marian veli alkaa lyödä &gt;Syyt/mahdollistaa&gt; Marian veli jatkaa lyömistä.</w:t>
      </w:r>
    </w:p>
    <w:p>
      <w:r>
        <w:rPr>
          <w:b/>
        </w:rPr>
        <w:t xml:space="preserve">Esimerkki 6.2027</w:t>
      </w:r>
    </w:p>
    <w:p>
      <w:r>
        <w:t xml:space="preserve">tarina: Joe rakasti kasveja. Niinpä hän osti itselleen siemeniä, multaa ja ruukun. Hän istutti siemenet ruukkuun, joka oli täynnä multaa. Hän kasteli kasvia joka päivä. Kuukaudessa siitä kasvoi iso kasvi. valittu lause: Hän kasteli kasvia joka päivä.</w:t>
      </w:r>
    </w:p>
    <w:p>
      <w:r>
        <w:rPr>
          <w:b/>
        </w:rPr>
        <w:t xml:space="preserve">Tulos</w:t>
      </w:r>
    </w:p>
    <w:p>
      <w:r>
        <w:t xml:space="preserve">Joe kastelee kasvin &gt;Syyt/mahdollistaa&gt; Kasvi kasvaa.</w:t>
      </w:r>
    </w:p>
    <w:p>
      <w:r>
        <w:rPr>
          <w:b/>
        </w:rPr>
        <w:t xml:space="preserve">Esimerkki 6.2028</w:t>
      </w:r>
    </w:p>
    <w:p>
      <w:r>
        <w:t xml:space="preserve">tarina: Reggie heräsi eräänä aamuna nälkäisenä. Hän meni keittiöön katsomaan, mitä hän voisi syödä. Jääkaapissa oli munia ja riisiä. Reggie otti munat ja laittoi ne liedelle. Hän keitti munia, kunnes ne eivät enää olleet juoksevia. valittu lause: Hän keitti munia, kunnes ne eivät enää olleet juoksevia.</w:t>
      </w:r>
    </w:p>
    <w:p>
      <w:r>
        <w:rPr>
          <w:b/>
        </w:rPr>
        <w:t xml:space="preserve">Tulos</w:t>
      </w:r>
    </w:p>
    <w:p>
      <w:r>
        <w:t xml:space="preserve">Reggie kokkaa &gt;Syyt/mahdollistaa&gt; Reggie syö</w:t>
      </w:r>
    </w:p>
    <w:p>
      <w:r>
        <w:rPr>
          <w:b/>
        </w:rPr>
        <w:t xml:space="preserve">Tulos</w:t>
      </w:r>
    </w:p>
    <w:p>
      <w:r>
        <w:t xml:space="preserve">Reggie keittää kananmunia &gt;Syyt/Mahdollistaa&gt; Reggie syö kananmunia</w:t>
      </w:r>
    </w:p>
    <w:p>
      <w:r>
        <w:rPr>
          <w:b/>
        </w:rPr>
        <w:t xml:space="preserve">Esimerkki 6.2029</w:t>
      </w:r>
    </w:p>
    <w:p>
      <w:r>
        <w:t xml:space="preserve">tarina: Kun olin yläasteella, leikimme usein ulkona. Koulun jälkeen ja viikonloppuisin kaikki lapset kokoontuivat yhteen. Leikimme kaikenlaisia leikkejä, mutta eräänä päivänä päätin kiivetä puuhun. Kiipesin naapuruston korkeimpaan puuhun. Tartuin oksaan, jota siellä ei ollut, ja putosin kaksi kerrosta! valittu lause: Tartuin oksaan, jota ei ollut siellä, ja putosin kaksi kerrosta!</w:t>
      </w:r>
    </w:p>
    <w:p>
      <w:r>
        <w:rPr>
          <w:b/>
        </w:rPr>
        <w:t xml:space="preserve">Tulos</w:t>
      </w:r>
    </w:p>
    <w:p>
      <w:r>
        <w:t xml:space="preserve">Putoan kaksi kerrosta &gt;Syyt/mahdollistavat&gt; Menen sairaalaan.</w:t>
      </w:r>
    </w:p>
    <w:p>
      <w:r>
        <w:rPr>
          <w:b/>
        </w:rPr>
        <w:t xml:space="preserve">Esimerkki 6.2030</w:t>
      </w:r>
    </w:p>
    <w:p>
      <w:r>
        <w:t xml:space="preserve">tarina: Ari on aina rakastanut eläintarhassa käymistä. Jo pikkupoikana hän kerjäsi päästä sinne. Eräänä päivänä lukiossa oppilaat pääsivät tekemään retken. Ari päätti viedä koulunsa eläintarhaan. Kaikilla oli eläintarhassa hauskaa. valittu lause: Ari päätti viedä koulunsa eläintarhaan.</w:t>
      </w:r>
    </w:p>
    <w:p>
      <w:r>
        <w:rPr>
          <w:b/>
        </w:rPr>
        <w:t xml:space="preserve">Tulos</w:t>
      </w:r>
    </w:p>
    <w:p>
      <w:r>
        <w:t xml:space="preserve">Ari päättää viedä koulunsa eläintarhaan &gt;Syyt/Mahdollistaa&gt; Kaikilla on hauskaa eläintarhassa.</w:t>
      </w:r>
    </w:p>
    <w:p>
      <w:r>
        <w:rPr>
          <w:b/>
        </w:rPr>
        <w:t xml:space="preserve">Esimerkki 6.2031</w:t>
      </w:r>
    </w:p>
    <w:p>
      <w:r>
        <w:t xml:space="preserve">tarina: Mel halusi ostaa moottoripyörän. Hänellä ei ollut rahaa siihen. Hän meni etsimään toista työtä. Hän löysi työtä kotinsa läheltä. Pian Mel pystyi ostamaan pyörän. valittu lause: Mel pystyi pian ostamaan pyörän.</w:t>
      </w:r>
    </w:p>
    <w:p>
      <w:r>
        <w:rPr>
          <w:b/>
        </w:rPr>
        <w:t xml:space="preserve">Tulos</w:t>
      </w:r>
    </w:p>
    <w:p>
      <w:r>
        <w:t xml:space="preserve">Mel haluaa uuden työn rahan takia &gt;Syyt/Mahdollistaa&gt; hän osti moottoripyörän.</w:t>
      </w:r>
    </w:p>
    <w:p>
      <w:r>
        <w:rPr>
          <w:b/>
        </w:rPr>
        <w:t xml:space="preserve">Esimerkki 6.2032</w:t>
      </w:r>
    </w:p>
    <w:p>
      <w:r>
        <w:t xml:space="preserve">tarina: Kelsey pakkasi eväät retkelle. Kun he pääsivät museolle, hän tajusi unohtaneensa juomansa. Kelsey kysyi ystävältään, oliko hänellä juotavaa. Hänen ystävänsä oli tuonut ylimääräistä. Hän jakoi sen ystävänsä kanssa. valittu lause: Kelsey kysyi ystävältään, oliko hänellä juotavaa.</w:t>
      </w:r>
    </w:p>
    <w:p>
      <w:r>
        <w:rPr>
          <w:b/>
        </w:rPr>
        <w:t xml:space="preserve">Tulos</w:t>
      </w:r>
    </w:p>
    <w:p>
      <w:r>
        <w:t xml:space="preserve">Kelsey kysyy &gt;Syyt/mahdollistaa&gt; Kelseyn ystävä sanoo kyllä.</w:t>
      </w:r>
    </w:p>
    <w:p>
      <w:r>
        <w:rPr>
          <w:b/>
        </w:rPr>
        <w:t xml:space="preserve">Esimerkki 6.2033</w:t>
      </w:r>
    </w:p>
    <w:p>
      <w:r>
        <w:t xml:space="preserve">tarina: Hannah oli hiihtämässä. Hän istui hiihtohississä. Hän yritti laittaa hansikkaansa, mutta menetti otteensa. Hanska putosi maahan. Hannah joutui hiihtämään mäkeä alas noutaakseen sen. valittu lause: Hän istui hiihtohississä.</w:t>
      </w:r>
    </w:p>
    <w:p>
      <w:r>
        <w:rPr>
          <w:b/>
        </w:rPr>
        <w:t xml:space="preserve">Tulos</w:t>
      </w:r>
    </w:p>
    <w:p>
      <w:r>
        <w:t xml:space="preserve">Hannah oli hiihtämässä &gt;Syyt/Tekijät&gt; Hän istui hiihtohississä.</w:t>
      </w:r>
    </w:p>
    <w:p>
      <w:r>
        <w:rPr>
          <w:b/>
        </w:rPr>
        <w:t xml:space="preserve">Esimerkki 6.2034</w:t>
      </w:r>
    </w:p>
    <w:p>
      <w:r>
        <w:t xml:space="preserve">tarina: Stan meni luokkansa kanssa eläintarhaan. Hän näki joidenkin lasten kiusaavan apinaa. Stan käski heitä lopettamaan sen. Lapset kääntyivät ja alkoivat kiusata Stania. Stan katsoi apinaa ja oli surullinen molempien puolesta. valittu lause: Lapset kääntyivät ja alkoivat kiusata Stania.</w:t>
      </w:r>
    </w:p>
    <w:p>
      <w:r>
        <w:rPr>
          <w:b/>
        </w:rPr>
        <w:t xml:space="preserve">Tulos</w:t>
      </w:r>
    </w:p>
    <w:p>
      <w:r>
        <w:t xml:space="preserve">Lapset kääntyvät ja alkavat kiusata Stania &gt;Syyt/Mahdollistaa&gt; Stan on surullinen sekä apinan että itsensä puolesta.</w:t>
      </w:r>
    </w:p>
    <w:p>
      <w:r>
        <w:rPr>
          <w:b/>
        </w:rPr>
        <w:t xml:space="preserve">Esimerkki 6.2035</w:t>
      </w:r>
    </w:p>
    <w:p>
      <w:r>
        <w:t xml:space="preserve">tarina: Lisa oli keinumassa keinussaan. Yhtäkkiä hänen siskonsa hyppäsi hänen eteensä. Lisa ei pystynyt pysäyttämään itseään ajoissa. Hän potkaisi siskoaan ja potkaisi tätä kovaa päähän. Vielä tänäkin päivänä hänen on vaikea nauttia keinusta. valittu lause: Lisa keinui keinullaan.</w:t>
      </w:r>
    </w:p>
    <w:p>
      <w:r>
        <w:rPr>
          <w:b/>
        </w:rPr>
        <w:t xml:space="preserve">Tulos</w:t>
      </w:r>
    </w:p>
    <w:p>
      <w:r>
        <w:t xml:space="preserve">Lisa keinuu keinussa &gt;Syyt/Mahdollistaa&gt; Lisa potkaisee siskoaan.</w:t>
      </w:r>
    </w:p>
    <w:p>
      <w:r>
        <w:rPr>
          <w:b/>
        </w:rPr>
        <w:t xml:space="preserve">Esimerkki 6.2036</w:t>
      </w:r>
    </w:p>
    <w:p>
      <w:r>
        <w:t xml:space="preserve">tarina: John päätti muuttaa uuteen osavaltioon. Ennen muuttoa hänen piti myydä talonsa. Ostaja tarjosi Johnille hyvää hintaa talostaan. John myi talon. Hän oli iloinen siitä, että hän saattoi nyt muuttaa uuteen osavaltioon. valittu lause: John päätti, että hän halusi muuttaa uuteen osavaltioon.</w:t>
      </w:r>
    </w:p>
    <w:p>
      <w:r>
        <w:rPr>
          <w:b/>
        </w:rPr>
        <w:t xml:space="preserve">Tulos</w:t>
      </w:r>
    </w:p>
    <w:p>
      <w:r>
        <w:t xml:space="preserve">John muuttaa osavaltiosta toiseen osavaltioon &gt;Syyt/Mahdollistaa&gt; John myy talonsa.</w:t>
      </w:r>
    </w:p>
    <w:p>
      <w:r>
        <w:rPr>
          <w:b/>
        </w:rPr>
        <w:t xml:space="preserve">Tulos</w:t>
      </w:r>
    </w:p>
    <w:p>
      <w:r>
        <w:t xml:space="preserve">John haluaa muuttaa uuteen osavaltioon &gt;Syyt/Mahdollistaa&gt; John myy talonsa.</w:t>
      </w:r>
    </w:p>
    <w:p>
      <w:r>
        <w:rPr>
          <w:b/>
        </w:rPr>
        <w:t xml:space="preserve">Esimerkki 6.2037</w:t>
      </w:r>
    </w:p>
    <w:p>
      <w:r>
        <w:t xml:space="preserve">tarina: Jimmy näki isänsä juovan kahvia joka aamu. Hän ajatteli, että sen täytyy olla aika herkullista. Aina kun hän pyysi saada sitä, isä kieltäytyi. Eräänä aamuna Jimmy otti kulauksen, kun isä ei katsonut. Se oli pahinta, mitä hän oli koskaan maistanut! valittu lause: Hän ajatteli, että sen täytyy olla aika herkullista.</w:t>
      </w:r>
    </w:p>
    <w:p>
      <w:r>
        <w:rPr>
          <w:b/>
        </w:rPr>
        <w:t xml:space="preserve">Tulos</w:t>
      </w:r>
    </w:p>
    <w:p>
      <w:r>
        <w:t xml:space="preserve">Jimmy ajatteli, että hänen isänsä kahvi on varmasti herkullista &gt;Syyt/Mahdollistaa&gt; Jimmy siemaisi kahvia salaa. </w:t>
      </w:r>
    </w:p>
    <w:p>
      <w:r>
        <w:rPr>
          <w:b/>
        </w:rPr>
        <w:t xml:space="preserve">Tulos</w:t>
      </w:r>
    </w:p>
    <w:p>
      <w:r>
        <w:t xml:space="preserve">Jimmy ajatteli, että sen täytyy olla herkullista &gt;Syyt/Mahdollistaa&gt; Jimmy otti kulauksen...</w:t>
      </w:r>
    </w:p>
    <w:p>
      <w:r>
        <w:rPr>
          <w:b/>
        </w:rPr>
        <w:t xml:space="preserve">Esimerkki 6.2038</w:t>
      </w:r>
    </w:p>
    <w:p>
      <w:r>
        <w:t xml:space="preserve">tarina: Nan meni ulos nuoremman miehen kanssa. Hän ihastui mieheen. Mies piti hänestä aluksi. Sitten mies päätti, että hän tarvitsee tilaa. Mies puhui lopulta uudelleen Nanin kanssa 4 päivän kuluttua. valittu lause: Nan rakastui lopulta mieheen.</w:t>
      </w:r>
    </w:p>
    <w:p>
      <w:r>
        <w:rPr>
          <w:b/>
        </w:rPr>
        <w:t xml:space="preserve">Tulos</w:t>
      </w:r>
    </w:p>
    <w:p>
      <w:r>
        <w:t xml:space="preserve">Nan ihastuu kaveriin &gt;Syyt/mahdollistaa&gt; Nan pyytää kaveria ulos.</w:t>
      </w:r>
    </w:p>
    <w:p>
      <w:r>
        <w:rPr>
          <w:b/>
        </w:rPr>
        <w:t xml:space="preserve">Esimerkki 6.2039</w:t>
      </w:r>
    </w:p>
    <w:p>
      <w:r>
        <w:t xml:space="preserve">tarina: Timin luokan kiusaaja varasti hänen lounaansa. Tim pyysi häntä palauttamaan sen, mutta hän ei suostunut. Tim ei pitänyt väkivallasta, mutta hän kuitenkin löi poikaa. Poika kaatui ja alkoi itkeä kovaa. Opettaja lähetti Timin rehtorin kansliaan rangaistukseksi! valittu tuomio: Opettaja lähetti Timin rehtorin kansliaan rangaistukseksi!</w:t>
      </w:r>
    </w:p>
    <w:p>
      <w:r>
        <w:rPr>
          <w:b/>
        </w:rPr>
        <w:t xml:space="preserve">Tulos</w:t>
      </w:r>
    </w:p>
    <w:p>
      <w:r>
        <w:t xml:space="preserve">Tim menee hakemaan rangaistuksia &gt;Syyt/mahdollistaa&gt; Tim saa rangaistuksen.</w:t>
      </w:r>
    </w:p>
    <w:p>
      <w:r>
        <w:rPr>
          <w:b/>
        </w:rPr>
        <w:t xml:space="preserve">Esimerkki 6.2040</w:t>
      </w:r>
    </w:p>
    <w:p>
      <w:r>
        <w:t xml:space="preserve">tarina: Kun sijainen tuli luokkaan, hän katsoi meitä. Hän ei vaivautunut tervehtimään ja pyysi meitä ottamaan kotitehtävät esiin. Hän otti ne ja päätti antaa meille paketin. Emme täyttäneet sitä, koska se kattoi materiaalia, jota emme olleet käsitelleet. Hän päätti pitää tunnin, kunnes kaikki olivat saaneet sen valmiiksi. valittu lause: Hän ei vaivautunut tervehtimään ja pyysi meitä ottamaan kotitehtävämme esiin.</w:t>
      </w:r>
    </w:p>
    <w:p>
      <w:r>
        <w:rPr>
          <w:b/>
        </w:rPr>
        <w:t xml:space="preserve">Tulos</w:t>
      </w:r>
    </w:p>
    <w:p>
      <w:r>
        <w:t xml:space="preserve">Hän pyytää meitä ottamaan kotitehtävät esiin &gt;Syyt/mahdollistaa&gt; Otamme kotitehtävät esiin.</w:t>
      </w:r>
    </w:p>
    <w:p>
      <w:r>
        <w:rPr>
          <w:b/>
        </w:rPr>
        <w:t xml:space="preserve">Tulos</w:t>
      </w:r>
    </w:p>
    <w:p>
      <w:r>
        <w:t xml:space="preserve">Sijainen pyytää meiltä kotitehtäviä &gt;Syyt/mahdollistaa&gt; Sijainen ottaa kotitehtävät.</w:t>
      </w:r>
    </w:p>
    <w:p>
      <w:r>
        <w:rPr>
          <w:b/>
        </w:rPr>
        <w:t xml:space="preserve">Esimerkki 6.2041</w:t>
      </w:r>
    </w:p>
    <w:p>
      <w:r>
        <w:t xml:space="preserve">tarina: Siivosin autotalliani tänään. Yllätyksekseni löysin laatikoittain vanhoja albumeita. Ne olivat teinivuosiltani. Niiden läpikäyminen toi mieleeni niin paljon muistoja. Pakkasin ne takaisin laatikoihin ja päätin pitää ne. valittu lause: Pakkasin ne takaisin laatikoihin ja päätin pitää ne.</w:t>
      </w:r>
    </w:p>
    <w:p>
      <w:r>
        <w:rPr>
          <w:b/>
        </w:rPr>
        <w:t xml:space="preserve">Tulos</w:t>
      </w:r>
    </w:p>
    <w:p>
      <w:r>
        <w:t xml:space="preserve">Päätän pitää albumit &gt;Syyt/mahdollistavat&gt; Pidän albumit.</w:t>
      </w:r>
    </w:p>
    <w:p>
      <w:r>
        <w:rPr>
          <w:b/>
        </w:rPr>
        <w:t xml:space="preserve">Esimerkki 6.2042</w:t>
      </w:r>
    </w:p>
    <w:p>
      <w:r>
        <w:t xml:space="preserve">tarina: Craig osti uudet housut. Hän käytti niitä eräänä iltana ulkona. Kävellessään baariin hän liukastui ja kaatui. Uusiin housuihin tuli pieni reikä. Hänen täytyi mennä kotiin vaihtamaan ne. valittu lause: Hän käytti niitä eräänä iltana.</w:t>
      </w:r>
    </w:p>
    <w:p>
      <w:r>
        <w:rPr>
          <w:b/>
        </w:rPr>
        <w:t xml:space="preserve">Tulos</w:t>
      </w:r>
    </w:p>
    <w:p>
      <w:r>
        <w:t xml:space="preserve">Craigilla on housut jalassa &gt;Syyt/Mahdollistaa&gt; Craig riisuu housut jalasta.</w:t>
      </w:r>
    </w:p>
    <w:p>
      <w:r>
        <w:rPr>
          <w:b/>
        </w:rPr>
        <w:t xml:space="preserve">Esimerkki 6.2043</w:t>
      </w:r>
    </w:p>
    <w:p>
      <w:r>
        <w:t xml:space="preserve">tarina: Tänään minulla oli historian koe. Saavuin juuri ajoissa. Istuin alas koetta varten. Tajusin, etten muistanut mitään kokeesta. Yritin parhaani, mutta taisin epäonnistua. valittu lause: Istuin alas tekemään koettani.</w:t>
      </w:r>
    </w:p>
    <w:p>
      <w:r>
        <w:rPr>
          <w:b/>
        </w:rPr>
        <w:t xml:space="preserve">Tulos</w:t>
      </w:r>
    </w:p>
    <w:p>
      <w:r>
        <w:t xml:space="preserve">Saavuin luokkahuoneeseen &gt;Syyt/mahdollistaa&gt; tein kokeeni.</w:t>
      </w:r>
    </w:p>
    <w:p>
      <w:r>
        <w:rPr>
          <w:b/>
        </w:rPr>
        <w:t xml:space="preserve">Esimerkki 6.2044</w:t>
      </w:r>
    </w:p>
    <w:p>
      <w:r>
        <w:t xml:space="preserve">tarina: Vince halusi mennä juhliin lauantai-iltana. Hänen vanhempansa pyysivät häntä siivoamaan huoneensa ennen kuin hän voi mennä. Vince päätti olla siivoamatta huonettaan ollenkaan. Hänen vanhempansa selittivät, ettei hän voi mennä juhliin. Vince jäi kotiin ja siivosi huoneensa lauantai-iltana. valittu lause: Vince halusi mennä juhliin lauantai-iltana.</w:t>
      </w:r>
    </w:p>
    <w:p>
      <w:r>
        <w:rPr>
          <w:b/>
        </w:rPr>
        <w:t xml:space="preserve">Tulos</w:t>
      </w:r>
    </w:p>
    <w:p>
      <w:r>
        <w:t xml:space="preserve">Vince haluaa mennä juhliin &gt;Syyt/Mahdollistaa&gt; Vincen vanhemmat pyytävät häntä siivoamaan huoneensa.</w:t>
      </w:r>
    </w:p>
    <w:p>
      <w:r>
        <w:rPr>
          <w:b/>
        </w:rPr>
        <w:t xml:space="preserve">Tulos</w:t>
      </w:r>
    </w:p>
    <w:p>
      <w:r>
        <w:t xml:space="preserve">Vince haluaa mennä juhliin &gt;Syyt/mahdollistaa&gt; Vince jää kotiin.</w:t>
      </w:r>
    </w:p>
    <w:p>
      <w:r>
        <w:rPr>
          <w:b/>
        </w:rPr>
        <w:t xml:space="preserve">Esimerkki 6.2045</w:t>
      </w:r>
    </w:p>
    <w:p>
      <w:r>
        <w:t xml:space="preserve">tarina: Äitini oli niin järkyttynyt menetettyään perheemme ensimmäisen koiran. Hän kaipasi koiraa ympärilleen vuosien ajan. Isäni ja minä päätimme eräänä päivänä yllättää hänet uudella koiranpennulla. Kun äitini näki pennun ensimmäisen kerran, hän itki onnellisena. Pentu on äitini uusi paras ystävä. valittu lause: Päätimme isäni kanssa yllättää hänet eräänä päivänä uudella koiranpennulla.</w:t>
      </w:r>
    </w:p>
    <w:p>
      <w:r>
        <w:rPr>
          <w:b/>
        </w:rPr>
        <w:t xml:space="preserve">Tulos</w:t>
      </w:r>
    </w:p>
    <w:p>
      <w:r>
        <w:t xml:space="preserve">Isäni ja minä yllätämme äitini uudella koiranpennulla &gt;Syyt/Mahdollistaa&gt; Äiti itkee onnellisena, kun hän näkee koiranpennun.</w:t>
      </w:r>
    </w:p>
    <w:p>
      <w:r>
        <w:rPr>
          <w:b/>
        </w:rPr>
        <w:t xml:space="preserve">Esimerkki 6.2046</w:t>
      </w:r>
    </w:p>
    <w:p>
      <w:r>
        <w:t xml:space="preserve">tarina: Asuimme todella pienessä kaupungissa useita vuosia. Kun lapsemme aloittivat koulunkäynnin, huomasimme, että meidän oli muutettava. Päätimme muuttaa suurempaan kaupunkiin. Talon löytäminen kesti kaksi kuukautta. Muutimme siihen yhdessä päivässä. valittu lause: Kun lapsemme aloittivat koulunkäynnin, huomasimme, että meidän oli muutettava.</w:t>
      </w:r>
    </w:p>
    <w:p>
      <w:r>
        <w:rPr>
          <w:b/>
        </w:rPr>
        <w:t xml:space="preserve">Tulos</w:t>
      </w:r>
    </w:p>
    <w:p>
      <w:r>
        <w:t xml:space="preserve">Meidän on siirryttävä &gt;Syyt/mahdollistavat&gt; Me siirrymme.</w:t>
      </w:r>
    </w:p>
    <w:p>
      <w:r>
        <w:rPr>
          <w:b/>
        </w:rPr>
        <w:t xml:space="preserve">Esimerkki 6.2047</w:t>
      </w:r>
    </w:p>
    <w:p>
      <w:r>
        <w:t xml:space="preserve">tarina: Minulla oli todella hyvä valmentaja. Hän oli jalkapallovalmentajani. Hän kuunteli, mitä pelaajat halusivat. Me kaikki rakastimme valmentajaamme. Voitimme sitten kaikki pelit sinä vuonna! valittu lause: Hän oli jalkapallovalmentajani.</w:t>
      </w:r>
    </w:p>
    <w:p>
      <w:r>
        <w:rPr>
          <w:b/>
        </w:rPr>
        <w:t xml:space="preserve">Tulos</w:t>
      </w:r>
    </w:p>
    <w:p>
      <w:r>
        <w:t xml:space="preserve">Hän on jalkapallovalmentaja &gt;Syyt/mahdollistaa&gt; Hän kuuntelee pelaajiaan</w:t>
      </w:r>
    </w:p>
    <w:p>
      <w:r>
        <w:rPr>
          <w:b/>
        </w:rPr>
        <w:t xml:space="preserve">Esimerkki 6.2048</w:t>
      </w:r>
    </w:p>
    <w:p>
      <w:r>
        <w:t xml:space="preserve">tarina: Anna halusi mennä rannalle. Hän soitti muutamalle ystävälle. He kaikki sanoivat, että se kuulosti hauskalta! Niinpä he tapasivat rannalla ja makasivat auringossa. Anna ja hänen ystävänsä pitivät päivästä rannalla! valittu lause: Hän soitti muutamalle ystävälle.</w:t>
      </w:r>
    </w:p>
    <w:p>
      <w:r>
        <w:rPr>
          <w:b/>
        </w:rPr>
        <w:t xml:space="preserve">Tulos</w:t>
      </w:r>
    </w:p>
    <w:p>
      <w:r>
        <w:t xml:space="preserve">Anna soittaa ystävilleen &gt;Syyt/mahdollistaa&gt; Hänen ystävänsä hengailevat hänen kanssaan.</w:t>
      </w:r>
    </w:p>
    <w:p>
      <w:r>
        <w:rPr>
          <w:b/>
        </w:rPr>
        <w:t xml:space="preserve">Tulos</w:t>
      </w:r>
    </w:p>
    <w:p>
      <w:r>
        <w:t xml:space="preserve">Anna soittaa muutamalle ystävälle &gt;Syyt/mahdollistavat&gt; He tapasivat rannalla.</w:t>
      </w:r>
    </w:p>
    <w:p>
      <w:r>
        <w:rPr>
          <w:b/>
        </w:rPr>
        <w:t xml:space="preserve">Esimerkki 6.2049</w:t>
      </w:r>
    </w:p>
    <w:p>
      <w:r>
        <w:t xml:space="preserve">tarina: Jonesin pihalle tuli syksyllä usein peuroja. Eräänä iltana lähellä iltahämärää herra Jones päästi koiran ulos muutamaksi minuutiksi. Kun hän avasi oven saadakseen koiran takaisin sisään, hän yllättyi. Muutaman metrin päässä talosta koira leikki toisen eläimen kanssa. Se oli pieni peura, joka näytti pitävän itseään myös koirana. valittu lause: Kun hän avasi oven saadakseen koiran takaisin sisään, hän yllättyi.</w:t>
      </w:r>
    </w:p>
    <w:p>
      <w:r>
        <w:rPr>
          <w:b/>
        </w:rPr>
        <w:t xml:space="preserve">Tulos</w:t>
      </w:r>
    </w:p>
    <w:p>
      <w:r>
        <w:t xml:space="preserve">Hän avaa oven päästääkseen koiran takaisin sisään &gt;Syyt/Mahdollistaa&gt; Hän näkee koiran leikkivän peuran kanssa.</w:t>
      </w:r>
    </w:p>
    <w:p>
      <w:r>
        <w:rPr>
          <w:b/>
        </w:rPr>
        <w:t xml:space="preserve">Esimerkki 6.2050</w:t>
      </w:r>
    </w:p>
    <w:p>
      <w:r>
        <w:t xml:space="preserve">tarina: Vein poikani päivähoitoon tänä aamuna. Nousimme autoon ja laitoimme turvavyöt kiinni. Ajoin kaupungin toiselle puolelle päiväkotiin. Kävelimme sisään ja käytävää pitkin hänen luokkahuoneeseensa. Hän juoksi heti leikkimään kavereidensa kanssa, ja minä palasin kotiin. valittu lause: Vein poikani päiväkotiin tänä aamuna.</w:t>
      </w:r>
    </w:p>
    <w:p>
      <w:r>
        <w:rPr>
          <w:b/>
        </w:rPr>
        <w:t xml:space="preserve">Tulos</w:t>
      </w:r>
    </w:p>
    <w:p>
      <w:r>
        <w:t xml:space="preserve">vein pojan päivähoitoon &gt;Syyt/mahdollistaa&gt; poika leikkii ystävien kanssa.</w:t>
      </w:r>
    </w:p>
    <w:p>
      <w:r>
        <w:rPr>
          <w:b/>
        </w:rPr>
        <w:t xml:space="preserve">Esimerkki 6.2051</w:t>
      </w:r>
    </w:p>
    <w:p>
      <w:r>
        <w:t xml:space="preserve">tarina: Tim halusi penkille enemmän kuin hänen ystävänsä Jim. Hän treenasi joka päivä kuuden kuukauden ajan. Lopulta hän uskoi pystyvänsä voittamaan ystävänsä Jimin. He menivät salille yhdessä. Jim pystyi silti penkkaamaan enemmän kuin Tim. valittu lause: Hän luuli vihdoin pystyvänsä voittamaan ystävänsä Jimin.</w:t>
      </w:r>
    </w:p>
    <w:p>
      <w:r>
        <w:rPr>
          <w:b/>
        </w:rPr>
        <w:t xml:space="preserve">Tulos</w:t>
      </w:r>
    </w:p>
    <w:p>
      <w:r>
        <w:t xml:space="preserve">Tim luuli voittavansa Jimin painonnostossa &gt;Syyt/Mahdollisuudet&gt; Tim ja Jim kilpailivat kuntosalilla. </w:t>
      </w:r>
    </w:p>
    <w:p>
      <w:r>
        <w:rPr>
          <w:b/>
        </w:rPr>
        <w:t xml:space="preserve">Tulos</w:t>
      </w:r>
    </w:p>
    <w:p>
      <w:r>
        <w:t xml:space="preserve">Tim uskoo voittavansa Jimin &gt;Syyt/Mahdollistavat&gt; Tim on väärässä.</w:t>
      </w:r>
    </w:p>
    <w:p>
      <w:r>
        <w:rPr>
          <w:b/>
        </w:rPr>
        <w:t xml:space="preserve">Esimerkki 6.2052</w:t>
      </w:r>
    </w:p>
    <w:p>
      <w:r>
        <w:t xml:space="preserve">tarina: Morrisin perhe tuli lemmikkieläinten adoptiokeskukseen etsimään kissanpentuja. Kaikki kolme valitsivat kissanpennun omakseen. Kotiin ajaessaan perhe teki aikataulun suunnitellakseen kissanpennun hoitoa. Kun perhe ajoi pihatielle, he huomasivat kuistilla olevan laatikon. Joku oli jättänyt perheelle kolme muuta kissanpentua hoidettavaksi! valittu lause: Ajaessaan kotiin perhe teki aikataulun suunnitellakseen kissanpentujen hoitoa.</w:t>
      </w:r>
    </w:p>
    <w:p>
      <w:r>
        <w:rPr>
          <w:b/>
        </w:rPr>
        <w:t xml:space="preserve">Tulos</w:t>
      </w:r>
    </w:p>
    <w:p>
      <w:r>
        <w:t xml:space="preserve">Morrisin perhe ajaa kotiin &gt;Syyt/Mahdollistaa&gt; Morrisin perhe ajaa pihatielle</w:t>
      </w:r>
    </w:p>
    <w:p>
      <w:r>
        <w:rPr>
          <w:b/>
        </w:rPr>
        <w:t xml:space="preserve">Esimerkki 6.2053</w:t>
      </w:r>
    </w:p>
    <w:p>
      <w:r>
        <w:t xml:space="preserve">tarina: Kävin kaupassa ja ostin elintarvikkeita. Niiden joukossa oli laatikollinen leikattuja hedelmiä. Kun tulin kotiin, en löytänyt hedelmiä mistään. Myöhemmin nousin autooni ja se haisi pahalle. Olin jättänyt hedelmät autoon! valittu lause: Menin kauppaan ja ostin ruokatarvikkeita.</w:t>
      </w:r>
    </w:p>
    <w:p>
      <w:r>
        <w:rPr>
          <w:b/>
        </w:rPr>
        <w:t xml:space="preserve">Tulos</w:t>
      </w:r>
    </w:p>
    <w:p>
      <w:r>
        <w:t xml:space="preserve">Kävin kaupassa &gt;Syyt/Mahdollistaa&gt; Ostin elintarvikkeita.</w:t>
      </w:r>
    </w:p>
    <w:p>
      <w:r>
        <w:rPr>
          <w:b/>
        </w:rPr>
        <w:t xml:space="preserve">Esimerkki 6.2054</w:t>
      </w:r>
    </w:p>
    <w:p>
      <w:r>
        <w:t xml:space="preserve">tarina: Super Bowl on vuoden suurin peli. Sen kunniaksi meillä on aina isot juhlat. Kaikki ystävämme tulevat kylään, ja teemme hyvää ruokaa. Lyömme vetoa siitä, mitkä mainokset tulevat olemaan. Se on yksi vuoden lempipäivistäni. valittu lause: Me lyömme vetoa siitä, mitä mainoksia tulee.</w:t>
      </w:r>
    </w:p>
    <w:p>
      <w:r>
        <w:rPr>
          <w:b/>
        </w:rPr>
        <w:t xml:space="preserve">Tulos</w:t>
      </w:r>
    </w:p>
    <w:p>
      <w:r>
        <w:t xml:space="preserve">Me lyömme vetoa &gt;Syyt/mahdollistaa&gt; Minä häviän vedon.</w:t>
      </w:r>
    </w:p>
    <w:p>
      <w:r>
        <w:rPr>
          <w:b/>
        </w:rPr>
        <w:t xml:space="preserve">Esimerkki 6.2055</w:t>
      </w:r>
    </w:p>
    <w:p>
      <w:r>
        <w:t xml:space="preserve">tarina: David oli surullinen poika. Hänellä ei ollut ketään, jonka kanssa leikkiä. Eräänä päivänä hänen serkkunsa tuli käymään. He leikkivät tuntikausia. David ei ollut enää surullinen: Eräänä päivänä hänen serkkunsa tuli käymään.</w:t>
      </w:r>
    </w:p>
    <w:p>
      <w:r>
        <w:rPr>
          <w:b/>
        </w:rPr>
        <w:t xml:space="preserve">Tulos</w:t>
      </w:r>
    </w:p>
    <w:p>
      <w:r>
        <w:t xml:space="preserve">Davidin serkku tuli käymään &gt;Syyt/Mahdollistaa&gt; David ja hänen serkkunsa leikkivät.</w:t>
      </w:r>
    </w:p>
    <w:p>
      <w:r>
        <w:rPr>
          <w:b/>
        </w:rPr>
        <w:t xml:space="preserve">Esimerkki 6.2056</w:t>
      </w:r>
    </w:p>
    <w:p>
      <w:r>
        <w:t xml:space="preserve">tarina: Kutsuimme sisarentyttäreni yökylään. Se oli hänen ensimmäinen yökyläilynsä, ja hän oli niin innoissaan. Hän oli pakannut vaatteensa, kirjansa ja pehmolelunsa. Sitten hänet vietiin meille kotiin, ja pelasimme pelejä koko päivän. Jälkiruoaksi söimme Sundaesin, ja hän kertoi, että se oli hänen paras päivänsä ikinä. valittu lause: Hän sai vaatteensa, kirjansa ja pehmolelunsa pakattua.</w:t>
      </w:r>
    </w:p>
    <w:p>
      <w:r>
        <w:rPr>
          <w:b/>
        </w:rPr>
        <w:t xml:space="preserve">Tulos</w:t>
      </w:r>
    </w:p>
    <w:p>
      <w:r>
        <w:t xml:space="preserve">Sisarentyttäreni pakkasi tavaransa yökyläilyä varten &gt;Syyt/Tekijät&gt; Sisarentyttäreni jätettiin kotiimme.</w:t>
      </w:r>
    </w:p>
    <w:p>
      <w:r>
        <w:rPr>
          <w:b/>
        </w:rPr>
        <w:t xml:space="preserve">Esimerkki 6.2057</w:t>
      </w:r>
    </w:p>
    <w:p>
      <w:r>
        <w:t xml:space="preserve">tarina: Martha rakasti leipoa keksejä. Hän teki erän suklaakeksitaikinaa. Hän pyöräytti taikinan palloksi ja laittoi ne leivottavaksi. Kahdenkymmenen minuutin kuluttua keksien tuoksu täytti talon. Keksit olivat täydellisesti paistettuja! valittu lause: Hän teki erän suklaakeksitaikinaa.</w:t>
      </w:r>
    </w:p>
    <w:p>
      <w:r>
        <w:rPr>
          <w:b/>
        </w:rPr>
        <w:t xml:space="preserve">Tulos</w:t>
      </w:r>
    </w:p>
    <w:p>
      <w:r>
        <w:t xml:space="preserve">Martha teki erän suklaakeksitaikinaa &gt;Syyt/Mahdollisuudet&gt; Keksien tuoksu täytti talon.</w:t>
      </w:r>
    </w:p>
    <w:p>
      <w:r>
        <w:rPr>
          <w:b/>
        </w:rPr>
        <w:t xml:space="preserve">Esimerkki 6.2058</w:t>
      </w:r>
    </w:p>
    <w:p>
      <w:r>
        <w:t xml:space="preserve">tarina: Odotin isääni hakemaan minut koulun jälkeisestä ohjelmasta. Sain häneltä puhelun ja sain tietää, ettei hän voi hakea minua. Opettajani, joka ajoi päälleni, pysähtyi. Hän tarjosi minulle kyydin kotiin. Hyväksyin hänen tarjouksensa ja pääsin lopulta nopeasti kotiin. valittu lause: Hyväksyin hänen tarjouksensa ja pääsin lopulta nopeasti kotiin.</w:t>
      </w:r>
    </w:p>
    <w:p>
      <w:r>
        <w:rPr>
          <w:b/>
        </w:rPr>
        <w:t xml:space="preserve">Tulos</w:t>
      </w:r>
    </w:p>
    <w:p>
      <w:r>
        <w:t xml:space="preserve">Hyväksyn tarjouksen &gt;Syyt/mahdollistavat&gt; Pääsen nopeasti kotiin. </w:t>
      </w:r>
    </w:p>
    <w:p>
      <w:r>
        <w:rPr>
          <w:b/>
        </w:rPr>
        <w:t xml:space="preserve">Esimerkki 6.2059</w:t>
      </w:r>
    </w:p>
    <w:p>
      <w:r>
        <w:t xml:space="preserve">tarina: Tim ei voinut nukkua pimeässä. Hän tarvitsi yövalon. Ilman sitä hän näkisi painajaisia. Eräänä päivänä hän oli niin unelias, että unohti laittaa sen päälle. Hän tajusi, että hän oli nyt tarpeeksi rohkea nukkumaan ilman sitä. valittu lause: Eräänä päivänä hän oli niin unelias, että unohti laittaa sen päälle.</w:t>
      </w:r>
    </w:p>
    <w:p>
      <w:r>
        <w:rPr>
          <w:b/>
        </w:rPr>
        <w:t xml:space="preserve">Tulos</w:t>
      </w:r>
    </w:p>
    <w:p>
      <w:r>
        <w:t xml:space="preserve">Tim unohtaa laittaa yövalon päälle &gt;Syyt/Mahdollistaa&gt; Tim ei laita yövaloa päälle.</w:t>
      </w:r>
    </w:p>
    <w:p>
      <w:r>
        <w:rPr>
          <w:b/>
        </w:rPr>
        <w:t xml:space="preserve">Tulos</w:t>
      </w:r>
    </w:p>
    <w:p>
      <w:r>
        <w:t xml:space="preserve">Tim unohtaa laittaa yövalon päälle &gt;Syyt/Mahdollistaa&gt; Tim tajuaa olevansa rohkea.</w:t>
      </w:r>
    </w:p>
    <w:p>
      <w:r>
        <w:rPr>
          <w:b/>
        </w:rPr>
        <w:t xml:space="preserve">Esimerkki 6.2060</w:t>
      </w:r>
    </w:p>
    <w:p>
      <w:r>
        <w:t xml:space="preserve">tarina: Viime vuonna lähdin kouluni kanssa bändimatkalle. Se oli tosi hauskaa ja menimme New Yorkiin. Ainoa ongelma oli se, että eksyimme. Yritimme löytää teatterin, mutta kukaan ei auttanut. Lopulta tunnin kuluttua löysimme perille. valittu lause: Ainoa ongelma oli, että eksyimme lopulta.</w:t>
      </w:r>
    </w:p>
    <w:p>
      <w:r>
        <w:rPr>
          <w:b/>
        </w:rPr>
        <w:t xml:space="preserve">Tulos</w:t>
      </w:r>
    </w:p>
    <w:p>
      <w:r>
        <w:t xml:space="preserve">Eksymme &gt;Syyt/mahdollistavat&gt; Löydämme perille.</w:t>
      </w:r>
    </w:p>
    <w:p>
      <w:r>
        <w:rPr>
          <w:b/>
        </w:rPr>
        <w:t xml:space="preserve">Esimerkki 6.2061</w:t>
      </w:r>
    </w:p>
    <w:p>
      <w:r>
        <w:t xml:space="preserve">tarina: Bill rakasti piirtää erilaisia sarjakuvasankareita. Hänen ystävänsä Juan taas piirsi mielellään veneitä. Koulu tarjosi lauantaisin kuvataidetunteja. Bill päätti ilmoittautua taideluokalle. Juan piti sitä hyvänä ideana ja ilmoittautui myös tunnille. valittu lause: Koulu tarjosi taideluokkaa lauantaisin.</w:t>
      </w:r>
    </w:p>
    <w:p>
      <w:r>
        <w:rPr>
          <w:b/>
        </w:rPr>
        <w:t xml:space="preserve">Tulos</w:t>
      </w:r>
    </w:p>
    <w:p>
      <w:r>
        <w:t xml:space="preserve">Koulu tarjoaa kurssin &gt;Syyt/mahdollistaa&gt; Bill osallistuu kurssille.</w:t>
      </w:r>
    </w:p>
    <w:p>
      <w:r>
        <w:rPr>
          <w:b/>
        </w:rPr>
        <w:t xml:space="preserve">Esimerkki 6.2062</w:t>
      </w:r>
    </w:p>
    <w:p>
      <w:r>
        <w:t xml:space="preserve">tarina: Benin ystävä sai syntymäpäivälahjaksi koiranpennun. Benillä oli hauskaa leikkiä ystävänsä uuden lemmikin kanssa. Ben päätti kysyä vanhemmiltaan, hankkivatko he hänelle koiranpennun. Hän suuttui, kun vanhemmat sanoivat, että he tarvitsevat aikaa päättää. He päättivät hankkia Benille koiranpennun tämän syntymäpäiväksi kuukautta myöhemmin. valittu lause: Hän oli järkyttynyt, kun hänen vanhempansa sanoivat, että he tarvitsevat aikaa päättää.</w:t>
      </w:r>
    </w:p>
    <w:p>
      <w:r>
        <w:rPr>
          <w:b/>
        </w:rPr>
        <w:t xml:space="preserve">Tulos</w:t>
      </w:r>
    </w:p>
    <w:p>
      <w:r>
        <w:t xml:space="preserve">Ben on järkyttynyt &gt;Syyt/mahdollistaa&gt; Ben rauhoittuu.</w:t>
      </w:r>
    </w:p>
    <w:p>
      <w:r>
        <w:rPr>
          <w:b/>
        </w:rPr>
        <w:t xml:space="preserve">Tulos</w:t>
      </w:r>
    </w:p>
    <w:p>
      <w:r>
        <w:t xml:space="preserve">He sanovat hänelle, että he tarvitsevat aikaa päätöksentekoon &gt;Syyt/Mahdollistaa&gt; Hän hermostuu.</w:t>
      </w:r>
    </w:p>
    <w:p>
      <w:r>
        <w:rPr>
          <w:b/>
        </w:rPr>
        <w:t xml:space="preserve">Tulos</w:t>
      </w:r>
    </w:p>
    <w:p>
      <w:r>
        <w:t xml:space="preserve">Benin vanhemmat kertovat Benille, että he tarvitsevat aikaa päättää &gt;Syyt/Mahdollistaa&gt; He päättävät hankkia Benille koiranpennun.</w:t>
      </w:r>
    </w:p>
    <w:p>
      <w:r>
        <w:rPr>
          <w:b/>
        </w:rPr>
        <w:t xml:space="preserve">Esimerkki 6.2063</w:t>
      </w:r>
    </w:p>
    <w:p>
      <w:r>
        <w:t xml:space="preserve">tarina: Walt halusi jäätelöä, joten hän meni kauppaan hakemaan sitä. Kun hän pääsi kauppaan, hän näki parhaan keksinnön, jonka hän oli koskaan nähnyt. Se oli pallo, joka teki jäätelöä, kun sitä ravisteli! Walt laittoi kaikki ainekset jäätelöpalloon ja ravisteli sitä. Kun hän avasi pallon, hän söi herkullista jäätelöään. valittu lause: Se oli pallo, joka teki jäätelöä, kun sitä ravisteli!</w:t>
      </w:r>
    </w:p>
    <w:p>
      <w:r>
        <w:rPr>
          <w:b/>
        </w:rPr>
        <w:t xml:space="preserve">Tulos</w:t>
      </w:r>
    </w:p>
    <w:p>
      <w:r>
        <w:t xml:space="preserve">Oli pallo, joka tekee jäätelöä, kun sitä ravistetaan &gt;Syyt/mahdollistaa&gt; Walt osti jäätelöpallokoneen. </w:t>
      </w:r>
    </w:p>
    <w:p>
      <w:r>
        <w:rPr>
          <w:b/>
        </w:rPr>
        <w:t xml:space="preserve">Esimerkki 6.2064</w:t>
      </w:r>
    </w:p>
    <w:p>
      <w:r>
        <w:t xml:space="preserve">tarina: Sam rakastaa maissia. Hänen äitinsä antoi hänelle siemenpakkauksen. Sam otti siemenet ja istutti ne. Hän piti rikkaruohot poissa. Pian Sam söi paljon maissia. valittu lause: Hänen äitinsä antoi hänelle paketin siemeniä.</w:t>
      </w:r>
    </w:p>
    <w:p>
      <w:r>
        <w:rPr>
          <w:b/>
        </w:rPr>
        <w:t xml:space="preserve">Tulos</w:t>
      </w:r>
    </w:p>
    <w:p>
      <w:r>
        <w:t xml:space="preserve">Sam saa siemeniä &gt;Syyt/mahdollistaa&gt; Sam istuttaa siemenet.</w:t>
      </w:r>
    </w:p>
    <w:p>
      <w:r>
        <w:rPr>
          <w:b/>
        </w:rPr>
        <w:t xml:space="preserve">Esimerkki 6.2065</w:t>
      </w:r>
    </w:p>
    <w:p>
      <w:r>
        <w:t xml:space="preserve">tarina: Jennifer päätti mennä drinkille. Hän otti kaapista lasin. Hän pudotti sen, ja se hajosi pariinkymmeneen tai kolmeenkymmeneen palaan. Hän ei ollut tästä ollenkaan iloinen. Hän otti luudan ja pölylavan ja pyyhkäisi kaikki palaset pois. valittu lause: Hän otti lasin kaapista.</w:t>
      </w:r>
    </w:p>
    <w:p>
      <w:r>
        <w:rPr>
          <w:b/>
        </w:rPr>
        <w:t xml:space="preserve">Tulos</w:t>
      </w:r>
    </w:p>
    <w:p>
      <w:r>
        <w:t xml:space="preserve">Jennifer saa lasin &gt;Syyt/mahdollistaa&gt; Jennifer pudottaa lasin.</w:t>
      </w:r>
    </w:p>
    <w:p>
      <w:r>
        <w:rPr>
          <w:b/>
        </w:rPr>
        <w:t xml:space="preserve">Esimerkki 6.2066</w:t>
      </w:r>
    </w:p>
    <w:p>
      <w:r>
        <w:t xml:space="preserve">tarina: Lorraine on juuri järjestänyt loistavat juhlat. Hän tuntee itsensä väsyneeksi, mutta tajuaa, että hänen on tiskattava. Hän aloittaa siivoamalla lautaset ja jatkaa sitten lasien puhdistamista. Lopulta hän on saanut tiskit valmiiksi. Hän nukkuu pitkään kestäneen mutta nautinnollisen päivän jälkeen syvään. valittu lause: Hän aloittaa siivoamalla lautaset ja jatkaa sitten lasien puhdistamista.</w:t>
      </w:r>
    </w:p>
    <w:p>
      <w:r>
        <w:rPr>
          <w:b/>
        </w:rPr>
        <w:t xml:space="preserve">Tulos</w:t>
      </w:r>
    </w:p>
    <w:p>
      <w:r>
        <w:t xml:space="preserve">Lorraine alkaa siivota astioita &gt;Syyt/mahdollistaa&gt; Lorraine siivoaa astiat loppuun.</w:t>
      </w:r>
    </w:p>
    <w:p>
      <w:r>
        <w:rPr>
          <w:b/>
        </w:rPr>
        <w:t xml:space="preserve">Esimerkki 6.2067</w:t>
      </w:r>
    </w:p>
    <w:p>
      <w:r>
        <w:t xml:space="preserve">tarina: Amy oli jättänyt Rayn huomiotta luokassa viikon ajan. Hän toivoi, että tämä rohkaisisi häntä soittamaan hänelle. Ilta toisensa jälkeen puhelin ei soinut. Amy istui luokassa surullisena siitä, että oli menettänyt Rayn ystävyyden. Tunnin jälkeen hän alkoi puhua, mutta Amy käveli nopeasti pois. valittu lause: Amy istui luokassa surullisena siitä, että oli menettänyt hänen ystävyytensä.</w:t>
      </w:r>
    </w:p>
    <w:p>
      <w:r>
        <w:rPr>
          <w:b/>
        </w:rPr>
        <w:t xml:space="preserve">Tulos</w:t>
      </w:r>
    </w:p>
    <w:p>
      <w:r>
        <w:t xml:space="preserve">Amy istuu &gt;Syyt/mahdollistaa&gt; Amy nousee ylös.</w:t>
      </w:r>
    </w:p>
    <w:p>
      <w:r>
        <w:rPr>
          <w:b/>
        </w:rPr>
        <w:t xml:space="preserve">Esimerkki 6.2068</w:t>
      </w:r>
    </w:p>
    <w:p>
      <w:r>
        <w:t xml:space="preserve">tarina: Piirikunnan tarkastajat vierailivat asuntovaunualueellamme. Yksi heistä käski minun laittaa käsijohteet portaisiini. Kävin Johnin luona ja pyysin häntä auttamaan minua kaiteiden rakentamisessa. John tuli luokseni puun ja työkalujen kanssa. Sitten John ja minä rakensimme todella vakaat kaiteet portaisiini. valittu lause: Piirikunnan tarkastajat kävivät asuntovaunualueellamme.</w:t>
      </w:r>
    </w:p>
    <w:p>
      <w:r>
        <w:rPr>
          <w:b/>
        </w:rPr>
        <w:t xml:space="preserve">Tulos</w:t>
      </w:r>
    </w:p>
    <w:p>
      <w:r>
        <w:t xml:space="preserve">Piirikunnan tarkastajat käyvät &gt;Syyt/mahdollistavat&gt; Piirikunnan tarkastajat tarkastavat</w:t>
      </w:r>
    </w:p>
    <w:p>
      <w:r>
        <w:rPr>
          <w:b/>
        </w:rPr>
        <w:t xml:space="preserve">Esimerkki 6.2069</w:t>
      </w:r>
    </w:p>
    <w:p>
      <w:r>
        <w:t xml:space="preserve">tarina: Tivoli oli kaupungissa viime viikolla. He olivat pystyttäneet torin keskelle kaupunkia. Heillä oli paljon hauskoja laitteita. Siellä oli myös todella herkullista ruokaa. Minulla oli niin hauskaa! valittu lause: Ne olivat pystytetty aivan kaupungin keskelle.</w:t>
      </w:r>
    </w:p>
    <w:p>
      <w:r>
        <w:rPr>
          <w:b/>
        </w:rPr>
        <w:t xml:space="preserve">Tulos</w:t>
      </w:r>
    </w:p>
    <w:p>
      <w:r>
        <w:t xml:space="preserve">He järjestävät messut &gt;Syyt/mahdollistavat&gt; Ihmiset menevät messuille.</w:t>
      </w:r>
    </w:p>
    <w:p>
      <w:r>
        <w:rPr>
          <w:b/>
        </w:rPr>
        <w:t xml:space="preserve">Esimerkki 6.2070</w:t>
      </w:r>
    </w:p>
    <w:p>
      <w:r>
        <w:t xml:space="preserve">tarina: Asherin ja Tiffanyn hääpäivä. He olivat olleet naimisissa pitkään. Asher halusi yllättää miehen. Hän suunnitteli upean matkan. Asher oli ällistynyt! valittu lause: Hän suunnitteli upean matkan.</w:t>
      </w:r>
    </w:p>
    <w:p>
      <w:r>
        <w:rPr>
          <w:b/>
        </w:rPr>
        <w:t xml:space="preserve">Tulos</w:t>
      </w:r>
    </w:p>
    <w:p>
      <w:r>
        <w:t xml:space="preserve">Tiffany suunnitteli hienon matkan Asherille &gt;Syyt/Mahdollistaa&gt; Asher oli häkeltynyt... </w:t>
      </w:r>
    </w:p>
    <w:p>
      <w:r>
        <w:rPr>
          <w:b/>
        </w:rPr>
        <w:t xml:space="preserve">Esimerkki 6.2071</w:t>
      </w:r>
    </w:p>
    <w:p>
      <w:r>
        <w:t xml:space="preserve">tarina: Tom oli Jimin ystävä. He olivat molemmat ilkeitä! He vitsailivat toisista! Eräänä päivänä heidän äitinsä sai heidät kiinni! He eivät enää koskaan olleet ilkeitä muille! valittu lause: He vitsailivat toisista!</w:t>
      </w:r>
    </w:p>
    <w:p>
      <w:r>
        <w:rPr>
          <w:b/>
        </w:rPr>
        <w:t xml:space="preserve">Tulos</w:t>
      </w:r>
    </w:p>
    <w:p>
      <w:r>
        <w:t xml:space="preserve">Tom ja Jim vitsailevat toisistaan &gt;Syyt/Mahdollistaa&gt; Tomilla ja Jimillä on hauskaa.</w:t>
      </w:r>
    </w:p>
    <w:p>
      <w:r>
        <w:rPr>
          <w:b/>
        </w:rPr>
        <w:t xml:space="preserve">Esimerkki 6.2072</w:t>
      </w:r>
    </w:p>
    <w:p>
      <w:r>
        <w:t xml:space="preserve">tarina: Joey ei ollut tarpeeksi pitkä ajamaan isolla vuoristoradalla viime vuonna. Hän tiesi kasvaneensa talven aikana, mutta oliko se tarpeeksi? Hän nousi niin pitkäksi kuin pystyi pituuskeppiin. Hän pääsi viimein sinne. Hän pääsi vihdoin ajamaan isolla vuoristoradalla veljensä kanssa! valittu lause: Hän tiesi kasvaneensa talven aikana, mutta oliko se tarpeeksi?</w:t>
      </w:r>
    </w:p>
    <w:p>
      <w:r>
        <w:rPr>
          <w:b/>
        </w:rPr>
        <w:t xml:space="preserve">Tulos</w:t>
      </w:r>
    </w:p>
    <w:p>
      <w:r>
        <w:t xml:space="preserve">Joey kasvaa &gt;Syyt/Mahdollistaa&gt; Joey on tarpeeksi pitkä ajaakseen vuoristoradalla.</w:t>
      </w:r>
    </w:p>
    <w:p>
      <w:r>
        <w:rPr>
          <w:b/>
        </w:rPr>
        <w:t xml:space="preserve">Esimerkki 6.2073</w:t>
      </w:r>
    </w:p>
    <w:p>
      <w:r>
        <w:t xml:space="preserve">tarina: Walt halusi jäätelöä, joten hän meni kauppaan hakemaan sitä. Kun hän pääsi kauppaan, hän näki parhaan keksinnön, jonka hän oli koskaan nähnyt. Se oli pallo, joka teki jäätelöä, kun sitä ravisteli! Walt laittoi kaikki ainekset jäätelöpalloon ja ravisteli sitä. Kun hän avasi pallon, hän söi herkullista jäätelöään. valittu lause: Walt laittoi kaikki ainekset jäätelöpalloon ja ravisti sitä.</w:t>
      </w:r>
    </w:p>
    <w:p>
      <w:r>
        <w:rPr>
          <w:b/>
        </w:rPr>
        <w:t xml:space="preserve">Tulos</w:t>
      </w:r>
    </w:p>
    <w:p>
      <w:r>
        <w:t xml:space="preserve">Walt laittaa ainekset jäätelöpalloon &gt;Syyt/mahdollistaa&gt; Hän syö jäätelön.</w:t>
      </w:r>
    </w:p>
    <w:p>
      <w:r>
        <w:rPr>
          <w:b/>
        </w:rPr>
        <w:t xml:space="preserve">Esimerkki 6.2074</w:t>
      </w:r>
    </w:p>
    <w:p>
      <w:r>
        <w:t xml:space="preserve">tarina: Kirkko oli metsässä. He menivät sinne bussilla. Se oli hyvin kaunis. Hän käveli korkeiden lasiovien luo. Seinät olivat kokonaan lasia. valittu lause: Kirkko oli metsässä.</w:t>
      </w:r>
    </w:p>
    <w:p>
      <w:r>
        <w:rPr>
          <w:b/>
        </w:rPr>
        <w:t xml:space="preserve">Tulos</w:t>
      </w:r>
    </w:p>
    <w:p>
      <w:r>
        <w:t xml:space="preserve">Kirkko on metsässä &gt;Syyt/Mahdollistaa&gt; He menevät sinne bussilla.</w:t>
      </w:r>
    </w:p>
    <w:p>
      <w:r>
        <w:rPr>
          <w:b/>
        </w:rPr>
        <w:t xml:space="preserve">Esimerkki 6.2075</w:t>
      </w:r>
    </w:p>
    <w:p>
      <w:r>
        <w:t xml:space="preserve">tarina: Chrisana ja hänen veljentyttärensä lähtivät kävelylle korttelin ympäri. He pysähtyivät puistoon. Puistossa he kiikkuivat keinuilla. Sitten he jatkoivat kävelyä. Lopulta he pääsivät takaisin kotiin. valittu lause: Puistossa he kiikkuivat keinuilla.</w:t>
      </w:r>
    </w:p>
    <w:p>
      <w:r>
        <w:rPr>
          <w:b/>
        </w:rPr>
        <w:t xml:space="preserve">Tulos</w:t>
      </w:r>
    </w:p>
    <w:p>
      <w:r>
        <w:t xml:space="preserve">Chrisana ja hänen veljentyttärensä ratsastavat keinuilla &gt;Syyt/Mahdollistaa&gt; Chrisana ja hänen veljentyttärensä nousevat keinuista pois.</w:t>
      </w:r>
    </w:p>
    <w:p>
      <w:r>
        <w:rPr>
          <w:b/>
        </w:rPr>
        <w:t xml:space="preserve">Esimerkki 6.2076</w:t>
      </w:r>
    </w:p>
    <w:p>
      <w:r>
        <w:t xml:space="preserve">tarina: Tim oli nopea. Hän oli koulun nopein poika. Eräänä päivänä hän juoksi niin lujaa, että kompastui. Hän luuli, ettei enää koskaan juoksisi. Harjoittelun myötä hän alkoi kuitenkin hitaasti juosta kuten ennenkin. valittu lause: Tim juoksi eräänä päivänä niin nopeasti, että hän kompastui.</w:t>
      </w:r>
    </w:p>
    <w:p>
      <w:r>
        <w:rPr>
          <w:b/>
        </w:rPr>
        <w:t xml:space="preserve">Tulos</w:t>
      </w:r>
    </w:p>
    <w:p>
      <w:r>
        <w:t xml:space="preserve">Tim kompastuu &gt;Syyt/mahdollistaa&gt; Tim kaatuu.</w:t>
      </w:r>
    </w:p>
    <w:p>
      <w:r>
        <w:rPr>
          <w:b/>
        </w:rPr>
        <w:t xml:space="preserve">Esimerkki 6.2077</w:t>
      </w:r>
    </w:p>
    <w:p>
      <w:r>
        <w:t xml:space="preserve">tarina: Haileyn isä oli järkyttynyt siitä, että Hailey jätti tiskialtaan täyteen astioita. Hän pyysi kerran tyttöä olemaan jättämättä tiskialtaita täyteen enää koskaan. Hailey jätti likaiset astiat ja likaisen veden lavuaariin isän pyynnön jälkeen. Hänen isänsä tuli kotiin ja näki sen vielä kerran, sitten hän huusi. Tällä kertaa huudettuaan hän tiskasi astiat oikein. valittu lause: Tällä kertaa hän tiskasi oikein sen jälkeen, kun hänelle oli huudettu.</w:t>
      </w:r>
    </w:p>
    <w:p>
      <w:r>
        <w:rPr>
          <w:b/>
        </w:rPr>
        <w:t xml:space="preserve">Tulos</w:t>
      </w:r>
    </w:p>
    <w:p>
      <w:r>
        <w:t xml:space="preserve">Hailey tiskaa astiat oikein &gt;Syyt/Mahdollistaa&gt; Tiskit ovat puhtaat.</w:t>
      </w:r>
    </w:p>
    <w:p>
      <w:r>
        <w:rPr>
          <w:b/>
        </w:rPr>
        <w:t xml:space="preserve">Esimerkki 6.2078</w:t>
      </w:r>
    </w:p>
    <w:p>
      <w:r>
        <w:t xml:space="preserve">tarina: Gray pelasi leikkiä, jossa etsittiin karkkia. Hän etsi koko heinäkasan läpi löytääkseen piilotettuja karkkeja. Kun hän löysi karkit, hän laittoi ne ämpäriinsä. Grayn mielestä oli hauskempaa löytää karkkia kuin pitää sitä. Leikin lopussa Graylla ei ollut karkkia, koska hän laittoi sen takaisin valittuun lauseeseen: Gray pelasi eräänä halloweenina leikkiä, jossa etsittiin karkkia.</w:t>
      </w:r>
    </w:p>
    <w:p>
      <w:r>
        <w:rPr>
          <w:b/>
        </w:rPr>
        <w:t xml:space="preserve">Tulos</w:t>
      </w:r>
    </w:p>
    <w:p>
      <w:r>
        <w:t xml:space="preserve">Gray leikkii leikkiä karkkien löytämiseksi &gt;Syyt/Mahdollistaa&gt; Gray laittaa karkit ämpäriinsä.</w:t>
      </w:r>
    </w:p>
    <w:p>
      <w:r>
        <w:rPr>
          <w:b/>
        </w:rPr>
        <w:t xml:space="preserve">Esimerkki 6.2079</w:t>
      </w:r>
    </w:p>
    <w:p>
      <w:r>
        <w:t xml:space="preserve">tarina: Monica oli innoissaan uudesta elokuvasta. Hän meni teatteriin elokuvan ensi-iltana. Hän osti lipun ja meni sisään. Sisällä hän sai eväitä ja juotavaa. Sitten hän pääsi katsomaan elokuvan. valittu lause: Hän meni teatteriin elokuvan ensi-iltana.</w:t>
      </w:r>
    </w:p>
    <w:p>
      <w:r>
        <w:rPr>
          <w:b/>
        </w:rPr>
        <w:t xml:space="preserve">Tulos</w:t>
      </w:r>
    </w:p>
    <w:p>
      <w:r>
        <w:t xml:space="preserve">Monica menee teatteriin &gt;Syyt/mahdollistaa&gt; Monica ostaa lipun.</w:t>
      </w:r>
    </w:p>
    <w:p>
      <w:r>
        <w:rPr>
          <w:b/>
        </w:rPr>
        <w:t xml:space="preserve">Esimerkki 6.2080</w:t>
      </w:r>
    </w:p>
    <w:p>
      <w:r>
        <w:t xml:space="preserve">tarina: Ginan piti päästä pois liikenteestä. Hän huomasi sivukadun, jolle hän saattoi kääntyä. Mutta sivukadulla oli vielä viisi autoa. Ginan oli odotettava tilaisuuttaan kääntyä kadulta. Ainoa kysymys oli, kääntyisikö vasemmalle vai oikealle. valittu lause: Ginan oli päästävä pois liikenteestä.</w:t>
      </w:r>
    </w:p>
    <w:p>
      <w:r>
        <w:rPr>
          <w:b/>
        </w:rPr>
        <w:t xml:space="preserve">Tulos</w:t>
      </w:r>
    </w:p>
    <w:p>
      <w:r>
        <w:t xml:space="preserve">Ginan on päästävä pois &gt;Syyt/Mahdollistaa&gt; Gina pääsee pois. </w:t>
      </w:r>
    </w:p>
    <w:p>
      <w:r>
        <w:rPr>
          <w:b/>
        </w:rPr>
        <w:t xml:space="preserve">Esimerkki 6.2081</w:t>
      </w:r>
    </w:p>
    <w:p>
      <w:r>
        <w:t xml:space="preserve">tarina: Tim ja Jessica menivät ulos leikkimään piiloleikkiä. Jessica löysi hyvän piilopaikan puun luolasta. Kymmenen minuutin kuluttua hän kuuli lehtien liikkuvan ja tiesi, että Tim oli lähellä. Hän ei liikkunut senttiäkään, ja yhtäkkiä Tim löysi luolan! Sitten Tim meni piiloon ja Jessica lähti etsimään. valittu lause: Sitten Tim meni piiloon ja Jessica lähti etsimään.</w:t>
      </w:r>
    </w:p>
    <w:p>
      <w:r>
        <w:rPr>
          <w:b/>
        </w:rPr>
        <w:t xml:space="preserve">Tulos</w:t>
      </w:r>
    </w:p>
    <w:p>
      <w:r>
        <w:t xml:space="preserve">Tim piiloutuu Jessicalta &gt;Syyt/mahdollistaa&gt; Jessica löytää Timin.</w:t>
      </w:r>
    </w:p>
    <w:p>
      <w:r>
        <w:rPr>
          <w:b/>
        </w:rPr>
        <w:t xml:space="preserve">Esimerkki 6.2082</w:t>
      </w:r>
    </w:p>
    <w:p>
      <w:r>
        <w:t xml:space="preserve">tarina: Danielle rakasti tanssia. Hän kävi mielellään klubeilla tanssimassa. Eräänä iltana Danielle tapasi Brandonin klubilla. He tanssivat yhdessä koko illan. Sitten Daniel pyysi häntä treffeille. valittu lause: Hän tykkäsi käydä klubeilla tanssimassa.</w:t>
      </w:r>
    </w:p>
    <w:p>
      <w:r>
        <w:rPr>
          <w:b/>
        </w:rPr>
        <w:t xml:space="preserve">Tulos</w:t>
      </w:r>
    </w:p>
    <w:p>
      <w:r>
        <w:t xml:space="preserve">Danielle tykkää käydä klubeilla &gt;Syyt/Tekijät&gt; Danielle käy klubeilla.</w:t>
      </w:r>
    </w:p>
    <w:p>
      <w:r>
        <w:rPr>
          <w:b/>
        </w:rPr>
        <w:t xml:space="preserve">Tulos</w:t>
      </w:r>
    </w:p>
    <w:p>
      <w:r>
        <w:t xml:space="preserve">Hän tykkää käydä klubeilla &gt;Syyt/Mahdollistaa&gt; Hän tapaa Brandonin klubilla.</w:t>
      </w:r>
    </w:p>
    <w:p>
      <w:r>
        <w:rPr>
          <w:b/>
        </w:rPr>
        <w:t xml:space="preserve">Esimerkki 6.2083</w:t>
      </w:r>
    </w:p>
    <w:p>
      <w:r>
        <w:t xml:space="preserve">tarina: Vanhemmat opettivat vauvaa. Vauva oppi uusia asioita. Vauva alkoi sanoa ABC:tä. Hänen oli helppo sanoa ABC:tä. Vanhemmat olivat niin ylpeitä! valittu lause: Vanhemmat opettivat vauvaa.</w:t>
      </w:r>
    </w:p>
    <w:p>
      <w:r>
        <w:rPr>
          <w:b/>
        </w:rPr>
        <w:t xml:space="preserve">Tulos</w:t>
      </w:r>
    </w:p>
    <w:p>
      <w:r>
        <w:t xml:space="preserve">Vanhemmat opettavat vauvalle &gt;Syyt/mahdollistavat&gt; Vauva oppii ABC:n.</w:t>
      </w:r>
    </w:p>
    <w:p>
      <w:r>
        <w:rPr>
          <w:b/>
        </w:rPr>
        <w:t xml:space="preserve">Tulos</w:t>
      </w:r>
    </w:p>
    <w:p>
      <w:r>
        <w:t xml:space="preserve">Vanhemmat opettivat vauvaa &gt;Syyt/mahdollistavat&gt; Vauva oppi uusia asioita.</w:t>
      </w:r>
    </w:p>
    <w:p>
      <w:r>
        <w:rPr>
          <w:b/>
        </w:rPr>
        <w:t xml:space="preserve">Esimerkki 6.2084</w:t>
      </w:r>
    </w:p>
    <w:p>
      <w:r>
        <w:t xml:space="preserve">tarina: Mies avasi jääkaapin. Hän etsi olutta. Siellä oli vain yksi jäljellä. Hän jätti sen vaimolleen. Vaimo kiitti häntä ystävällisyydestä. valittu lause: Hän jätti sen vaimolleen.</w:t>
      </w:r>
    </w:p>
    <w:p>
      <w:r>
        <w:rPr>
          <w:b/>
        </w:rPr>
        <w:t xml:space="preserve">Tulos</w:t>
      </w:r>
    </w:p>
    <w:p>
      <w:r>
        <w:t xml:space="preserve">Mies jättää juoman vaimolleen &gt;Syyt/Mahdollistaa&gt; Vaimo kiittää häntä.</w:t>
      </w:r>
    </w:p>
    <w:p>
      <w:r>
        <w:rPr>
          <w:b/>
        </w:rPr>
        <w:t xml:space="preserve">Esimerkki 6.2085</w:t>
      </w:r>
    </w:p>
    <w:p>
      <w:r>
        <w:t xml:space="preserve">tarina: Lucretia tietää, että limsat ovat hyvin epäterveellisiä, mutta hän rakastaa niiden makua. Hän päättää ostaa limsan töiden jälkeen ja juoda sen yksin kotona. Juuri kun hän on ostamassa limsaa, ystävä melkein näkee hänen ostavan sen. Lucretia on hyvin iloinen, ettei hänen ystävänsä nähnyt hänen ostavan limsaa. Hän menee kotiin juomaan limsaa yksin ja on hyvin onnellinen. valittu lause: Lucretia tietää, että limsat ovat hyvin epäterveellisiä, mutta hän rakastaa niiden makua.</w:t>
      </w:r>
    </w:p>
    <w:p>
      <w:r>
        <w:rPr>
          <w:b/>
        </w:rPr>
        <w:t xml:space="preserve">Tulos</w:t>
      </w:r>
    </w:p>
    <w:p>
      <w:r>
        <w:t xml:space="preserve">Hän rakastaa makua &gt;Syyt/mahdollistaa&gt; Hän ostaa limonadin.</w:t>
      </w:r>
    </w:p>
    <w:p>
      <w:r>
        <w:rPr>
          <w:b/>
        </w:rPr>
        <w:t xml:space="preserve">Esimerkki 6.2086</w:t>
      </w:r>
    </w:p>
    <w:p>
      <w:r>
        <w:t xml:space="preserve">tarina: Olin niin pitkä, etten mahtunut sairaalasänkyyn. Lääkäri kärrätti minut käytävää pitkin. Matkalla jalkani törmäsivät jatkuvasti oviaukkoihin. Hän nauroi ja pilkkasi pituuttani. Hän käski minun ilmoittaa ensi kerralla, jotta hän voisi tilata pidemmän sängyn. valittu lause: Hän nauroi ja pilkkasi pituuttani.</w:t>
      </w:r>
    </w:p>
    <w:p>
      <w:r>
        <w:rPr>
          <w:b/>
        </w:rPr>
        <w:t xml:space="preserve">Tulos</w:t>
      </w:r>
    </w:p>
    <w:p>
      <w:r>
        <w:t xml:space="preserve">Lääkärini nauraa pituudelleni &gt;Syyt/mahdollistaa&gt; Lääkärini tarjoaa, että hän tilaa seuraavalla kerralla pidemmän sängyn.</w:t>
      </w:r>
    </w:p>
    <w:p>
      <w:r>
        <w:rPr>
          <w:b/>
        </w:rPr>
        <w:t xml:space="preserve">Esimerkki 6.2087</w:t>
      </w:r>
    </w:p>
    <w:p>
      <w:r>
        <w:t xml:space="preserve">tarina: Lucy poltti kätensä uunissa. Hän yritti olla itkemättä, mutta palovamma sattui kovasti. Hänen isoäitinsä suihkutti palovammasuihketta palovammaan. Lucy laittoi laastarin palovammaan ja meni katsomaan televisiota. Kymmenen minuutin kuluttua palovamma ei enää sattunut. valittu lause: Lucy laittoi laastarin palovammaan ja meni katsomaan televisiota.</w:t>
      </w:r>
    </w:p>
    <w:p>
      <w:r>
        <w:rPr>
          <w:b/>
        </w:rPr>
        <w:t xml:space="preserve">Tulos</w:t>
      </w:r>
    </w:p>
    <w:p>
      <w:r>
        <w:t xml:space="preserve">Lucy katsoo televisiota &gt;Syyt/Mahdollistaa&gt; Lucy unohtaa palovamman.</w:t>
      </w:r>
    </w:p>
    <w:p>
      <w:r>
        <w:rPr>
          <w:b/>
        </w:rPr>
        <w:t xml:space="preserve">Tulos</w:t>
      </w:r>
    </w:p>
    <w:p>
      <w:r>
        <w:t xml:space="preserve">Lucy menee katsomaan televisiota &gt;Syyt/Mahdollistaa&gt; Lucy katsoo televisiota.</w:t>
      </w:r>
    </w:p>
    <w:p>
      <w:r>
        <w:rPr>
          <w:b/>
        </w:rPr>
        <w:t xml:space="preserve">Esimerkki 6.2088</w:t>
      </w:r>
    </w:p>
    <w:p>
      <w:r>
        <w:t xml:space="preserve">tarina: Chris oli omituisen laiska. Ruokaostoksilla käymisen jälkeen hän ei halunnut kävellä sisään kuin kerran. Niinpä hän päätti yrittää kantaa kaikki ruokaostokset kerralla. Hän pääsi etuovelle asti, ennen kuin kassi repesi ja läikkyi. Kun hän yritti poimia sitä, loput hänen ruokatavaroistaan putosivat ulos. valittu lause: Käydessään ruokaostoksilla hän ei halunnut kävellä sisään kuin kerran.</w:t>
      </w:r>
    </w:p>
    <w:p>
      <w:r>
        <w:rPr>
          <w:b/>
        </w:rPr>
        <w:t xml:space="preserve">Tulos</w:t>
      </w:r>
    </w:p>
    <w:p>
      <w:r>
        <w:t xml:space="preserve">Chris halusi tehdä yhden matkan &gt;Syyt/Mahdollistaa&gt; Chris repi pussin.</w:t>
      </w:r>
    </w:p>
    <w:p>
      <w:r>
        <w:rPr>
          <w:b/>
        </w:rPr>
        <w:t xml:space="preserve">Esimerkki 6.2089</w:t>
      </w:r>
    </w:p>
    <w:p>
      <w:r>
        <w:t xml:space="preserve">tarina: Miehellä oli silmälasit. Kivi osui laseihin. Lasit menivät rikki. Mies näytti niitä ystävälleen. Hänen ystävänsä sanoi, että lasit pelastivat hänen silmänsä. valittu lause: Miehellä oli silmälasit.</w:t>
      </w:r>
    </w:p>
    <w:p>
      <w:r>
        <w:rPr>
          <w:b/>
        </w:rPr>
        <w:t xml:space="preserve">Tulos</w:t>
      </w:r>
    </w:p>
    <w:p>
      <w:r>
        <w:t xml:space="preserve">Miehellä on silmälasit &gt;Syyt/Mahdollistaa&gt; Kivi osuu silmälaseihin ja rikkoo ne.</w:t>
      </w:r>
    </w:p>
    <w:p>
      <w:r>
        <w:rPr>
          <w:b/>
        </w:rPr>
        <w:t xml:space="preserve">Esimerkki 6.2090</w:t>
      </w:r>
    </w:p>
    <w:p>
      <w:r>
        <w:t xml:space="preserve">tarina: Michael oli viisitoistavuotias poika, jolla oli suuri mielikuvitus. Hän laittoi mielensä aina töihin luodakseen uusia tarinoita kerrottavaksi. Hän haaveili aina kolmikerroksisen puumajan rakentamisesta. Michael pani kaikki ajatuksensa paperille rakentaakseen sen. Michael rakensi lopulta unelmiensa puumajan. valittu lause: Michael rakensi vihdoin unelmiensa puumajan.</w:t>
      </w:r>
    </w:p>
    <w:p>
      <w:r>
        <w:rPr>
          <w:b/>
        </w:rPr>
        <w:t xml:space="preserve">Tulos</w:t>
      </w:r>
    </w:p>
    <w:p>
      <w:r>
        <w:t xml:space="preserve">Mikael rakentaa puumajan &gt;Syyt/mahdollistaa&gt; Mikael leikkii</w:t>
      </w:r>
    </w:p>
    <w:p>
      <w:r>
        <w:rPr>
          <w:b/>
        </w:rPr>
        <w:t xml:space="preserve">Esimerkki 6.2091</w:t>
      </w:r>
    </w:p>
    <w:p>
      <w:r>
        <w:t xml:space="preserve">tarina: Sam tarvitsi apua sohvan siirtämiseen kotonaan. Hän teki lehtisen, jossa hän pyysi vahvaa apulaista. Hän kiinnitti sen jokaiseen puhelinpylvääseen talonsa ympärillä. Seuraavana päivänä hänelle soitettiin. Soittaja sanoi olevansa vahva ja voivansa auttaa Samia. valittu lause: Seuraavana päivänä hänelle soitettiin.</w:t>
      </w:r>
    </w:p>
    <w:p>
      <w:r>
        <w:rPr>
          <w:b/>
        </w:rPr>
        <w:t xml:space="preserve">Tulos</w:t>
      </w:r>
    </w:p>
    <w:p>
      <w:r>
        <w:t xml:space="preserve">Samille soitetaan &gt;Syyt/mahdollistaa&gt; Sam vastaa puheluun.</w:t>
      </w:r>
    </w:p>
    <w:p>
      <w:r>
        <w:rPr>
          <w:b/>
        </w:rPr>
        <w:t xml:space="preserve">Esimerkki 6.2092</w:t>
      </w:r>
    </w:p>
    <w:p>
      <w:r>
        <w:t xml:space="preserve">tarina: Lucy oli Maryn luona. He leikkivät pihalla. Maryn veli alkoi lyödä palloa mailalla. Lucy pyysi häntä lyömään palloa kauas heistä. Hän löi pallon pihan poikki osuen Lucya kasvoihin. valittu lause: Lucy oli Maryn kotona.</w:t>
      </w:r>
    </w:p>
    <w:p>
      <w:r>
        <w:rPr>
          <w:b/>
        </w:rPr>
        <w:t xml:space="preserve">Tulos</w:t>
      </w:r>
    </w:p>
    <w:p>
      <w:r>
        <w:t xml:space="preserve">Lucy on talossa &gt;Syyt/Mahdollistaa&gt; Lucy lähtee.</w:t>
      </w:r>
    </w:p>
    <w:p>
      <w:r>
        <w:rPr>
          <w:b/>
        </w:rPr>
        <w:t xml:space="preserve">Esimerkki 6.2093</w:t>
      </w:r>
    </w:p>
    <w:p>
      <w:r>
        <w:t xml:space="preserve">tarina: Kellyn äiti sanoi, että hän aikoi hankkia Applen. Kelly ei uskonut, että hänen äitinsä aikoi vielä hankkia hänelle puhelimen. Hän oli siis aivan innoissaan. Hänen äitinsä tuli samana iltana kotiin kassin kanssa. Kellyn kasvot lankesivat, kun hän huomasi, että se oli itse asiassa hedelmä. valittu lause: Kelly ei uskonut, että hänen äitinsä aikoi vielä hankkia hänelle puhelimen.</w:t>
      </w:r>
    </w:p>
    <w:p>
      <w:r>
        <w:rPr>
          <w:b/>
        </w:rPr>
        <w:t xml:space="preserve">Tulos</w:t>
      </w:r>
    </w:p>
    <w:p>
      <w:r>
        <w:t xml:space="preserve">Kelly ei usko, että hänen äitinsä hankkisi hänelle puhelinta &gt;Syyt/Mahdollistaa&gt; Kellyn äiti ei hanki hänelle puhelinta.</w:t>
      </w:r>
    </w:p>
    <w:p>
      <w:r>
        <w:rPr>
          <w:b/>
        </w:rPr>
        <w:t xml:space="preserve">Esimerkki 6.2094</w:t>
      </w:r>
    </w:p>
    <w:p>
      <w:r>
        <w:t xml:space="preserve">tarina: Tom ja Kim leikkivät piilosta. Mutta Tom alkoi kyllästyä etsimiseen. Niinpä hän päätti mennä sisälle katsomaan televisiota. Kim kyllästyi piiloutumiseen ja näki Tomin katsovan televisiota sisällä. Kim suuttui, että hän luovutti. valittu lause: Kim kyllästyi piileskelyyn ja näki Tomin katsovan televisiota sisällä.</w:t>
      </w:r>
    </w:p>
    <w:p>
      <w:r>
        <w:rPr>
          <w:b/>
        </w:rPr>
        <w:t xml:space="preserve">Tulos</w:t>
      </w:r>
    </w:p>
    <w:p>
      <w:r>
        <w:t xml:space="preserve">Kim kyllästyy piileskelyyn &gt;Syyt/Mahdollistaa&gt; Kim lopettaa piileskelyn.</w:t>
      </w:r>
    </w:p>
    <w:p>
      <w:r>
        <w:rPr>
          <w:b/>
        </w:rPr>
        <w:t xml:space="preserve">Esimerkki 6.2095</w:t>
      </w:r>
    </w:p>
    <w:p>
      <w:r>
        <w:t xml:space="preserve">tarina: Kun olin 6-vuotias, koira seurasi minua kotiin koulusta. Tästä koirasta tuli kaikkien aikojen paras ystäväni. Sen rotu oli bokseri, joka on suojeleva, perhekeskeinen koira. Valitettavasti Joku varasti sen takapihaltamme, kun olin 12-vuotias. Tulen aina miettimään, mitä tapahtui bokserikoira Gertrudille. valittu lause: Kun olin 6-vuotias, koira seurasi minua kotiin koulusta.</w:t>
      </w:r>
    </w:p>
    <w:p>
      <w:r>
        <w:rPr>
          <w:b/>
        </w:rPr>
        <w:t xml:space="preserve">Tulos</w:t>
      </w:r>
    </w:p>
    <w:p>
      <w:r>
        <w:t xml:space="preserve">Koira seuraa minua kotiin &gt;Syyt/mahdollistaa&gt; Koirasta ja minusta tulee ystäviä.</w:t>
      </w:r>
    </w:p>
    <w:p>
      <w:r>
        <w:rPr>
          <w:b/>
        </w:rPr>
        <w:t xml:space="preserve">Esimerkki 6.2096</w:t>
      </w:r>
    </w:p>
    <w:p>
      <w:r>
        <w:t xml:space="preserve">tarina: Oli Allisonin syntymäpäivä. Allison kävi koulussa ja oli innoissaan päästäkseen kotiin. Kun hän pääsi kotiin, siellä ei ollut ketään. Allison soitti äidilleen selvittääkseen, mitä oli tekeillä. Hänen äitinsä kertoi Allisonin kuolleen. valittu lause: Hänen äitinsä kertoi Allisonin kuolleen.</w:t>
      </w:r>
    </w:p>
    <w:p>
      <w:r>
        <w:rPr>
          <w:b/>
        </w:rPr>
        <w:t xml:space="preserve">Tulos</w:t>
      </w:r>
    </w:p>
    <w:p>
      <w:r>
        <w:t xml:space="preserve">Hänen äitinsä kertoo Allisonille, että joku oli kuollut &gt;Syyt/Tapahtumat&gt; Allison itkee.</w:t>
      </w:r>
    </w:p>
    <w:p>
      <w:r>
        <w:rPr>
          <w:b/>
        </w:rPr>
        <w:t xml:space="preserve">Esimerkki 6.2097</w:t>
      </w:r>
    </w:p>
    <w:p>
      <w:r>
        <w:t xml:space="preserve">tarina: Jimmy meni vesipuistoon syntymäpäivänään. Hän vietti tuntikausia aaltoaltaassa ja nielaisi paljon vettä. Hän alkoi voida pahoin. Hän oksensi koko auton päälle! Hän ei enää koskaan mennyt vesipuistoon. valittu lause: Hän vietti tuntikausia aaltoaltaassa ja nielaisi paljon vettä.</w:t>
      </w:r>
    </w:p>
    <w:p>
      <w:r>
        <w:rPr>
          <w:b/>
        </w:rPr>
        <w:t xml:space="preserve">Tulos</w:t>
      </w:r>
    </w:p>
    <w:p>
      <w:r>
        <w:t xml:space="preserve">Jimmy nielaisee allasvettä &gt;Syyt/Tekijät&gt; Jimmy sairastuu.</w:t>
      </w:r>
    </w:p>
    <w:p>
      <w:r>
        <w:rPr>
          <w:b/>
        </w:rPr>
        <w:t xml:space="preserve">Esimerkki 6.2098</w:t>
      </w:r>
    </w:p>
    <w:p>
      <w:r>
        <w:t xml:space="preserve">tarina: Tom oli uusi rakennustyöläinen. Ensimmäisenä päivänä hän ei osannut kaataa sementtiä. Pomo huusi Tomille, että hän oli mokannut. Miehistö ei osannut korjata sitä ja jätti sen päiväksi. Myöhemmin samana päivänä auto osui huonoon sementtiin ja kolaroi. valittu lause: Tom oli uusi rakennustöissä.</w:t>
      </w:r>
    </w:p>
    <w:p>
      <w:r>
        <w:rPr>
          <w:b/>
        </w:rPr>
        <w:t xml:space="preserve">Tulos</w:t>
      </w:r>
    </w:p>
    <w:p>
      <w:r>
        <w:t xml:space="preserve">Tom on uusi &gt;Syyt/Mahdollistaa&gt; Tom mokaa.</w:t>
      </w:r>
    </w:p>
    <w:p>
      <w:r>
        <w:rPr>
          <w:b/>
        </w:rPr>
        <w:t xml:space="preserve">Tulos</w:t>
      </w:r>
    </w:p>
    <w:p>
      <w:r>
        <w:t xml:space="preserve">Tom on uusi rakennustyömaalla &gt;Syyt/Tekijät&gt; Tom ei osaa kaataa sementtiä. </w:t>
      </w:r>
    </w:p>
    <w:p>
      <w:r>
        <w:rPr>
          <w:b/>
        </w:rPr>
        <w:t xml:space="preserve">Esimerkki 6.2099</w:t>
      </w:r>
    </w:p>
    <w:p>
      <w:r>
        <w:t xml:space="preserve">tarina: Bobilla oli tärkeä työpäivä edessä. Mutta hän heräsi aamulla huonovointisena. Hän mittasi kuumeensa ja huomasi, että hänellä oli korkea kuume. Bobin oli pakko ilmoittautua sairaaksi. Hän oli surullinen, koska hän oli jäänyt pois tärkeästä työpäivästään. valittu lause: Bobilla oli tulossa tärkeä työpäivä.</w:t>
      </w:r>
    </w:p>
    <w:p>
      <w:r>
        <w:rPr>
          <w:b/>
        </w:rPr>
        <w:t xml:space="preserve">Tulos</w:t>
      </w:r>
    </w:p>
    <w:p>
      <w:r>
        <w:t xml:space="preserve">Bobilla on tärkeä työpäivä tulossa &gt;Syyt/Tekijät&gt; Bobilla on korkea kuume ja hän ilmoittautuu sairaaksi.</w:t>
      </w:r>
    </w:p>
    <w:p>
      <w:r>
        <w:rPr>
          <w:b/>
        </w:rPr>
        <w:t xml:space="preserve">Esimerkki 6.2100</w:t>
      </w:r>
    </w:p>
    <w:p>
      <w:r>
        <w:t xml:space="preserve">tarina: Karen, Ashley ja Beth olivat hyvin innoissaan. Kahden viikon päästä heistä tulisi kukkatyttöjä! Karen päätti, että heidän pitäisi leikata toistensa hiukset. Sen jälkeen heidän hiuksensa koskettivat heidän korviaan ja tuntuivat hyvin kevyiltä. Kun äiti tuli kotiin, hän oli varmasti hyvin yllättynyt! valittu lause: Sen jälkeen heidän hiuksensa koskettivat heidän korviaan ja tuntuivat hyvin kevyiltä.</w:t>
      </w:r>
    </w:p>
    <w:p>
      <w:r>
        <w:rPr>
          <w:b/>
        </w:rPr>
        <w:t xml:space="preserve">Tulos</w:t>
      </w:r>
    </w:p>
    <w:p>
      <w:r>
        <w:t xml:space="preserve">Karenin, Ashleyn ja Bethin hiukset leikataan &gt;Syyt/Mahdollistaa&gt; Heidän hiuksensa kasvavat takaisin.</w:t>
      </w:r>
    </w:p>
    <w:p>
      <w:r>
        <w:rPr>
          <w:b/>
        </w:rPr>
        <w:t xml:space="preserve">Esimerkki 6.2101</w:t>
      </w:r>
    </w:p>
    <w:p>
      <w:r>
        <w:t xml:space="preserve">tarina: Tyttöystäväni ja minä ajoimme kotiin lomalle. Meillä oli hyvin vähän polttoainetta eikä ruokaa. Se oli todella lähellä ja meidän oli melkein pakko pysähtyä. Kesti kaksi päivää ennen kuin saavuimme perille. Perillä saimme bensarahaa lahjaksi. valittu lause: Se kesti kaksi päivää ennen kuin saavuimme perille.</w:t>
      </w:r>
    </w:p>
    <w:p>
      <w:r>
        <w:rPr>
          <w:b/>
        </w:rPr>
        <w:t xml:space="preserve">Tulos</w:t>
      </w:r>
    </w:p>
    <w:p>
      <w:r>
        <w:t xml:space="preserve">Tyttöystäväni ja minä saavumme kotiin &gt;Syyt/mahdollistaa&gt; Tyttöystäväni ja minä lähdemme kotoa</w:t>
      </w:r>
    </w:p>
    <w:p>
      <w:r>
        <w:rPr>
          <w:b/>
        </w:rPr>
        <w:t xml:space="preserve">Esimerkki 6.2102</w:t>
      </w:r>
    </w:p>
    <w:p>
      <w:r>
        <w:t xml:space="preserve">tarina: Ginan äiti halusi Ginan kotiin tuoman kulkukoiran pois kotoa. Gina vei koiran pihalle ja jätti sen sinne. Mutta se pystyi avaamaan portin. Gina etsi köyttä, jolla se voisi sitoa sen. Mutta Gina ei löytänyt muuta kuin hyppynarun. valittu lause: Gina vei koiran pihalle ja jätti sen.</w:t>
      </w:r>
    </w:p>
    <w:p>
      <w:r>
        <w:rPr>
          <w:b/>
        </w:rPr>
        <w:t xml:space="preserve">Tulos</w:t>
      </w:r>
    </w:p>
    <w:p>
      <w:r>
        <w:t xml:space="preserve">Gina vie koiran pihalle &gt;Syyt/Mahdollistaa&gt; Koira poistuu pihalta.</w:t>
      </w:r>
    </w:p>
    <w:p>
      <w:r>
        <w:rPr>
          <w:b/>
        </w:rPr>
        <w:t xml:space="preserve">Esimerkki 6.2103</w:t>
      </w:r>
    </w:p>
    <w:p>
      <w:r>
        <w:t xml:space="preserve">tarina: Rakastin valkosipulileipää. Päätin syödä kaksi leipää ennen häitäni. Alttarilla kumarruin suutelemaan morsianta! Hän haistoi valkosipulileivän hengityksestäni ja oksensi. Se oli elämäni pahin päivä. valittu lause: Rakastin valkosipulileipää.</w:t>
      </w:r>
    </w:p>
    <w:p>
      <w:r>
        <w:rPr>
          <w:b/>
        </w:rPr>
        <w:t xml:space="preserve">Tulos</w:t>
      </w:r>
    </w:p>
    <w:p>
      <w:r>
        <w:t xml:space="preserve">Rakastan valkosipulileipää &gt;Syyt/Mahdollistaa&gt; Syön valkosipulileipää ennen häitäni.</w:t>
      </w:r>
    </w:p>
    <w:p>
      <w:r>
        <w:rPr>
          <w:b/>
        </w:rPr>
        <w:t xml:space="preserve">Esimerkki 6.2104</w:t>
      </w:r>
    </w:p>
    <w:p>
      <w:r>
        <w:t xml:space="preserve">tarina: Dan lähti kalastusmatkalle Erie-järvelle. Hän lähti järvelle veneellään. Hän heitti kalastusvavansa ja odotti. Kala tarttui hänen syötteeseensä, ja hän menetti onkivapansa. Hän luopui kalastuksesta ja lähti kotiin. valittu lause: Hän luopui kalastuksesta ja lähti kotiin.</w:t>
      </w:r>
    </w:p>
    <w:p>
      <w:r>
        <w:rPr>
          <w:b/>
        </w:rPr>
        <w:t xml:space="preserve">Tulos</w:t>
      </w:r>
    </w:p>
    <w:p>
      <w:r>
        <w:t xml:space="preserve">Hän luopuu kalastuksesta &gt;Syyt/Mahdollistaa&gt; Hän menee kotiinsa.</w:t>
      </w:r>
    </w:p>
    <w:p>
      <w:r>
        <w:rPr>
          <w:b/>
        </w:rPr>
        <w:t xml:space="preserve">Tulos</w:t>
      </w:r>
    </w:p>
    <w:p>
      <w:r>
        <w:t xml:space="preserve">Dan menee kotiin &gt;Syyt/mahdollistaa&gt; Dan nukkuu.</w:t>
      </w:r>
    </w:p>
    <w:p>
      <w:r>
        <w:rPr>
          <w:b/>
        </w:rPr>
        <w:t xml:space="preserve">Esimerkki 6.2105</w:t>
      </w:r>
    </w:p>
    <w:p>
      <w:r>
        <w:t xml:space="preserve">tarina: Sarah joutui asumaan hotellissa matkustaessaan ympäri maailmaa. Hän halusi asua huoneissa, joista oli kaunis näköala. Hän näki miehen uima-altaassa ja halusi myös uida. Hän meni altaalle ja mies oli jo lähtenyt. Joten hän päätti mennä kuitenkin uimaan ja pitää hauskaa. valittu lause: Hän meni altaalle ja mies oli jo poissa.</w:t>
      </w:r>
    </w:p>
    <w:p>
      <w:r>
        <w:rPr>
          <w:b/>
        </w:rPr>
        <w:t xml:space="preserve">Tulos</w:t>
      </w:r>
    </w:p>
    <w:p>
      <w:r>
        <w:t xml:space="preserve">Sarah meni uima-altaalle, mutta mies oli poissa &gt;Syyt/Mahdollistaa&gt; Sarah meni kuitenkin uimaan.</w:t>
      </w:r>
    </w:p>
    <w:p>
      <w:r>
        <w:rPr>
          <w:b/>
        </w:rPr>
        <w:t xml:space="preserve">Esimerkki 6.2106</w:t>
      </w:r>
    </w:p>
    <w:p>
      <w:r>
        <w:t xml:space="preserve">tarina: Sam oli viemässä roskia. Matkalla pussi hajosi. Roskia lensi kaikkialle. Samilla kesti kauan siivota ne takaisin. Hän päätti ostaa ensi kerralla vahvempia pusseja. valittu lause: Hän päätti ostaa ensi kerralla vahvempia pusseja.</w:t>
      </w:r>
    </w:p>
    <w:p>
      <w:r>
        <w:rPr>
          <w:b/>
        </w:rPr>
        <w:t xml:space="preserve">Tulos</w:t>
      </w:r>
    </w:p>
    <w:p>
      <w:r>
        <w:t xml:space="preserve">Hän päättää ostaa vahvempia pusseja &gt;Syyt/mahdollistaa&gt; Hän ostaa vahvempia pusseja.</w:t>
      </w:r>
    </w:p>
    <w:p>
      <w:r>
        <w:rPr>
          <w:b/>
        </w:rPr>
        <w:t xml:space="preserve">Esimerkki 6.2107</w:t>
      </w:r>
    </w:p>
    <w:p>
      <w:r>
        <w:t xml:space="preserve">tarina: Tom rakasti rullalautailua. Eräänä päivänä hän pyysi vanhempiaan lähtemään skeittipuistoon. Vanhemmat suostuivat. Vanhemmat veivät Tomin skeittipuistoon. Tomilla oli hauskaa skeittipuistossa. valittu lause: Hänen vanhempansa ajoivat hänet skeittipuistoon.</w:t>
      </w:r>
    </w:p>
    <w:p>
      <w:r>
        <w:rPr>
          <w:b/>
        </w:rPr>
        <w:t xml:space="preserve">Tulos</w:t>
      </w:r>
    </w:p>
    <w:p>
      <w:r>
        <w:t xml:space="preserve">Tom menee skeittipuistoon &gt;Syyt/mahdollistaa&gt; Tomilla on hauskaa.</w:t>
      </w:r>
    </w:p>
    <w:p>
      <w:r>
        <w:rPr>
          <w:b/>
        </w:rPr>
        <w:t xml:space="preserve">Esimerkki 6.2108</w:t>
      </w:r>
    </w:p>
    <w:p>
      <w:r>
        <w:t xml:space="preserve">tarina: Pidin eräästä tytöstä luokallani. Päätin kirjoittaa hänelle rakkauskirjeen. Annoin sen hänelle. Hän avasi sen saman tien! Hän hymyili ja sanoi haluavansa seurustella kanssani! valittu lause: Hän hymyili ja sanoi haluavansa seurustella kanssani!</w:t>
      </w:r>
    </w:p>
    <w:p>
      <w:r>
        <w:rPr>
          <w:b/>
        </w:rPr>
        <w:t xml:space="preserve">Tulos</w:t>
      </w:r>
    </w:p>
    <w:p>
      <w:r>
        <w:t xml:space="preserve">Tyttö sanoo haluavansa treffeille &gt;Syyt/mahdollistaa&gt; Tyttö tapailee treffejä.</w:t>
      </w:r>
    </w:p>
    <w:p>
      <w:r>
        <w:rPr>
          <w:b/>
        </w:rPr>
        <w:t xml:space="preserve">Tulos</w:t>
      </w:r>
    </w:p>
    <w:p>
      <w:r>
        <w:t xml:space="preserve">Hän haluaa seurustella kanssani &gt;Syyt/mahdollistavat&gt; Me seurustelemme.</w:t>
      </w:r>
    </w:p>
    <w:p>
      <w:r>
        <w:rPr>
          <w:b/>
        </w:rPr>
        <w:t xml:space="preserve">Esimerkki 6.2109</w:t>
      </w:r>
    </w:p>
    <w:p>
      <w:r>
        <w:t xml:space="preserve">tarina: Beth oli päivystyksessä päiviä kestäneen sairauden vuoksi. Lääkäri tuli huoneeseen ja kertoi, että kyseessä oli pelkkä flunssa. Hän antoi hänelle infuusion pahoinvointiin ja nesteitä. Kahden tunnin kuluttua hän tunsi olonsa paljon paremmaksi. Hänen äitinsä oli helpottunut siitä, ettei se ollut vakavaa. valittu lause: Hän antoi hänelle infuusion pahoinvointiin ja nesteitä.</w:t>
      </w:r>
    </w:p>
    <w:p>
      <w:r>
        <w:rPr>
          <w:b/>
        </w:rPr>
        <w:t xml:space="preserve">Tulos</w:t>
      </w:r>
    </w:p>
    <w:p>
      <w:r>
        <w:t xml:space="preserve">Beth saa infuusion &gt;Syyt/mahdollistaa&gt; Beth paranee.</w:t>
      </w:r>
    </w:p>
    <w:p>
      <w:r>
        <w:rPr>
          <w:b/>
        </w:rPr>
        <w:t xml:space="preserve">Esimerkki 6.2110</w:t>
      </w:r>
    </w:p>
    <w:p>
      <w:r>
        <w:t xml:space="preserve">tarina: Matkalla töihin pysähdyin hakemaan kahvia. Kävin autokaapin läpi ja tein tilaukseni. Maksoin kassalle ja odotin kärsivällisesti juomaani. Kun hän ojensi minulle juomaa, kansi irtosi ja valui päälleni. Kahvi sattui, ja minun piti mennä kotiin vaihtamaan vaatteita. valittu lause: Kävin autokassan läpi ja tein tilaukseni.</w:t>
      </w:r>
    </w:p>
    <w:p>
      <w:r>
        <w:rPr>
          <w:b/>
        </w:rPr>
        <w:t xml:space="preserve">Tulos</w:t>
      </w:r>
    </w:p>
    <w:p>
      <w:r>
        <w:t xml:space="preserve">Tein kahvitilaukseni &gt;Syyt/mahdollistaa&gt; Maksan kassalle.</w:t>
      </w:r>
    </w:p>
    <w:p>
      <w:r>
        <w:rPr>
          <w:b/>
        </w:rPr>
        <w:t xml:space="preserve">Tulos</w:t>
      </w:r>
    </w:p>
    <w:p>
      <w:r>
        <w:t xml:space="preserve">Menen drive through -automaatilla ja teen tilaukseni &gt;Syyt/Mahdollistaa&gt; Kassanhoitaja ojentaa minulle juomani.</w:t>
      </w:r>
    </w:p>
    <w:p>
      <w:r>
        <w:rPr>
          <w:b/>
        </w:rPr>
        <w:t xml:space="preserve">Esimerkki 6.2111</w:t>
      </w:r>
    </w:p>
    <w:p>
      <w:r>
        <w:t xml:space="preserve">tarina: Kelley halusi kissan. Mutta hän ei uskonut, että hänen vanhempansa antaisivat. Lopulta he sanoivat ei. He hankkivat hänelle kaksi kissaa. Kelley nimesi ne Frediksi ja Georgeksi. valittu lause: He hankkivat hänelle kaksi kissaa.</w:t>
      </w:r>
    </w:p>
    <w:p>
      <w:r>
        <w:rPr>
          <w:b/>
        </w:rPr>
        <w:t xml:space="preserve">Tulos</w:t>
      </w:r>
    </w:p>
    <w:p>
      <w:r>
        <w:t xml:space="preserve">Kelleyn vanhemmat hankkivat hänelle kaksi kissaa &gt;Syyt/mahdollistavat&gt; Kelley keksii kaksi nimeä.</w:t>
      </w:r>
    </w:p>
    <w:p>
      <w:r>
        <w:rPr>
          <w:b/>
        </w:rPr>
        <w:t xml:space="preserve">Esimerkki 6.2112</w:t>
      </w:r>
    </w:p>
    <w:p>
      <w:r>
        <w:t xml:space="preserve">tarina: Poikani ja minä leivomme usein keksejä. Eräänä päivänä, kesken reseptin, huomasin, että meiltä puuttui yksi muna. Poikani ehdotti, että pyydän naapurilta kananmunaa. Hän meni naapuriin ja haki kananmunan. Hänen anteliaisuutensa ansiosta saimme keksit tehtyä loppuun. valittu lause: Kiitos hänen anteliaisuutensa, saimme tehtyä keksit valmiiksi.</w:t>
      </w:r>
    </w:p>
    <w:p>
      <w:r>
        <w:rPr>
          <w:b/>
        </w:rPr>
        <w:t xml:space="preserve">Tulos</w:t>
      </w:r>
    </w:p>
    <w:p>
      <w:r>
        <w:t xml:space="preserve">Teemme keksejä &gt;Syyt/mahdollistavat&gt; Syömme keksejä.</w:t>
      </w:r>
    </w:p>
    <w:p>
      <w:r>
        <w:rPr>
          <w:b/>
        </w:rPr>
        <w:t xml:space="preserve">Tulos</w:t>
      </w:r>
    </w:p>
    <w:p>
      <w:r>
        <w:t xml:space="preserve">Poikani ja minä teemme keksejä &gt;Syyt/mahdollistaa&gt; Poikani ja minä syömme keksejä.</w:t>
      </w:r>
    </w:p>
    <w:p>
      <w:r>
        <w:rPr>
          <w:b/>
        </w:rPr>
        <w:t xml:space="preserve">Esimerkki 6.2113</w:t>
      </w:r>
    </w:p>
    <w:p>
      <w:r>
        <w:t xml:space="preserve">tarina: Sara oli ostamassa mekkoa. Hän valitsi useita kokeiltavaksi. Mutta tunnin kuluttua hän ei löytänyt mitään sopivaa. Sara alkoi itkeä pukuhuoneessa. Ja hän lähti ostamatta uutta mekkoa. valittu lause: Sara alkoi itkeä pukuhuoneessa.</w:t>
      </w:r>
    </w:p>
    <w:p>
      <w:r>
        <w:rPr>
          <w:b/>
        </w:rPr>
        <w:t xml:space="preserve">Tulos</w:t>
      </w:r>
    </w:p>
    <w:p>
      <w:r>
        <w:t xml:space="preserve">Sara alkaa itkeä &gt;Syyt/mahdollistaa&gt; Sara lakkaa itkemästä.</w:t>
      </w:r>
    </w:p>
    <w:p>
      <w:r>
        <w:rPr>
          <w:b/>
        </w:rPr>
        <w:t xml:space="preserve">Esimerkki 6.2114</w:t>
      </w:r>
    </w:p>
    <w:p>
      <w:r>
        <w:t xml:space="preserve">tarina: Seth oli hyvin kunnioittava poika, joka teki aina oikein. Koulussa opettajat ja oppilaat rakastivat häntä. Eräänä päivänä koulun pahin poika päätti, että hän haluaisi olla Sethin ystävä. Pahin poika aiheutti Sethille jatkuvasti ongelmia. Seth päätti, että hän lopettaisi kaverina olemisen ja palaisi takaisin kiltiksi. valittu lause: Koulussa opettajat ja oppilaat rakastivat häntä kaikki.</w:t>
      </w:r>
    </w:p>
    <w:p>
      <w:r>
        <w:rPr>
          <w:b/>
        </w:rPr>
        <w:t xml:space="preserve">Tulos</w:t>
      </w:r>
    </w:p>
    <w:p>
      <w:r>
        <w:t xml:space="preserve">Kaikki rakastavat Sethiä &gt;Syyt/mahdollistavat&gt; Pahin poika haluaa Sethin ystävyyden...</w:t>
      </w:r>
    </w:p>
    <w:p>
      <w:r>
        <w:rPr>
          <w:b/>
        </w:rPr>
        <w:t xml:space="preserve">Esimerkki 6.2115</w:t>
      </w:r>
    </w:p>
    <w:p>
      <w:r>
        <w:t xml:space="preserve">tarina: Jason päätti lähteä kelkkailemaan. Hän löysi kelkkansa autotallista. Hän käveli isolle lumiselle mäelle. Jason kiipesi kelkkansa kanssa huipulle. Jason laskeutui kelkallaan alas isoa mäkeä. valittu lause: Jason meni alas isoa mäkeä kelkallaan.</w:t>
      </w:r>
    </w:p>
    <w:p>
      <w:r>
        <w:rPr>
          <w:b/>
        </w:rPr>
        <w:t xml:space="preserve">Tulos</w:t>
      </w:r>
    </w:p>
    <w:p>
      <w:r>
        <w:t xml:space="preserve">Jason kelkkailee &gt;Syyt/mahdollistaa&gt; Jasonilla on hauskaa.</w:t>
      </w:r>
    </w:p>
    <w:p>
      <w:r>
        <w:rPr>
          <w:b/>
        </w:rPr>
        <w:t xml:space="preserve">Esimerkki 6.2116</w:t>
      </w:r>
    </w:p>
    <w:p>
      <w:r>
        <w:t xml:space="preserve">tarina: Kouluttajani käski minun pestä käteni ennen keittiöön menoa. Laitoin esiliinan ja hanskat päälle varmuuden vuoksi. Hän näytti minulle raakaa makaronia keitettäväksi. Laitoin sen kattilaan ja lisäsin siihen suolaa ja pippuria. 20 minuuttia myöhemmin otin pastan pois ja se tuli kypsäksi. valittu lause: Laitoin sen kattilaan ja lisäsin siihen suolaa ja pippuria.</w:t>
      </w:r>
    </w:p>
    <w:p>
      <w:r>
        <w:rPr>
          <w:b/>
        </w:rPr>
        <w:t xml:space="preserve">Tulos</w:t>
      </w:r>
    </w:p>
    <w:p>
      <w:r>
        <w:t xml:space="preserve">Laitan raakoja makaroneja kattilaan &gt;Syyt/Mahdollistaa&gt; Raaka makaroni kypsyy.</w:t>
      </w:r>
    </w:p>
    <w:p>
      <w:r>
        <w:rPr>
          <w:b/>
        </w:rPr>
        <w:t xml:space="preserve">Esimerkki 6.2117</w:t>
      </w:r>
    </w:p>
    <w:p>
      <w:r>
        <w:t xml:space="preserve">tarina: Menin ulos etuovesta. Kävelin pihatietä pitkin. Kävelin postilaatikolle. Otin postini postilaatikosta. Kävelin takaisin ajotieltä ovelleni. valittu lause: Kävelin ajotieltä alas.</w:t>
      </w:r>
    </w:p>
    <w:p>
      <w:r>
        <w:rPr>
          <w:b/>
        </w:rPr>
        <w:t xml:space="preserve">Tulos</w:t>
      </w:r>
    </w:p>
    <w:p>
      <w:r>
        <w:t xml:space="preserve">Kävelen pihatietä pitkin &gt;Syyt/mahdollistaa&gt; Kävelen postilaatikolle.</w:t>
      </w:r>
    </w:p>
    <w:p>
      <w:r>
        <w:rPr>
          <w:b/>
        </w:rPr>
        <w:t xml:space="preserve">Esimerkki 6.2118</w:t>
      </w:r>
    </w:p>
    <w:p>
      <w:r>
        <w:t xml:space="preserve">tarina: Isä antoi minun istuttaa kukan. Se kasvoi hyvin nopeasti. Kastelin sitä joka päivä. Nyt niitä on kimpun verran. Hän sanoo, että minulla on vihreä peukalo. valittu lause: Isä antoi minun istuttaa kukan.</w:t>
      </w:r>
    </w:p>
    <w:p>
      <w:r>
        <w:rPr>
          <w:b/>
        </w:rPr>
        <w:t xml:space="preserve">Tulos</w:t>
      </w:r>
    </w:p>
    <w:p>
      <w:r>
        <w:t xml:space="preserve">Isä antaa minun istuttaa kukan &gt;Syyt/mahdollistaa&gt; Kukka kasvaa.</w:t>
      </w:r>
    </w:p>
    <w:p>
      <w:r>
        <w:rPr>
          <w:b/>
        </w:rPr>
        <w:t xml:space="preserve">Tulos</w:t>
      </w:r>
    </w:p>
    <w:p>
      <w:r>
        <w:t xml:space="preserve">Isä antaa minun istuttaa kukan &gt;Syyt/mahdollistaa&gt; Istutan kukan.</w:t>
      </w:r>
    </w:p>
    <w:p>
      <w:r>
        <w:rPr>
          <w:b/>
        </w:rPr>
        <w:t xml:space="preserve">Esimerkki 6.2119</w:t>
      </w:r>
    </w:p>
    <w:p>
      <w:r>
        <w:t xml:space="preserve">tarina: Oli eräs talo, jonka sanottiin olevan kummitustalo. Omistajat yrittivät kovasti myydä sitä, mutta kukaan ei halunnut sitä. He palkkasivat papin hankkiutumaan eroon pahoista hengistä. Pappi tuli taloon ja käveli ympäriinsä. Hän sanoi, ettei siellä koskaan ollutkaan kummituksia. valittu lause: Oli talo, jonka sanottiin olevan kummitustalo.</w:t>
      </w:r>
    </w:p>
    <w:p>
      <w:r>
        <w:rPr>
          <w:b/>
        </w:rPr>
        <w:t xml:space="preserve">Tulos</w:t>
      </w:r>
    </w:p>
    <w:p>
      <w:r>
        <w:t xml:space="preserve">Talossa kuulemma kummittelee &gt;Syyt/Mahdollistavat&gt; Kukaan ei halua sitä.</w:t>
      </w:r>
    </w:p>
    <w:p>
      <w:r>
        <w:rPr>
          <w:b/>
        </w:rPr>
        <w:t xml:space="preserve">Esimerkki 6.2120</w:t>
      </w:r>
    </w:p>
    <w:p>
      <w:r>
        <w:t xml:space="preserve">tarina: Pietari oli lähdössä töihin. Hänen autonsa ei käynnistynyt. Akku oli tyhjä. Peter soitti ystävälleen. Hänen ystävänsä käynnisti akun. valittu lause: Peter oli lähdössä töihin.</w:t>
      </w:r>
    </w:p>
    <w:p>
      <w:r>
        <w:rPr>
          <w:b/>
        </w:rPr>
        <w:t xml:space="preserve">Tulos</w:t>
      </w:r>
    </w:p>
    <w:p>
      <w:r>
        <w:t xml:space="preserve">Peter on lähdössä töihin &gt;Syyt/Tekijät&gt; Hänen autonsa ei käynnisty. </w:t>
      </w:r>
    </w:p>
    <w:p>
      <w:r>
        <w:rPr>
          <w:b/>
        </w:rPr>
        <w:t xml:space="preserve">Esimerkki 6.2121</w:t>
      </w:r>
    </w:p>
    <w:p>
      <w:r>
        <w:t xml:space="preserve">tarina: Maxilla oli löysä hammas. Hän heilutteli sitä kielellään koulussa. Hammas putosi ulos lounasaikaan. Max laittoi hampaan tyynynsä alle sinä iltana hammaskeijulle. Kun Max heräsi seuraavana aamuna, hän löysi kiiltävän kultakolikon. valittu lause: Max laittoi hampaansa tyynynsä alle sinä yönä Hammaskeijulle.</w:t>
      </w:r>
    </w:p>
    <w:p>
      <w:r>
        <w:rPr>
          <w:b/>
        </w:rPr>
        <w:t xml:space="preserve">Tulos</w:t>
      </w:r>
    </w:p>
    <w:p>
      <w:r>
        <w:t xml:space="preserve">Max laittaa hampaansa tyynynsä alle &gt;Syyt/Mahdollistaa&gt; Max herää ja hänen tyynynsä alla on kiiltävä kultakolikko.</w:t>
      </w:r>
    </w:p>
    <w:p>
      <w:r>
        <w:rPr>
          <w:b/>
        </w:rPr>
        <w:t xml:space="preserve">Esimerkki 6.2122</w:t>
      </w:r>
    </w:p>
    <w:p>
      <w:r>
        <w:t xml:space="preserve">tarina: Bob yritti ostaa taloa ja keskusteli myyjän kanssa. Hän huomautti, että tiskit näyttivät olevan huonossa kunnossa. Myyjä sanoi, että omistajat olivat itse asiassa ostaneet uuden tiskipöydän. He eivät vain olleet ehtineet asentaa sitä. Bob oli iloinen kuullessaan tämän. valittu lause: Myyjä sanoi, että omistajat olivat itse asiassa ostaneet uuden tiskin.</w:t>
      </w:r>
    </w:p>
    <w:p>
      <w:r>
        <w:rPr>
          <w:b/>
        </w:rPr>
        <w:t xml:space="preserve">Tulos</w:t>
      </w:r>
    </w:p>
    <w:p>
      <w:r>
        <w:t xml:space="preserve">Myyjä sanoo, että omistajat ostivat uuden laskurin &gt;Syyt/mahdollistaa&gt; Bob on iloinen kuullessaan tämän.</w:t>
      </w:r>
    </w:p>
    <w:p>
      <w:r>
        <w:rPr>
          <w:b/>
        </w:rPr>
        <w:t xml:space="preserve">Esimerkki 6.2123</w:t>
      </w:r>
    </w:p>
    <w:p>
      <w:r>
        <w:t xml:space="preserve">tarina: Tänä aamuna tajusin, että minulla oli vapaa-aikaa ja halusin tavata ystäväni. Soitin siis ystävälleni Bethille ja pyysin häntä tapaamaan kahville. Beth sanoi kyllä, tavataan Coffee Cannissa puoliltapäivin. Tapasimme siis Bethin kanssa ja juttelimme mukavia neljänkymmenenviiden minuutin ajan. Sitten halasimme parkkipaikalla ja menimme autoillemme. valittu lause: Tänä aamuna tajusin, että minulla oli vapaa-aikaa ja halusin tavata ystäväni.</w:t>
      </w:r>
    </w:p>
    <w:p>
      <w:r>
        <w:rPr>
          <w:b/>
        </w:rPr>
        <w:t xml:space="preserve">Tulos</w:t>
      </w:r>
    </w:p>
    <w:p>
      <w:r>
        <w:t xml:space="preserve">Haluan tavata ystäväni &gt;Syyt/mahdollistavat&gt; Tapaan ystäväni.</w:t>
      </w:r>
    </w:p>
    <w:p>
      <w:r>
        <w:rPr>
          <w:b/>
        </w:rPr>
        <w:t xml:space="preserve">Esimerkki 6.2124</w:t>
      </w:r>
    </w:p>
    <w:p>
      <w:r>
        <w:t xml:space="preserve">tarina: Kaverini ja minä halusimme mennä vesipuistoon. Ensin lastasimme autoon eväitä matkaa varten. Sitten ajoimme 3 tuntia vesipuistoon. Kun saavuimme perille, kävimme jokaisessa laitteessa. Meillä oli hauskaa, ja toivon, että menemme pian takaisin. valittu lause: Halusimme ystävieni kanssa mennä vesipuistoon.</w:t>
      </w:r>
    </w:p>
    <w:p>
      <w:r>
        <w:rPr>
          <w:b/>
        </w:rPr>
        <w:t xml:space="preserve">Tulos</w:t>
      </w:r>
    </w:p>
    <w:p>
      <w:r>
        <w:t xml:space="preserve">Minä ja ystäväni haluamme mennä vesipuistoon &gt;Syyt/Mahdollisuudet&gt; Minä ja ystäväni menemme vesipuistoon.</w:t>
      </w:r>
    </w:p>
    <w:p>
      <w:r>
        <w:rPr>
          <w:b/>
        </w:rPr>
        <w:t xml:space="preserve">Esimerkki 6.2125</w:t>
      </w:r>
    </w:p>
    <w:p>
      <w:r>
        <w:t xml:space="preserve">tarina: Jack työskenteli Mturksin parissa. Hän työskenteli kello 11:stä lähtien. Sen jälkeen hän on työskennellyt koko päivän. Hän tienasi 100 dollaria 12 tunnissa. Hän oli onnellinen. valittu lause: Hän tienasi 100 dollaria 12 tunnissa.</w:t>
      </w:r>
    </w:p>
    <w:p>
      <w:r>
        <w:rPr>
          <w:b/>
        </w:rPr>
        <w:t xml:space="preserve">Tulos</w:t>
      </w:r>
    </w:p>
    <w:p>
      <w:r>
        <w:t xml:space="preserve">Jack työskenteli Mturksissa &gt;Syyt/mahdollistaa&gt; Hän tienasi 100 dollaria 12 tunnissa.</w:t>
      </w:r>
    </w:p>
    <w:p>
      <w:r>
        <w:rPr>
          <w:b/>
        </w:rPr>
        <w:t xml:space="preserve">Esimerkki 6.2126</w:t>
      </w:r>
    </w:p>
    <w:p>
      <w:r>
        <w:t xml:space="preserve">tarina: Toddilla oli aamulla tärkeä kokous. Hän laittoi herätyskellon päälle ja meni aikaisin nukkumaan. Seuraavana aamuna hän heräsi herätyksensä ohi. Kävi ilmi, että hänen sähköt katkesivat ja hänen herätyksensä sammui. Hän soitti pomolleen ja lähti valitettavasti myöhässä töihin. valittu lause: Kävi ilmi, että hänen sähköt katkesivat ja hänen herätyksensä sammui.</w:t>
      </w:r>
    </w:p>
    <w:p>
      <w:r>
        <w:rPr>
          <w:b/>
        </w:rPr>
        <w:t xml:space="preserve">Tulos</w:t>
      </w:r>
    </w:p>
    <w:p>
      <w:r>
        <w:t xml:space="preserve">Tomin sähköt katkeavat ja hänen herätyskellonsa sammuu &gt;Syyt/Mahdollistaa&gt; Tom herää herätyskellonsa ohi.</w:t>
      </w:r>
    </w:p>
    <w:p>
      <w:r>
        <w:rPr>
          <w:b/>
        </w:rPr>
        <w:t xml:space="preserve">Esimerkki 6.2127</w:t>
      </w:r>
    </w:p>
    <w:p>
      <w:r>
        <w:t xml:space="preserve">tarina: Tänään ulkona oli hyvin lämmintä. Äiti päätti viedä meidät rannalle. John ja minä leikimme hiekassa. Lätkimme jalkojamme veteen. Minulla oli niin hauskaa, että olin aivan poikki! valittu lause: John ja minä leikimme hiekassa.</w:t>
      </w:r>
    </w:p>
    <w:p>
      <w:r>
        <w:rPr>
          <w:b/>
        </w:rPr>
        <w:t xml:space="preserve">Tulos</w:t>
      </w:r>
    </w:p>
    <w:p>
      <w:r>
        <w:t xml:space="preserve">John ja minä leikimme hiekalla &gt;Syyt/Tekijät&gt; John ja minä teimme hiekkalinnoituksen. </w:t>
      </w:r>
    </w:p>
    <w:p>
      <w:r>
        <w:rPr>
          <w:b/>
        </w:rPr>
        <w:t xml:space="preserve">Esimerkki 6.2128</w:t>
      </w:r>
    </w:p>
    <w:p>
      <w:r>
        <w:t xml:space="preserve">tarina: Arnoldilla oli pieni tytär ja pitkä poika. Hän nimesi heidät samalla tavalla, joten hän päätyi kutsumaan heitä pituuden mukaan. Pitkä kattoi pöydän ja Pieni tiskasi astiat. Ihmiset eivät koskaan ymmärtäneet, miksi hän kutsui heitä niin. Mutta hän kertoi heille, että kun heillä oli sama nimi, se oli paras tapa. valittu lause: Pitkä kattoi pöydän ja Pieni tiskasi astiat.</w:t>
      </w:r>
    </w:p>
    <w:p>
      <w:r>
        <w:rPr>
          <w:b/>
        </w:rPr>
        <w:t xml:space="preserve">Tulos</w:t>
      </w:r>
    </w:p>
    <w:p>
      <w:r>
        <w:t xml:space="preserve">Small pesee astiat &gt;Syyt/Mahdollistaa&gt; Astiat ovat puhtaat.</w:t>
      </w:r>
    </w:p>
    <w:p>
      <w:r>
        <w:rPr>
          <w:b/>
        </w:rPr>
        <w:t xml:space="preserve">Esimerkki 6.2129</w:t>
      </w:r>
    </w:p>
    <w:p>
      <w:r>
        <w:t xml:space="preserve">tarina: Leslie meni ostoskeskukseen etsimään uuteen mekkoonsa sopivaa käsilaukkua. Hän kokeili jokaista liikettä, mutta mikään ei tuntunut oikealta. Kun hän saapui viimeiseen kauppaan, hän huokaisi, koska oli väsynyt. Hän meni kuitenkin sisään, ja aivan edessä oli täydellinen laukku. Hän vei sen tiskille, maksoi heti ja lähti kotiin onnellisena. valittu lause: Hän kokeili jokaista kauppaa, eikä mikään tuntunut oikealta.</w:t>
      </w:r>
    </w:p>
    <w:p>
      <w:r>
        <w:rPr>
          <w:b/>
        </w:rPr>
        <w:t xml:space="preserve">Tulos</w:t>
      </w:r>
    </w:p>
    <w:p>
      <w:r>
        <w:t xml:space="preserve">Leslie kokeilee kaikkia kauppoja, mutta mikään ei tunnu oikealta &gt;Syyt/Mahdollistaa&gt; Hän pääsee viimeiseen kauppaan.</w:t>
      </w:r>
    </w:p>
    <w:p>
      <w:r>
        <w:rPr>
          <w:b/>
        </w:rPr>
        <w:t xml:space="preserve">Esimerkki 6.2130</w:t>
      </w:r>
    </w:p>
    <w:p>
      <w:r>
        <w:t xml:space="preserve">tarina: Nuori uros seisoi kynnyksellä ja söi kukkia ruukusta. Sisällä talossa pieni koira haukkui kuin hullu. Joe pysähtyi maalaamaan nähdäkseen, mitä oli tekeillä. Hän ei nähnyt urosta, joten hän päästi koiran ulos saadakseen sen olemaan hiljaa. Koira jahtasi urosta koko kadun matkan. valittu lause: Sisällä talossa pieni koira haukkui kuin hullu.</w:t>
      </w:r>
    </w:p>
    <w:p>
      <w:r>
        <w:rPr>
          <w:b/>
        </w:rPr>
        <w:t xml:space="preserve">Tulos</w:t>
      </w:r>
    </w:p>
    <w:p>
      <w:r>
        <w:t xml:space="preserve">Pieni koira haukkuu kuin hullu &gt;Syyt/Mahdollistaa&gt; Joe päästää koiran ulos</w:t>
      </w:r>
    </w:p>
    <w:p>
      <w:r>
        <w:rPr>
          <w:b/>
        </w:rPr>
        <w:t xml:space="preserve">Esimerkki 6.2131</w:t>
      </w:r>
    </w:p>
    <w:p>
      <w:r>
        <w:t xml:space="preserve">tarina: Rakastan tanssia ystävieni kanssa. Menemme joka viikonloppu ulos tanssimaan. Ystäväni ovat kateellisia siitä, miten hyvin tanssin. Yritän opettaa heille kaikki liikkeeni, mutta he eivät koskaan ymmärrä. Olen todella ylpeä siitä, miten hyvin tanssin. valittu lause: Olen todella ylpeä siitä, miten hyvin tanssin.</w:t>
      </w:r>
    </w:p>
    <w:p>
      <w:r>
        <w:rPr>
          <w:b/>
        </w:rPr>
        <w:t xml:space="preserve">Tulos</w:t>
      </w:r>
    </w:p>
    <w:p>
      <w:r>
        <w:t xml:space="preserve">Olen ylpeä siitä, miten hyvin tanssin &gt;Syyt/mahdollistavat&gt; Esittelen tanssini.</w:t>
      </w:r>
    </w:p>
    <w:p>
      <w:r>
        <w:rPr>
          <w:b/>
        </w:rPr>
        <w:t xml:space="preserve">Esimerkki 6.2132</w:t>
      </w:r>
    </w:p>
    <w:p>
      <w:r>
        <w:t xml:space="preserve">tarina: Ron päätti, että hän tarvitsi lomaa. Hän varasi lipun itselleen ja vaimolleen. Ronin vaimo jännitti lentokoneeseen nousemista. Ron kertoi hänelle, että siitä tulisi hieno loma. Lopulta hän pääsi pelkonsa yli ja lähti. valittu lause: Ronin vaimo jännitti lentokoneeseen nousemista.</w:t>
      </w:r>
    </w:p>
    <w:p>
      <w:r>
        <w:rPr>
          <w:b/>
        </w:rPr>
        <w:t xml:space="preserve">Tulos</w:t>
      </w:r>
    </w:p>
    <w:p>
      <w:r>
        <w:t xml:space="preserve">Ronin vaimo jännittää lentokoneeseen nousemista &gt;Syyt/Mahdollistaa&gt; Hän pääsee lopulta pelkonsa yli ja lähtee lentokoneeseen.</w:t>
      </w:r>
    </w:p>
    <w:p>
      <w:r>
        <w:rPr>
          <w:b/>
        </w:rPr>
        <w:t xml:space="preserve">Esimerkki 6.2133</w:t>
      </w:r>
    </w:p>
    <w:p>
      <w:r>
        <w:t xml:space="preserve">tarina: Madison oli mennyt puistoon viettämään itsenäisyyspäivää. He olivat kaikki menossa takaisin autolle ilotulituksen jälkeen. Yhtäkkiä Madison huomasi, että hänen kameransa oli kadonnut. Hän ja hänen äitinsä tutkivat puiston joka kolkan etsien sitä. Lopulta he huomasivat, että se oli ollut autossa koko ajan. valittu lause: Lopulta he huomasivat, että se oli ollut autossa koko ajan.</w:t>
      </w:r>
    </w:p>
    <w:p>
      <w:r>
        <w:rPr>
          <w:b/>
        </w:rPr>
        <w:t xml:space="preserve">Tulos</w:t>
      </w:r>
    </w:p>
    <w:p>
      <w:r>
        <w:t xml:space="preserve">Madison ja hänen äitinsä löytävät hänen kameransa autosta &gt;Syyt/mahdollistaa&gt; Madison ottaa kuvan.</w:t>
      </w:r>
    </w:p>
    <w:p>
      <w:r>
        <w:rPr>
          <w:b/>
        </w:rPr>
        <w:t xml:space="preserve">Esimerkki 6.2134</w:t>
      </w:r>
    </w:p>
    <w:p>
      <w:r>
        <w:t xml:space="preserve">tarina: Pesässä oli pelokas lintu. Pesä oli hajoamassa, joten linnun oli pakko hypätä. Linnun onneksi se lensi ja laskeutui turvallisesti. Lintuemo tuli katsomaan lintua. Lintu oli kunnossa ja asiat olivat hyvin. valittu lause: Pesässä oli pelokas lintu.</w:t>
      </w:r>
    </w:p>
    <w:p>
      <w:r>
        <w:rPr>
          <w:b/>
        </w:rPr>
        <w:t xml:space="preserve">Tulos</w:t>
      </w:r>
    </w:p>
    <w:p>
      <w:r>
        <w:t xml:space="preserve">Lintu on pesässä &gt;Syyt/mahdollistaa&gt; Lintu lentää.</w:t>
      </w:r>
    </w:p>
    <w:p>
      <w:r>
        <w:rPr>
          <w:b/>
        </w:rPr>
        <w:t xml:space="preserve">Esimerkki 6.2135</w:t>
      </w:r>
    </w:p>
    <w:p>
      <w:r>
        <w:t xml:space="preserve">tarina: Jake oli syömässä välipalaa ulkona. Hän laittoi välipalan piknik-pöydälle leikkimään pyörällään. Jake palasi pyöränsä luo. Muurahaiset olivat päässeet takaisin hänen välipalaansa. Jake heitti välipalansa pois. valittu lause: Jake palasi pyöränsä luo.</w:t>
      </w:r>
    </w:p>
    <w:p>
      <w:r>
        <w:rPr>
          <w:b/>
        </w:rPr>
        <w:t xml:space="preserve">Tulos</w:t>
      </w:r>
    </w:p>
    <w:p>
      <w:r>
        <w:t xml:space="preserve">Jake palaa pyöränsä luokse &gt;Syyt/Mahdollistaa&gt; Jake hakee pyöränsä takaisin</w:t>
      </w:r>
    </w:p>
    <w:p>
      <w:r>
        <w:rPr>
          <w:b/>
        </w:rPr>
        <w:t xml:space="preserve">Esimerkki 6.2136</w:t>
      </w:r>
    </w:p>
    <w:p>
      <w:r>
        <w:t xml:space="preserve">tarina: Maria makasi huoneessaan sängyllä. Hän näki Jotain ryömivän lattialla. Mary nousi sängystään ja katsoi lattialle. Lattialla ryömi iso hämähäkki. Mary tappoi hämähäkin. valittu lause: Mary nousi sängystään ja katsoi lattialle.</w:t>
      </w:r>
    </w:p>
    <w:p>
      <w:r>
        <w:rPr>
          <w:b/>
        </w:rPr>
        <w:t xml:space="preserve">Tulos</w:t>
      </w:r>
    </w:p>
    <w:p>
      <w:r>
        <w:t xml:space="preserve">Maria katsoo lattialle &gt;Syyt/mahdollistavat&gt; Maria näkee hämähäkin.</w:t>
      </w:r>
    </w:p>
    <w:p>
      <w:r>
        <w:rPr>
          <w:b/>
        </w:rPr>
        <w:t xml:space="preserve">Tulos</w:t>
      </w:r>
    </w:p>
    <w:p>
      <w:r>
        <w:t xml:space="preserve">Maria katsoo lattialle &gt;Syyt/mahdollistaa&gt; Hän näkee lattialla hämähäkin.</w:t>
      </w:r>
    </w:p>
    <w:p>
      <w:r>
        <w:rPr>
          <w:b/>
        </w:rPr>
        <w:t xml:space="preserve">Esimerkki 6.2137</w:t>
      </w:r>
    </w:p>
    <w:p>
      <w:r>
        <w:t xml:space="preserve">tarina: Lon juoksi luontopolulla. Kun hän kääntyi kulmaan, hän näki polulla ison käärmeen. Hän ei uskonut pääsevänsä sen ohi. Hän ei todellakaan pitänyt käärmeistä lainkaan. Hän kääntyi ympäri ja lähti kotiin! valittu lause: Hän kääntyi ympäri mennäkseen kotiin!</w:t>
      </w:r>
    </w:p>
    <w:p>
      <w:r>
        <w:rPr>
          <w:b/>
        </w:rPr>
        <w:t xml:space="preserve">Tulos</w:t>
      </w:r>
    </w:p>
    <w:p>
      <w:r>
        <w:t xml:space="preserve">Lon kääntyy kotiin &gt;Syyt/mahdollistaa&gt; Lon lähtee kotiin.</w:t>
      </w:r>
    </w:p>
    <w:p>
      <w:r>
        <w:rPr>
          <w:b/>
        </w:rPr>
        <w:t xml:space="preserve">Esimerkki 6.2138</w:t>
      </w:r>
    </w:p>
    <w:p>
      <w:r>
        <w:t xml:space="preserve">tarina: Laitoin pyykit pois. Kolme pyykkikuormaa oli kasassa odottamassa taittamista. Taittelin ne kaikki ja pinosin ne sitten kasoihin. Laitoin kaikkien vaatteet vaatekaappeihin. Kun olin valmis, olin valmis päiväunille. valittu lause: Laitoin pyykit pois.</w:t>
      </w:r>
    </w:p>
    <w:p>
      <w:r>
        <w:rPr>
          <w:b/>
        </w:rPr>
        <w:t xml:space="preserve">Tulos</w:t>
      </w:r>
    </w:p>
    <w:p>
      <w:r>
        <w:t xml:space="preserve">Laitan pyykit pois &gt;Syyt/Mahdollistavat&gt; Väsyn.</w:t>
      </w:r>
    </w:p>
    <w:p>
      <w:r>
        <w:rPr>
          <w:b/>
        </w:rPr>
        <w:t xml:space="preserve">Esimerkki 6.2139</w:t>
      </w:r>
    </w:p>
    <w:p>
      <w:r>
        <w:t xml:space="preserve">tarina: Kenillä oli pitkä työpäivä. Hän päätti käydä suihkussa kotiin päästyään. Se sai minut rentoutumaan. Yhtäkkiä hän alkoi tuntea kylmää vettä. Hän oli menettänyt ajantajun, koska hän nautti siitä niin paljon. valittu lause: Se sai Minut tuntemaan oloni rentoutuneeksi.</w:t>
      </w:r>
    </w:p>
    <w:p>
      <w:r>
        <w:rPr>
          <w:b/>
        </w:rPr>
        <w:t xml:space="preserve">Tulos</w:t>
      </w:r>
    </w:p>
    <w:p>
      <w:r>
        <w:t xml:space="preserve">Suihku sai Kenin tuntemaan olonsa rentoutuneeksi &gt;Syyt/Mahdollistaa&gt; Ken menetti ajantajun.</w:t>
      </w:r>
    </w:p>
    <w:p>
      <w:r>
        <w:rPr>
          <w:b/>
        </w:rPr>
        <w:t xml:space="preserve">Esimerkki 6.2140</w:t>
      </w:r>
    </w:p>
    <w:p>
      <w:r>
        <w:t xml:space="preserve">tarina: Olin eräänä päivänä telttailemassa metsässä. Näin ohi kulkevia ihmisiä veneissä. He vilkuttivat ja kutsuin heidät luokseen. Kun kerroin heille, että olin lopettamassa leiriä, he tarjosivat minulle kyydin. Vene melkein kaatui kaikkine tavaroineen. valittu lause: Näin ohi kulkevia ihmisiä veneissä.</w:t>
      </w:r>
    </w:p>
    <w:p>
      <w:r>
        <w:rPr>
          <w:b/>
        </w:rPr>
        <w:t xml:space="preserve">Tulos</w:t>
      </w:r>
    </w:p>
    <w:p>
      <w:r>
        <w:t xml:space="preserve">Näen joitakin ihmisiä &gt;Syyt/mahdollistaa&gt; He vilkuttavat minulle.</w:t>
      </w:r>
    </w:p>
    <w:p>
      <w:r>
        <w:rPr>
          <w:b/>
        </w:rPr>
        <w:t xml:space="preserve">Esimerkki 6.2141</w:t>
      </w:r>
    </w:p>
    <w:p>
      <w:r>
        <w:t xml:space="preserve">tarina: Anna oli piknikillä puistossa. Hän kaatoi makeaa limsaa juotavaksi. Yhtäkkiä mehiläinen lensi hänen mukinsa reunalle. Anna huitaisi sitä, mutta se suuttui ja pisti häntä! Anna itki piston aiheuttamasta kivusta. valittu lause: Hän oli kaatamassa makeaa limsaa juotavaksi.</w:t>
      </w:r>
    </w:p>
    <w:p>
      <w:r>
        <w:rPr>
          <w:b/>
        </w:rPr>
        <w:t xml:space="preserve">Tulos</w:t>
      </w:r>
    </w:p>
    <w:p>
      <w:r>
        <w:t xml:space="preserve">Anna kaataa soodaa &gt;Syyt/mahdollistaa&gt; Anna juo juomaa</w:t>
      </w:r>
    </w:p>
    <w:p>
      <w:r>
        <w:rPr>
          <w:b/>
        </w:rPr>
        <w:t xml:space="preserve">Esimerkki 6.2142</w:t>
      </w:r>
    </w:p>
    <w:p>
      <w:r>
        <w:t xml:space="preserve">tarina: Becky-täti oli ennen niin rauhallinen. Hän vietti niin paljon aikaa sisarustensa ja veljenpoikiensa kanssa. He tekivät hänet hulluksi. Hän päätti, että hän tarvitsi tauon. Hän karkasi etsimään rauhaa. valittu lause: Hän päätti, että hän tarvitsi tauon.</w:t>
      </w:r>
    </w:p>
    <w:p>
      <w:r>
        <w:rPr>
          <w:b/>
        </w:rPr>
        <w:t xml:space="preserve">Tulos</w:t>
      </w:r>
    </w:p>
    <w:p>
      <w:r>
        <w:t xml:space="preserve">Becky-täti päätti pitää taukoa &gt;Syyt/Tekijät&gt; Hän karkasi etsimään rauhaa. </w:t>
      </w:r>
    </w:p>
    <w:p>
      <w:r>
        <w:rPr>
          <w:b/>
        </w:rPr>
        <w:t xml:space="preserve">Esimerkki 6.2143</w:t>
      </w:r>
    </w:p>
    <w:p>
      <w:r>
        <w:t xml:space="preserve">tarina: Tom söi paljon ja lihoi ja lihoi. Kysyin häneltä, miksi hän söi niin paljon. Hän sanoi, että se johtui siitä, että hänen vaimonsa Mary osti jatkuvasti ruokaa. Kysyin Maryltä, miksi hän osti niin paljon ruokaa. Hän sanoi, että se johtui siitä, että Tom söi jatkuvasti ruokaa. valittu lause: Tom söi paljon ja lihoi ja lihoi.</w:t>
      </w:r>
    </w:p>
    <w:p>
      <w:r>
        <w:rPr>
          <w:b/>
        </w:rPr>
        <w:t xml:space="preserve">Tulos</w:t>
      </w:r>
    </w:p>
    <w:p>
      <w:r>
        <w:t xml:space="preserve">Tom syö paljon &gt;Syyt/Mahdollistaa&gt; Tom lihoo.</w:t>
      </w:r>
    </w:p>
    <w:p>
      <w:r>
        <w:rPr>
          <w:b/>
        </w:rPr>
        <w:t xml:space="preserve">Tulos</w:t>
      </w:r>
    </w:p>
    <w:p>
      <w:r>
        <w:t xml:space="preserve">Tom söi paljon &gt;Syyt/Tekijät&gt; Kysyin Tomilta, miksi hän söi paljon.</w:t>
      </w:r>
    </w:p>
    <w:p>
      <w:r>
        <w:rPr>
          <w:b/>
        </w:rPr>
        <w:t xml:space="preserve">Esimerkki 6.2144</w:t>
      </w:r>
    </w:p>
    <w:p>
      <w:r>
        <w:t xml:space="preserve">tarina: Tara halusi oppia line-tanssia. Hän otti tunteja paikallisella kuntosalilla. Hän oli aluksi turhautunut, koska ei oppinut tanssia. Lopulta hän pystyi tanssimaan line-tanssia täydellisesti. Lopulta Tara ilmoittautui lähistöllä järjestettävään line-tanssikilpailuun. valittu lause: Hän oli aluksi turhautunut, koska ei oppinut tanssia.</w:t>
      </w:r>
    </w:p>
    <w:p>
      <w:r>
        <w:rPr>
          <w:b/>
        </w:rPr>
        <w:t xml:space="preserve">Tulos</w:t>
      </w:r>
    </w:p>
    <w:p>
      <w:r>
        <w:t xml:space="preserve">Hän ei opi tanssia aluksi &gt;Syyt/Mahdollistaa&gt; Hän harjoittelee tanssia jatkuvasti.</w:t>
      </w:r>
    </w:p>
    <w:p>
      <w:r>
        <w:rPr>
          <w:b/>
        </w:rPr>
        <w:t xml:space="preserve">Esimerkki 6.2145</w:t>
      </w:r>
    </w:p>
    <w:p>
      <w:r>
        <w:t xml:space="preserve">tarina: Kävin Texasissa viime viikolla. Se oli todella hauskaa. Meillä oli bbq-ruokaa. Se maistui erittäin hyvältä. Halusin mennä takaisin. valittu lause: Se oli erittäin hauskaa.</w:t>
      </w:r>
    </w:p>
    <w:p>
      <w:r>
        <w:rPr>
          <w:b/>
        </w:rPr>
        <w:t xml:space="preserve">Tulos</w:t>
      </w:r>
    </w:p>
    <w:p>
      <w:r>
        <w:t xml:space="preserve">Texas oli erittäin hauska &gt;Syyt/Mahdollistaa&gt; Haluan palata sinne.</w:t>
      </w:r>
    </w:p>
    <w:p>
      <w:r>
        <w:rPr>
          <w:b/>
        </w:rPr>
        <w:t xml:space="preserve">Esimerkki 6.2146</w:t>
      </w:r>
    </w:p>
    <w:p>
      <w:r>
        <w:t xml:space="preserve">tarina: Eräänä päivänä lähdin junamatkalle kaupunkiin. Kun saavuin juna-asemalle, se oli hyvin kiireinen. Kesti kauan löytää paikkani junassa. Kun pääsin junaan, kesti ikuisuuden päästä liikkeelle. Kun juna lähti liikkeelle, matka ei ollutkaan niin paha. valittu lause: Kun juna lähti liikkeelle, matka ei ollutkaan niin paha.</w:t>
      </w:r>
    </w:p>
    <w:p>
      <w:r>
        <w:rPr>
          <w:b/>
        </w:rPr>
        <w:t xml:space="preserve">Tulos</w:t>
      </w:r>
    </w:p>
    <w:p>
      <w:r>
        <w:t xml:space="preserve">Juna lähtee liikkeelle &gt;Syyt/mahdollistaa&gt; pääsen kaupunkiin.</w:t>
      </w:r>
    </w:p>
    <w:p>
      <w:r>
        <w:rPr>
          <w:b/>
        </w:rPr>
        <w:t xml:space="preserve">Tulos</w:t>
      </w:r>
    </w:p>
    <w:p>
      <w:r>
        <w:t xml:space="preserve">Juna lähtee liikkeelle &gt;Syyt/mahdollistaa&gt; Juna menee kaupunkiin.</w:t>
      </w:r>
    </w:p>
    <w:p>
      <w:r>
        <w:rPr>
          <w:b/>
        </w:rPr>
        <w:t xml:space="preserve">Esimerkki 6.2147</w:t>
      </w:r>
    </w:p>
    <w:p>
      <w:r>
        <w:t xml:space="preserve">tarina: Maassa oli likaisia vaatteita. Poimin ne kaikki. Laitoin ne koriin. Vein ne pyykkihuoneeseen. Laitoin ne pesukoneeseen. valittu lause: Laitoin ne pesukoneeseen.</w:t>
      </w:r>
    </w:p>
    <w:p>
      <w:r>
        <w:rPr>
          <w:b/>
        </w:rPr>
        <w:t xml:space="preserve">Tulos</w:t>
      </w:r>
    </w:p>
    <w:p>
      <w:r>
        <w:t xml:space="preserve">Laitan vaatteet pesukoneeseen &gt;Syyt/Mahdollistaa&gt; Vaatteet pestään.</w:t>
      </w:r>
    </w:p>
    <w:p>
      <w:r>
        <w:rPr>
          <w:b/>
        </w:rPr>
        <w:t xml:space="preserve">Tulos</w:t>
      </w:r>
    </w:p>
    <w:p>
      <w:r>
        <w:t xml:space="preserve">Laitan ne pesukoneeseen &gt;Syyt/mahdollistaa&gt; Minulla on puhtaat vaatteet.</w:t>
      </w:r>
    </w:p>
    <w:p>
      <w:r>
        <w:rPr>
          <w:b/>
        </w:rPr>
        <w:t xml:space="preserve">Esimerkki 6.2148</w:t>
      </w:r>
    </w:p>
    <w:p>
      <w:r>
        <w:t xml:space="preserve">tarina: Jim sai juuri uuden ruohonleikkurin. Hän otti sen ulos autotallista. Jim täytti uuden ruohonleikkurinsa bensiinillä. Hän käynnisti sen. Jim vietti seuraavan tunnin leikaten ruohoa. valittu lause: Jim täytti uuden ruohonleikkurinsa kaasulla.</w:t>
      </w:r>
    </w:p>
    <w:p>
      <w:r>
        <w:rPr>
          <w:b/>
        </w:rPr>
        <w:t xml:space="preserve">Tulos</w:t>
      </w:r>
    </w:p>
    <w:p>
      <w:r>
        <w:t xml:space="preserve">Jim täyttää ruohonleikkurin bensiinillä &gt;Syyt/Mahdollistaa&gt; Jim käynnistää ruohonleikkurin.</w:t>
      </w:r>
    </w:p>
    <w:p>
      <w:r>
        <w:rPr>
          <w:b/>
        </w:rPr>
        <w:t xml:space="preserve">Tulos</w:t>
      </w:r>
    </w:p>
    <w:p>
      <w:r>
        <w:t xml:space="preserve">Jim täyttää ruohonleikkurin bensiinillä &gt;Syyt/Mahdollistaa&gt; Jim käynnistää ruohonleikkurin.</w:t>
      </w:r>
    </w:p>
    <w:p>
      <w:r>
        <w:rPr>
          <w:b/>
        </w:rPr>
        <w:t xml:space="preserve">Esimerkki 6.2149</w:t>
      </w:r>
    </w:p>
    <w:p>
      <w:r>
        <w:t xml:space="preserve">tarina: Ed ei pitänyt riisistä. Sitten hänen tyttöystävänsä tarjoutui tekemään hänelle erikoisruokaa. Hän keitti riisin ja voiteli sen. Sitten hän antoi sen Edille, joka maistoi sitä. Ed päätti, että riisi ei ollutkaan niin ällöttävää. valittu lause: Sitten hänen tyttöystävänsä tarjoutui tekemään hänelle erikoisruokaa.</w:t>
      </w:r>
    </w:p>
    <w:p>
      <w:r>
        <w:rPr>
          <w:b/>
        </w:rPr>
        <w:t xml:space="preserve">Tulos</w:t>
      </w:r>
    </w:p>
    <w:p>
      <w:r>
        <w:t xml:space="preserve">Edin tyttöystävä tarjoutuu tekemään riisiä &gt;Syyt/mahdollistaa&gt; Edin tyttöystävä tekee riisiä.</w:t>
      </w:r>
    </w:p>
    <w:p>
      <w:r>
        <w:rPr>
          <w:b/>
        </w:rPr>
        <w:t xml:space="preserve">Esimerkki 6.2150</w:t>
      </w:r>
    </w:p>
    <w:p>
      <w:r>
        <w:t xml:space="preserve">tarina: Mel vei poikaansa kalastamaan viikonloppuisin. Hän rakasti sitä kahdenkeskistä aikaa, jonka hän vietti poikansa kanssa. Kun Melin poika kasvoi, hänen poikansa muutti pois. Mel näki poikaansa useita kertoja vuoden aikana. He löysivät aina aikaa mennä kalaan. valittu lause: Hän rakasti poikansa kanssa viettämäänsä kahdenkeskistä aikaa.</w:t>
      </w:r>
    </w:p>
    <w:p>
      <w:r>
        <w:rPr>
          <w:b/>
        </w:rPr>
        <w:t xml:space="preserve">Tulos</w:t>
      </w:r>
    </w:p>
    <w:p>
      <w:r>
        <w:t xml:space="preserve">Mel viettää mielellään aikaa poikansa kanssa &gt;Syyt/Mahdollistaa&gt; Mel viettää aikaa poikansa kanssa.</w:t>
      </w:r>
    </w:p>
    <w:p>
      <w:r>
        <w:rPr>
          <w:b/>
        </w:rPr>
        <w:t xml:space="preserve">Esimerkki 6.2151</w:t>
      </w:r>
    </w:p>
    <w:p>
      <w:r>
        <w:t xml:space="preserve">tarina: Rachel halusi minun tapaavan uuden kissansa. Hän ei ollut varma, milloin ehtisimme tavata, joten hän oli surullinen. Sanoin hänelle, että meillä olisi varmaan pian aikaa. Seuraavalla viikolla meillä molemmilla oli aikaa tavata! Hän oli niin innoissaan siitä, että sain tavata hänen kisunsa, ja se oli söpö. valittu lause: Sanoin hänelle, että meillä olisi varmaan pian aikaa.</w:t>
      </w:r>
    </w:p>
    <w:p>
      <w:r>
        <w:rPr>
          <w:b/>
        </w:rPr>
        <w:t xml:space="preserve">Tulos</w:t>
      </w:r>
    </w:p>
    <w:p>
      <w:r>
        <w:t xml:space="preserve">Kerron Rachelille, että voimme tavata pian &gt;Syyt/mahdollistaa&gt; Tapaamme seuraavalla viikolla.</w:t>
      </w:r>
    </w:p>
    <w:p>
      <w:r>
        <w:rPr>
          <w:b/>
        </w:rPr>
        <w:t xml:space="preserve">Esimerkki 6.2152</w:t>
      </w:r>
    </w:p>
    <w:p>
      <w:r>
        <w:t xml:space="preserve">tarina: Kevinillä oli nälkä ja hänen piti syödä lounasta. Hän ryntäsi jääkaapille eikä löytänyt mitään. Hän kaivoi kaappeja. Lopulta hän hyppäsi autoonsa ja tilasi ravintolasta. Kevin nauttii nyt täydellisen ateriansa eikä ole enää nälkäinen. valittu lause: Hän hyppäsi lopulta autoonsa ja tilasi ravintolasta.</w:t>
      </w:r>
    </w:p>
    <w:p>
      <w:r>
        <w:rPr>
          <w:b/>
        </w:rPr>
        <w:t xml:space="preserve">Tulos</w:t>
      </w:r>
    </w:p>
    <w:p>
      <w:r>
        <w:t xml:space="preserve">Kevin tilaa ravintolasta &gt;Syyt/mahdollistaa&gt; Kevin nauttii ateriansa.</w:t>
      </w:r>
    </w:p>
    <w:p>
      <w:r>
        <w:rPr>
          <w:b/>
        </w:rPr>
        <w:t xml:space="preserve">Tulos</w:t>
      </w:r>
    </w:p>
    <w:p>
      <w:r>
        <w:t xml:space="preserve">Kevin tilaa ruokaa &gt;Syyt/mahdollistaa&gt; Kevin syö.</w:t>
      </w:r>
    </w:p>
    <w:p>
      <w:r>
        <w:rPr>
          <w:b/>
        </w:rPr>
        <w:t xml:space="preserve">Esimerkki 6.2153</w:t>
      </w:r>
    </w:p>
    <w:p>
      <w:r>
        <w:t xml:space="preserve">tarina: Minulla oli tänään ravintolassa kauhea asiakas. Hän pyysi viinipulloa. Kun toin viinipullon, hän valitti pitkästä odotuksesta. Vaikka se ei ollut ollut lainkaan pitkä, pyysin anteeksi. Sen sijaan olisin halunnut sanoa hänelle, että hän oli töykeä. valittu lause: Kun toin viinipullon, hän valitti pitkästä odotuksesta.</w:t>
      </w:r>
    </w:p>
    <w:p>
      <w:r>
        <w:rPr>
          <w:b/>
        </w:rPr>
        <w:t xml:space="preserve">Tulos</w:t>
      </w:r>
    </w:p>
    <w:p>
      <w:r>
        <w:t xml:space="preserve">Asiakas valittaa &gt;Syyt/mahdollistaa&gt; Pyydän anteeksi.</w:t>
      </w:r>
    </w:p>
    <w:p>
      <w:r>
        <w:rPr>
          <w:b/>
        </w:rPr>
        <w:t xml:space="preserve">Esimerkki 6.2154</w:t>
      </w:r>
    </w:p>
    <w:p>
      <w:r>
        <w:t xml:space="preserve">tarina: Marcy halusi hakea koiralleen ruokaa eläinkaupasta. Hänellä oli tytär mukanaan. Pelkän ruoan kanssa eläinkaupan läpi kulkeminen on vaikeaa. Lähes tunnin kuluttua he pääsivät autolle. Marcy oli koiranruokapussin ja uuden koiranpennun ylpeä omistaja. valittu lause: Marcyn piti hakea koiralleen ruokaa eläinkaupasta.</w:t>
      </w:r>
    </w:p>
    <w:p>
      <w:r>
        <w:rPr>
          <w:b/>
        </w:rPr>
        <w:t xml:space="preserve">Tulos</w:t>
      </w:r>
    </w:p>
    <w:p>
      <w:r>
        <w:t xml:space="preserve">Marcy tarvitsee koiranruokaa koiranpennulle &gt;Syyt/Mahdollistaa&gt; Marcy syöttää koiranruokaa koiranpennulle</w:t>
      </w:r>
    </w:p>
    <w:p>
      <w:r>
        <w:rPr>
          <w:b/>
        </w:rPr>
        <w:t xml:space="preserve">Esimerkki 6.2155</w:t>
      </w:r>
    </w:p>
    <w:p>
      <w:r>
        <w:t xml:space="preserve">tarina: Kävin tänään kaupassa. Ostin siellä purukumia. Pureskeltuani purkkaa ja päästyäni kotiin halusin heittää sen pois. Menin ja avasin roskiksen. Purkin sisällä oli hiiri tahmeassa ansassa kiemurtelemassa. valittu lause: Kävin tänään kaupassa.</w:t>
      </w:r>
    </w:p>
    <w:p>
      <w:r>
        <w:rPr>
          <w:b/>
        </w:rPr>
        <w:t xml:space="preserve">Tulos</w:t>
      </w:r>
    </w:p>
    <w:p>
      <w:r>
        <w:t xml:space="preserve">Menen kauppaan &gt;Syyt/mahdollistaa&gt; Ostan purukumia.</w:t>
      </w:r>
    </w:p>
    <w:p>
      <w:r>
        <w:rPr>
          <w:b/>
        </w:rPr>
        <w:t xml:space="preserve">Esimerkki 6.2156</w:t>
      </w:r>
    </w:p>
    <w:p>
      <w:r>
        <w:t xml:space="preserve">tarina: Jeremyn äiti tarvitsi häntä vetämään rikkaruohoja. Hän lupasi, että jos poika tekee sen, hän saa uuden lelun. Jeremy repi nopeasti kaikki rikkaruohot puutarhasta. Sitten äiti vei hänet kauppaan. Hän valitsi uuden Pokemon-pelin. valittu lause: Hän lupasi, että jos poika tekisi niin, hän saisi uuden lelun.</w:t>
      </w:r>
    </w:p>
    <w:p>
      <w:r>
        <w:rPr>
          <w:b/>
        </w:rPr>
        <w:t xml:space="preserve">Tulos</w:t>
      </w:r>
    </w:p>
    <w:p>
      <w:r>
        <w:t xml:space="preserve">Jeremyn äiti lupaa, että Jeremy saa uuden lelun &gt;Syyt/Mahdollistaa&gt; Jeremy saa uuden lelun.</w:t>
      </w:r>
    </w:p>
    <w:p>
      <w:r>
        <w:rPr>
          <w:b/>
        </w:rPr>
        <w:t xml:space="preserve">Esimerkki 6.2157</w:t>
      </w:r>
    </w:p>
    <w:p>
      <w:r>
        <w:t xml:space="preserve">tarina: Kyle työskenteli elokuvateatterissa. Eräänä päivänä hänen tehtävänään oli tehdä popcornia. Hän noudatti ohjeita ja lisäsi ainesosat. Kun popcornit poksahtivat, hän tajusi, että niitä oli paljon enemmän kuin hän luuli. Hän oli vahingossa kaksinkertaistanut ainesosat! valittu lause: Hän oli vahingossa kaksinkertaistanut ainesosat!</w:t>
      </w:r>
    </w:p>
    <w:p>
      <w:r>
        <w:rPr>
          <w:b/>
        </w:rPr>
        <w:t xml:space="preserve">Tulos</w:t>
      </w:r>
    </w:p>
    <w:p>
      <w:r>
        <w:t xml:space="preserve">Kyle tuplaa ainesosat &gt;Syyt/Mahdollistaa&gt; Kyle tekee liikaa popcornia.</w:t>
      </w:r>
    </w:p>
    <w:p>
      <w:r>
        <w:rPr>
          <w:b/>
        </w:rPr>
        <w:t xml:space="preserve">Esimerkki 6.2158</w:t>
      </w:r>
    </w:p>
    <w:p>
      <w:r>
        <w:t xml:space="preserve">tarina: Jill nousee bussiin joka aamu. Hän vihaa bussia. Johnny vetää häntä aina hiuksista. Sally varastaa aina hänen lounaansa. Jill toivoo, että hänen äitinsä veisi hänet kouluun. valittu lause: Sally varastaa aina hänen lounaansa.</w:t>
      </w:r>
    </w:p>
    <w:p>
      <w:r>
        <w:rPr>
          <w:b/>
        </w:rPr>
        <w:t xml:space="preserve">Tulos</w:t>
      </w:r>
    </w:p>
    <w:p>
      <w:r>
        <w:t xml:space="preserve">Sally varastaa Jillin lounaan &gt;Syyt/Mahdollistaa&gt; Jill ei syö lounasta.</w:t>
      </w:r>
    </w:p>
    <w:p>
      <w:r>
        <w:rPr>
          <w:b/>
        </w:rPr>
        <w:t xml:space="preserve">Esimerkki 6.2159</w:t>
      </w:r>
    </w:p>
    <w:p>
      <w:r>
        <w:t xml:space="preserve">tarina: Joeylla oli kiire lähteä kotoa töihin. Hän syöksyi portaita alas ja putosi alas. Joeyn jalka murtui kolmesta kohtaa. Hänen piti soittaa ambulanssi. Joeylta jää paljon töitä väliin sairaalassa ollessaan. valittu lause: Joeylla oli kiire lähteä kotoa töihin.</w:t>
      </w:r>
    </w:p>
    <w:p>
      <w:r>
        <w:rPr>
          <w:b/>
        </w:rPr>
        <w:t xml:space="preserve">Tulos</w:t>
      </w:r>
    </w:p>
    <w:p>
      <w:r>
        <w:t xml:space="preserve">Joeylla on kiire &gt;Syyt/Mahdollistaa&gt; Joey kiirehtii.</w:t>
      </w:r>
    </w:p>
    <w:p>
      <w:r>
        <w:rPr>
          <w:b/>
        </w:rPr>
        <w:t xml:space="preserve">Esimerkki 6.2160</w:t>
      </w:r>
    </w:p>
    <w:p>
      <w:r>
        <w:t xml:space="preserve">tarina: Anna meni ulos pelaamaan tennistä. Hänellä oli hauskaa, kunnes pallo osui häntä kasvoihin. Anna kaatui maahan ja ulvoi kivusta! Hän joutui makaamaan jäässä kasvoillaan sinä yönä. Silti hän heräsi seuraavana aamuna turvonnut silmä mustana. valittu lause: Anna meni ulos pelaamaan tennistä.</w:t>
      </w:r>
    </w:p>
    <w:p>
      <w:r>
        <w:rPr>
          <w:b/>
        </w:rPr>
        <w:t xml:space="preserve">Tulos</w:t>
      </w:r>
    </w:p>
    <w:p>
      <w:r>
        <w:t xml:space="preserve">Anna pelaa tennistä &gt;Syyt/Tekijät&gt; Pallo osuu Annaa kasvoihin.</w:t>
      </w:r>
    </w:p>
    <w:p>
      <w:r>
        <w:rPr>
          <w:b/>
        </w:rPr>
        <w:t xml:space="preserve">Tulos</w:t>
      </w:r>
    </w:p>
    <w:p>
      <w:r>
        <w:t xml:space="preserve">Anna menee ulos pelaamaan tennistä &gt;Syyt/Tekijät&gt; Annalla on hauskaa, kunnes pallo osuu hänen kasvoihinsa.</w:t>
      </w:r>
    </w:p>
    <w:p>
      <w:r>
        <w:rPr>
          <w:b/>
        </w:rPr>
        <w:t xml:space="preserve">Esimerkki 6.2161</w:t>
      </w:r>
    </w:p>
    <w:p>
      <w:r>
        <w:t xml:space="preserve">tarina: Ostin uudet kengät. Laitoin ne jalkaan ja kävelin ulos. Nämä kengät olivat tänään hyvin kiiltävät. Kiilto loisti kuljettajan silmiin ja hän jarrutti. Kukaan ei loukkaantunut, ja päätin sen sijaan ottaa päiväunet. valittu lause: Kukaan ei loukkaantunut, ja päätin ottaa sen sijaan päiväunet.</w:t>
      </w:r>
    </w:p>
    <w:p>
      <w:r>
        <w:rPr>
          <w:b/>
        </w:rPr>
        <w:t xml:space="preserve">Tulos</w:t>
      </w:r>
    </w:p>
    <w:p>
      <w:r>
        <w:t xml:space="preserve">Päätän ottaa päiväunet &gt;Syyt/mahdollistaa&gt; Otan päiväunet.</w:t>
      </w:r>
    </w:p>
    <w:p>
      <w:r>
        <w:rPr>
          <w:b/>
        </w:rPr>
        <w:t xml:space="preserve">Esimerkki 6.2162</w:t>
      </w:r>
    </w:p>
    <w:p>
      <w:r>
        <w:t xml:space="preserve">tarina: Sukeltaja meni järvelle katsomaan kaloja. Hän hyppäsi laiturilta ja upposi kuin kivi. Järven pohjasta hän löysi auton. Hän avasi oven katsellakseen ympärilleen. Hän löysi autosta lompakon eikä mitään muuta. valittu lause: Hän hyppäsi laiturilta ja upposi kuin kivi.</w:t>
      </w:r>
    </w:p>
    <w:p>
      <w:r>
        <w:rPr>
          <w:b/>
        </w:rPr>
        <w:t xml:space="preserve">Tulos</w:t>
      </w:r>
    </w:p>
    <w:p>
      <w:r>
        <w:t xml:space="preserve">Sukeltaja uppoaa &gt;Syyt/mahdollistaa&gt; Sukeltaja saavuttaa pohjan.</w:t>
      </w:r>
    </w:p>
    <w:p>
      <w:r>
        <w:rPr>
          <w:b/>
        </w:rPr>
        <w:t xml:space="preserve">Esimerkki 6.2163</w:t>
      </w:r>
    </w:p>
    <w:p>
      <w:r>
        <w:t xml:space="preserve">tarina: Tim leikki nurmikolla. Hän kaatui ja loukkasi polvensa. Hän alkoi itkeä. Lääkäri sanoi, että se paranee kahdessa viikossa. Tim päätti, ettei enää koskaan leiki ruohikossa. valittu lause: Hän kaatui ja loukkasi polvensa.</w:t>
      </w:r>
    </w:p>
    <w:p>
      <w:r>
        <w:rPr>
          <w:b/>
        </w:rPr>
        <w:t xml:space="preserve">Tulos</w:t>
      </w:r>
    </w:p>
    <w:p>
      <w:r>
        <w:t xml:space="preserve">Tom kaatui ja loukkasi polvensa &gt;Syyt/Tekijät&gt; Tom meni lääkäriin. </w:t>
      </w:r>
    </w:p>
    <w:p>
      <w:r>
        <w:rPr>
          <w:b/>
        </w:rPr>
        <w:t xml:space="preserve">Tulos</w:t>
      </w:r>
    </w:p>
    <w:p>
      <w:r>
        <w:t xml:space="preserve">Tim kaatuu ja loukkaa polvensa &gt;Syyt/Mahdollistaa&gt; Tim alkaa itkeä.</w:t>
      </w:r>
    </w:p>
    <w:p>
      <w:r>
        <w:rPr>
          <w:b/>
        </w:rPr>
        <w:t xml:space="preserve">Esimerkki 6.2164</w:t>
      </w:r>
    </w:p>
    <w:p>
      <w:r>
        <w:t xml:space="preserve">tarina: Dan vihasi tila-autoja. Mutta kun neljäs lapsi oli tulossa, hänellä ei ollut vaihtoehtoja. Hän ajoi pakettiautolla töihin. Hänen ystävänsä Rob näki hänet ja alkoi nauraa. Dan oli koko päivän vihainen Robille. valittu lause: Dan oli vihainen Robille koko päivän.</w:t>
      </w:r>
    </w:p>
    <w:p>
      <w:r>
        <w:rPr>
          <w:b/>
        </w:rPr>
        <w:t xml:space="preserve">Tulos</w:t>
      </w:r>
    </w:p>
    <w:p>
      <w:r>
        <w:t xml:space="preserve">Dan on vihainen &gt;Syyt/mahdollistaa&gt; Dan rauhoittuu.</w:t>
      </w:r>
    </w:p>
    <w:p>
      <w:r>
        <w:rPr>
          <w:b/>
        </w:rPr>
        <w:t xml:space="preserve">Esimerkki 6.2165</w:t>
      </w:r>
    </w:p>
    <w:p>
      <w:r>
        <w:t xml:space="preserve">tarina: Poikani piti harjata hampaat. Hänen hammasharjansa oli hyvin likainen. Heitin hammasharjan pois. Otin uuden laatikosta. Poikani harjasi hampaansa ennen nukkumaanmenoa. valittu lause: Poikani piti harjata hampaansa.</w:t>
      </w:r>
    </w:p>
    <w:p>
      <w:r>
        <w:rPr>
          <w:b/>
        </w:rPr>
        <w:t xml:space="preserve">Tulos</w:t>
      </w:r>
    </w:p>
    <w:p>
      <w:r>
        <w:t xml:space="preserve">Poikani tarvitsee hampaiden harjausta &gt;Syyt/Mahdollistaa&gt; Poikani harjaa hampaansa.</w:t>
      </w:r>
    </w:p>
    <w:p>
      <w:r>
        <w:rPr>
          <w:b/>
        </w:rPr>
        <w:t xml:space="preserve">Esimerkki 6.2166</w:t>
      </w:r>
    </w:p>
    <w:p>
      <w:r>
        <w:t xml:space="preserve">tarina: Sam oli matkalla töihin. Tiellä tapahtui onnettomuus. Sam myöhästyisi. Hän soitti kertoakseen pomolleen. Pomo näki uutiset ja ymmärsi. valittu lause: Hän soitti kertoakseen pomolleen.</w:t>
      </w:r>
    </w:p>
    <w:p>
      <w:r>
        <w:rPr>
          <w:b/>
        </w:rPr>
        <w:t xml:space="preserve">Tulos</w:t>
      </w:r>
    </w:p>
    <w:p>
      <w:r>
        <w:t xml:space="preserve">Sam soittaa pomolleen &gt;Syyt/Mahdollistaa&gt; Samin pomo vastaa puhelimeen.</w:t>
      </w:r>
    </w:p>
    <w:p>
      <w:r>
        <w:rPr>
          <w:b/>
        </w:rPr>
        <w:t xml:space="preserve">Esimerkki 6.2167</w:t>
      </w:r>
    </w:p>
    <w:p>
      <w:r>
        <w:t xml:space="preserve">tarina: Mies katsoi taivaalle. Pilvet alkoivat pimentyä. Kun hän käveli, alkoi sataa. Hän oli iloinen, että hänellä oli sateenvarjo mukanaan. Auto ajoi ohi ja kasteli hänet päästä varpaisiin. valittu lause: Valittu lause: Auto ajoi ohi ja roiskutti häntä päästä varpaisiin.</w:t>
      </w:r>
    </w:p>
    <w:p>
      <w:r>
        <w:rPr>
          <w:b/>
        </w:rPr>
        <w:t xml:space="preserve">Tulos</w:t>
      </w:r>
    </w:p>
    <w:p>
      <w:r>
        <w:t xml:space="preserve">Auto roiskuu hänen päälleen &gt;Syyt/Mahdollistaa&gt; Hän on märkä.</w:t>
      </w:r>
    </w:p>
    <w:p>
      <w:r>
        <w:rPr>
          <w:b/>
        </w:rPr>
        <w:t xml:space="preserve">Esimerkki 6.2168</w:t>
      </w:r>
    </w:p>
    <w:p>
      <w:r>
        <w:t xml:space="preserve">tarina: Aamulla nousin sängystä hieman myöhään. Korvatakseni menetetyn ajan en tehnyt lounasta. Kun lähdin kotoa, olin vain 2 minuuttia myöhässä. Liikenne oli vähäistä, joten ehdin töihin ajoissa. Pomollani ei ollut aavistustakaan siitä, että olin myöhässä sinä aamuna. valittu lause: Siksi ehdin töihin ajoissa.</w:t>
      </w:r>
    </w:p>
    <w:p>
      <w:r>
        <w:rPr>
          <w:b/>
        </w:rPr>
        <w:t xml:space="preserve">Tulos</w:t>
      </w:r>
    </w:p>
    <w:p>
      <w:r>
        <w:t xml:space="preserve">Liikenne oli vähäistä, joten olin ajoissa töissä &gt;Syyt/mahdollistavat&gt; Pomoni ei tiennyt, että olin myöhässä töistä. </w:t>
      </w:r>
    </w:p>
    <w:p>
      <w:r>
        <w:rPr>
          <w:b/>
        </w:rPr>
        <w:t xml:space="preserve">Esimerkki 6.2169</w:t>
      </w:r>
    </w:p>
    <w:p>
      <w:r>
        <w:t xml:space="preserve">tarina: Trey oli maailmankuulu tanssija. Hän matkusti säännöllisesti ympäri maailmaa tanssimassa suurelle yleisölle. Eräänä päivänä hän tajusi, että hän oli tulossa liian vanhaksi jatkaakseen tanssimista. Trey päätti, että hänen seuraava esiintymisensä olisi hänen viimeinen. Hänen viimeisen esityksensä jälkeen kaikki hurrasivat hänelle äänekkäästi. valittu lause: Hän matkusti säännöllisesti ympäri maailmaa tanssimassa suurelle yleisölle.</w:t>
      </w:r>
    </w:p>
    <w:p>
      <w:r>
        <w:rPr>
          <w:b/>
        </w:rPr>
        <w:t xml:space="preserve">Tulos</w:t>
      </w:r>
    </w:p>
    <w:p>
      <w:r>
        <w:t xml:space="preserve">Hän matkustaa säännöllisesti ympäri maailmaa tanssimassa &gt;Syyt/Mahdollistaa&gt; Hän lopettaa tanssimisen.</w:t>
      </w:r>
    </w:p>
    <w:p>
      <w:r>
        <w:rPr>
          <w:b/>
        </w:rPr>
        <w:t xml:space="preserve">Tulos</w:t>
      </w:r>
    </w:p>
    <w:p>
      <w:r>
        <w:t xml:space="preserve">Trey tanssii suurelle yleisölle monta vuotta &gt;Syyt/Mahdollistaa&gt; Trey jää eläkkeelle tanssimisesta</w:t>
      </w:r>
    </w:p>
    <w:p>
      <w:r>
        <w:rPr>
          <w:b/>
        </w:rPr>
        <w:t xml:space="preserve">Esimerkki 6.2170</w:t>
      </w:r>
    </w:p>
    <w:p>
      <w:r>
        <w:t xml:space="preserve">tarina: Jacksonin on löydettävä jotain kokattavaa tänään saapuville vieraille. Hän katsoo kaappiinsa ja näkee, että hänellä on aineksia keittoa varten. Jackson keittää loistavaa kananuudelikeittoa vieraille. Kaikki hänen vieraansa rakastavat Jacksonin keittoa. Hän on hyvin iloinen siitä, että hän löysi Jotain kokattavaksi heille. valittu lause: Hän katsoo kaappiinsa ja näkee, että hänellä on aineksia keittoa varten.</w:t>
      </w:r>
    </w:p>
    <w:p>
      <w:r>
        <w:rPr>
          <w:b/>
        </w:rPr>
        <w:t xml:space="preserve">Tulos</w:t>
      </w:r>
    </w:p>
    <w:p>
      <w:r>
        <w:t xml:space="preserve">Jackson näkee ainesosat &gt;Syyt/mahdollistavat&gt; Jackson tekee keittoa</w:t>
      </w:r>
    </w:p>
    <w:p>
      <w:r>
        <w:rPr>
          <w:b/>
        </w:rPr>
        <w:t xml:space="preserve">Esimerkki 6.2171</w:t>
      </w:r>
    </w:p>
    <w:p>
      <w:r>
        <w:t xml:space="preserve">tarina: Kelly meni suklaakauppaan. Kaupassa hän näki karamellia. Karamelli oli hyvin herkullista. Se oli niin hyvää, että hän teki sitä itse. Hän halusi tehdä sitä joka päivä. valittu lause: Hän näki kaupassa fudgea.</w:t>
      </w:r>
    </w:p>
    <w:p>
      <w:r>
        <w:rPr>
          <w:b/>
        </w:rPr>
        <w:t xml:space="preserve">Tulos</w:t>
      </w:r>
    </w:p>
    <w:p>
      <w:r>
        <w:t xml:space="preserve">Kelly näkee kermakakkua &gt;Syyt/mahdollistaa&gt; Kelly maistaa kermakakkua.</w:t>
      </w:r>
    </w:p>
    <w:p>
      <w:r>
        <w:rPr>
          <w:b/>
        </w:rPr>
        <w:t xml:space="preserve">Tulos</w:t>
      </w:r>
    </w:p>
    <w:p>
      <w:r>
        <w:t xml:space="preserve">Kelly näkee fudgea &gt;Syyt/mahdollistaa&gt; Kelly ostaa fudgea.</w:t>
      </w:r>
    </w:p>
    <w:p>
      <w:r>
        <w:rPr>
          <w:b/>
        </w:rPr>
        <w:t xml:space="preserve">Esimerkki 6.2172</w:t>
      </w:r>
    </w:p>
    <w:p>
      <w:r>
        <w:t xml:space="preserve">tarina: Avasin aamiaiseni ja aloitin. Ensimmäisenä söin muffinssin. Kun olin syönyt muffinssin, siirryin maitoon. Kaikki oli niin hyvää! Nyt en tunne nälkää ollenkaan. valittu lause: Kun pääsin takaisin työpöydälleni töissä, avasin aamiaiseni ja aloitin.</w:t>
      </w:r>
    </w:p>
    <w:p>
      <w:r>
        <w:rPr>
          <w:b/>
        </w:rPr>
        <w:t xml:space="preserve">Tulos</w:t>
      </w:r>
    </w:p>
    <w:p>
      <w:r>
        <w:t xml:space="preserve">Aloitan syömisen &gt;Syyt/mahdollistaa&gt; Syön loppuun.</w:t>
      </w:r>
    </w:p>
    <w:p>
      <w:r>
        <w:rPr>
          <w:b/>
        </w:rPr>
        <w:t xml:space="preserve">Esimerkki 6.2173</w:t>
      </w:r>
    </w:p>
    <w:p>
      <w:r>
        <w:t xml:space="preserve">tarina: Isabella halusi järjestää parhaat Halloween-juhlat. Hän koristeli kutsut, jotka hän lähetti kaikille ystävilleen. Kun kaikki hänen ystävänsä olivat saaneet kutsun, hän koristeli juhlia varten. Kun kaikki ystävät saapuivat paikalle, he pelasivat karmivia leikkejä. Kaikki Isabellan ystävät kiittivät häntä parhaista juhlista. valittu lause: Hän koristeli kutsut lähettääkseen ne kaikille ystävilleen.</w:t>
      </w:r>
    </w:p>
    <w:p>
      <w:r>
        <w:rPr>
          <w:b/>
        </w:rPr>
        <w:t xml:space="preserve">Tulos</w:t>
      </w:r>
    </w:p>
    <w:p>
      <w:r>
        <w:t xml:space="preserve">Isabella koristaa kutsut, jotka hän lähettää ystävilleen &gt;Syyt/mahdollistaa&gt; Isabellan ystävät saavat kutsun.</w:t>
      </w:r>
    </w:p>
    <w:p>
      <w:r>
        <w:rPr>
          <w:b/>
        </w:rPr>
        <w:t xml:space="preserve">Esimerkki 6.2174</w:t>
      </w:r>
    </w:p>
    <w:p>
      <w:r>
        <w:t xml:space="preserve">tarina: Sarah oli kylvettämässä kissaansa. Hänen kissansa kiemurteli, kun hän laittoi sen kylpyammeeseen. Yhtäkkiä hänen kissansa hyppäsi ulos ammeesta. Kissa raapaisi Sarahin kättä laskeutuessaan alas. Sarah joutui sitomaan kätensä verenvuodon tyrehdyttämiseksi. valittu lause: Hänen kissansa kiemurteli, kun hän laittoi sen kylpyammeeseen.</w:t>
      </w:r>
    </w:p>
    <w:p>
      <w:r>
        <w:rPr>
          <w:b/>
        </w:rPr>
        <w:t xml:space="preserve">Tulos</w:t>
      </w:r>
    </w:p>
    <w:p>
      <w:r>
        <w:t xml:space="preserve">Sarahin kissa kiemurtelee, kun se laitetaan kylpyammeeseen &gt;Syyt/Mahdollistaa&gt; Kissa hyppää ulos kylpyammeesta.</w:t>
      </w:r>
    </w:p>
    <w:p>
      <w:r>
        <w:rPr>
          <w:b/>
        </w:rPr>
        <w:t xml:space="preserve">Esimerkki 6.2175</w:t>
      </w:r>
    </w:p>
    <w:p>
      <w:r>
        <w:t xml:space="preserve">tarina: Tom oli ostoksilla mustana perjantaina. Hän hankki lahjoja kaikille rakkailleen. Hän jätti ne autoonsa ollessaan vielä yhdessä kaupassa. Kun Tom palasi takaisin, kaikki oli kadonnut. Tom itki vuolaasti parkkipaikalla. valittu lause: Tom itki vuolaasti parkkipaikalla.</w:t>
      </w:r>
    </w:p>
    <w:p>
      <w:r>
        <w:rPr>
          <w:b/>
        </w:rPr>
        <w:t xml:space="preserve">Tulos</w:t>
      </w:r>
    </w:p>
    <w:p>
      <w:r>
        <w:t xml:space="preserve">Tom itkee &gt;Syyt/mahdollistaa&gt; Tom lakkaa itkemästä.</w:t>
      </w:r>
    </w:p>
    <w:p>
      <w:r>
        <w:rPr>
          <w:b/>
        </w:rPr>
        <w:t xml:space="preserve">Esimerkki 6.2176</w:t>
      </w:r>
    </w:p>
    <w:p>
      <w:r>
        <w:t xml:space="preserve">tarina: Daniel oli pesemässä pyykkiä. Hän sai yhden pesukerran valmiiksi ja pesuaine loppui. Hänen oli juostava kauppaan hakemaan lisää. Daniel teki juuri niin ja korvasi sen muutamassa minuutissa. Hän pystyi lopettamaan pyykinpesun. valittu lause: Hän sai yhden pesukerran valmiiksi ja pesuaine loppui.</w:t>
      </w:r>
    </w:p>
    <w:p>
      <w:r>
        <w:rPr>
          <w:b/>
        </w:rPr>
        <w:t xml:space="preserve">Tulos</w:t>
      </w:r>
    </w:p>
    <w:p>
      <w:r>
        <w:t xml:space="preserve">Danielilta loppuu pesuaine &gt;Syyt/Mahdollistaa&gt; Daniel saa lisää pesuainetta. </w:t>
      </w:r>
    </w:p>
    <w:p>
      <w:r>
        <w:rPr>
          <w:b/>
        </w:rPr>
        <w:t xml:space="preserve">Esimerkki 6.2177</w:t>
      </w:r>
    </w:p>
    <w:p>
      <w:r>
        <w:t xml:space="preserve">tarina: Jack halusi parantaa dribblausta ja päätti tehdä harjoituksen. Ensin Jack dribbasi oikealla kädellään monta kertaa. Sitten hän teki saman vasemmalla kädellä. Lopuksi hän dribbasi molemmilla käsillä samanaikaisesti. Kun hän oli valmis, Jack oli paljon parempi dribblaamaan. valittu lause: Jack halusi parantua dribblaamisessa ja päätti tehdä harjoituksen.</w:t>
      </w:r>
    </w:p>
    <w:p>
      <w:r>
        <w:rPr>
          <w:b/>
        </w:rPr>
        <w:t xml:space="preserve">Tulos</w:t>
      </w:r>
    </w:p>
    <w:p>
      <w:r>
        <w:t xml:space="preserve">Jack halusi oppia paremmin dribblaamaan &gt;Syyt/Tekijät&gt; Jack dribblasi oikealla kädellä.</w:t>
      </w:r>
    </w:p>
    <w:p>
      <w:r>
        <w:rPr>
          <w:b/>
        </w:rPr>
        <w:t xml:space="preserve">Esimerkki 6.2178</w:t>
      </w:r>
    </w:p>
    <w:p>
      <w:r>
        <w:t xml:space="preserve">tarina: Babe Ruth löi enemmän kunnareita kuin kukaan muu. Homerit voittavat pelejä. Hän liittyi Yankeesiin. Hän löi silti enemmän kuin kukaan muu. Yankees voitti enemmän pelejä. valittu lause: Babe Ruth löi enemmän kunnareita kuin kukaan muu.</w:t>
      </w:r>
    </w:p>
    <w:p>
      <w:r>
        <w:rPr>
          <w:b/>
        </w:rPr>
        <w:t xml:space="preserve">Tulos</w:t>
      </w:r>
    </w:p>
    <w:p>
      <w:r>
        <w:t xml:space="preserve">Babe Ruth lyö enemmän kunnareita kuin kukaan muu &gt;Syyt/mahdollistaa&gt; Yankees voittaa enemmän pelejä.</w:t>
      </w:r>
    </w:p>
    <w:p>
      <w:r>
        <w:rPr>
          <w:b/>
        </w:rPr>
        <w:t xml:space="preserve">Esimerkki 6.2179</w:t>
      </w:r>
    </w:p>
    <w:p>
      <w:r>
        <w:t xml:space="preserve">tarina: Heräsin myöhään tänä aamuna. Heti suihkusta noustuani tein itselleni kulhollisen muroja. Unohdin laittaa maidon pois. Pukeuduttuani ryntäsin keittiöön etsimään auton avaimia. Kyynärpääni osui tiskipöydällä olevaan maitokannuun, ja maito valui kaikkialle. valittu lause: Kyynärpääni osui maitokannuun tiskipöydällä, ja se valui yli.</w:t>
      </w:r>
    </w:p>
    <w:p>
      <w:r>
        <w:rPr>
          <w:b/>
        </w:rPr>
        <w:t xml:space="preserve">Tulos</w:t>
      </w:r>
    </w:p>
    <w:p>
      <w:r>
        <w:t xml:space="preserve">Kaadan maitoa &gt;Syyt/mahdollistaa&gt; Siivoan maidon pois.</w:t>
      </w:r>
    </w:p>
    <w:p>
      <w:r>
        <w:rPr>
          <w:b/>
        </w:rPr>
        <w:t xml:space="preserve">Esimerkki 6.2180</w:t>
      </w:r>
    </w:p>
    <w:p>
      <w:r>
        <w:t xml:space="preserve">tarina: Tyhmästi päätin eilen valkaista hiukseni. Halusin värjätä ne vaaleiksi, joten valkaisin ne ensin. Pidin valkaisuaineita liian kauan valitettavasti. Päänahkani alkoi palaa ja hiukseni putosivat rykelminä. Otin ehdottomasti opikseni. valittu lause: Päätin tyhmästi eilen valkaista hiukseni.</w:t>
      </w:r>
    </w:p>
    <w:p>
      <w:r>
        <w:rPr>
          <w:b/>
        </w:rPr>
        <w:t xml:space="preserve">Tulos</w:t>
      </w:r>
    </w:p>
    <w:p>
      <w:r>
        <w:t xml:space="preserve">Päätän valkaista &gt;Syyt/mahdollistavat&gt; Valkaisen &gt; Valkaisen</w:t>
      </w:r>
    </w:p>
    <w:p>
      <w:r>
        <w:rPr>
          <w:b/>
        </w:rPr>
        <w:t xml:space="preserve">Esimerkki 6.2181</w:t>
      </w:r>
    </w:p>
    <w:p>
      <w:r>
        <w:t xml:space="preserve">tarina: Noah-niminen veljenpoikani rakastaa leluautoja. Hän leikkii niillä aina. Hän jopa tuo ne mukanaan, kun menemme ulos syömään. Hänen syntymäpäivänsä oli tulossa, ja tiesin, mitä ostaa hänelle. Ostin hänelle lahjaksi muutaman uuden auton. valittu lause: Veljenpoikani Noah rakastaa leluautoja.</w:t>
      </w:r>
    </w:p>
    <w:p>
      <w:r>
        <w:rPr>
          <w:b/>
        </w:rPr>
        <w:t xml:space="preserve">Tulos</w:t>
      </w:r>
    </w:p>
    <w:p>
      <w:r>
        <w:t xml:space="preserve">Noah rakastaa leluautoja &gt;Syyt/Tekijät&gt; Noah leikkii leluautoilla.</w:t>
      </w:r>
    </w:p>
    <w:p>
      <w:r>
        <w:rPr>
          <w:b/>
        </w:rPr>
        <w:t xml:space="preserve">Esimerkki 6.2182</w:t>
      </w:r>
    </w:p>
    <w:p>
      <w:r>
        <w:t xml:space="preserve">tarina: Julie haaveili talosta, jossa oli kuistikeinu. Hänen talossaan ei ollut keinua. Hän oli vihjaillut miehelleen haluavansa keinun. Hän ei uskonut miehen kuunnelleen. Kun hän tuli kotiin, hänellä oli kuistikeinu. valittu lause: Julie haaveili talosta, jossa oli kuistikiikku.</w:t>
      </w:r>
    </w:p>
    <w:p>
      <w:r>
        <w:rPr>
          <w:b/>
        </w:rPr>
        <w:t xml:space="preserve">Tulos</w:t>
      </w:r>
    </w:p>
    <w:p>
      <w:r>
        <w:t xml:space="preserve">Julie unelmoi kuistin keinusta &gt;Syyt/Mahdollistaa&gt; Julie saa keinun</w:t>
      </w:r>
    </w:p>
    <w:p>
      <w:r>
        <w:rPr>
          <w:b/>
        </w:rPr>
        <w:t xml:space="preserve">Esimerkki 6.2183</w:t>
      </w:r>
    </w:p>
    <w:p>
      <w:r>
        <w:t xml:space="preserve">tarina: Kyle käveli paikalliseen puistoonsa leikkimään ystäviensä kanssa. Kun hän pääsi sinne, hän näki keltaista teippiä lempiomenapuunsa ympärillä. Kyle kysyi ystäviltään, mitä oli tekeillä, ja he kertoivat hänelle huonoja uutisia. Puu oli tarkoitus kaataa, joten Kyle päätti pitää siitä lujasti kiinni. Kun työmiehet tulivat paikalle, Kyle oli niin nälkäinen, että hän lähti omin päin. valittu lause: Kyle käveli paikalliseen puistoonsa leikkimään ystäviensä kanssa.</w:t>
      </w:r>
    </w:p>
    <w:p>
      <w:r>
        <w:rPr>
          <w:b/>
        </w:rPr>
        <w:t xml:space="preserve">Tulos</w:t>
      </w:r>
    </w:p>
    <w:p>
      <w:r>
        <w:t xml:space="preserve">Hän kävelee puistoon &gt;Syyt/Mahdollistaa&gt; Hän näkee keltaista teippiä lempipuunsa ympärillä.</w:t>
      </w:r>
    </w:p>
    <w:p>
      <w:r>
        <w:rPr>
          <w:b/>
        </w:rPr>
        <w:t xml:space="preserve">Esimerkki 6.2184</w:t>
      </w:r>
    </w:p>
    <w:p>
      <w:r>
        <w:t xml:space="preserve">tarina: Gina ja hänen sisaruksensa olivat lukkiutuneet ulos. Hän päätti häiritä lapsia. He menivät autotalliin ja laittoivat musiikin soimaan. Lapset näyttivät rauhoittuvan. He istuivat autotallissa kuuntelemassa musiikkia ja pelaamassa korttipelejä. valittu lause: He menivät autotalliin ja laittoivat musiikin päälle.</w:t>
      </w:r>
    </w:p>
    <w:p>
      <w:r>
        <w:rPr>
          <w:b/>
        </w:rPr>
        <w:t xml:space="preserve">Tulos</w:t>
      </w:r>
    </w:p>
    <w:p>
      <w:r>
        <w:t xml:space="preserve">Gina ja hänen sisaruksensa kytkevät musiikin päälle &gt;Syyt/mahdollistaa&gt; Gina ja hänen sisaruksensa kuuntelevat musiikkia.</w:t>
      </w:r>
    </w:p>
    <w:p>
      <w:r>
        <w:rPr>
          <w:b/>
        </w:rPr>
        <w:t xml:space="preserve">Esimerkki 6.2185</w:t>
      </w:r>
    </w:p>
    <w:p>
      <w:r>
        <w:t xml:space="preserve">tarina: Anna meni lavalle hermostuneena. Hänellä oli suuri puhe. Hän alkoi puhua. Mutta hänen yllätyksekseen kukaan ei kuullut häntä. Mikrofoni oli rikki! valittu lause: Anna piti suuren puheen.</w:t>
      </w:r>
    </w:p>
    <w:p>
      <w:r>
        <w:rPr>
          <w:b/>
        </w:rPr>
        <w:t xml:space="preserve">Tulos</w:t>
      </w:r>
    </w:p>
    <w:p>
      <w:r>
        <w:t xml:space="preserve">Annan on pidettävä puhe &gt;Syyt/mahdollistaa&gt; Anna pitää puheen.</w:t>
      </w:r>
    </w:p>
    <w:p>
      <w:r>
        <w:rPr>
          <w:b/>
        </w:rPr>
        <w:t xml:space="preserve">Esimerkki 6.2186</w:t>
      </w:r>
    </w:p>
    <w:p>
      <w:r>
        <w:t xml:space="preserve">tarina: Viime vuonna minä ja ystäväni teimme road tripin. Olimme menossa Alabamasta Pohjois-Carolinaan asti. Pohjois-Carolinaan päästäkseen meidän piti ajaa Tennesseen läpi. Saimme ajaa vuorten halki kaksitoista tuntia. Rasittavan matkan jälkeen pääsimme vihdoin hotelliin. valittu lause: Olimme matkalla Alabamasta Pohjois-Carolinaan asti.</w:t>
      </w:r>
    </w:p>
    <w:p>
      <w:r>
        <w:rPr>
          <w:b/>
        </w:rPr>
        <w:t xml:space="preserve">Tulos</w:t>
      </w:r>
    </w:p>
    <w:p>
      <w:r>
        <w:t xml:space="preserve">Lähdemme ystävieni kanssa Pohjois-Carolinaan &gt;Syyt/Mahdollisuudet&gt; Lähdemme ystävieni kanssa Pohjois-Carolinaan.</w:t>
      </w:r>
    </w:p>
    <w:p>
      <w:r>
        <w:rPr>
          <w:b/>
        </w:rPr>
        <w:t xml:space="preserve">Tulos</w:t>
      </w:r>
    </w:p>
    <w:p>
      <w:r>
        <w:t xml:space="preserve">Olimme menossa Alabamasta Pohjois-Carolinaan &gt;Syyt/Tekijät&gt; Meidän oli ajettava läpi</w:t>
      </w:r>
    </w:p>
    <w:p>
      <w:r>
        <w:rPr>
          <w:b/>
        </w:rPr>
        <w:t xml:space="preserve">Tulos</w:t>
      </w:r>
    </w:p>
    <w:p>
      <w:r>
        <w:t xml:space="preserve">Menimme Alabamasta Pohjois-Carolinaan &gt;Syyt/Mahdollisuudet&gt; Ajoimme Tennesseen läpi.</w:t>
      </w:r>
    </w:p>
    <w:p>
      <w:r>
        <w:rPr>
          <w:b/>
        </w:rPr>
        <w:t xml:space="preserve">Esimerkki 6.2187</w:t>
      </w:r>
    </w:p>
    <w:p>
      <w:r>
        <w:t xml:space="preserve">tarina: Timmy oli pudonnut kaivoon. Hän oli hyvin peloissaan, koska ketään ei ollut lähistöllä ja oli pimeää. Yhtäkkiä hän kuuli koiran haukkuvan! Hän katsoi ylös ja näki koiran ja isänsä katsovan kaivosta alas. Timmy pelastui! valittu lause: Timmy oli pudonnut kaivoon.</w:t>
      </w:r>
    </w:p>
    <w:p>
      <w:r>
        <w:rPr>
          <w:b/>
        </w:rPr>
        <w:t xml:space="preserve">Tulos</w:t>
      </w:r>
    </w:p>
    <w:p>
      <w:r>
        <w:t xml:space="preserve">timmy oli pudonnut kaivoon &gt;Syyt/Tekijät&gt; isä pelasti timmyn.</w:t>
      </w:r>
    </w:p>
    <w:p>
      <w:r>
        <w:rPr>
          <w:b/>
        </w:rPr>
        <w:t xml:space="preserve">Esimerkki 6.2188</w:t>
      </w:r>
    </w:p>
    <w:p>
      <w:r>
        <w:t xml:space="preserve">tarina: Nate ei koskaan poistunut talosta. Hän vain tykkäsi olla sisällä ja nukkua. Hänen ystävänsä Jack kutsui hänet komediaesitykseen. Nate nauroi kovemmin kuin koskaan ennen. Sen jälkeen hän kävi komediashow'ssa joka viikko. valittu lause: Hän vain tykkäsi olla sisällä ja nukkua.</w:t>
      </w:r>
    </w:p>
    <w:p>
      <w:r>
        <w:rPr>
          <w:b/>
        </w:rPr>
        <w:t xml:space="preserve">Tulos</w:t>
      </w:r>
    </w:p>
    <w:p>
      <w:r>
        <w:t xml:space="preserve">Hän tykkää pysytellä kotonaan &gt;Syyt/Mahdollistaa&gt; Ystävä kutsuu hänet komediaesitykseen.</w:t>
      </w:r>
    </w:p>
    <w:p>
      <w:r>
        <w:rPr>
          <w:b/>
        </w:rPr>
        <w:t xml:space="preserve">Esimerkki 6.2189</w:t>
      </w:r>
    </w:p>
    <w:p>
      <w:r>
        <w:t xml:space="preserve">tarina: Jim nukkui. Mutta hän heräsi ukkosen ääneen. Hän alkoi kuulla myös sadetta. Jim oli järkyttynyt siitä, että oli myrsky. Hän ei halunnut ajaa huonolla säällä. valittu lause: Hän ei halunnut ajaa huonolla säällä.</w:t>
      </w:r>
    </w:p>
    <w:p>
      <w:r>
        <w:rPr>
          <w:b/>
        </w:rPr>
        <w:t xml:space="preserve">Tulos</w:t>
      </w:r>
    </w:p>
    <w:p>
      <w:r>
        <w:t xml:space="preserve">Jim ei halua ajaa huonolla säällä &gt;Syyt/Mahdollistaa&gt; Hän jää kotiin.</w:t>
      </w:r>
    </w:p>
    <w:p>
      <w:r>
        <w:rPr>
          <w:b/>
        </w:rPr>
        <w:t xml:space="preserve">Esimerkki 6.2190</w:t>
      </w:r>
    </w:p>
    <w:p>
      <w:r>
        <w:t xml:space="preserve">tarina: Kävin eilen lounaalla kahden ystäväni kanssa. Olin valinnut ravintolan. Tilasin hampurilaisen. Ystäväni tilasivat saman. Vaimoni sanoi, että ihmiset tekevät usein niin. valittu lause: Kävin eilen lounaalla kahden ystäväni kanssa.</w:t>
      </w:r>
    </w:p>
    <w:p>
      <w:r>
        <w:rPr>
          <w:b/>
        </w:rPr>
        <w:t xml:space="preserve">Tulos</w:t>
      </w:r>
    </w:p>
    <w:p>
      <w:r>
        <w:t xml:space="preserve">Lounastan kahden ystäväni kanssa &gt;Syyt/Mahdollistaa&gt; Lounas on valmis.</w:t>
      </w:r>
    </w:p>
    <w:p>
      <w:r>
        <w:rPr>
          <w:b/>
        </w:rPr>
        <w:t xml:space="preserve">Esimerkki 6.2191</w:t>
      </w:r>
    </w:p>
    <w:p>
      <w:r>
        <w:t xml:space="preserve">tarina: Lily halusi koiranpennun syntymäpäivälahjaksi. Hän kysyi vanhemmiltaan, hankkivatko he hänelle sellaisen. He sanoivat, että hänen oli odotettava, kunnes hän oli vanhempi. Hän oli hyvin surullinen ja itki. Hän päätti pyytää sen sijaan lelupentua. valittu lause: Hän oli hyvin surullinen ja itki.</w:t>
      </w:r>
    </w:p>
    <w:p>
      <w:r>
        <w:rPr>
          <w:b/>
        </w:rPr>
        <w:t xml:space="preserve">Tulos</w:t>
      </w:r>
    </w:p>
    <w:p>
      <w:r>
        <w:t xml:space="preserve">Lily itkee &gt;Syyt/mahdollistaa&gt; Lily lakkaa itkemästä.</w:t>
      </w:r>
    </w:p>
    <w:p>
      <w:r>
        <w:rPr>
          <w:b/>
        </w:rPr>
        <w:t xml:space="preserve">Esimerkki 6.2192</w:t>
      </w:r>
    </w:p>
    <w:p>
      <w:r>
        <w:t xml:space="preserve">tarina: Billyllä on säkki täynnä kiviä. Hän kantoi niitä mukanaan koko ajan. Eräänä päivänä hän pisti yhden suuhunsa ja söi sen. Hänen äitinsä oli huolissaan, että hän teki jotain kamalaa. Se oli kivikarkkia, jonka hän oli ostanut kaupasta. valittu lause: Billyllä on säkki täynnä kiviä.</w:t>
      </w:r>
    </w:p>
    <w:p>
      <w:r>
        <w:rPr>
          <w:b/>
        </w:rPr>
        <w:t xml:space="preserve">Tulos</w:t>
      </w:r>
    </w:p>
    <w:p>
      <w:r>
        <w:t xml:space="preserve">Billyllä on säkillinen kiviä &gt;Syyt/mahdollistaa&gt; Billy työntää yhden kivistä suuhunsa.</w:t>
      </w:r>
    </w:p>
    <w:p>
      <w:r>
        <w:rPr>
          <w:b/>
        </w:rPr>
        <w:t xml:space="preserve">Esimerkki 6.2193</w:t>
      </w:r>
    </w:p>
    <w:p>
      <w:r>
        <w:t xml:space="preserve">tarina: Amyn äiti päätti, että heidän pitäisi syödä terveellisemmin. Amy oli surullinen nähdessään äitinsä heittävän pois hänen lempiruokansa. Hän ei halunnut syödä sitä, mitä hänen äitinsä laittoi lounaaksi. Amyllä oli nälkä, mutta kotona ei ollut mitään hyvää syötävää. Amy meni lounaalle ystävänsä luokse. valittu lause: Amy ei halunnut syödä sitä, mitä hänen äitinsä laittoi lounaaksi.</w:t>
      </w:r>
    </w:p>
    <w:p>
      <w:r>
        <w:rPr>
          <w:b/>
        </w:rPr>
        <w:t xml:space="preserve">Tulos</w:t>
      </w:r>
    </w:p>
    <w:p>
      <w:r>
        <w:t xml:space="preserve">Amy ei halua syödä &gt;Syyt/Tekijät&gt; Amy ei syö.</w:t>
      </w:r>
    </w:p>
    <w:p>
      <w:r>
        <w:rPr>
          <w:b/>
        </w:rPr>
        <w:t xml:space="preserve">Esimerkki 6.2194</w:t>
      </w:r>
    </w:p>
    <w:p>
      <w:r>
        <w:t xml:space="preserve">tarina: Tim ja Jessica menivät ulos leikkimään piiloleikkiä. Jessica löysi hyvän piilopaikan puun luolasta. Kymmenen minuutin kuluttua hän kuuli lehtien liikkuvan ja tiesi, että Tim oli lähellä. Hän ei liikkunut senttiäkään, ja yhtäkkiä Tim löysi luolan! Sitten Tim meni piiloon ja Jessica lähti etsimään. valittu lause: Hän ei liikkunut senttiäkään, ja yhtäkkiä Tim löysi luolan!</w:t>
      </w:r>
    </w:p>
    <w:p>
      <w:r>
        <w:rPr>
          <w:b/>
        </w:rPr>
        <w:t xml:space="preserve">Tulos</w:t>
      </w:r>
    </w:p>
    <w:p>
      <w:r>
        <w:t xml:space="preserve">Tim löytää luolan &gt;Syyt/mahdollistaa&gt; Tim menee piiloon.</w:t>
      </w:r>
    </w:p>
    <w:p>
      <w:r>
        <w:rPr>
          <w:b/>
        </w:rPr>
        <w:t xml:space="preserve">Esimerkki 6.2195</w:t>
      </w:r>
    </w:p>
    <w:p>
      <w:r>
        <w:t xml:space="preserve">tarina: Elizabeth oli lukemassa, kun hän kuuli kovan kolahduksen. Etuikkuna oli rikottu, ja pesäpallo makasi matolla. Hän avasi ulko-oven ja näki pihalla pojan. Hän nuhteli poikaa ikkunan rikkomisesta. Pojan kasvoilla oli syyllinen ilme, mutta hän valehteli ja sanoi, ettei se ollut hän. valittu lause: Hän avasi ulko-oven ja näki pihallaan pojan.</w:t>
      </w:r>
    </w:p>
    <w:p>
      <w:r>
        <w:rPr>
          <w:b/>
        </w:rPr>
        <w:t xml:space="preserve">Tulos</w:t>
      </w:r>
    </w:p>
    <w:p>
      <w:r>
        <w:t xml:space="preserve">Elizabeth avaa oven &gt;Syyt/mahdollistaa&gt; Elizabeth sulkee oven.</w:t>
      </w:r>
    </w:p>
    <w:p>
      <w:r>
        <w:rPr>
          <w:b/>
        </w:rPr>
        <w:t xml:space="preserve">Esimerkki 6.2196</w:t>
      </w:r>
    </w:p>
    <w:p>
      <w:r>
        <w:t xml:space="preserve">tarina: Se oli joulun aikaa, ja olimme valmiita koristelemaan kuusemme. Menimme taimitarhaan valitsemaan täydellisen kuusen kotiimme. Kun olimme siellä, satoi paljon lunta ja oli hyvin kylmä. Se teki kuusen valitsemisesta vaikeampaa, mutta me teimme sen. Veimme täydellisen kuusemme kotiin ja koristelimme sen samana iltana. valittu lause: Kävimme taimitarhalla valitsemassa täydellisen kuusen kotiimme.</w:t>
      </w:r>
    </w:p>
    <w:p>
      <w:r>
        <w:rPr>
          <w:b/>
        </w:rPr>
        <w:t xml:space="preserve">Tulos</w:t>
      </w:r>
    </w:p>
    <w:p>
      <w:r>
        <w:t xml:space="preserve">Menemme valitsemaan &gt;Syyt/mahdollistavat&gt; Valitsemme</w:t>
      </w:r>
    </w:p>
    <w:p>
      <w:r>
        <w:rPr>
          <w:b/>
        </w:rPr>
        <w:t xml:space="preserve">Esimerkki 6.2197</w:t>
      </w:r>
    </w:p>
    <w:p>
      <w:r>
        <w:t xml:space="preserve">tarina: Dev ei halua ottaa päiväunia. Hän nukkui päiväunet aiemmin. Nyt hän haluaa leikkiä ulkona. Harmi, että sataa lunta. Meidän kaikkien on kai katsottava televisiota. valittu lause: Harmi, että sataa lunta.</w:t>
      </w:r>
    </w:p>
    <w:p>
      <w:r>
        <w:rPr>
          <w:b/>
        </w:rPr>
        <w:t xml:space="preserve">Tulos</w:t>
      </w:r>
    </w:p>
    <w:p>
      <w:r>
        <w:t xml:space="preserve">Lunta sataa &gt;Syyt/mahdollistaa&gt; Dev pysyy sisätiloissa.</w:t>
      </w:r>
    </w:p>
    <w:p>
      <w:r>
        <w:rPr>
          <w:b/>
        </w:rPr>
        <w:t xml:space="preserve">Esimerkki 6.2198</w:t>
      </w:r>
    </w:p>
    <w:p>
      <w:r>
        <w:t xml:space="preserve">tarina: Ira meni Haitille. Hänen ystävänsä tekivät hänelle ruokaa. He sanoivat sen olevan spagettia. Hän piti siitä todella paljon. Hän kysyi heiltä, miten sitä tehdään. valittu lause: Ira meni Haitiin.</w:t>
      </w:r>
    </w:p>
    <w:p>
      <w:r>
        <w:rPr>
          <w:b/>
        </w:rPr>
        <w:t xml:space="preserve">Tulos</w:t>
      </w:r>
    </w:p>
    <w:p>
      <w:r>
        <w:t xml:space="preserve">Ira lähtee Haitille &gt;Syyt/Mahdollistaa&gt; Hänen ystävänsä tekevät hänelle ruokaa.</w:t>
      </w:r>
    </w:p>
    <w:p>
      <w:r>
        <w:rPr>
          <w:b/>
        </w:rPr>
        <w:t xml:space="preserve">Tulos</w:t>
      </w:r>
    </w:p>
    <w:p>
      <w:r>
        <w:t xml:space="preserve">Ira lähtee Haitille &gt;Syyt/Tekijät&gt; Ira syö epätavallista spagettia</w:t>
      </w:r>
    </w:p>
    <w:p>
      <w:r>
        <w:rPr>
          <w:b/>
        </w:rPr>
        <w:t xml:space="preserve">Esimerkki 6.2199</w:t>
      </w:r>
    </w:p>
    <w:p>
      <w:r>
        <w:t xml:space="preserve">tarina: Lisa oli juuri lopettanut ostokset. Hän käveli takaisin autolleen. Hän huomasi, että ulkona oli hyvin kuuma. Kun hän yritti istua autoon, hän poltti kätensä turvavyöhön. Hänen oli pakko kääriä se takkiin, ennen kuin hän pystyi käyttämään sitä. valittu lause: Kun hän yritti istua autoon, hän poltti kätensä turvavyöhön.</w:t>
      </w:r>
    </w:p>
    <w:p>
      <w:r>
        <w:rPr>
          <w:b/>
        </w:rPr>
        <w:t xml:space="preserve">Tulos</w:t>
      </w:r>
    </w:p>
    <w:p>
      <w:r>
        <w:t xml:space="preserve">Hän polttaa kätensä turvavyöhön &gt;Syyt/mahdollistaa&gt; Hän kietoo kätensä turvavyöhön.</w:t>
      </w:r>
    </w:p>
    <w:p>
      <w:r>
        <w:rPr>
          <w:b/>
        </w:rPr>
        <w:t xml:space="preserve">Esimerkki 6.2200</w:t>
      </w:r>
    </w:p>
    <w:p>
      <w:r>
        <w:t xml:space="preserve">tarina: Isäni vei minut koripallopeliin, kun olin pieni. Hän opetti minulle kaiken lajista yhdessä illassa. Hän näytti minulle kaikki eri pelipaikat ja miten peli voitetaan. Hänellä oli suuri rooli siinä, että rakastin lajia. Olen nyt aikuinen ja toivon voivani tehdä saman jonain päivänä poikani kanssa. valittu lause: Olen nyt aikuinen ja toivon, että voin tehdä saman jonain päivänä poikani kanssa.</w:t>
      </w:r>
    </w:p>
    <w:p>
      <w:r>
        <w:rPr>
          <w:b/>
        </w:rPr>
        <w:t xml:space="preserve">Tulos</w:t>
      </w:r>
    </w:p>
    <w:p>
      <w:r>
        <w:t xml:space="preserve">Opetan poikaani rakastamaan koripalloa &gt;Syyt/Mahdollistaa&gt; Poikani opettaa poikaansa rakastamaan koripalloa.</w:t>
      </w:r>
    </w:p>
    <w:p>
      <w:r>
        <w:rPr>
          <w:b/>
        </w:rPr>
        <w:t xml:space="preserve">Esimerkki 6.2201</w:t>
      </w:r>
    </w:p>
    <w:p>
      <w:r>
        <w:t xml:space="preserve">tarina: Tara halusi oppia line-tanssia. Hän otti tunteja paikallisella kuntosalilla. Hän oli aluksi turhautunut, koska ei oppinut tanssia. Lopulta hän pystyi tanssimaan line-tanssia täydellisesti. Lopulta Tara ilmoittautui lähistöllä järjestettävään line-tanssikilpailuun. valittu lause: Tara ilmoittautui lopulta lähistöllä järjestettävään line-tanssikilpailuun.</w:t>
      </w:r>
    </w:p>
    <w:p>
      <w:r>
        <w:rPr>
          <w:b/>
        </w:rPr>
        <w:t xml:space="preserve">Tulos</w:t>
      </w:r>
    </w:p>
    <w:p>
      <w:r>
        <w:t xml:space="preserve">Tara ilmoittautuu kilpailuun &gt;Syyt/mahdollistaa&gt; Tara osallistuu kilpailuun.</w:t>
      </w:r>
    </w:p>
    <w:p>
      <w:r>
        <w:rPr>
          <w:b/>
        </w:rPr>
        <w:t xml:space="preserve">Esimerkki 6.2202</w:t>
      </w:r>
    </w:p>
    <w:p>
      <w:r>
        <w:t xml:space="preserve">tarina: Joey oli tunnetusti nirso syöjä. Hän vihasi erityisesti vihanneksia. Hänen isoäitinsä tarjoili hänen Somethingille vihreää, joka näytti keihäiltä. Hän käski hänen teeskennellä tuhoavansa valomiekat syödessään niitä. Joten parsa ei ollutkaan niin pahaa. valittu lause: Hänen isoäitinsä tarjoili hänelle Jotain vihreää, joka näytti keihäiltä.</w:t>
      </w:r>
    </w:p>
    <w:p>
      <w:r>
        <w:rPr>
          <w:b/>
        </w:rPr>
        <w:t xml:space="preserve">Tulos</w:t>
      </w:r>
    </w:p>
    <w:p>
      <w:r>
        <w:t xml:space="preserve">Joey's grandmother serves Joey Something green that looks like spears &gt;Causes/Enables&gt; Joey eats them</w:t>
      </w:r>
    </w:p>
    <w:p>
      <w:r>
        <w:rPr>
          <w:b/>
        </w:rPr>
        <w:t xml:space="preserve">Esimerkki 6.2203</w:t>
      </w:r>
    </w:p>
    <w:p>
      <w:r>
        <w:t xml:space="preserve">tarina: Jane oli kylpyhuoneessa. Mutta hän pudotti puhelimensa vessanpönttöön. Se ei enää toiminut. Joten hän tarvitsi uuden. Mutta hänen vanhempansa eivät koskaan ostaneet sellaista hänen huolimattomuutensa vuoksi. valittu lause: Se ei enää toiminut.</w:t>
      </w:r>
    </w:p>
    <w:p>
      <w:r>
        <w:rPr>
          <w:b/>
        </w:rPr>
        <w:t xml:space="preserve">Tulos</w:t>
      </w:r>
    </w:p>
    <w:p>
      <w:r>
        <w:t xml:space="preserve">Puhelin ei toimi &gt;Syyt/Mahdollistaa&gt; Jane hankkii uuden puhelimen.</w:t>
      </w:r>
    </w:p>
    <w:p>
      <w:r>
        <w:rPr>
          <w:b/>
        </w:rPr>
        <w:t xml:space="preserve">Esimerkki 6.2204</w:t>
      </w:r>
    </w:p>
    <w:p>
      <w:r>
        <w:t xml:space="preserve">tarina: Roger on hengenpelastaja. Hän viettää päivänsä vahtien ja suojellen ihmisiä rannalla. Eräänä päivänä hän kuulee kaukaa huudon. Hän ryntää äänen luo ja huomaa, että ihminen hukkuu. Hän pelastaa henkilön ja tuo hänet takaisin rantaan. valittu lause: Hän ryntää äänen luo ja tajuaa, että kyseessä on hukkumassa oleva ihminen.</w:t>
      </w:r>
    </w:p>
    <w:p>
      <w:r>
        <w:rPr>
          <w:b/>
        </w:rPr>
        <w:t xml:space="preserve">Tulos</w:t>
      </w:r>
    </w:p>
    <w:p>
      <w:r>
        <w:t xml:space="preserve">Hän kiirehtii äänen luo &gt;Syyt/mahdollistaa&gt; Hän pelastaa henkilön.</w:t>
      </w:r>
    </w:p>
    <w:p>
      <w:r>
        <w:rPr>
          <w:b/>
        </w:rPr>
        <w:t xml:space="preserve">Esimerkki 6.2205</w:t>
      </w:r>
    </w:p>
    <w:p>
      <w:r>
        <w:t xml:space="preserve">tarina: Tim odotti, että hänet haettaisiin koulusta. Mutta hän alkoi olla kärsimätön. Hän päätti kävellä kotiin tunnin odottelun jälkeen. Hän paleli ja kastui, koska satoi. Ja kun hän pääsi kotiin, hän löysi äitinsä nukkumasta. valittu lause: Tim odotti, että hänet haettaisiin koulusta.</w:t>
      </w:r>
    </w:p>
    <w:p>
      <w:r>
        <w:rPr>
          <w:b/>
        </w:rPr>
        <w:t xml:space="preserve">Tulos</w:t>
      </w:r>
    </w:p>
    <w:p>
      <w:r>
        <w:t xml:space="preserve">Tim odottaa, että hänet haetaan koulusta &gt;Syyt/Tekijät&gt; Tim päättää kävellä kotiin.</w:t>
      </w:r>
    </w:p>
    <w:p>
      <w:r>
        <w:rPr>
          <w:b/>
        </w:rPr>
        <w:t xml:space="preserve">Esimerkki 6.2206</w:t>
      </w:r>
    </w:p>
    <w:p>
      <w:r>
        <w:t xml:space="preserve">tarina: Clara saa huomisen. Hän on hyvin hermostunut. Hän valvoo koko yön. Seuraavana aamuna hän hyppää ylös. Clara juoksee ovesta ulos valmistautuakseen. valittu lause: Clara juoksee ovesta ulos valmistautuakseen.</w:t>
      </w:r>
    </w:p>
    <w:p>
      <w:r>
        <w:rPr>
          <w:b/>
        </w:rPr>
        <w:t xml:space="preserve">Tulos</w:t>
      </w:r>
    </w:p>
    <w:p>
      <w:r>
        <w:t xml:space="preserve">Clara juoksee ovelle &gt;Syyt/mahdollistaa&gt; Clara valmistautuu.</w:t>
      </w:r>
    </w:p>
    <w:p>
      <w:r>
        <w:rPr>
          <w:b/>
        </w:rPr>
        <w:t xml:space="preserve">Esimerkki 6.2207</w:t>
      </w:r>
    </w:p>
    <w:p>
      <w:r>
        <w:t xml:space="preserve">tarina: Renee rakasti retkeilyä Eräänä päivänä hän lähti telttailemaan ystäviensä kanssa: Renee rakasti retkeilyä kovasti</w:t>
      </w:r>
    </w:p>
    <w:p>
      <w:r>
        <w:rPr>
          <w:b/>
        </w:rPr>
        <w:t xml:space="preserve">Tulos</w:t>
      </w:r>
    </w:p>
    <w:p>
      <w:r>
        <w:t xml:space="preserve">Renee rakastaa retkeilyä &gt;Syyt/Mahdollistavat&gt; Renee retkeilee.</w:t>
      </w:r>
    </w:p>
    <w:p>
      <w:r>
        <w:rPr>
          <w:b/>
        </w:rPr>
        <w:t xml:space="preserve">Tulos</w:t>
      </w:r>
    </w:p>
    <w:p>
      <w:r>
        <w:t xml:space="preserve">Renee rakastaa retkeilyä &gt;Syyt/Tekijät&gt; Renee retkeilee ystäviensä kanssa.</w:t>
      </w:r>
    </w:p>
    <w:p>
      <w:r>
        <w:rPr>
          <w:b/>
        </w:rPr>
        <w:t xml:space="preserve">Esimerkki 6.2208</w:t>
      </w:r>
    </w:p>
    <w:p>
      <w:r>
        <w:t xml:space="preserve">tarina: Samantha halusi muuttaa Ohioon. Hän löysi osavaltiosta ystävän, jonka luona asua. Hän pakkasi laukkunsa. Hän ajoi Ohioon. Hän lähti poikansa kanssa etsimään taloja Ohiosta. valittu lause: Hän pakkasi laukkunsa.</w:t>
      </w:r>
    </w:p>
    <w:p>
      <w:r>
        <w:rPr>
          <w:b/>
        </w:rPr>
        <w:t xml:space="preserve">Tulos</w:t>
      </w:r>
    </w:p>
    <w:p>
      <w:r>
        <w:t xml:space="preserve">Samantha pakkasi laukkunsa &gt;Syyt/Tekijät&gt; Samantha ajoi Ohiossa.</w:t>
      </w:r>
    </w:p>
    <w:p>
      <w:r>
        <w:rPr>
          <w:b/>
        </w:rPr>
        <w:t xml:space="preserve">Tulos</w:t>
      </w:r>
    </w:p>
    <w:p>
      <w:r>
        <w:t xml:space="preserve">Samantha pakkaa laukkunsa &gt;Syyt/Mahdollistaa&gt; Samantha ajaa Ohioon</w:t>
      </w:r>
    </w:p>
    <w:p>
      <w:r>
        <w:rPr>
          <w:b/>
        </w:rPr>
        <w:t xml:space="preserve">Esimerkki 6.2209</w:t>
      </w:r>
    </w:p>
    <w:p>
      <w:r>
        <w:t xml:space="preserve">tarina: Jessicalla ja Robertilla oli vapaapäivä töistä. Heillä oli liput Disneylandiin, ja he päättivät mennä sinne poikansa kanssa. He ottivat poikansa mukaan kaikkiin huvipuistoihin, kunnes he olivat aivan väsyneitä. He kävivät vielä yhdellä viimeisellä ajelulla ja lähtivät puistosta kotiin. He puhuivat siitä, miten hauskaa heillä oli, ja menivät sitten nukkumaan. valittu lause: He veivät poikansa kaikkiin laitteisiin, kunnes he olivat aivan väsyneitä.</w:t>
      </w:r>
    </w:p>
    <w:p>
      <w:r>
        <w:rPr>
          <w:b/>
        </w:rPr>
        <w:t xml:space="preserve">Tulos</w:t>
      </w:r>
    </w:p>
    <w:p>
      <w:r>
        <w:t xml:space="preserve">Jessica ja Robert menevät ratsastamaan &gt;Syyt/mahdollistavat&gt; Jessica ja Robert pitävät hauskaa</w:t>
      </w:r>
    </w:p>
    <w:p>
      <w:r>
        <w:rPr>
          <w:b/>
        </w:rPr>
        <w:t xml:space="preserve">Esimerkki 6.2210</w:t>
      </w:r>
    </w:p>
    <w:p>
      <w:r>
        <w:t xml:space="preserve">tarina: Pahvilaatikko putosi taivaalta Kylen pään päälle. Laatikko putosi ikkunasta, kolme kerrosta hänen yläpuolellaan. Kyle aikoi palauttaa laatikon, mutta oli katkera tapahtuneesta. Hän avasi laatikon nähdäkseen, mitä sen sisällä oli. Se oli kypärä. valittu lause: Se oli kypärä.</w:t>
      </w:r>
    </w:p>
    <w:p>
      <w:r>
        <w:rPr>
          <w:b/>
        </w:rPr>
        <w:t xml:space="preserve">Tulos</w:t>
      </w:r>
    </w:p>
    <w:p>
      <w:r>
        <w:t xml:space="preserve">Kyle näkee kypärän laatikon sisällä &gt;Syyt/mahdollistaa&gt; Hän käyttää kypärää.</w:t>
      </w:r>
    </w:p>
    <w:p>
      <w:r>
        <w:rPr>
          <w:b/>
        </w:rPr>
        <w:t xml:space="preserve">Esimerkki 6.2211</w:t>
      </w:r>
    </w:p>
    <w:p>
      <w:r>
        <w:t xml:space="preserve">tarina: Jim oli innoissaan ostaessaan itselleen uuden lelun. Hänellä oli 22 dollaria ja hän ajoi pyörällään lelukauppaan. Jim valitsi lelun, joka maksoi 21 dollaria ja viisikymmentä senttiä. Kun hän pääsi kassalle, he halusivat 22 dollaria ja kymmenen senttiä! Jim oli unohtanut veron, onneksi mukava mies antoi hänelle sentin. valittu lause: Jim oli innoissaan saadessaan ostaa itselleen uuden lelun.</w:t>
      </w:r>
    </w:p>
    <w:p>
      <w:r>
        <w:rPr>
          <w:b/>
        </w:rPr>
        <w:t xml:space="preserve">Tulos</w:t>
      </w:r>
    </w:p>
    <w:p>
      <w:r>
        <w:t xml:space="preserve">Jim on innoissaan ostaessaan uuden lelun &gt;Syyt/Mahdollistaa&gt; Jim ajaa pyörällä lelukauppaan.</w:t>
      </w:r>
    </w:p>
    <w:p>
      <w:r>
        <w:rPr>
          <w:b/>
        </w:rPr>
        <w:t xml:space="preserve">Tulos</w:t>
      </w:r>
    </w:p>
    <w:p>
      <w:r>
        <w:t xml:space="preserve">Jim on innostunut ostamaan &gt;Syyt/mahdollistaa&gt; Jim ostaa.</w:t>
      </w:r>
    </w:p>
    <w:p>
      <w:r>
        <w:rPr>
          <w:b/>
        </w:rPr>
        <w:t xml:space="preserve">Esimerkki 6.2212</w:t>
      </w:r>
    </w:p>
    <w:p>
      <w:r>
        <w:t xml:space="preserve">tarina: Chris sai uuden koiranpennun muutama viikko sitten. Hänestä oli ihanaa saada lemmikki, mutta pentu tykkäsi karata pihalta. Chris päätti, että hänen oli rakennettava aita. Monen viikon ahkeran työn jälkeen Chris oli saanut aidan valmiiksi. Hän ei koskaan kuvitellut, että koiranpentu olisi niin paljon työtä. valittu lause: Chris sai uuden koiranpennun muutama viikko sitten.</w:t>
      </w:r>
    </w:p>
    <w:p>
      <w:r>
        <w:rPr>
          <w:b/>
        </w:rPr>
        <w:t xml:space="preserve">Tulos</w:t>
      </w:r>
    </w:p>
    <w:p>
      <w:r>
        <w:t xml:space="preserve">Chris saa koiranpennun &gt;Syyt/Mahdollistaa&gt; Chris leikkii koiranpennulla.</w:t>
      </w:r>
    </w:p>
    <w:p>
      <w:r>
        <w:rPr>
          <w:b/>
        </w:rPr>
        <w:t xml:space="preserve">Esimerkki 6.2213</w:t>
      </w:r>
    </w:p>
    <w:p>
      <w:r>
        <w:t xml:space="preserve">tarina: Tina lainasi äitini autoa. Hän oli matkalla poikaystävänsä luokse. Äidin piti kuitenkin mennä jonnekin ja hän yritti soittaa Tinalle. Tina ei vastannut. Äitini päätti ajaa autollani Tinan luo. valittu lause: Tina lainasi äitini autoa.</w:t>
      </w:r>
    </w:p>
    <w:p>
      <w:r>
        <w:rPr>
          <w:b/>
        </w:rPr>
        <w:t xml:space="preserve">Tulos</w:t>
      </w:r>
    </w:p>
    <w:p>
      <w:r>
        <w:t xml:space="preserve">Tina lainaa äitinsä autoa &gt;Syyt/Mahdollistaa&gt; Tina palauttaa auton.</w:t>
      </w:r>
    </w:p>
    <w:p>
      <w:r>
        <w:rPr>
          <w:b/>
        </w:rPr>
        <w:t xml:space="preserve">Tulos</w:t>
      </w:r>
    </w:p>
    <w:p>
      <w:r>
        <w:t xml:space="preserve">Tina lainaa äitini autoa &gt;Syyt/Mahdollistaa&gt; Hän suuntaa kohti poikaystävänsä taloa.</w:t>
      </w:r>
    </w:p>
    <w:p>
      <w:r>
        <w:rPr>
          <w:b/>
        </w:rPr>
        <w:t xml:space="preserve">Esimerkki 6.2214</w:t>
      </w:r>
    </w:p>
    <w:p>
      <w:r>
        <w:t xml:space="preserve">tarina: Sally oli karkkikaupassa rannalla. Siellä oli niin monta eri makua suolavesiherkkuja! Hänen äitinsä antoi hänelle pienen pussin täytettäväksi. Hän päätti laittaa pussiin yhden palan jokaista makua. Näin hän sai maistaa kaikkea. valittu lause: Siellä oli niin monia makuja suolavesi-taffyja!</w:t>
      </w:r>
    </w:p>
    <w:p>
      <w:r>
        <w:rPr>
          <w:b/>
        </w:rPr>
        <w:t xml:space="preserve">Tulos</w:t>
      </w:r>
    </w:p>
    <w:p>
      <w:r>
        <w:t xml:space="preserve">Myymälässä oli monia eri makuja suolavesi-taffyja &gt;Syyt/Mahdollisuudet&gt; Sallyn äiti antoi Sallylle pussin täytettäväksi. </w:t>
      </w:r>
    </w:p>
    <w:p>
      <w:r>
        <w:rPr>
          <w:b/>
        </w:rPr>
        <w:t xml:space="preserve">Tulos</w:t>
      </w:r>
    </w:p>
    <w:p>
      <w:r>
        <w:t xml:space="preserve">Sally oli karkkikaupassa &gt;Syyt/Tekijät&gt; Suolavettä oli montaa eri makua.</w:t>
      </w:r>
    </w:p>
    <w:p>
      <w:r>
        <w:rPr>
          <w:b/>
        </w:rPr>
        <w:t xml:space="preserve">Esimerkki 6.2215</w:t>
      </w:r>
    </w:p>
    <w:p>
      <w:r>
        <w:t xml:space="preserve">tarina: Troy ei ollut nähnyt perhettään vuosiin. Troy oli asunut toisessa maassa. Hän kaipasi nähdä perheensä. Hän osti lentolipun. Hän kävi perheensä luona kiitospäivänä. valittu lause: Troy ei ollut nähnyt perhettään vuosiin.</w:t>
      </w:r>
    </w:p>
    <w:p>
      <w:r>
        <w:rPr>
          <w:b/>
        </w:rPr>
        <w:t xml:space="preserve">Tulos</w:t>
      </w:r>
    </w:p>
    <w:p>
      <w:r>
        <w:t xml:space="preserve">Troy ei ole nähnyt perhettään vuosiin &gt;Syyt/Mahdollisuudet&gt; Troy näkee perheensä.</w:t>
      </w:r>
    </w:p>
    <w:p>
      <w:r>
        <w:rPr>
          <w:b/>
        </w:rPr>
        <w:t xml:space="preserve">Esimerkki 6.2216</w:t>
      </w:r>
    </w:p>
    <w:p>
      <w:r>
        <w:t xml:space="preserve">tarina: Minun piti käydä pissalla kotimatkalla, joten päätin mennä korkeaan ruohikkoon. Kun pääsin kotiin, tunsin, että jotain kutitti takapuolta. Menin vessaan tarkistamaan sen. Pieni, murskattu hämähäkki putosi alusvaatteisiini. En enää koskaan kävele korkeassa ruohikossa. valittu lause: Kun tulin kotiin, tunsin, että jokin kutitti takapuolta.</w:t>
      </w:r>
    </w:p>
    <w:p>
      <w:r>
        <w:rPr>
          <w:b/>
        </w:rPr>
        <w:t xml:space="preserve">Tulos</w:t>
      </w:r>
    </w:p>
    <w:p>
      <w:r>
        <w:t xml:space="preserve">Takapuoleni kutisee &gt;Syyt/Mahdollistaa&gt; Tarkistan alusvaatteeni.</w:t>
      </w:r>
    </w:p>
    <w:p>
      <w:r>
        <w:rPr>
          <w:b/>
        </w:rPr>
        <w:t xml:space="preserve">Esimerkki 6.2217</w:t>
      </w:r>
    </w:p>
    <w:p>
      <w:r>
        <w:t xml:space="preserve">tarina: Asuimme todella pienessä kaupungissa useita vuosia. Kun lapsemme aloittivat koulunkäynnin, huomasimme, että meidän oli muutettava. Päätimme muuttaa suurempaan kaupunkiin. Talon löytäminen kesti kaksi kuukautta. Muutimme siihen yhdessä päivässä. valittu lause: Kesti kaksi kuukautta löytää talo.</w:t>
      </w:r>
    </w:p>
    <w:p>
      <w:r>
        <w:rPr>
          <w:b/>
        </w:rPr>
        <w:t xml:space="preserve">Tulos</w:t>
      </w:r>
    </w:p>
    <w:p>
      <w:r>
        <w:t xml:space="preserve">Löydämme talon &gt;Syyt/mahdollistavat&gt; Muutamme taloon.</w:t>
      </w:r>
    </w:p>
    <w:p>
      <w:r>
        <w:rPr>
          <w:b/>
        </w:rPr>
        <w:t xml:space="preserve">Tulos</w:t>
      </w:r>
    </w:p>
    <w:p>
      <w:r>
        <w:t xml:space="preserve">Löydämme talon &gt;Syyt/mahdollistavat&gt; Muutamme taloon.</w:t>
      </w:r>
    </w:p>
    <w:p>
      <w:r>
        <w:rPr>
          <w:b/>
        </w:rPr>
        <w:t xml:space="preserve">Esimerkki 6.2218</w:t>
      </w:r>
    </w:p>
    <w:p>
      <w:r>
        <w:t xml:space="preserve">tarina: Tom oli hiihtämässä ensimmäistä kertaa. Hän pystyi hyvin pysymään suksiensa päällä. Niinpä hän sai ottaa T-raudan yhdelle pienistä kukkuloista. Hän pelkäsi, ettei pääsisi pois, kun se oli huipulla. Hän oli hieman hutera, mutta hän pääsi pois t-baarista putoamatta. valittu lause: Tom hiihti ensimmäistä kertaa.</w:t>
      </w:r>
    </w:p>
    <w:p>
      <w:r>
        <w:rPr>
          <w:b/>
        </w:rPr>
        <w:t xml:space="preserve">Tulos</w:t>
      </w:r>
    </w:p>
    <w:p>
      <w:r>
        <w:t xml:space="preserve">Tom hiihtää ensimmäistä kertaa &gt;Syyt/Mahdollistaa&gt; Hänellä menee hyvin.</w:t>
      </w:r>
    </w:p>
    <w:p>
      <w:r>
        <w:rPr>
          <w:b/>
        </w:rPr>
        <w:t xml:space="preserve">Tulos</w:t>
      </w:r>
    </w:p>
    <w:p>
      <w:r>
        <w:t xml:space="preserve">Tom hiihti ensimmäistä kertaa &gt;Syyt/Mahdollistavat&gt; Tom hiihti erittäin hyvin.</w:t>
      </w:r>
    </w:p>
    <w:p>
      <w:r>
        <w:rPr>
          <w:b/>
        </w:rPr>
        <w:t xml:space="preserve">Esimerkki 6.2219</w:t>
      </w:r>
    </w:p>
    <w:p>
      <w:r>
        <w:t xml:space="preserve">tarina: Vaimoni teki minulle kakun syntymäpäivälahjaksi. Hän laittoi siihen vain yhden kynttilän. Puhalsin sen helposti pois. Kysyin häneltä, miksei kynttilöitä ollut viisikymmentä. Hän sanoi, ettei kakku ollut tarpeeksi suuri. valittu lause: Vaimoni teki minulle kakun syntymäpäivänäni.</w:t>
      </w:r>
    </w:p>
    <w:p>
      <w:r>
        <w:rPr>
          <w:b/>
        </w:rPr>
        <w:t xml:space="preserve">Tulos</w:t>
      </w:r>
    </w:p>
    <w:p>
      <w:r>
        <w:t xml:space="preserve">Saan kakun &gt;Syyt/mahdollistaa&gt; Syön sen.</w:t>
      </w:r>
    </w:p>
    <w:p>
      <w:r>
        <w:rPr>
          <w:b/>
        </w:rPr>
        <w:t xml:space="preserve">Esimerkki 6.2220</w:t>
      </w:r>
    </w:p>
    <w:p>
      <w:r>
        <w:t xml:space="preserve">tarina: Lorance ajoi rannalle. Hän ui kylmässä meressä. Hetken kuluttua hän lepäsi hiekalla. Päivä koitti hänen levätessään. Lorance nousi autoonsa ja ajoi kouluun. valittu lause: Lorance ajoi rannalle.</w:t>
      </w:r>
    </w:p>
    <w:p>
      <w:r>
        <w:rPr>
          <w:b/>
        </w:rPr>
        <w:t xml:space="preserve">Tulos</w:t>
      </w:r>
    </w:p>
    <w:p>
      <w:r>
        <w:t xml:space="preserve">Lorance ajaa rannalle &gt;Syyt/mahdollistaa&gt; Lorance ui meressä.</w:t>
      </w:r>
    </w:p>
    <w:p>
      <w:r>
        <w:rPr>
          <w:b/>
        </w:rPr>
        <w:t xml:space="preserve">Tulos</w:t>
      </w:r>
    </w:p>
    <w:p>
      <w:r>
        <w:t xml:space="preserve">Lorance ajaa &gt;Syyt/mahdollistaa&gt; Lorance pysäyttää autonsa.</w:t>
      </w:r>
    </w:p>
    <w:p>
      <w:r>
        <w:rPr>
          <w:b/>
        </w:rPr>
        <w:t xml:space="preserve">Esimerkki 6.2221</w:t>
      </w:r>
    </w:p>
    <w:p>
      <w:r>
        <w:t xml:space="preserve">tarina: Äiti osti minulle eräänä päivänä purkkapallon automaatista. Se oli kirkkaan sininen purukumi ja se oli hyvin kova. Purukumi oli niin kova, että pystyin tuskin pureskelemaan sitä. Vaikka sitä oli vaikea pureskella, puhalsin sillä suurimpia kuplia. Puhalsin yhden kuplan niin isoksi, että se poksahti kasvoilleni. valittu lause: Se oli kirkkaan sininen purukumi ja se oli hyvin kova.</w:t>
      </w:r>
    </w:p>
    <w:p>
      <w:r>
        <w:rPr>
          <w:b/>
        </w:rPr>
        <w:t xml:space="preserve">Tulos</w:t>
      </w:r>
    </w:p>
    <w:p>
      <w:r>
        <w:t xml:space="preserve">Purukumi on kova &gt;Syyt/Mahdollistaa&gt; Pystyn tuskin pureskelemaan sitä.</w:t>
      </w:r>
    </w:p>
    <w:p>
      <w:r>
        <w:rPr>
          <w:b/>
        </w:rPr>
        <w:t xml:space="preserve">Esimerkki 6.2222</w:t>
      </w:r>
    </w:p>
    <w:p>
      <w:r>
        <w:t xml:space="preserve">tarina: Oli Allisonin syntymäpäivä. Allison kävi koulussa ja oli innoissaan päästäkseen kotiin. Kun hän pääsi kotiin, siellä ei ollut ketään. Allison soitti äidilleen selvittääkseen, mitä oli tekeillä. Hänen äitinsä kertoi Allisonin kuolleen. valittu lause: Se oli Allisonin syntymäpäivä.</w:t>
      </w:r>
    </w:p>
    <w:p>
      <w:r>
        <w:rPr>
          <w:b/>
        </w:rPr>
        <w:t xml:space="preserve">Tulos</w:t>
      </w:r>
    </w:p>
    <w:p>
      <w:r>
        <w:t xml:space="preserve">Allisonin syntymäpäivä on tänään &gt;Syyt/Mahdollistaa&gt; Allison saa lahjan.</w:t>
      </w:r>
    </w:p>
    <w:p>
      <w:r>
        <w:rPr>
          <w:b/>
        </w:rPr>
        <w:t xml:space="preserve">Esimerkki 6.2223</w:t>
      </w:r>
    </w:p>
    <w:p>
      <w:r>
        <w:t xml:space="preserve">tarina: Lucy ja hänen isovanhempansa söivät päivällistä. Lucy söi kaikki ranskalaiset ja sai lisää. Hän halusi lisää, mutta isoäiti esti häntä. Lucyn piti syödä hampurilaisensa ensin. Hän söi sen nopeasti ja nappasi viimeiset ranskalaiset. valittu lause: Lucy ja hänen isovanhempansa söivät päivällistä.</w:t>
      </w:r>
    </w:p>
    <w:p>
      <w:r>
        <w:rPr>
          <w:b/>
        </w:rPr>
        <w:t xml:space="preserve">Tulos</w:t>
      </w:r>
    </w:p>
    <w:p>
      <w:r>
        <w:t xml:space="preserve">Lucy ja hänen isovanhempansa söivät päivällistä. &gt;Syyt/Tekijät&gt; Lucy söi ranskalaisia perunoita.</w:t>
      </w:r>
    </w:p>
    <w:p>
      <w:r>
        <w:rPr>
          <w:b/>
        </w:rPr>
        <w:t xml:space="preserve">Esimerkki 6.2224</w:t>
      </w:r>
    </w:p>
    <w:p>
      <w:r>
        <w:t xml:space="preserve">tarina: Cate on aina halunnut oppia ratsastamaan. Cate päätti pyytää hevosta syntymäpäivälahjaksi. Hevosen sijasta hänen äitinsä antoi hänelle ratsastustunteja lahjaksi. Aluksi Cate oli pettynyt siihen, ettei hän saanut hevosta. Mutta muutaman oppitunnin jälkeen hän tiesi, että hevosista oli paljon opittavaa. valittu lause: Aluksi Cate oli pettynyt siihen, ettei hän saanut hevosta.</w:t>
      </w:r>
    </w:p>
    <w:p>
      <w:r>
        <w:rPr>
          <w:b/>
        </w:rPr>
        <w:t xml:space="preserve">Tulos</w:t>
      </w:r>
    </w:p>
    <w:p>
      <w:r>
        <w:t xml:space="preserve">Cate ei hankkinut hevosta &gt;Syyt/Mahdollistavat&gt; Cate sai ratsastustunteja.</w:t>
      </w:r>
    </w:p>
    <w:p>
      <w:r>
        <w:rPr>
          <w:b/>
        </w:rPr>
        <w:t xml:space="preserve">Esimerkki 6.2225</w:t>
      </w:r>
    </w:p>
    <w:p>
      <w:r>
        <w:t xml:space="preserve">tarina: Stevenillä oli kiire. Hän ajoi töihin ja oli melkein myöhässä. Hän ajoi vahingossa punaisen valon ohi. Poliisi pysäytti hänet. Hän myöhästyi töistä. valittu lause: Poliisi pysäytti hänet.</w:t>
      </w:r>
    </w:p>
    <w:p>
      <w:r>
        <w:rPr>
          <w:b/>
        </w:rPr>
        <w:t xml:space="preserve">Tulos</w:t>
      </w:r>
    </w:p>
    <w:p>
      <w:r>
        <w:t xml:space="preserve">Poliisi pysäyttää Stevenin &gt;Syyt/mahdollistaa&gt; Poliisi antaa hänelle sakon.</w:t>
      </w:r>
    </w:p>
    <w:p>
      <w:r>
        <w:rPr>
          <w:b/>
        </w:rPr>
        <w:t xml:space="preserve">Esimerkki 6.2226</w:t>
      </w:r>
    </w:p>
    <w:p>
      <w:r>
        <w:t xml:space="preserve">tarina: Susie oli menettänyt veljensä monta vuotta sitten. Hän halusi lähettää hänelle muiston. Silloin Susie päätti sytyttää kynttilöitä. Hänen veljensä merkitsi hänelle niin paljon. Kun hän oli valmis, hän alkoi itkeä. valittu lause: Susie päätti sitten sytyttää kynttilöitä.</w:t>
      </w:r>
    </w:p>
    <w:p>
      <w:r>
        <w:rPr>
          <w:b/>
        </w:rPr>
        <w:t xml:space="preserve">Tulos</w:t>
      </w:r>
    </w:p>
    <w:p>
      <w:r>
        <w:t xml:space="preserve">Susie sytyttää kynttilät &gt;Syyt/mahdollistaa&gt; Susie itkee.</w:t>
      </w:r>
    </w:p>
    <w:p>
      <w:r>
        <w:rPr>
          <w:b/>
        </w:rPr>
        <w:t xml:space="preserve">Esimerkki 6.2227</w:t>
      </w:r>
    </w:p>
    <w:p>
      <w:r>
        <w:t xml:space="preserve">tarina: Susie istui puistossa. Hänen ystävänsä kysyi, haluaisiko Susie jäätelöä. Susie suostui. Mutta kun hänen ystävänsä tuli takaisin, jäätelö oli sulanut. Joten Susien on juotava se. valittu lause: Niinpä Susien on juotava sitä.</w:t>
      </w:r>
    </w:p>
    <w:p>
      <w:r>
        <w:rPr>
          <w:b/>
        </w:rPr>
        <w:t xml:space="preserve">Tulos</w:t>
      </w:r>
    </w:p>
    <w:p>
      <w:r>
        <w:t xml:space="preserve">Susie juo jäätelönsä &gt;Syyt/mahdollistaa&gt; Susie nuolee huuliaan.</w:t>
      </w:r>
    </w:p>
    <w:p>
      <w:r>
        <w:rPr>
          <w:b/>
        </w:rPr>
        <w:t xml:space="preserve">Esimerkki 6.2228</w:t>
      </w:r>
    </w:p>
    <w:p>
      <w:r>
        <w:t xml:space="preserve">tarina: Bill päätti, että oli aika ottaa valokuvia ajotieltä. Ongelmana oli, että se oli lehtien peitossa. Hän sai lapsensa auttamaan häntä lehtien poistamisessa ennen koulua. Heiltä kesti kaksi tuntia, mutta he pussittivat kaikki lehdet. Hän maksoi lapsilleen 20 dollaria kullekin. valittu lause: Heiltä kesti 2 tuntia, mutta he pussittivat kaikki lehdet.</w:t>
      </w:r>
    </w:p>
    <w:p>
      <w:r>
        <w:rPr>
          <w:b/>
        </w:rPr>
        <w:t xml:space="preserve">Tulos</w:t>
      </w:r>
    </w:p>
    <w:p>
      <w:r>
        <w:t xml:space="preserve">Bill ja hänen lapsensa pussittavat lehdet &gt;Syyt/mahdollistavat&gt; Bill maksaa lapsilleen.</w:t>
      </w:r>
    </w:p>
    <w:p>
      <w:r>
        <w:rPr>
          <w:b/>
        </w:rPr>
        <w:t xml:space="preserve">Esimerkki 6.2229</w:t>
      </w:r>
    </w:p>
    <w:p>
      <w:r>
        <w:t xml:space="preserve">tarina: Kaikki talon pyyhkeet ovat märkiä. Meitä asuu täällä vain neljä. Pyyhkeitä on kuusi. Jonkun täytyy olla erityisen kuiva. Tai Joku oli todella märkä. valittu lause: Kaikki talon pyyhkeet ovat märkiä.</w:t>
      </w:r>
    </w:p>
    <w:p>
      <w:r>
        <w:rPr>
          <w:b/>
        </w:rPr>
        <w:t xml:space="preserve">Tulos</w:t>
      </w:r>
    </w:p>
    <w:p>
      <w:r>
        <w:t xml:space="preserve">Pyyhkeet ovat märkiä &gt;Syyt/Mahdollistavat&gt; Pyyhkeet kuivuvat.</w:t>
      </w:r>
    </w:p>
    <w:p>
      <w:r>
        <w:rPr>
          <w:b/>
        </w:rPr>
        <w:t xml:space="preserve">Tulos</w:t>
      </w:r>
    </w:p>
    <w:p>
      <w:r>
        <w:t xml:space="preserve">Pyyhkeet ovat märkiä &gt;Syyt/Mahdollistavat&gt; Pyyhkeet kuivuvat.</w:t>
      </w:r>
    </w:p>
    <w:p>
      <w:r>
        <w:rPr>
          <w:b/>
        </w:rPr>
        <w:t xml:space="preserve">Esimerkki 6.2230</w:t>
      </w:r>
    </w:p>
    <w:p>
      <w:r>
        <w:t xml:space="preserve">tarina: Gina oli CVS:ssä lähellä kotiaan. Hän odotti jonossa ostaakseen suklaapatukoita. Hänen edessään ollut nainen oli ostamassa karkkia. Kun hän puhui, Gina tunnisti hänen äänensä. Mutta nainen oli jo poissa ennen kuin hän tajusi, että kyseessä oli vanha ystävä. valittu lause: Gina tunnisti hänen äänensä, kun hän puhui.</w:t>
      </w:r>
    </w:p>
    <w:p>
      <w:r>
        <w:rPr>
          <w:b/>
        </w:rPr>
        <w:t xml:space="preserve">Tulos</w:t>
      </w:r>
    </w:p>
    <w:p>
      <w:r>
        <w:t xml:space="preserve">Hän tunnistaa äänensä &gt;Syyt/mahdollistaa&gt; Hän huomaa, että kyseessä on vanha ystävä.</w:t>
      </w:r>
    </w:p>
    <w:p>
      <w:r>
        <w:rPr>
          <w:b/>
        </w:rPr>
        <w:t xml:space="preserve">Tulos</w:t>
      </w:r>
    </w:p>
    <w:p>
      <w:r>
        <w:t xml:space="preserve">Gina tunnistaa naisen äänen &gt;Syyt/mahdollistaa&gt; Gina etsii naista.</w:t>
      </w:r>
    </w:p>
    <w:p>
      <w:r>
        <w:rPr>
          <w:b/>
        </w:rPr>
        <w:t xml:space="preserve">Esimerkki 6.2231</w:t>
      </w:r>
    </w:p>
    <w:p>
      <w:r>
        <w:t xml:space="preserve">tarina: Janie katseli karusellia odottaessaan vuoroaan. Hän halusi ratsastaa vaaleanpunaisella ponilla ja harmaalla pupulla. Niinpä hän nousi kyytiin kahdesti. Ensin hän ratsasti pupulla. Sitten hän odotti taas jonossa päästäkseen ratsastamaan ponilla. valittu lause: Sitten hän odotti taas jonossa päästäkseen ratsastamaan ponilla.</w:t>
      </w:r>
    </w:p>
    <w:p>
      <w:r>
        <w:rPr>
          <w:b/>
        </w:rPr>
        <w:t xml:space="preserve">Tulos</w:t>
      </w:r>
    </w:p>
    <w:p>
      <w:r>
        <w:t xml:space="preserve">Kate odottaa jonossa karusellia &gt;Syyt/Mahdollistaa&gt; Kate ratsastaa karusellilla.</w:t>
      </w:r>
    </w:p>
    <w:p>
      <w:r>
        <w:rPr>
          <w:b/>
        </w:rPr>
        <w:t xml:space="preserve">Esimerkki 6.2232</w:t>
      </w:r>
    </w:p>
    <w:p>
      <w:r>
        <w:t xml:space="preserve">tarina: Muistan ensimmäisen autoni. Se oli keltainen Datsun 240Z. Se oli kaksipaikkainen urheiluauto, joka oli nopea. Olin nuori ja rakastin sitä. Hankkisin sellaisen vielä nykyäänkin. valittu lause: Olin nuori ja rakastin sitä.</w:t>
      </w:r>
    </w:p>
    <w:p>
      <w:r>
        <w:rPr>
          <w:b/>
        </w:rPr>
        <w:t xml:space="preserve">Tulos</w:t>
      </w:r>
    </w:p>
    <w:p>
      <w:r>
        <w:t xml:space="preserve">Rakastan ensimmäistä autoani &gt; Syyt/mahdollistavat&gt; Hankkisin toisen auton.</w:t>
      </w:r>
    </w:p>
    <w:p>
      <w:r>
        <w:rPr>
          <w:b/>
        </w:rPr>
        <w:t xml:space="preserve">Esimerkki 6.2233</w:t>
      </w:r>
    </w:p>
    <w:p>
      <w:r>
        <w:t xml:space="preserve">tarina: Ajoin eräänä aamuna Starbucksiin hakemaan kahvia. Kun palasin autolle, huomasin, että siinä oli puhjennut rengas. Soitin 12-vuotiaalle pojalleni kotiin. Hän toi pumpun mukanaan rullalaudalla. Sain renkaan täyteen sen verran, että pystyin ajamaan huoltoasemalle. valittu lause: Ajoin eräänä aamuna Starbucksiin hakemaan kahvia.</w:t>
      </w:r>
    </w:p>
    <w:p>
      <w:r>
        <w:rPr>
          <w:b/>
        </w:rPr>
        <w:t xml:space="preserve">Tulos</w:t>
      </w:r>
    </w:p>
    <w:p>
      <w:r>
        <w:t xml:space="preserve">Ajan Starbucksiin &gt;Syyt/Mahdollistaa&gt; Huomaan, että autossa on puhjennut rengas.</w:t>
      </w:r>
    </w:p>
    <w:p>
      <w:r>
        <w:rPr>
          <w:b/>
        </w:rPr>
        <w:t xml:space="preserve">Tulos</w:t>
      </w:r>
    </w:p>
    <w:p>
      <w:r>
        <w:t xml:space="preserve">Ajan Starbucksiin hakemaan kahvia &gt;Syyt/Mahdollistaa&gt; Ostan kahvia.</w:t>
      </w:r>
    </w:p>
    <w:p>
      <w:r>
        <w:rPr>
          <w:b/>
        </w:rPr>
        <w:t xml:space="preserve">Esimerkki 6.2234</w:t>
      </w:r>
    </w:p>
    <w:p>
      <w:r>
        <w:t xml:space="preserve">tarina: Tim meni kauppaan. Hän katseli käytävillä, mitä ostaa. Hän päätyi suklaapatukkaan. Hän vei karkin myyjän luo ja yritti maksaa sen. Tim ei päätynyt ostamaan sitä, koska se oli liian kallis. valittu lause: Tim ei päätynyt ostamaan sitä, koska se oli liian kallis.</w:t>
      </w:r>
    </w:p>
    <w:p>
      <w:r>
        <w:rPr>
          <w:b/>
        </w:rPr>
        <w:t xml:space="preserve">Tulos</w:t>
      </w:r>
    </w:p>
    <w:p>
      <w:r>
        <w:t xml:space="preserve">Tim ei osta karkkia &gt;Syyt/mahdollistaa&gt; Tim ostaa jotain muuta.</w:t>
      </w:r>
    </w:p>
    <w:p>
      <w:r>
        <w:rPr>
          <w:b/>
        </w:rPr>
        <w:t xml:space="preserve">Esimerkki 6.2235</w:t>
      </w:r>
    </w:p>
    <w:p>
      <w:r>
        <w:t xml:space="preserve">tarina: Poikani täytti 11 vuotta ja halusi pitää syntymäpäiväjuhlat. Aloitimme suunnittelun ja tilasimme pomppulinnan päivää varten. He tulivat pystyttämään talon ja jättivät sen 4 tunniksi. Lapsilla oli hauskaa pomppia ja pelata koripalloa. Kun juhlat olivat ohi, he tulivat ja tyhjensivät talon. valittu lause: Poikani täytti 11 vuotta ja halusi pitää syntymäpäiväjuhlat.</w:t>
      </w:r>
    </w:p>
    <w:p>
      <w:r>
        <w:rPr>
          <w:b/>
        </w:rPr>
        <w:t xml:space="preserve">Tulos</w:t>
      </w:r>
    </w:p>
    <w:p>
      <w:r>
        <w:t xml:space="preserve">Poikani haluaa pitää syntymäpäiväjuhlat &gt;Syyt/mahdollistavat&gt; Aloitamme juhlien suunnittelun.</w:t>
      </w:r>
    </w:p>
    <w:p>
      <w:r>
        <w:rPr>
          <w:b/>
        </w:rPr>
        <w:t xml:space="preserve">Tulos</w:t>
      </w:r>
    </w:p>
    <w:p>
      <w:r>
        <w:t xml:space="preserve">Poikani haluaa juhlat &gt;Syyt/mahdollistaa&gt; Poikani pitää juhlat</w:t>
      </w:r>
    </w:p>
    <w:p>
      <w:r>
        <w:rPr>
          <w:b/>
        </w:rPr>
        <w:t xml:space="preserve">Tulos</w:t>
      </w:r>
    </w:p>
    <w:p>
      <w:r>
        <w:t xml:space="preserve">Hän haluaa pitää syntymäpäiväjuhlat &gt;Syyt/mahdollistaa&gt; Aloitamme suunnittelun.</w:t>
      </w:r>
    </w:p>
    <w:p>
      <w:r>
        <w:rPr>
          <w:b/>
        </w:rPr>
        <w:t xml:space="preserve">Esimerkki 6.2236</w:t>
      </w:r>
    </w:p>
    <w:p>
      <w:r>
        <w:t xml:space="preserve">tarina: Mary menee treffeille miehen kanssa ja pitää hänestä. Sitten hän menee toisille treffeille toisen miehen kanssa ja pitää hänestä. Hän päättää antaa molemmille toiset treffit nähdäkseen, kumpi on parempi. Mary ei tunnu pystyvän tekemään valintaa kahden treffin jälkeen. Mary on tuck rakkauskolmiossa. valittu lause: Sitten hän menee toisille treffeille toisen miehen kanssa ja pitää hänestä.</w:t>
      </w:r>
    </w:p>
    <w:p>
      <w:r>
        <w:rPr>
          <w:b/>
        </w:rPr>
        <w:t xml:space="preserve">Tulos</w:t>
      </w:r>
    </w:p>
    <w:p>
      <w:r>
        <w:t xml:space="preserve">Mary menee treffeille &gt;Syyt/mahdollistaa&gt; Maryllä on hauskaa.</w:t>
      </w:r>
    </w:p>
    <w:p>
      <w:r>
        <w:rPr>
          <w:b/>
        </w:rPr>
        <w:t xml:space="preserve">Esimerkki 6.2237</w:t>
      </w:r>
    </w:p>
    <w:p>
      <w:r>
        <w:t xml:space="preserve">tarina: Mies osti mp3-soittimen ja latasi siihen musiikkikappaleita. Hän alkoi kuunnella sitä kävelyretkillä. Hän huomasi, että hänen askeleensa piristyi, kun hän teki näin. Ihmiset pysähtyivät yhtäkkiä tarjoamaan hänelle säännöllisesti kyytejä. Hän ajatteli, että musiikki teki hänet onnellisemmaksi ja ihmiset näkivät tämän. valittu lause: Mies osti mp3-soittimen ja latasi siihen kappaleita.</w:t>
      </w:r>
    </w:p>
    <w:p>
      <w:r>
        <w:rPr>
          <w:b/>
        </w:rPr>
        <w:t xml:space="preserve">Tulos</w:t>
      </w:r>
    </w:p>
    <w:p>
      <w:r>
        <w:t xml:space="preserve">Mies ostaa mp3-soittimen &gt;Syyt/mahdollistaa&gt; Mies kuuntelee musiikkia.</w:t>
      </w:r>
    </w:p>
    <w:p>
      <w:r>
        <w:rPr>
          <w:b/>
        </w:rPr>
        <w:t xml:space="preserve">Tulos</w:t>
      </w:r>
    </w:p>
    <w:p>
      <w:r>
        <w:t xml:space="preserve">Mies osti mp3-soittimen &gt;Syyt/Mahdollistaa&gt; Mies alkoi kuunnella mp3-soitinta.</w:t>
      </w:r>
    </w:p>
    <w:p>
      <w:r>
        <w:rPr>
          <w:b/>
        </w:rPr>
        <w:t xml:space="preserve">Esimerkki 6.2238</w:t>
      </w:r>
    </w:p>
    <w:p>
      <w:r>
        <w:t xml:space="preserve">tarina: Ediä oli varoitettu, että vedessä oli meduusoja. Hän jätti varoitukset huomiotta ja meni kuitenkin uimaan. Hän oli vedessä muutaman minuutin, kun hän tunsi polttavaa kipua. Hän katsoi alas ja näki meduusan koskettavan hänen kylkeään. Hän nousi vedestä niin nopeasti kuin pystyi. valittu lause: Hän jätti varoitukset huomiotta ja meni kuitenkin uimaan.</w:t>
      </w:r>
    </w:p>
    <w:p>
      <w:r>
        <w:rPr>
          <w:b/>
        </w:rPr>
        <w:t xml:space="preserve">Tulos</w:t>
      </w:r>
    </w:p>
    <w:p>
      <w:r>
        <w:t xml:space="preserve">Ed menee uimaan &gt;Syyt/mahdollistavat&gt; Ed ui</w:t>
      </w:r>
    </w:p>
    <w:p>
      <w:r>
        <w:rPr>
          <w:b/>
        </w:rPr>
        <w:t xml:space="preserve">Esimerkki 6.2239</w:t>
      </w:r>
    </w:p>
    <w:p>
      <w:r>
        <w:t xml:space="preserve">tarina: Ted käveli puiston läpi. Hän näki ihmisiä pelaamassa frisbeetä. Hän kysyi, voisiko hän liittyä mukaan. Ryhmä kutsui hänet. Tedillä oli hauskaa pelata frisbeetä. valittu lause: Ted käveli puiston läpi.</w:t>
      </w:r>
    </w:p>
    <w:p>
      <w:r>
        <w:rPr>
          <w:b/>
        </w:rPr>
        <w:t xml:space="preserve">Tulos</w:t>
      </w:r>
    </w:p>
    <w:p>
      <w:r>
        <w:t xml:space="preserve">Ted kävelee puiston läpi &gt;Syyt/mahdollistaa&gt; Ted näkee frisbee-pelaajat.</w:t>
      </w:r>
    </w:p>
    <w:p>
      <w:r>
        <w:rPr>
          <w:b/>
        </w:rPr>
        <w:t xml:space="preserve">Esimerkki 6.2240</w:t>
      </w:r>
    </w:p>
    <w:p>
      <w:r>
        <w:t xml:space="preserve">tarina: Bella juoksi ulos koulurakennuksesta viimeisenä koulupäivänä. Useimpien luokkalaistensa kanssa hän suuntasi uima-altaalle. Hän huomasi surullisen näköisen pojan, joka istui maassa. Hän kertoi jättäneensä uimapukunsa kotiin, ja se oli lukossa. Puoli tuntia myöhemmin he molemmat uivat, poika hänen veljensä vanhassa puvussa. valittu lause: Hän kertoi hänelle, että oli jättänyt uimapukunsa kotiin ja se oli lukossa.</w:t>
      </w:r>
    </w:p>
    <w:p>
      <w:r>
        <w:rPr>
          <w:b/>
        </w:rPr>
        <w:t xml:space="preserve">Tulos</w:t>
      </w:r>
    </w:p>
    <w:p>
      <w:r>
        <w:t xml:space="preserve">Poika unohtaa uimapukunsa &gt;Syyt/Mahdollistaa&gt; Bella hankkii hänelle uimapuvun.</w:t>
      </w:r>
    </w:p>
    <w:p>
      <w:r>
        <w:rPr>
          <w:b/>
        </w:rPr>
        <w:t xml:space="preserve">Tulos</w:t>
      </w:r>
    </w:p>
    <w:p>
      <w:r>
        <w:t xml:space="preserve">hän jätti uimapukunsa kotiin &gt;Syyt/Mahdollistaa&gt; hän lainaa veljensä vanhaa uimapukua.</w:t>
      </w:r>
    </w:p>
    <w:p>
      <w:r>
        <w:rPr>
          <w:b/>
        </w:rPr>
        <w:t xml:space="preserve">Esimerkki 6.2241</w:t>
      </w:r>
    </w:p>
    <w:p>
      <w:r>
        <w:t xml:space="preserve">tarina: Javier on aina pyytänyt vanhemmiltaan leluautoa. He tietävät, että leluautot ovat kalliita, mutta päättävät hankkia hänelle sellaisen. Jouluaamuna Javierin leluauto on kuusen alla. Hän lähtee sillä ensimmäiselle ajelulle talon ympäri. Valitettavasti leluauto ei ole läheskään niin hauska kuin hän oli kuvitellut. valittu lause: Javier on aina pyytänyt vanhemmiltaan leluautoa.</w:t>
      </w:r>
    </w:p>
    <w:p>
      <w:r>
        <w:rPr>
          <w:b/>
        </w:rPr>
        <w:t xml:space="preserve">Tulos</w:t>
      </w:r>
    </w:p>
    <w:p>
      <w:r>
        <w:t xml:space="preserve">Javier pyytää autoa &gt;Syyt/mahdollistaa&gt; Javier saa auton.</w:t>
      </w:r>
    </w:p>
    <w:p>
      <w:r>
        <w:rPr>
          <w:b/>
        </w:rPr>
        <w:t xml:space="preserve">Esimerkki 6.2242</w:t>
      </w:r>
    </w:p>
    <w:p>
      <w:r>
        <w:t xml:space="preserve">tarina: Jerry seurusteli kauniin mallin kanssa. Jerry ei koskaan halunnut sen loppuvan. 2 kuukautta myöhemmin hän saa puhelun. Tyttö oli sanonut Jerrylle, että heidän olisi parempi olla ystäviä. Jerry itki itsensä uneen. valittu lause: Jerry itki itsensä uneen.</w:t>
      </w:r>
    </w:p>
    <w:p>
      <w:r>
        <w:rPr>
          <w:b/>
        </w:rPr>
        <w:t xml:space="preserve">Tulos</w:t>
      </w:r>
    </w:p>
    <w:p>
      <w:r>
        <w:t xml:space="preserve">Jerry itkee &gt;Syyt/mahdollistaa&gt; Jerry lakkaa itkemästä.</w:t>
      </w:r>
    </w:p>
    <w:p>
      <w:r>
        <w:rPr>
          <w:b/>
        </w:rPr>
        <w:t xml:space="preserve">Esimerkki 6.2243</w:t>
      </w:r>
    </w:p>
    <w:p>
      <w:r>
        <w:t xml:space="preserve">tarina: Billy juhli uutta vuotta. Hänellä oli todella hienot juhlat. Hänelle tuli mieleen, että hän tarvitsi uuden kalenterin. Seuraavana päivänä hän osti sellaisen matkalla töihin. Hän oli niin innoissaan siitä. valittu lause: Hänelle tuli mieleen, että hän tarvitsi uuden kalenterin.</w:t>
      </w:r>
    </w:p>
    <w:p>
      <w:r>
        <w:rPr>
          <w:b/>
        </w:rPr>
        <w:t xml:space="preserve">Tulos</w:t>
      </w:r>
    </w:p>
    <w:p>
      <w:r>
        <w:t xml:space="preserve">Hän tarvitsee uuden kalenterin &gt;Syyt/mahdollistaa&gt; Hän ostaa uuden kalenterin.</w:t>
      </w:r>
    </w:p>
    <w:p>
      <w:r>
        <w:rPr>
          <w:b/>
        </w:rPr>
        <w:t xml:space="preserve">Esimerkki 6.2244</w:t>
      </w:r>
    </w:p>
    <w:p>
      <w:r>
        <w:t xml:space="preserve">tarina: Perheeni halusi uida. Otimme varusteet ja menimme autolle. Ajoimme tietä pitkin rannalle. Kävelimme vettä pitkin ja uimme. Myöhemmin menimme takaisin kotiin ja lepäsimme. valittu lause: Kävelimme vettä pitkin ja uimme.</w:t>
      </w:r>
    </w:p>
    <w:p>
      <w:r>
        <w:rPr>
          <w:b/>
        </w:rPr>
        <w:t xml:space="preserve">Tulos</w:t>
      </w:r>
    </w:p>
    <w:p>
      <w:r>
        <w:t xml:space="preserve">Perheeni ui &gt;Syyt/mahdollistavat&gt; Perheeni pitää hauskaa.</w:t>
      </w:r>
    </w:p>
    <w:p>
      <w:r>
        <w:rPr>
          <w:b/>
        </w:rPr>
        <w:t xml:space="preserve">Esimerkki 6.2245</w:t>
      </w:r>
    </w:p>
    <w:p>
      <w:r>
        <w:t xml:space="preserve">tarina: Sara oli Disneylandissa perheensä kanssa. Oli jo myöhä ja he aikoivat käydä vielä muutamassa kyydissä. He olivat hyvin pitkässä jonossa yhteen laitteeseen. Saraa alkoi väsyttää niin paljon, että hän nukahti seisomaan. Lopulta he pääsivät kyydille ja Sara heräsi. valittu lause: He olivat hyvin pitkässä jonossa yhtä ajelua varten.</w:t>
      </w:r>
    </w:p>
    <w:p>
      <w:r>
        <w:rPr>
          <w:b/>
        </w:rPr>
        <w:t xml:space="preserve">Tulos</w:t>
      </w:r>
    </w:p>
    <w:p>
      <w:r>
        <w:t xml:space="preserve">Sara haluaa lähteä pitkälle ajelulle &gt;Syyt/Tekijät&gt; Hän on hyvin väsynyt.</w:t>
      </w:r>
    </w:p>
    <w:p>
      <w:r>
        <w:rPr>
          <w:b/>
        </w:rPr>
        <w:t xml:space="preserve">Esimerkki 6.2246</w:t>
      </w:r>
    </w:p>
    <w:p>
      <w:r>
        <w:t xml:space="preserve">tarina: Koiranomistaja antoi koiralleen luun. Koira vei luun takapihalle. Koira kaivoi etutassuillaan pienen kuopan. Koira laittoi luun kuoppaan. Koira peitti luun lialla. valittu lause: Koira peitti luun lialla.</w:t>
      </w:r>
    </w:p>
    <w:p>
      <w:r>
        <w:rPr>
          <w:b/>
        </w:rPr>
        <w:t xml:space="preserve">Tulos</w:t>
      </w:r>
    </w:p>
    <w:p>
      <w:r>
        <w:t xml:space="preserve">Koira peittää luun lialla &gt;Syyt/mahdollistaa&gt; Koira kaivaa luun takaisin ylös.</w:t>
      </w:r>
    </w:p>
    <w:p>
      <w:r>
        <w:rPr>
          <w:b/>
        </w:rPr>
        <w:t xml:space="preserve">Esimerkki 6.2247</w:t>
      </w:r>
    </w:p>
    <w:p>
      <w:r>
        <w:t xml:space="preserve">tarina: Mieheni päätti, että tänään olisi päivä, jolloin menisimme ulos. Hän valitsi ihanan ravintolan ja vei minut sinne. Matkalla hän kehui minua ja asuani. Syödessämme hän piti kädestäni kiinni ja kuunteli minua, kun puhuin. Minulla oli todella hauskaa, kun söimme siellä yhdessä. valittu lause: Mieheni päätti, että tänään olisi päivä, jolloin menisimme ulos.</w:t>
      </w:r>
    </w:p>
    <w:p>
      <w:r>
        <w:rPr>
          <w:b/>
        </w:rPr>
        <w:t xml:space="preserve">Tulos</w:t>
      </w:r>
    </w:p>
    <w:p>
      <w:r>
        <w:t xml:space="preserve">Mieheni päättää lähteä ulos &gt;Syyt/Mahdollistaa&gt; Mieheni lähtee ulos. </w:t>
      </w:r>
    </w:p>
    <w:p>
      <w:r>
        <w:rPr>
          <w:b/>
        </w:rPr>
        <w:t xml:space="preserve">Esimerkki 6.2248</w:t>
      </w:r>
    </w:p>
    <w:p>
      <w:r>
        <w:t xml:space="preserve">tarina: Doug rakasti kävelyä. Hän löysi aina asioita kävellessään. Tänään hän löysi kolikon. Sitten hän löysi sinisen pallon. Sitten hän käveli kotiin tyytyväisenä päiväänsä. valittu lause: Sitten hän löysi sinisen pallon.</w:t>
      </w:r>
    </w:p>
    <w:p>
      <w:r>
        <w:rPr>
          <w:b/>
        </w:rPr>
        <w:t xml:space="preserve">Tulos</w:t>
      </w:r>
    </w:p>
    <w:p>
      <w:r>
        <w:t xml:space="preserve">Doug löytää sinisen pallon &gt;Syyt/Mahdollistaa&gt; Doug on onnellinen.</w:t>
      </w:r>
    </w:p>
    <w:p>
      <w:r>
        <w:rPr>
          <w:b/>
        </w:rPr>
        <w:t xml:space="preserve">Tulos</w:t>
      </w:r>
    </w:p>
    <w:p>
      <w:r>
        <w:t xml:space="preserve">Doug löysi sinisen pallon &gt;Syyt/Mahdollistaa&gt; Doug palautti sinisen pallon omistajalleen. </w:t>
      </w:r>
    </w:p>
    <w:p>
      <w:r>
        <w:rPr>
          <w:b/>
        </w:rPr>
        <w:t xml:space="preserve">Esimerkki 6.2249</w:t>
      </w:r>
    </w:p>
    <w:p>
      <w:r>
        <w:t xml:space="preserve">tarina: Mila istutti melonin siemenen. Hän kasteli siementä päivittäin. Muutaman viikon kuluttua meloni oli kasvanut täyteen. Mila poimi melonin ja paloitteli sen. Hän nautti makeaa melonia välipalana useita päiviä. valittu lause: Mila istutti melonin siemenen.</w:t>
      </w:r>
    </w:p>
    <w:p>
      <w:r>
        <w:rPr>
          <w:b/>
        </w:rPr>
        <w:t xml:space="preserve">Tulos</w:t>
      </w:r>
    </w:p>
    <w:p>
      <w:r>
        <w:t xml:space="preserve">Mila istuttaa melonin siemenen &gt;Syyt/Mahdollistaa&gt; Mila kastelee siemenen päivittäin.</w:t>
      </w:r>
    </w:p>
    <w:p>
      <w:r>
        <w:rPr>
          <w:b/>
        </w:rPr>
        <w:t xml:space="preserve">Esimerkki 6.2250</w:t>
      </w:r>
    </w:p>
    <w:p>
      <w:r>
        <w:t xml:space="preserve">tarina: Ashley vihasi lohikäärmekärpäsiä paljon. Itse asiassa hän vihasi kaikkea, mikä oli pientä ja lensi. Eräänä päivänä Ashleyn oli pakko mennä ulos. Sitten Ashley näki yhtäkkiä sudenkorennon. Aluksi hän pelkäsi, mutta sitten hän taisteli pelkoaan vastaan ja voitti. valittu lause: Aluksi häntä pelotti, mutta sitten hän taisteli pelkoaan vastaan ja voitti.</w:t>
      </w:r>
    </w:p>
    <w:p>
      <w:r>
        <w:rPr>
          <w:b/>
        </w:rPr>
        <w:t xml:space="preserve">Tulos</w:t>
      </w:r>
    </w:p>
    <w:p>
      <w:r>
        <w:t xml:space="preserve">Ashley taistelee sudenkorentojen pelkoaan vastaan &gt;Syyt/mahdollistaa&gt; Ashley pysyy ulkona.</w:t>
      </w:r>
    </w:p>
    <w:p>
      <w:r>
        <w:rPr>
          <w:b/>
        </w:rPr>
        <w:t xml:space="preserve">Esimerkki 6.2251</w:t>
      </w:r>
    </w:p>
    <w:p>
      <w:r>
        <w:t xml:space="preserve">tarina: Kadulla oli tulva tulossa. Mike katseli kanoottiaan pihallaan ja ajatteli juosta sen luo. Hän ei ehtinyt siihen ajoissa, tulva iski häneen. Onneksi Mike osaa uida, joten hän ei joutunut paniikkiin. Tulva työnsi hänet kadulle asti! valittu lause: Hän ei ehtinyt siihen ajoissa, tulva iski häneen.</w:t>
      </w:r>
    </w:p>
    <w:p>
      <w:r>
        <w:rPr>
          <w:b/>
        </w:rPr>
        <w:t xml:space="preserve">Tulos</w:t>
      </w:r>
    </w:p>
    <w:p>
      <w:r>
        <w:t xml:space="preserve">Mike joutui tulvan kohteeksi &gt;Syyt/Tapahtumat&gt; Mike ui yläpuolella.</w:t>
      </w:r>
    </w:p>
    <w:p>
      <w:r>
        <w:rPr>
          <w:b/>
        </w:rPr>
        <w:t xml:space="preserve">Esimerkki 6.2252</w:t>
      </w:r>
    </w:p>
    <w:p>
      <w:r>
        <w:t xml:space="preserve">tarina: Gina oli katsomassa televisiosta erästä sarjaa, josta hän todella piti setänsä kotona. Kunnes hänen äitinsä oli valmis lähtemään kotiin. Tämä oli ensimmäinen kerta, kun Gina halusi jäädä enonsa luokse. Ja nyt hänen oli lähdettävä. Hän oli surullinen lähtiessään ohjelmasta, mutta hän lähti äitinsä mukaan. valittu lause: Ja nyt hänen oli lähdettävä.</w:t>
      </w:r>
    </w:p>
    <w:p>
      <w:r>
        <w:rPr>
          <w:b/>
        </w:rPr>
        <w:t xml:space="preserve">Tulos</w:t>
      </w:r>
    </w:p>
    <w:p>
      <w:r>
        <w:t xml:space="preserve">Ginan on lähdettävä äitinsä kanssa &gt;Syyt/mahdollistaa&gt; Gina lähtee äitinsä kanssa.</w:t>
      </w:r>
    </w:p>
    <w:p>
      <w:r>
        <w:rPr>
          <w:b/>
        </w:rPr>
        <w:t xml:space="preserve">Esimerkki 6.2253</w:t>
      </w:r>
    </w:p>
    <w:p>
      <w:r>
        <w:t xml:space="preserve">tarina: Sam on yökylässä. Hänen ystävänsä kertovat kummitustarinoita. Sam kuulee äänen ja huutaa. Hänen ystävänsä nauravat hänelle. Sam pelkää ystävänsä ääntä. valittu lause: Sam on yökylässä.</w:t>
      </w:r>
    </w:p>
    <w:p>
      <w:r>
        <w:rPr>
          <w:b/>
        </w:rPr>
        <w:t xml:space="preserve">Tulos</w:t>
      </w:r>
    </w:p>
    <w:p>
      <w:r>
        <w:t xml:space="preserve">Sam on yökylässä &gt;Syyt/Mahdollistaa&gt; Hänen ystävänsä kertovat kummitustarinoita.</w:t>
      </w:r>
    </w:p>
    <w:p>
      <w:r>
        <w:rPr>
          <w:b/>
        </w:rPr>
        <w:t xml:space="preserve">Esimerkki 6.2254</w:t>
      </w:r>
    </w:p>
    <w:p>
      <w:r>
        <w:t xml:space="preserve">tarina: Kyle lähetti tekstiviestin kaikille ystävilleen. Hän kertoi heille, että päivästä tulisi mukava, joten pelataan palloa! Kun kaikki olivat saapuneet puistoon, he alkoivat heitellä ympäriinsä. Kun Kyle osui muutamaan kaukolaukaukseen, hän taputti. Hänestä oli tulossa ensimmäisen joukkueen kapteeni. valittu lause: Kun kaikki olivat saapuneet puistoon, he alkoivat ampua ympäriinsä.</w:t>
      </w:r>
    </w:p>
    <w:p>
      <w:r>
        <w:rPr>
          <w:b/>
        </w:rPr>
        <w:t xml:space="preserve">Tulos</w:t>
      </w:r>
    </w:p>
    <w:p>
      <w:r>
        <w:t xml:space="preserve">Kaikki pelaavat palloa &gt;Syyt/mahdollistavat&gt; Kaikilla on hauskaa.</w:t>
      </w:r>
    </w:p>
    <w:p>
      <w:r>
        <w:rPr>
          <w:b/>
        </w:rPr>
        <w:t xml:space="preserve">Esimerkki 6.2255</w:t>
      </w:r>
    </w:p>
    <w:p>
      <w:r>
        <w:t xml:space="preserve">tarina: Olin ystäväni takapihalla uima-altaalla. Laitoin hassun äänen ja hyppäsin altaaseen. Hypättyäni altaaseen muistin, että olin jättänyt puhelimeni taskuun. Nousin vedestä katsomaan puhelintani, mutta se oli rikki. Minun oli lähdettävä ystäväni talosta hakemaan uusi puhelin. valittu lause: Laitoin hassun äänen päälle ja hyppäsin altaaseen.</w:t>
      </w:r>
    </w:p>
    <w:p>
      <w:r>
        <w:rPr>
          <w:b/>
        </w:rPr>
        <w:t xml:space="preserve">Tulos</w:t>
      </w:r>
    </w:p>
    <w:p>
      <w:r>
        <w:t xml:space="preserve">Hyppään altaaseen &gt;Syyt/mahdollistaa&gt; Tarkistan puhelimeni, mutta se on rikki.</w:t>
      </w:r>
    </w:p>
    <w:p>
      <w:r>
        <w:rPr>
          <w:b/>
        </w:rPr>
        <w:t xml:space="preserve">Tulos</w:t>
      </w:r>
    </w:p>
    <w:p>
      <w:r>
        <w:t xml:space="preserve">Hyppäsin altaaseen &gt;Syyt/Mahdollistaa&gt; Muistin, että jätin puhelimeni taskuun.</w:t>
      </w:r>
    </w:p>
    <w:p>
      <w:r>
        <w:rPr>
          <w:b/>
        </w:rPr>
        <w:t xml:space="preserve">Esimerkki 6.2256</w:t>
      </w:r>
    </w:p>
    <w:p>
      <w:r>
        <w:t xml:space="preserve">tarina: Pikkupoika tarvitsi uuden takin. Hänen äitinsä vei hänet kauppaan ostamaan sellaisen. Pikkupoika löysi kirkkaan sinisen takin, joka sopi täydellisesti. Hänen äitinsä osti hänelle takin. Nyt pikkupojalla on päällään uusi sininen takki. valittu lause: Pikkupoika löysi kirkkaan sinisen takin, joka sopi täydellisesti.</w:t>
      </w:r>
    </w:p>
    <w:p>
      <w:r>
        <w:rPr>
          <w:b/>
        </w:rPr>
        <w:t xml:space="preserve">Tulos</w:t>
      </w:r>
    </w:p>
    <w:p>
      <w:r>
        <w:t xml:space="preserve">poika löysi takin &gt;Syyt/tekijät&gt; äiti osti takin</w:t>
      </w:r>
    </w:p>
    <w:p>
      <w:r>
        <w:rPr>
          <w:b/>
        </w:rPr>
        <w:t xml:space="preserve">Esimerkki 6.2257</w:t>
      </w:r>
    </w:p>
    <w:p>
      <w:r>
        <w:t xml:space="preserve">tarina: Skylar joutui aina koulukiusatuksi. Eräänä päivänä Skylar ei enää kestänyt sitä. Hän nousi kiusaajan vastustajaksi ja tappeli tämän kanssa. Rehtori tuli paikalle ja erotti heidät. Skylaria ei enää koskaan kiusattu. valittu lause: Eräänä päivänä Skylar ei enää kestänyt sitä.</w:t>
      </w:r>
    </w:p>
    <w:p>
      <w:r>
        <w:rPr>
          <w:b/>
        </w:rPr>
        <w:t xml:space="preserve">Tulos</w:t>
      </w:r>
    </w:p>
    <w:p>
      <w:r>
        <w:t xml:space="preserve">Skylar ei kestä sitä enää &gt;Syyt/Mahdollistavat&gt; Skylar ei kestä sitä enää</w:t>
      </w:r>
    </w:p>
    <w:p>
      <w:r>
        <w:rPr>
          <w:b/>
        </w:rPr>
        <w:t xml:space="preserve">Esimerkki 6.2258</w:t>
      </w:r>
    </w:p>
    <w:p>
      <w:r>
        <w:t xml:space="preserve">tarina: Tim oli kymmenen, kun hän meni ensimmäistä kertaa eläintarhaan. Hän ei ollut koskaan elämässään nähnyt niin paljon eläimiä. Hän oli innoissaan kaikesta näkemästään. Hänellä on vielä tänäkin päivänä kuvia matkasta. Tim palasi eläintarhaan useita kertoja ja oli siellä jopa töissä. valittu lause: Tim oli kymmenenvuotias, kun hän kävi ensimmäistä kertaa eläintarhassa.</w:t>
      </w:r>
    </w:p>
    <w:p>
      <w:r>
        <w:rPr>
          <w:b/>
        </w:rPr>
        <w:t xml:space="preserve">Tulos</w:t>
      </w:r>
    </w:p>
    <w:p>
      <w:r>
        <w:t xml:space="preserve">Tim menee ensimmäistä kertaa eläintarhaan &gt;Syyt/Mahdollistaa&gt; Tim palaa eläintarhaan useita kertoja.</w:t>
      </w:r>
    </w:p>
    <w:p>
      <w:r>
        <w:rPr>
          <w:b/>
        </w:rPr>
        <w:t xml:space="preserve">Esimerkki 6.2259</w:t>
      </w:r>
    </w:p>
    <w:p>
      <w:r>
        <w:t xml:space="preserve">tarina: Bob oli syömässä päivällistä, kun hän tunsi jotain outoa suussaan. Pureskellessaan hän puraisi jotain kovaa. Hän sylki palan ulos ja huomasi, että se oli osa hänen hammastaan. Se ei sattunut, joten hän jatkoi syömistä. Noin viikkoa myöhemmin hänen hampaansa tuntui hassulta, koska se oli niin rosoinen. valittu lause: Hän sylki palan ulos ja huomasi, että se oli osa hänen hammastaan.</w:t>
      </w:r>
    </w:p>
    <w:p>
      <w:r>
        <w:rPr>
          <w:b/>
        </w:rPr>
        <w:t xml:space="preserve">Tulos</w:t>
      </w:r>
    </w:p>
    <w:p>
      <w:r>
        <w:t xml:space="preserve">Bob sylkee ulos palan hampaansa &gt;Syyt/Mahdollistaa&gt; Bobin hammas tuntuu oudolta.</w:t>
      </w:r>
    </w:p>
    <w:p>
      <w:r>
        <w:rPr>
          <w:b/>
        </w:rPr>
        <w:t xml:space="preserve">Tulos</w:t>
      </w:r>
    </w:p>
    <w:p>
      <w:r>
        <w:t xml:space="preserve">Bob sylkee hammasosan ulos &gt;Syyt/mahdollistaa&gt; Bob heittää hammasosan pois.</w:t>
      </w:r>
    </w:p>
    <w:p>
      <w:r>
        <w:rPr>
          <w:b/>
        </w:rPr>
        <w:t xml:space="preserve">Esimerkki 6.2260</w:t>
      </w:r>
    </w:p>
    <w:p>
      <w:r>
        <w:t xml:space="preserve">tarina: Koulun viimeisenä päivänä päiväkodissa kaikki oppilaat saivat lelun. Minun leluni oli pieni paketti, jossa luki "kalkkarokäärmeen munat". Sen mukana tuli kuminauha ja pala muovia. En ymmärtänyt, miten lelu toimi, ja olin hyvin järkyttynyt. Kun pääsin kotiin, isäni näytti minulle, miten lelu laitetaan kuntoon, ja olin onnellinen. valittu lause: En ymmärtänyt, miten lelu toimi, ja olin hyvin järkyttynyt.</w:t>
      </w:r>
    </w:p>
    <w:p>
      <w:r>
        <w:rPr>
          <w:b/>
        </w:rPr>
        <w:t xml:space="preserve">Tulos</w:t>
      </w:r>
    </w:p>
    <w:p>
      <w:r>
        <w:t xml:space="preserve">En ymmärrä kalkkarokäärmeen munia &gt;Syyt/mahdolliset&gt; Isäni selittää sen minulle.</w:t>
      </w:r>
    </w:p>
    <w:p>
      <w:r>
        <w:rPr>
          <w:b/>
        </w:rPr>
        <w:t xml:space="preserve">Esimerkki 6.2261</w:t>
      </w:r>
    </w:p>
    <w:p>
      <w:r>
        <w:t xml:space="preserve">tarina: Jessie oli juuri saapunut kouluun. Hän näki, ettei siellä ollut paljon ihmisiä. Hän tajusi, että tänään ei ollut koulua kokeiden takia. Hänen piti soittaa isälleen, että tämä hakisi hänet. Sen sijaan hän päätti mennä ulos ja hengailla ystäviensä kanssa. valittu lause: Hän näki, että paikalla ei ollut paljon ihmisiä.</w:t>
      </w:r>
    </w:p>
    <w:p>
      <w:r>
        <w:rPr>
          <w:b/>
        </w:rPr>
        <w:t xml:space="preserve">Tulos</w:t>
      </w:r>
    </w:p>
    <w:p>
      <w:r>
        <w:t xml:space="preserve">Jessie näkee, että koulussa on vain vähän ihmisiä &gt;Syyt/mahdollistavat&gt; Jessie huomaa, että koulu on tänään suljettu.</w:t>
      </w:r>
    </w:p>
    <w:p>
      <w:r>
        <w:rPr>
          <w:b/>
        </w:rPr>
        <w:t xml:space="preserve">Tulos</w:t>
      </w:r>
    </w:p>
    <w:p>
      <w:r>
        <w:t xml:space="preserve">Jessie näkee, että koulussa ei ole paljon ihmisiä &gt;Syyt/mahdollistaa&gt; Jessie huomaa, ettei koulua ole.</w:t>
      </w:r>
    </w:p>
    <w:p>
      <w:r>
        <w:rPr>
          <w:b/>
        </w:rPr>
        <w:t xml:space="preserve">Esimerkki 6.2262</w:t>
      </w:r>
    </w:p>
    <w:p>
      <w:r>
        <w:t xml:space="preserve">tarina: Kävimme eilen illalla syömässä. Vaimoni avasi oven. Seuraavana aamuna hän ei löytänyt avaimiaan eikä avannut ovea. Avaimet olivat ovessa, emmekä päässeet ulos. Hänen siskonsa asuu rakennuksessa ja sai meidät ulos. valittu lause: Avaimet olivat ovessa emmekä päässeet ulos.</w:t>
      </w:r>
    </w:p>
    <w:p>
      <w:r>
        <w:rPr>
          <w:b/>
        </w:rPr>
        <w:t xml:space="preserve">Tulos</w:t>
      </w:r>
    </w:p>
    <w:p>
      <w:r>
        <w:t xml:space="preserve">Avaimet ovat ovessa &gt;Syyt/Mahdollistavat&gt; Vaimoni ei löydä avaimia.</w:t>
      </w:r>
    </w:p>
    <w:p>
      <w:r>
        <w:rPr>
          <w:b/>
        </w:rPr>
        <w:t xml:space="preserve">Esimerkki 6.2263</w:t>
      </w:r>
    </w:p>
    <w:p>
      <w:r>
        <w:t xml:space="preserve">tarina: Johnilla ei ollut paljon ystäviä luokassaan. Hän oli juuri muuttanut aiemmin tänä vuonna. Hän luki Tom Sawyer -kirjaa välitunnilla. Eräs poika käveli hänen luokseen ja kertoi, että se oli hänen lempikirjansa. Hän ja poika ystävystyivät sen jälkeen. valittu lause: Hänestä ja pojasta tuli sen jälkeen ystäviä.</w:t>
      </w:r>
    </w:p>
    <w:p>
      <w:r>
        <w:rPr>
          <w:b/>
        </w:rPr>
        <w:t xml:space="preserve">Tulos</w:t>
      </w:r>
    </w:p>
    <w:p>
      <w:r>
        <w:t xml:space="preserve">John ja poika ystävystyvät &gt;Syyt/Mahdollistaa&gt; John ja poika hengailevat yhdessä. </w:t>
      </w:r>
    </w:p>
    <w:p>
      <w:r>
        <w:rPr>
          <w:b/>
        </w:rPr>
        <w:t xml:space="preserve">Esimerkki 6.2264</w:t>
      </w:r>
    </w:p>
    <w:p>
      <w:r>
        <w:t xml:space="preserve">tarina: Todilla oli vanha koira nimeltä Fred. Fred oli Toddin paras ystävä. Eräänä päivänä Fred sairastui. Tod vei Fredin lääkäriin. Lääkäri antoi Fredille lääkettä, ja Fred tuli taas terveeksi. valittu lause: Todilla oli vanha koira nimeltä Fred.</w:t>
      </w:r>
    </w:p>
    <w:p>
      <w:r>
        <w:rPr>
          <w:b/>
        </w:rPr>
        <w:t xml:space="preserve">Tulos</w:t>
      </w:r>
    </w:p>
    <w:p>
      <w:r>
        <w:t xml:space="preserve">Todilla on vanha koira nimeltä Fred &gt;Syyt/Tekijät&gt; Fred oli sairas.</w:t>
      </w:r>
    </w:p>
    <w:p>
      <w:r>
        <w:rPr>
          <w:b/>
        </w:rPr>
        <w:t xml:space="preserve">Esimerkki 6.2265</w:t>
      </w:r>
    </w:p>
    <w:p>
      <w:r>
        <w:t xml:space="preserve">tarina: Gina oli yrittänyt pitää ostamansa singlen toisesta kappaleesta. Se oli artistilta, josta hän piti. Mutta kappale ei vain ollut hänen tyyliään. Lopulta hän luovutti ja soitti CD:n toisen kappaleen. Gina tajusi, ettei hän ehkä halua ostaa koko levyä tältä artistilta. valittu lause: Gina oli yrittänyt pitää ostamansa singlen 2. kappaleesta.</w:t>
      </w:r>
    </w:p>
    <w:p>
      <w:r>
        <w:rPr>
          <w:b/>
        </w:rPr>
        <w:t xml:space="preserve">Tulos</w:t>
      </w:r>
    </w:p>
    <w:p>
      <w:r>
        <w:t xml:space="preserve">Gina yrittää &gt;Syyt/mahdollistaa&gt; Gina epäonnistuu.</w:t>
      </w:r>
    </w:p>
    <w:p>
      <w:r>
        <w:rPr>
          <w:b/>
        </w:rPr>
        <w:t xml:space="preserve">Esimerkki 6.2266</w:t>
      </w:r>
    </w:p>
    <w:p>
      <w:r>
        <w:t xml:space="preserve">tarina: Gary heräsi innoissaan siitä, että tänään oli hänen kahdeksas syntymäpäivänsä. Hän hyppäsi sängystä ja pukeutui kiireesti kouluun. Hän söi aamiaista ja nousi sitten koulubussiin. Koulun jälkeen Gary istui masentuneena bussimatkalla kotiin. Kun hän tuli ovesta sisään, kaikki hyppäsivät ulos ja huusivat yllätys! valittu lause: Hän ponnahti sängystä ja pukeutui kiireesti kouluun.</w:t>
      </w:r>
    </w:p>
    <w:p>
      <w:r>
        <w:rPr>
          <w:b/>
        </w:rPr>
        <w:t xml:space="preserve">Tulos</w:t>
      </w:r>
    </w:p>
    <w:p>
      <w:r>
        <w:t xml:space="preserve">Gary nousee sängystä &gt;Syyt/Mahdollistaa&gt; Gary menee kouluun.</w:t>
      </w:r>
    </w:p>
    <w:p>
      <w:r>
        <w:rPr>
          <w:b/>
        </w:rPr>
        <w:t xml:space="preserve">Esimerkki 6.2267</w:t>
      </w:r>
    </w:p>
    <w:p>
      <w:r>
        <w:t xml:space="preserve">tarina: Tom meni kauppaan ja osti puhelimen. Hän oli hyvin innoissaan ja alkoi juosta kotiin. Hän juoksi liian nopeasti ja pudotti puhelimensa. Hänen puhelimensa näyttö oli haljennut. Hän nosti puhelimen ja käveli surullisena kotiin. valittu lause: Hän juoksi liian nopeasti ja pudotti puhelimensa.</w:t>
      </w:r>
    </w:p>
    <w:p>
      <w:r>
        <w:rPr>
          <w:b/>
        </w:rPr>
        <w:t xml:space="preserve">Tulos</w:t>
      </w:r>
    </w:p>
    <w:p>
      <w:r>
        <w:t xml:space="preserve">Tom pudottaa puhelimensa &gt;Syyt/mahdollistaa&gt; Tom nostaa puhelimensa ylös.</w:t>
      </w:r>
    </w:p>
    <w:p>
      <w:r>
        <w:rPr>
          <w:b/>
        </w:rPr>
        <w:t xml:space="preserve">Esimerkki 6.2268</w:t>
      </w:r>
    </w:p>
    <w:p>
      <w:r>
        <w:t xml:space="preserve">tarina: Jim osti kassakaapin kaikkia aseitaan varten. Hän yritti murtautua kassakaappiin testatakseen sen kestävyyttä. Jim huitaisi mailalla kassakaappia, mutta mitään ei tapahtunut. Sitten hän löi sitä vasaralla pitkään. Lopulta ovi pamahti auki. valittu lause: Jim osti kassakaapin, jossa hän säilytti kaikkia aseitaan.</w:t>
      </w:r>
    </w:p>
    <w:p>
      <w:r>
        <w:rPr>
          <w:b/>
        </w:rPr>
        <w:t xml:space="preserve">Tulos</w:t>
      </w:r>
    </w:p>
    <w:p>
      <w:r>
        <w:t xml:space="preserve">Jim ostaa kassakaapin &gt;Syyt/mahdollistaa&gt; Hän yrittää murtautua kassakaappiin.</w:t>
      </w:r>
    </w:p>
    <w:p>
      <w:r>
        <w:rPr>
          <w:b/>
        </w:rPr>
        <w:t xml:space="preserve">Tulos</w:t>
      </w:r>
    </w:p>
    <w:p>
      <w:r>
        <w:t xml:space="preserve">Jim ostaa asekaapin &gt;Syyt/Mahdollistaa&gt; Jim testaa kassakaapin kestävyyttä.</w:t>
      </w:r>
    </w:p>
    <w:p>
      <w:r>
        <w:rPr>
          <w:b/>
        </w:rPr>
        <w:t xml:space="preserve">Esimerkki 6.2269</w:t>
      </w:r>
    </w:p>
    <w:p>
      <w:r>
        <w:t xml:space="preserve">tarina: Victoria opetteli piirtämään kasvoja. Hän aloitti piirtämällä viivoja. Sitten hän lisäsi silmät. Seuraavaksi hän piirsi nenän. Lopuksi hän piirsi suun. valittu lause: Seuraavaksi hän teki nenän.</w:t>
      </w:r>
    </w:p>
    <w:p>
      <w:r>
        <w:rPr>
          <w:b/>
        </w:rPr>
        <w:t xml:space="preserve">Tulos</w:t>
      </w:r>
    </w:p>
    <w:p>
      <w:r>
        <w:t xml:space="preserve">Victoria piirsi nenän &gt;Syyt/mahdollistaa&gt; Sitten hän piirsi suun. </w:t>
      </w:r>
    </w:p>
    <w:p>
      <w:r>
        <w:rPr>
          <w:b/>
        </w:rPr>
        <w:t xml:space="preserve">Esimerkki 6.2270</w:t>
      </w:r>
    </w:p>
    <w:p>
      <w:r>
        <w:t xml:space="preserve">tarina: Trey leikki puistossa. Hän oli leikkinyt hiekkalaatikolla. Trey meni kotiin. Hänellä oli hiekkaa ympäri taloa. Treyn äiti kielsi häntä leikkimästä hiekalla enää. valittu lause: Hän oli leikkinyt hiekkalaatikolla.</w:t>
      </w:r>
    </w:p>
    <w:p>
      <w:r>
        <w:rPr>
          <w:b/>
        </w:rPr>
        <w:t xml:space="preserve">Tulos</w:t>
      </w:r>
    </w:p>
    <w:p>
      <w:r>
        <w:t xml:space="preserve">Trey leikkii hiekkalaatikolla &gt;Syyt/mahdollistaa&gt; Trey peittyy hiekkaan.</w:t>
      </w:r>
    </w:p>
    <w:p>
      <w:r>
        <w:rPr>
          <w:b/>
        </w:rPr>
        <w:t xml:space="preserve">Esimerkki 6.2271</w:t>
      </w:r>
    </w:p>
    <w:p>
      <w:r>
        <w:t xml:space="preserve">tarina: Eilen oli Samin syntymäpäivä. Hän sai syntymäpäiväkakun ja lahjoja. Kaikilla oli hauskaa, paitsi hänellä. Hän itki. Hän ei päässyt yli siitä, että hän oli niin vanha. valittu lause: Hän ei päässyt yli siitä, että hän oli niin vanha.</w:t>
      </w:r>
    </w:p>
    <w:p>
      <w:r>
        <w:rPr>
          <w:b/>
        </w:rPr>
        <w:t xml:space="preserve">Tulos</w:t>
      </w:r>
    </w:p>
    <w:p>
      <w:r>
        <w:t xml:space="preserve">Sam on masentunut vanhuudesta &gt;Syyt/Mahdollistaa&gt; Sam itkee.</w:t>
      </w:r>
    </w:p>
    <w:p>
      <w:r>
        <w:rPr>
          <w:b/>
        </w:rPr>
        <w:t xml:space="preserve">Esimerkki 6.2272</w:t>
      </w:r>
    </w:p>
    <w:p>
      <w:r>
        <w:t xml:space="preserve">tarina: Ystäväni kissa sai pentuja. Ystäväni yritti löytää ihmisiä, jotka ottaisivat pennut. Päätin, että ottaisin yhden. Ajoin hänen kotiinsa hakemaan kissan. Toin sen kotiin ja se oli hyvin onnellinen. valittu lause: Päätin, että ottaisin yhden.</w:t>
      </w:r>
    </w:p>
    <w:p>
      <w:r>
        <w:rPr>
          <w:b/>
        </w:rPr>
        <w:t xml:space="preserve">Tulos</w:t>
      </w:r>
    </w:p>
    <w:p>
      <w:r>
        <w:t xml:space="preserve">Päätän ottaa kissanpennun &gt;Syyt/mahdollistaa&gt; Menen ottamaan kissanpennun.</w:t>
      </w:r>
    </w:p>
    <w:p>
      <w:r>
        <w:rPr>
          <w:b/>
        </w:rPr>
        <w:t xml:space="preserve">Esimerkki 6.2273</w:t>
      </w:r>
    </w:p>
    <w:p>
      <w:r>
        <w:t xml:space="preserve">tarina: Charles oli myöhässä aikataulusta. Hänen piti ottaa avaimet ja lähteä töihin. Mutta hän ei löytänyt auton avaimia. Hän etsi kaikkialta huoneestaan, hän jopa siivosi huoneensa. Hän oli valmis luovuttamaan, otti kirjan käteensä ja löysi avaimet. valittu lause: Hän etsi koko huoneensa, hän jopa siivosi huoneensa.</w:t>
      </w:r>
    </w:p>
    <w:p>
      <w:r>
        <w:rPr>
          <w:b/>
        </w:rPr>
        <w:t xml:space="preserve">Tulos</w:t>
      </w:r>
    </w:p>
    <w:p>
      <w:r>
        <w:t xml:space="preserve">Charles etsii avaimia &gt;Syyt/mahdollistaa&gt; Charles löytää avaimet.</w:t>
      </w:r>
    </w:p>
    <w:p>
      <w:r>
        <w:rPr>
          <w:b/>
        </w:rPr>
        <w:t xml:space="preserve">Esimerkki 6.2274</w:t>
      </w:r>
    </w:p>
    <w:p>
      <w:r>
        <w:t xml:space="preserve">tarina: Sam on yökylässä. Hänen ystävänsä kertovat kummitustarinoita. Sam kuulee äänen ja huutaa. Hänen ystävänsä nauravat hänelle. Sam pelkää ystävänsä ääntä. valittu lause: Hänen ystävänsä nauravat hänelle.</w:t>
      </w:r>
    </w:p>
    <w:p>
      <w:r>
        <w:rPr>
          <w:b/>
        </w:rPr>
        <w:t xml:space="preserve">Tulos</w:t>
      </w:r>
    </w:p>
    <w:p>
      <w:r>
        <w:t xml:space="preserve">Hänen ystävänsä nauravat hänelle &gt;Syyt/mahdollistaa&gt; Hänen ystävänsä lakkaavat nauramasta hänelle.</w:t>
      </w:r>
    </w:p>
    <w:p>
      <w:r>
        <w:rPr>
          <w:b/>
        </w:rPr>
        <w:t xml:space="preserve">Esimerkki 6.2275</w:t>
      </w:r>
    </w:p>
    <w:p>
      <w:r>
        <w:t xml:space="preserve">tarina: Dan vei tyttärensä rannalle. He tekivät jalanjälkiä hiekkaan. Yhdessä he rakensivat jättimäisen hiekkalinnan. He katselivat, kun aallot tulivat ja repivät sen alas. Seuraavana päivänä he palasivat ja rakensivat sen uudelleen. valittu lause: Dan vei tyttärensä rannalle.</w:t>
      </w:r>
    </w:p>
    <w:p>
      <w:r>
        <w:rPr>
          <w:b/>
        </w:rPr>
        <w:t xml:space="preserve">Tulos</w:t>
      </w:r>
    </w:p>
    <w:p>
      <w:r>
        <w:t xml:space="preserve">Dan vie tyttärensä rannalle &gt;Syyt/Mahdollistaa&gt; Dan ja hänen tyttärensä rakentavat hiekkalinnan.</w:t>
      </w:r>
    </w:p>
    <w:p>
      <w:r>
        <w:rPr>
          <w:b/>
        </w:rPr>
        <w:t xml:space="preserve">Tulos</w:t>
      </w:r>
    </w:p>
    <w:p>
      <w:r>
        <w:t xml:space="preserve">Dan vie tyttärensä rannalle &gt;Syyt/Mahdollistaa&gt; He jättävät jalanjälkiä rannalle.</w:t>
      </w:r>
    </w:p>
    <w:p>
      <w:r>
        <w:rPr>
          <w:b/>
        </w:rPr>
        <w:t xml:space="preserve">Esimerkki 6.2276</w:t>
      </w:r>
    </w:p>
    <w:p>
      <w:r>
        <w:t xml:space="preserve">tarina: Lisa valmisti päivällistä perheelleen. Hän ei ollut tarkkaavainen. Kaikki ruoka paloi. Hän tilasi sen sijaan nopeasti pizzaa. Onneksi pizza on perheen lempiruokaa. valittu lause: Lisa valmisti perheelleen päivällistä.</w:t>
      </w:r>
    </w:p>
    <w:p>
      <w:r>
        <w:rPr>
          <w:b/>
        </w:rPr>
        <w:t xml:space="preserve">Tulos</w:t>
      </w:r>
    </w:p>
    <w:p>
      <w:r>
        <w:t xml:space="preserve">Lisa kokkaa päivällistä &gt;Syyt/Mahdollistaa&gt; Lisa polttaa ruoan.</w:t>
      </w:r>
    </w:p>
    <w:p>
      <w:r>
        <w:rPr>
          <w:b/>
        </w:rPr>
        <w:t xml:space="preserve">Esimerkki 6.2277</w:t>
      </w:r>
    </w:p>
    <w:p>
      <w:r>
        <w:t xml:space="preserve">tarina: Susan meni nukkumaan sänkyynsä. Hän näki unta perheestään. He olivat lomalla Georgiassa. He poimivat omenoita koko päivän. Susan heräsi hymyillen, koska hän näki hyvää unta. valittu lause: Susan meni nukkumaan sänkyynsä.</w:t>
      </w:r>
    </w:p>
    <w:p>
      <w:r>
        <w:rPr>
          <w:b/>
        </w:rPr>
        <w:t xml:space="preserve">Tulos</w:t>
      </w:r>
    </w:p>
    <w:p>
      <w:r>
        <w:t xml:space="preserve">Susan nukkuu &gt;Syyt/mahdollistavat&gt; Susan näkee unta perheestään.</w:t>
      </w:r>
    </w:p>
    <w:p>
      <w:r>
        <w:rPr>
          <w:b/>
        </w:rPr>
        <w:t xml:space="preserve">Esimerkki 6.2278</w:t>
      </w:r>
    </w:p>
    <w:p>
      <w:r>
        <w:t xml:space="preserve">tarina: Kerran apina pääsi tyttöystäväni taloon Intiassa. Apina söi manteleita lasipurkista. Tyttöystäväni oli kauhuissaan, sitten apina huusi. Se juoksi onneksi ulos ikkunasta. Hän vihaa apinoita vielä tänäkin päivänä. valittu lause: Kerran apina pääsi tyttöystäväni taloon Intiassa.</w:t>
      </w:r>
    </w:p>
    <w:p>
      <w:r>
        <w:rPr>
          <w:b/>
        </w:rPr>
        <w:t xml:space="preserve">Tulos</w:t>
      </w:r>
    </w:p>
    <w:p>
      <w:r>
        <w:t xml:space="preserve">Apina tulee tyttöystäväni taloon &gt;Syyt/Mahdollistaa&gt; Apina lähtee pois.</w:t>
      </w:r>
    </w:p>
    <w:p>
      <w:r>
        <w:rPr>
          <w:b/>
        </w:rPr>
        <w:t xml:space="preserve">Tulos</w:t>
      </w:r>
    </w:p>
    <w:p>
      <w:r>
        <w:t xml:space="preserve">apina tarvitsee ruokaa &gt;Syyt/mahdollistavat&gt; apina syö manteleita.</w:t>
      </w:r>
    </w:p>
    <w:p>
      <w:r>
        <w:rPr>
          <w:b/>
        </w:rPr>
        <w:t xml:space="preserve">Esimerkki 6.2279</w:t>
      </w:r>
    </w:p>
    <w:p>
      <w:r>
        <w:t xml:space="preserve">tarina: Ira meni Haitille. Hänen ystävänsä tekivät hänelle ruokaa. He sanoivat sen olevan spagettia. Hän piti siitä todella paljon. Hän kysyi heiltä, miten sitä tehdään. valittu lause: Hän kysyi heiltä, miten sitä tehdään.</w:t>
      </w:r>
    </w:p>
    <w:p>
      <w:r>
        <w:rPr>
          <w:b/>
        </w:rPr>
        <w:t xml:space="preserve">Tulos</w:t>
      </w:r>
    </w:p>
    <w:p>
      <w:r>
        <w:t xml:space="preserve">Ira kysyy ystäviltään, miten spagettia tehdään &gt;Syyt/Mahdollistaa&gt; Iran ystävät kertovat, miten se tehdään.</w:t>
      </w:r>
    </w:p>
    <w:p>
      <w:r>
        <w:rPr>
          <w:b/>
        </w:rPr>
        <w:t xml:space="preserve">Tulos</w:t>
      </w:r>
    </w:p>
    <w:p>
      <w:r>
        <w:t xml:space="preserve">Ira kysyy heiltä, miten se tehdään &gt;Syyt/mahdollistaa&gt; He kertovat hänelle, miten se tehdään.</w:t>
      </w:r>
    </w:p>
    <w:p>
      <w:r>
        <w:rPr>
          <w:b/>
        </w:rPr>
        <w:t xml:space="preserve">Esimerkki 6.2280</w:t>
      </w:r>
    </w:p>
    <w:p>
      <w:r>
        <w:t xml:space="preserve">tarina: Hän jätti laukun kylpyhuoneeseen. Hän oli asettanut sen lattialle. Hän unohti, minne hän oli sen laittanut. Hän etsi sitä kaikkialta. Lopulta hän löysi sen. valittu lause: Hän etsi sitä kaikkialta.</w:t>
      </w:r>
    </w:p>
    <w:p>
      <w:r>
        <w:rPr>
          <w:b/>
        </w:rPr>
        <w:t xml:space="preserve">Tulos</w:t>
      </w:r>
    </w:p>
    <w:p>
      <w:r>
        <w:t xml:space="preserve">Hän etsii laukkua kaikkialta &gt;Syyt/mahdollistaa&gt; Hän löytää laukun.</w:t>
      </w:r>
    </w:p>
    <w:p>
      <w:r>
        <w:rPr>
          <w:b/>
        </w:rPr>
        <w:t xml:space="preserve">Esimerkki 6.2281</w:t>
      </w:r>
    </w:p>
    <w:p>
      <w:r>
        <w:t xml:space="preserve">tarina: Kävin joella naapurustossani. Istuin alas onkivapani kanssa. Vedin siiman veteen. Odotin jonkin aikaa, kunnes sain kalan. Menin kotiin kalan kanssa ja söin sen. valittu lause: Kävin joella naapurustossani.</w:t>
      </w:r>
    </w:p>
    <w:p>
      <w:r>
        <w:rPr>
          <w:b/>
        </w:rPr>
        <w:t xml:space="preserve">Tulos</w:t>
      </w:r>
    </w:p>
    <w:p>
      <w:r>
        <w:t xml:space="preserve">Kävin joella lähistöllä &gt;Syyt/Tekijät&gt; Kävin kalassa joella lähistöllä lähistöllä </w:t>
      </w:r>
    </w:p>
    <w:p>
      <w:r>
        <w:rPr>
          <w:b/>
        </w:rPr>
        <w:t xml:space="preserve">Esimerkki 6.2282</w:t>
      </w:r>
    </w:p>
    <w:p>
      <w:r>
        <w:t xml:space="preserve">tarina: Jeff rakasti kuunvaloa. Hän istui ikkunan ääressä joka ilta. Eräänä päivänä kuu ei tullut ulos. Jeff oli surullinen. Hän piirsi kuun seinälle ja oli siitä lähtien onnellinen. valittu lause: Jeff oli surullinen.</w:t>
      </w:r>
    </w:p>
    <w:p>
      <w:r>
        <w:rPr>
          <w:b/>
        </w:rPr>
        <w:t xml:space="preserve">Tulos</w:t>
      </w:r>
    </w:p>
    <w:p>
      <w:r>
        <w:t xml:space="preserve">Jeff on surullinen &gt;Syyt/mahdollistaa&gt; Jeff piristyy.</w:t>
      </w:r>
    </w:p>
    <w:p>
      <w:r>
        <w:rPr>
          <w:b/>
        </w:rPr>
        <w:t xml:space="preserve">Tulos</w:t>
      </w:r>
    </w:p>
    <w:p>
      <w:r>
        <w:t xml:space="preserve">Jeff on surullinen &gt;Syyt/Mahdollistaa&gt; Jeff piirtää kuun.</w:t>
      </w:r>
    </w:p>
    <w:p>
      <w:r>
        <w:rPr>
          <w:b/>
        </w:rPr>
        <w:t xml:space="preserve">Esimerkki 6.2283</w:t>
      </w:r>
    </w:p>
    <w:p>
      <w:r>
        <w:t xml:space="preserve">tarina: Jim sai tehtäväkseen leikata oksan puusta. Häntä käskettiin käyttämään tikkaita. Hän päätti olla tekemättä niin, sillä hän pääsi siihen sahan avulla. Kun oksa irtosi, se osui Jimiä päähän. Jim käyttää nyt tikkaita sahatessaan oksia, vaikka hän vain yltäisi niihin. valittu lause: Häntä kehotettiin käyttämään tikkaita, jotta hän yltäisi siihen.</w:t>
      </w:r>
    </w:p>
    <w:p>
      <w:r>
        <w:rPr>
          <w:b/>
        </w:rPr>
        <w:t xml:space="preserve">Tulos</w:t>
      </w:r>
    </w:p>
    <w:p>
      <w:r>
        <w:t xml:space="preserve">Jimiä kehotetaan käyttämään tikkaita &gt;Syyt/Mahdollistaa&gt; Hän päättää olla käyttämättä tikkaita.</w:t>
      </w:r>
    </w:p>
    <w:p>
      <w:r>
        <w:rPr>
          <w:b/>
        </w:rPr>
        <w:t xml:space="preserve">Esimerkki 6.2284</w:t>
      </w:r>
    </w:p>
    <w:p>
      <w:r>
        <w:t xml:space="preserve">tarina: Karen asetti herätyskellonsa, jotta hän voisi mennä töihin seuraavana aamuna. Sähköt katkesivat sinä yönä. Hän ei herännyt ajoissa. Karen sai puhelinsoiton pomoltaan, joka kysyi hänen myöhästymisestään. Hän ryntäsi töihin yli tunnin myöhässä ja oli jäljessä töistään. valittu lause: Hän ei herännyt ajoissa.</w:t>
      </w:r>
    </w:p>
    <w:p>
      <w:r>
        <w:rPr>
          <w:b/>
        </w:rPr>
        <w:t xml:space="preserve">Tulos</w:t>
      </w:r>
    </w:p>
    <w:p>
      <w:r>
        <w:t xml:space="preserve">Hän ei herää ajoissa &gt;Syyt/Mahdollistaa&gt; Hänen pomonsa soittaa hänelle.</w:t>
      </w:r>
    </w:p>
    <w:p>
      <w:r>
        <w:rPr>
          <w:b/>
        </w:rPr>
        <w:t xml:space="preserve">Esimerkki 6.2285</w:t>
      </w:r>
    </w:p>
    <w:p>
      <w:r>
        <w:t xml:space="preserve">tarina: Hal osti uuden takin viime viikolla. Kun hän meni tänään pukemaan sitä päälleen, hän huomasi, että yksi nappi puuttui. Hän pyysi vaimoaan korjaamaan sen. Hän löysi sopivan napin ja ompeli sen kiinni. Hal's voi nyt taas käyttää takkinsa. valittu lause: Hal osti uuden takin viime viikolla.</w:t>
      </w:r>
    </w:p>
    <w:p>
      <w:r>
        <w:rPr>
          <w:b/>
        </w:rPr>
        <w:t xml:space="preserve">Tulos</w:t>
      </w:r>
    </w:p>
    <w:p>
      <w:r>
        <w:t xml:space="preserve">Hal ostaa takin &gt;Syyt/mahdollistaa&gt; Hal käyttää takkia.</w:t>
      </w:r>
    </w:p>
    <w:p>
      <w:r>
        <w:rPr>
          <w:b/>
        </w:rPr>
        <w:t xml:space="preserve">Esimerkki 6.2286</w:t>
      </w:r>
    </w:p>
    <w:p>
      <w:r>
        <w:t xml:space="preserve">tarina: Tim ajoi töihin. Auto ajoi hänen ohitseen. Tim jatkoi ajamista. Kilometrin kuluttua poliisi pysäytti auton. Ha ha, Tim ajatteli. valittu lause: Tim jatkoi ajamista.</w:t>
      </w:r>
    </w:p>
    <w:p>
      <w:r>
        <w:rPr>
          <w:b/>
        </w:rPr>
        <w:t xml:space="preserve">Tulos</w:t>
      </w:r>
    </w:p>
    <w:p>
      <w:r>
        <w:t xml:space="preserve">Tim jatkaa ajamista &gt;Syyt/Mahdollistaa&gt; Tim näkee poliisin pysäyttävän auton.</w:t>
      </w:r>
    </w:p>
    <w:p>
      <w:r>
        <w:rPr>
          <w:b/>
        </w:rPr>
        <w:t xml:space="preserve">Esimerkki 6.2287</w:t>
      </w:r>
    </w:p>
    <w:p>
      <w:r>
        <w:t xml:space="preserve">tarina: Sally heräsi keskiyöllä. Hän kertoi, että hänellä oli nälkä. Vein hänet keittiöön syömään välipalaa. Meillä oli maitoa ja keksejä. Hän on nyt takaisin sängyssä. valittu lause: Sally heräsi keskiyöllä.</w:t>
      </w:r>
    </w:p>
    <w:p>
      <w:r>
        <w:rPr>
          <w:b/>
        </w:rPr>
        <w:t xml:space="preserve">Tulos</w:t>
      </w:r>
    </w:p>
    <w:p>
      <w:r>
        <w:t xml:space="preserve">Sally herää &gt;Syyt/mahdollistaa&gt; Sally nukahtaa uudelleen.</w:t>
      </w:r>
    </w:p>
    <w:p>
      <w:r>
        <w:rPr>
          <w:b/>
        </w:rPr>
        <w:t xml:space="preserve">Esimerkki 6.2288</w:t>
      </w:r>
    </w:p>
    <w:p>
      <w:r>
        <w:t xml:space="preserve">tarina: Jane valmensi jalkapallojoukkuetta. Hän opetti heille paljon leikkejä. Joukkue pelasi ensimmäisen pelinsä hyvin. He voittivat pisteellä. Jane oli niin ylpeä joukkueestaan! valittu lause: He voittivat pisteellä.</w:t>
      </w:r>
    </w:p>
    <w:p>
      <w:r>
        <w:rPr>
          <w:b/>
        </w:rPr>
        <w:t xml:space="preserve">Tulos</w:t>
      </w:r>
    </w:p>
    <w:p>
      <w:r>
        <w:t xml:space="preserve">He voittavat pisteellä &gt;Syyt/Mahdollistaa&gt; Jane on ylpeä joukkueestaan.</w:t>
      </w:r>
    </w:p>
    <w:p>
      <w:r>
        <w:rPr>
          <w:b/>
        </w:rPr>
        <w:t xml:space="preserve">Esimerkki 6.2289</w:t>
      </w:r>
    </w:p>
    <w:p>
      <w:r>
        <w:t xml:space="preserve">tarina: Nalian perhe päätti matkustaa Floridaan autolla. Matka kesti päivän. Perhe riiteli matkan varrella. Kaikki olivat toistensa kimpussa, kun he vihdoin saapuivat perille. Nalian perhe tajusi, että automatkat ovat huono ajatus. valittu lause: Nalian perhe tajusi, että automatkat ovat kauhea ajatus.</w:t>
      </w:r>
    </w:p>
    <w:p>
      <w:r>
        <w:rPr>
          <w:b/>
        </w:rPr>
        <w:t xml:space="preserve">Tulos</w:t>
      </w:r>
    </w:p>
    <w:p>
      <w:r>
        <w:t xml:space="preserve">Nalian perhe tajuaa, että automatkat ovat huono asia &gt;Syyt/Mahdollistaa&gt; Nalian perhe lopettaa automatkat.</w:t>
      </w:r>
    </w:p>
    <w:p>
      <w:r>
        <w:rPr>
          <w:b/>
        </w:rPr>
        <w:t xml:space="preserve">Esimerkki 6.2290</w:t>
      </w:r>
    </w:p>
    <w:p>
      <w:r>
        <w:t xml:space="preserve">tarina: Fred halusi viedä Sallyn hauskoille treffeille. Hän päätti viedä heidät luistelemaan. Fredillä ja Sallylla oli hauskaa! Fred pyysi Sallya tyttöystäväkseen treffien ajaksi. Koska hänellä oli niin hauskaa, Sally suostui. valittu lause: Koska hänellä oli niin hauskaa, Sally suostui.</w:t>
      </w:r>
    </w:p>
    <w:p>
      <w:r>
        <w:rPr>
          <w:b/>
        </w:rPr>
        <w:t xml:space="preserve">Tulos</w:t>
      </w:r>
    </w:p>
    <w:p>
      <w:r>
        <w:t xml:space="preserve">Sally sanoo kyllä &gt;Syyt/mahdollistaa&gt; Fred suutelee Sallya...</w:t>
      </w:r>
    </w:p>
    <w:p>
      <w:r>
        <w:rPr>
          <w:b/>
        </w:rPr>
        <w:t xml:space="preserve">Tulos</w:t>
      </w:r>
    </w:p>
    <w:p>
      <w:r>
        <w:t xml:space="preserve">Sally suostuu &gt;Syyt/mahdollistaa&gt; Sally menee ulos Fredin kanssa.</w:t>
      </w:r>
    </w:p>
    <w:p>
      <w:r>
        <w:rPr>
          <w:b/>
        </w:rPr>
        <w:t xml:space="preserve">Esimerkki 6.2291</w:t>
      </w:r>
    </w:p>
    <w:p>
      <w:r>
        <w:t xml:space="preserve">tarina: Tim oli viemässä roskia ulos. Banaaninkuori putosi roskapussista. Tim liukastui banaaninkuoreen. Hän laskeutui ranteelleen. Tim nyrjäytti lopulta ranteensa. valittu lause: Tim nyrjäytti lopulta ranteensa.</w:t>
      </w:r>
    </w:p>
    <w:p>
      <w:r>
        <w:rPr>
          <w:b/>
        </w:rPr>
        <w:t xml:space="preserve">Tulos</w:t>
      </w:r>
    </w:p>
    <w:p>
      <w:r>
        <w:t xml:space="preserve">Hän nyrjäyttää ranteensa &gt;Syyt/Mahdollistaa&gt; Hänen ranteeseensa sattuu.</w:t>
      </w:r>
    </w:p>
    <w:p>
      <w:r>
        <w:rPr>
          <w:b/>
        </w:rPr>
        <w:t xml:space="preserve">Esimerkki 6.2292</w:t>
      </w:r>
    </w:p>
    <w:p>
      <w:r>
        <w:t xml:space="preserve">tarina: Kaksi päivää sitten vein pyykkini pesulaan puhdistettavaksi. Kun tulin sinne, pesulassa työskentelevä henkilö oli tauolla. Jouduin odottamaan noin kaksikymmentä minuuttia. Lopulta hän ilmestyi paikalle ja avasi ovet. Maksoin hänelle ja sain pyykkini niin kuin halusin. valittu lause: Jouduin odottamaan noin kaksikymmentä minuuttia.</w:t>
      </w:r>
    </w:p>
    <w:p>
      <w:r>
        <w:rPr>
          <w:b/>
        </w:rPr>
        <w:t xml:space="preserve">Tulos</w:t>
      </w:r>
    </w:p>
    <w:p>
      <w:r>
        <w:t xml:space="preserve">Odotin kaksikymmentä minuuttia &gt;Syyt/Mahdollistavat&gt; Hän ilmestyi vihdoin paikalle </w:t>
      </w:r>
    </w:p>
    <w:p>
      <w:r>
        <w:rPr>
          <w:b/>
        </w:rPr>
        <w:t xml:space="preserve">Tulos</w:t>
      </w:r>
    </w:p>
    <w:p>
      <w:r>
        <w:t xml:space="preserve">Minun on odotettava &gt;Syyt/mahdollistavat&gt; Odotan.</w:t>
      </w:r>
    </w:p>
    <w:p>
      <w:r>
        <w:rPr>
          <w:b/>
        </w:rPr>
        <w:t xml:space="preserve">Esimerkki 6.2293</w:t>
      </w:r>
    </w:p>
    <w:p>
      <w:r>
        <w:t xml:space="preserve">tarina: Ulkona oli sateinen päivä. Tomin piti laittaa sadetakki ja saappaat jalkaan. Kouluun päästyään hän otti ne pois. Opettaja laittoi ne kuivumaan. Tom jätti sadetakkinsa ja saappaansa kouluun. valittu lause: Opettaja laittoi ne kuivumaan.</w:t>
      </w:r>
    </w:p>
    <w:p>
      <w:r>
        <w:rPr>
          <w:b/>
        </w:rPr>
        <w:t xml:space="preserve">Tulos</w:t>
      </w:r>
    </w:p>
    <w:p>
      <w:r>
        <w:t xml:space="preserve">Opettaja laittaa märät vaatteet kuivumaan &gt;Syyt/mahdollistaa&gt; Ne kuivuvat.</w:t>
      </w:r>
    </w:p>
    <w:p>
      <w:r>
        <w:rPr>
          <w:b/>
        </w:rPr>
        <w:t xml:space="preserve">Esimerkki 6.2294</w:t>
      </w:r>
    </w:p>
    <w:p>
      <w:r>
        <w:t xml:space="preserve">tarina: Tom halusi löytää vaimon. Hän ei tavannut paljon uusia ihmisiä jokapäiväisessä elämässään. Hän päätti kokeilla nettideittailua. Hän piti siitä, että tarjolla oli suurempi joukko ihmisiä, joista valita. Hän löysi tulevan vaimonsa ja oli hyvin onnellinen. valittu lause: Hän ei tavannut monia uusia ihmisiä jokapäiväisessä elämässään.</w:t>
      </w:r>
    </w:p>
    <w:p>
      <w:r>
        <w:rPr>
          <w:b/>
        </w:rPr>
        <w:t xml:space="preserve">Tulos</w:t>
      </w:r>
    </w:p>
    <w:p>
      <w:r>
        <w:t xml:space="preserve">Tom ei tapaa uusia ihmisiä &gt;Syyt/Mahdollistavat&gt; Tom kokeilee nettideittailua.</w:t>
      </w:r>
    </w:p>
    <w:p>
      <w:r>
        <w:rPr>
          <w:b/>
        </w:rPr>
        <w:t xml:space="preserve">Tulos</w:t>
      </w:r>
    </w:p>
    <w:p>
      <w:r>
        <w:t xml:space="preserve">Tom ei tapaa ihmisiä &gt;Syyt/Mahdolliset syyt&gt; Tom kokeilee nettideittailua.</w:t>
      </w:r>
    </w:p>
    <w:p>
      <w:r>
        <w:rPr>
          <w:b/>
        </w:rPr>
        <w:t xml:space="preserve">Esimerkki 6.2295</w:t>
      </w:r>
    </w:p>
    <w:p>
      <w:r>
        <w:t xml:space="preserve">tarina: Veljeni omisti kultakalan. Kala antoi hänen silittää sitä. Hän laittoi sormensa veteen. Kala ui hänen luokseen. Ja hän silitteli kalaa. valittu lause: Veljelläni oli kultakala.</w:t>
      </w:r>
    </w:p>
    <w:p>
      <w:r>
        <w:rPr>
          <w:b/>
        </w:rPr>
        <w:t xml:space="preserve">Tulos</w:t>
      </w:r>
    </w:p>
    <w:p>
      <w:r>
        <w:t xml:space="preserve">Veljelläni on kultakala &gt;Syyt/Mahdollistaa&gt; Veljeni lemmittelee kultakalaa.</w:t>
      </w:r>
    </w:p>
    <w:p>
      <w:r>
        <w:rPr>
          <w:b/>
        </w:rPr>
        <w:t xml:space="preserve">Esimerkki 6.2296</w:t>
      </w:r>
    </w:p>
    <w:p>
      <w:r>
        <w:t xml:space="preserve">tarina: Sam pelasi softballia. Hän harjoitteli isänsä kanssa kiinniottoa. Hänen isänsä heitti palloa. Sam ei saanut sitä kiinni. Sam sai lopulta mustan silmän. valittu lause: Hänen isänsä heitti palloa.</w:t>
      </w:r>
    </w:p>
    <w:p>
      <w:r>
        <w:rPr>
          <w:b/>
        </w:rPr>
        <w:t xml:space="preserve">Tulos</w:t>
      </w:r>
    </w:p>
    <w:p>
      <w:r>
        <w:t xml:space="preserve">Sam haluaa saada pallon kiinni &gt;Syyt/Mahdollistaa&gt; hänen isänsä heitti pallon.</w:t>
      </w:r>
    </w:p>
    <w:p>
      <w:r>
        <w:rPr>
          <w:b/>
        </w:rPr>
        <w:t xml:space="preserve">Esimerkki 6.2297</w:t>
      </w:r>
    </w:p>
    <w:p>
      <w:r>
        <w:t xml:space="preserve">tarina: Joan oli aina halunnut osallistua shakkiturnaukseen. Lopulta hänen kotikaupunkiinsa oli tulossa turnaus. Joan kilpaili ja sijoittui turnauksessa toiseksi. Hänen ystävänsä ja perheensä olivat hyvin ylpeitä. Joan on niin onnellinen tuloksestaan shakkiturnauksessa. valittu lause: Vihdoinkin hänen kotikaupunkiinsa oli tulossa turnaus.</w:t>
      </w:r>
    </w:p>
    <w:p>
      <w:r>
        <w:rPr>
          <w:b/>
        </w:rPr>
        <w:t xml:space="preserve">Tulos</w:t>
      </w:r>
    </w:p>
    <w:p>
      <w:r>
        <w:t xml:space="preserve">Joanin kaupunkiin tulee turnaus &gt;Syyt/mahdollistaa&gt; Joan osallistuu turnaukseen.</w:t>
      </w:r>
    </w:p>
    <w:p>
      <w:r>
        <w:rPr>
          <w:b/>
        </w:rPr>
        <w:t xml:space="preserve">Esimerkki 6.2298</w:t>
      </w:r>
    </w:p>
    <w:p>
      <w:r>
        <w:t xml:space="preserve">tarina: Oli hyvin korkea puu, joka kasvoi yksin rinteessä. Puulla oli vahvat oksat ja monia suojaisia paikkoja. Kotkapari palasi pesimään sinne joka vuosi. Ne valitsivat suojaisan paikan, josta oli hyvä näköala. Korkea puu oli hyvä ja turvallinen paikka niiden pesälle. valittu lause: Puussa oli vahvoja oksia ja monia suojaisia paikkoja.</w:t>
      </w:r>
    </w:p>
    <w:p>
      <w:r>
        <w:rPr>
          <w:b/>
        </w:rPr>
        <w:t xml:space="preserve">Tulos</w:t>
      </w:r>
    </w:p>
    <w:p>
      <w:r>
        <w:t xml:space="preserve">Puu on vahva ja tarjoaa paljon suojaa &gt;Syyt/Mahdollisuudet&gt; Kotkapari pesii siellä joka vuosi. </w:t>
      </w:r>
    </w:p>
    <w:p>
      <w:r>
        <w:rPr>
          <w:b/>
        </w:rPr>
        <w:t xml:space="preserve">Tulos</w:t>
      </w:r>
    </w:p>
    <w:p>
      <w:r>
        <w:t xml:space="preserve">Puussa on suojaisia paikkoja &gt;Syyt/mahdollistaa&gt; Kotkat menevät johonkin suojaisista paikoista.</w:t>
      </w:r>
    </w:p>
    <w:p>
      <w:r>
        <w:rPr>
          <w:b/>
        </w:rPr>
        <w:t xml:space="preserve">Esimerkki 6.2299</w:t>
      </w:r>
    </w:p>
    <w:p>
      <w:r>
        <w:t xml:space="preserve">tarina: Tomin piti muuttaa uuteen asuntoonsa. Hänellä ei kuitenkaan ollut ystäviä, jotka olisivat auttaneet häntä siinä. Koska hänellä ei ollut apua, Tomilta meni koko päivä muuttaa sisään. Se oli hyvin vaikeaa ja uuvuttavaa. Tämän jälkeen Tom päätti, että hän palkkaisi ensi kerralla muuttofirman. valittu lause: Hänellä ei kuitenkaan ollut ystäviä, jotka olisivat auttaneet häntä siinä.</w:t>
      </w:r>
    </w:p>
    <w:p>
      <w:r>
        <w:rPr>
          <w:b/>
        </w:rPr>
        <w:t xml:space="preserve">Tulos</w:t>
      </w:r>
    </w:p>
    <w:p>
      <w:r>
        <w:t xml:space="preserve">Tomilla ei ole apua &gt;Syyt/Tekijät&gt; Tomilla kestää kauan muuttaa asuntoonsa.</w:t>
      </w:r>
    </w:p>
    <w:p>
      <w:r>
        <w:rPr>
          <w:b/>
        </w:rPr>
        <w:t xml:space="preserve">Tulos</w:t>
      </w:r>
    </w:p>
    <w:p>
      <w:r>
        <w:t xml:space="preserve">Tomilla ei ole ystäviä &gt;Syyt/Mahdollistaa&gt; Tom liikkuu yksinään.</w:t>
      </w:r>
    </w:p>
    <w:p>
      <w:r>
        <w:rPr>
          <w:b/>
        </w:rPr>
        <w:t xml:space="preserve">Esimerkki 6.2300</w:t>
      </w:r>
    </w:p>
    <w:p>
      <w:r>
        <w:t xml:space="preserve">tarina: Shane varasti pelin kaupasta. Hän ei aluksi kertonut kenellekään, mutta hänestä tuntui kamalalta. Hänen syyllisyytensä valvotti häntä öisin. Lopulta hän kertoi äidilleen, mitä oli tehnyt. Shane tiesi tehneensä väärin, mutta tunsi olonsa helpottuneeksi tunnustettuaan. valittu lause: Shane varasti kaupasta pelin.</w:t>
      </w:r>
    </w:p>
    <w:p>
      <w:r>
        <w:rPr>
          <w:b/>
        </w:rPr>
        <w:t xml:space="preserve">Tulos</w:t>
      </w:r>
    </w:p>
    <w:p>
      <w:r>
        <w:t xml:space="preserve">Shane varastaa pelin &gt;Syyt/Mahdollistaa&gt; Shane ei saa unta.</w:t>
      </w:r>
    </w:p>
    <w:p>
      <w:r>
        <w:rPr>
          <w:b/>
        </w:rPr>
        <w:t xml:space="preserve">Esimerkki 6.2301</w:t>
      </w:r>
    </w:p>
    <w:p>
      <w:r>
        <w:t xml:space="preserve">tarina: Tim oli nousemassa veneeseen. Se oli hänen ensimmäinen kertansa. Hän luuli olevansa laivassa. Hän näki, että siellä oli niin paljon tekemistä. Kalastettuaan ja kerrottuaan tarinoita hän päätti, että veneet olivat mahtavia. valittu lause: Hän päätti kalastuksen ja tarinoiden kertomisen jälkeen, että veneet olivat mahtavia.</w:t>
      </w:r>
    </w:p>
    <w:p>
      <w:r>
        <w:rPr>
          <w:b/>
        </w:rPr>
        <w:t xml:space="preserve">Tulos</w:t>
      </w:r>
    </w:p>
    <w:p>
      <w:r>
        <w:t xml:space="preserve">Tim lopettaa kalastuksen &gt;Syyt/mahdollistaa&gt; Timillä on hauskaa.</w:t>
      </w:r>
    </w:p>
    <w:p>
      <w:r>
        <w:rPr>
          <w:b/>
        </w:rPr>
        <w:t xml:space="preserve">Esimerkki 6.2302</w:t>
      </w:r>
    </w:p>
    <w:p>
      <w:r>
        <w:t xml:space="preserve">tarina: Perheemme meni rannalle. Aloimme tutkia. Löysimme luolan. Isäni meni sinne ensin. Hän tuli ulos pelästyneenä siitä, mitä luolassa oli. valittu lause: Löysimme luolan.</w:t>
      </w:r>
    </w:p>
    <w:p>
      <w:r>
        <w:rPr>
          <w:b/>
        </w:rPr>
        <w:t xml:space="preserve">Tulos</w:t>
      </w:r>
    </w:p>
    <w:p>
      <w:r>
        <w:t xml:space="preserve">Löysimme luolan &gt;Syyt/Mahdollisuudet&gt; Isäni meni luolaan. </w:t>
      </w:r>
    </w:p>
    <w:p>
      <w:r>
        <w:rPr>
          <w:b/>
        </w:rPr>
        <w:t xml:space="preserve">Esimerkki 6.2303</w:t>
      </w:r>
    </w:p>
    <w:p>
      <w:r>
        <w:t xml:space="preserve">tarina: Bob oli korjaamassa hehkulamppua. Se kesti kauan. Hän ei vain päässyt siihen käsiksi. Alex antoi hänelle tikkaat. Sen jälkeen Bob vaihtoi lampun ja oli onnellinen. valittu lause: Alex antoi hänelle tikkaat.</w:t>
      </w:r>
    </w:p>
    <w:p>
      <w:r>
        <w:rPr>
          <w:b/>
        </w:rPr>
        <w:t xml:space="preserve">Tulos</w:t>
      </w:r>
    </w:p>
    <w:p>
      <w:r>
        <w:t xml:space="preserve">Alex antoi Bobille tikkaat &gt;Syyt/mahdollistaa&gt; Bob vaihtaa lampun.</w:t>
      </w:r>
    </w:p>
    <w:p>
      <w:r>
        <w:rPr>
          <w:b/>
        </w:rPr>
        <w:t xml:space="preserve">Esimerkki 6.2304</w:t>
      </w:r>
    </w:p>
    <w:p>
      <w:r>
        <w:t xml:space="preserve">tarina: Sanomalehti oli ulkona. Isäni tuli töistä kotiin. Hän nousi autostaan. Hän otti sanomalehden. Hän vei sen sisälle taloon. valittu lause: Hän nousi ulos autostaan.</w:t>
      </w:r>
    </w:p>
    <w:p>
      <w:r>
        <w:rPr>
          <w:b/>
        </w:rPr>
        <w:t xml:space="preserve">Tulos</w:t>
      </w:r>
    </w:p>
    <w:p>
      <w:r>
        <w:t xml:space="preserve">Isäni nousee autostaan &gt;Syyt/mahdollistaa&gt; Isäni kävelee taloon.</w:t>
      </w:r>
    </w:p>
    <w:p>
      <w:r>
        <w:rPr>
          <w:b/>
        </w:rPr>
        <w:t xml:space="preserve">Esimerkki 6.2305</w:t>
      </w:r>
    </w:p>
    <w:p>
      <w:r>
        <w:t xml:space="preserve">tarina: Darren meni ulos leikkimään! Hän pyöri mudassa! Hän hyppäsi ruohikossa! Hän polki liassa! Kotiin päästyään hän nautti pitkästä suihkusta ja oli puhtaampi kuin koskaan! valittu lause: Kun hän pääsi kotiin, hän nautti pitkästä suihkusta ja tuli puhtaammaksi kuin koskaan!</w:t>
      </w:r>
    </w:p>
    <w:p>
      <w:r>
        <w:rPr>
          <w:b/>
        </w:rPr>
        <w:t xml:space="preserve">Tulos</w:t>
      </w:r>
    </w:p>
    <w:p>
      <w:r>
        <w:t xml:space="preserve">Darren käy suihkussa &gt;Syyt/mahdollistaa&gt; Darren kuivaa itsensä.</w:t>
      </w:r>
    </w:p>
    <w:p>
      <w:r>
        <w:rPr>
          <w:b/>
        </w:rPr>
        <w:t xml:space="preserve">Esimerkki 6.2306</w:t>
      </w:r>
    </w:p>
    <w:p>
      <w:r>
        <w:t xml:space="preserve">tarina: Eräänä aamuna kaksi ystävää päätti lähteä hevosnäyttelyyn. He eivät olleet kovin kokeneita ratsastuksessa, mutta toivoivat jonain päivänä pääsevänsä kilpailemaan. He näkivät monenlaisia erikokoisia ja -värisiä hevosia. Kahdella ystävällä oli hauskaa katsella eri tapahtumia. Päivän päätteeksi he lähtivät näyttelystä hyvin innoissaan ratsastuksesta. valittu lause: Kahdella ystävällä oli hauskaa katsella eri tapahtumia.</w:t>
      </w:r>
    </w:p>
    <w:p>
      <w:r>
        <w:rPr>
          <w:b/>
        </w:rPr>
        <w:t xml:space="preserve">Tulos</w:t>
      </w:r>
    </w:p>
    <w:p>
      <w:r>
        <w:t xml:space="preserve">Kaksi ystävää katselee ratsastustapahtumia &gt;Syyt/mahdollistaa&gt; Kaksi ystävää innostuu ratsastuksesta.</w:t>
      </w:r>
    </w:p>
    <w:p>
      <w:r>
        <w:rPr>
          <w:b/>
        </w:rPr>
        <w:t xml:space="preserve">Esimerkki 6.2307</w:t>
      </w:r>
    </w:p>
    <w:p>
      <w:r>
        <w:t xml:space="preserve">tarina: Chelsea kilpailee kilpailussa. Hän juoksee niin nopeasti kuin pystyy. Hän ohittaa kaikki muut kilpailijat. Chelsea menee johtoon eikä katso taakseen. Chelsea voittaa kisan. valittu lause: Chelsea kilpailee kilpailussa.</w:t>
      </w:r>
    </w:p>
    <w:p>
      <w:r>
        <w:rPr>
          <w:b/>
        </w:rPr>
        <w:t xml:space="preserve">Tulos</w:t>
      </w:r>
    </w:p>
    <w:p>
      <w:r>
        <w:t xml:space="preserve">Chelsea kilpailee kilpailussa &gt;Syyt/mahdollistaa&gt; Chelsea voittaa kilpailun.</w:t>
      </w:r>
    </w:p>
    <w:p>
      <w:r>
        <w:rPr>
          <w:b/>
        </w:rPr>
        <w:t xml:space="preserve">Esimerkki 6.2308</w:t>
      </w:r>
    </w:p>
    <w:p>
      <w:r>
        <w:t xml:space="preserve">tarina: Tykkäsin pelata baseballia lapsena. Pelasin kakkospesällä eräässä pelissä leikkikentällä. Koulun vahvin tyttö löi lyönnin suoraan minua kohti. Se osui oikeaan poskeeni ja kaatoi minut selälleni! Se sattui kovasti, mutta nousin ylös ja pelasin pelin loppuun. valittu lause: Pelasin kakkospesällä leikkikentällä pelatussa pelissä.</w:t>
      </w:r>
    </w:p>
    <w:p>
      <w:r>
        <w:rPr>
          <w:b/>
        </w:rPr>
        <w:t xml:space="preserve">Tulos</w:t>
      </w:r>
    </w:p>
    <w:p>
      <w:r>
        <w:t xml:space="preserve">Pelaan kakkospesällä &gt;Syyt/mahdollistaa&gt; Pesäpallo osuu minuun.</w:t>
      </w:r>
    </w:p>
    <w:p>
      <w:r>
        <w:rPr>
          <w:b/>
        </w:rPr>
        <w:t xml:space="preserve">Esimerkki 6.2309</w:t>
      </w:r>
    </w:p>
    <w:p>
      <w:r>
        <w:t xml:space="preserve">tarina: Oliverista tuntui kuin hän olisi viettänyt tunteja karamellien purkamisessa. Mutta se olisi hänen aikansa ja vaivansa arvoista. Hänen äitinsä oli tekemässä karamelliomenoita, kun hän sai ne kaikki auki. Hän kastoi omenat sulaan kinuskiin. Hän sai syödä yhden heti palkinnoksi kovasta työstään. valittu lause: Hänen äitinsä oli tekemässä karamelliomenoita, kun hänellä oli ne kaikki auki.</w:t>
      </w:r>
    </w:p>
    <w:p>
      <w:r>
        <w:rPr>
          <w:b/>
        </w:rPr>
        <w:t xml:space="preserve">Tulos</w:t>
      </w:r>
    </w:p>
    <w:p>
      <w:r>
        <w:t xml:space="preserve">Oliverin äiti tekee karamelliomenoita &gt;Syyt/Tapahtumat&gt; Oliver syö karamelliomenan.</w:t>
      </w:r>
    </w:p>
    <w:p>
      <w:r>
        <w:rPr>
          <w:b/>
        </w:rPr>
        <w:t xml:space="preserve">Esimerkki 6.2310</w:t>
      </w:r>
    </w:p>
    <w:p>
      <w:r>
        <w:t xml:space="preserve">tarina: Gary törmäsi tulista kastiketta sisältävään purkkiin. Se läikkyi ja liikkui ympäri lattiaa. Äiti haistoi jotain ja tuli ulos. Hän kysyi, kuka sen teki, ja minä olin hiljaa. Veljeni kertoi hänelle, että minä tein sen, ja hän suuttui. valittu lause: Gary kolautti tulista kastikepurkkia.</w:t>
      </w:r>
    </w:p>
    <w:p>
      <w:r>
        <w:rPr>
          <w:b/>
        </w:rPr>
        <w:t xml:space="preserve">Tulos</w:t>
      </w:r>
    </w:p>
    <w:p>
      <w:r>
        <w:t xml:space="preserve">Gary törmäsi kastikepurkkiin &gt;Syyt/Mahdollistaa&gt; Kastikepurkki läikkyi yli</w:t>
      </w:r>
    </w:p>
    <w:p>
      <w:r>
        <w:rPr>
          <w:b/>
        </w:rPr>
        <w:t xml:space="preserve">Esimerkki 6.2311</w:t>
      </w:r>
    </w:p>
    <w:p>
      <w:r>
        <w:t xml:space="preserve">tarina: Viime viikonloppuna vein lapseni uudelle leikkipuistolle. Siellä olevat laitteet olivat erittäin hauskoja ja uusia. Siellä oli paljon pyöriviä esineitä ja todella hieno köysikeinu. Lapseni tulivat vähän kipeiksi kaikesta pyörimisestä. Se oli silti hauskaa, ja menemme sinne uudestaan. valittu lause: Lapseni tulivat vähän kipeiksi kaikesta pyörimisestä.</w:t>
      </w:r>
    </w:p>
    <w:p>
      <w:r>
        <w:rPr>
          <w:b/>
        </w:rPr>
        <w:t xml:space="preserve">Tulos</w:t>
      </w:r>
    </w:p>
    <w:p>
      <w:r>
        <w:t xml:space="preserve">Lapset sairastuivat pyörimisestä &gt;Syyt/mahdollistaa&gt; lapset istuvat alas.</w:t>
      </w:r>
    </w:p>
    <w:p>
      <w:r>
        <w:rPr>
          <w:b/>
        </w:rPr>
        <w:t xml:space="preserve">Esimerkki 6.2312</w:t>
      </w:r>
    </w:p>
    <w:p>
      <w:r>
        <w:t xml:space="preserve">tarina: Kävin tyttäreni kanssa metsässä kävelyllä. Suuntasimme purolle takapihalle. Hän toivoi löytävänsä sammakon tai kilpikonnan. Sen sijaan hän astui pienen käärmeen päälle. Kävelymme päättyi ennen kuin pääsimme edes lähelle puroa. valittu lause: Suuntasimme purolle takapihalle.</w:t>
      </w:r>
    </w:p>
    <w:p>
      <w:r>
        <w:rPr>
          <w:b/>
        </w:rPr>
        <w:t xml:space="preserve">Tulos</w:t>
      </w:r>
    </w:p>
    <w:p>
      <w:r>
        <w:t xml:space="preserve">Tyttäreni ja minä menemme takapurolle &gt;Syyt/mahdollistavat&gt; Hän toivoo löytävänsä sammakon tai kilpikonnan.</w:t>
      </w:r>
    </w:p>
    <w:p>
      <w:r>
        <w:rPr>
          <w:b/>
        </w:rPr>
        <w:t xml:space="preserve">Esimerkki 6.2313</w:t>
      </w:r>
    </w:p>
    <w:p>
      <w:r>
        <w:t xml:space="preserve">tarina: Kävin vuorovesialtaalla katsomassa vuoroveden laskua. Istuin laiturilla ja odotin kuunnellen mp3-soitinta. Kun vuorovesi oli laskenut, näin mutapohjassa jotain kiiltävää. Menin alas ja huomasin, että se oli kultasormus! Tänään oli onnenpäiväni! valittu lause: Istuin laiturilla ja odotin kuunnellen mp3-soitinta.</w:t>
      </w:r>
    </w:p>
    <w:p>
      <w:r>
        <w:rPr>
          <w:b/>
        </w:rPr>
        <w:t xml:space="preserve">Tulos</w:t>
      </w:r>
    </w:p>
    <w:p>
      <w:r>
        <w:t xml:space="preserve">Istun laiturilla &gt;Syyt/mahdollistaa&gt; Näen jotain kiiltävää.</w:t>
      </w:r>
    </w:p>
    <w:p>
      <w:r>
        <w:rPr>
          <w:b/>
        </w:rPr>
        <w:t xml:space="preserve">Esimerkki 6.2314</w:t>
      </w:r>
    </w:p>
    <w:p>
      <w:r>
        <w:t xml:space="preserve">tarina: Ulkona oli yö. Lapset leikkivät kadulla. Jotkut autot yrittivät ajaa ohi. Lapset eivät liikkuneet. Auto torveili. valittu lause: Jotkut autot yrittivät ajaa ohi.</w:t>
      </w:r>
    </w:p>
    <w:p>
      <w:r>
        <w:rPr>
          <w:b/>
        </w:rPr>
        <w:t xml:space="preserve">Tulos</w:t>
      </w:r>
    </w:p>
    <w:p>
      <w:r>
        <w:t xml:space="preserve">Autot yrittävät ajaa ohi &gt;Syyt/Mahdollistavat&gt; Autot torveilevat</w:t>
      </w:r>
    </w:p>
    <w:p>
      <w:r>
        <w:rPr>
          <w:b/>
        </w:rPr>
        <w:t xml:space="preserve">Esimerkki 6.2315</w:t>
      </w:r>
    </w:p>
    <w:p>
      <w:r>
        <w:t xml:space="preserve">tarina: Tom oli kymmenvuotias poika. Tom asui vanhempiensa kanssa. Tom halusi lemmikin. Hänen vanhempansa eivät sallineet lemmikkejä talossa. Tom itki. valittu lause: Tom itki.</w:t>
      </w:r>
    </w:p>
    <w:p>
      <w:r>
        <w:rPr>
          <w:b/>
        </w:rPr>
        <w:t xml:space="preserve">Tulos</w:t>
      </w:r>
    </w:p>
    <w:p>
      <w:r>
        <w:t xml:space="preserve">Tom itkee &gt;Syyt/mahdollistaa&gt; Tom lakkaa itkemästä.</w:t>
      </w:r>
    </w:p>
    <w:p>
      <w:r>
        <w:rPr>
          <w:b/>
        </w:rPr>
        <w:t xml:space="preserve">Esimerkki 6.2316</w:t>
      </w:r>
    </w:p>
    <w:p>
      <w:r>
        <w:t xml:space="preserve">tarina: Sam piti lounastauon toimistorakennuksensa ulkopuolella olevan lammen rannalla. Hänellä oli liikaa ruokaa, joten hän päätti jakaa sen. Hän käveli veden äärelle heittääkseen tähteitä hanhille. Yksi hanhi hyppäsi vedestä jahdatakseen häntä! Hän pudotti tähteet juostessaan hanhea pakoon. valittu lause: Hän käveli veden äärelle heittääkseen tähteitä hanhille.</w:t>
      </w:r>
    </w:p>
    <w:p>
      <w:r>
        <w:rPr>
          <w:b/>
        </w:rPr>
        <w:t xml:space="preserve">Tulos</w:t>
      </w:r>
    </w:p>
    <w:p>
      <w:r>
        <w:t xml:space="preserve">Sam heitti hanhille tähteitä &gt;Syyt/Tekijät&gt; Yksi hanhi jahtasi Samia.</w:t>
      </w:r>
    </w:p>
    <w:p>
      <w:r>
        <w:rPr>
          <w:b/>
        </w:rPr>
        <w:t xml:space="preserve">Esimerkki 6.2317</w:t>
      </w:r>
    </w:p>
    <w:p>
      <w:r>
        <w:t xml:space="preserve">tarina: Jim oli innoissaan ostaessaan itselleen uuden lelun. Hänellä oli 22 dollaria ja hän ajoi pyörällään lelukauppaan. Jim valitsi lelun, joka maksoi 21 dollaria ja viisikymmentä senttiä. Kun hän pääsi kassalle, he halusivat 22 dollaria ja kymmenen senttiä! Jim oli unohtanut veron, onneksi mukava mies antoi hänelle sentin. valittu lause: Jim valitsi lelun, joka maksoi 21 dollaria ja viisikymmentä senttiä.</w:t>
      </w:r>
    </w:p>
    <w:p>
      <w:r>
        <w:rPr>
          <w:b/>
        </w:rPr>
        <w:t xml:space="preserve">Tulos</w:t>
      </w:r>
    </w:p>
    <w:p>
      <w:r>
        <w:t xml:space="preserve">Jim valitsee lelun &gt;Syyt/mahdollistaa&gt; Jim vie lelun kassalle.</w:t>
      </w:r>
    </w:p>
    <w:p>
      <w:r>
        <w:rPr>
          <w:b/>
        </w:rPr>
        <w:t xml:space="preserve">Tulos</w:t>
      </w:r>
    </w:p>
    <w:p>
      <w:r>
        <w:t xml:space="preserve">Jim valitsee lelun &gt;Syyt/mahdollistaa&gt; Jim ostaa lelun.</w:t>
      </w:r>
    </w:p>
    <w:p>
      <w:r>
        <w:rPr>
          <w:b/>
        </w:rPr>
        <w:t xml:space="preserve">Esimerkki 6.2318</w:t>
      </w:r>
    </w:p>
    <w:p>
      <w:r>
        <w:t xml:space="preserve">tarina: Mies lähti golfaamaan ystävänsä kanssa. Mies hukkasi kaikki pallonsa puihin. Hän pyysi ystävältään palloja. Ystävällä ei ollut lainattavia palloja. Mies katsoi, kun hänen ystävänsä pelasi golfkierroksen loppuun. valittu lause: Mies lähti ystävänsä kanssa golfaamaan.</w:t>
      </w:r>
    </w:p>
    <w:p>
      <w:r>
        <w:rPr>
          <w:b/>
        </w:rPr>
        <w:t xml:space="preserve">Tulos</w:t>
      </w:r>
    </w:p>
    <w:p>
      <w:r>
        <w:t xml:space="preserve">Mies lähtee golfaamaan ystävänsä kanssa &gt;Syyt/Tekijät&gt; Mies menettää kaikki pallonsa puihin.</w:t>
      </w:r>
    </w:p>
    <w:p>
      <w:r>
        <w:rPr>
          <w:b/>
        </w:rPr>
        <w:t xml:space="preserve">Esimerkki 6.2319</w:t>
      </w:r>
    </w:p>
    <w:p>
      <w:r>
        <w:t xml:space="preserve">tarina: Rakastan kävelylenkkejä talvella. Minulla on hauskaa kävellä kylmässä ilmassa. Viime yönä oli kuitenkin aivan liian kylmä. Korvani palelivat pahasti ja keskeytin kävelyn. En enää koskaan mene talvella kävelylle. valittu lause: Rakastan käydä kävelyllä talvella.</w:t>
      </w:r>
    </w:p>
    <w:p>
      <w:r>
        <w:rPr>
          <w:b/>
        </w:rPr>
        <w:t xml:space="preserve">Tulos</w:t>
      </w:r>
    </w:p>
    <w:p>
      <w:r>
        <w:t xml:space="preserve">Käyn talvella ennen kävelylenkkejä &gt;Syyt/Mahdollistavat&gt; Palelen.</w:t>
      </w:r>
    </w:p>
    <w:p>
      <w:r>
        <w:rPr>
          <w:b/>
        </w:rPr>
        <w:t xml:space="preserve">Tulos</w:t>
      </w:r>
    </w:p>
    <w:p>
      <w:r>
        <w:t xml:space="preserve">Rakastan kävelyä talvella &gt;Syyt/mahdollistavat&gt; Kävelen yöllä, kun on liian kylmä kävelyyn.</w:t>
      </w:r>
    </w:p>
    <w:p>
      <w:r>
        <w:rPr>
          <w:b/>
        </w:rPr>
        <w:t xml:space="preserve">Esimerkki 6.2320</w:t>
      </w:r>
    </w:p>
    <w:p>
      <w:r>
        <w:t xml:space="preserve">tarina: Joe tykkää mennä Minnesotaan isovanhempiensa mökille järven rannalle. Joka kesä Joe vie perheensä sinne kalastamaan. Joen isovanhemmat päättävät myydä perheen mökin. Joe on hyvin järkyttynyt, ettei hän voi enää viedä perhettään sinne. He tekevät viimeisen matkan mökille sanoakseen surullisesti hyvästit! valittu lause: Joe on hyvin järkyttynyt siitä, ettei hän voi enää viedä perhettään sinne.</w:t>
      </w:r>
    </w:p>
    <w:p>
      <w:r>
        <w:rPr>
          <w:b/>
        </w:rPr>
        <w:t xml:space="preserve">Tulos</w:t>
      </w:r>
    </w:p>
    <w:p>
      <w:r>
        <w:t xml:space="preserve">Joe on hyvin järkyttynyt siitä, ettei hän voi enää viedä perhettään sinne &gt;Syyt/Mahdollistaa&gt; Joe ja hänen perheensä tekevät viimeisen matkan mökille.</w:t>
      </w:r>
    </w:p>
    <w:p>
      <w:r>
        <w:rPr>
          <w:b/>
        </w:rPr>
        <w:t xml:space="preserve">Esimerkki 6.2321</w:t>
      </w:r>
    </w:p>
    <w:p>
      <w:r>
        <w:t xml:space="preserve">tarina: Olipa kerran suuri tiikeri, joka eli luonnossa. Tämä tiikeri piti metsästyksestä ja oli eräänä päivänä hyvin nälkäinen. Se päätti etsiä kalaa läheisestä joesta. Joessa se nappasi ruokaa ja sai lopulta saaliiksi taimenen. Tiikeri söi taimenen ja oli hyvin onnellinen. valittu lause: Se tarttui joessa ruokaan ja sai lopulta taimen.</w:t>
      </w:r>
    </w:p>
    <w:p>
      <w:r>
        <w:rPr>
          <w:b/>
        </w:rPr>
        <w:t xml:space="preserve">Tulos</w:t>
      </w:r>
    </w:p>
    <w:p>
      <w:r>
        <w:t xml:space="preserve">Tiikeri pyydystää taimenen &gt;Syyt/mahdollistaa&gt; Tiikeri syö taimenen.</w:t>
      </w:r>
    </w:p>
    <w:p>
      <w:r>
        <w:rPr>
          <w:b/>
        </w:rPr>
        <w:t xml:space="preserve">Esimerkki 6.2322</w:t>
      </w:r>
    </w:p>
    <w:p>
      <w:r>
        <w:t xml:space="preserve">tarina: Heräsin eräänä aamuna, ja vastasyntynyt vauvani huusi. Vaimoni tarkisti hänen vaippansa, mutta se näytti olevan kunnossa. Hän kysyi minulta, voisinko mennä tekemään vauvalle pullon. Lähdin huoneesta ja kävelin keittiöön ja valmistin pullon. Palasin takaisin, annoin vauvalle pullon, ja silloin huuto lakkasi. valittu lause: Lähdin huoneesta ja kävelin keittiöön ja valmistin pullon.</w:t>
      </w:r>
    </w:p>
    <w:p>
      <w:r>
        <w:rPr>
          <w:b/>
        </w:rPr>
        <w:t xml:space="preserve">Tulos</w:t>
      </w:r>
    </w:p>
    <w:p>
      <w:r>
        <w:t xml:space="preserve">Valmistan pullon &gt;Syyt/mahdollistaa&gt; Annan vauvalle pullon.</w:t>
      </w:r>
    </w:p>
    <w:p>
      <w:r>
        <w:rPr>
          <w:b/>
        </w:rPr>
        <w:t xml:space="preserve">Esimerkki 6.2323</w:t>
      </w:r>
    </w:p>
    <w:p>
      <w:r>
        <w:t xml:space="preserve">tarina: Jeb halusi päästä jalkapallojoukkueeseen. Hän harjoitteli joka päivä. Hän juoksi niin nopeasti kuin pystyi. Hän osasi ottaa hyvin kiinni. Hän pääsi joukkueeseen ja oli onnellinen! valittu lause: Hän harjoitteli joka päivä.</w:t>
      </w:r>
    </w:p>
    <w:p>
      <w:r>
        <w:rPr>
          <w:b/>
        </w:rPr>
        <w:t xml:space="preserve">Tulos</w:t>
      </w:r>
    </w:p>
    <w:p>
      <w:r>
        <w:t xml:space="preserve">Jeb harjoittelee &gt;Syyt/mahdollistaa&gt; Jeb paranee entisestään.</w:t>
      </w:r>
    </w:p>
    <w:p>
      <w:r>
        <w:rPr>
          <w:b/>
        </w:rPr>
        <w:t xml:space="preserve">Tulos</w:t>
      </w:r>
    </w:p>
    <w:p>
      <w:r>
        <w:t xml:space="preserve">Jeb harjoittelee joka päivä &gt;Syyt/mahdollistaa&gt; Hän pääsee joukkueeseen.</w:t>
      </w:r>
    </w:p>
    <w:p>
      <w:r>
        <w:rPr>
          <w:b/>
        </w:rPr>
        <w:t xml:space="preserve">Esimerkki 6.2324</w:t>
      </w:r>
    </w:p>
    <w:p>
      <w:r>
        <w:t xml:space="preserve">tarina: Amyn äiti päätti, että heidän pitäisi syödä terveellisemmin. Amy oli surullinen nähdessään äitinsä heittävän pois hänen lempiruokansa. Hän ei halunnut syödä sitä, mitä hänen äitinsä laittoi lounaaksi. Amyllä oli nälkä, mutta kotona ei ollut mitään hyvää syötävää. Amy meni lounaalle ystävänsä luokse. valittu lause: Amyn äiti päätti, että heidän pitäisi syödä terveellisemmin.</w:t>
      </w:r>
    </w:p>
    <w:p>
      <w:r>
        <w:rPr>
          <w:b/>
        </w:rPr>
        <w:t xml:space="preserve">Tulos</w:t>
      </w:r>
    </w:p>
    <w:p>
      <w:r>
        <w:t xml:space="preserve">Amyn äiti päättää syödä &gt;Syyt/mahdollistaa&gt; Amyn äiti syö.</w:t>
      </w:r>
    </w:p>
    <w:p>
      <w:r>
        <w:rPr>
          <w:b/>
        </w:rPr>
        <w:t xml:space="preserve">Esimerkki 6.2325</w:t>
      </w:r>
    </w:p>
    <w:p>
      <w:r>
        <w:t xml:space="preserve">tarina: Ben halusi mennä puistoon, mutta hänen äitinsä kielsi. Ben päätti kuitenkin hiipiä ulos ja mennä puistoon. Benin äiti sai Benin kiinni hiippailusta ja antoi hänelle kuukauden kotiarestia. Sen jälkeen Benistä tuntui tyhmältä, kun hän ei totellut äitiään. Hän päätti, että oli parempi noudattaa sääntöjä kuin rikkoa niitä. valittu lause: Benistä tuntui sen jälkeen hassulta olla tottelematta äitiään.</w:t>
      </w:r>
    </w:p>
    <w:p>
      <w:r>
        <w:rPr>
          <w:b/>
        </w:rPr>
        <w:t xml:space="preserve">Tulos</w:t>
      </w:r>
    </w:p>
    <w:p>
      <w:r>
        <w:t xml:space="preserve">Ben tuntee itsensä hölmöksi, koska ei totellut äitiään &gt;Syyt/mahdollistaa&gt; Ben noudattaa sääntöjä sen jälkeen.</w:t>
      </w:r>
    </w:p>
    <w:p>
      <w:r>
        <w:rPr>
          <w:b/>
        </w:rPr>
        <w:t xml:space="preserve">Esimerkki 6.2326</w:t>
      </w:r>
    </w:p>
    <w:p>
      <w:r>
        <w:t xml:space="preserve">tarina: Veljeni ja minä keksimme hienon idean, kun olimme nuorempia. Leikkasimme Slim Jim -tikkuja pieniksi yhden tuuman paloiksi. Sitten käärimme ne kuin tootsie rollit alumiinifolioon. Kerroimme kaikille ystävillemme, että olimme tehneet ne itse. Joutuisimme luultavasti vankilaan, jos tekisimme niin aikuisina. valittu tuomio: Keksimme veljeni kanssa hienon idean, kun olimme nuorempia.</w:t>
      </w:r>
    </w:p>
    <w:p>
      <w:r>
        <w:rPr>
          <w:b/>
        </w:rPr>
        <w:t xml:space="preserve">Tulos</w:t>
      </w:r>
    </w:p>
    <w:p>
      <w:r>
        <w:t xml:space="preserve">Veljeni ja minä keksimme idean &gt;Syyt/mahdollistaa&gt; Veljeni ja minä toimimme idean mukaan.</w:t>
      </w:r>
    </w:p>
    <w:p>
      <w:r>
        <w:rPr>
          <w:b/>
        </w:rPr>
        <w:t xml:space="preserve">Tulos</w:t>
      </w:r>
    </w:p>
    <w:p>
      <w:r>
        <w:t xml:space="preserve">Minä ja veljeni keksimme idean &gt;Syyt/mahdollistaa&gt; Minä ja veljeni toteutamme idean.</w:t>
      </w:r>
    </w:p>
    <w:p>
      <w:r>
        <w:rPr>
          <w:b/>
        </w:rPr>
        <w:t xml:space="preserve">Esimerkki 6.2327</w:t>
      </w:r>
    </w:p>
    <w:p>
      <w:r>
        <w:t xml:space="preserve">tarina: Pariskunta istui puistossa. He katsoivat taivaalle. He puhuivat siitä, millaisia muodot olivat. Toinen sanoi nähneensä lohikäärmeen. He nousivat ylös mennäkseen myöhemmin kotiin. valittu lause: He katsoivat taivaalle.</w:t>
      </w:r>
    </w:p>
    <w:p>
      <w:r>
        <w:rPr>
          <w:b/>
        </w:rPr>
        <w:t xml:space="preserve">Tulos</w:t>
      </w:r>
    </w:p>
    <w:p>
      <w:r>
        <w:t xml:space="preserve">Pariskunta katsoo taivaalle &gt;Syyt/mahdollistaa&gt; Pariskunta puhuu pilvistä.</w:t>
      </w:r>
    </w:p>
    <w:p>
      <w:r>
        <w:rPr>
          <w:b/>
        </w:rPr>
        <w:t xml:space="preserve">Esimerkki 6.2328</w:t>
      </w:r>
    </w:p>
    <w:p>
      <w:r>
        <w:t xml:space="preserve">tarina: Oli mies nimeltä Josue. Hän halusi mennä juhliin. Hän pyysi kaikkia ystäviään. He eivät tienneet mistään. Niinpä hän järjesti omat juhlansa. valittu lause: Niinpä hän järjesti omat juhlansa.</w:t>
      </w:r>
    </w:p>
    <w:p>
      <w:r>
        <w:rPr>
          <w:b/>
        </w:rPr>
        <w:t xml:space="preserve">Tulos</w:t>
      </w:r>
    </w:p>
    <w:p>
      <w:r>
        <w:t xml:space="preserve">Josue pitää juhlat &gt;Syyt/mahdollistaa&gt; Hänen ystävänsä tulevat paikalle.</w:t>
      </w:r>
    </w:p>
    <w:p>
      <w:r>
        <w:rPr>
          <w:b/>
        </w:rPr>
        <w:t xml:space="preserve">Esimerkki 6.2329</w:t>
      </w:r>
    </w:p>
    <w:p>
      <w:r>
        <w:t xml:space="preserve">tarina: Jeff luki iltaisin sarjakuvia. Hän luki Batmania ja ajatteli, että hänestä voisi tulla Batmanin kaltainen. Jeff päätti mennä kaupunkiin katsomaan, onko siellä rikoksia. Hän näki ryöstön ja hyppäsi autostaan estääkseen sen. Ryöstäjä löi häntä kasvoihin, Jeff pysyy sarjakuvien lukemisessa. valittu lause: Jeff päätti mennä kaupunkiin ja katsoa, onko siellä rikoksia.</w:t>
      </w:r>
    </w:p>
    <w:p>
      <w:r>
        <w:rPr>
          <w:b/>
        </w:rPr>
        <w:t xml:space="preserve">Tulos</w:t>
      </w:r>
    </w:p>
    <w:p>
      <w:r>
        <w:t xml:space="preserve">Jeff päättää katsoa, onko siellä rikoksia &gt;Syyt/mahdollistaa&gt; Jeff näkee ryöstön.</w:t>
      </w:r>
    </w:p>
    <w:p>
      <w:r>
        <w:rPr>
          <w:b/>
        </w:rPr>
        <w:t xml:space="preserve">Esimerkki 6.2330</w:t>
      </w:r>
    </w:p>
    <w:p>
      <w:r>
        <w:t xml:space="preserve">tarina: Jimin poika pelkää lentämistä. Hän on nähnyt liikaa tarinoita lento-onnettomuuksista. Hän ei saa unta yönä ennen kuin heidän on määrä lentää Denveriin. Mutta kun hän nousee koneeseen, hän on uupunut. Hän on niin väsynyt, että hän nukkuu koko lennon ajan. valittu lause: Hän on niin väsynyt, että hän nukkuu koko lennon ajan.</w:t>
      </w:r>
    </w:p>
    <w:p>
      <w:r>
        <w:rPr>
          <w:b/>
        </w:rPr>
        <w:t xml:space="preserve">Tulos</w:t>
      </w:r>
    </w:p>
    <w:p>
      <w:r>
        <w:t xml:space="preserve">Jimin poika nukkuu &gt;Syyt/Mahdollistaa&gt; Jimin poika herää.</w:t>
      </w:r>
    </w:p>
    <w:p>
      <w:r>
        <w:rPr>
          <w:b/>
        </w:rPr>
        <w:t xml:space="preserve">Esimerkki 6.2331</w:t>
      </w:r>
    </w:p>
    <w:p>
      <w:r>
        <w:t xml:space="preserve">tarina: Chrisillä oli kiire avata viinipullo. Hän väänsi korkkiruuvin korkkiin niin nopeasti kuin pystyi. Hän nykäisi voimakkaasti saadakseen korkin ulos. Korkki repesi kahteen osaan. Chrisin oli irrotettava korkki korkkiruuvista ja aloitettava alusta. valittu lause: Hän väänsi korkkiruuvin korkkiin niin nopeasti kuin pystyi.</w:t>
      </w:r>
    </w:p>
    <w:p>
      <w:r>
        <w:rPr>
          <w:b/>
        </w:rPr>
        <w:t xml:space="preserve">Tulos</w:t>
      </w:r>
    </w:p>
    <w:p>
      <w:r>
        <w:t xml:space="preserve">Chris väänsi korkkiruuvin korkkiin &gt;Syyt/Mahdollistaa&gt; Korkki repesi kahteen osaan.</w:t>
      </w:r>
    </w:p>
    <w:p>
      <w:r>
        <w:rPr>
          <w:b/>
        </w:rPr>
        <w:t xml:space="preserve">Tulos</w:t>
      </w:r>
    </w:p>
    <w:p>
      <w:r>
        <w:t xml:space="preserve">Chris vääntää korkkiruuvia nopeasti &gt;Syyt/mahdollistaa&gt; Korkkiruuvi katkeaa kahtia.</w:t>
      </w:r>
    </w:p>
    <w:p>
      <w:r>
        <w:rPr>
          <w:b/>
        </w:rPr>
        <w:t xml:space="preserve">Esimerkki 6.2332</w:t>
      </w:r>
    </w:p>
    <w:p>
      <w:r>
        <w:t xml:space="preserve">tarina: Mikä tämä oli? Cathy näki keksimurujen jäljen johtavan ulos keittiöstä. Hän päätti tutkia asiaa. Murut kulkivat käytävää pitkin ja takimmaiseen makuuhuoneeseen. Sieltä hän löysi veljentyttärensä mässäilemästä iloisesti valtavaa kourallista oreos-keksejä. valittu lause: Hän päätti tutkia asiaa.</w:t>
      </w:r>
    </w:p>
    <w:p>
      <w:r>
        <w:rPr>
          <w:b/>
        </w:rPr>
        <w:t xml:space="preserve">Tulos</w:t>
      </w:r>
    </w:p>
    <w:p>
      <w:r>
        <w:t xml:space="preserve">Cathy päättää tutkia murusia &gt;Syyt/Mahdollistaa&gt; Cathy seuraa murusia.</w:t>
      </w:r>
    </w:p>
    <w:p>
      <w:r>
        <w:rPr>
          <w:b/>
        </w:rPr>
        <w:t xml:space="preserve">Esimerkki 6.2333</w:t>
      </w:r>
    </w:p>
    <w:p>
      <w:r>
        <w:t xml:space="preserve">tarina: Mies näki sateenkaaren. Hän seurasi sitä, kunnes löysi sen lopun. Hän näki kultaisen ruukun. Hän heräsi siihen. Hän löysi kullan. valittu lause: Hän näki kultaisen ruukun.</w:t>
      </w:r>
    </w:p>
    <w:p>
      <w:r>
        <w:rPr>
          <w:b/>
        </w:rPr>
        <w:t xml:space="preserve">Tulos</w:t>
      </w:r>
    </w:p>
    <w:p>
      <w:r>
        <w:t xml:space="preserve">Mies näkee kultaisen ruukun &gt;Syyt/mahdollistaa&gt; Mies kävelee ruukun luokse.</w:t>
      </w:r>
    </w:p>
    <w:p>
      <w:r>
        <w:rPr>
          <w:b/>
        </w:rPr>
        <w:t xml:space="preserve">Esimerkki 6.2334</w:t>
      </w:r>
    </w:p>
    <w:p>
      <w:r>
        <w:t xml:space="preserve">tarina: Jacky on eräänä päivänä ostoksilla. Hän päättää poiketa ostoskeskuksen vaatekaupassa. Poistuessaan kaupasta hän näkee lemmikkikaupan ikkunassa koiran. Hän päättää mennä sisään ja katsella ympärilleen. Hän rakastuu koiraan ja vie sen kotiin. valittu lause: Hän päätti poiketa ostoskeskuksen vaatekaupassa.</w:t>
      </w:r>
    </w:p>
    <w:p>
      <w:r>
        <w:rPr>
          <w:b/>
        </w:rPr>
        <w:t xml:space="preserve">Tulos</w:t>
      </w:r>
    </w:p>
    <w:p>
      <w:r>
        <w:t xml:space="preserve">Jacky pysähtyy vaatekauppaan &gt;Syyt/Mahdollistaa&gt; Jacky poistuu kaupasta.</w:t>
      </w:r>
    </w:p>
    <w:p>
      <w:r>
        <w:rPr>
          <w:b/>
        </w:rPr>
        <w:t xml:space="preserve">Tulos</w:t>
      </w:r>
    </w:p>
    <w:p>
      <w:r>
        <w:t xml:space="preserve">Jacky pysähtyy vaatekaupassa ostoskeskuksessa &gt;Syyt/Mahdollistaa&gt; Jacky näkee koiranpennun eläinkaupan vitriinissä, kun Jacky poistuu vaatekaupasta.</w:t>
      </w:r>
    </w:p>
    <w:p>
      <w:r>
        <w:rPr>
          <w:b/>
        </w:rPr>
        <w:t xml:space="preserve">Esimerkki 6.2335</w:t>
      </w:r>
    </w:p>
    <w:p>
      <w:r>
        <w:t xml:space="preserve">tarina: Alliella oli niin paljon hiushalkeamia. Se oli ällöttävää. Hän oli aika järkyttynyt siitä. Joten hän leikkasi ne pois. Hän näytti paljon paremmalta. Valittu lause: Alliella oli niin paljon halkeilevia latvoja.</w:t>
      </w:r>
    </w:p>
    <w:p>
      <w:r>
        <w:rPr>
          <w:b/>
        </w:rPr>
        <w:t xml:space="preserve">Tulos</w:t>
      </w:r>
    </w:p>
    <w:p>
      <w:r>
        <w:t xml:space="preserve">Liisalla on halkaistut latvat &gt;Syyt/Mahdollistaa&gt; Liisa leikkaa halkaistut latvat pois.</w:t>
      </w:r>
    </w:p>
    <w:p>
      <w:r>
        <w:rPr>
          <w:b/>
        </w:rPr>
        <w:t xml:space="preserve">Esimerkki 6.2336</w:t>
      </w:r>
    </w:p>
    <w:p>
      <w:r>
        <w:t xml:space="preserve">tarina: Tänään menin rannalle. Tuuli alkoi voimistua pian saapumiseni jälkeen. Hiekka pääsi lounaalleni. En voinut syödä mitään, koska se oli hiekan peitossa. Lähdin rannalta ja menin kotiin lounaalle. valittu lause: Tuuli alkoi voimistua pian saapumiseni jälkeen.</w:t>
      </w:r>
    </w:p>
    <w:p>
      <w:r>
        <w:rPr>
          <w:b/>
        </w:rPr>
        <w:t xml:space="preserve">Tulos</w:t>
      </w:r>
    </w:p>
    <w:p>
      <w:r>
        <w:t xml:space="preserve">Seuraavaksi tuuli alkoi voimistua. &gt;Syyt/edellytykset&gt; Hiekka joutui lounaalleni.</w:t>
      </w:r>
    </w:p>
    <w:p>
      <w:r>
        <w:rPr>
          <w:b/>
        </w:rPr>
        <w:t xml:space="preserve">Esimerkki 6.2337</w:t>
      </w:r>
    </w:p>
    <w:p>
      <w:r>
        <w:t xml:space="preserve">tarina: Eilen satoi koko päivän. Olimme jumissa talossa. Aloimme kyllästyä. Pelasimme pelejä. Päivä oli pitkä. valittu lause: Me olimme jumissa talossa.</w:t>
      </w:r>
    </w:p>
    <w:p>
      <w:r>
        <w:rPr>
          <w:b/>
        </w:rPr>
        <w:t xml:space="preserve">Tulos</w:t>
      </w:r>
    </w:p>
    <w:p>
      <w:r>
        <w:t xml:space="preserve">Olemme jumissa talossa &gt;Syyt/mahdollistavat&gt; Alamme kyllästyä todella pahasti.</w:t>
      </w:r>
    </w:p>
    <w:p>
      <w:r>
        <w:rPr>
          <w:b/>
        </w:rPr>
        <w:t xml:space="preserve">Esimerkki 6.2338</w:t>
      </w:r>
    </w:p>
    <w:p>
      <w:r>
        <w:t xml:space="preserve">tarina: Gina oli ollut Illinoisissa lähes kaksi viikkoa. Hän oli hiljattain hankkinut puhelinkortin, jotta hän voisi soittaa kotiin. Hän pystyi puhumaan ystävänsä kanssa neljä kertaa. Sitten kortin rahat loppuivat. Gina tunsi olevansa taas yksin. valittu lause: Gina oli ollut Illinoisissa lähes kaksi viikkoa.</w:t>
      </w:r>
    </w:p>
    <w:p>
      <w:r>
        <w:rPr>
          <w:b/>
        </w:rPr>
        <w:t xml:space="preserve">Tulos</w:t>
      </w:r>
    </w:p>
    <w:p>
      <w:r>
        <w:t xml:space="preserve">Gina on Illinoisissa &gt;Syyt/Mahdollistaa&gt; Gina palaa kotiinsa.</w:t>
      </w:r>
    </w:p>
    <w:p>
      <w:r>
        <w:rPr>
          <w:b/>
        </w:rPr>
        <w:t xml:space="preserve">Esimerkki 6.2339</w:t>
      </w:r>
    </w:p>
    <w:p>
      <w:r>
        <w:t xml:space="preserve">tarina: Tänään yllätin tyttäreni uudella lemmikkikissalla. Hän oli hyvin iloinen. Seuraavana päivänä hän alkoi aivastella paljon. Kävi ilmi, että hän oli allerginen kissoille. Minun täytyi antaa kissa ystävälleni. valittu lause: Tänään yllätin tyttäreni uudella lemmikkikissalla.</w:t>
      </w:r>
    </w:p>
    <w:p>
      <w:r>
        <w:rPr>
          <w:b/>
        </w:rPr>
        <w:t xml:space="preserve">Tulos</w:t>
      </w:r>
    </w:p>
    <w:p>
      <w:r>
        <w:t xml:space="preserve">Yllätän tyttäreni kissalla &gt;Syyt/Mahdollistaa&gt; Tyttäreni leikkii kissan kanssa.</w:t>
      </w:r>
    </w:p>
    <w:p>
      <w:r>
        <w:rPr>
          <w:b/>
        </w:rPr>
        <w:t xml:space="preserve">Esimerkki 6.2340</w:t>
      </w:r>
    </w:p>
    <w:p>
      <w:r>
        <w:t xml:space="preserve">tarina: Nevin oli kyllästynyt sohvaansa. Hän meni kauppaan ostamaan uuden. Myyjä oli hyvin mukava hänelle. Nevin sai hyvän tarjouksen. Nevin on hyvin tyytyväinen uuteen sohvaansa. valittu lause: Nevin oli kyllästynyt sohvaansa.</w:t>
      </w:r>
    </w:p>
    <w:p>
      <w:r>
        <w:rPr>
          <w:b/>
        </w:rPr>
        <w:t xml:space="preserve">Tulos</w:t>
      </w:r>
    </w:p>
    <w:p>
      <w:r>
        <w:t xml:space="preserve">Nevin on kyllästynyt sohvaansa &gt;Syyt/Mahdollistaa&gt; Nevin ostaa uuden sohvan.</w:t>
      </w:r>
    </w:p>
    <w:p>
      <w:r>
        <w:rPr>
          <w:b/>
        </w:rPr>
        <w:t xml:space="preserve">Tulos</w:t>
      </w:r>
    </w:p>
    <w:p>
      <w:r>
        <w:t xml:space="preserve">Nevin on kyllästynyt sohvaansa &gt;Syyt/Mahdollistaa&gt; Nevin hankkii uuden sohvan.</w:t>
      </w:r>
    </w:p>
    <w:p>
      <w:r>
        <w:rPr>
          <w:b/>
        </w:rPr>
        <w:t xml:space="preserve">Esimerkki 6.2341</w:t>
      </w:r>
    </w:p>
    <w:p>
      <w:r>
        <w:t xml:space="preserve">tarina: Joe tarvitsi uuden liukuoven. Hänen vanha oli rikki. Niinpä Joe meni kauppaan etsimään uutta. Joe löysi erittäin hienon, Joe rakasti uutta ovea . valittu lause: Joe tarvitsi uuden liukuoven.</w:t>
      </w:r>
    </w:p>
    <w:p>
      <w:r>
        <w:rPr>
          <w:b/>
        </w:rPr>
        <w:t xml:space="preserve">Tulos</w:t>
      </w:r>
    </w:p>
    <w:p>
      <w:r>
        <w:t xml:space="preserve">Joe tarvitsi uuden liukuoven &gt;Syyt/Tekijät&gt; Joe meni kauppaan.</w:t>
      </w:r>
    </w:p>
    <w:p>
      <w:r>
        <w:rPr>
          <w:b/>
        </w:rPr>
        <w:t xml:space="preserve">Tulos</w:t>
      </w:r>
    </w:p>
    <w:p>
      <w:r>
        <w:t xml:space="preserve">Joe tarvitsee uuden liukuoven &gt;Syyt/Mahdollistaa&gt; Joe ostaa uuden liukuoven.</w:t>
      </w:r>
    </w:p>
    <w:p>
      <w:r>
        <w:rPr>
          <w:b/>
        </w:rPr>
        <w:t xml:space="preserve">Esimerkki 6.2342</w:t>
      </w:r>
    </w:p>
    <w:p>
      <w:r>
        <w:t xml:space="preserve">tarina: Ystäväni Lizzy halusi purukumia. Hän antoi minulle dollarin, jotta voisin hakea hänelle purkkaa. Menin kulmakauppaan ostamaan sitä. Ostin purukumia, mutta summa oli 25 senttiä ylimääräistä. Annoin Lizzylle hänen purkkansa, mutta en kertonut hänelle, että maksoin ylimääräistä. valittu lause: Annoin Lizzylle purkkaa, mutta en kertonut hänelle, että maksoin ylimääräistä.</w:t>
      </w:r>
    </w:p>
    <w:p>
      <w:r>
        <w:rPr>
          <w:b/>
        </w:rPr>
        <w:t xml:space="preserve">Tulos</w:t>
      </w:r>
    </w:p>
    <w:p>
      <w:r>
        <w:t xml:space="preserve">Lizzy saa purkkaa &gt;Syyt/mahdollistaa&gt; Lizzy pureskelee purkkaa</w:t>
      </w:r>
    </w:p>
    <w:p>
      <w:r>
        <w:rPr>
          <w:b/>
        </w:rPr>
        <w:t xml:space="preserve">Tulos</w:t>
      </w:r>
    </w:p>
    <w:p>
      <w:r>
        <w:t xml:space="preserve">Annan Lizzylle purkan &gt;Syyt/mahdollistaa&gt; Lizzy pureskelee purkkansa.</w:t>
      </w:r>
    </w:p>
    <w:p>
      <w:r>
        <w:rPr>
          <w:b/>
        </w:rPr>
        <w:t xml:space="preserve">Esimerkki 6.2343</w:t>
      </w:r>
    </w:p>
    <w:p>
      <w:r>
        <w:t xml:space="preserve">tarina: Ben pelkäsi pimeää. Hänen äitinsä sanoi, että hän voisi hankkia yövalon. Ben sai söpön pienen yövalon. Joka ilta hän piti sitä päällä koko yön. Valo auttoi Beniä nukkumaan paljon helpommin. valittu lause: Ben pelkäsi pimeää.</w:t>
      </w:r>
    </w:p>
    <w:p>
      <w:r>
        <w:rPr>
          <w:b/>
        </w:rPr>
        <w:t xml:space="preserve">Tulos</w:t>
      </w:r>
    </w:p>
    <w:p>
      <w:r>
        <w:t xml:space="preserve">Ben pelkää pimeää &gt;Syyt/Mahdollistaa&gt; Ben saa yövalon.</w:t>
      </w:r>
    </w:p>
    <w:p>
      <w:r>
        <w:rPr>
          <w:b/>
        </w:rPr>
        <w:t xml:space="preserve">Tulos</w:t>
      </w:r>
    </w:p>
    <w:p>
      <w:r>
        <w:t xml:space="preserve">Ben pelkää pimeää &gt;Syyt/Mahdollistaa&gt; Benin äiti hankkii Benille yövalon.</w:t>
      </w:r>
    </w:p>
    <w:p>
      <w:r>
        <w:rPr>
          <w:b/>
        </w:rPr>
        <w:t xml:space="preserve">Esimerkki 6.2344</w:t>
      </w:r>
    </w:p>
    <w:p>
      <w:r>
        <w:t xml:space="preserve">tarina: Richard sai hiljattain työpaikan postinkantajana. Ensimmäisenä päivänä hän kadotti useita paketteja. Hän pudotti ne noustessaan autoonsa ja poistuessaan siitä. Richard päätti valehdella pomolleen pakettien katoamisesta. Richardin pomo uskoi häntä, mutta Richard tunsi pitkään syyllisyyttä. valittu lause: Richard sai hiljattain työpaikan postinkantajana.</w:t>
      </w:r>
    </w:p>
    <w:p>
      <w:r>
        <w:rPr>
          <w:b/>
        </w:rPr>
        <w:t xml:space="preserve">Tulos</w:t>
      </w:r>
    </w:p>
    <w:p>
      <w:r>
        <w:t xml:space="preserve">Richard saa työpaikan &gt;Syyt/mahdollistaa&gt; Richardilla on ensimmäinen työpäivä.</w:t>
      </w:r>
    </w:p>
    <w:p>
      <w:r>
        <w:rPr>
          <w:b/>
        </w:rPr>
        <w:t xml:space="preserve">Esimerkki 6.2345</w:t>
      </w:r>
    </w:p>
    <w:p>
      <w:r>
        <w:t xml:space="preserve">tarina: Bellan isä laittaa hänet ulos, kun hän on paha. Hän laittaa hänet seisomaan nurkkaan. Hänen on myös laskettava viiteenkymmeneen. Kun hän on lopettanut laskemisen, hän voi tulla ulos. Hänen isänsä toivoo, että se saa hänet oppimaan käyttäytymään. valittu lause: Kun hän on laskenut tarpeeksi, hän voi tulla ulos.</w:t>
      </w:r>
    </w:p>
    <w:p>
      <w:r>
        <w:rPr>
          <w:b/>
        </w:rPr>
        <w:t xml:space="preserve">Tulos</w:t>
      </w:r>
    </w:p>
    <w:p>
      <w:r>
        <w:t xml:space="preserve">Hän voi tulla ulos nurkasta &gt;Syyt/mahdollistaa&gt; Hän tulee ulos nurkasta.</w:t>
      </w:r>
    </w:p>
    <w:p>
      <w:r>
        <w:rPr>
          <w:b/>
        </w:rPr>
        <w:t xml:space="preserve">Esimerkki 6.2346</w:t>
      </w:r>
    </w:p>
    <w:p>
      <w:r>
        <w:t xml:space="preserve">tarina: Kendrickillä oli konsertti tunnin kuluttua. Hän oli neljän tunnin matkan päässä, jumissa ruuhkassa. Koska hän pelkäsi myöhästyvänsä, hän harkitsi konsertin perumista. Kunnes hänen ystävänsä John kertoi hänelle helikopterista, joka hänellä on. He ottivat seuraavan liittymän, nousivat helikopteriin ja pääsivät ajoissa perille. valittu lause: He menivät seuraavasta uloskäynnistä, nousivat helikopteriin ja pääsivät ajoissa perille.</w:t>
      </w:r>
    </w:p>
    <w:p>
      <w:r>
        <w:rPr>
          <w:b/>
        </w:rPr>
        <w:t xml:space="preserve">Tulos</w:t>
      </w:r>
    </w:p>
    <w:p>
      <w:r>
        <w:t xml:space="preserve">Kendrick nousee helikopteriin &gt;Syyt/mahdollistaa&gt; Kendrick nousee helikopterin kyytiin.</w:t>
      </w:r>
    </w:p>
    <w:p>
      <w:r>
        <w:rPr>
          <w:b/>
        </w:rPr>
        <w:t xml:space="preserve">Esimerkki 6.2347</w:t>
      </w:r>
    </w:p>
    <w:p>
      <w:r>
        <w:t xml:space="preserve">tarina: En ollut käynyt kirkossa lainkaan viime vuosina. Hiljattain päätin, että minun pitäisi aloittaa uudelleen. Ainoa ongelma oli, etten tiennyt, minne mennä. Päätin kokeilla kaupunkini baptistikirkkoa. Rakastin sitä ja tulen käymään siellä pitkään. valittu lause: Päätin kokeilla baptistikirkkoa kaupungissani.</w:t>
      </w:r>
    </w:p>
    <w:p>
      <w:r>
        <w:rPr>
          <w:b/>
        </w:rPr>
        <w:t xml:space="preserve">Tulos</w:t>
      </w:r>
    </w:p>
    <w:p>
      <w:r>
        <w:t xml:space="preserve">Kokeilen baptistikirkkoa &gt;Syyt/Mahdollistavat&gt; Aion jatkaa baptistikirkossa käymistä.</w:t>
      </w:r>
    </w:p>
    <w:p>
      <w:r>
        <w:rPr>
          <w:b/>
        </w:rPr>
        <w:t xml:space="preserve">Tulos</w:t>
      </w:r>
    </w:p>
    <w:p>
      <w:r>
        <w:t xml:space="preserve">Menen kirkkoon &gt;Syyt/mahdollistavat&gt; Lähden sieltä pois.</w:t>
      </w:r>
    </w:p>
    <w:p>
      <w:r>
        <w:rPr>
          <w:b/>
        </w:rPr>
        <w:t xml:space="preserve">Esimerkki 6.2348</w:t>
      </w:r>
    </w:p>
    <w:p>
      <w:r>
        <w:t xml:space="preserve">tarina: Uudella opettajalla oli huono luokka. Lapset heittelivät paperia. Paperi osui opettajaan. Hän kääntyi takaisin luokan puoleen. Hän käski heitä olemaan hiljaa ja istumaan. valittu lause: Uudella opettajalla oli huono luokka.</w:t>
      </w:r>
    </w:p>
    <w:p>
      <w:r>
        <w:rPr>
          <w:b/>
        </w:rPr>
        <w:t xml:space="preserve">Tulos</w:t>
      </w:r>
    </w:p>
    <w:p>
      <w:r>
        <w:t xml:space="preserve">uudella opettajalla on huono luokka &gt;Syyt/Mahdollistaa&gt; lapset heittivät paperia.</w:t>
      </w:r>
    </w:p>
    <w:p>
      <w:r>
        <w:rPr>
          <w:b/>
        </w:rPr>
        <w:t xml:space="preserve">Esimerkki 6.2349</w:t>
      </w:r>
    </w:p>
    <w:p>
      <w:r>
        <w:t xml:space="preserve">tarina: Javi rakasti klassikkoautoja. Hän kävi autonäyttelyissä ja toivoi voivansa osallistua niihin. Javi päätti ostaa vanhan auton ja kunnostaa sen. Kun hän oli valmis, hän osallistui ensimmäiseen autonäyttelyynsä. Javi voitti ensimmäisen sijan ja oli erittäin ylpeä autostaan. valittu lause: Kun hän oli valmis, hän osallistui ensimmäiseen autonäyttelyynsä.</w:t>
      </w:r>
    </w:p>
    <w:p>
      <w:r>
        <w:rPr>
          <w:b/>
        </w:rPr>
        <w:t xml:space="preserve">Tulos</w:t>
      </w:r>
    </w:p>
    <w:p>
      <w:r>
        <w:t xml:space="preserve">Javi osallistuu autollaan autonäyttelyyn &gt;Syyt/Mahdollistaa&gt; Javi voittaa autonäyttelyn. </w:t>
      </w:r>
    </w:p>
    <w:p>
      <w:r>
        <w:rPr>
          <w:b/>
        </w:rPr>
        <w:t xml:space="preserve">Tulos</w:t>
      </w:r>
    </w:p>
    <w:p>
      <w:r>
        <w:t xml:space="preserve">Javi osallistuu autonäyttelyyn &gt;Syyt/mahdollistaa&gt; Javi voittaa.</w:t>
      </w:r>
    </w:p>
    <w:p>
      <w:r>
        <w:rPr>
          <w:b/>
        </w:rPr>
        <w:t xml:space="preserve">Esimerkki 6.2350</w:t>
      </w:r>
    </w:p>
    <w:p>
      <w:r>
        <w:t xml:space="preserve">tarina: Sain töistä puhelun, että isoäitini joutui sairaalaan. Tapasin hänet ensiapupoliklinikalla. Hänellä oli virtsatietulehdus ja hänen piti jäädä yöksi sairaalaan. Sairaanhoitajat hoitivat häntä ja antoivat hänelle lääkkeitä. Hän lähti sairaalasta kaksi päivää myöhemmin. valittu lause: Sairaanhoitajat hoitivat häntä ja antoivat hänelle lääkkeitä.</w:t>
      </w:r>
    </w:p>
    <w:p>
      <w:r>
        <w:rPr>
          <w:b/>
        </w:rPr>
        <w:t xml:space="preserve">Tulos</w:t>
      </w:r>
    </w:p>
    <w:p>
      <w:r>
        <w:t xml:space="preserve">Sairaanhoitajat antavat hänelle lääkettä &gt;Syyt/mahdollistavat&gt; Hän lähtee sairaalasta.</w:t>
      </w:r>
    </w:p>
    <w:p>
      <w:r>
        <w:rPr>
          <w:b/>
        </w:rPr>
        <w:t xml:space="preserve">Tulos</w:t>
      </w:r>
    </w:p>
    <w:p>
      <w:r>
        <w:t xml:space="preserve">Sairaanhoitajat antavat isoäidilleni lääkkeitä &gt;Syyt/Mahdollistaa&gt; Isoäiti paranee.</w:t>
      </w:r>
    </w:p>
    <w:p>
      <w:r>
        <w:rPr>
          <w:b/>
        </w:rPr>
        <w:t xml:space="preserve">Esimerkki 6.2351</w:t>
      </w:r>
    </w:p>
    <w:p>
      <w:r>
        <w:t xml:space="preserve">tarina: Leah sai potkut kotoa. Hänen ystävänsä Kim tarjosi hänelle yösijaa. Leah pakkasi kaikki vaatteensa ja tavaransa. Hän toi tavaransa Kimin taloon. Leah asui Kimin luona, kunnes löysi asunnon. valittu lause: Hänen ystävänsä Kim tarjosi Leahalle yösijaa.</w:t>
      </w:r>
    </w:p>
    <w:p>
      <w:r>
        <w:rPr>
          <w:b/>
        </w:rPr>
        <w:t xml:space="preserve">Tulos</w:t>
      </w:r>
    </w:p>
    <w:p>
      <w:r>
        <w:t xml:space="preserve">Kim tarjoaa Leahille yösijan &gt;Syyt/mahdollistaa&gt; Leah jää Kimin luokse.</w:t>
      </w:r>
    </w:p>
    <w:p>
      <w:r>
        <w:rPr>
          <w:b/>
        </w:rPr>
        <w:t xml:space="preserve">Esimerkki 6.2352</w:t>
      </w:r>
    </w:p>
    <w:p>
      <w:r>
        <w:t xml:space="preserve">tarina: Elena rakasti Disney-prinsessoja. Hänen suosikkinsa oli Tuhkimo. Elenan vanhemmat veivät hänet Disney Worldiin. Hän sai tavata Tuhkimon henkilökohtaisesti. Elena oli maailman onnellisin lapsi. valittu lause: Elenan vanhemmat veivät hänet Disney Worldiin.</w:t>
      </w:r>
    </w:p>
    <w:p>
      <w:r>
        <w:rPr>
          <w:b/>
        </w:rPr>
        <w:t xml:space="preserve">Tulos</w:t>
      </w:r>
    </w:p>
    <w:p>
      <w:r>
        <w:t xml:space="preserve">Elena menee Disney Worldiin &gt;Syyt/mahdollistavat&gt; Elena tapaa Tuhkimon</w:t>
      </w:r>
    </w:p>
    <w:p>
      <w:r>
        <w:rPr>
          <w:b/>
        </w:rPr>
        <w:t xml:space="preserve">Esimerkki 6.2353</w:t>
      </w:r>
    </w:p>
    <w:p>
      <w:r>
        <w:t xml:space="preserve">tarina: Amy rakasti elokuvaa Love Story. Hän oli nähnyt elokuvan 10 kertaa, mutta katsoi sitä silti mielellään. Hän hymyili seuratessaan tarinan etenemistä. Amy rohkaisi itseään, kun elokuvan loppu lähestyi. Amy yritti hillitä itsensä, mutta itki silti, kun Jennifer kuoli. valittu lause: Amy yritti hillitä itsensä, mutta itki silti, kun Jennifer kuoli.</w:t>
      </w:r>
    </w:p>
    <w:p>
      <w:r>
        <w:rPr>
          <w:b/>
        </w:rPr>
        <w:t xml:space="preserve">Tulos</w:t>
      </w:r>
    </w:p>
    <w:p>
      <w:r>
        <w:t xml:space="preserve">Amy itkee &gt;Syyt/mahdollistaa&gt; Amy lakkaa itkemästä.</w:t>
      </w:r>
    </w:p>
    <w:p>
      <w:r>
        <w:rPr>
          <w:b/>
        </w:rPr>
        <w:t xml:space="preserve">Esimerkki 6.2354</w:t>
      </w:r>
    </w:p>
    <w:p>
      <w:r>
        <w:t xml:space="preserve">tarina: Cathy yritti päästä takaisin liikunnan pariin. Cathy näki kuntosalilla flyerin spin-tunneista. Cathy päätti kokeilla yhtä spin-tuntia. Kokeiltuaan tuntia Cathy ihastui tunnin jännittävyyteen. Sen jälkeen Cathy ilmoittautui kuntosalille 12 viikon spin-tunnille. valittu lause: Kokeiltuaan tuntia Cathy ihastui tunnin jännittävyyteen.</w:t>
      </w:r>
    </w:p>
    <w:p>
      <w:r>
        <w:rPr>
          <w:b/>
        </w:rPr>
        <w:t xml:space="preserve">Tulos</w:t>
      </w:r>
    </w:p>
    <w:p>
      <w:r>
        <w:t xml:space="preserve">Cathy rakasti luokan jännitystä. &gt;Syyt/Mahdollisuudet&gt; Cathy ilmoittautui ennen useampia luokkia.</w:t>
      </w:r>
    </w:p>
    <w:p>
      <w:r>
        <w:rPr>
          <w:b/>
        </w:rPr>
        <w:t xml:space="preserve">Esimerkki 6.2355</w:t>
      </w:r>
    </w:p>
    <w:p>
      <w:r>
        <w:t xml:space="preserve">tarina: Tanya heräsi keskellä yötä. Hän kuuli kovan imuroinnin äänen. Hän nousi huoneestaan ja käveli olohuoneeseen. Hän näki äitinsä käyttävän imuria. Hänen äitinsä unohti, että Tanya nukkui, ja otti sen pois. valittu lause: Hän nousi huoneestaan ja käveli olohuoneeseen.</w:t>
      </w:r>
    </w:p>
    <w:p>
      <w:r>
        <w:rPr>
          <w:b/>
        </w:rPr>
        <w:t xml:space="preserve">Tulos</w:t>
      </w:r>
    </w:p>
    <w:p>
      <w:r>
        <w:t xml:space="preserve">Tanya kävelee olohuoneeseen &gt;Syyt/Mahdollistaa&gt; Tanya näkee äitinsä imuroivan pölynimurilla.</w:t>
      </w:r>
    </w:p>
    <w:p>
      <w:r>
        <w:rPr>
          <w:b/>
        </w:rPr>
        <w:t xml:space="preserve">Esimerkki 6.2356</w:t>
      </w:r>
    </w:p>
    <w:p>
      <w:r>
        <w:t xml:space="preserve">tarina: Lucy makasi sängyssään järkyttyneenä isoäitinsä kanssa. Hänen isoäitinsä ei antanut hänelle kyytiä videovuokraamoon. Lucy saattoi olla epäkohtelias, mutta se ei ollut syy olla ilkeä. Lucy tajusi, että hän voisi silti päästä sinne, jos hän pyytäisi anteeksi. Lucy kuivasi kasvonsa ja lähti etsimään isoäitiään. valittu lause: Lucy makasi sängyllään järkyttyneenä isoäitinsä kanssa.</w:t>
      </w:r>
    </w:p>
    <w:p>
      <w:r>
        <w:rPr>
          <w:b/>
        </w:rPr>
        <w:t xml:space="preserve">Tulos</w:t>
      </w:r>
    </w:p>
    <w:p>
      <w:r>
        <w:t xml:space="preserve">Lucy on järkyttynyt &gt;Syyt/mahdollistaa&gt; Lucy piristyy.</w:t>
      </w:r>
    </w:p>
    <w:p>
      <w:r>
        <w:rPr>
          <w:b/>
        </w:rPr>
        <w:t xml:space="preserve">Esimerkki 6.2357</w:t>
      </w:r>
    </w:p>
    <w:p>
      <w:r>
        <w:t xml:space="preserve">tarina: Mies piteli lippua. Kilpailun alkaessa hän laski sen alas. Hän laski lipun maahan. Joku otti lipun. Hänen oli lähdettävä seuraavaan kilpailuun paita päällä. valittu lause: Hänen oli lähdettävä seuraavaan kisaan paidalla.</w:t>
      </w:r>
    </w:p>
    <w:p>
      <w:r>
        <w:rPr>
          <w:b/>
        </w:rPr>
        <w:t xml:space="preserve">Tulos</w:t>
      </w:r>
    </w:p>
    <w:p>
      <w:r>
        <w:t xml:space="preserve">Mies lähtee kisaan paita päällä &gt;Syyt/mahdollistaa&gt; Kisa alkaa.</w:t>
      </w:r>
    </w:p>
    <w:p>
      <w:r>
        <w:rPr>
          <w:b/>
        </w:rPr>
        <w:t xml:space="preserve">Esimerkki 6.2358</w:t>
      </w:r>
    </w:p>
    <w:p>
      <w:r>
        <w:t xml:space="preserve">tarina: Bart rakasti rullalautailua. Hän skeittasi aina koulun ympäri. Rehtori ei antanut hänen skeitata. Eräänä päivänä rehtori sai Bartin kiinni skeittaamisesta ja vei hänen lautansa! Bartin oli odotettava päivän loppuun asti saadakseen sen takaisin. valittu lause: Hän luisteli aina koulun ympäri.</w:t>
      </w:r>
    </w:p>
    <w:p>
      <w:r>
        <w:rPr>
          <w:b/>
        </w:rPr>
        <w:t xml:space="preserve">Tulos</w:t>
      </w:r>
    </w:p>
    <w:p>
      <w:r>
        <w:t xml:space="preserve">Bart luistelee ympäri koulua &gt;Syyt/mahdollistaa&gt; Rehtori ottaa Bartin laudan pois.</w:t>
      </w:r>
    </w:p>
    <w:p>
      <w:r>
        <w:rPr>
          <w:b/>
        </w:rPr>
        <w:t xml:space="preserve">Esimerkki 6.2359</w:t>
      </w:r>
    </w:p>
    <w:p>
      <w:r>
        <w:t xml:space="preserve">tarina: Ystäväni joutui vankilaan kahdeksi päiväksi. Hänellä oli keskiyöhön asti aikaa ilmoittautua. Vein hänet sinne puoli yhdeltätoista sinä iltana. Kello 12:30 hän soitti minulle, että tulisin hakemaan hänet. Hän oli siellä alle 3 tuntia, mutta se oli yli 2 päivää. valittu tuomio: Hän oli siellä alle 3 tuntia, mutta se kesti yli 2 päivää.</w:t>
      </w:r>
    </w:p>
    <w:p>
      <w:r>
        <w:rPr>
          <w:b/>
        </w:rPr>
        <w:t xml:space="preserve">Tulos</w:t>
      </w:r>
    </w:p>
    <w:p>
      <w:r>
        <w:t xml:space="preserve">Ystäväni on vankilassa kolme tuntia kahden päivän aikana &gt;Syyt/Mahdollistaa&gt; Ystäväni saa kyydin kotiin vankilasta.</w:t>
      </w:r>
    </w:p>
    <w:p>
      <w:r>
        <w:rPr>
          <w:b/>
        </w:rPr>
        <w:t xml:space="preserve">Esimerkki 6.2360</w:t>
      </w:r>
    </w:p>
    <w:p>
      <w:r>
        <w:t xml:space="preserve">tarina: Pat teki itselleen jetpackin varaosista. Hän testasi sen turvallisuuden ennen kuin kokeili sitä itse. Pat kiinnitti rakettirepun itseensä tekemällään testialustalla. Hän katsoi taivaalle ja käynnisti moottorin. Pat nousi ilmaan ja zoomasi taivaalle. valittu lause: Hän katsoi taivaalle ja käynnisti moottorin.</w:t>
      </w:r>
    </w:p>
    <w:p>
      <w:r>
        <w:rPr>
          <w:b/>
        </w:rPr>
        <w:t xml:space="preserve">Tulos</w:t>
      </w:r>
    </w:p>
    <w:p>
      <w:r>
        <w:t xml:space="preserve">Pat käynnistää moottorin &gt;Syyt/mahdollistaa&gt; Pat lähtee lentoon.</w:t>
      </w:r>
    </w:p>
    <w:p>
      <w:r>
        <w:rPr>
          <w:b/>
        </w:rPr>
        <w:t xml:space="preserve">Esimerkki 6.2361</w:t>
      </w:r>
    </w:p>
    <w:p>
      <w:r>
        <w:t xml:space="preserve">tarina: Kate oli täyttämässä 16 vuotta. Hänen paras ystävänsä päätti järjestää hänelle yllätysjuhlat. Hän kutsui kaikki Katen ystävät paikalle. Hän sai paljon ruokaa ja ison kakun. Kate oli niin yllättynyt! valittu lause: Kate oli niin yllättynyt!</w:t>
      </w:r>
    </w:p>
    <w:p>
      <w:r>
        <w:rPr>
          <w:b/>
        </w:rPr>
        <w:t xml:space="preserve">Tulos</w:t>
      </w:r>
    </w:p>
    <w:p>
      <w:r>
        <w:t xml:space="preserve">Kate oli yllättynyt &gt;Syyt/mahdollistaa&gt; Hän sai paljon ruokaa ja kakkua.</w:t>
      </w:r>
    </w:p>
    <w:p>
      <w:r>
        <w:rPr>
          <w:b/>
        </w:rPr>
        <w:t xml:space="preserve">Esimerkki 6.2362</w:t>
      </w:r>
    </w:p>
    <w:p>
      <w:r>
        <w:t xml:space="preserve">tarina: Jane ja John kävelivät mäkeä ylös. He halusivat nähdä maiseman. John kaatui. Hän löi päänsä todella kovaa. Jane kantoi hänet takaisin alas. valittu lause: John kaatui.</w:t>
      </w:r>
    </w:p>
    <w:p>
      <w:r>
        <w:rPr>
          <w:b/>
        </w:rPr>
        <w:t xml:space="preserve">Tulos</w:t>
      </w:r>
    </w:p>
    <w:p>
      <w:r>
        <w:t xml:space="preserve">John kaatuu &gt;Syyt/Mahdollistaa&gt; Hän lyö päänsä maahan.</w:t>
      </w:r>
    </w:p>
    <w:p>
      <w:r>
        <w:rPr>
          <w:b/>
        </w:rPr>
        <w:t xml:space="preserve">Esimerkki 6.2363</w:t>
      </w:r>
    </w:p>
    <w:p>
      <w:r>
        <w:t xml:space="preserve">tarina: Kelly oli hedelmäisen, maukkaan herkun tuulella. Ulkona oli kuuma, joten hän laittoi viinirypäleitä pakastimeen. Kun ne olivat jäätyneet, hän naposteli niitä yksi kerrallaan. Hän jopa lisäsi muutaman viinirypäleen limsaansa, jotta se pysyisi kylmänä! Kelly rakasti pakastettuja rypäleherkkujaan. valittu lause: Hän jopa lisäsi muutaman limsaansa pitääkseen sen kylmänä!</w:t>
      </w:r>
    </w:p>
    <w:p>
      <w:r>
        <w:rPr>
          <w:b/>
        </w:rPr>
        <w:t xml:space="preserve">Tulos</w:t>
      </w:r>
    </w:p>
    <w:p>
      <w:r>
        <w:t xml:space="preserve">Kelly laittoi viinirypäleitä pakastimeen &gt;Syyt/Tekijät&gt; Kelly rakasti pakastettuja viinirypäleitä.</w:t>
      </w:r>
    </w:p>
    <w:p>
      <w:r>
        <w:rPr>
          <w:b/>
        </w:rPr>
        <w:t xml:space="preserve">Esimerkki 6.2364</w:t>
      </w:r>
    </w:p>
    <w:p>
      <w:r>
        <w:t xml:space="preserve">tarina: Ramona oli kävelemässä koulusta kotiin. Yhtäkkiä ulkona alkoi sataa kaatamalla. Ramonalla ei ollut sateenvarjoa. Kun hän pääsi kotiin, hän oli läpimärkä! Sen jälkeen Ramona vaihtoi nopeasti kuiviin vaatteisiin. valittu lause: Sen jälkeen Ramona vaihtoi nopeasti kuiviin vaatteisiin.</w:t>
      </w:r>
    </w:p>
    <w:p>
      <w:r>
        <w:rPr>
          <w:b/>
        </w:rPr>
        <w:t xml:space="preserve">Tulos</w:t>
      </w:r>
    </w:p>
    <w:p>
      <w:r>
        <w:t xml:space="preserve">Ramona vaihtaa vaatteita &gt;Syyt/mahdollistaa&gt; Ramona laittaa vanhat vaatteensa pois.</w:t>
      </w:r>
    </w:p>
    <w:p>
      <w:r>
        <w:rPr>
          <w:b/>
        </w:rPr>
        <w:t xml:space="preserve">Esimerkki 6.2365</w:t>
      </w:r>
    </w:p>
    <w:p>
      <w:r>
        <w:t xml:space="preserve">tarina: Lia oli aloittamassa lukiota uudessa koulussa. Häntä pelotti. Hän luuli, ettei kukaan pitäisi hänestä. Mutta kaikki oppilaat olivat ystävällisiä hänelle. Lia sai paljon ystäviä ensimmäisenä päivänä! valittu lause: Lia sai paljon ystäviä ensimmäisenä päivänä!</w:t>
      </w:r>
    </w:p>
    <w:p>
      <w:r>
        <w:rPr>
          <w:b/>
        </w:rPr>
        <w:t xml:space="preserve">Tulos</w:t>
      </w:r>
    </w:p>
    <w:p>
      <w:r>
        <w:t xml:space="preserve">Lia saa ystäviä &gt;Syyt/mahdollistaa&gt; Lia hengailee ystäviensä kanssa.</w:t>
      </w:r>
    </w:p>
    <w:p>
      <w:r>
        <w:rPr>
          <w:b/>
        </w:rPr>
        <w:t xml:space="preserve">Esimerkki 6.2366</w:t>
      </w:r>
    </w:p>
    <w:p>
      <w:r>
        <w:t xml:space="preserve">tarina: Johannes istui alas syömään keittoa. Hänen edessään oli kulho kananuudeleita. Se oli kylmää. Hän suuttui kovasti. Hän heitti sen maahan. valittu lause: Hänen edessään oli kulho kananuudeleita.</w:t>
      </w:r>
    </w:p>
    <w:p>
      <w:r>
        <w:rPr>
          <w:b/>
        </w:rPr>
        <w:t xml:space="preserve">Tulos</w:t>
      </w:r>
    </w:p>
    <w:p>
      <w:r>
        <w:t xml:space="preserve">Johannes on vihainen kylmästä keitostaan &gt;Syyt/Mahdollistaa&gt; Johannes heittää keittonsa maahan.</w:t>
      </w:r>
    </w:p>
    <w:p>
      <w:r>
        <w:rPr>
          <w:b/>
        </w:rPr>
        <w:t xml:space="preserve">Esimerkki 6.2367</w:t>
      </w:r>
    </w:p>
    <w:p>
      <w:r>
        <w:t xml:space="preserve">tarina: Se oli sateinen yö. Oli liian paha lähteä ulos. Niinpä Tinan oli jäätävä kotiin. Tinan piti laittaa ruokaa. Hän ei ollut siitä iloinen. valittu lause: Hän ei ollut siitä iloinen.</w:t>
      </w:r>
    </w:p>
    <w:p>
      <w:r>
        <w:rPr>
          <w:b/>
        </w:rPr>
        <w:t xml:space="preserve">Tulos</w:t>
      </w:r>
    </w:p>
    <w:p>
      <w:r>
        <w:t xml:space="preserve">Tina ei ole tyytyväinen ruoanlaittoon &gt;Syyt/Tekijät&gt; Tina valittaa ruoanlaitosta.</w:t>
      </w:r>
    </w:p>
    <w:p>
      <w:r>
        <w:rPr>
          <w:b/>
        </w:rPr>
        <w:t xml:space="preserve">Esimerkki 6.2368</w:t>
      </w:r>
    </w:p>
    <w:p>
      <w:r>
        <w:t xml:space="preserve">tarina: Hän näki savua tulevan keittiöstä. Hän säikähti. Hän huusi apua. Kävi ilmi, että se oli vain höyryä hänen äitinsä ruoanlaitosta. valittu lause: Hän säikähti.</w:t>
      </w:r>
    </w:p>
    <w:p>
      <w:r>
        <w:rPr>
          <w:b/>
        </w:rPr>
        <w:t xml:space="preserve">Tulos</w:t>
      </w:r>
    </w:p>
    <w:p>
      <w:r>
        <w:t xml:space="preserve">Tim pelästyy &gt;Syyt/mahdollistaa&gt; Tim huutaa.</w:t>
      </w:r>
    </w:p>
    <w:p>
      <w:r>
        <w:rPr>
          <w:b/>
        </w:rPr>
        <w:t xml:space="preserve">Esimerkki 6.2369</w:t>
      </w:r>
    </w:p>
    <w:p>
      <w:r>
        <w:t xml:space="preserve">tarina: Sara oli Disneylandissa perheensä kanssa. Oli jo myöhä ja he aikoivat käydä vielä muutamassa kyydissä. He olivat hyvin pitkässä jonossa yhteen laitteeseen. Saraa alkoi väsyttää niin paljon, että hän nukahti seisomaan. Lopulta he pääsivät kyydille ja Sara heräsi. valittu lause: Sara alkoi tuntea itsensä niin väsyneeksi, että hän nukahti seisaaltaan.</w:t>
      </w:r>
    </w:p>
    <w:p>
      <w:r>
        <w:rPr>
          <w:b/>
        </w:rPr>
        <w:t xml:space="preserve">Tulos</w:t>
      </w:r>
    </w:p>
    <w:p>
      <w:r>
        <w:t xml:space="preserve">Sara tuntee itsensä väsyneeksi &gt;Syyt/Tekijät&gt; Sara herää.</w:t>
      </w:r>
    </w:p>
    <w:p>
      <w:r>
        <w:rPr>
          <w:b/>
        </w:rPr>
        <w:t xml:space="preserve">Esimerkki 6.2370</w:t>
      </w:r>
    </w:p>
    <w:p>
      <w:r>
        <w:t xml:space="preserve">tarina: Mark päätti lähteä kaupungista etsimään työtä. Työtä etsiessään hän näki naisen, joka myös etsi työtä. Hän päätti jututtaa naista ja kysyä tämän nimeä. Naisen nimi on Beth, ja he päättivät etsiä työtä yhdessä. Siitä lähtien heistä on tullut ystäviä, ja molemmilla on työpaikka. valittu lause: Siitä lähtien heistä on tullut ystäviä, ja heillä molemmilla on työpaikka.</w:t>
      </w:r>
    </w:p>
    <w:p>
      <w:r>
        <w:rPr>
          <w:b/>
        </w:rPr>
        <w:t xml:space="preserve">Tulos</w:t>
      </w:r>
    </w:p>
    <w:p>
      <w:r>
        <w:t xml:space="preserve">Mark ja Beth ystävystyvät &gt;Syyt/mahdollistavat&gt; Mark ja Beth hengailevat yhdessä.</w:t>
      </w:r>
    </w:p>
    <w:p>
      <w:r>
        <w:rPr>
          <w:b/>
        </w:rPr>
        <w:t xml:space="preserve">Esimerkki 6.2371</w:t>
      </w:r>
    </w:p>
    <w:p>
      <w:r>
        <w:t xml:space="preserve">tarina: Ray nousi päästääkseen koiran ulos, mutta se oli puoliunessa. Rockyn tehdessä asioitaan Ray hieroi silmiään ja haukotteli. Ray inhosi heräämistä keskellä yötä. Kun Rocky ei tullut heti takaisin, Ray soitti hänelle. Jos Ray olisi ollut hereillä, hän olisi huomannut karhun kuistillaan. valittu lause: Ray nousi päästääkseen koiran ulos, mutta hän oli puoliunessa.</w:t>
      </w:r>
    </w:p>
    <w:p>
      <w:r>
        <w:rPr>
          <w:b/>
        </w:rPr>
        <w:t xml:space="preserve">Tulos</w:t>
      </w:r>
    </w:p>
    <w:p>
      <w:r>
        <w:t xml:space="preserve">Ray päästää koiran ulos &gt;Syyt/mahdollistaa&gt; Koira tekee tehtävänsä.</w:t>
      </w:r>
    </w:p>
    <w:p>
      <w:r>
        <w:rPr>
          <w:b/>
        </w:rPr>
        <w:t xml:space="preserve">Tulos</w:t>
      </w:r>
    </w:p>
    <w:p>
      <w:r>
        <w:t xml:space="preserve">Ray päästää koiran ulos &gt;Syyt/Mahdollistaa&gt; Koira käy vessassa.</w:t>
      </w:r>
    </w:p>
    <w:p>
      <w:r>
        <w:rPr>
          <w:b/>
        </w:rPr>
        <w:t xml:space="preserve">Esimerkki 6.2372</w:t>
      </w:r>
    </w:p>
    <w:p>
      <w:r>
        <w:t xml:space="preserve">tarina: Ryhmä aloitti vuoren juurelta. He rakastivat olla ulkona kesäilmassa. He kiipesivät polkua pitkin ilman ongelmia. He pääsivät huipulle. He ottivat kuvia näkymistä. valittu lause: Ryhmä aloitti vuoren juurelta.</w:t>
      </w:r>
    </w:p>
    <w:p>
      <w:r>
        <w:rPr>
          <w:b/>
        </w:rPr>
        <w:t xml:space="preserve">Tulos</w:t>
      </w:r>
    </w:p>
    <w:p>
      <w:r>
        <w:t xml:space="preserve">Ryhmä lähti vuoren juurelta. &gt;Syyt/Mahdollisuudet&gt; He pääsivät huipulle.</w:t>
      </w:r>
    </w:p>
    <w:p>
      <w:r>
        <w:rPr>
          <w:b/>
        </w:rPr>
        <w:t xml:space="preserve">Tulos</w:t>
      </w:r>
    </w:p>
    <w:p>
      <w:r>
        <w:t xml:space="preserve">Ryhmä lähtee vuoren juurelta &gt;Syyt/Mahdollisuudet&gt; Ryhmä nousee polkua pitkin ylöspäin</w:t>
      </w:r>
    </w:p>
    <w:p>
      <w:r>
        <w:rPr>
          <w:b/>
        </w:rPr>
        <w:t xml:space="preserve">Esimerkki 6.2373</w:t>
      </w:r>
    </w:p>
    <w:p>
      <w:r>
        <w:t xml:space="preserve">tarina: Jill ei ollut nähnyt ystäviään vähään aikaan. Se teki hänet yksinäiseksi. Hän pyysi ystäviä tapaamaan kahville. Useat heistä tulivat paikalle. Jillillä oli hauskaa. valittu lause: Se teki hänet yksinäiseksi.</w:t>
      </w:r>
    </w:p>
    <w:p>
      <w:r>
        <w:rPr>
          <w:b/>
        </w:rPr>
        <w:t xml:space="preserve">Tulos</w:t>
      </w:r>
    </w:p>
    <w:p>
      <w:r>
        <w:t xml:space="preserve">Jill on yksinäinen &gt;Syyt/Mahdollistaa&gt; Jill tapaa ystäviä.</w:t>
      </w:r>
    </w:p>
    <w:p>
      <w:r>
        <w:rPr>
          <w:b/>
        </w:rPr>
        <w:t xml:space="preserve">Esimerkki 6.2374</w:t>
      </w:r>
    </w:p>
    <w:p>
      <w:r>
        <w:t xml:space="preserve">tarina: Avan vanhemmat hankkivat uuden koiranpennun. Aluksi Ava ei pitänyt siitä. Se haukkui paljon ja pissasi kaikkialle. Mutta pian se muuttui paremmaksi ja hiljaisemmaksi. Hyvin pian Ava rakasti perheensä uutta pentua! valittu lause: Avan vanhemmat hankkivat uuden koiranpennun.</w:t>
      </w:r>
    </w:p>
    <w:p>
      <w:r>
        <w:rPr>
          <w:b/>
        </w:rPr>
        <w:t xml:space="preserve">Tulos</w:t>
      </w:r>
    </w:p>
    <w:p>
      <w:r>
        <w:t xml:space="preserve">Avan vanhemmat hankkivat koiranpennun &gt;Syyt/Mahdollistaa&gt; Pentu haukkuu.</w:t>
      </w:r>
    </w:p>
    <w:p>
      <w:r>
        <w:rPr>
          <w:b/>
        </w:rPr>
        <w:t xml:space="preserve">Esimerkki 6.2375</w:t>
      </w:r>
    </w:p>
    <w:p>
      <w:r>
        <w:t xml:space="preserve">tarina: Lynn saa uuden koiran. Hän rakastaa koiraansa. Eräänä iltana hän on ulkoiluttamassa sitä. Koira juoksee pois hänen luotaan. Lynn ei saa sitä kiinni, ja se juoksee karkuun. valittu lause: Hän on eräänä iltana ulkoiluttamassa sitä.</w:t>
      </w:r>
    </w:p>
    <w:p>
      <w:r>
        <w:rPr>
          <w:b/>
        </w:rPr>
        <w:t xml:space="preserve">Tulos</w:t>
      </w:r>
    </w:p>
    <w:p>
      <w:r>
        <w:t xml:space="preserve">Lynn ulkoiluttaa koiraansa. &gt;Syyt/Mahdollistaa&gt; Koira juoksee karkuun.</w:t>
      </w:r>
    </w:p>
    <w:p>
      <w:r>
        <w:rPr>
          <w:b/>
        </w:rPr>
        <w:t xml:space="preserve">Esimerkki 6.2376</w:t>
      </w:r>
    </w:p>
    <w:p>
      <w:r>
        <w:t xml:space="preserve">tarina: Se oli kesäloma. Gina ei ollut nähnyt koulukavereitaan kuukauteen. Hänen ystävänsä Lisa oli tulossa vierailulle. Gina ja hänen äitinsä lähtivät hakemaan häntä. Se oli ensimmäinen kerta, kun Gina oli käynyt siinä kaupunginosassa. valittu lause: Hänen ystävänsä Lisa oli tulossa vierailulle.</w:t>
      </w:r>
    </w:p>
    <w:p>
      <w:r>
        <w:rPr>
          <w:b/>
        </w:rPr>
        <w:t xml:space="preserve">Tulos</w:t>
      </w:r>
    </w:p>
    <w:p>
      <w:r>
        <w:t xml:space="preserve">Lisa on tulossa vierailulle &gt;Syyt/Mahdollistaa&gt; Lisa vierailee vieraaksi</w:t>
      </w:r>
    </w:p>
    <w:p>
      <w:r>
        <w:rPr>
          <w:b/>
        </w:rPr>
        <w:t xml:space="preserve">Esimerkki 6.2377</w:t>
      </w:r>
    </w:p>
    <w:p>
      <w:r>
        <w:t xml:space="preserve">tarina: Addison pitää lautoista. Hän kulkee sellaisella töihin joka päivä. Eilen lautta syttyi tuleen. Addison pääsi turvallisesti rantaan, mutta häntä pelotti. Addison on päättänyt mennä sen sijaan autolla töihin. valittu lause: Eilen lautta syttyi tuleen.</w:t>
      </w:r>
    </w:p>
    <w:p>
      <w:r>
        <w:rPr>
          <w:b/>
        </w:rPr>
        <w:t xml:space="preserve">Tulos</w:t>
      </w:r>
    </w:p>
    <w:p>
      <w:r>
        <w:t xml:space="preserve">Lauttalaiva syttyy tuleen &gt;Syyt/mahdollistaa&gt; Addison pääsee rantaan.</w:t>
      </w:r>
    </w:p>
    <w:p>
      <w:r>
        <w:rPr>
          <w:b/>
        </w:rPr>
        <w:t xml:space="preserve">Esimerkki 6.2378</w:t>
      </w:r>
    </w:p>
    <w:p>
      <w:r>
        <w:t xml:space="preserve">tarina: Koiranomistaja antoi koiralleen luun. Koira vei luun takapihalle. Koira kaivoi etutassuillaan pienen kuopan. Koira laittoi luun kuoppaan. Koira peitti luun lialla. valittu lause: Koiranomistaja antoi koiralleen luun.</w:t>
      </w:r>
    </w:p>
    <w:p>
      <w:r>
        <w:rPr>
          <w:b/>
        </w:rPr>
        <w:t xml:space="preserve">Tulos</w:t>
      </w:r>
    </w:p>
    <w:p>
      <w:r>
        <w:t xml:space="preserve">Koiranomistaja antaa koiralleen luun &gt;Syyt/mahdollistaa&gt; Koira hautaa luun.</w:t>
      </w:r>
    </w:p>
    <w:p>
      <w:r>
        <w:rPr>
          <w:b/>
        </w:rPr>
        <w:t xml:space="preserve">Esimerkki 6.2379</w:t>
      </w:r>
    </w:p>
    <w:p>
      <w:r>
        <w:t xml:space="preserve">tarina: Ted käveli jäisellä jalkakäytävällä. Hänellä oli vääränlaiset kengät. Hän liukastui ja yritti saada itsensä kiinni jäästä. Häneltä kesti 50 minuuttia kävellä 50 metriä. Ted ei enää koskaan lähde kotoa ilman lumikenkiä. valittu lause: Hänellä oli vääränlaiset kengät jalassaan.</w:t>
      </w:r>
    </w:p>
    <w:p>
      <w:r>
        <w:rPr>
          <w:b/>
        </w:rPr>
        <w:t xml:space="preserve">Tulos</w:t>
      </w:r>
    </w:p>
    <w:p>
      <w:r>
        <w:t xml:space="preserve">Hänellä on vääränlaiset kengät &gt;Syyt/Mahdollistaa&gt; Hän liukastuu.</w:t>
      </w:r>
    </w:p>
    <w:p>
      <w:r>
        <w:rPr>
          <w:b/>
        </w:rPr>
        <w:t xml:space="preserve">Esimerkki 6.2380</w:t>
      </w:r>
    </w:p>
    <w:p>
      <w:r>
        <w:t xml:space="preserve">tarina: Mieheni ja minä menimme elokuviin. Ajoimme teatteriin. Ja ostimme elokuvalippuja lippukassasta. Menimme molemmat teatteriin. Istuimme ja katsoimme elokuvaa. valittu lause: Me ajoimme teatteriin.</w:t>
      </w:r>
    </w:p>
    <w:p>
      <w:r>
        <w:rPr>
          <w:b/>
        </w:rPr>
        <w:t xml:space="preserve">Tulos</w:t>
      </w:r>
    </w:p>
    <w:p>
      <w:r>
        <w:t xml:space="preserve">Mieheni ja minä menemme elokuvateatteriin &gt;Syyt/Mahdollistaa&gt; Mieheni ja minä katsomme elokuvan.</w:t>
      </w:r>
    </w:p>
    <w:p>
      <w:r>
        <w:rPr>
          <w:b/>
        </w:rPr>
        <w:t xml:space="preserve">Esimerkki 6.2381</w:t>
      </w:r>
    </w:p>
    <w:p>
      <w:r>
        <w:t xml:space="preserve">tarina: Tomin piti muuttaa uuteen asuntoonsa. Hänellä ei kuitenkaan ollut ystäviä, jotka olisivat auttaneet häntä siinä. Koska hänellä ei ollut apua, Tomilta meni koko päivä muuttaa sisään. Se oli hyvin vaikeaa ja uuvuttavaa. Tämän jälkeen Tom päätti, että hän palkkaisi ensi kerralla muuttofirman. valittu lause: Tämän jälkeen Tom päätti, että hän palkkaisi ensi kerralla muuttofirman.</w:t>
      </w:r>
    </w:p>
    <w:p>
      <w:r>
        <w:rPr>
          <w:b/>
        </w:rPr>
        <w:t xml:space="preserve">Tulos</w:t>
      </w:r>
    </w:p>
    <w:p>
      <w:r>
        <w:t xml:space="preserve">Tom päättää palkata muuttofirman seuraavalla kerralla &gt;Syyt/Mahdollistaa&gt; Tom palkkaa muuttofirman.</w:t>
      </w:r>
    </w:p>
    <w:p>
      <w:r>
        <w:rPr>
          <w:b/>
        </w:rPr>
        <w:t xml:space="preserve">Esimerkki 6.2382</w:t>
      </w:r>
    </w:p>
    <w:p>
      <w:r>
        <w:t xml:space="preserve">tarina: Fred etsi kenkiään. Fred löysi ne sängyn alta. Kun Fred kurkisti sängyn alle, hän löysi Jotain muuta. Hän löysi likaisen lehden. Fred ei lähtenyt kotoa ajoissa. valittu lause: Fred ei lähtenyt kotoa ajoissa.</w:t>
      </w:r>
    </w:p>
    <w:p>
      <w:r>
        <w:rPr>
          <w:b/>
        </w:rPr>
        <w:t xml:space="preserve">Tulos</w:t>
      </w:r>
    </w:p>
    <w:p>
      <w:r>
        <w:t xml:space="preserve">Fred lähtee myöhässä &gt;Syyt/Mahdollistaa&gt; Fred saapuu myöhässä.</w:t>
      </w:r>
    </w:p>
    <w:p>
      <w:r>
        <w:rPr>
          <w:b/>
        </w:rPr>
        <w:t xml:space="preserve">Esimerkki 6.2383</w:t>
      </w:r>
    </w:p>
    <w:p>
      <w:r>
        <w:t xml:space="preserve">tarina: Tony lähti eräänä päivänä surffaamaan. Jättiaalto pyyhkäisi hänet pois surffilaudaltaan. Tony huomasi kaukana suuren hain kiitävän häntä kohti. Hän ui niin nopeasti kuin pystyi ja ehti rantaan juuri ajoissa. Hän juoksi kotiin, eikä hai saanut häntä kiinni. valittu lause: Tony lähti eräänä päivänä surffaamaan.</w:t>
      </w:r>
    </w:p>
    <w:p>
      <w:r>
        <w:rPr>
          <w:b/>
        </w:rPr>
        <w:t xml:space="preserve">Tulos</w:t>
      </w:r>
    </w:p>
    <w:p>
      <w:r>
        <w:t xml:space="preserve">Tony lähtee surffaamaan &gt;Syyt/Mahdollistaa&gt; Jättiaalto pyyhkäisee hänet pois surffilaudaltaan.</w:t>
      </w:r>
    </w:p>
    <w:p>
      <w:r>
        <w:rPr>
          <w:b/>
        </w:rPr>
        <w:t xml:space="preserve">Esimerkki 6.2384</w:t>
      </w:r>
    </w:p>
    <w:p>
      <w:r>
        <w:t xml:space="preserve">tarina: Wandan poika toi äidilleen lelunsa taikasetin. Hän laittoi metallipallon pieneen kuppiin. Poika peitti kupin ja naputteli sitä sauvallaan. Kun hän avasi kupin, metallipalloa ei näkynyt missään! Wanda taputti pojalleen äänekkäästi. valittu lause: Wanda taputti pojalleen äänekkäästi.</w:t>
      </w:r>
    </w:p>
    <w:p>
      <w:r>
        <w:rPr>
          <w:b/>
        </w:rPr>
        <w:t xml:space="preserve">Tulos</w:t>
      </w:r>
    </w:p>
    <w:p>
      <w:r>
        <w:t xml:space="preserve">Wanda taputtaa pojalleen &gt;Syyt/mahdollistaa&gt; Wandan poika kumartaa.</w:t>
      </w:r>
    </w:p>
    <w:p>
      <w:r>
        <w:rPr>
          <w:b/>
        </w:rPr>
        <w:t xml:space="preserve">Tulos</w:t>
      </w:r>
    </w:p>
    <w:p>
      <w:r>
        <w:t xml:space="preserve">Wanda taputtaa &gt;Syyt/mahdollistaa&gt; Wandan poika kumartaa.</w:t>
      </w:r>
    </w:p>
    <w:p>
      <w:r>
        <w:rPr>
          <w:b/>
        </w:rPr>
        <w:t xml:space="preserve">Esimerkki 6.2385</w:t>
      </w:r>
    </w:p>
    <w:p>
      <w:r>
        <w:t xml:space="preserve">tarina: Pat teki itselleen jetpackin varaosista. Hän testasi sen turvallisuuden ennen kuin kokeili sitä itse. Pat kiinnitti rakettirepun itseensä tekemällään testialustalla. Hän katsoi taivaalle ja käynnisti moottorin. Pat nousi ilmaan ja zoomasi taivaalle. valittu lause: Pat teki itselleen jetpackin varaosista.</w:t>
      </w:r>
    </w:p>
    <w:p>
      <w:r>
        <w:rPr>
          <w:b/>
        </w:rPr>
        <w:t xml:space="preserve">Tulos</w:t>
      </w:r>
    </w:p>
    <w:p>
      <w:r>
        <w:t xml:space="preserve">Pat tekee suihkurepun &gt;Syyt/mahdollistaa&gt; Pat testaa suihkurepun.</w:t>
      </w:r>
    </w:p>
    <w:p>
      <w:r>
        <w:rPr>
          <w:b/>
        </w:rPr>
        <w:t xml:space="preserve">Esimerkki 6.2386</w:t>
      </w:r>
    </w:p>
    <w:p>
      <w:r>
        <w:t xml:space="preserve">tarina: Jerry halusi tehdä tuoretta limonadia. Hänellä oli resepti äidiltään, jonka tämä oli antanut hänelle kauan sitten. Kun Jerry muisti reseptin, hän alkoi tehdä limonadia. Jerryn yllätykseksi se oli hyvin helppoa! Kun Jerry oli saanut limonadin tehtyä, hän istuutui alas ja nautti lasillisen. valittu lause: Jerry halusi tehdä raikasta limonadia.</w:t>
      </w:r>
    </w:p>
    <w:p>
      <w:r>
        <w:rPr>
          <w:b/>
        </w:rPr>
        <w:t xml:space="preserve">Tulos</w:t>
      </w:r>
    </w:p>
    <w:p>
      <w:r>
        <w:t xml:space="preserve">Jerry haluaa tehdä limonadia &gt;Syyt/mahdollistaa&gt; Jerry tekee limonadia.</w:t>
      </w:r>
    </w:p>
    <w:p>
      <w:r>
        <w:rPr>
          <w:b/>
        </w:rPr>
        <w:t xml:space="preserve">Esimerkki 6.2387</w:t>
      </w:r>
    </w:p>
    <w:p>
      <w:r>
        <w:t xml:space="preserve">tarina: Rogersin lempiloma oli Havaijilla. Hän asuu Montanassa, jossa on paljon lunta. Siellä on myös hyvin kylmä suurimman osan vuodesta. Hän halusi mennä sinne, missä tiesi, että sää olisi mukava rannalla. Hän oli siellä kaksi viikkoa eikä halunnut palata Montanaan sen jälkeen. valittu lause: Hän halusi mennä sinne, missä hän tiesi, että sää olisi mukava rannalla.</w:t>
      </w:r>
    </w:p>
    <w:p>
      <w:r>
        <w:rPr>
          <w:b/>
        </w:rPr>
        <w:t xml:space="preserve">Tulos</w:t>
      </w:r>
    </w:p>
    <w:p>
      <w:r>
        <w:t xml:space="preserve">Rogers haluaa mennä jonnekin, missä on kaunis sää &gt;Syyt/Mahdollistaa&gt; Rogers menee Havaijille.</w:t>
      </w:r>
    </w:p>
    <w:p>
      <w:r>
        <w:rPr>
          <w:b/>
        </w:rPr>
        <w:t xml:space="preserve">Esimerkki 6.2388</w:t>
      </w:r>
    </w:p>
    <w:p>
      <w:r>
        <w:t xml:space="preserve">tarina: Eilen menin osavaltion puistoon melomaan. Päätimme ystävieni kanssa osallistua kilpailuun. Juoksimme kilpaa niin nopeasti kuin pystyimme kallion ympäri. Lopulta päädyin voittamaan. Olin innoissani. valittu lause: Me kisasimme niin nopeasti kuin pystyimme kallion ympäri.</w:t>
      </w:r>
    </w:p>
    <w:p>
      <w:r>
        <w:rPr>
          <w:b/>
        </w:rPr>
        <w:t xml:space="preserve">Tulos</w:t>
      </w:r>
    </w:p>
    <w:p>
      <w:r>
        <w:t xml:space="preserve">Minä ja ystäväni juoksemme kilpaa kallion ympäri &gt;Syyt/mahdollistaa&gt; Minä voitan.</w:t>
      </w:r>
    </w:p>
    <w:p>
      <w:r>
        <w:rPr>
          <w:b/>
        </w:rPr>
        <w:t xml:space="preserve">Tulos</w:t>
      </w:r>
    </w:p>
    <w:p>
      <w:r>
        <w:t xml:space="preserve">Minä ja ystäväni ajamme kilpaa &gt;Syyt/mahdollistavat&gt; Minä voitan.</w:t>
      </w:r>
    </w:p>
    <w:p>
      <w:r>
        <w:rPr>
          <w:b/>
        </w:rPr>
        <w:t xml:space="preserve">Esimerkki 6.2389</w:t>
      </w:r>
    </w:p>
    <w:p>
      <w:r>
        <w:t xml:space="preserve">tarina: Horace on halunnut oppia tekemään riisiä jo kuukausia. Hän pyytää ystäväänsä Amya tulemaan ja näyttämään, miten se tehdään. Amy opettaa Horacelle kaikki vaiheet herkullisen riisin valmistamiseksi. Lopulta Horace osaa tehdä sitä itse. Hän on onnellinen siitä, että hän oppi tekemään riisiä. valittu lause: Horace on halunnut oppia tekemään riisiä jo kuukausia.</w:t>
      </w:r>
    </w:p>
    <w:p>
      <w:r>
        <w:rPr>
          <w:b/>
        </w:rPr>
        <w:t xml:space="preserve">Tulos</w:t>
      </w:r>
    </w:p>
    <w:p>
      <w:r>
        <w:t xml:space="preserve">Horace haluaa oppia valmistamaan riisiä &gt;Syyt/Tekijät&gt; Horace pyytää Amya näyttämään hänelle, miten riisin valmistus onnistuu.</w:t>
      </w:r>
    </w:p>
    <w:p>
      <w:r>
        <w:rPr>
          <w:b/>
        </w:rPr>
        <w:t xml:space="preserve">Esimerkki 6.2390</w:t>
      </w:r>
    </w:p>
    <w:p>
      <w:r>
        <w:t xml:space="preserve">tarina: Veljeni laittoi kätensä takaisin. Hän heitti pallon ystävälleni. Sen sijaan, että hän olisi osunut palloon, hän löi minua päähän. Minua huimasi ja aloin juosta pois. Menin kotiini katsomaan peiliin. valittu lause: Hän heitti pesäpallon ystävälleni.</w:t>
      </w:r>
    </w:p>
    <w:p>
      <w:r>
        <w:rPr>
          <w:b/>
        </w:rPr>
        <w:t xml:space="preserve">Tulos</w:t>
      </w:r>
    </w:p>
    <w:p>
      <w:r>
        <w:t xml:space="preserve">Veljeni heittää palloa &gt;Syyt/mahdollistaa&gt; Pallo putoaa.</w:t>
      </w:r>
    </w:p>
    <w:p>
      <w:r>
        <w:rPr>
          <w:b/>
        </w:rPr>
        <w:t xml:space="preserve">Esimerkki 6.2391</w:t>
      </w:r>
    </w:p>
    <w:p>
      <w:r>
        <w:t xml:space="preserve">tarina: Evan halusi kesäksi farkkushortsit. Hän shoppaili ympäriinsä, mutta kaikki kaupat olivat liian kalliita. Sitten hän päätti yrittää tehdä ne itse. Hän leikkasi varovasti vanhan farkkuparin lahkeet. Pian hänellä oli omatekoiset uudet farkkushortsit! valittu lause: Pian hänellä oli kotitekoiset uudet farkkushortsit!</w:t>
      </w:r>
    </w:p>
    <w:p>
      <w:r>
        <w:rPr>
          <w:b/>
        </w:rPr>
        <w:t xml:space="preserve">Tulos</w:t>
      </w:r>
    </w:p>
    <w:p>
      <w:r>
        <w:t xml:space="preserve">Hänellä on farkkushortsit &gt;Syyt/Tekijät&gt; Hänellä on farkkushortsit.</w:t>
      </w:r>
    </w:p>
    <w:p>
      <w:r>
        <w:rPr>
          <w:b/>
        </w:rPr>
        <w:t xml:space="preserve">Tulos</w:t>
      </w:r>
    </w:p>
    <w:p>
      <w:r>
        <w:t xml:space="preserve">Evanilla on farkkushortsit &gt;Syyt/Mahdollistaa&gt; Evanilla on shortsit jalassaan</w:t>
      </w:r>
    </w:p>
    <w:p>
      <w:r>
        <w:rPr>
          <w:b/>
        </w:rPr>
        <w:t xml:space="preserve">Esimerkki 6.2392</w:t>
      </w:r>
    </w:p>
    <w:p>
      <w:r>
        <w:t xml:space="preserve">tarina: Lenny oli innoissaan koulusta tänään. Kun hän saapui paikalle, hän laittoi tavaransa pois. Hän kysyi opettajalta, oliko aika ottaa pyörät ulos. Opettaja sanoi, että kyllä, nyt on aika. Lenny ajoi pyörällä kavereidensa kanssa kouluun. valittu lause: Hänen opettajansa sanoi kyllä, että oli aika.</w:t>
      </w:r>
    </w:p>
    <w:p>
      <w:r>
        <w:rPr>
          <w:b/>
        </w:rPr>
        <w:t xml:space="preserve">Tulos</w:t>
      </w:r>
    </w:p>
    <w:p>
      <w:r>
        <w:t xml:space="preserve">Opettaja sanoo, että on aika ottaa polkupyörät esiin &gt;Syyt/Mahdollistaa&gt; Lenny ottaa polkupyöränsä esiin.</w:t>
      </w:r>
    </w:p>
    <w:p>
      <w:r>
        <w:rPr>
          <w:b/>
        </w:rPr>
        <w:t xml:space="preserve">Esimerkki 6.2393</w:t>
      </w:r>
    </w:p>
    <w:p>
      <w:r>
        <w:t xml:space="preserve">tarina: Koulun jälkeen lähdimme pyöräretkelle. Sää oli täydellinen ajelulle. Pyysin ystävääni mukaani. Hän lähti mielellään mukaani. Lähdimme pitkälle ajelulle kaupungin läpi. valittu lause: Koulun jälkeen lähdimme pyöräretkelle.</w:t>
      </w:r>
    </w:p>
    <w:p>
      <w:r>
        <w:rPr>
          <w:b/>
        </w:rPr>
        <w:t xml:space="preserve">Tulos</w:t>
      </w:r>
    </w:p>
    <w:p>
      <w:r>
        <w:t xml:space="preserve">Lähdemme pyöräretkelle &gt;Syyt/mahdollistavat&gt; Ratsastamme kaupungin läpi.</w:t>
      </w:r>
    </w:p>
    <w:p>
      <w:r>
        <w:rPr>
          <w:b/>
        </w:rPr>
        <w:t xml:space="preserve">Esimerkki 6.2394</w:t>
      </w:r>
    </w:p>
    <w:p>
      <w:r>
        <w:t xml:space="preserve">tarina: Laitoin television päälle. Koirani istui sohvalla. Se alkoi katsoa televisiota. Televisiosta tuli koiranäyttely. Koirani alkoi haukkua televisiossa olevia koiria. valittu lause: Minä laitoin television päälle.</w:t>
      </w:r>
    </w:p>
    <w:p>
      <w:r>
        <w:rPr>
          <w:b/>
        </w:rPr>
        <w:t xml:space="preserve">Tulos</w:t>
      </w:r>
    </w:p>
    <w:p>
      <w:r>
        <w:t xml:space="preserve">Laitan television päälle &gt;Syyt/mahdollistaa&gt; Katson televisiota.</w:t>
      </w:r>
    </w:p>
    <w:p>
      <w:r>
        <w:rPr>
          <w:b/>
        </w:rPr>
        <w:t xml:space="preserve">Esimerkki 6.2395</w:t>
      </w:r>
    </w:p>
    <w:p>
      <w:r>
        <w:t xml:space="preserve">tarina: "Olimme opintoretkellä keskustassa. Kerroin kaikille ystävilleni, että isoäitini asuu lähellä. Kukaan ei uskonut minua. Joten vein heidät kaikki hänen kotiinsa. Hän oli niin iloinen nähdessään meidät kaikki. valittu lause: Olimme retkellä keskustassa.</w:t>
      </w:r>
    </w:p>
    <w:p>
      <w:r>
        <w:rPr>
          <w:b/>
        </w:rPr>
        <w:t xml:space="preserve">Tulos</w:t>
      </w:r>
    </w:p>
    <w:p>
      <w:r>
        <w:t xml:space="preserve">Olemme retkellä keskustassa &gt;Syyt/Mahdollistaa&gt; Vien ystäväni isoäitini luokse.</w:t>
      </w:r>
    </w:p>
    <w:p>
      <w:r>
        <w:rPr>
          <w:b/>
        </w:rPr>
        <w:t xml:space="preserve">Esimerkki 6.2396</w:t>
      </w:r>
    </w:p>
    <w:p>
      <w:r>
        <w:t xml:space="preserve">tarina: Kat rakasti leikkiä hyönteisillä. Eräänä päivänä Kat löysi leikkikentältä valtavan koiperhosen. Hän poimi koiperhosen ja laittoi sen laukkuunsa. Muutamaa päivää myöhemmin hänen katossaan ryömi kymmeniä matoja. Silloin Kat päätti, että olisi parasta jättää koi rauhaan. valittu lause: Hän poimi koiperhosen ja laittoi sen käsilaukkuunsa.</w:t>
      </w:r>
    </w:p>
    <w:p>
      <w:r>
        <w:rPr>
          <w:b/>
        </w:rPr>
        <w:t xml:space="preserve">Tulos</w:t>
      </w:r>
    </w:p>
    <w:p>
      <w:r>
        <w:t xml:space="preserve">Kat laittaa koiran käsilaukkuun &gt;Syyt/mahdollistaa&gt; Kat poistaa koiran käsilaukusta.</w:t>
      </w:r>
    </w:p>
    <w:p>
      <w:r>
        <w:rPr>
          <w:b/>
        </w:rPr>
        <w:t xml:space="preserve">Esimerkki 6.2397</w:t>
      </w:r>
    </w:p>
    <w:p>
      <w:r>
        <w:t xml:space="preserve">tarina: Lapsi oli utelias koirankopista. Hänen isänsä kielsi häntä menemästä lähelle. Lapsi kuitenkin meni, ja koira lähti ulos. Koira haukkui lasta. Lapsi juoksi itkien pois. valittu lause: Lapsi juoksi itkien pois.</w:t>
      </w:r>
    </w:p>
    <w:p>
      <w:r>
        <w:rPr>
          <w:b/>
        </w:rPr>
        <w:t xml:space="preserve">Tulos</w:t>
      </w:r>
    </w:p>
    <w:p>
      <w:r>
        <w:t xml:space="preserve">Lapsi juoksee karkuun &gt;Syyt/mahdollistavat&gt; Lapsi saapuu kotiin.</w:t>
      </w:r>
    </w:p>
    <w:p>
      <w:r>
        <w:rPr>
          <w:b/>
        </w:rPr>
        <w:t xml:space="preserve">Esimerkki 6.2398</w:t>
      </w:r>
    </w:p>
    <w:p>
      <w:r>
        <w:t xml:space="preserve">tarina: Julien koira oli aina kylmä. Hän antoi sille koiran villapaidan. Koira rakasti sitä! Se pystyi juoksentelemaan ulkona kylmässä. Julie halusi nähdä koiransa onnellisena. valittu lause: Julien koira oli aina kylmä.</w:t>
      </w:r>
    </w:p>
    <w:p>
      <w:r>
        <w:rPr>
          <w:b/>
        </w:rPr>
        <w:t xml:space="preserve">Tulos</w:t>
      </w:r>
    </w:p>
    <w:p>
      <w:r>
        <w:t xml:space="preserve">Julien koira on aina kylmä &gt;Syyt/Mahdollistaa&gt; Julie antaa koiralle villapaidan.</w:t>
      </w:r>
    </w:p>
    <w:p>
      <w:r>
        <w:rPr>
          <w:b/>
        </w:rPr>
        <w:t xml:space="preserve">Esimerkki 6.2399</w:t>
      </w:r>
    </w:p>
    <w:p>
      <w:r>
        <w:t xml:space="preserve">tarina: Quincy oli kyllästynyt toimistotyöskentelyyn. Eräänä päivänä hän soitti ystävälleen Rexille, joka työskenteli maatilalla. Quincy kysyi, voisiko Rex hankkia hänelle töitä maatilalta. Rex sanoi, että hän voisi, jos Quincy olisi valmis tekemään kovasti töitä. Seuraavassa kuussa Quincy aloitti uuden elämänsä maanviljelijänä. valittu lause: Rex sanoi, että hän voisi saada, jos Quincy olisi halukas tekemään kovasti töitä.</w:t>
      </w:r>
    </w:p>
    <w:p>
      <w:r>
        <w:rPr>
          <w:b/>
        </w:rPr>
        <w:t xml:space="preserve">Tulos</w:t>
      </w:r>
    </w:p>
    <w:p>
      <w:r>
        <w:t xml:space="preserve">Rex suostuu antamaan Quincylle työpaikan &gt;Syyt/mahdollistaa&gt; Rex antaa Quincylle työpaikan.</w:t>
      </w:r>
    </w:p>
    <w:p>
      <w:r>
        <w:rPr>
          <w:b/>
        </w:rPr>
        <w:t xml:space="preserve">Esimerkki 6.2400</w:t>
      </w:r>
    </w:p>
    <w:p>
      <w:r>
        <w:t xml:space="preserve">tarina: Yritin saada Jerryn kokeilemaan kiipeämistä puuhun. Hän nousi noin kolmen metrin korkeuteen maasta. Sitten hän alkoi huutaa. Kiipesin hänen perässään. Kesti kauan saada hänet alas. valittu lause: Sitten hän alkoi huutaa.</w:t>
      </w:r>
    </w:p>
    <w:p>
      <w:r>
        <w:rPr>
          <w:b/>
        </w:rPr>
        <w:t xml:space="preserve">Tulos</w:t>
      </w:r>
    </w:p>
    <w:p>
      <w:r>
        <w:t xml:space="preserve">Jerry alkaa huutaa &gt;Syyt/mahdollistaa&gt; Yritän auttaa hänet pois puusta.</w:t>
      </w:r>
    </w:p>
    <w:p>
      <w:r>
        <w:rPr>
          <w:b/>
        </w:rPr>
        <w:t xml:space="preserve">Esimerkki 6.2401</w:t>
      </w:r>
    </w:p>
    <w:p>
      <w:r>
        <w:t xml:space="preserve">tarina: Päästin kaikki koirani ulos aamulla. Noin tunnin kuluttua menin sinne katsomaan niitä. Ne olivat kadoksissa! Menin etupuolelle etsimään niitä. Ne olivat kaikki siellä etuoven luona. valittu lause: Menin etupihalle etsimään niitä.</w:t>
      </w:r>
    </w:p>
    <w:p>
      <w:r>
        <w:rPr>
          <w:b/>
        </w:rPr>
        <w:t xml:space="preserve">Tulos</w:t>
      </w:r>
    </w:p>
    <w:p>
      <w:r>
        <w:t xml:space="preserve">Menen talon eteen &gt;Syyt/mahdollistavat&gt; Löydän koiria.</w:t>
      </w:r>
    </w:p>
    <w:p>
      <w:r>
        <w:rPr>
          <w:b/>
        </w:rPr>
        <w:t xml:space="preserve">Esimerkki 6.2402</w:t>
      </w:r>
    </w:p>
    <w:p>
      <w:r>
        <w:t xml:space="preserve">tarina: James piti seikkailuista. Hän päätti asua bussissa. Hän saattoi ajaa minne tahansa. Hän sisusti bussin ja laittoi siihen sängyn. Hän oli valmis seikkailuun. valittu lause: Hän päätti asua bussissa.</w:t>
      </w:r>
    </w:p>
    <w:p>
      <w:r>
        <w:rPr>
          <w:b/>
        </w:rPr>
        <w:t xml:space="preserve">Tulos</w:t>
      </w:r>
    </w:p>
    <w:p>
      <w:r>
        <w:t xml:space="preserve">Hän asuu bussissa &gt;Syyt/mahdollistaa&gt; Hän koristaa bussin.</w:t>
      </w:r>
    </w:p>
    <w:p>
      <w:r>
        <w:rPr>
          <w:b/>
        </w:rPr>
        <w:t xml:space="preserve">Esimerkki 6.2403</w:t>
      </w:r>
    </w:p>
    <w:p>
      <w:r>
        <w:t xml:space="preserve">tarina: Lucy oli kesällä isovanhempiensa luona. Heidän korttelissaan ei ollut muita lapsia. Hän leikki pihalla, kun auto pysähtyi. Ulos hyppäsi naapurin tyttärentytär. Lucy oli onnellinen, kun hänellä oli taas joku, jonka kanssa leikkiä. valittu lause: Lucy oli kesällä isovanhempiensa luona.</w:t>
      </w:r>
    </w:p>
    <w:p>
      <w:r>
        <w:rPr>
          <w:b/>
        </w:rPr>
        <w:t xml:space="preserve">Tulos</w:t>
      </w:r>
    </w:p>
    <w:p>
      <w:r>
        <w:t xml:space="preserve">Lucy asuu isovanhempiensa luona &gt;Syyt/Mahdollistaa&gt; Lucy leikkii yksinään.</w:t>
      </w:r>
    </w:p>
    <w:p>
      <w:r>
        <w:rPr>
          <w:b/>
        </w:rPr>
        <w:t xml:space="preserve">Esimerkki 6.2404</w:t>
      </w:r>
    </w:p>
    <w:p>
      <w:r>
        <w:t xml:space="preserve">tarina: Carl oli buffetissa. Mutta hän ei ollut varma, mitä syödä. Hän kokeili niin monta erilaista ruokaa kuin pystyi. Mutta kun hän löysi jotain, josta piti, hän oli liian täynnä syödäkseen enää. Carl toivoi, ettei olisi ollut niin utelias. valittu lause: Mutta kun hän löysi Jotain, josta piti, hän oli liian täynnä syödäkseen enää.</w:t>
      </w:r>
    </w:p>
    <w:p>
      <w:r>
        <w:rPr>
          <w:b/>
        </w:rPr>
        <w:t xml:space="preserve">Tulos</w:t>
      </w:r>
    </w:p>
    <w:p>
      <w:r>
        <w:t xml:space="preserve">Carl on täynnä &gt;Syyt/Mahdollistavat&gt; Carl ei enää syö.</w:t>
      </w:r>
    </w:p>
    <w:p>
      <w:r>
        <w:rPr>
          <w:b/>
        </w:rPr>
        <w:t xml:space="preserve">Esimerkki 6.2405</w:t>
      </w:r>
    </w:p>
    <w:p>
      <w:r>
        <w:t xml:space="preserve">tarina: Tom sai postissa kupongin, joka kiinnitti hänen huomionsa. Hän huomasi, että sen voi yhdistää muihin alennusmyynteihin. Tom huomasi, että tuote oli myynnissä lähistöllä. Yhdistämällä kupongin Tom sai sen käytännössä lähes ilmaiseksi. Hän etsi lisää kuponkeja saadakseen lisää tuotteita. valittu lause: Tom huomasi lähistöllä myynnissä olevan tuotteen.</w:t>
      </w:r>
    </w:p>
    <w:p>
      <w:r>
        <w:rPr>
          <w:b/>
        </w:rPr>
        <w:t xml:space="preserve">Tulos</w:t>
      </w:r>
    </w:p>
    <w:p>
      <w:r>
        <w:t xml:space="preserve">Tom huomaa myynnissä olevan tuotteen &gt;Syyt/mahdollistaa&gt; Tom ostaa tuotteen.</w:t>
      </w:r>
    </w:p>
    <w:p>
      <w:r>
        <w:rPr>
          <w:b/>
        </w:rPr>
        <w:t xml:space="preserve">Tulos</w:t>
      </w:r>
    </w:p>
    <w:p>
      <w:r>
        <w:t xml:space="preserve">Tom huomaa alennusmyynnin &gt;Syyt/mahdollistaa&gt; Hän yhdistää sen kuponkiin.</w:t>
      </w:r>
    </w:p>
    <w:p>
      <w:r>
        <w:rPr>
          <w:b/>
        </w:rPr>
        <w:t xml:space="preserve">Esimerkki 6.2406</w:t>
      </w:r>
    </w:p>
    <w:p>
      <w:r>
        <w:t xml:space="preserve">tarina: Ken halusi leikkiä isänsä kanssa. Hänen isänsä oli liian väsynyt töistä. Ken lähti leikkimään yksin. Hänen isänsä näki ikkunasta. Kenistä tuntui pahalta ja hän meni ulos leikkimään hänen kanssaan. valittu lause: Ken halusi leikkiä isänsä kanssa kiinniottoa.</w:t>
      </w:r>
    </w:p>
    <w:p>
      <w:r>
        <w:rPr>
          <w:b/>
        </w:rPr>
        <w:t xml:space="preserve">Tulos</w:t>
      </w:r>
    </w:p>
    <w:p>
      <w:r>
        <w:t xml:space="preserve">Ken halusi leikkiä isänsä kanssa &gt;Syyt/Mahdollistavat&gt; Isä oli liian väsynyt työstä.</w:t>
      </w:r>
    </w:p>
    <w:p>
      <w:r>
        <w:rPr>
          <w:b/>
        </w:rPr>
        <w:t xml:space="preserve">Esimerkki 6.2407</w:t>
      </w:r>
    </w:p>
    <w:p>
      <w:r>
        <w:t xml:space="preserve">tarina: En voi sietää sadetta lainkaan. Hiukseni kastuvat ja käteni kastuvat. En halua koskea mihinkään. Heti kun pääsen kotiin, menen aina kylpyhuoneeseen kuivattelemaan. Sade pilaa kaikki suunnitelmat mennä ulos leikkimään. valittu lause: En voi sietää sadetta ollenkaan.</w:t>
      </w:r>
    </w:p>
    <w:p>
      <w:r>
        <w:rPr>
          <w:b/>
        </w:rPr>
        <w:t xml:space="preserve">Tulos</w:t>
      </w:r>
    </w:p>
    <w:p>
      <w:r>
        <w:t xml:space="preserve">Vihaan sadetta &gt;Syyt/Mahdollistaa&gt; Menen vessaan kuivattelemaan itseni.</w:t>
      </w:r>
    </w:p>
    <w:p>
      <w:r>
        <w:rPr>
          <w:b/>
        </w:rPr>
        <w:t xml:space="preserve">Esimerkki 6.2408</w:t>
      </w:r>
    </w:p>
    <w:p>
      <w:r>
        <w:t xml:space="preserve">tarina: Tony yritti avata suolakurkkupurkkia. Hän ei saanut kantta auki. Hän päätti juoksuttaa sen lämpimän veden alla. Pian hän sai kannen irti. Sitten hän söi suolakurkkuja. valittu lause: Hän ei saanut kantta irti.</w:t>
      </w:r>
    </w:p>
    <w:p>
      <w:r>
        <w:rPr>
          <w:b/>
        </w:rPr>
        <w:t xml:space="preserve">Tulos</w:t>
      </w:r>
    </w:p>
    <w:p>
      <w:r>
        <w:t xml:space="preserve">Tony yritti avata suolakurkkupurkkia &gt;Syyt/Tekijät&gt; Hän ei saanut kantta auki.</w:t>
      </w:r>
    </w:p>
    <w:p>
      <w:r>
        <w:rPr>
          <w:b/>
        </w:rPr>
        <w:t xml:space="preserve">Esimerkki 6.2409</w:t>
      </w:r>
    </w:p>
    <w:p>
      <w:r>
        <w:t xml:space="preserve">tarina: Nate ei koskaan poistunut talosta. Hän vain tykkäsi olla sisällä ja nukkua. Hänen ystävänsä Jack kutsui hänet komediaesitykseen. Nate nauroi kovemmin kuin koskaan ennen. Sen jälkeen hän kävi komediashow'ssa joka viikko. valittu lause: Nate nauroi kovemmin kuin koskaan ennen.</w:t>
      </w:r>
    </w:p>
    <w:p>
      <w:r>
        <w:rPr>
          <w:b/>
        </w:rPr>
        <w:t xml:space="preserve">Tulos</w:t>
      </w:r>
    </w:p>
    <w:p>
      <w:r>
        <w:t xml:space="preserve">Nate nauraa &gt;Syyt/mahdollistaa&gt; Nate käy useammissa komediaesityksissä.</w:t>
      </w:r>
    </w:p>
    <w:p>
      <w:r>
        <w:rPr>
          <w:b/>
        </w:rPr>
        <w:t xml:space="preserve">Esimerkki 6.2410</w:t>
      </w:r>
    </w:p>
    <w:p>
      <w:r>
        <w:t xml:space="preserve">tarina: Paul oli ravintolassa. Hänestä kupit olivat kauniita. Kun hän oli juomansa juonut loppuun, hän pyysi laatikon ja laittoi kupin siihen. Paavali halusi kovasti toisen kupin ja pyysi toisen juoman. Mutta kun hän yritti laittaa toisen kupin laatikkoon, hän jäi kiinni. valittu lause: Hänestä kupit olivat kauniita.</w:t>
      </w:r>
    </w:p>
    <w:p>
      <w:r>
        <w:rPr>
          <w:b/>
        </w:rPr>
        <w:t xml:space="preserve">Tulos</w:t>
      </w:r>
    </w:p>
    <w:p>
      <w:r>
        <w:t xml:space="preserve">Paul oli ravintolassa &gt;Syyt/mahdollistavat&gt; Siellä oli kauniita kuppeja.</w:t>
      </w:r>
    </w:p>
    <w:p>
      <w:r>
        <w:rPr>
          <w:b/>
        </w:rPr>
        <w:t xml:space="preserve">Esimerkki 6.2411</w:t>
      </w:r>
    </w:p>
    <w:p>
      <w:r>
        <w:t xml:space="preserve">tarina: Lydia kuunteli vanhaa CD-levyä, jonka hänen poikaystävänsä oli polttanut hänelle. Hänen CD-soittimensa oli vanha, mutta toimi silti hyvin. Hän oli menettänyt ajatuksensa ja nautti musiikista. Yhtäkkiä CD-levy hyppäsi ja lopetti soittamisen. Lydia yritti korjata sitä, mutta CD-levyyn tuli valtava naarmu. valittu lause: Yhtäkkiä CD-levy hyppäsi ja lopetti soittamisen.</w:t>
      </w:r>
    </w:p>
    <w:p>
      <w:r>
        <w:rPr>
          <w:b/>
        </w:rPr>
        <w:t xml:space="preserve">Tulos</w:t>
      </w:r>
    </w:p>
    <w:p>
      <w:r>
        <w:t xml:space="preserve">CD-levyn soitto loppuu &gt;Syyt/mahdollistaa&gt; Lydia yrittää korjata sen.</w:t>
      </w:r>
    </w:p>
    <w:p>
      <w:r>
        <w:rPr>
          <w:b/>
        </w:rPr>
        <w:t xml:space="preserve">Esimerkki 6.2412</w:t>
      </w:r>
    </w:p>
    <w:p>
      <w:r>
        <w:t xml:space="preserve">tarina: William tuli Isaacin taloon. Molemmat menivät ulos leikkimään. William ja Isaac potkivat yhdessä jalkapalloa. He alkoivat väsyä. He molemmat menivät takaisin Isaacin taloon. valittu lause: William ja Isaac potkivat jalkapalloa yhdessä.</w:t>
      </w:r>
    </w:p>
    <w:p>
      <w:r>
        <w:rPr>
          <w:b/>
        </w:rPr>
        <w:t xml:space="preserve">Tulos</w:t>
      </w:r>
    </w:p>
    <w:p>
      <w:r>
        <w:t xml:space="preserve">William ja Isaac potkaisevat palloa &gt;Syyt/Mahdollistaa&gt; William ja Isaac väsyvät.</w:t>
      </w:r>
    </w:p>
    <w:p>
      <w:r>
        <w:rPr>
          <w:b/>
        </w:rPr>
        <w:t xml:space="preserve">Esimerkki 6.2413</w:t>
      </w:r>
    </w:p>
    <w:p>
      <w:r>
        <w:t xml:space="preserve">tarina: Gary rakasti pyöräilyä. Hän tapasi tytön, joka myös piti. Hän pyysi tyttöä treffeille. He hankkivat pyöränsä yhdessä. He ajelivat ympäri kaupunkia. valittu lause: Hän tapasi tytön, joka myös harrasti.</w:t>
      </w:r>
    </w:p>
    <w:p>
      <w:r>
        <w:rPr>
          <w:b/>
        </w:rPr>
        <w:t xml:space="preserve">Tulos</w:t>
      </w:r>
    </w:p>
    <w:p>
      <w:r>
        <w:t xml:space="preserve">Gary tapasi tytön, joka tykkää pyöräillä. &gt;Syyt/mahdollistaa&gt; Hän pyysi tyttöä treffeille.</w:t>
      </w:r>
    </w:p>
    <w:p>
      <w:r>
        <w:rPr>
          <w:b/>
        </w:rPr>
        <w:t xml:space="preserve">Esimerkki 6.2414</w:t>
      </w:r>
    </w:p>
    <w:p>
      <w:r>
        <w:t xml:space="preserve">tarina: Tom ajoi yöllä. Poliisi pysäytti hänet. Tomille kerrottiin, että hänellä oli rikkinäinen takavalo. Hän sai sakon ja käskettiin korjata se. Tom korjasi sen samana yönä. valittu lause: Hän sai sakot ja käski korjata sen.</w:t>
      </w:r>
    </w:p>
    <w:p>
      <w:r>
        <w:rPr>
          <w:b/>
        </w:rPr>
        <w:t xml:space="preserve">Tulos</w:t>
      </w:r>
    </w:p>
    <w:p>
      <w:r>
        <w:t xml:space="preserve">Tom saa sakkolapun &gt;Syyt/mahdollistaa&gt; Tom maksaa sakkolapun.</w:t>
      </w:r>
    </w:p>
    <w:p>
      <w:r>
        <w:rPr>
          <w:b/>
        </w:rPr>
        <w:t xml:space="preserve">Esimerkki 6.2415</w:t>
      </w:r>
    </w:p>
    <w:p>
      <w:r>
        <w:t xml:space="preserve">tarina: Lunta satoi ulkona koko yön. Kun heräsimme, lapset olivat innoissaan. Keräsimme kelkat. Ajoimme lumiselle mäelle. Kaikilla oli ihanaa kelkkailla mäkeä alas. valittu lause: Kun heräsimme, lapset olivat niin innoissaan.</w:t>
      </w:r>
    </w:p>
    <w:p>
      <w:r>
        <w:rPr>
          <w:b/>
        </w:rPr>
        <w:t xml:space="preserve">Tulos</w:t>
      </w:r>
    </w:p>
    <w:p>
      <w:r>
        <w:t xml:space="preserve">Heräämme &gt;Syyt/mahdollistavat&gt; Nousemme sängystä.</w:t>
      </w:r>
    </w:p>
    <w:p>
      <w:r>
        <w:rPr>
          <w:b/>
        </w:rPr>
        <w:t xml:space="preserve">Tulos</w:t>
      </w:r>
    </w:p>
    <w:p>
      <w:r>
        <w:t xml:space="preserve">Lapset olivat innoissaan. &gt;Syyt/Mahdollistavat&gt; Lapset menivät lumiselle mäelle.</w:t>
      </w:r>
    </w:p>
    <w:p>
      <w:r>
        <w:rPr>
          <w:b/>
        </w:rPr>
        <w:t xml:space="preserve">Esimerkki 6.2416</w:t>
      </w:r>
    </w:p>
    <w:p>
      <w:r>
        <w:t xml:space="preserve">tarina: Jerry halusi tehdä tuoretta limonadia. Hänellä oli resepti äidiltään, jonka tämä oli antanut hänelle kauan sitten. Kun Jerry muisti reseptin, hän alkoi tehdä limonadia. Jerryn yllätykseksi se oli hyvin helppoa! Kun Jerry oli saanut limonadin tehtyä, hän istuutui alas ja nautti lasillisen. valittu lause: Hänellä oli resepti äidiltään, jonka tämä oli antanut hänelle kauan sitten.</w:t>
      </w:r>
    </w:p>
    <w:p>
      <w:r>
        <w:rPr>
          <w:b/>
        </w:rPr>
        <w:t xml:space="preserve">Tulos</w:t>
      </w:r>
    </w:p>
    <w:p>
      <w:r>
        <w:t xml:space="preserve">Jerryn äiti antaa limonadireseptin &gt;Syyt/Mahdollistaa&gt; Jerry tekee limonadia.</w:t>
      </w:r>
    </w:p>
    <w:p>
      <w:r>
        <w:rPr>
          <w:b/>
        </w:rPr>
        <w:t xml:space="preserve">Tulos</w:t>
      </w:r>
    </w:p>
    <w:p>
      <w:r>
        <w:t xml:space="preserve">Jerryllä on resepti &gt;Syyt/mahdollistaa&gt; Jerry tekee limonadia.</w:t>
      </w:r>
    </w:p>
    <w:p>
      <w:r>
        <w:rPr>
          <w:b/>
        </w:rPr>
        <w:t xml:space="preserve">Esimerkki 6.2417</w:t>
      </w:r>
    </w:p>
    <w:p>
      <w:r>
        <w:t xml:space="preserve">tarina: Derek ja Elizabeth olivat juuri asettumassa uuteen kotiinsa. He päättivät kokata ison aterian ja kutsua naapurit kylään. Koko päivä kului talon ja illallisen valmisteluun. Koska he eivät olleet tottuneet uuteen hellaansa, kaikki paloi. Naapurit eivät panneet pahakseen, että pizza toimitettiin. valittu lause: Koko päivä kului talon ja päivällisen valmisteluun.</w:t>
      </w:r>
    </w:p>
    <w:p>
      <w:r>
        <w:rPr>
          <w:b/>
        </w:rPr>
        <w:t xml:space="preserve">Tulos</w:t>
      </w:r>
    </w:p>
    <w:p>
      <w:r>
        <w:t xml:space="preserve">Derek ja Elizabeth valmistelevat taloa &gt;Syyt/Mahdollistaa&gt; Derek ja Elizabeth valmistelevat talon valmiiksi.</w:t>
      </w:r>
    </w:p>
    <w:p>
      <w:r>
        <w:rPr>
          <w:b/>
        </w:rPr>
        <w:t xml:space="preserve">Tulos</w:t>
      </w:r>
    </w:p>
    <w:p>
      <w:r>
        <w:t xml:space="preserve">Derek ja Elizabeth valmistelevat päivällistä &gt;Syyt/mahdollistavat&gt; Derek ja Elizabeth polttavat kaiken.</w:t>
      </w:r>
    </w:p>
    <w:p>
      <w:r>
        <w:rPr>
          <w:b/>
        </w:rPr>
        <w:t xml:space="preserve">Esimerkki 6.2418</w:t>
      </w:r>
    </w:p>
    <w:p>
      <w:r>
        <w:t xml:space="preserve">tarina: Tulin kotiin koulusta. Äiti kysyi, oliko minulla hyvä päivä. Samalla hän huomasi tatuoinnin jalassani. Yritin selittää, miksi en kertonut hänelle. Hän ei ollut vakuuttunut ja huusi minulle. valittu lause: Samaan aikaan hän huomasi tatuoinnin jalassani.</w:t>
      </w:r>
    </w:p>
    <w:p>
      <w:r>
        <w:rPr>
          <w:b/>
        </w:rPr>
        <w:t xml:space="preserve">Tulos</w:t>
      </w:r>
    </w:p>
    <w:p>
      <w:r>
        <w:t xml:space="preserve">Äitini huomaa tatuoinnin jalassani &gt;Syyt/Mahdollistaa&gt; Äitini suuttuu.</w:t>
      </w:r>
    </w:p>
    <w:p>
      <w:r>
        <w:rPr>
          <w:b/>
        </w:rPr>
        <w:t xml:space="preserve">Esimerkki 6.2419</w:t>
      </w:r>
    </w:p>
    <w:p>
      <w:r>
        <w:t xml:space="preserve">tarina: Sara osti pakkauksen värikkäitä suklaakarkkeja. Hän avasi pakkauksen ja kaatoi ne pöydälle. Hän lajitteli kaikki karkit värien mukaan. Jokainen eri väri laitettiin erilliseen pussiin. Sara söi sinä päivänä vain punaisia karkkeja. valittu lause: Hän avasi pakkauksen ja kaatoi ne pöydälle.</w:t>
      </w:r>
    </w:p>
    <w:p>
      <w:r>
        <w:rPr>
          <w:b/>
        </w:rPr>
        <w:t xml:space="preserve">Tulos</w:t>
      </w:r>
    </w:p>
    <w:p>
      <w:r>
        <w:t xml:space="preserve">Sara kaataa karkit pöydälle &gt;Syyt/mahdollistaa&gt; Hän lajittelee karkit värien mukaan.</w:t>
      </w:r>
    </w:p>
    <w:p>
      <w:r>
        <w:rPr>
          <w:b/>
        </w:rPr>
        <w:t xml:space="preserve">Tulos</w:t>
      </w:r>
    </w:p>
    <w:p>
      <w:r>
        <w:t xml:space="preserve">Sara heittää karkit pöydälle &gt;Syyt/mahdollistaa&gt; Sara lajittelee karkit.</w:t>
      </w:r>
    </w:p>
    <w:p>
      <w:r>
        <w:rPr>
          <w:b/>
        </w:rPr>
        <w:t xml:space="preserve">Esimerkki 6.2420</w:t>
      </w:r>
    </w:p>
    <w:p>
      <w:r>
        <w:t xml:space="preserve">tarina: Sam pelkäsi ilkeää, vanhaa naapurinsa rouva Junea. Sam kysyi äidiltään, miksi rouva June oli niin ilkeä. Hänen äitinsä selitti, että rouva June ei ollut ilkeä, hän oli vain yksinäinen. Sam mietti asiaa ja päätti olla ystävällisempi rouva Junelle. Kävi ilmi, ettei hän ollutkaan niin pelottava! valittu lause: Sam kysyi äidiltään, miksi rouva June oli niin ilkeä.</w:t>
      </w:r>
    </w:p>
    <w:p>
      <w:r>
        <w:rPr>
          <w:b/>
        </w:rPr>
        <w:t xml:space="preserve">Tulos</w:t>
      </w:r>
    </w:p>
    <w:p>
      <w:r>
        <w:t xml:space="preserve">Sam kysyy äidiltään &gt;Syyt/Mahdollistaa&gt; Samin äiti selittää, että rouva June ei ole ilkeä.</w:t>
      </w:r>
    </w:p>
    <w:p>
      <w:r>
        <w:rPr>
          <w:b/>
        </w:rPr>
        <w:t xml:space="preserve">Esimerkki 6.2421</w:t>
      </w:r>
    </w:p>
    <w:p>
      <w:r>
        <w:t xml:space="preserve">tarina: Kyle työskenteli elokuvateatterissa. Eräänä päivänä hänen tehtävänään oli tehdä popcornia. Hän noudatti ohjeita ja lisäsi ainesosat. Kun popcornit poksahtivat, hän tajusi, että niitä oli paljon enemmän kuin hän oli luullut. Hän oli vahingossa kaksinkertaistanut ainesosat! valittu lause: Hänen tehtävänsä oli tehdä popcornia.</w:t>
      </w:r>
    </w:p>
    <w:p>
      <w:r>
        <w:rPr>
          <w:b/>
        </w:rPr>
        <w:t xml:space="preserve">Tulos</w:t>
      </w:r>
    </w:p>
    <w:p>
      <w:r>
        <w:t xml:space="preserve">Kylen tehtävänä on tehdä popcornia &gt;Syyt/Mahdollistaa&gt; Kyle tekee popcornia.</w:t>
      </w:r>
    </w:p>
    <w:p>
      <w:r>
        <w:rPr>
          <w:b/>
        </w:rPr>
        <w:t xml:space="preserve">Esimerkki 6.2422</w:t>
      </w:r>
    </w:p>
    <w:p>
      <w:r>
        <w:t xml:space="preserve">tarina: Caley luki kirjaa kylpyammeessa. Hän pudotti kirjan veteen. Kirja oli läpimärkä. Caley yritti antaa kirjan kuivua, mutta se ei onnistunut. Caleyn oli ostettava uusi kirja, jotta hän saattoi lukea sen loppuun. valittu lause: Caley yritti antaa kirjan kuivua, mutta se ei onnistunut.</w:t>
      </w:r>
    </w:p>
    <w:p>
      <w:r>
        <w:rPr>
          <w:b/>
        </w:rPr>
        <w:t xml:space="preserve">Tulos</w:t>
      </w:r>
    </w:p>
    <w:p>
      <w:r>
        <w:t xml:space="preserve">Caley yrittää antaa kirjan kuivua &gt;Syyt/Mahdolliset syyt&gt; Se ei onnistu.</w:t>
      </w:r>
    </w:p>
    <w:p>
      <w:r>
        <w:rPr>
          <w:b/>
        </w:rPr>
        <w:t xml:space="preserve">Tulos</w:t>
      </w:r>
    </w:p>
    <w:p>
      <w:r>
        <w:t xml:space="preserve">Casey yrittää kuivata kirjaa siinä onnistumatta &gt;Syyt/Mahdollistaa&gt; Casey vaihtaa kirjan tilalle.</w:t>
      </w:r>
    </w:p>
    <w:p>
      <w:r>
        <w:rPr>
          <w:b/>
        </w:rPr>
        <w:t xml:space="preserve">Esimerkki 6.2423</w:t>
      </w:r>
    </w:p>
    <w:p>
      <w:r>
        <w:t xml:space="preserve">tarina: Brittany rakasti pitkiä hiuksiaan. Eräänä päivänä hän tutki niitä hiustenkuivaajalla. Hänen oli leikattava ne pois. Hän leikkasi hiuksensa lyhyiksi korjatakseen ne. Brittany kaipasi pitkiä hiuksiaan. valittu lause: Brittany rakasti pitkiä hiuksiaan.</w:t>
      </w:r>
    </w:p>
    <w:p>
      <w:r>
        <w:rPr>
          <w:b/>
        </w:rPr>
        <w:t xml:space="preserve">Tulos</w:t>
      </w:r>
    </w:p>
    <w:p>
      <w:r>
        <w:t xml:space="preserve"> Brittany rakastaa pitkiä hiuksiaan &gt;Syyt/Tekijät&gt; Brittany kaipaa pitkiä hiuksiaan.</w:t>
      </w:r>
    </w:p>
    <w:p>
      <w:r>
        <w:rPr>
          <w:b/>
        </w:rPr>
        <w:t xml:space="preserve">Esimerkki 6.2424</w:t>
      </w:r>
    </w:p>
    <w:p>
      <w:r>
        <w:t xml:space="preserve">tarina: Homer on nälkäinen. Homer ei malta odottaa lounastaukoaan töissä. Kun lounastauko koittaa, hän lähtee hakemaan jotain syötävää. Hän käy donitsikaupassa ostamassa donitseja. Hän syö munkit lounastauollaan. valittu lause: Homerilla on nälkä.</w:t>
      </w:r>
    </w:p>
    <w:p>
      <w:r>
        <w:rPr>
          <w:b/>
        </w:rPr>
        <w:t xml:space="preserve">Tulos</w:t>
      </w:r>
    </w:p>
    <w:p>
      <w:r>
        <w:t xml:space="preserve">Homer on nälkäinen &gt;Syyt/Tekijät&gt; Homer käy donitsikaupassa ostamassa donitseja.</w:t>
      </w:r>
    </w:p>
    <w:p>
      <w:r>
        <w:rPr>
          <w:b/>
        </w:rPr>
        <w:t xml:space="preserve">Esimerkki 6.2425</w:t>
      </w:r>
    </w:p>
    <w:p>
      <w:r>
        <w:t xml:space="preserve">tarina: Minusta tuntui, että jalkani olivat liian karvaiset. Päätin ajella ne, vaikka olen mies. Kaikki koulussa nauroivat. Minusta tuntui hyvin surulliselta, että ihmiset pilkkasivat minua. Lupasin itselleni, etten enää koskaan ajaisi sääriäni. valittu lause: Lupasin itselleni, etten enää koskaan ajaisi sääriäni.</w:t>
      </w:r>
    </w:p>
    <w:p>
      <w:r>
        <w:rPr>
          <w:b/>
        </w:rPr>
        <w:t xml:space="preserve">Tulos</w:t>
      </w:r>
    </w:p>
    <w:p>
      <w:r>
        <w:t xml:space="preserve">Lupaan itselleni, etten enää koskaan aja sääriäni &gt;Syyt/Tekijät&gt; En enää koskaan aja sääriäni.</w:t>
      </w:r>
    </w:p>
    <w:p>
      <w:r>
        <w:rPr>
          <w:b/>
        </w:rPr>
        <w:t xml:space="preserve">Esimerkki 6.2426</w:t>
      </w:r>
    </w:p>
    <w:p>
      <w:r>
        <w:t xml:space="preserve">tarina: June yritti aloittaa puutarhan. Eräänä päivänä hän teki kaikki työt ja oli todella ylpeä. Seuraavana aamuna hän näki peuran syövän kasvin. Hänellä ei ollut aavistustakaan, mitä tehdä. Lopulta hän päätti pystyttää kanalankaa. valittu lause: Seuraavana aamuna hän näki peuran syövän kasvia.</w:t>
      </w:r>
    </w:p>
    <w:p>
      <w:r>
        <w:rPr>
          <w:b/>
        </w:rPr>
        <w:t xml:space="preserve">Tulos</w:t>
      </w:r>
    </w:p>
    <w:p>
      <w:r>
        <w:t xml:space="preserve">Kesäkuu näkee peurojen syövän kasvia &gt;Syyt/mahdollistaa&gt; Kesäkuu pystyttää kanalankaa.</w:t>
      </w:r>
    </w:p>
    <w:p>
      <w:r>
        <w:rPr>
          <w:b/>
        </w:rPr>
        <w:t xml:space="preserve">Esimerkki 6.2427</w:t>
      </w:r>
    </w:p>
    <w:p>
      <w:r>
        <w:t xml:space="preserve">tarina: Jerry oli illallisella tyttöystävänsä kanssa. Jerry oli niin rakastunut häneen. He olivat olleet yhdessä 2 vuotta. Jerry polvistui ja pyysi tyttöä morsiamekseen. Tyttö itki ja kertoi Jerrylle, että heidän välinsä eivät toimineet. valittu lause: Jerry laskeutui polvelleen ja pyysi häntä morsiamekseen.</w:t>
      </w:r>
    </w:p>
    <w:p>
      <w:r>
        <w:rPr>
          <w:b/>
        </w:rPr>
        <w:t xml:space="preserve">Tulos</w:t>
      </w:r>
    </w:p>
    <w:p>
      <w:r>
        <w:t xml:space="preserve">Jerry pyytää häntä morsiamekseen &gt;Syyt/Mahdollistaa&gt; Jerry sanoo, ettei se onnistu.</w:t>
      </w:r>
    </w:p>
    <w:p>
      <w:r>
        <w:rPr>
          <w:b/>
        </w:rPr>
        <w:t xml:space="preserve">Esimerkki 6.2428</w:t>
      </w:r>
    </w:p>
    <w:p>
      <w:r>
        <w:t xml:space="preserve">tarina: Mieheni päätti, että tänään olisi päivä, jolloin menisimme ulos. Hän valitsi ihanan ravintolan ja vei minut sinne. Matkalla hän kehui minua ja asuani. Syödessämme hän piti kädestäni kiinni ja kuunteli minua, kun puhuin. Minulla oli todella hauskaa, kun söimme siellä yhdessä. valittu lause: Matkalla hän kehui minua ja asuani.</w:t>
      </w:r>
    </w:p>
    <w:p>
      <w:r>
        <w:rPr>
          <w:b/>
        </w:rPr>
        <w:t xml:space="preserve">Tulos</w:t>
      </w:r>
    </w:p>
    <w:p>
      <w:r>
        <w:t xml:space="preserve">Mieheni kehui minua asustani &gt;Syyt/Mahdollistaa&gt; Käytin asua useammin. </w:t>
      </w:r>
    </w:p>
    <w:p>
      <w:r>
        <w:rPr>
          <w:b/>
        </w:rPr>
        <w:t xml:space="preserve">Esimerkki 6.2429</w:t>
      </w:r>
    </w:p>
    <w:p>
      <w:r>
        <w:t xml:space="preserve">tarina: Joe tarjoili hampurilaisia ravintolassaan. Joe teki kovasti töitä työssään. Eräs vihainen asiakas päätti huutaa hänelle. Joe ei pystynyt enää hillitsemään itseään. Joe huutaa asiakkaalle takaisin ja heittää vettä tämän kasvoihin. valittu lause: Joe tarjoili hampurilaisia ravintolassaan.</w:t>
      </w:r>
    </w:p>
    <w:p>
      <w:r>
        <w:rPr>
          <w:b/>
        </w:rPr>
        <w:t xml:space="preserve">Tulos</w:t>
      </w:r>
    </w:p>
    <w:p>
      <w:r>
        <w:t xml:space="preserve">Joe tarjoilee hampurilaisia ravintolassaan &gt;Syyt/Mahdollistaa&gt; Joe työskentelee ahkerasti työssään.</w:t>
      </w:r>
    </w:p>
    <w:p>
      <w:r>
        <w:rPr>
          <w:b/>
        </w:rPr>
        <w:t xml:space="preserve">Tulos</w:t>
      </w:r>
    </w:p>
    <w:p>
      <w:r>
        <w:t xml:space="preserve">Joe tarjoili hampurilaisia &gt;Syyt/Tekijät&gt; Asiakas huusi Joelle.</w:t>
      </w:r>
    </w:p>
    <w:p>
      <w:r>
        <w:rPr>
          <w:b/>
        </w:rPr>
        <w:t xml:space="preserve">Esimerkki 6.2430</w:t>
      </w:r>
    </w:p>
    <w:p>
      <w:r>
        <w:t xml:space="preserve">tarina: Joanin pieni koira juoksi joka ilta hänen sänkynsä viereen. Joan asetti jakkaran, jotta koira voisi hypätä sängylle. Yhtäkkiä Joanin koira lakkasi tulemasta yöllä sänkyyn. Kun Joan sytytti valon nähdäkseen, mikä oli vialla, koira tuli takaisin. Joan joutui laittamaan yövalon koiran jakkaran viereen. valittu lause: Joan joutui laittamaan yövalon koiran jakkaran viereen.</w:t>
      </w:r>
    </w:p>
    <w:p>
      <w:r>
        <w:rPr>
          <w:b/>
        </w:rPr>
        <w:t xml:space="preserve">Tulos</w:t>
      </w:r>
    </w:p>
    <w:p>
      <w:r>
        <w:t xml:space="preserve">Joan laittoi yövalon koiran ulosteen viereen &gt;Syyt/Mahdollistaa&gt; Koira pääsi sänkyyn.</w:t>
      </w:r>
    </w:p>
    <w:p>
      <w:r>
        <w:rPr>
          <w:b/>
        </w:rPr>
        <w:t xml:space="preserve">Esimerkki 6.2431</w:t>
      </w:r>
    </w:p>
    <w:p>
      <w:r>
        <w:t xml:space="preserve">tarina: Bryan rakasti leikkiä metsässä. Hän haaveili aina puumajan rakentamisesta. Eräänä päivänä hänen isänsä sanoi, että he voisivat rakentaa sellaisen. Bryan ja hänen isänsä työskentelivät ahkerasti puumajan parissa. Hän leikki siinä joka päivä koulun jälkeen. valittu lause: Hän on aina haaveillut puumajan rakentamisesta.</w:t>
      </w:r>
    </w:p>
    <w:p>
      <w:r>
        <w:rPr>
          <w:b/>
        </w:rPr>
        <w:t xml:space="preserve">Tulos</w:t>
      </w:r>
    </w:p>
    <w:p>
      <w:r>
        <w:t xml:space="preserve">Bryan haluaa puumajan &gt;Syyt/Mahdollisuudet&gt; Isä sanoo, että Bryan saa puumajan.</w:t>
      </w:r>
    </w:p>
    <w:p>
      <w:r>
        <w:rPr>
          <w:b/>
        </w:rPr>
        <w:t xml:space="preserve">Esimerkki 6.2432</w:t>
      </w:r>
    </w:p>
    <w:p>
      <w:r>
        <w:t xml:space="preserve">tarina: Workmen's oli vararikossa. Heidän lapsensa halusivat kovasti jäätelöä. Hän etsi rahaa. Hän keräsi kaikki vaihtorahansa ja lunasti ne. Se oli enemmän kuin tarpeeksi jäätelöön! valittu lause: Se oli enemmän kuin tarpeeksi jäätelöön!</w:t>
      </w:r>
    </w:p>
    <w:p>
      <w:r>
        <w:rPr>
          <w:b/>
        </w:rPr>
        <w:t xml:space="preserve">Tulos</w:t>
      </w:r>
    </w:p>
    <w:p>
      <w:r>
        <w:t xml:space="preserve">Jäätelöön riittää enemmän kuin tarpeeksi &gt;Syyt/mahdollistaa&gt; Hän ostaa jäätelöä.</w:t>
      </w:r>
    </w:p>
    <w:p>
      <w:r>
        <w:rPr>
          <w:b/>
        </w:rPr>
        <w:t xml:space="preserve">Tulos</w:t>
      </w:r>
    </w:p>
    <w:p>
      <w:r>
        <w:t xml:space="preserve">Hänellä on varaa jäätelöön &gt;Syyt/mahdollistaa&gt; Hän ostaa jäätelöä.</w:t>
      </w:r>
    </w:p>
    <w:p>
      <w:r>
        <w:rPr>
          <w:b/>
        </w:rPr>
        <w:t xml:space="preserve">Esimerkki 6.2433</w:t>
      </w:r>
    </w:p>
    <w:p>
      <w:r>
        <w:t xml:space="preserve">tarina: Joy oli hyvin kalpea. Hän halusi rusketuksen. Aurinko ei paistanut siellä, missä hän asui. Mutta hänellä oli tauko töistä. Niinpä hän lähti rantalomalle Kaliforniaan ja ruskettui. valittu lause: Niinpä hän lähti rantalomalle Kaliforniaan ja ruskettui.</w:t>
      </w:r>
    </w:p>
    <w:p>
      <w:r>
        <w:rPr>
          <w:b/>
        </w:rPr>
        <w:t xml:space="preserve">Tulos</w:t>
      </w:r>
    </w:p>
    <w:p>
      <w:r>
        <w:t xml:space="preserve">Joy lähtee lomalle &gt;Syyt/mahdollistaa&gt; Joy palaa takaisin.</w:t>
      </w:r>
    </w:p>
    <w:p>
      <w:r>
        <w:rPr>
          <w:b/>
        </w:rPr>
        <w:t xml:space="preserve">Esimerkki 6.2434</w:t>
      </w:r>
    </w:p>
    <w:p>
      <w:r>
        <w:t xml:space="preserve">tarina: Päiväkoti soitti Ellenille. Hänen pieni poikansa oli taas sairas. Tämä oli kolmas kerta kuukauden sisällä. Ellen meni kertomaan asiasta pomolleen, joka vain pudisti päätään. Hän vietti sen yön etsien uutta työtä. valittu lause: Ellen meni kertomaan asiasta pomolleen, joka vain pudisti päätään.</w:t>
      </w:r>
    </w:p>
    <w:p>
      <w:r>
        <w:rPr>
          <w:b/>
        </w:rPr>
        <w:t xml:space="preserve">Tulos</w:t>
      </w:r>
    </w:p>
    <w:p>
      <w:r>
        <w:t xml:space="preserve">Ellen menee kertomaan &gt;Syyt/mahdollistaa&gt; Ellen kertoo</w:t>
      </w:r>
    </w:p>
    <w:p>
      <w:r>
        <w:rPr>
          <w:b/>
        </w:rPr>
        <w:t xml:space="preserve">Esimerkki 6.2435</w:t>
      </w:r>
    </w:p>
    <w:p>
      <w:r>
        <w:t xml:space="preserve">tarina: Jessica oli juuri heräämässä eräänä päivänä. Yhtäkkiä hän sai puhelun. Se oli hänen siskonsa, jolla oli huonoja uutisia. Jessican isoäiti oli juuri kuollut. Jessica oli surullinen koko loppupäivän. valittu lause: Jessica oli juuri heräämässä eräänä päivänä.</w:t>
      </w:r>
    </w:p>
    <w:p>
      <w:r>
        <w:rPr>
          <w:b/>
        </w:rPr>
        <w:t xml:space="preserve">Tulos</w:t>
      </w:r>
    </w:p>
    <w:p>
      <w:r>
        <w:t xml:space="preserve">Jessica heräsi &gt;Syyt/Mahdolliset syyt&gt; Jessica oli hereillä koko loppupäivän ajan.</w:t>
      </w:r>
    </w:p>
    <w:p>
      <w:r>
        <w:rPr>
          <w:b/>
        </w:rPr>
        <w:t xml:space="preserve">Esimerkki 6.2436</w:t>
      </w:r>
    </w:p>
    <w:p>
      <w:r>
        <w:t xml:space="preserve">tarina: Darlene ja hänen siskonsa Dorothy asuivat vierekkäin. He lainasivat usein toisiltaan maitoa, munia tai leipää. Eräänä päivänä Darlene meni Dorothyn luokse pyytämään munaa lainaksi. Dorothy päätti kiusata siskoaan ja heitti häntä kananmunalla. Molempien yllätykseksi Darlene sai munan kiinni! valittu lause: Eräänä päivänä Darlene meni Dorothyn luo pyytämään munaa lainaksi.</w:t>
      </w:r>
    </w:p>
    <w:p>
      <w:r>
        <w:rPr>
          <w:b/>
        </w:rPr>
        <w:t xml:space="preserve">Tulos</w:t>
      </w:r>
    </w:p>
    <w:p>
      <w:r>
        <w:t xml:space="preserve">Darlene menee pyytämään munaa lainaksi &gt;Syyt/Mahdollistaa&gt; Darlene pyytää munaa lainaksi.</w:t>
      </w:r>
    </w:p>
    <w:p>
      <w:r>
        <w:rPr>
          <w:b/>
        </w:rPr>
        <w:t xml:space="preserve">Esimerkki 6.2437</w:t>
      </w:r>
    </w:p>
    <w:p>
      <w:r>
        <w:t xml:space="preserve">tarina: Howardilla oli ensimmäinen baseball-pelinsä. Hän oli hyvin hermostunut. Lopulta hän löi itsensä ulos. Hän lähti pelistä masentuneena. Hänen vanhempansa antoivat hänelle kakkua piristykseksi. valittu lause: Howardilla oli ensimmäinen baseball-pelinsä.</w:t>
      </w:r>
    </w:p>
    <w:p>
      <w:r>
        <w:rPr>
          <w:b/>
        </w:rPr>
        <w:t xml:space="preserve">Tulos</w:t>
      </w:r>
    </w:p>
    <w:p>
      <w:r>
        <w:t xml:space="preserve">Howard pelaa &gt;Syyt/mahdollistaa&gt; Howard häviää.</w:t>
      </w:r>
    </w:p>
    <w:p>
      <w:r>
        <w:rPr>
          <w:b/>
        </w:rPr>
        <w:t xml:space="preserve">Esimerkki 6.2438</w:t>
      </w:r>
    </w:p>
    <w:p>
      <w:r>
        <w:t xml:space="preserve">tarina: Kelly oli todella innoissaan. Hän oli vihdoin saamassa birkin-laukkunsa tänään. Hän oli ollut jonotuslistalla kaksi vuotta, ja nyt hän sai sen. Kelly juoksi kauppaan hakemaan sitä. Se oli täydellinen. valittu lause: Hän oli odottanut sitä kaksi vuotta, ja nyt hän oli saamassa sen.</w:t>
      </w:r>
    </w:p>
    <w:p>
      <w:r>
        <w:rPr>
          <w:b/>
        </w:rPr>
        <w:t xml:space="preserve">Tulos</w:t>
      </w:r>
    </w:p>
    <w:p>
      <w:r>
        <w:t xml:space="preserve">Kelly on saamassa laukun &gt;Syyt/mahdollistaa&gt; Kelly saa laukun.</w:t>
      </w:r>
    </w:p>
    <w:p>
      <w:r>
        <w:rPr>
          <w:b/>
        </w:rPr>
        <w:t xml:space="preserve">Esimerkki 6.2439</w:t>
      </w:r>
    </w:p>
    <w:p>
      <w:r>
        <w:t xml:space="preserve">tarina: Amandan kissa Loki halusi ulos. Kun Amanda avasi oven, Loki juoksi ulos. Amanda ei nähnyt Lokin lähtevän ja sulki oven. Amanda katseli ympärilleen Lokin perään. Hän avasi oven ja Loki juoksi takaisin sisälle. valittu lause: Kun Amanda avasi oven, Loki juoksi ulos.</w:t>
      </w:r>
    </w:p>
    <w:p>
      <w:r>
        <w:rPr>
          <w:b/>
        </w:rPr>
        <w:t xml:space="preserve">Tulos</w:t>
      </w:r>
    </w:p>
    <w:p>
      <w:r>
        <w:t xml:space="preserve">Amanda avaa oven &gt;Syyt/mahdollistaa&gt; Amanda sulkee oven.</w:t>
      </w:r>
    </w:p>
    <w:p>
      <w:r>
        <w:rPr>
          <w:b/>
        </w:rPr>
        <w:t xml:space="preserve">Esimerkki 6.2440</w:t>
      </w:r>
    </w:p>
    <w:p>
      <w:r>
        <w:t xml:space="preserve">tarina: Tänään sain tietää, että olen erittäin allerginen kissoille. Jouduin kertomaan poikaystävälleni, että kissa ei voi enää nukkua kanssamme. Noin puoli kahdelta tänä aamuna tunsin hänen nousevan sängystä. Kysyin häneltä, minne hän oli menossa näin myöhään. Hän sanoi nukkuvansa olohuoneessa, koska kissa on surullinen. valittu lause: Kysyin häneltä, minne hän oli menossa näin myöhään.</w:t>
      </w:r>
    </w:p>
    <w:p>
      <w:r>
        <w:rPr>
          <w:b/>
        </w:rPr>
        <w:t xml:space="preserve">Tulos</w:t>
      </w:r>
    </w:p>
    <w:p>
      <w:r>
        <w:t xml:space="preserve">Kysyn, minne hän on menossa &gt;Syyt/mahdolliset&gt; Hän sanoo olohuoneeseen.</w:t>
      </w:r>
    </w:p>
    <w:p>
      <w:r>
        <w:rPr>
          <w:b/>
        </w:rPr>
        <w:t xml:space="preserve">Esimerkki 6.2441</w:t>
      </w:r>
    </w:p>
    <w:p>
      <w:r>
        <w:t xml:space="preserve">tarina: Allison menee leirille joka kesä. Hänellä oli hauskaa ja hän sai siellä paljon ystäviä. Tällä viikolla leirillä oli paha myrsky. Tornado repi paikan kappaleiksi. Allisonin on mentävä tänä vuonna toiselle leirille. valittu lause: Leirillä oli tällä viikolla paha myrsky.</w:t>
      </w:r>
    </w:p>
    <w:p>
      <w:r>
        <w:rPr>
          <w:b/>
        </w:rPr>
        <w:t xml:space="preserve">Tulos</w:t>
      </w:r>
    </w:p>
    <w:p>
      <w:r>
        <w:t xml:space="preserve">Leirillä on paha myrsky &gt;Syyt/Mahdollistaa&gt; Tornado repii paikan hajalle.</w:t>
      </w:r>
    </w:p>
    <w:p>
      <w:r>
        <w:rPr>
          <w:b/>
        </w:rPr>
        <w:t xml:space="preserve">Esimerkki 6.2442</w:t>
      </w:r>
    </w:p>
    <w:p>
      <w:r>
        <w:t xml:space="preserve">tarina: Kaikki talon pyyhkeet ovat märkiä. Meitä asuu täällä vain neljä. Pyyhkeitä on kuusi. Jonkun täytyy olla erityisen kuiva. Tai Joku oli todella märkä. valittu lause: Pyyhkeitä on kuusi.</w:t>
      </w:r>
    </w:p>
    <w:p>
      <w:r>
        <w:rPr>
          <w:b/>
        </w:rPr>
        <w:t xml:space="preserve">Tulos</w:t>
      </w:r>
    </w:p>
    <w:p>
      <w:r>
        <w:t xml:space="preserve">Meillä on kuusi pyyhettä &gt;Syyt/Mahdollistavat&gt; Käytämme pyyhkeitä.</w:t>
      </w:r>
    </w:p>
    <w:p>
      <w:r>
        <w:rPr>
          <w:b/>
        </w:rPr>
        <w:t xml:space="preserve">Esimerkki 6.2443</w:t>
      </w:r>
    </w:p>
    <w:p>
      <w:r>
        <w:t xml:space="preserve">tarina: Emma oli tekemässä matematiikan kotitehtäviä. Hän pyysi isäänsä auttamaan häntä. Hänen isänsä ei ymmärtänyt ongelmaa. Emma soitti luokkatoverilleen. Emman luokkakaveri selitti ongelman. valittu lause: Emma työsti matematiikan kotitehtäviään.</w:t>
      </w:r>
    </w:p>
    <w:p>
      <w:r>
        <w:rPr>
          <w:b/>
        </w:rPr>
        <w:t xml:space="preserve">Tulos</w:t>
      </w:r>
    </w:p>
    <w:p>
      <w:r>
        <w:t xml:space="preserve">Emma tekee matematiikan kotitehtäviä &gt;Syyt/Mahdollisuudet&gt; Emma pyytää isältään apua.</w:t>
      </w:r>
    </w:p>
    <w:p>
      <w:r>
        <w:rPr>
          <w:b/>
        </w:rPr>
        <w:t xml:space="preserve">Esimerkki 6.2444</w:t>
      </w:r>
    </w:p>
    <w:p>
      <w:r>
        <w:t xml:space="preserve">tarina: Kate oli laittamassa ruokaa. Hänen miehensä tuli töistä kotiin. Mies yritti hiipiä ja halata Katea. Katella oli veitsi kädessään ja hän puukotti miestä vahingossa. Hänen oli soitettava hätänumeroon saadakseen apua. valittu lause: Hänen miehensä tuli töistä kotiin.</w:t>
      </w:r>
    </w:p>
    <w:p>
      <w:r>
        <w:rPr>
          <w:b/>
        </w:rPr>
        <w:t xml:space="preserve">Tulos</w:t>
      </w:r>
    </w:p>
    <w:p>
      <w:r>
        <w:t xml:space="preserve">Katen aviomies tulee kotiin &gt;Syyt/mahdollistaa&gt; Katen aviomies yrittää halata Katea.</w:t>
      </w:r>
    </w:p>
    <w:p>
      <w:r>
        <w:rPr>
          <w:b/>
        </w:rPr>
        <w:t xml:space="preserve">Esimerkki 6.2445</w:t>
      </w:r>
    </w:p>
    <w:p>
      <w:r>
        <w:t xml:space="preserve">tarina: Linda laittoi vauvan vihdoin päiväunille. Hän tarvitsi tauon. Hän poistui hiljaa lastenhuoneesta. Lattia vinkui. Vauva heräsi. valittu lause: Linda laittoi vauvan vihdoin päiväunille.</w:t>
      </w:r>
    </w:p>
    <w:p>
      <w:r>
        <w:rPr>
          <w:b/>
        </w:rPr>
        <w:t xml:space="preserve">Tulos</w:t>
      </w:r>
    </w:p>
    <w:p>
      <w:r>
        <w:t xml:space="preserve">Linda nukuttaa vauvan &gt;Syyt/mahdollistaa&gt; Vauva herää.</w:t>
      </w:r>
    </w:p>
    <w:p>
      <w:r>
        <w:rPr>
          <w:b/>
        </w:rPr>
        <w:t xml:space="preserve">Esimerkki 6.2446</w:t>
      </w:r>
    </w:p>
    <w:p>
      <w:r>
        <w:t xml:space="preserve">tarina: Halusin aina uida delfiinien kanssa. Näin delfiinejä, kun olin Sea Worldissa perheeni kanssa. Kysyin äidiltäni, voisimmeko uida niiden kanssa. Hän ei antanut minun uida, koska se maksoi liikaa rahaa. Olin pettynyt, etten voinut uida niiden kanssa sinä päivänä. valittu lause: Olen aina halunnut uida delfiinien kanssa.</w:t>
      </w:r>
    </w:p>
    <w:p>
      <w:r>
        <w:rPr>
          <w:b/>
        </w:rPr>
        <w:t xml:space="preserve">Tulos</w:t>
      </w:r>
    </w:p>
    <w:p>
      <w:r>
        <w:t xml:space="preserve">Haluan uida delfiinien kanssa &gt;Syyt/mahdollistaa&gt; Kysyn äidiltäni, voisimmeko uida delfiinien kanssa.</w:t>
      </w:r>
    </w:p>
    <w:p>
      <w:r>
        <w:rPr>
          <w:b/>
        </w:rPr>
        <w:t xml:space="preserve">Esimerkki 6.2447</w:t>
      </w:r>
    </w:p>
    <w:p>
      <w:r>
        <w:t xml:space="preserve">tarina: Kate seisoi lasten tuolilla päästäkseen korkealle hyllylle. Hän yritti nousta tuolilta. Mutta tuoli alkoi kääntyä. Hän hyppäsi putoavan tuolin päältä estääkseen putoamisen. Hän istui tuolilla nauraen käsi sykkivän sydämensä päällä. valittu lause: Kate seisoi lasten tuolilla päästäkseen korkealle hyllylle.</w:t>
      </w:r>
    </w:p>
    <w:p>
      <w:r>
        <w:rPr>
          <w:b/>
        </w:rPr>
        <w:t xml:space="preserve">Tulos</w:t>
      </w:r>
    </w:p>
    <w:p>
      <w:r>
        <w:t xml:space="preserve">Kate seisoo tuolilla &gt;Syyt/mahdollistaa&gt; Tuoli kaatuu.</w:t>
      </w:r>
    </w:p>
    <w:p>
      <w:r>
        <w:rPr>
          <w:b/>
        </w:rPr>
        <w:t xml:space="preserve">Esimerkki 6.2448</w:t>
      </w:r>
    </w:p>
    <w:p>
      <w:r>
        <w:t xml:space="preserve">tarina: Kim leikki pihalla. Hän päätti kiivetä puuhun. Hän putosi paluumatkalla alas. Hän mursi kätensä kahdesta kohtaa. Kim jouduttiin lähettämään sairaalan ensiapuun. valittu lause: Hän päätti kiivetä puuhun.</w:t>
      </w:r>
    </w:p>
    <w:p>
      <w:r>
        <w:rPr>
          <w:b/>
        </w:rPr>
        <w:t xml:space="preserve">Tulos</w:t>
      </w:r>
    </w:p>
    <w:p>
      <w:r>
        <w:t xml:space="preserve">Kim päättää kiivetä &gt;Syyt/mahdollistaa&gt; Kim kiipeää &gt;Causes/Enables&gt; Kim climbs</w:t>
      </w:r>
    </w:p>
    <w:p>
      <w:r>
        <w:rPr>
          <w:b/>
        </w:rPr>
        <w:t xml:space="preserve">Esimerkki 6.2449</w:t>
      </w:r>
    </w:p>
    <w:p>
      <w:r>
        <w:t xml:space="preserve">tarina: Joey tuli töistä kotiin. Kun hän astui kotiinsa, siellä tuntui outo haju. Hän ei löytänyt, mistä haju tuli. Hän etsi ympäri taloa tuloksetta. Sitten hän löysi roskiksesta vanhan kalan. valittu lause: Joey tuli töistä kotiin.</w:t>
      </w:r>
    </w:p>
    <w:p>
      <w:r>
        <w:rPr>
          <w:b/>
        </w:rPr>
        <w:t xml:space="preserve">Tulos</w:t>
      </w:r>
    </w:p>
    <w:p>
      <w:r>
        <w:t xml:space="preserve">Joey pääsee kotiin &gt;Syyt/Mahdollistaa&gt; Hän kävelee sisälle taloonsa.</w:t>
      </w:r>
    </w:p>
    <w:p>
      <w:r>
        <w:rPr>
          <w:b/>
        </w:rPr>
        <w:t xml:space="preserve">Esimerkki 6.2450</w:t>
      </w:r>
    </w:p>
    <w:p>
      <w:r>
        <w:t xml:space="preserve">tarina: Maassa oli likaisia vaatteita. Poimin ne kaikki. Laitoin ne koriin. Vein ne pyykkihuoneeseen. Laitoin ne pesukoneeseen. valittu lause: Laitoin ne koriin.</w:t>
      </w:r>
    </w:p>
    <w:p>
      <w:r>
        <w:rPr>
          <w:b/>
        </w:rPr>
        <w:t xml:space="preserve">Tulos</w:t>
      </w:r>
    </w:p>
    <w:p>
      <w:r>
        <w:t xml:space="preserve">Laitan likaiset vaatteet koriin &gt;Syyt/mahdollistavat&gt; Pesen pyykkiä.</w:t>
      </w:r>
    </w:p>
    <w:p>
      <w:r>
        <w:rPr>
          <w:b/>
        </w:rPr>
        <w:t xml:space="preserve">Tulos</w:t>
      </w:r>
    </w:p>
    <w:p>
      <w:r>
        <w:t xml:space="preserve">Laitan likaiset vaatteet koriin &gt;Syyt/mahdollistaa&gt; Vien likaiset vaatteet pesutupaan.</w:t>
      </w:r>
    </w:p>
    <w:p>
      <w:r>
        <w:rPr>
          <w:b/>
        </w:rPr>
        <w:t xml:space="preserve">Esimerkki 6.2451</w:t>
      </w:r>
    </w:p>
    <w:p>
      <w:r>
        <w:t xml:space="preserve">tarina: Aloitin liikunnan harjoittelun kotitehtävieni jälkeen. Väsyin 30 minuutin jälkeen. Vaikka olin unelias, otin lääkkeeni ennen nukkumaanmenoa. Kun heräsin, tarkistin herätyskelloni. Koska kello oli 12 iltapäivällä, päätin jättää koulun väliin. valittu lause: Väsyin 30 minuutin kuluttua.</w:t>
      </w:r>
    </w:p>
    <w:p>
      <w:r>
        <w:rPr>
          <w:b/>
        </w:rPr>
        <w:t xml:space="preserve">Tulos</w:t>
      </w:r>
    </w:p>
    <w:p>
      <w:r>
        <w:t xml:space="preserve">Minua väsyttää &gt;Syyt/mahdollistavat&gt; Menen nukkumaan.</w:t>
      </w:r>
    </w:p>
    <w:p>
      <w:r>
        <w:rPr>
          <w:b/>
        </w:rPr>
        <w:t xml:space="preserve">Tulos</w:t>
      </w:r>
    </w:p>
    <w:p>
      <w:r>
        <w:t xml:space="preserve">Väsyn &gt;Syyt/mahdollistavat&gt; Nukun.</w:t>
      </w:r>
    </w:p>
    <w:p>
      <w:r>
        <w:rPr>
          <w:b/>
        </w:rPr>
        <w:t xml:space="preserve">Esimerkki 6.2452</w:t>
      </w:r>
    </w:p>
    <w:p>
      <w:r>
        <w:t xml:space="preserve">tarina: Tim ajoi eräänä päivänä pyörällä kouluun. Hän ajoi kovaa eikä huomannut jalkakäytävän halkeamaa. Hän ajoi sen yli, pyörä kaatui ja putosi. Hän nousi ylös ja harjautui. Tim hidasti vauhtia ja kiinnitti loppumatkan ajan enemmän huomiota. valittu lause: Hän nousi ylös ja harjasi itsensä pois.</w:t>
      </w:r>
    </w:p>
    <w:p>
      <w:r>
        <w:rPr>
          <w:b/>
        </w:rPr>
        <w:t xml:space="preserve">Tulos</w:t>
      </w:r>
    </w:p>
    <w:p>
      <w:r>
        <w:t xml:space="preserve">Hän nousee ylös &gt;Syyt/mahdollistaa&gt; Hän seisoo pystyssä.</w:t>
      </w:r>
    </w:p>
    <w:p>
      <w:r>
        <w:rPr>
          <w:b/>
        </w:rPr>
        <w:t xml:space="preserve">Esimerkki 6.2453</w:t>
      </w:r>
    </w:p>
    <w:p>
      <w:r>
        <w:t xml:space="preserve">tarina: Miltonilla on kolme lasta. Milton ei ole tyytyväinen elämäänsä. Hän tekee valinnan. Hän jättää lapsensa. Hän muuttaa pois heidän luotaan, eikä häntä enää koskaan nähdä. valittu lause: Hän tekee valinnan.</w:t>
      </w:r>
    </w:p>
    <w:p>
      <w:r>
        <w:rPr>
          <w:b/>
        </w:rPr>
        <w:t xml:space="preserve">Tulos</w:t>
      </w:r>
    </w:p>
    <w:p>
      <w:r>
        <w:t xml:space="preserve">Milton tekee valinnan &gt;Syyt/mahdollistaa&gt; Milton jättää lapsensa.</w:t>
      </w:r>
    </w:p>
    <w:p>
      <w:r>
        <w:rPr>
          <w:b/>
        </w:rPr>
        <w:t xml:space="preserve">Esimerkki 6.2454</w:t>
      </w:r>
    </w:p>
    <w:p>
      <w:r>
        <w:t xml:space="preserve">tarina: Nala tapasi söpön miehen ostoskeskuksessa. Mies pyysi häntä kahville. He menivät yhdessä ruokapaikkaan. He istuivat ja juttelivat kahvin ääressä. Sitten mies pyysi Nalaa treffeille, ja Nala suostui! valittu lause: Nala tapasi söpön miehen ostoskeskuksessa.</w:t>
      </w:r>
    </w:p>
    <w:p>
      <w:r>
        <w:rPr>
          <w:b/>
        </w:rPr>
        <w:t xml:space="preserve">Tulos</w:t>
      </w:r>
    </w:p>
    <w:p>
      <w:r>
        <w:t xml:space="preserve">Nala tapasi söpön miehen ostoskeskuksessa &gt;Syyt/Mahdollistaa&gt; Mies pyysi Nalaa kahville.</w:t>
      </w:r>
    </w:p>
    <w:p>
      <w:r>
        <w:rPr>
          <w:b/>
        </w:rPr>
        <w:t xml:space="preserve">Esimerkki 6.2455</w:t>
      </w:r>
    </w:p>
    <w:p>
      <w:r>
        <w:t xml:space="preserve">tarina: Gina oli ollut Illinoisissa lähes kaksi viikkoa. Hän oli hiljattain hankkinut puhelinkortin, jotta hän voisi soittaa kotiin. Hän pystyi puhumaan ystävänsä kanssa neljä kertaa. Sitten kortin rahat loppuivat. Gina tunsi olevansa taas yksin. valittu lause: Hän oli hiljattain hankkinut puhelinkortin, jotta hän voisi soittaa takaisin kotiin.</w:t>
      </w:r>
    </w:p>
    <w:p>
      <w:r>
        <w:rPr>
          <w:b/>
        </w:rPr>
        <w:t xml:space="preserve">Tulos</w:t>
      </w:r>
    </w:p>
    <w:p>
      <w:r>
        <w:t xml:space="preserve">Gina saa puhelinkortin &gt;Syyt/mahdollistaa&gt; Gina soittaa ystävälleen.</w:t>
      </w:r>
    </w:p>
    <w:p>
      <w:r>
        <w:rPr>
          <w:b/>
        </w:rPr>
        <w:t xml:space="preserve">Tulos</w:t>
      </w:r>
    </w:p>
    <w:p>
      <w:r>
        <w:t xml:space="preserve">Hän saa puhelinkortin &gt;Syyt/mahdollistaa&gt; Hän soittaa ystävälleen.</w:t>
      </w:r>
    </w:p>
    <w:p>
      <w:r>
        <w:rPr>
          <w:b/>
        </w:rPr>
        <w:t xml:space="preserve">Esimerkki 6.2456</w:t>
      </w:r>
    </w:p>
    <w:p>
      <w:r>
        <w:t xml:space="preserve">tarina: Rick ajoi pyörällään kauppaan. Hän jätti pyöränsä ulos ja meni kauppaan. Mutta kun hän tuli ulos, hänen pyöränsä oli kadonnut. Hän kertoi poliisille, että joku oli varastanut hänen pyöränsä. Muutaman päivän kuluttua hänen pyöränsä palautettiin, ja hän oli niin helpottunut. valittu lause: Muutaman päivän kuluttua hänen pyöränsä palautettiin, ja hän oli niin helpottunut.</w:t>
      </w:r>
    </w:p>
    <w:p>
      <w:r>
        <w:rPr>
          <w:b/>
        </w:rPr>
        <w:t xml:space="preserve">Tulos</w:t>
      </w:r>
    </w:p>
    <w:p>
      <w:r>
        <w:t xml:space="preserve">Rick saa pyörän takaisin &gt;Syyt/mahdollistaa&gt; Rick ajaa pyörällä.</w:t>
      </w:r>
    </w:p>
    <w:p>
      <w:r>
        <w:rPr>
          <w:b/>
        </w:rPr>
        <w:t xml:space="preserve">Tulos</w:t>
      </w:r>
    </w:p>
    <w:p>
      <w:r>
        <w:t xml:space="preserve">Hänen pyöränsä palautetaan hänelle &gt;Syyt/Mahdollistaa&gt; Hän on helpottunut.</w:t>
      </w:r>
    </w:p>
    <w:p>
      <w:r>
        <w:rPr>
          <w:b/>
        </w:rPr>
        <w:t xml:space="preserve">Esimerkki 6.2457</w:t>
      </w:r>
    </w:p>
    <w:p>
      <w:r>
        <w:t xml:space="preserve">tarina: Mies tiskasi. Hän laittoi astiat pois. Hänen vaimonsa otti lautasen esiin. Lautanen oli hänen mielestään likainen. Vaimo pesi kaikki astiat uudelleen. valittu lause: Vaimo pesi kaikki astiat uudelleen.</w:t>
      </w:r>
    </w:p>
    <w:p>
      <w:r>
        <w:rPr>
          <w:b/>
        </w:rPr>
        <w:t xml:space="preserve">Tulos</w:t>
      </w:r>
    </w:p>
    <w:p>
      <w:r>
        <w:t xml:space="preserve">Vaimo pesee astiat &gt;Syyt/mahdollistaa&gt; Vaimo laittaa astiat pois tiskaamaan</w:t>
      </w:r>
    </w:p>
    <w:p>
      <w:r>
        <w:rPr>
          <w:b/>
        </w:rPr>
        <w:t xml:space="preserve">Esimerkki 6.2458</w:t>
      </w:r>
    </w:p>
    <w:p>
      <w:r>
        <w:t xml:space="preserve">tarina: Kävin yksityiskoulussa ilmoittautumassa lapsille. Vastaanoton nainen oli hyvin epäkohtelias. Pyysin saada puhua rehtorin kanssa. Hän pyysi anteeksi. En kirjannut lapsia sinne. valittu lause: Pyysin saada puhua rehtorin kanssa.</w:t>
      </w:r>
    </w:p>
    <w:p>
      <w:r>
        <w:rPr>
          <w:b/>
        </w:rPr>
        <w:t xml:space="preserve">Tulos</w:t>
      </w:r>
    </w:p>
    <w:p>
      <w:r>
        <w:t xml:space="preserve">Menin yksityiskouluun &gt;Syyt/mahdollistavat&gt; Pyysin saada puhua rehtorin kanssa.</w:t>
      </w:r>
    </w:p>
    <w:p>
      <w:r>
        <w:rPr>
          <w:b/>
        </w:rPr>
        <w:t xml:space="preserve">Esimerkki 6.2459</w:t>
      </w:r>
    </w:p>
    <w:p>
      <w:r>
        <w:t xml:space="preserve">tarina: Puhuin tänään ystäväni Fredin vaimon kanssa. Kysyin Frediä, mutta hän ei ollut kotona. Kerroin Fredin vaimolle, kuinka Fred sanoi, että hän on hemmoteltu. Hän sanoi pilkallisesti, että Fred on hemmoteltu. Juttelimme vähän ennen kuin hyvästelimme. valittu lause: Puhuin tänään ystäväni Fredin vaimon kanssa.</w:t>
      </w:r>
    </w:p>
    <w:p>
      <w:r>
        <w:rPr>
          <w:b/>
        </w:rPr>
        <w:t xml:space="preserve">Tulos</w:t>
      </w:r>
    </w:p>
    <w:p>
      <w:r>
        <w:t xml:space="preserve">Puhuin Fredin vaimon kanssa &gt;Syyt/mahdollistavat&gt; Kysyin Frediä.</w:t>
      </w:r>
    </w:p>
    <w:p>
      <w:r>
        <w:rPr>
          <w:b/>
        </w:rPr>
        <w:t xml:space="preserve">Tulos</w:t>
      </w:r>
    </w:p>
    <w:p>
      <w:r>
        <w:t xml:space="preserve">Puhun Fredin vaimon kanssa &gt;Syyt/Mahdollistaa&gt; Hyvästelemme toisemme.</w:t>
      </w:r>
    </w:p>
    <w:p>
      <w:r>
        <w:rPr>
          <w:b/>
        </w:rPr>
        <w:t xml:space="preserve">Esimerkki 6.2460</w:t>
      </w:r>
    </w:p>
    <w:p>
      <w:r>
        <w:t xml:space="preserve">tarina: Parhaat ystävät tekevät aina tyttöjen matkoja. Tänä vuonna he lähtivät New Yorkiin. He kävivät ostoksilla. He näkivät Broadwayn esityksen. Heillä on aina hauskaa jutella. valittu lause: He näkivät Broadwayn esityksen.</w:t>
      </w:r>
    </w:p>
    <w:p>
      <w:r>
        <w:rPr>
          <w:b/>
        </w:rPr>
        <w:t xml:space="preserve">Tulos</w:t>
      </w:r>
    </w:p>
    <w:p>
      <w:r>
        <w:t xml:space="preserve">Parhaat ystävät käyvät Broadway-esityksessä &gt;Syyt/mahdollistavat&gt; Parhaat ystävät pitävät hauskaa.</w:t>
      </w:r>
    </w:p>
    <w:p>
      <w:r>
        <w:rPr>
          <w:b/>
        </w:rPr>
        <w:t xml:space="preserve">Esimerkki 6.2461</w:t>
      </w:r>
    </w:p>
    <w:p>
      <w:r>
        <w:t xml:space="preserve">tarina: Tom poltti paljon savukkeita. Hän yritti usein polttaa sisällä. Eräänä päivänä hän nukahti savuke kädessään. Se putosi ja melkein aiheutti tulipalon. Tom jatkoi silti tupakointia. valittu lause: Eräänä päivänä hän nukahti sytytetty savuke kädessään.</w:t>
      </w:r>
    </w:p>
    <w:p>
      <w:r>
        <w:rPr>
          <w:b/>
        </w:rPr>
        <w:t xml:space="preserve">Tulos</w:t>
      </w:r>
    </w:p>
    <w:p>
      <w:r>
        <w:t xml:space="preserve">Tom nukahtaa &gt;Syyt/Mahdollistaa&gt; Tom herää.</w:t>
      </w:r>
    </w:p>
    <w:p>
      <w:r>
        <w:rPr>
          <w:b/>
        </w:rPr>
        <w:t xml:space="preserve">Tulos</w:t>
      </w:r>
    </w:p>
    <w:p>
      <w:r>
        <w:t xml:space="preserve">Tom nukahtaa, kun hänellä on sytytetty savuke kädessään &gt;Syyt/edellytykset&gt; Savuke putoaa hänen kädestään.</w:t>
      </w:r>
    </w:p>
    <w:p>
      <w:r>
        <w:rPr>
          <w:b/>
        </w:rPr>
        <w:t xml:space="preserve">Esimerkki 6.2462</w:t>
      </w:r>
    </w:p>
    <w:p>
      <w:r>
        <w:t xml:space="preserve">tarina: Tomin poika halusi nähdä oikean autokilpailun. Niinpä Tom ja hänen poikansa menivät kuuluisalle kilparadalle katsomaan sellaista. Se oli 200 kierroksen kilpailu. Tomin poika kyllästyi nopeasti. Häntä nolotti se, että hän halusi katsoa kisaa. valittu lause: Tomin poika halusi katsoa oikeaa autokilpailua.</w:t>
      </w:r>
    </w:p>
    <w:p>
      <w:r>
        <w:rPr>
          <w:b/>
        </w:rPr>
        <w:t xml:space="preserve">Tulos</w:t>
      </w:r>
    </w:p>
    <w:p>
      <w:r>
        <w:t xml:space="preserve">Tomin poika haluaa katsoa kilpailua &gt;Syyt/Mahdollistaa&gt; Tomin poika katsoo kilpailua.</w:t>
      </w:r>
    </w:p>
    <w:p>
      <w:r>
        <w:rPr>
          <w:b/>
        </w:rPr>
        <w:t xml:space="preserve">Esimerkki 6.2463</w:t>
      </w:r>
    </w:p>
    <w:p>
      <w:r>
        <w:t xml:space="preserve">tarina: Pidän kaverista, joka vihdoin pyysi minua treffeille. Treffit menivät hyvin ja olin innoissani siitä, että hän suuteli minua autossa. Kun pääsimme kotiin, hän yritti tehdä niin. Sen sijaan hän tarttuu kaulaani, jotta vetäisin häntä itseäni kohti. Lyhyesti sanottuna minulla on niskatuki. valittu lause: Sen sijaan hän tarttuu kaulaani vetääkseen häntä itseään kohti.</w:t>
      </w:r>
    </w:p>
    <w:p>
      <w:r>
        <w:rPr>
          <w:b/>
        </w:rPr>
        <w:t xml:space="preserve">Tulos</w:t>
      </w:r>
    </w:p>
    <w:p>
      <w:r>
        <w:t xml:space="preserve">Hän tarttuu niskaani &gt;Syyt/mahdollistaa&gt; Minulla on niskatuki.</w:t>
      </w:r>
    </w:p>
    <w:p>
      <w:r>
        <w:rPr>
          <w:b/>
        </w:rPr>
        <w:t xml:space="preserve">Esimerkki 6.2464</w:t>
      </w:r>
    </w:p>
    <w:p>
      <w:r>
        <w:t xml:space="preserve">tarina: Jim oli kotona katsomassa televisiota. Hän näki ikkunasta tulevan punaisen valon. Hän katsoi ulos ikkunasta. Hän näki poliisiauton. Jim palasi katsomaan televisiota. valittu lause: Hän näki ikkunasta tulevan punaisen valon.</w:t>
      </w:r>
    </w:p>
    <w:p>
      <w:r>
        <w:rPr>
          <w:b/>
        </w:rPr>
        <w:t xml:space="preserve">Tulos</w:t>
      </w:r>
    </w:p>
    <w:p>
      <w:r>
        <w:t xml:space="preserve">Jim näkee ikkunastaan punaisen valon &gt;Syyt/Mahdollistaa&gt; Jim katsoo ulos ikkunasta.</w:t>
      </w:r>
    </w:p>
    <w:p>
      <w:r>
        <w:rPr>
          <w:b/>
        </w:rPr>
        <w:t xml:space="preserve">Esimerkki 6.2465</w:t>
      </w:r>
    </w:p>
    <w:p>
      <w:r>
        <w:t xml:space="preserve">tarina: Gerry käveli töihin. Matkalla hän kompastui jalkakäytävällä ja kaatui selälleen. Gerry meni lääkäriin. Hän sai selville, että hänen selkärankansa oli murtunut. Gerry oli poissa töistä muutaman kuukauden. valittu lause: Gerry meni lääkäriin.</w:t>
      </w:r>
    </w:p>
    <w:p>
      <w:r>
        <w:rPr>
          <w:b/>
        </w:rPr>
        <w:t xml:space="preserve">Tulos</w:t>
      </w:r>
    </w:p>
    <w:p>
      <w:r>
        <w:t xml:space="preserve">Gerry menee lääkäriin &gt;Syyt/Mahdollistaa&gt; Gerry tutkitaan.</w:t>
      </w:r>
    </w:p>
    <w:p>
      <w:r>
        <w:rPr>
          <w:b/>
        </w:rPr>
        <w:t xml:space="preserve">Esimerkki 6.2466</w:t>
      </w:r>
    </w:p>
    <w:p>
      <w:r>
        <w:t xml:space="preserve">tarina: Tim luuli nähneensä aaveen ensimmäisenä yönä uudessa asunnossaan. Oli keskellä yötä ja hän katseli televisiota. Hän kuuli äänen ja kääntyi ympäri. Hän näki, mitä hän luuli nopeaksi varjoksi, joka liikkui seinän yli. Hän ei vieläkään tiedä, mikä se on. valittu lause: Hän kuuli äänen ja kääntyi ympäri.</w:t>
      </w:r>
    </w:p>
    <w:p>
      <w:r>
        <w:rPr>
          <w:b/>
        </w:rPr>
        <w:t xml:space="preserve">Tulos</w:t>
      </w:r>
    </w:p>
    <w:p>
      <w:r>
        <w:t xml:space="preserve">Tim kääntyi ympäri &gt;Syyt/Mahdollistaa&gt; Tim näki nopean varjon liikkuvan seinän poikki.</w:t>
      </w:r>
    </w:p>
    <w:p>
      <w:r>
        <w:rPr>
          <w:b/>
        </w:rPr>
        <w:t xml:space="preserve">Esimerkki 6.2467</w:t>
      </w:r>
    </w:p>
    <w:p>
      <w:r>
        <w:t xml:space="preserve">tarina: Istuin olohuoneessa ja söin välipalaksi Twinkie-keksiä. Kääreen ääni sai kissani uteliaaksi. Kissani venytteli ja haisteli Twinkie-kakkua. Sitten yllätyksekseni se söi Twinkie-kakkuni. Nyt minun on piilouduttava kissaltani syödäkseni Twinkie. valittu lause: Kissani venytteli ja haisteli Twinkieäni.</w:t>
      </w:r>
    </w:p>
    <w:p>
      <w:r>
        <w:rPr>
          <w:b/>
        </w:rPr>
        <w:t xml:space="preserve">Tulos</w:t>
      </w:r>
    </w:p>
    <w:p>
      <w:r>
        <w:t xml:space="preserve">Kissani haistelee Twinkietäni &gt;Syyt/Mahdollistaa&gt; Kissani syö Twinkietäni.</w:t>
      </w:r>
    </w:p>
    <w:p>
      <w:r>
        <w:rPr>
          <w:b/>
        </w:rPr>
        <w:t xml:space="preserve">Esimerkki 6.2468</w:t>
      </w:r>
    </w:p>
    <w:p>
      <w:r>
        <w:t xml:space="preserve">tarina: Tammy päätti eräänä päivänä viedä koiransa kävelylle. Hän ei ollut koskaan ennen tehnyt niin, joten hän ei käyttänyt hihnaa. Kävelyllä koira innostui ja karkasi. Kesti kaksi tuntia ennen kuin Tammy lopulta löysi koiransa. Nyt aina kun hän ulkoiluttaa koiraansa, hän pitää huolen siitä, että hän käyttää hihnaa. valittu lause: Hän ei ollut koskaan ennen tehnyt niin, joten hän ei käyttänyt hihnaa.</w:t>
      </w:r>
    </w:p>
    <w:p>
      <w:r>
        <w:rPr>
          <w:b/>
        </w:rPr>
        <w:t xml:space="preserve">Tulos</w:t>
      </w:r>
    </w:p>
    <w:p>
      <w:r>
        <w:t xml:space="preserve">Tammy ei käytä talutushihnaa &gt;Syyt/Mahdollistaa&gt; Koira juoksee karkuun.</w:t>
      </w:r>
    </w:p>
    <w:p>
      <w:r>
        <w:rPr>
          <w:b/>
        </w:rPr>
        <w:t xml:space="preserve">Esimerkki 6.2469</w:t>
      </w:r>
    </w:p>
    <w:p>
      <w:r>
        <w:t xml:space="preserve">tarina: Morgan halusi tehdä kissalleen kissanpedin. Hän hankki kaikki tarvitsemansa kankaat ja istuutui työn ääreen. Hän ompeli kokonaisen päivän tehdäkseen parhaan mahdollisen kissanpedin. Sitten hän antoi sen kissalleen nähdäkseen, pitäisikö se siitä. Kissa nukkui sen sijaan laatikossa, koska kissat ovat sellaisia. valittu lause: Sitten hän antoi sen kissalleen nähdäkseen, pitäisikö se siitä.</w:t>
      </w:r>
    </w:p>
    <w:p>
      <w:r>
        <w:rPr>
          <w:b/>
        </w:rPr>
        <w:t xml:space="preserve">Tulos</w:t>
      </w:r>
    </w:p>
    <w:p>
      <w:r>
        <w:t xml:space="preserve">Morgan näytti kissanpetiä kissalleen. &gt;Syyt/Mahdolliset syyt&gt; Kissa ei pidä siitä.</w:t>
      </w:r>
    </w:p>
    <w:p>
      <w:r>
        <w:rPr>
          <w:b/>
        </w:rPr>
        <w:t xml:space="preserve">Esimerkki 6.2470</w:t>
      </w:r>
    </w:p>
    <w:p>
      <w:r>
        <w:t xml:space="preserve">tarina: Siskoni vei veljenpoikani kotiin klo 9 aamulla. Vein hänet aamiaiselle hänen suosikkiaamiaispaikkaansa. Syömisen jälkeen menimme leikkipuistoon. Hän liukui liukumäessä kaksi tuntia. Kävelimme kotiin ja otimme päiväunet. valittu lause: Hän liukui liukumäessä kaksi tuntia.</w:t>
      </w:r>
    </w:p>
    <w:p>
      <w:r>
        <w:rPr>
          <w:b/>
        </w:rPr>
        <w:t xml:space="preserve">Tulos</w:t>
      </w:r>
    </w:p>
    <w:p>
      <w:r>
        <w:t xml:space="preserve">Veljenpoikani liukuu &gt;Syyt/mahdollistaa&gt; Veljenpojallani on hauskaa</w:t>
      </w:r>
    </w:p>
    <w:p>
      <w:r>
        <w:rPr>
          <w:b/>
        </w:rPr>
        <w:t xml:space="preserve">Esimerkki 6.2471</w:t>
      </w:r>
    </w:p>
    <w:p>
      <w:r>
        <w:t xml:space="preserve">tarina: Jose ja hänen vaimonsa päättivät eräänä aamuna lähteä kävelylle. He lähtivät kotoaan ja lähtivät kävelemään metsäistä polkua pitkin. Yhtäkkiä suuri musta pantteri syöksyi heidän kimppuunsa. Jose veti käsiaseensa esiin ja ampui petoa kohti. Suuri kissa kaatui ja Jose ja hänen vaimonsa pakenivat. valittu lause: Yhtäkkiä suuri musta pantteri syöksyi heidän kimppuunsa.</w:t>
      </w:r>
    </w:p>
    <w:p>
      <w:r>
        <w:rPr>
          <w:b/>
        </w:rPr>
        <w:t xml:space="preserve">Tulos</w:t>
      </w:r>
    </w:p>
    <w:p>
      <w:r>
        <w:t xml:space="preserve">Pantteri syöksyy Josen ja hänen vaimonsa kimppuun &gt;Syyt/Mahdollistaa&gt; Jose ampuu pantterin.</w:t>
      </w:r>
    </w:p>
    <w:p>
      <w:r>
        <w:rPr>
          <w:b/>
        </w:rPr>
        <w:t xml:space="preserve">Esimerkki 6.2472</w:t>
      </w:r>
    </w:p>
    <w:p>
      <w:r>
        <w:t xml:space="preserve">tarina: Victoria oli koulun uusi tyttö. Hän halusi sopeutua kaikkien joukkoon. Hän jopa pukeutui kuin suositut lapset. Pian hän kuitenkin koki sen tylsäksi ja lakkasi seuraamasta heitä. Victoria kehitti oman tyylinsä ja sai jopa uusia ystäviä. valittu lause: Hän halusi sopeutua kaikkien joukkoon.</w:t>
      </w:r>
    </w:p>
    <w:p>
      <w:r>
        <w:rPr>
          <w:b/>
        </w:rPr>
        <w:t xml:space="preserve">Tulos</w:t>
      </w:r>
    </w:p>
    <w:p>
      <w:r>
        <w:t xml:space="preserve">Victoria haluaa sopeutua kaikkien joukkoon &gt;Syyt/Mahdollistaa&gt; Hän pukeutuu kuin suositut lapset.</w:t>
      </w:r>
    </w:p>
    <w:p>
      <w:r>
        <w:rPr>
          <w:b/>
        </w:rPr>
        <w:t xml:space="preserve">Tulos</w:t>
      </w:r>
    </w:p>
    <w:p>
      <w:r>
        <w:t xml:space="preserve">Victoria haluaa sopeutua kaikkien joukkoon &gt;Syyt/Mahdollistaa&gt; Victoria pukeutuu kuin suositut lapset.</w:t>
      </w:r>
    </w:p>
    <w:p>
      <w:r>
        <w:rPr>
          <w:b/>
        </w:rPr>
        <w:t xml:space="preserve">Tulos</w:t>
      </w:r>
    </w:p>
    <w:p>
      <w:r>
        <w:t xml:space="preserve">Vitoria haluaa sopeutua kaikkien joukkoon &gt;Syyt/mahdollistaa&gt; Victoria pukeutuu kuin suositut lapset.</w:t>
      </w:r>
    </w:p>
    <w:p>
      <w:r>
        <w:rPr>
          <w:b/>
        </w:rPr>
        <w:t xml:space="preserve">Esimerkki 6.2473</w:t>
      </w:r>
    </w:p>
    <w:p>
      <w:r>
        <w:t xml:space="preserve">tarina: Mary hyppi sohvalla. Hänen äitinsä käski häntä lopettamaan. Mary ei kuunnellut. Hän hyppäsi ja kaatui. Mary itki. valittu lause: Hänen äitinsä käski häntä lopettamaan.</w:t>
      </w:r>
    </w:p>
    <w:p>
      <w:r>
        <w:rPr>
          <w:b/>
        </w:rPr>
        <w:t xml:space="preserve">Tulos</w:t>
      </w:r>
    </w:p>
    <w:p>
      <w:r>
        <w:t xml:space="preserve">Maryn äiti käskee Marya lopettamaan &gt;Syyt/Mahdollistaa&gt; Mary ei kuuntele.</w:t>
      </w:r>
    </w:p>
    <w:p>
      <w:r>
        <w:rPr>
          <w:b/>
        </w:rPr>
        <w:t xml:space="preserve">Tulos</w:t>
      </w:r>
    </w:p>
    <w:p>
      <w:r>
        <w:t xml:space="preserve">Hänen äitinsä käskee häntä lopettamaan &gt;Syyt/Mahdollistaa&gt; Mary ei kuuntele.</w:t>
      </w:r>
    </w:p>
    <w:p>
      <w:r>
        <w:rPr>
          <w:b/>
        </w:rPr>
        <w:t xml:space="preserve">Esimerkki 6.2474</w:t>
      </w:r>
    </w:p>
    <w:p>
      <w:r>
        <w:t xml:space="preserve">tarina: Tina näki, että Bethillä oli uudet kengät. Hän piti niistä niin paljon, että halusi samanlaiset. Tina pyysi äitiään ostamaan ne hänelle. Äiti sanoi, että ehkä syntymäpäiväksi. Tina oli surullinen, koska hän halusi ne nyt. valittu lause: Hänen äitinsä sanoi, että ehkä syntymäpäiväksi.</w:t>
      </w:r>
    </w:p>
    <w:p>
      <w:r>
        <w:rPr>
          <w:b/>
        </w:rPr>
        <w:t xml:space="preserve">Tulos</w:t>
      </w:r>
    </w:p>
    <w:p>
      <w:r>
        <w:t xml:space="preserve">Hänen äitinsä sanoo, että ehkä &gt;Syyt/mahdollistaa&gt; Tina on surullinen.</w:t>
      </w:r>
    </w:p>
    <w:p>
      <w:r>
        <w:rPr>
          <w:b/>
        </w:rPr>
        <w:t xml:space="preserve">Esimerkki 6.2475</w:t>
      </w:r>
    </w:p>
    <w:p>
      <w:r>
        <w:t xml:space="preserve">tarina: Max inhosi läksyjen tekemistä. Eräänä päivänä hän päätti sanoa, että hänen koiransa söi hänen työnsä. Max kertoi tarinan opettajalleen. Maxin opettaja ei uskonut häntä. Hän lähetti Maxin vanhemmille viestin, jossa hän selitti, mitä Max oli tehnyt. valittu lause: Max vihasi läksyjen tekemistä.</w:t>
      </w:r>
    </w:p>
    <w:p>
      <w:r>
        <w:rPr>
          <w:b/>
        </w:rPr>
        <w:t xml:space="preserve">Tulos</w:t>
      </w:r>
    </w:p>
    <w:p>
      <w:r>
        <w:t xml:space="preserve">Hän vihaa läksyjen tekemistä &gt;Syyt/Mahdollistaa&gt; Hän kertoo opettajalleen, että hänen koiransa söi hänen läksynsä.</w:t>
      </w:r>
    </w:p>
    <w:p>
      <w:r>
        <w:rPr>
          <w:b/>
        </w:rPr>
        <w:t xml:space="preserve">Tulos</w:t>
      </w:r>
    </w:p>
    <w:p>
      <w:r>
        <w:t xml:space="preserve">Max inhoaa läksyjen tekemistä &gt;Syyt/Tekijät&gt; Max ei tee läksyjä.</w:t>
      </w:r>
    </w:p>
    <w:p>
      <w:r>
        <w:rPr>
          <w:b/>
        </w:rPr>
        <w:t xml:space="preserve">Tulos</w:t>
      </w:r>
    </w:p>
    <w:p>
      <w:r>
        <w:t xml:space="preserve">Max inhoaa läksyjen tekemistä &gt;Syyt/Tekijät&gt; Max sanoo koiransa syöneen läksynsä</w:t>
      </w:r>
    </w:p>
    <w:p>
      <w:r>
        <w:rPr>
          <w:b/>
        </w:rPr>
        <w:t xml:space="preserve">Esimerkki 6.2476</w:t>
      </w:r>
    </w:p>
    <w:p>
      <w:r>
        <w:t xml:space="preserve">tarina: Oli äitienpäivä. Sharon sai korin juhlia. Sisällä oli suklaata. Mukana oli myös hienoja saippuoita ja hiuspannoja. Sharon nautti korista. valittu lause: Korissa oli myös kivoja saippuoita ja hiusnauhoja.</w:t>
      </w:r>
    </w:p>
    <w:p>
      <w:r>
        <w:rPr>
          <w:b/>
        </w:rPr>
        <w:t xml:space="preserve">Tulos</w:t>
      </w:r>
    </w:p>
    <w:p>
      <w:r>
        <w:t xml:space="preserve">Saippuat ovat korissa &gt;Syyt/mahdollistavat&gt; Sharon nauttii korista.</w:t>
      </w:r>
    </w:p>
    <w:p>
      <w:r>
        <w:rPr>
          <w:b/>
        </w:rPr>
        <w:t xml:space="preserve">Esimerkki 6.2477</w:t>
      </w:r>
    </w:p>
    <w:p>
      <w:r>
        <w:t xml:space="preserve">tarina: Matthew'n etupihalla oli yksi puu. Hän päätti tehdä pojalleen keinun. Hänen isoisänsä teki saman hänelle, kun hän oli tuon ikäinen. Hän heitti köyden oksan yli ja sitoi siihen vanhan renkaan. Hänen poikansa keinui tuntikausia aivan kuten lapsena. valittu lause: Hän päätti tehdä pojalleen keinun.</w:t>
      </w:r>
    </w:p>
    <w:p>
      <w:r>
        <w:rPr>
          <w:b/>
        </w:rPr>
        <w:t xml:space="preserve">Tulos</w:t>
      </w:r>
    </w:p>
    <w:p>
      <w:r>
        <w:t xml:space="preserve">Matteus tekee pojalleen keinun &gt;Syyt/Mahdollistaa&gt; Poika keinuu</w:t>
      </w:r>
    </w:p>
    <w:p>
      <w:r>
        <w:rPr>
          <w:b/>
        </w:rPr>
        <w:t xml:space="preserve">Esimerkki 6.2478</w:t>
      </w:r>
    </w:p>
    <w:p>
      <w:r>
        <w:t xml:space="preserve">tarina: Tuuli ulvoi. Max oli peloissaan. Hän kuuli oksan napsahtavan. Sitten valot sammuivat. Hän teki parhaansa ja meni nukkumaan. valittu lause: Max oli peloissaan.</w:t>
      </w:r>
    </w:p>
    <w:p>
      <w:r>
        <w:rPr>
          <w:b/>
        </w:rPr>
        <w:t xml:space="preserve">Tulos</w:t>
      </w:r>
    </w:p>
    <w:p>
      <w:r>
        <w:t xml:space="preserve">Max pelkäsi &gt;Syyt/Tekijät&gt; Max nukahti.</w:t>
      </w:r>
    </w:p>
    <w:p>
      <w:r>
        <w:rPr>
          <w:b/>
        </w:rPr>
        <w:t xml:space="preserve">Tulos</w:t>
      </w:r>
    </w:p>
    <w:p>
      <w:r>
        <w:t xml:space="preserve">Max pelkää &gt;Syyt/mahdollistavat&gt; Max nukkuu.</w:t>
      </w:r>
    </w:p>
    <w:p>
      <w:r>
        <w:rPr>
          <w:b/>
        </w:rPr>
        <w:t xml:space="preserve">Esimerkki 6.2479</w:t>
      </w:r>
    </w:p>
    <w:p>
      <w:r>
        <w:t xml:space="preserve">tarina: Tim oli järkyttynyt. Hän ei osannut sitoa kenkäänsä. Hänen isänsä tuli auttamaan. Hän näytti, miten se tehdään. Pojan mielestä se oli hyvin helppoa. valittu lause: Hänen isänsä tuli auttamaan.</w:t>
      </w:r>
    </w:p>
    <w:p>
      <w:r>
        <w:rPr>
          <w:b/>
        </w:rPr>
        <w:t xml:space="preserve">Tulos</w:t>
      </w:r>
    </w:p>
    <w:p>
      <w:r>
        <w:t xml:space="preserve">Hänen isänsä tulee auttamaan &gt;Syyt/mahdollistaa&gt; Hän näyttää, miten se tehdään.</w:t>
      </w:r>
    </w:p>
    <w:p>
      <w:r>
        <w:rPr>
          <w:b/>
        </w:rPr>
        <w:t xml:space="preserve">Tulos</w:t>
      </w:r>
    </w:p>
    <w:p>
      <w:r>
        <w:t xml:space="preserve">Timin isä tulee auttamaan &gt;Syyt/mahdollistaa&gt; Timin isä auttaa.</w:t>
      </w:r>
    </w:p>
    <w:p>
      <w:r>
        <w:rPr>
          <w:b/>
        </w:rPr>
        <w:t xml:space="preserve">Esimerkki 6.2480</w:t>
      </w:r>
    </w:p>
    <w:p>
      <w:r>
        <w:t xml:space="preserve">tarina: Pariskunta etsi jotain tekemistä. He päättivät mennä sirkukseen. Ensimmäinen esitys oli tanssivat koirat. He taputtivat ja nauroivat. Siitä oli vuosia, kun he olivat viimeksi käyneet sirkuksessa, mutta tämä oli hauskaa! valittu lause: Pariskunta etsi jotain tekemistä.</w:t>
      </w:r>
    </w:p>
    <w:p>
      <w:r>
        <w:rPr>
          <w:b/>
        </w:rPr>
        <w:t xml:space="preserve">Tulos</w:t>
      </w:r>
    </w:p>
    <w:p>
      <w:r>
        <w:t xml:space="preserve">Pariskunta etsii tekemistä &gt;Syyt/mahdollistavat&gt; He päättävät mennä sirkukseen.</w:t>
      </w:r>
    </w:p>
    <w:p>
      <w:r>
        <w:rPr>
          <w:b/>
        </w:rPr>
        <w:t xml:space="preserve">Esimerkki 6.2481</w:t>
      </w:r>
    </w:p>
    <w:p>
      <w:r>
        <w:t xml:space="preserve">tarina: Eric iski veitsensä peuraan. Se yritti potkaista, mutta se oli viimeisillä kuoliniskuillaan. Kun se oli kuollut, hän rukoili jumalia kiittäen niitä. Hän oli onnellinen saadessaan lihan. Hän vei sen sisälle polttaakseen sen myöhemmin. valittu lause: Hän rukoili jumalia kiittäen niitä sen kuoltua.</w:t>
      </w:r>
    </w:p>
    <w:p>
      <w:r>
        <w:rPr>
          <w:b/>
        </w:rPr>
        <w:t xml:space="preserve">Tulos</w:t>
      </w:r>
    </w:p>
    <w:p>
      <w:r>
        <w:t xml:space="preserve">Hirvi kuolee &gt;Syyt/mahdollistaa&gt; Eric polttaa hirvenlihan.</w:t>
      </w:r>
    </w:p>
    <w:p>
      <w:r>
        <w:rPr>
          <w:b/>
        </w:rPr>
        <w:t xml:space="preserve">Tulos</w:t>
      </w:r>
    </w:p>
    <w:p>
      <w:r>
        <w:t xml:space="preserve">Hirvi kuolee &gt;Syyt/mahdollistaa&gt; Hän keittää hirven lihan.</w:t>
      </w:r>
    </w:p>
    <w:p>
      <w:r>
        <w:rPr>
          <w:b/>
        </w:rPr>
        <w:t xml:space="preserve">Esimerkki 6.2482</w:t>
      </w:r>
    </w:p>
    <w:p>
      <w:r>
        <w:t xml:space="preserve">tarina: Tina lepäsi sohvalla. Hänen poikaystävänsä päätti pelästyttää hänet ja hän heräsi nopeasti. Kun Tina oli mennyt huoneeseensa nukkumaan, mies pelästytti hänet uudelleen. Hän suuttui lopulta. Lisäksi hänen ystävänsä tarjosi hänelle taloa, jossa hän voisi nukkua. valittu lause: Tina lepäsi sohvalla.</w:t>
      </w:r>
    </w:p>
    <w:p>
      <w:r>
        <w:rPr>
          <w:b/>
        </w:rPr>
        <w:t xml:space="preserve">Tulos</w:t>
      </w:r>
    </w:p>
    <w:p>
      <w:r>
        <w:t xml:space="preserve">Tina lepää sohvalla &gt;Syyt/Mahdollistaa&gt; Hänen poikaystävänsä pelottaa Tinaa.</w:t>
      </w:r>
    </w:p>
    <w:p>
      <w:r>
        <w:rPr>
          <w:b/>
        </w:rPr>
        <w:t xml:space="preserve">Esimerkki 6.2483</w:t>
      </w:r>
    </w:p>
    <w:p>
      <w:r>
        <w:t xml:space="preserve">tarina: Jan tarkisti, ettei ketään ollut paikalla. Hänen kaksi vanhempaa veljeään olivat viime aikoina hiipineet puutarhassa. Uteliaana lapsena Jan halusi tietää, mitä he puuhasivat. Hän avasi varovasti veljensä huoneen oven. Sisällä heidän komeronsa takaosassa hän löysi useita purkkia, joissa oli hämähäkkejä. valittu lause: Jan tarkisti, ettei ketään ollut paikalla.</w:t>
      </w:r>
    </w:p>
    <w:p>
      <w:r>
        <w:rPr>
          <w:b/>
        </w:rPr>
        <w:t xml:space="preserve">Tulos</w:t>
      </w:r>
    </w:p>
    <w:p>
      <w:r>
        <w:t xml:space="preserve">Jan varmistaa, ettei ketään ole paikalla &gt;Syyt/Mahdollistaa&gt; Jan hiipii veljiensä huoneeseen.</w:t>
      </w:r>
    </w:p>
    <w:p>
      <w:r>
        <w:rPr>
          <w:b/>
        </w:rPr>
        <w:t xml:space="preserve">Esimerkki 6.2484</w:t>
      </w:r>
    </w:p>
    <w:p>
      <w:r>
        <w:t xml:space="preserve">tarina: Sam tarvitsi apua sohvan siirtämiseen kotonaan. Hän teki lehtisen, jossa hän pyysi vahvaa apulaista. Hän kiinnitti sen jokaiseen puhelinpylvääseen talonsa ympärillä. Seuraavana päivänä hänelle soitettiin. Soittaja sanoi olevansa vahva ja voivansa auttaa Samia. valittu lause: Hän kiinnitti sen jokaiseen puhelinpylvääseen talonsa ympärillä.</w:t>
      </w:r>
    </w:p>
    <w:p>
      <w:r>
        <w:rPr>
          <w:b/>
        </w:rPr>
        <w:t xml:space="preserve">Tulos</w:t>
      </w:r>
    </w:p>
    <w:p>
      <w:r>
        <w:t xml:space="preserve">Sam kiinnittää lentolehtiset puhelinpylväisiin &gt;Syyt/mahdollistaa&gt; Mies näkee lentolehtisen.</w:t>
      </w:r>
    </w:p>
    <w:p>
      <w:r>
        <w:rPr>
          <w:b/>
        </w:rPr>
        <w:t xml:space="preserve">Esimerkki 6.2485</w:t>
      </w:r>
    </w:p>
    <w:p>
      <w:r>
        <w:t xml:space="preserve">tarina: Talossani oli iso pino vanhoja sanomalehtiä. Toin ne keittiööni tehdäkseni leijan. Tein ison leijan käyttäen tikkuteippiä. Vein leijan ulos ja kiinnitin siihen narun. Leija lensi korkealle taivaalle. valittu lause: Toin ne keittiööni tehdäkseni leijan.</w:t>
      </w:r>
    </w:p>
    <w:p>
      <w:r>
        <w:rPr>
          <w:b/>
        </w:rPr>
        <w:t xml:space="preserve">Tulos</w:t>
      </w:r>
    </w:p>
    <w:p>
      <w:r>
        <w:t xml:space="preserve">Tuon ison pinon vanhoja sanomalehtiä leijaa varten &gt;Syyt/Mahdollistaa&gt; Leija lentää korkealla taivaalla.</w:t>
      </w:r>
    </w:p>
    <w:p>
      <w:r>
        <w:rPr>
          <w:b/>
        </w:rPr>
        <w:t xml:space="preserve">Esimerkki 6.2486</w:t>
      </w:r>
    </w:p>
    <w:p>
      <w:r>
        <w:t xml:space="preserve">tarina: Jim meni ystävänsä luokse. Hän jäi sinne muutamaksi päiväksi. Kun Jim ajoi takaisin kotiin, hän tunsi, että jokin oli vialla. Kun hän meni huoneeseensa, hän huomasi, että hänen televisionsa oli kadonnut. Jim muisti, että hän oli jättänyt ikkunan lukitsematta. valittu lause: Ja hän jäi sinne muutamaksi päiväksi.</w:t>
      </w:r>
    </w:p>
    <w:p>
      <w:r>
        <w:rPr>
          <w:b/>
        </w:rPr>
        <w:t xml:space="preserve">Tulos</w:t>
      </w:r>
    </w:p>
    <w:p>
      <w:r>
        <w:t xml:space="preserve">Jim viipyy siellä useita päiviä &gt;Syyt/Tekijät&gt; Jimin talo ryöstetään.</w:t>
      </w:r>
    </w:p>
    <w:p>
      <w:r>
        <w:rPr>
          <w:b/>
        </w:rPr>
        <w:t xml:space="preserve">Esimerkki 6.2487</w:t>
      </w:r>
    </w:p>
    <w:p>
      <w:r>
        <w:t xml:space="preserve">tarina: Oli Lizan viides syntymäpäivä, ja hänen vanhempansa päättivät viedä hänet ulos. He päättivät, että olisi hyvä idea mennä eläintarhaan. Heillä kolmella oli hauskaa katsella eläimiä. Lizan lempieläin oli tiikeri. Kukaan heistä ei halunnut lähteä, koska se oli niin hauskaa. valittu lause: Heillä kolmella oli niin hauskaa eläimiä katsellessaan.</w:t>
      </w:r>
    </w:p>
    <w:p>
      <w:r>
        <w:rPr>
          <w:b/>
        </w:rPr>
        <w:t xml:space="preserve">Tulos</w:t>
      </w:r>
    </w:p>
    <w:p>
      <w:r>
        <w:t xml:space="preserve">Heillä on hauskaa &gt;Syyt/mahdollistavat&gt; He eivät halua lähteä.</w:t>
      </w:r>
    </w:p>
    <w:p>
      <w:r>
        <w:rPr>
          <w:b/>
        </w:rPr>
        <w:t xml:space="preserve">Esimerkki 6.2488</w:t>
      </w:r>
    </w:p>
    <w:p>
      <w:r>
        <w:t xml:space="preserve">tarina: Sam aikoi ajaa pyörällä ensimmäistä kertaa. Hän oli hieman peloissaan. Kun hän yritti ensimmäisen kerran, hän kaatui. Hän loukkasi polvensa aika pahasti. Se sai hänet luopumaan yrittämisestä. valittu lause: Hän loukkasi polvensa aika pahasti.</w:t>
      </w:r>
    </w:p>
    <w:p>
      <w:r>
        <w:rPr>
          <w:b/>
        </w:rPr>
        <w:t xml:space="preserve">Tulos</w:t>
      </w:r>
    </w:p>
    <w:p>
      <w:r>
        <w:t xml:space="preserve">Hän loukkaa polvensa &gt;Syyt/Mahdollistaa&gt; Hän luopuu yrittämisestä.</w:t>
      </w:r>
    </w:p>
    <w:p>
      <w:r>
        <w:rPr>
          <w:b/>
        </w:rPr>
        <w:t xml:space="preserve">Esimerkki 6.2489</w:t>
      </w:r>
    </w:p>
    <w:p>
      <w:r>
        <w:t xml:space="preserve">tarina: Evan on laivaston merimies. Hän on laivalla, joka kiertää maailmaa. Hän lähti käymään Espanjassa ja palasi kotiin rannalta mukanaan simpukankuoria. Hän antoi nuo simpukat kauniille tytölle nimeltä April. Tyttö piti niistä niin paljon, että he päättivät mennä naimisiin. valittu lause: Hän antoi nuo simpukat kauniille tytölle nimeltä April.</w:t>
      </w:r>
    </w:p>
    <w:p>
      <w:r>
        <w:rPr>
          <w:b/>
        </w:rPr>
        <w:t xml:space="preserve">Tulos</w:t>
      </w:r>
    </w:p>
    <w:p>
      <w:r>
        <w:t xml:space="preserve">Evan antaa simpukankuoret Aprilille &gt;Syyt/mahdollistaa&gt; April pitää simpukankuorista.</w:t>
      </w:r>
    </w:p>
    <w:p>
      <w:r>
        <w:rPr>
          <w:b/>
        </w:rPr>
        <w:t xml:space="preserve">Esimerkki 6.2490</w:t>
      </w:r>
    </w:p>
    <w:p>
      <w:r>
        <w:t xml:space="preserve">tarina: Se oli sateinen yö. Oli liian paha lähteä ulos. Niinpä Tinan oli jäätävä kotiin. Tinan piti laittaa ruokaa. Hän ei ollut siitä iloinen. valittu lause: Niinpä Tinan oli jäätävä kotiin.</w:t>
      </w:r>
    </w:p>
    <w:p>
      <w:r>
        <w:rPr>
          <w:b/>
        </w:rPr>
        <w:t xml:space="preserve">Tulos</w:t>
      </w:r>
    </w:p>
    <w:p>
      <w:r>
        <w:t xml:space="preserve">Tina jää kotiin &gt;Syyt/mahdollistaa&gt; Tina tekee ruokaa.</w:t>
      </w:r>
    </w:p>
    <w:p>
      <w:r>
        <w:rPr>
          <w:b/>
        </w:rPr>
        <w:t xml:space="preserve">Tulos</w:t>
      </w:r>
    </w:p>
    <w:p>
      <w:r>
        <w:t xml:space="preserve">Tina jää kotiin &gt;Syyt/mahdollistavat&gt; Tinan on tehtävä ruokaa.</w:t>
      </w:r>
    </w:p>
    <w:p>
      <w:r>
        <w:rPr>
          <w:b/>
        </w:rPr>
        <w:t xml:space="preserve">Esimerkki 6.2491</w:t>
      </w:r>
    </w:p>
    <w:p>
      <w:r>
        <w:t xml:space="preserve">tarina: Sadie oli lentopallojoukkueessa. Hänellä oli pallo käsissään. Hän meni piikittämään sitä verkon yli. Yhtäkkiä pallo osui toista tyttöä kasvoihin. Sadie pyysi anteeksi, mutta häntä pyydettiin poistumaan kentältä. valittu lause: Sadie pyysi anteeksi, mutta häntä pyydettiin poistumaan kentältä.</w:t>
      </w:r>
    </w:p>
    <w:p>
      <w:r>
        <w:rPr>
          <w:b/>
        </w:rPr>
        <w:t xml:space="preserve">Tulos</w:t>
      </w:r>
    </w:p>
    <w:p>
      <w:r>
        <w:t xml:space="preserve">Sadieta pyydetään lähtemään &gt;Syyt/Mahdollistaa&gt; Sadie lähtee.</w:t>
      </w:r>
    </w:p>
    <w:p>
      <w:r>
        <w:rPr>
          <w:b/>
        </w:rPr>
        <w:t xml:space="preserve">Esimerkki 6.2492</w:t>
      </w:r>
    </w:p>
    <w:p>
      <w:r>
        <w:t xml:space="preserve">tarina: Kävin tänään ensimmäisellä lentomatkallani. Nousimme koneeseen ja menimme paikoillemme. Olin niin hermostunut, kun kiinnitin turvavyöni. Kone tärisi noustessaan ilmaan. Minusta oli ihana nähdä kaikki pörröiset pilvet taivaalla. valittu lause: Kone tärisi noustessaan ilmaan.</w:t>
      </w:r>
    </w:p>
    <w:p>
      <w:r>
        <w:rPr>
          <w:b/>
        </w:rPr>
        <w:t xml:space="preserve">Tulos</w:t>
      </w:r>
    </w:p>
    <w:p>
      <w:r>
        <w:t xml:space="preserve">Lentokone nousee ilmaan &gt;Syyt/mahdollistaa&gt; Kone laskeutuu.</w:t>
      </w:r>
    </w:p>
    <w:p>
      <w:r>
        <w:rPr>
          <w:b/>
        </w:rPr>
        <w:t xml:space="preserve">Esimerkki 6.2493</w:t>
      </w:r>
    </w:p>
    <w:p>
      <w:r>
        <w:t xml:space="preserve">tarina: Olipa kerran prinsessa, joka yritti kirjoittaa tarinan. Hän oli todella huono siinä. Prinssi auttoi häntä kirjoittamaan tarinan. Hänen tarinansa oli menestys! Sitten prinssi ja prinsessa elivät onnellisina elämänsä loppuun asti. valittu lause: Hänen tarinansa oli menestys!</w:t>
      </w:r>
    </w:p>
    <w:p>
      <w:r>
        <w:rPr>
          <w:b/>
        </w:rPr>
        <w:t xml:space="preserve">Tulos</w:t>
      </w:r>
    </w:p>
    <w:p>
      <w:r>
        <w:t xml:space="preserve">Tarina oli menestys &gt;Syyt/Mahdollisuudet&gt; Prinssi ja prinsessa elivät onnellisina elämänsä loppuun asti. </w:t>
      </w:r>
    </w:p>
    <w:p>
      <w:r>
        <w:rPr>
          <w:b/>
        </w:rPr>
        <w:t xml:space="preserve">Esimerkki 6.2494</w:t>
      </w:r>
    </w:p>
    <w:p>
      <w:r>
        <w:t xml:space="preserve">tarina: Dorothylla oli aikainen koulupäivä. Hän halusi syödä nopeasti ennen kyytiä. Hän päätti kaataa kulhollisen muroja. Vasta kaadettuaan murot hän huomasi, että niistä puuttui maito. Hän söi sen kuitenkin kuivana. valittu lause: Hän päätti kaataa kulhollisen muroja.</w:t>
      </w:r>
    </w:p>
    <w:p>
      <w:r>
        <w:rPr>
          <w:b/>
        </w:rPr>
        <w:t xml:space="preserve">Tulos</w:t>
      </w:r>
    </w:p>
    <w:p>
      <w:r>
        <w:t xml:space="preserve">Dorothy halusi nopeasti syödä &gt;Syyt/Mahdolliset&gt; Hän päätti kaataa muroja.</w:t>
      </w:r>
    </w:p>
    <w:p>
      <w:r>
        <w:rPr>
          <w:b/>
        </w:rPr>
        <w:t xml:space="preserve">Esimerkki 6.2495</w:t>
      </w:r>
    </w:p>
    <w:p>
      <w:r>
        <w:t xml:space="preserve">tarina: Astianpesukoneeni on rikki. Vihaan tiskaamista käsin. Likaiset astiat ovat kasaantuneet tiskialtaaseen. Pian minulla ei ole enää yhtään puhdasta jäljellä. Pakotan itseni pesemään ne kaikki. valittu lause: Tiskikoneeni on rikki.</w:t>
      </w:r>
    </w:p>
    <w:p>
      <w:r>
        <w:rPr>
          <w:b/>
        </w:rPr>
        <w:t xml:space="preserve">Tulos</w:t>
      </w:r>
    </w:p>
    <w:p>
      <w:r>
        <w:t xml:space="preserve">Astianpesukoneeni on rikki &gt;Syyt/Mahdollistaa&gt; Pesen astiat käsin.</w:t>
      </w:r>
    </w:p>
    <w:p>
      <w:r>
        <w:rPr>
          <w:b/>
        </w:rPr>
        <w:t xml:space="preserve">Esimerkki 6.2496</w:t>
      </w:r>
    </w:p>
    <w:p>
      <w:r>
        <w:t xml:space="preserve">tarina: Hevonen makasi kyljellään keskipäivän auringossa. Sarah meni sisälle muutamaksi minuutiksi ja tuli sitten takaisin ulos. Teo makasi puoliksi ulkona aitauksestaan! Sarah katseli, kun Kaksonen kiemurteli hiekalla. Minuuttia myöhemmin Kaksonen oli ulkona ja ravisteli pölyä maneesistaan! valittu lause: Hevonen makasi kyljellään keskipäivän auringossa.</w:t>
      </w:r>
    </w:p>
    <w:p>
      <w:r>
        <w:rPr>
          <w:b/>
        </w:rPr>
        <w:t xml:space="preserve">Tulos</w:t>
      </w:r>
    </w:p>
    <w:p>
      <w:r>
        <w:t xml:space="preserve">Kaksi makaa &gt;Syyt/mahdollistaa&gt; Kaksi nousee ylös.</w:t>
      </w:r>
    </w:p>
    <w:p>
      <w:r>
        <w:rPr>
          <w:b/>
        </w:rPr>
        <w:t xml:space="preserve">Esimerkki 6.2497</w:t>
      </w:r>
    </w:p>
    <w:p>
      <w:r>
        <w:t xml:space="preserve">tarina: Bill meni kirjastoon lainaamaan kirjaa. Hän vaelsi pinoissa löytääkseen hyvän kirjan. Hänen silmäänsä osui sininen kirja kalastuksesta. Bill vei sen vastaanotolle. Kirjastonhoitaja sanoi, ettei hän voi ottaa sitä pois, ellei hän maksa vanhaa sakkoa. valittu lause: Hänen silmäänsä osui sininen kirja kalastuksesta.</w:t>
      </w:r>
    </w:p>
    <w:p>
      <w:r>
        <w:rPr>
          <w:b/>
        </w:rPr>
        <w:t xml:space="preserve">Tulos</w:t>
      </w:r>
    </w:p>
    <w:p>
      <w:r>
        <w:t xml:space="preserve">Billin katse kiinnittyy kirjaan &gt;Syyt/mahdollistaa&gt; Bill tarttuu kirjaan.</w:t>
      </w:r>
    </w:p>
    <w:p>
      <w:r>
        <w:rPr>
          <w:b/>
        </w:rPr>
        <w:t xml:space="preserve">Esimerkki 6.2498</w:t>
      </w:r>
    </w:p>
    <w:p>
      <w:r>
        <w:t xml:space="preserve">tarina: Felix halusi mennä Disney Worldiin. Eräänä päivänä hän voitti kaksi pääsylippua. Hän kutsui ystävänsä Alissan. Alissa inhosi Disney Worldia. Hän päätyi menemään yksin. valittu lause: Eräänä päivänä hän voitti kaksi pääsylippua.</w:t>
      </w:r>
    </w:p>
    <w:p>
      <w:r>
        <w:rPr>
          <w:b/>
        </w:rPr>
        <w:t xml:space="preserve">Tulos</w:t>
      </w:r>
    </w:p>
    <w:p>
      <w:r>
        <w:t xml:space="preserve">Felix voittaa liput &gt;Syyt/mahdollistaa&gt; Felix lähtee Disney Worldiin.</w:t>
      </w:r>
    </w:p>
    <w:p>
      <w:r>
        <w:rPr>
          <w:b/>
        </w:rPr>
        <w:t xml:space="preserve">Esimerkki 6.2499</w:t>
      </w:r>
    </w:p>
    <w:p>
      <w:r>
        <w:t xml:space="preserve">tarina: Tina on aina halunnut kissanpennun. Hänellä ei ole koskaan aiemmin ollut lemmikkiä. Lopulta hänen vanhempansa sanoivat, että hän voisi saada sellaisen. Tina oli innoissaan. Lopulta hän valitsi kissan. valittu lause: Vihdoin hänen vanhempansa sanoivat, että hän voisi saada sellaisen.</w:t>
      </w:r>
    </w:p>
    <w:p>
      <w:r>
        <w:rPr>
          <w:b/>
        </w:rPr>
        <w:t xml:space="preserve">Tulos</w:t>
      </w:r>
    </w:p>
    <w:p>
      <w:r>
        <w:t xml:space="preserve">Tinan vanhemmat sanovat, että hän voi saada kissanpennun &gt;Syyt/Mahdollistaa&gt; Tina saa kissanpennun.</w:t>
      </w:r>
    </w:p>
    <w:p>
      <w:r>
        <w:rPr>
          <w:b/>
        </w:rPr>
        <w:t xml:space="preserve">Esimerkki 6.2500</w:t>
      </w:r>
    </w:p>
    <w:p>
      <w:r>
        <w:t xml:space="preserve">tarina: Tony halusi koristella joulukuusensa. Hän meni ullakolle ja haki kaikki koristeet alas. Hän avasi laatikon ja alkoi ottaa koristeet ulos. Yksi kerrallaan hän ripusti ne kaikki kuuseen. Hän viimeisteli kuusen laittamalla tähden huipulle. valittu lause: Hän ripusti ne kaikki yksi kerrallaan kuuseen.</w:t>
      </w:r>
    </w:p>
    <w:p>
      <w:r>
        <w:rPr>
          <w:b/>
        </w:rPr>
        <w:t xml:space="preserve">Tulos</w:t>
      </w:r>
    </w:p>
    <w:p>
      <w:r>
        <w:t xml:space="preserve">Tony ripustaa koristeet kuuseen &gt;Syyt/mahdollistaa&gt; Tony juhlii joulua.</w:t>
      </w:r>
    </w:p>
    <w:p>
      <w:r>
        <w:rPr>
          <w:b/>
        </w:rPr>
        <w:t xml:space="preserve">Tulos</w:t>
      </w:r>
    </w:p>
    <w:p>
      <w:r>
        <w:t xml:space="preserve">Tony ripustaa koristeet &gt;Syyt/mahdollistaa&gt; Tony laittaa tähden kuuseen.</w:t>
      </w:r>
    </w:p>
    <w:p>
      <w:r>
        <w:rPr>
          <w:b/>
        </w:rPr>
        <w:t xml:space="preserve">Esimerkki 6.2501</w:t>
      </w:r>
    </w:p>
    <w:p>
      <w:r>
        <w:t xml:space="preserve">tarina: Kälyni aviomies kuoli nuorena miehenä. Heillä oli kolme lasta. Yhdeksänvuotias poika oli hyvin surullinen. Eräänä päivänä hän näki miehen, joka näytti hänen isältään, ja hän pelästyi. Hän juoksi kotiin äitinsä luo ja luuli nähneensä aaveen. valittu lause: Hän juoksi kotiin äitinsä luo ja luuli nähneensä aaveen.</w:t>
      </w:r>
    </w:p>
    <w:p>
      <w:r>
        <w:rPr>
          <w:b/>
        </w:rPr>
        <w:t xml:space="preserve">Tulos</w:t>
      </w:r>
    </w:p>
    <w:p>
      <w:r>
        <w:t xml:space="preserve">Yhdeksänvuotias poika juoksee kotiin &gt;Syyt/mahdollistaa&gt; Yhdeksänvuotias poika menee nukkumaan.</w:t>
      </w:r>
    </w:p>
    <w:p>
      <w:r>
        <w:rPr>
          <w:b/>
        </w:rPr>
        <w:t xml:space="preserve">Esimerkki 6.2502</w:t>
      </w:r>
    </w:p>
    <w:p>
      <w:r>
        <w:t xml:space="preserve">tarina: Larry halusi lounaaksi omenan. Hän meni kauppaan ostamaan sitä. Hän osti sen. Hän toi sen kotiin. Hän söi omenan lounaaksi. valittu lause: Hän meni kauppaan ostamaan sen.</w:t>
      </w:r>
    </w:p>
    <w:p>
      <w:r>
        <w:rPr>
          <w:b/>
        </w:rPr>
        <w:t xml:space="preserve">Tulos</w:t>
      </w:r>
    </w:p>
    <w:p>
      <w:r>
        <w:t xml:space="preserve">Hän menee kauppaan &gt;Syyt/mahdollistaa&gt; hän ostaa omenan.</w:t>
      </w:r>
    </w:p>
    <w:p>
      <w:r>
        <w:rPr>
          <w:b/>
        </w:rPr>
        <w:t xml:space="preserve">Esimerkki 6.2503</w:t>
      </w:r>
    </w:p>
    <w:p>
      <w:r>
        <w:t xml:space="preserve">tarina: Gina meni isoisänsä huoneeseen. Se oli ensimmäinen kerta, kun hän oli käynyt siellä isoisän kuoleman jälkeen. Hän katseli ja poimi tavaroita lipastosta. Hän avasi laatikot ja kaapit ja kurkisti sisälle. Siellä seisoivat vaatteet, joita hän ei enää koskaan näkisi Ginan käyttävän. valittu lause: Hän avasi laatikot ja kaapit ja kurkisti sisään.</w:t>
      </w:r>
    </w:p>
    <w:p>
      <w:r>
        <w:rPr>
          <w:b/>
        </w:rPr>
        <w:t xml:space="preserve">Tulos</w:t>
      </w:r>
    </w:p>
    <w:p>
      <w:r>
        <w:t xml:space="preserve">Gina kurkistaa sisälle &gt;Syyt/mahdollistaa&gt; Gina näkee vaatteet</w:t>
      </w:r>
    </w:p>
    <w:p>
      <w:r>
        <w:rPr>
          <w:b/>
        </w:rPr>
        <w:t xml:space="preserve">Esimerkki 6.2504</w:t>
      </w:r>
    </w:p>
    <w:p>
      <w:r>
        <w:t xml:space="preserve">tarina: Timillä oli musta labrakoira. Timin ystävä oli paikallinen koirakuiskaaja. Timin ystävä ilmoitti hänelle, että hänen koiransa pitäisi juosta enemmän. Tim päätti ryhtyä juoksemaan. Tim alkoi juosta koiran kanssa ja molemmat alkoivat tuntea olonsa onnellisemmaksi. valittu lause: Timin ystävä ilmoitti hänelle, että hänen koiransa tarvitsisi juosta enemmän.</w:t>
      </w:r>
    </w:p>
    <w:p>
      <w:r>
        <w:rPr>
          <w:b/>
        </w:rPr>
        <w:t xml:space="preserve">Tulos</w:t>
      </w:r>
    </w:p>
    <w:p>
      <w:r>
        <w:t xml:space="preserve">Timin ystävä kehottaa häntä juoksuttamaan koiraansa enemmän &gt;Syyt/Mahdollistaa&gt; Tim juoksuttaa koiraansa enemmän.</w:t>
      </w:r>
    </w:p>
    <w:p>
      <w:r>
        <w:rPr>
          <w:b/>
        </w:rPr>
        <w:t xml:space="preserve">Esimerkki 6.2505</w:t>
      </w:r>
    </w:p>
    <w:p>
      <w:r>
        <w:t xml:space="preserve">tarina: Kellyn äiti sanoi, että hän aikoi hankkia Applen. Kelly ei uskonut, että hänen äitinsä aikoi vielä hankkia hänelle puhelimen. Hän oli siis aivan innoissaan. Hänen äitinsä tuli samana iltana kotiin kassin kanssa. Kellyn kasvot lankesivat, kun hän huomasi, että se oli itse asiassa hedelmä. valittu lause: Hänen äitinsä tuli sinä iltana kotiin pussin kanssa.</w:t>
      </w:r>
    </w:p>
    <w:p>
      <w:r>
        <w:rPr>
          <w:b/>
        </w:rPr>
        <w:t xml:space="preserve">Tulos</w:t>
      </w:r>
    </w:p>
    <w:p>
      <w:r>
        <w:t xml:space="preserve">Kellyn äidillä on laukku &gt;Syyt/mahdollistaa&gt; Kelly näkee omenan</w:t>
      </w:r>
    </w:p>
    <w:p>
      <w:r>
        <w:rPr>
          <w:b/>
        </w:rPr>
        <w:t xml:space="preserve">Tulos</w:t>
      </w:r>
    </w:p>
    <w:p>
      <w:r>
        <w:t xml:space="preserve">Kellyn äiti tulee kotiin kassin kanssa &gt;Syyt/Mahdollistaa&gt; Kelly näki äitinsä...</w:t>
      </w:r>
    </w:p>
    <w:p>
      <w:r>
        <w:rPr>
          <w:b/>
        </w:rPr>
        <w:t xml:space="preserve">Esimerkki 6.2506</w:t>
      </w:r>
    </w:p>
    <w:p>
      <w:r>
        <w:t xml:space="preserve">tarina: Jane valmensi jalkapallojoukkuetta. Hän opetti heille paljon leikkejä. Joukkue pelasi ensimmäisen pelinsä hyvin. He voittivat pisteellä. Jane oli niin ylpeä joukkueestaan! valittu lause: Hän opetti heille paljon pelejä.</w:t>
      </w:r>
    </w:p>
    <w:p>
      <w:r>
        <w:rPr>
          <w:b/>
        </w:rPr>
        <w:t xml:space="preserve">Tulos</w:t>
      </w:r>
    </w:p>
    <w:p>
      <w:r>
        <w:t xml:space="preserve">Jane opettaa joukkueelle paljon leikkejä &gt;Syyt/mahdollistaa&gt; Joukkue voittaa.</w:t>
      </w:r>
    </w:p>
    <w:p>
      <w:r>
        <w:rPr>
          <w:b/>
        </w:rPr>
        <w:t xml:space="preserve">Esimerkki 6.2507</w:t>
      </w:r>
    </w:p>
    <w:p>
      <w:r>
        <w:t xml:space="preserve">tarina: John luuli olevansa kaikkien aikojen paras videopelien pelaaja. John meni juhliin ystäviensä kanssa. John joi juhlissa paljon viinaa ja kehuskeli taidoistaan. Ystävänsä haastoi Johnin ja hän hävisi kamalasti. John sai tietää, ettei hän ollutkaan niin hyvä kuin luuli olevansa. valittu lause: John joi juhlissa paljon viinaa ja kehuskeli taidoistaan.</w:t>
      </w:r>
    </w:p>
    <w:p>
      <w:r>
        <w:rPr>
          <w:b/>
        </w:rPr>
        <w:t xml:space="preserve">Tulos</w:t>
      </w:r>
    </w:p>
    <w:p>
      <w:r>
        <w:t xml:space="preserve">Johannes ylpeilee &gt;Syyt/mahdollistaa&gt; Johannes saa haasteen.</w:t>
      </w:r>
    </w:p>
    <w:p>
      <w:r>
        <w:rPr>
          <w:b/>
        </w:rPr>
        <w:t xml:space="preserve">Esimerkki 6.2508</w:t>
      </w:r>
    </w:p>
    <w:p>
      <w:r>
        <w:t xml:space="preserve">tarina: Katua pitkin oli tulva tulossa. Mike katseli kanoottiaan pihallaan ja ajatteli juosta sen luo. Hän ei ehtinyt siihen ajoissa, tulva iski häneen. Onneksi Mike osaa uida, joten hän ei joutunut paniikkiin. Tulva työnsi hänet kadulle asti! valittu lause: Katua pitkin oli tulva tulossa.</w:t>
      </w:r>
    </w:p>
    <w:p>
      <w:r>
        <w:rPr>
          <w:b/>
        </w:rPr>
        <w:t xml:space="preserve">Tulos</w:t>
      </w:r>
    </w:p>
    <w:p>
      <w:r>
        <w:t xml:space="preserve">Tulva oli tulossa katua pitkin &gt;Syyt/Mahdollistaa&gt; Tulva työnsi Miken katua pitkin.</w:t>
      </w:r>
    </w:p>
    <w:p>
      <w:r>
        <w:rPr>
          <w:b/>
        </w:rPr>
        <w:t xml:space="preserve">Tulos</w:t>
      </w:r>
    </w:p>
    <w:p>
      <w:r>
        <w:t xml:space="preserve">Tulva tulee katua pitkin &gt;Syyt/Mahdollistaa&gt; Tulva työntää Miken katua pitkin.</w:t>
      </w:r>
    </w:p>
    <w:p>
      <w:r>
        <w:rPr>
          <w:b/>
        </w:rPr>
        <w:t xml:space="preserve">Esimerkki 6.2509</w:t>
      </w:r>
    </w:p>
    <w:p>
      <w:r>
        <w:t xml:space="preserve">tarina: Chad tarvitsi hotellin yöpymistä varten Atlantassa. Chad päätti varata yöpymisen tavallisesta hotellistaan verkossa. Chad yllättyi, kun hän huomasi, että hotelli oli varattu. Chadin oli sitten löydettävä toinen hotelli. Chad oli järkyttynyt siitä, että hänen suosikkihotellinsa oli varattu. valittu lause: Chad yllättyi, kun hän sai tietää, että hotelli oli varattu.</w:t>
      </w:r>
    </w:p>
    <w:p>
      <w:r>
        <w:rPr>
          <w:b/>
        </w:rPr>
        <w:t xml:space="preserve">Tulos</w:t>
      </w:r>
    </w:p>
    <w:p>
      <w:r>
        <w:t xml:space="preserve">Chad sai tietää, että hänen sääntömääräinen hotellinsa oli jo varattu &gt; Syyt/Mahdollistaa&gt; hänen oli löydettävä toinen hotelli.</w:t>
      </w:r>
    </w:p>
    <w:p>
      <w:r>
        <w:rPr>
          <w:b/>
        </w:rPr>
        <w:t xml:space="preserve">Esimerkki 6.2510</w:t>
      </w:r>
    </w:p>
    <w:p>
      <w:r>
        <w:t xml:space="preserve">tarina: Lucy oli uinut tuntikausia. Oli jo pimeää ja aika lähteä kotiin. Hän ei ollut kertonut isoäidilleen menevänsä uima-altaalle. Lucy halusi vain mennä kotiin nukkumaan. Mutta hän tiesi, että hänen oli parasta odottaa, kunnes hän oli kuiva, tai joutua vaikeuksiin. valittu lause: Mutta hän tiesi, että hänen oli parasta odottaa, kunnes hän oli kuiva, tai joutua vaikeuksiin.</w:t>
      </w:r>
    </w:p>
    <w:p>
      <w:r>
        <w:rPr>
          <w:b/>
        </w:rPr>
        <w:t xml:space="preserve">Tulos</w:t>
      </w:r>
    </w:p>
    <w:p>
      <w:r>
        <w:t xml:space="preserve">Lucy odotti, kunnes hän oli kuiva &gt;Syyt/Tekijät&gt; Lucy oli kuiva.</w:t>
      </w:r>
    </w:p>
    <w:p>
      <w:r>
        <w:rPr>
          <w:b/>
        </w:rPr>
        <w:t xml:space="preserve">Esimerkki 6.2511</w:t>
      </w:r>
    </w:p>
    <w:p>
      <w:r>
        <w:t xml:space="preserve">tarina: Adam istui tuolissa, kun hänen vatsansa alkoi murista. Hän päätti tehdä keskiyön välipalan. Hän meni keittiöön ja laittoi itselleen muroja. Hän käytti kulhon sijasta kuppia säästääkseen maitoa. Hän istuutui alas ja nautti kupillisen muroja. valittu lause: Hän istuutui alas ja nautti kupillisen muroja.</w:t>
      </w:r>
    </w:p>
    <w:p>
      <w:r>
        <w:rPr>
          <w:b/>
        </w:rPr>
        <w:t xml:space="preserve">Tulos</w:t>
      </w:r>
    </w:p>
    <w:p>
      <w:r>
        <w:t xml:space="preserve">Adam istui alas ja nautti murokuppinsa &gt;Syyt/Mahdollisuudet&gt; Adam söi murokuppinsa loppuun. </w:t>
      </w:r>
    </w:p>
    <w:p>
      <w:r>
        <w:rPr>
          <w:b/>
        </w:rPr>
        <w:t xml:space="preserve">Esimerkki 6.2512</w:t>
      </w:r>
    </w:p>
    <w:p>
      <w:r>
        <w:t xml:space="preserve">tarina: Maggie heräsi myöhään tiistaina. Matkalla ulos ovesta hän ei löytänyt avaimiaan. Hän etsi kaikkialta. Hän pyysi ystäväänsä hakemaan hänet. Kun hän oli noussut ystävänsä autoon, hän löysi avaimet taskustaan. valittu lause: Kun hän oli noussut ystävänsä autoon, hän löysi avaimet taskustaan.</w:t>
      </w:r>
    </w:p>
    <w:p>
      <w:r>
        <w:rPr>
          <w:b/>
        </w:rPr>
        <w:t xml:space="preserve">Tulos</w:t>
      </w:r>
    </w:p>
    <w:p>
      <w:r>
        <w:t xml:space="preserve">Maggie nousee autoon &gt;Syyt/mahdollistaa&gt; Maggie poistuu autosta.</w:t>
      </w:r>
    </w:p>
    <w:p>
      <w:r>
        <w:rPr>
          <w:b/>
        </w:rPr>
        <w:t xml:space="preserve">Esimerkki 6.2513</w:t>
      </w:r>
    </w:p>
    <w:p>
      <w:r>
        <w:t xml:space="preserve">tarina: Valmentajani sanoi, että meidän on lopetettava. Ystäväni ja minä olimme taistelleet. Käytimme keppiä miekkana. Se tuntui olevan jotain hauskaa. Olimme juoksuleirillä. valittu lause: Minä ja ystäväni olimme taistelleet.</w:t>
      </w:r>
    </w:p>
    <w:p>
      <w:r>
        <w:rPr>
          <w:b/>
        </w:rPr>
        <w:t xml:space="preserve">Tulos</w:t>
      </w:r>
    </w:p>
    <w:p>
      <w:r>
        <w:t xml:space="preserve">Leikimme ystävieni kanssa tappelua kepeillä &gt;Syyt/Mahdollistaa&gt; Valmentaja pyytää meitä lopettamaan.</w:t>
      </w:r>
    </w:p>
    <w:p>
      <w:r>
        <w:rPr>
          <w:b/>
        </w:rPr>
        <w:t xml:space="preserve">Esimerkki 6.2514</w:t>
      </w:r>
    </w:p>
    <w:p>
      <w:r>
        <w:t xml:space="preserve">tarina: Jane on aina halunnut ponin. Hän pyysi sitä vanhemmiltaan joka vuosi. Lopulta hänen 12-vuotissyntymäpäiväkseen he hankkivat hänelle yllätyksen. Se oli poni, jonka Jane oli aina halunnut. Jane rakasti rikkaita vanhempiaan. valittu lause: Hän pyysi vanhemmiltaan ponia joka vuosi.</w:t>
      </w:r>
    </w:p>
    <w:p>
      <w:r>
        <w:rPr>
          <w:b/>
        </w:rPr>
        <w:t xml:space="preserve">Tulos</w:t>
      </w:r>
    </w:p>
    <w:p>
      <w:r>
        <w:t xml:space="preserve">Jane pyytää ponia &gt;Syyt/mahdollistaa&gt; Jane saa ponin.</w:t>
      </w:r>
    </w:p>
    <w:p>
      <w:r>
        <w:rPr>
          <w:b/>
        </w:rPr>
        <w:t xml:space="preserve">Esimerkki 6.2515</w:t>
      </w:r>
    </w:p>
    <w:p>
      <w:r>
        <w:t xml:space="preserve">tarina: Ystäväni tarvitsi aluspaidan. Olimme rikkaalla alueella. Menimme ensimmäiseen näkemäämme kauppaan. Siellä oli kolmen kappaleen pakkaus. Mutta se maksoi 50 dollaria. valittu lause: Menimme ensimmäiseen näkemäämme kauppaan.</w:t>
      </w:r>
    </w:p>
    <w:p>
      <w:r>
        <w:rPr>
          <w:b/>
        </w:rPr>
        <w:t xml:space="preserve">Tulos</w:t>
      </w:r>
    </w:p>
    <w:p>
      <w:r>
        <w:t xml:space="preserve">Menemme ystäväni kanssa ensimmäiseen näkemäämme kauppaan &gt;Syyt/Mahdollistaa&gt; Siellä on kolmen aluspaidan paketti 50 dollarilla.</w:t>
      </w:r>
    </w:p>
    <w:p>
      <w:r>
        <w:rPr>
          <w:b/>
        </w:rPr>
        <w:t xml:space="preserve">Esimerkki 6.2516</w:t>
      </w:r>
    </w:p>
    <w:p>
      <w:r>
        <w:t xml:space="preserve">tarina: Billy oli kolmevuotias. Hän rakasti leikkiä palikoilla. Hänellä oli vain yksi sarja, jolla hän saattoi leikkiä. Hänen isänsä osti hänelle uuden palikkasarjan. Nyt hänellä on enemmän palikoita kuin hän osaa käyttää. valittu lause: Hänen isänsä osti hänelle uuden palikkasarjan.</w:t>
      </w:r>
    </w:p>
    <w:p>
      <w:r>
        <w:rPr>
          <w:b/>
        </w:rPr>
        <w:t xml:space="preserve">Tulos</w:t>
      </w:r>
    </w:p>
    <w:p>
      <w:r>
        <w:t xml:space="preserve">Billy saa blokkeja &gt;Syyt/mahdollistaa&gt; Billy pelaa.</w:t>
      </w:r>
    </w:p>
    <w:p>
      <w:r>
        <w:rPr>
          <w:b/>
        </w:rPr>
        <w:t xml:space="preserve">Esimerkki 6.2517</w:t>
      </w:r>
    </w:p>
    <w:p>
      <w:r>
        <w:t xml:space="preserve">tarina: Jim halusi olla koulun nopein juoksija. Jim harjoitteli ja treenasi joka päivä saavuttaakseen tavoitteensa. Lopulta hän haastoi Chadin kilpailuun. Jim voitti 100 metrin juoksun, mutta hävisi 200 metrin juoksun. Jim ja Chad päättivät työskennellä yhdessä tullakseen nopeammiksi. valittu lause: Jim ja Chad päättivät työskennellä yhdessä tullakseen nopeammiksi.</w:t>
      </w:r>
    </w:p>
    <w:p>
      <w:r>
        <w:rPr>
          <w:b/>
        </w:rPr>
        <w:t xml:space="preserve">Tulos</w:t>
      </w:r>
    </w:p>
    <w:p>
      <w:r>
        <w:t xml:space="preserve">Jim ja Chad työskentelevät yhdessä juoksun nopeuttamiseksi &gt;Syyt/Mahdollistaa&gt; Jim ja Chad parantavat juoksutaitojaan</w:t>
      </w:r>
    </w:p>
    <w:p>
      <w:r>
        <w:rPr>
          <w:b/>
        </w:rPr>
        <w:t xml:space="preserve">Esimerkki 6.2518</w:t>
      </w:r>
    </w:p>
    <w:p>
      <w:r>
        <w:t xml:space="preserve">tarina: Tanya on aina halunnut kissanpennun. Eräänä päivänä hän näki yksinäisen kisun kävelevän yksin. Hän toi kissanpennun kotiin ja antoi sille nimen Chloe. Tanyan vanhemmat antoivat hänen pitää Chloen niin kauan kuin Tanya piti siitä huolta. Tanya rakasti Chloeta kovasti, ja niistä tuli parhaita ystäviä. valittu lause: Tanyan vanhemmat antoivat hänen pitää Chloen niin kauan kuin Tanya piti siitä huolta.</w:t>
      </w:r>
    </w:p>
    <w:p>
      <w:r>
        <w:rPr>
          <w:b/>
        </w:rPr>
        <w:t xml:space="preserve">Tulos</w:t>
      </w:r>
    </w:p>
    <w:p>
      <w:r>
        <w:t xml:space="preserve">Tanya pitää kissanpennun &gt;Syyt/mahdollistaa&gt; Tanya rakastaa kissanpentua.</w:t>
      </w:r>
    </w:p>
    <w:p>
      <w:r>
        <w:rPr>
          <w:b/>
        </w:rPr>
        <w:t xml:space="preserve">Tulos</w:t>
      </w:r>
    </w:p>
    <w:p>
      <w:r>
        <w:t xml:space="preserve">Tanyan vanhemmat antavat hänen pitää Chloen &gt;Syyt/mahdollistavat&gt; Tanya pitää Chloen.</w:t>
      </w:r>
    </w:p>
    <w:p>
      <w:r>
        <w:rPr>
          <w:b/>
        </w:rPr>
        <w:t xml:space="preserve">Esimerkki 6.2519</w:t>
      </w:r>
    </w:p>
    <w:p>
      <w:r>
        <w:t xml:space="preserve">tarina: Poikani oli yhdeksänvuotias, kun hän tajusi, ettei joulupukki ole todellinen. Olimme ostoskeskuksessa ja näin, mitä hän halusi joululahjaksi. Lähetin hänet äitinsä luo ja yritin ostaa tuotteen. Hän näki minun ostavan lelun ja nauroi. Poikani on aikuinen ja kertoo mielellään tuon tarinan. valittu lause: Olimme ostoskeskuksessa ja näin, mitä hän halusi joululahjaksi.</w:t>
      </w:r>
    </w:p>
    <w:p>
      <w:r>
        <w:rPr>
          <w:b/>
        </w:rPr>
        <w:t xml:space="preserve">Tulos</w:t>
      </w:r>
    </w:p>
    <w:p>
      <w:r>
        <w:t xml:space="preserve">Näen ostoskeskuksessa, mitä poikani haluaa joululahjaksi &gt;Syyt/mahdollistaa&gt; Lähetän poikani äitinsä kanssa ostamaan tuotteen.</w:t>
      </w:r>
    </w:p>
    <w:p>
      <w:r>
        <w:rPr>
          <w:b/>
        </w:rPr>
        <w:t xml:space="preserve">Esimerkki 6.2520</w:t>
      </w:r>
    </w:p>
    <w:p>
      <w:r>
        <w:t xml:space="preserve">tarina: John käveli matkalla töihin. John näki ruokakärryn. John maistoi riisiruokaa. John oli yllättynyt sen runsaasta mausta. John kävi päivittäin ruokakärryssä lounaalla. valittu lause: John käveli matkalla töihin.</w:t>
      </w:r>
    </w:p>
    <w:p>
      <w:r>
        <w:rPr>
          <w:b/>
        </w:rPr>
        <w:t xml:space="preserve">Tulos</w:t>
      </w:r>
    </w:p>
    <w:p>
      <w:r>
        <w:t xml:space="preserve">John kävelee töihin &gt;Syyt/Mahdollistaa&gt; John pääsee töihin.</w:t>
      </w:r>
    </w:p>
    <w:p>
      <w:r>
        <w:rPr>
          <w:b/>
        </w:rPr>
        <w:t xml:space="preserve">Esimerkki 6.2521</w:t>
      </w:r>
    </w:p>
    <w:p>
      <w:r>
        <w:t xml:space="preserve">tarina: John ja Sally lähtivät telttailemaan. Lämpötila oli hyvin alhainen. Sally pyysi Johnia sytyttämään tulen. John alkoi sytyttää tulta. John sytytti tulen onnistuneesti. valittu lause: John alkoi sytyttää tulen.</w:t>
      </w:r>
    </w:p>
    <w:p>
      <w:r>
        <w:rPr>
          <w:b/>
        </w:rPr>
        <w:t xml:space="preserve">Tulos</w:t>
      </w:r>
    </w:p>
    <w:p>
      <w:r>
        <w:t xml:space="preserve">Johannes aloittaa tulen sytyttämisen &gt;Syyt/mahdollistaa&gt; Johannes aloittaa tulen sytyttämisen.</w:t>
      </w:r>
    </w:p>
    <w:p>
      <w:r>
        <w:rPr>
          <w:b/>
        </w:rPr>
        <w:t xml:space="preserve">Tulos</w:t>
      </w:r>
    </w:p>
    <w:p>
      <w:r>
        <w:t xml:space="preserve">Johannes aloittaa nuotion sytyttämisen &gt;Syyt/mahdollistaa&gt; Johannes lopettaa nuotion sytyttämisen.</w:t>
      </w:r>
    </w:p>
    <w:p>
      <w:r>
        <w:rPr>
          <w:b/>
        </w:rPr>
        <w:t xml:space="preserve">Esimerkki 6.2522</w:t>
      </w:r>
    </w:p>
    <w:p>
      <w:r>
        <w:t xml:space="preserve">tarina: Se oli Lizzyn ja Calvinin kolmas vuosipäivä. Pari lähti lomalle Cancuniin juhlimaan. Kun he saapuivat sinne, heillä oli uskomatonta ruokaa. Heidän lempiruokansa oli tacot. Matkan päätteeksi heillä oli varmasti vatsat täynnä. valittu lause: Pari lähti lomalle cancuniin juhlimaan.</w:t>
      </w:r>
    </w:p>
    <w:p>
      <w:r>
        <w:rPr>
          <w:b/>
        </w:rPr>
        <w:t xml:space="preserve">Tulos</w:t>
      </w:r>
    </w:p>
    <w:p>
      <w:r>
        <w:t xml:space="preserve">Lizy ja Calvin menivät Cancuniin &gt;Syyt/Mahdollisuudet&gt; Lizzy ja Calvin söivät uskomatonta ruokaa</w:t>
      </w:r>
    </w:p>
    <w:p>
      <w:r>
        <w:rPr>
          <w:b/>
        </w:rPr>
        <w:t xml:space="preserve">Esimerkki 6.2523</w:t>
      </w:r>
    </w:p>
    <w:p>
      <w:r>
        <w:t xml:space="preserve">tarina: Ellen synnytti tyttövauvan. Hän ei tiennyt, mikä hänen nimensä olisi. Hän osti vauvan nimikirjan. Ellen luki kaikki kirjassa olevat nimet. Hän löysi täydellisen nimen vauvalleen. valittu lause: Hän löysi täydellisen nimen vauvalleen.</w:t>
      </w:r>
    </w:p>
    <w:p>
      <w:r>
        <w:rPr>
          <w:b/>
        </w:rPr>
        <w:t xml:space="preserve">Tulos</w:t>
      </w:r>
    </w:p>
    <w:p>
      <w:r>
        <w:t xml:space="preserve">Ellen löysi vauvalle täydellisen nimen &gt;Syyt/mahdollistavat&gt; Ellen nimeää vauvan nimeksi</w:t>
      </w:r>
    </w:p>
    <w:p>
      <w:r>
        <w:rPr>
          <w:b/>
        </w:rPr>
        <w:t xml:space="preserve">Esimerkki 6.2524</w:t>
      </w:r>
    </w:p>
    <w:p>
      <w:r>
        <w:t xml:space="preserve">tarina: Tyttäreni pelkää kokeilla uusia ruokia. Olin iloinen, että sain hänet suostuteltua kokeilemaan pussillista pähkinäsekoituksia. Pian sen jälkeen, kun hän oli syönyt osan pähkinöistä, hän lakkasi hengittämästä. Soitin paniikissa hätänumeroon. Hän jäi henkiin, mutta sai kantapään kautta tietää, että hänellä on vakava pähkinäallergia, joka on valittu lause: Pian sen jälkeen, kun hän oli syönyt pähkinöitä, hän lakkasi hengittämästä.</w:t>
      </w:r>
    </w:p>
    <w:p>
      <w:r>
        <w:rPr>
          <w:b/>
        </w:rPr>
        <w:t xml:space="preserve">Tulos</w:t>
      </w:r>
    </w:p>
    <w:p>
      <w:r>
        <w:t xml:space="preserve">Tyttäreni lakkasi hengittämästä &gt;Syyt/Tapahtumat&gt; Soitin hätänumeroon.</w:t>
      </w:r>
    </w:p>
    <w:p>
      <w:r>
        <w:rPr>
          <w:b/>
        </w:rPr>
        <w:t xml:space="preserve">Esimerkki 6.2525</w:t>
      </w:r>
    </w:p>
    <w:p>
      <w:r>
        <w:t xml:space="preserve">tarina: Alice lähti iltapäiväkävelylle. Hänellä oli kevyet vaatteet, koska oli hyvin kuuma. Kävelyn aikana alkoi yllättäen sataa. Liisa alkoi juosta kotiin. Liisa oli läpimärkä, kun hän saapui kotiin. valittu lause: Alice alkoi juosta kotiin.</w:t>
      </w:r>
    </w:p>
    <w:p>
      <w:r>
        <w:rPr>
          <w:b/>
        </w:rPr>
        <w:t xml:space="preserve">Tulos</w:t>
      </w:r>
    </w:p>
    <w:p>
      <w:r>
        <w:t xml:space="preserve">Liisa juoksee kotiin &gt;Syyt/mahdollistaa&gt; Liisa saapuu kotiin.</w:t>
      </w:r>
    </w:p>
    <w:p>
      <w:r>
        <w:rPr>
          <w:b/>
        </w:rPr>
        <w:t xml:space="preserve">Esimerkki 6.2526</w:t>
      </w:r>
    </w:p>
    <w:p>
      <w:r>
        <w:t xml:space="preserve">tarina: Tommy halusi vuohen. Hän kysyi isältään. Hänen isänsä sanoi ei. Tommy löysi vuohen matkalla koulusta kotiin. Hän vei sen isoisän maatilalle. valittu lause: Hänen isänsä sanoi ei.</w:t>
      </w:r>
    </w:p>
    <w:p>
      <w:r>
        <w:rPr>
          <w:b/>
        </w:rPr>
        <w:t xml:space="preserve">Tulos</w:t>
      </w:r>
    </w:p>
    <w:p>
      <w:r>
        <w:t xml:space="preserve">Tommyn isä sanoo, ettei Tommy voi saada vuohta &gt;Syyt/Mahdollistaa&gt; Tommy vie löytämänsä vuohen isoisän maatilalle.</w:t>
      </w:r>
    </w:p>
    <w:p>
      <w:r>
        <w:rPr>
          <w:b/>
        </w:rPr>
        <w:t xml:space="preserve">Tulos</w:t>
      </w:r>
    </w:p>
    <w:p>
      <w:r>
        <w:t xml:space="preserve">Tommyn isä sanoi, että Tommy ei voi saada vuohta &gt;Syyt/Tekijät&gt; Tommy otti vuohen mukaansa </w:t>
      </w:r>
    </w:p>
    <w:p>
      <w:r>
        <w:rPr>
          <w:b/>
        </w:rPr>
        <w:t xml:space="preserve">Esimerkki 6.2527</w:t>
      </w:r>
    </w:p>
    <w:p>
      <w:r>
        <w:t xml:space="preserve">tarina: Minun piti eilen käydä ostoksilla. Kävelin kauppaan sen sijaan, että olisin ajanut autolla. Matkalla mietin, mitä minun pitäisi ostaa. Otin listan mukaani kauppaan. Ostin kaiken, mitä listalla oli, ja minulla oli vaikeuksia kantaa se kotiin. valittu lause: Matkan varrella mietin, mitä minun piti ostaa.</w:t>
      </w:r>
    </w:p>
    <w:p>
      <w:r>
        <w:rPr>
          <w:b/>
        </w:rPr>
        <w:t xml:space="preserve">Tulos</w:t>
      </w:r>
    </w:p>
    <w:p>
      <w:r>
        <w:t xml:space="preserve">Ajattelen listaa tarvitsemistani asioista kävellessäni kauppaan &gt;Syyt/mahdollistaa&gt; Otan listan mukaan kauppaan.</w:t>
      </w:r>
    </w:p>
    <w:p>
      <w:r>
        <w:rPr>
          <w:b/>
        </w:rPr>
        <w:t xml:space="preserve">Esimerkki 6.2528</w:t>
      </w:r>
    </w:p>
    <w:p>
      <w:r>
        <w:t xml:space="preserve">tarina: Bob pakkasi laatikon lähetettäväksi jollekulle, mutta hänellä oli ongelma. Laatikko oli liian pieni kaikelle sille tavaralle, jonka hän halusi laittaa sinne! Bob etsi ympärilleen isompaa laatikkoa. Hän huomasi, että yksi täydelliseltä näyttävä oli saapunut juuri sinä päivänä. Bob pakkasi kaikki tavarat uuteen laatikkoon ja kaikki mahtui täydellisesti. valittu lause: Hän huomasi, että yksi täydelliseltä näyttävä oli saapunut juuri sinä päivänä.</w:t>
      </w:r>
    </w:p>
    <w:p>
      <w:r>
        <w:rPr>
          <w:b/>
        </w:rPr>
        <w:t xml:space="preserve">Tulos</w:t>
      </w:r>
    </w:p>
    <w:p>
      <w:r>
        <w:t xml:space="preserve">Bob löytää täydellisen laatikon &gt;Syyt/mahdollistaa&gt; Bob saa tavaransa mahtumaan laatikkoon.</w:t>
      </w:r>
    </w:p>
    <w:p>
      <w:r>
        <w:rPr>
          <w:b/>
        </w:rPr>
        <w:t xml:space="preserve">Esimerkki 6.2529</w:t>
      </w:r>
    </w:p>
    <w:p>
      <w:r>
        <w:t xml:space="preserve">tarina: Nick ja Pat tapasivat 7-vuotiaina. He asuivat lapsena vastapäätä toisiaan. He kävivät samoja kouluja ja hengailivat aina yhdessä. Kun heistä tuli aikuisia, Nick muutti pois, mutta he pitivät silti yhteyttä. He ovat nyt 53-vuotiaita ja he ovat edelleen läheisimmät ystävät. valittu lause: Kun heistä tuli aikuisia, Nick muutti pois, mutta he pitivät silti yhteyttä.</w:t>
      </w:r>
    </w:p>
    <w:p>
      <w:r>
        <w:rPr>
          <w:b/>
        </w:rPr>
        <w:t xml:space="preserve">Tulos</w:t>
      </w:r>
    </w:p>
    <w:p>
      <w:r>
        <w:t xml:space="preserve">Nick ja Pat pitävät yhteyttä &gt;Syyt/mahdollistavat&gt; Nick ja Pat ovat edelleen ystäviä.</w:t>
      </w:r>
    </w:p>
    <w:p>
      <w:r>
        <w:rPr>
          <w:b/>
        </w:rPr>
        <w:t xml:space="preserve">Esimerkki 6.2530</w:t>
      </w:r>
    </w:p>
    <w:p>
      <w:r>
        <w:t xml:space="preserve">tarina: Kim halusi mennä katsomaan kaupungin uutta elokuvaa. Hän leiriytyi teatterin eteen päästäkseen ensimmäisenä jonoon. Hänen takanaan alkoi muodostua pitkä jono. Kun liput tulivat myyntiin, hän osti kaksi. Kim vei parhaan ystävänsä elokuvaan. valittu lause: Hän leiriytyi teatterin eteen päästäkseen ensimmäisenä jonoon.</w:t>
      </w:r>
    </w:p>
    <w:p>
      <w:r>
        <w:rPr>
          <w:b/>
        </w:rPr>
        <w:t xml:space="preserve">Tulos</w:t>
      </w:r>
    </w:p>
    <w:p>
      <w:r>
        <w:t xml:space="preserve">Kim menee teatteriin &gt;Syyt/mahdollistaa&gt; Kim katsoo elokuvan.</w:t>
      </w:r>
    </w:p>
    <w:p>
      <w:r>
        <w:rPr>
          <w:b/>
        </w:rPr>
        <w:t xml:space="preserve">Tulos</w:t>
      </w:r>
    </w:p>
    <w:p>
      <w:r>
        <w:t xml:space="preserve">Kim leiriytyi elokuvateatterin eteen &gt;Syyt/mahdollistaa&gt; Kim osti kaksi lippua elokuvan viereen.</w:t>
      </w:r>
    </w:p>
    <w:p>
      <w:r>
        <w:rPr>
          <w:b/>
        </w:rPr>
        <w:t xml:space="preserve">Esimerkki 6.2531</w:t>
      </w:r>
    </w:p>
    <w:p>
      <w:r>
        <w:t xml:space="preserve">tarina: Janie katseli karusellia odottaessaan vuoroaan. Hän halusi ratsastaa vaaleanpunaisella ponilla ja harmaalla pupulla. Niinpä hän nousi kyytiin kahdesti. Ensin hän ratsasti pupulla. Sitten hän odotti taas jonossa päästäkseen ratsastamaan ponilla. valittu lause: Ensin hän ratsasti pupulla.</w:t>
      </w:r>
    </w:p>
    <w:p>
      <w:r>
        <w:rPr>
          <w:b/>
        </w:rPr>
        <w:t xml:space="preserve">Tulos</w:t>
      </w:r>
    </w:p>
    <w:p>
      <w:r>
        <w:t xml:space="preserve">Janie ratsasti ensimmäisen kerran jäniksen kyydissä tivoliajelulla &gt;Syyt/Mahdollistaa&gt; Janie lopetti ratsastamisen jäniksen kyydissä.</w:t>
      </w:r>
    </w:p>
    <w:p>
      <w:r>
        <w:rPr>
          <w:b/>
        </w:rPr>
        <w:t xml:space="preserve">Esimerkki 6.2532</w:t>
      </w:r>
    </w:p>
    <w:p>
      <w:r>
        <w:t xml:space="preserve">tarina: Cletus oli ainoa hänen ystävistään, joka ei ollut urheilija. Häntä nolotti, että kaikki hänen ystävänsä olivat niin urheilullisia. Cletus päätti kokeilla yleisurheilujoukkuetta. Viikkojen harjoittelun jälkeen hänet hyväksyttiin joukkueeseen. Cletus on hyvin iloinen siitä, että hänestä tuli urheilullinen. valittu lause: Viikkojen harjoittelun jälkeen hänet hyväksyttiin joukkueeseen.</w:t>
      </w:r>
    </w:p>
    <w:p>
      <w:r>
        <w:rPr>
          <w:b/>
        </w:rPr>
        <w:t xml:space="preserve">Tulos</w:t>
      </w:r>
    </w:p>
    <w:p>
      <w:r>
        <w:t xml:space="preserve">Hän harjoittelee &gt;Syyt/mahdollistaa&gt; Hänet hyväksytään joukkueeseen.</w:t>
      </w:r>
    </w:p>
    <w:p>
      <w:r>
        <w:rPr>
          <w:b/>
        </w:rPr>
        <w:t xml:space="preserve">Esimerkki 6.2533</w:t>
      </w:r>
    </w:p>
    <w:p>
      <w:r>
        <w:t xml:space="preserve">tarina: Louis rakasti syödä lihamureketta. Hän teki sitä vähintään kerran viikossa kotona. Eräänä päivänä Louis sairastui pahasti syötyään lihamureketta. Hän oli viikon sairaana ja sairastui lopulta flunssaan. Vaikka Louis sairasti flunssaa, hän ei syönyt lihamureketta pitkään aikaan. valittu lause: Vaikka Louis oli flunssassa, hän ei syönyt lihamureketta pitkään aikaan.</w:t>
      </w:r>
    </w:p>
    <w:p>
      <w:r>
        <w:rPr>
          <w:b/>
        </w:rPr>
        <w:t xml:space="preserve">Tulos</w:t>
      </w:r>
    </w:p>
    <w:p>
      <w:r>
        <w:t xml:space="preserve">Louis sairastaa flunssaa &gt;Syyt/Mahdollistaa&gt; Louis paranee.</w:t>
      </w:r>
    </w:p>
    <w:p>
      <w:r>
        <w:rPr>
          <w:b/>
        </w:rPr>
        <w:t xml:space="preserve">Esimerkki 6.2534</w:t>
      </w:r>
    </w:p>
    <w:p>
      <w:r>
        <w:t xml:space="preserve">tarina: Timmy sai tänään uuden pallon. Pallo on punainen ja pomppii hyvin korkealle. Timmy kyrsi palloa ja se pomppasi aidan yli. Timmy kiipesi aidan yli ja sai pallon. Timmy ei enää koskaan potkaissut palloa kohti aitaa. valittu lause: Timmy kiipesi aidan yli ja sai pallon.</w:t>
      </w:r>
    </w:p>
    <w:p>
      <w:r>
        <w:rPr>
          <w:b/>
        </w:rPr>
        <w:t xml:space="preserve">Tulos</w:t>
      </w:r>
    </w:p>
    <w:p>
      <w:r>
        <w:t xml:space="preserve">Timmy saa pallon &gt;Syyt/mahdollistaa&gt; Timmy pelaa.</w:t>
      </w:r>
    </w:p>
    <w:p>
      <w:r>
        <w:rPr>
          <w:b/>
        </w:rPr>
        <w:t xml:space="preserve">Tulos</w:t>
      </w:r>
    </w:p>
    <w:p>
      <w:r>
        <w:t xml:space="preserve">Timmy kiipeää aidan yli &gt;Syyt/mahdollistaa&gt; Timmy saa pallon.</w:t>
      </w:r>
    </w:p>
    <w:p>
      <w:r>
        <w:rPr>
          <w:b/>
        </w:rPr>
        <w:t xml:space="preserve">Esimerkki 6.2535</w:t>
      </w:r>
    </w:p>
    <w:p>
      <w:r>
        <w:t xml:space="preserve">tarina: Sanomalehti oli ulkona. Isäni tuli töistä kotiin. Hän nousi autostaan. Hän otti sanomalehden. Hän vei sen sisälle taloon. valittu lause: Hän nosti sanomalehden ylös.</w:t>
      </w:r>
    </w:p>
    <w:p>
      <w:r>
        <w:rPr>
          <w:b/>
        </w:rPr>
        <w:t xml:space="preserve">Tulos</w:t>
      </w:r>
    </w:p>
    <w:p>
      <w:r>
        <w:t xml:space="preserve">Isäni poimii sanomalehden &gt;Syyt/mahdollistaa&gt; Isäni lukee sanomalehteä.</w:t>
      </w:r>
    </w:p>
    <w:p>
      <w:r>
        <w:rPr>
          <w:b/>
        </w:rPr>
        <w:t xml:space="preserve">Esimerkki 6.2536</w:t>
      </w:r>
    </w:p>
    <w:p>
      <w:r>
        <w:t xml:space="preserve">tarina: Suzie yritti ahtautua Halloween-asuunsa. Hän oli käyttänyt sitä viime vuonna, ja se sopi silloin täydellisesti. Suzie alkoi itkeä, kun hän ei saanut sitä mahtumaan nyt. Hänen äitinsä otti ompelukoneen esiin ja teki siihen muutoksia. Suzie halasi äitiään ja lähti temppuilemaan asussaan. valittu lause: Suzie halasi äitiään ja lähti keppostelemaan asussaan.</w:t>
      </w:r>
    </w:p>
    <w:p>
      <w:r>
        <w:rPr>
          <w:b/>
        </w:rPr>
        <w:t xml:space="preserve">Tulos</w:t>
      </w:r>
    </w:p>
    <w:p>
      <w:r>
        <w:t xml:space="preserve">Suzie halaa äitiään &gt;Syyt/mahdollistaa&gt; Äiti hymyilee.</w:t>
      </w:r>
    </w:p>
    <w:p>
      <w:r>
        <w:rPr>
          <w:b/>
        </w:rPr>
        <w:t xml:space="preserve">Esimerkki 6.2537</w:t>
      </w:r>
    </w:p>
    <w:p>
      <w:r>
        <w:t xml:space="preserve">tarina: Callie ei voinut hyvin. Hän mittasi kuumeensa ja hänellä oli kuumetta. Callie meni lääkäriin. Hänelle sanottiin, että hänen oli otettava lääkettä. Callie otti lääkkeen, lepäsi ja toivoi voivansa pian paremmin. valittu lause: Hän mittasi kuumeen ja sai kuumetta.</w:t>
      </w:r>
    </w:p>
    <w:p>
      <w:r>
        <w:rPr>
          <w:b/>
        </w:rPr>
        <w:t xml:space="preserve">Tulos</w:t>
      </w:r>
    </w:p>
    <w:p>
      <w:r>
        <w:t xml:space="preserve">Calliella on kuumetta &gt;Syyt/Mahdollistaa&gt; Hän menee lääkäriin.</w:t>
      </w:r>
    </w:p>
    <w:p>
      <w:r>
        <w:rPr>
          <w:b/>
        </w:rPr>
        <w:t xml:space="preserve">Tulos</w:t>
      </w:r>
    </w:p>
    <w:p>
      <w:r>
        <w:t xml:space="preserve">Calliella on kuumetta &gt;Syyt/Mahdollistaa&gt; Callie menee lääkäriin.</w:t>
      </w:r>
    </w:p>
    <w:p>
      <w:r>
        <w:rPr>
          <w:b/>
        </w:rPr>
        <w:t xml:space="preserve">Esimerkki 6.2538</w:t>
      </w:r>
    </w:p>
    <w:p>
      <w:r>
        <w:t xml:space="preserve">tarina: Georgia on ystäväni Philin äiti. Hän asuu toisessa kaupungissa noin kolmen tunnin päässä. Luulen, että hän on hämmentynyt, koska eilen illalla hän soitti minulle. Hän pyysi minua hakemaan hänet ja viemään hänet lääkärin vastaanotolle. En ole varma, kenelle hän luuli soittaneensa. valittu lause: Georgia on ystäväni Philin äiti.</w:t>
      </w:r>
    </w:p>
    <w:p>
      <w:r>
        <w:rPr>
          <w:b/>
        </w:rPr>
        <w:t xml:space="preserve">Tulos</w:t>
      </w:r>
    </w:p>
    <w:p>
      <w:r>
        <w:t xml:space="preserve">Georgia on ystäväni Philin äiti &gt;Syyt/mahdollistaa&gt; Hän kutsuu minua nimellä</w:t>
      </w:r>
    </w:p>
    <w:p>
      <w:r>
        <w:rPr>
          <w:b/>
        </w:rPr>
        <w:t xml:space="preserve">Esimerkki 6.2539</w:t>
      </w:r>
    </w:p>
    <w:p>
      <w:r>
        <w:t xml:space="preserve">tarina: Olin treffeillä viime viikolla. Olin ollut ihastunut tyttöön kuukausia. Kesken elokuvan, jota olimme katsomassa, menin suutelemaan. Hän suuteli takaisin! Olin sen jälkeen liian innostunut kiinnittämään huomiota elokuvaan. valittu lause: Olin ollut ihastunut tyttöön kuukausia.</w:t>
      </w:r>
    </w:p>
    <w:p>
      <w:r>
        <w:rPr>
          <w:b/>
        </w:rPr>
        <w:t xml:space="preserve">Tulos</w:t>
      </w:r>
    </w:p>
    <w:p>
      <w:r>
        <w:t xml:space="preserve">Olen ollut ihastunut tyttöön kuukausia &gt;Syyt/Mahdollistaa&gt; Kävimme treffeillä. </w:t>
      </w:r>
    </w:p>
    <w:p>
      <w:r>
        <w:rPr>
          <w:b/>
        </w:rPr>
        <w:t xml:space="preserve">Esimerkki 6.2540</w:t>
      </w:r>
    </w:p>
    <w:p>
      <w:r>
        <w:t xml:space="preserve">tarina: Bill tekee hanttihommia koko kesän. Hän säästää kaikki rahansa ja ostaa PS4:n. Vain kolme viikkoa myöhemmin PS4 hajoaa. Kauppa ei suostu vaihtamaan PS4:ää hänelle. Niinpä hänen on lähetettävä se Sonylle ja odotettava kaksi viikkoa, että hän saa sen takaisin. valittu lause: Bill tekee hanttihommia koko kesän.</w:t>
      </w:r>
    </w:p>
    <w:p>
      <w:r>
        <w:rPr>
          <w:b/>
        </w:rPr>
        <w:t xml:space="preserve">Tulos</w:t>
      </w:r>
    </w:p>
    <w:p>
      <w:r>
        <w:t xml:space="preserve">Bill tekee satunnaisia töitä &gt;Syyt/Mahdollistaa&gt; Bill säästää rahaa.</w:t>
      </w:r>
    </w:p>
    <w:p>
      <w:r>
        <w:rPr>
          <w:b/>
        </w:rPr>
        <w:t xml:space="preserve">Tulos</w:t>
      </w:r>
    </w:p>
    <w:p>
      <w:r>
        <w:t xml:space="preserve">Lasku toimii &gt;Syyt/mahdollistaa&gt; Lasku saa maksun.</w:t>
      </w:r>
    </w:p>
    <w:p>
      <w:r>
        <w:rPr>
          <w:b/>
        </w:rPr>
        <w:t xml:space="preserve">Esimerkki 6.2541</w:t>
      </w:r>
    </w:p>
    <w:p>
      <w:r>
        <w:t xml:space="preserve">tarina: Shalynn teki ruokaa joka ilta, mutta perjantaina hän päätti olla laittamatta. Shalynn soitti ja tilasi spagettia italialaisesta ravintolasta. Hänen miehensä pysähtyi ja haki sen matkalla töistä kotiin. Shalynn istui pöytään ja söi ateriansa. Sen jälkeen hänellä oli aikaa katsoa televisiota ja rentoutua. valittu lause: Shalynn soitti ja tilasi spagettia italialaisesta ravintolasta.</w:t>
      </w:r>
    </w:p>
    <w:p>
      <w:r>
        <w:rPr>
          <w:b/>
        </w:rPr>
        <w:t xml:space="preserve">Tulos</w:t>
      </w:r>
    </w:p>
    <w:p>
      <w:r>
        <w:t xml:space="preserve">Shalynn tilaa spagettia &gt;Syyt/Mahdollistaa&gt; Hänen miehensä ottaa spagetin mukaansa.</w:t>
      </w:r>
    </w:p>
    <w:p>
      <w:r>
        <w:rPr>
          <w:b/>
        </w:rPr>
        <w:t xml:space="preserve">Esimerkki 6.2542</w:t>
      </w:r>
    </w:p>
    <w:p>
      <w:r>
        <w:t xml:space="preserve">tarina: Tina tekee itselleen aikataulun joka päivä. Hän tuntee olonsa mukavammaksi, kun hänellä on tehtävälista ja aikataulu. Hän herää, istuu työpöytänsä ääreen ja kirjoittaa päivän suunnitelman. Joskus hän noudattaa sitä kirjaimellisesti. Vaikka hän ei noudattaisikaan sitä, hän tuntee olonsa paremmaksi, kun se on taskussaan. valittu lause: Vaikka hän ei tekisikään niin, hän tuntee olonsa paremmaksi, kun se on hänen taskussaan.</w:t>
      </w:r>
    </w:p>
    <w:p>
      <w:r>
        <w:rPr>
          <w:b/>
        </w:rPr>
        <w:t xml:space="preserve">Tulos</w:t>
      </w:r>
    </w:p>
    <w:p>
      <w:r>
        <w:t xml:space="preserve">Tina tuntee olonsa paremmaksi, kun aikataulu on taskussaan &gt;Syyt/Mahdollistaa&gt; Tina laittaa aikataulun taskuunsa.</w:t>
      </w:r>
    </w:p>
    <w:p>
      <w:r>
        <w:rPr>
          <w:b/>
        </w:rPr>
        <w:t xml:space="preserve">Esimerkki 6.2543</w:t>
      </w:r>
    </w:p>
    <w:p>
      <w:r>
        <w:t xml:space="preserve">tarina: Dave joutui matkustamaan junalla mummolaansa. Se oli hänen ensimmäinen kertansa. Hän kyseli jatkuvasti ihmisiltä apua ja ohjeita. Hän ehti ajoissa. Hän tapasi isoäitinsä. valittu lause: Hän tapasi isoäitinsä.</w:t>
      </w:r>
    </w:p>
    <w:p>
      <w:r>
        <w:rPr>
          <w:b/>
        </w:rPr>
        <w:t xml:space="preserve">Tulos</w:t>
      </w:r>
    </w:p>
    <w:p>
      <w:r>
        <w:t xml:space="preserve">Dave tapaa isoäitinsä &gt;Syyt/Mahdollistaa&gt; Dave puhuu isoäitinsä kanssa.</w:t>
      </w:r>
    </w:p>
    <w:p>
      <w:r>
        <w:rPr>
          <w:b/>
        </w:rPr>
        <w:t xml:space="preserve">Esimerkki 6.2544</w:t>
      </w:r>
    </w:p>
    <w:p>
      <w:r>
        <w:t xml:space="preserve">tarina: Jerryllä on hiiri. Hänen vaimonsa haluaa hankkia kissan. Jerry sanoi ei. Hänen vaimonsa hankki kissan Jerryn selän takana. Kissa ja hiiri ovat parhaita ystäviä. valittu lause: Jerryllä on hiiri.</w:t>
      </w:r>
    </w:p>
    <w:p>
      <w:r>
        <w:rPr>
          <w:b/>
        </w:rPr>
        <w:t xml:space="preserve">Tulos</w:t>
      </w:r>
    </w:p>
    <w:p>
      <w:r>
        <w:t xml:space="preserve">Jerryllä on hiiri &gt;Syyt/Mahdollistaa&gt; Jerry kieltäytyy kissan hankkimisesta.</w:t>
      </w:r>
    </w:p>
    <w:p>
      <w:r>
        <w:rPr>
          <w:b/>
        </w:rPr>
        <w:t xml:space="preserve">Esimerkki 6.2545</w:t>
      </w:r>
    </w:p>
    <w:p>
      <w:r>
        <w:t xml:space="preserve">tarina: Sarah ajoi eräänä lauantaina ympäri kaupunkia päästäkseen ulos talosta. Hän törmäsi jäätelökauppaan, joka oli hiljattain avattu. Hän päätti pysähtyä sisään ja käydä katsomassa. Hän tilasi kaksi makua, vadelman ja kirsikan. Hän söi jäätelön ja ajoi kotiin. valittu lause: Hän törmäsi hiljattain avattuun jäätelökauppaan.</w:t>
      </w:r>
    </w:p>
    <w:p>
      <w:r>
        <w:rPr>
          <w:b/>
        </w:rPr>
        <w:t xml:space="preserve">Tulos</w:t>
      </w:r>
    </w:p>
    <w:p>
      <w:r>
        <w:t xml:space="preserve">Sarah törmää jäätelökauppaan &gt;Syyt/Mahdollistaa&gt; Sarah päättää pysähtyä sisään ja käydä katsomassa.</w:t>
      </w:r>
    </w:p>
    <w:p>
      <w:r>
        <w:rPr>
          <w:b/>
        </w:rPr>
        <w:t xml:space="preserve">Esimerkki 6.2546</w:t>
      </w:r>
    </w:p>
    <w:p>
      <w:r>
        <w:t xml:space="preserve">tarina: Julia rakasti äitinsä vaatteita, mutta ei saanut koskaan käyttää niitä. Hänen äitinsä lähti työmatkalle, ja Julian täti jäi vahtimaan häntä. Kun täti nukkui, Julia nappasi äidin kaapista hameen. Seuraavana päivänä koulussa Julia kaatoi viinirypälemehua hameen päälle. Hänen äitinsä raivostui, kun hän sai tietää asiasta, ja Julia sai kotiarestia. valittu lause: Julia hiipi äidin kaapista hameen, kun hänen tätinsä nukkui.</w:t>
      </w:r>
    </w:p>
    <w:p>
      <w:r>
        <w:rPr>
          <w:b/>
        </w:rPr>
        <w:t xml:space="preserve">Tulos</w:t>
      </w:r>
    </w:p>
    <w:p>
      <w:r>
        <w:t xml:space="preserve">Hän varastaa hameen äitinsä kaapista &gt;Syyt/Tekijät&gt; Hän kaataa viinirypälemehua hameen päälle.</w:t>
      </w:r>
    </w:p>
    <w:p>
      <w:r>
        <w:rPr>
          <w:b/>
        </w:rPr>
        <w:t xml:space="preserve">Tulos</w:t>
      </w:r>
    </w:p>
    <w:p>
      <w:r>
        <w:t xml:space="preserve">Julia pukee hameen &gt;Syyt/Mahdollistaa&gt; Julia pukeutuu hameeseen</w:t>
      </w:r>
    </w:p>
    <w:p>
      <w:r>
        <w:rPr>
          <w:b/>
        </w:rPr>
        <w:t xml:space="preserve">Esimerkki 6.2547</w:t>
      </w:r>
    </w:p>
    <w:p>
      <w:r>
        <w:t xml:space="preserve">tarina: Irene spurttasi bussipysäkille jäistä jalkakäytävää pitkin. Hän aikoi myöhästyä bussista ja myöhästyä koulusta. Jää hänen jalkojensa alla sai hänet liukastumaan hallitsemattomasti. Hän törmäsi lujaa kadun varteen pysäköityyn autoon. Autossa istui hänen äitinsä, joka kysyi, tarvitsiko hän kyydin. valittu lause: Hän törmäsi kovaa kadunvarteen pysäköityyn autoon.</w:t>
      </w:r>
    </w:p>
    <w:p>
      <w:r>
        <w:rPr>
          <w:b/>
        </w:rPr>
        <w:t xml:space="preserve">Tulos</w:t>
      </w:r>
    </w:p>
    <w:p>
      <w:r>
        <w:t xml:space="preserve">Irene törmää autoon &gt;Syyt/Mahdollistaa&gt; Irene lommoittaa auton.</w:t>
      </w:r>
    </w:p>
    <w:p>
      <w:r>
        <w:rPr>
          <w:b/>
        </w:rPr>
        <w:t xml:space="preserve">Tulos</w:t>
      </w:r>
    </w:p>
    <w:p>
      <w:r>
        <w:t xml:space="preserve">Hän törmää autoon &gt;Syyt/mahdollistaa&gt; Hän loukkaantuu.</w:t>
      </w:r>
    </w:p>
    <w:p>
      <w:r>
        <w:rPr>
          <w:b/>
        </w:rPr>
        <w:t xml:space="preserve">Esimerkki 6.2548</w:t>
      </w:r>
    </w:p>
    <w:p>
      <w:r>
        <w:t xml:space="preserve">tarina: Jason lähti tapaamaan ystäviä Montanaan. Se oli hyvin pitkä ajomatka Mainesta. Hän yöpyi ystävänsä Saran luona. Sinä iltana heillä oli illallinen monien vanhojen ystävien kanssa. Jason oli hyvin tyytyväinen matkaansa. valittu lause: Se oli hyvin pitkä ajomatka Mainesta.</w:t>
      </w:r>
    </w:p>
    <w:p>
      <w:r>
        <w:rPr>
          <w:b/>
        </w:rPr>
        <w:t xml:space="preserve">Tulos</w:t>
      </w:r>
    </w:p>
    <w:p>
      <w:r>
        <w:t xml:space="preserve">Jason ajaa pitkän matkan Mainesta &gt;Syyt/mahdollistaa&gt; Jason jää Saran luokse.</w:t>
      </w:r>
    </w:p>
    <w:p>
      <w:r>
        <w:rPr>
          <w:b/>
        </w:rPr>
        <w:t xml:space="preserve">Esimerkki 6.2549</w:t>
      </w:r>
    </w:p>
    <w:p>
      <w:r>
        <w:t xml:space="preserve">tarina: Alexandra oli hyvin väsynyt. Hän päätti mennä nukkumaan. Hänen naapurinsa alkoi soittaa kovaa trumpettia. Alexandra meni hänen luokseen ja pyysi häntä lopettamaan. Hän oli juuri menossa nukkumaan, kun marssiorkesteri vyöryi ohi. valittu lause: Hänen naapurinsa alkoi soittaa äänekkäästi trumpettia.</w:t>
      </w:r>
    </w:p>
    <w:p>
      <w:r>
        <w:rPr>
          <w:b/>
        </w:rPr>
        <w:t xml:space="preserve">Tulos</w:t>
      </w:r>
    </w:p>
    <w:p>
      <w:r>
        <w:t xml:space="preserve">Alexandran naapuri soittaa trumpettia &gt;Syyt/mahdollistaa&gt; Alexandran naapuri lopettaa trumpetin soittamisen.</w:t>
      </w:r>
    </w:p>
    <w:p>
      <w:r>
        <w:rPr>
          <w:b/>
        </w:rPr>
        <w:t xml:space="preserve">Tulos</w:t>
      </w:r>
    </w:p>
    <w:p>
      <w:r>
        <w:t xml:space="preserve">Hänen naapurinsa soittaa trumpettia &gt;Syyt/mahdollistaa&gt; Alexandra pyytää häntä lopettamaan.</w:t>
      </w:r>
    </w:p>
    <w:p>
      <w:r>
        <w:rPr>
          <w:b/>
        </w:rPr>
        <w:t xml:space="preserve">Esimerkki 6.2550</w:t>
      </w:r>
    </w:p>
    <w:p>
      <w:r>
        <w:t xml:space="preserve">tarina: Olivia kantoi kuumaa keittoa. Hän yritti varovasti laskea sen pöydälle, mutta se oli liian kuuma. Hän läikytti keiton vahingossa pöydälle. Neste hukutti kirjan, jonka hän oli jättänyt pöydälle. Hän yritti pelastaa sen, mutta kirja oli pilalla. valittu lause: Hän yritti varovasti laittaa sen pöydälle, mutta se oli liian kuuma.</w:t>
      </w:r>
    </w:p>
    <w:p>
      <w:r>
        <w:rPr>
          <w:b/>
        </w:rPr>
        <w:t xml:space="preserve">Tulos</w:t>
      </w:r>
    </w:p>
    <w:p>
      <w:r>
        <w:t xml:space="preserve">Keittokulho on liian kuuma &gt;Syyt/Mahdollistaa&gt; Olivia kaataa keittoa.</w:t>
      </w:r>
    </w:p>
    <w:p>
      <w:r>
        <w:rPr>
          <w:b/>
        </w:rPr>
        <w:t xml:space="preserve">Esimerkki 6.2551</w:t>
      </w:r>
    </w:p>
    <w:p>
      <w:r>
        <w:t xml:space="preserve">tarina: Se oli ollut pitkä työpäivä ulkona. Päätin, että tarvitsen suihkun ennen illallista. Riisuuduttuani astuin suihkuun. Pesin kaikki ruumiini osat. Kun olin valmis, olin puhdas ja tunsin oloni mahtavaksi. valittu lause: Pesin kaikki ruumiini osat.</w:t>
      </w:r>
    </w:p>
    <w:p>
      <w:r>
        <w:rPr>
          <w:b/>
        </w:rPr>
        <w:t xml:space="preserve">Tulos</w:t>
      </w:r>
    </w:p>
    <w:p>
      <w:r>
        <w:t xml:space="preserve">Pesen kehoni &gt;Syyt/mahdollistavat&gt; puhdistaudun.</w:t>
      </w:r>
    </w:p>
    <w:p>
      <w:r>
        <w:rPr>
          <w:b/>
        </w:rPr>
        <w:t xml:space="preserve">Esimerkki 6.2552</w:t>
      </w:r>
    </w:p>
    <w:p>
      <w:r>
        <w:t xml:space="preserve">tarina: Kevin osti uuden kuorma-auton. Satoi lunta ja hän halusi kokeilla nelivetoa. Hän yritti ajaa mäkeä ylös. Hän liukastui kaikesta huolimatta. Se oli enemmän jäätä kuin lunta ja liian liukasta jopa hänen kuorma-autolleen. valittu lause: Kevin osti uuden kuorma-auton.</w:t>
      </w:r>
    </w:p>
    <w:p>
      <w:r>
        <w:rPr>
          <w:b/>
        </w:rPr>
        <w:t xml:space="preserve">Tulos</w:t>
      </w:r>
    </w:p>
    <w:p>
      <w:r>
        <w:t xml:space="preserve">Kevin ostaa kuorma-auton &gt;Syyt/mahdollistaa&gt; Kevin ajaa kuorma-autoa.</w:t>
      </w:r>
    </w:p>
    <w:p>
      <w:r>
        <w:rPr>
          <w:b/>
        </w:rPr>
        <w:t xml:space="preserve">Tulos</w:t>
      </w:r>
    </w:p>
    <w:p>
      <w:r>
        <w:t xml:space="preserve">Kevin ostaa uuden kuorma-auton &gt;Syyt/mahdollistaa&gt; Hän nousee mäkeä ylös.</w:t>
      </w:r>
    </w:p>
    <w:p>
      <w:r>
        <w:rPr>
          <w:b/>
        </w:rPr>
        <w:t xml:space="preserve">Esimerkki 6.2553</w:t>
      </w:r>
    </w:p>
    <w:p>
      <w:r>
        <w:t xml:space="preserve">tarina: Jane ja hänen ystävänsä kuuntelivat musiikkivideoita. He kaikki halusivat valita seuraavan kappaleen. Jane väitti, että se oli hänen kotinsa, joten hän saa päättää. Ystävät olivat järkyttyneitä, mutta suostuivat. Jane valitsi kappaleen ja antoi sitten Jonkun muun valita seuraavan. valittu lause: He kaikki halusivat valita seuraavan kappaleen.</w:t>
      </w:r>
    </w:p>
    <w:p>
      <w:r>
        <w:rPr>
          <w:b/>
        </w:rPr>
        <w:t xml:space="preserve">Tulos</w:t>
      </w:r>
    </w:p>
    <w:p>
      <w:r>
        <w:t xml:space="preserve">Jane ja hänen ystävänsä haluavat valita kappaleita &gt;Syyt/mahdollistaa&gt; Jane ja hänen ystävänsä valitsevat kappaleita.</w:t>
      </w:r>
    </w:p>
    <w:p>
      <w:r>
        <w:rPr>
          <w:b/>
        </w:rPr>
        <w:t xml:space="preserve">Tulos</w:t>
      </w:r>
    </w:p>
    <w:p>
      <w:r>
        <w:t xml:space="preserve">He haluavat valita seuraavan kappaleen &gt;Syyt/mahdollistavat&gt; He valitsevat vuorotellen kappaleet.</w:t>
      </w:r>
    </w:p>
    <w:p>
      <w:r>
        <w:rPr>
          <w:b/>
        </w:rPr>
        <w:t xml:space="preserve">Esimerkki 6.2554</w:t>
      </w:r>
    </w:p>
    <w:p>
      <w:r>
        <w:t xml:space="preserve">tarina: Äitini ei halunnut mennä Subwayhin lounaalle. Sanoin hänelle, että se on terveellistä ja että siellä on paljon vaihtoehtoja. Menimme sinne, ja hän otti kananrintavoileivän. Kun hän oli syönyt, hän kertoi rakastavansa Subwayta. Nyt minä ja äitini käymme Subwayssa joka sunnuntai. valittu lause: Kun hän oli syönyt loppuun, hän kertoi minulle, että hän rakastaa nyt Subwayta.</w:t>
      </w:r>
    </w:p>
    <w:p>
      <w:r>
        <w:rPr>
          <w:b/>
        </w:rPr>
        <w:t xml:space="preserve">Tulos</w:t>
      </w:r>
    </w:p>
    <w:p>
      <w:r>
        <w:t xml:space="preserve">Hän rakastaa Subwayta &gt;Syyt/Mahdollistaa&gt; Käymme Subwayssa joka sunnuntai.</w:t>
      </w:r>
    </w:p>
    <w:p>
      <w:r>
        <w:rPr>
          <w:b/>
        </w:rPr>
        <w:t xml:space="preserve">Tulos</w:t>
      </w:r>
    </w:p>
    <w:p>
      <w:r>
        <w:t xml:space="preserve">Äitini rakastaa Subwayta &gt;Syyt/Mahdollistaa&gt; Äitini käy Subwaylla.</w:t>
      </w:r>
    </w:p>
    <w:p>
      <w:r>
        <w:rPr>
          <w:b/>
        </w:rPr>
        <w:t xml:space="preserve">Esimerkki 6.2555</w:t>
      </w:r>
    </w:p>
    <w:p>
      <w:r>
        <w:t xml:space="preserve">tarina: Tom joi omenamehua. Mutta se valui hänen paidalleen. Hänen oli mentävä kouluun. Mutta hänellä ei ollut toista paitaa. Hänellä ei ollut muuta vaihtoehtoa kuin pukeutua siskonsa mekkoon. valittu lause: Mutta se valui hänen paitansa päälle.</w:t>
      </w:r>
    </w:p>
    <w:p>
      <w:r>
        <w:rPr>
          <w:b/>
        </w:rPr>
        <w:t xml:space="preserve">Tulos</w:t>
      </w:r>
    </w:p>
    <w:p>
      <w:r>
        <w:t xml:space="preserve">Omenamehua valuu Tomin paidan päälle &gt;Syyt/Mahdollistaa&gt; Tom käyttää siskonsa mekkoa</w:t>
      </w:r>
    </w:p>
    <w:p>
      <w:r>
        <w:rPr>
          <w:b/>
        </w:rPr>
        <w:t xml:space="preserve">Esimerkki 6.2556</w:t>
      </w:r>
    </w:p>
    <w:p>
      <w:r>
        <w:t xml:space="preserve">tarina: Andrew'n isä herätti Andrew'n aikaisin haravoimaan takapihaa. Andrew oli unelias ja inhosi tämän tekemistä. Mutta hänen isänsä lupasi, että he menisivät elokuviin, jos hän tekisi sen. Niinpä Andrew sai sen tehtyä tunnissa. Hän ja hänen isänsä menivät sen jälkeen elokuviin. valittu lause: Andrew oli unelias ja inhosi tämän tekemistä.</w:t>
      </w:r>
    </w:p>
    <w:p>
      <w:r>
        <w:rPr>
          <w:b/>
        </w:rPr>
        <w:t xml:space="preserve">Tulos</w:t>
      </w:r>
    </w:p>
    <w:p>
      <w:r>
        <w:t xml:space="preserve">Andrew vihaa haravoida takapihaa &gt;Syyt/Mahdollistaa&gt; Andrew'n isä lupaa, että he pääsevät elokuviin, jos hän tekee sen.</w:t>
      </w:r>
    </w:p>
    <w:p>
      <w:r>
        <w:rPr>
          <w:b/>
        </w:rPr>
        <w:t xml:space="preserve">Tulos</w:t>
      </w:r>
    </w:p>
    <w:p>
      <w:r>
        <w:t xml:space="preserve">Andrew vihaa lehtien haravointia &gt;Syyt/Mahdollistaa&gt; Andrew'n isä lupaa viedä hänet elokuviin.</w:t>
      </w:r>
    </w:p>
    <w:p>
      <w:r>
        <w:rPr>
          <w:b/>
        </w:rPr>
        <w:t xml:space="preserve">Esimerkki 6.2557</w:t>
      </w:r>
    </w:p>
    <w:p>
      <w:r>
        <w:t xml:space="preserve">tarina: Kev leikki eräänä päivänä puistossa. Sitten häntä pisti mehiläinen! Hänen järkytyksekseen hänen koko kehonsa turposi mehiläispesistä. Kev joutui kiireesti sairaalaan. Näin hän sai selville, että hän oli allerginen mehiläisille! valittu lause: Sitten häntä pisti mehiläinen!</w:t>
      </w:r>
    </w:p>
    <w:p>
      <w:r>
        <w:rPr>
          <w:b/>
        </w:rPr>
        <w:t xml:space="preserve">Tulos</w:t>
      </w:r>
    </w:p>
    <w:p>
      <w:r>
        <w:t xml:space="preserve">Mehiläinen pistää Keviä &gt;Syyt/mahdollistaa&gt; Kevin koko keho turpoaa nokkosihottumasta.</w:t>
      </w:r>
    </w:p>
    <w:p>
      <w:r>
        <w:rPr>
          <w:b/>
        </w:rPr>
        <w:t xml:space="preserve">Tulos</w:t>
      </w:r>
    </w:p>
    <w:p>
      <w:r>
        <w:t xml:space="preserve">Mehiläinen pistää Keviä &gt;Syyt/mahdollistaa&gt; Kev paisuu...</w:t>
      </w:r>
    </w:p>
    <w:p>
      <w:r>
        <w:rPr>
          <w:b/>
        </w:rPr>
        <w:t xml:space="preserve">Esimerkki 6.2558</w:t>
      </w:r>
    </w:p>
    <w:p>
      <w:r>
        <w:t xml:space="preserve">tarina: Beth oli eräänä päivänä ostoksilla ostoskeskuksessa. Hän oli ostanut muutaman tavaran ja oli valmis lähtemään. Juuri lähtiessään hän huomasi ikkunassa surullisen koiranpennun. Hän meni sisälle ja kysyi pennusta. Hän allekirjoitti kaikki paperit ja vei uuden koiranpentunsa kotiin! valittu lause: Beth oli eräänä päivänä ostoksilla ostoskeskuksessa.</w:t>
      </w:r>
    </w:p>
    <w:p>
      <w:r>
        <w:rPr>
          <w:b/>
        </w:rPr>
        <w:t xml:space="preserve">Tulos</w:t>
      </w:r>
    </w:p>
    <w:p>
      <w:r>
        <w:t xml:space="preserve">Beth on ostoksilla ostoskeskuksessa &gt;Syyt/Mahdollistaa&gt; Beth ostaa koiranpennun.</w:t>
      </w:r>
    </w:p>
    <w:p>
      <w:r>
        <w:rPr>
          <w:b/>
        </w:rPr>
        <w:t xml:space="preserve">Tulos</w:t>
      </w:r>
    </w:p>
    <w:p>
      <w:r>
        <w:t xml:space="preserve">Beth on ostoksilla ostoskeskuksessa &gt;Syyt/Mahdollistaa&gt; Beth näkee koiranpennun.</w:t>
      </w:r>
    </w:p>
    <w:p>
      <w:r>
        <w:rPr>
          <w:b/>
        </w:rPr>
        <w:t xml:space="preserve">Esimerkki 6.2559</w:t>
      </w:r>
    </w:p>
    <w:p>
      <w:r>
        <w:t xml:space="preserve">tarina: Cole meni sirkukseen. Siellä hän näki kaikki klovnit. Hänestä oli ihanaa katsella, kun he ajoivat pikkuautolla. Cole halusi olla klovni. Klovnit tulivat Colen luo ja pyysivät häntä mukaan esitykseen. valittu lause: Kun hän oli siellä, hän näki kaikki klovnit.</w:t>
      </w:r>
    </w:p>
    <w:p>
      <w:r>
        <w:rPr>
          <w:b/>
        </w:rPr>
        <w:t xml:space="preserve">Tulos</w:t>
      </w:r>
    </w:p>
    <w:p>
      <w:r>
        <w:t xml:space="preserve">Cole näkee klovnit &gt;Syyt/mahdollistaa&gt; Cole katsoo, kun he ajavat pikkuautolla.</w:t>
      </w:r>
    </w:p>
    <w:p>
      <w:r>
        <w:rPr>
          <w:b/>
        </w:rPr>
        <w:t xml:space="preserve">Esimerkki 6.2560</w:t>
      </w:r>
    </w:p>
    <w:p>
      <w:r>
        <w:t xml:space="preserve">tarina: Gil tarvitsi sipulia päivällistä varten. Hänen paistettu makkaransa ei maistuisi ilman sitä! Mutta hänellä ei ollut aikaa juosta kauppaan. Sitten hän päätti lainata sipulia naapuriltaan. Hän lainasi hänelle sipulin ja pelasti illallisen! valittu lause: Hän lainasi sipulin ja pelasti päivällisen!</w:t>
      </w:r>
    </w:p>
    <w:p>
      <w:r>
        <w:rPr>
          <w:b/>
        </w:rPr>
        <w:t xml:space="preserve">Tulos</w:t>
      </w:r>
    </w:p>
    <w:p>
      <w:r>
        <w:t xml:space="preserve">Gilin naapuri lainaa hänelle sipulia &gt;Syyt/Mahdollistaa&gt; Gil syö sipulia.</w:t>
      </w:r>
    </w:p>
    <w:p>
      <w:r>
        <w:rPr>
          <w:b/>
        </w:rPr>
        <w:t xml:space="preserve">Esimerkki 6.2561</w:t>
      </w:r>
    </w:p>
    <w:p>
      <w:r>
        <w:t xml:space="preserve">tarina: Jason oli ihastunut Jenniferiin. Kaikki tuntuivat tietävän siitä, paitsi hän. Eräänä päivänä hän keksi suunnitelman. Hän meni niitylle ja poimi kasan luonnonkukkia. Hän käveli Jenniferin luo, pyysi tätä ulos, ja tämä suostui. valittu lause: Eräänä päivänä hän keksi suunnitelman.</w:t>
      </w:r>
    </w:p>
    <w:p>
      <w:r>
        <w:rPr>
          <w:b/>
        </w:rPr>
        <w:t xml:space="preserve">Tulos</w:t>
      </w:r>
    </w:p>
    <w:p>
      <w:r>
        <w:t xml:space="preserve">Jason keksii suunnitelman &gt;Syyt/mahdollistaa&gt; Jason poimii kasan luonnonkukkia.</w:t>
      </w:r>
    </w:p>
    <w:p>
      <w:r>
        <w:rPr>
          <w:b/>
        </w:rPr>
        <w:t xml:space="preserve">Tulos</w:t>
      </w:r>
    </w:p>
    <w:p>
      <w:r>
        <w:t xml:space="preserve">Jason laatii suunnitelman &gt;Syyt/mahdollistaa&gt; Jason toteuttaa suunnitelman.</w:t>
      </w:r>
    </w:p>
    <w:p>
      <w:r>
        <w:rPr>
          <w:b/>
        </w:rPr>
        <w:t xml:space="preserve">Esimerkki 6.2562</w:t>
      </w:r>
    </w:p>
    <w:p>
      <w:r>
        <w:t xml:space="preserve">tarina: Felix halusi mennä Disney Worldiin. Eräänä päivänä hän voitti kaksi pääsylippua. Hän kutsui ystävänsä Alissan. Alissa inhosi Disney Worldia. Hän päätyi menemään yksin. valittu lause: Felix halusi mennä disney worldiin.</w:t>
      </w:r>
    </w:p>
    <w:p>
      <w:r>
        <w:rPr>
          <w:b/>
        </w:rPr>
        <w:t xml:space="preserve">Tulos</w:t>
      </w:r>
    </w:p>
    <w:p>
      <w:r>
        <w:t xml:space="preserve">Felix haluaa mennä Disney Worldiin &gt;Syyt/Mahdollistaa&gt; Felix menee Disney Worldiin.</w:t>
      </w:r>
    </w:p>
    <w:p>
      <w:r>
        <w:rPr>
          <w:b/>
        </w:rPr>
        <w:t xml:space="preserve">Esimerkki 6.2563</w:t>
      </w:r>
    </w:p>
    <w:p>
      <w:r>
        <w:t xml:space="preserve">tarina: Tim oli keittämässä pastaa. Hän keitti nuudelit kattilassa. Kattilasta alkoi valua vettä. Hän oli laittanut liikaa vettä. Tim siivosi sotkunsa. valittu lause: Hän oli laittanut liikaa vettä.</w:t>
      </w:r>
    </w:p>
    <w:p>
      <w:r>
        <w:rPr>
          <w:b/>
        </w:rPr>
        <w:t xml:space="preserve">Tulos</w:t>
      </w:r>
    </w:p>
    <w:p>
      <w:r>
        <w:t xml:space="preserve">tim oli tekemässä nuudeleita &gt;Syyt/Mahdolliset&gt; hän laittoi liikaa kiehuvaa vettä.</w:t>
      </w:r>
    </w:p>
    <w:p>
      <w:r>
        <w:rPr>
          <w:b/>
        </w:rPr>
        <w:t xml:space="preserve">Esimerkki 6.2564</w:t>
      </w:r>
    </w:p>
    <w:p>
      <w:r>
        <w:t xml:space="preserve">tarina: Johnin sisko kiusasi häntä aina hänen hiuksistaan. Hän sanoi hänen näyttävän peikkonukelta. Eräänä päivänä John ei kestänyt enää kiusaamista. Kun sisar alkoi kiusata häntä sinä päivänä, hän potkaisi häntä. Sisko ei enää koskaan kiusannut häntä. valittu lause: Johnin sisko kiusasi häntä aina hänen hiuksistaan.</w:t>
      </w:r>
    </w:p>
    <w:p>
      <w:r>
        <w:rPr>
          <w:b/>
        </w:rPr>
        <w:t xml:space="preserve">Tulos</w:t>
      </w:r>
    </w:p>
    <w:p>
      <w:r>
        <w:t xml:space="preserve">Johnin sisko kiusaa häntä &gt;Syyt/Mahdollistaa&gt; John potkaisee häntä.</w:t>
      </w:r>
    </w:p>
    <w:p>
      <w:r>
        <w:rPr>
          <w:b/>
        </w:rPr>
        <w:t xml:space="preserve">Tulos</w:t>
      </w:r>
    </w:p>
    <w:p>
      <w:r>
        <w:t xml:space="preserve">Nainen kiusaa häntä hänen hiuksistaan &gt;Syyt/mahdollistaa&gt; Mies potkaisee häntä.</w:t>
      </w:r>
    </w:p>
    <w:p>
      <w:r>
        <w:rPr>
          <w:b/>
        </w:rPr>
        <w:t xml:space="preserve">Esimerkki 6.2565</w:t>
      </w:r>
    </w:p>
    <w:p>
      <w:r>
        <w:t xml:space="preserve">tarina: Eilen päätin värjätä omat hiukseni. Sain apteekista laatikon kokeeksi. Avasin sen heti ja laitoin tavaraa päähäni. Kun olin valmis, se näytti kamalalta. Tiesin, etten tee sitä enää uudestaan. valittu lause: Avasin sen heti ja laitoin sitä tavaraa päähäni.</w:t>
      </w:r>
    </w:p>
    <w:p>
      <w:r>
        <w:rPr>
          <w:b/>
        </w:rPr>
        <w:t xml:space="preserve">Tulos</w:t>
      </w:r>
    </w:p>
    <w:p>
      <w:r>
        <w:t xml:space="preserve">Laitoin hiusväriä päähäni &gt;Syyt/Mahdollistaa&gt; Pääni näyttää kamalalta.</w:t>
      </w:r>
    </w:p>
    <w:p>
      <w:r>
        <w:rPr>
          <w:b/>
        </w:rPr>
        <w:t xml:space="preserve">Esimerkki 6.2566</w:t>
      </w:r>
    </w:p>
    <w:p>
      <w:r>
        <w:t xml:space="preserve">tarina: Tytöt olivat ulkona välitunnilla. Yhtäkkiä alkoi tuulla, koska oli talvi. Kun tuulenpuuska iski Nancyn päälle, hänen peruukkinsa putosi hänen päästään. Se liikkui ilmassa. Lopulta se jäi kiinni lipun päälle. valittu lause: Tytöt olivat ulkona välitunnilla.</w:t>
      </w:r>
    </w:p>
    <w:p>
      <w:r>
        <w:rPr>
          <w:b/>
        </w:rPr>
        <w:t xml:space="preserve">Tulos</w:t>
      </w:r>
    </w:p>
    <w:p>
      <w:r>
        <w:t xml:space="preserve">Tytöt ovat ulkona &gt;Syyt/Mahdollistavat&gt; Tytöt tuntevat tuulen.</w:t>
      </w:r>
    </w:p>
    <w:p>
      <w:r>
        <w:rPr>
          <w:b/>
        </w:rPr>
        <w:t xml:space="preserve">Esimerkki 6.2567</w:t>
      </w:r>
    </w:p>
    <w:p>
      <w:r>
        <w:t xml:space="preserve">tarina: Olin eräänä yönä kävelyllä joen rannalla. Oli pimeää ja lunta. Näin suden seisovan lumipenkassa. Tuijotimme toisiamme hyvin pitkään. Peräännyin hitaasti ja menin kotiin. valittu lause: Se oli pimeää ja lumista.</w:t>
      </w:r>
    </w:p>
    <w:p>
      <w:r>
        <w:rPr>
          <w:b/>
        </w:rPr>
        <w:t xml:space="preserve">Tulos</w:t>
      </w:r>
    </w:p>
    <w:p>
      <w:r>
        <w:t xml:space="preserve">On lunta &gt;Syyt/Mahdollistaa&gt; Näen lumipenkan.</w:t>
      </w:r>
    </w:p>
    <w:p>
      <w:r>
        <w:rPr>
          <w:b/>
        </w:rPr>
        <w:t xml:space="preserve">Esimerkki 6.2568</w:t>
      </w:r>
    </w:p>
    <w:p>
      <w:r>
        <w:t xml:space="preserve">tarina: Ben oli uusi koulussa, eikä hänellä ollut ystäviä. Hänen oli vaikea yrittää tavata ihmisiä luokassa. Ben päätti liittyä kerhoon tavatakseen ihmisiä. Ben liittyi shakkikerhoon. Hän sai pian joukon mukavia ystäviä. valittu lause: Ben liittyi shakkikerhoon.</w:t>
      </w:r>
    </w:p>
    <w:p>
      <w:r>
        <w:rPr>
          <w:b/>
        </w:rPr>
        <w:t xml:space="preserve">Tulos</w:t>
      </w:r>
    </w:p>
    <w:p>
      <w:r>
        <w:t xml:space="preserve">Ben liittyy shakkikerhoon &gt;Syyt/Mahdollistaa&gt; Ben pelaa shakkia.</w:t>
      </w:r>
    </w:p>
    <w:p>
      <w:r>
        <w:rPr>
          <w:b/>
        </w:rPr>
        <w:t xml:space="preserve">Esimerkki 6.2569</w:t>
      </w:r>
    </w:p>
    <w:p>
      <w:r>
        <w:t xml:space="preserve">tarina: Lilyn vanhempi täti käytti aina pääsiäisenä kukkahattua. Lily ajatteli, että olisi hauskaa tehdä tädilleen kepponen. Hän liimasi luonnonkukkia ja rikkaruohoja tavallisen aurinkohatun päälle. Sitten hän antoi hatun tädilleen. Iloiset kyyneleet valuivat vanhoihin silmiin, kun Lilyn täti otti hatun vastaan. valittu lause: Lily ajatteli, että olisi hauskaa tehdä tädilleen kepponen.</w:t>
      </w:r>
    </w:p>
    <w:p>
      <w:r>
        <w:rPr>
          <w:b/>
        </w:rPr>
        <w:t xml:space="preserve">Tulos</w:t>
      </w:r>
    </w:p>
    <w:p>
      <w:r>
        <w:t xml:space="preserve">Lily haluaa pilailla tätinsä kanssa &gt;Syyt/Mahdollistaa&gt; Lily pistää rikkaruohoja aurinkohattuun.</w:t>
      </w:r>
    </w:p>
    <w:p>
      <w:r>
        <w:rPr>
          <w:b/>
        </w:rPr>
        <w:t xml:space="preserve">Esimerkki 6.2570</w:t>
      </w:r>
    </w:p>
    <w:p>
      <w:r>
        <w:t xml:space="preserve">tarina: Toddilla oli aamulla tärkeä kokous. Hän laittoi herätyskellon päälle ja meni aikaisin nukkumaan. Seuraavana aamuna hän heräsi herätyksensä ohi. Kävi ilmi, että hänen sähköt katkesivat ja hänen herätyksensä sammui. Hän soitti pomolleen ja lähti valitettavasti myöhässä töihin. valittu lause: Seuraavana aamuna hän heräsi ohi herätyskellonsa.</w:t>
      </w:r>
    </w:p>
    <w:p>
      <w:r>
        <w:rPr>
          <w:b/>
        </w:rPr>
        <w:t xml:space="preserve">Tulos</w:t>
      </w:r>
    </w:p>
    <w:p>
      <w:r>
        <w:t xml:space="preserve">Todd herää herätyksensä jälkeen &gt;Syyt/Mahdollistaa&gt; Todd menee myöhään töihin.</w:t>
      </w:r>
    </w:p>
    <w:p>
      <w:r>
        <w:rPr>
          <w:b/>
        </w:rPr>
        <w:t xml:space="preserve">Esimerkki 6.2571</w:t>
      </w:r>
    </w:p>
    <w:p>
      <w:r>
        <w:t xml:space="preserve">tarina: Rob tykkäsi tehdä vohveleita. Sillä ei ollut väliä mihin aikaan päivästä. Hän oli tekemässä niitä lounaaksi, kun vohvelirauta petti. Hänellä oli puoliksi paistettu vohveli vielä raudassa. Rob sai sen valmiiksi uunissa ja söi sen otsa kurtussa. valittu lause: Hän oli tekemässä yhtä lounaaksi, kun vohvelirauta petti.</w:t>
      </w:r>
    </w:p>
    <w:p>
      <w:r>
        <w:rPr>
          <w:b/>
        </w:rPr>
        <w:t xml:space="preserve">Tulos</w:t>
      </w:r>
    </w:p>
    <w:p>
      <w:r>
        <w:t xml:space="preserve">Rob tekee vohveleita &gt;Syyt/mahdollistaa&gt; Rob syö vohveleita.</w:t>
      </w:r>
    </w:p>
    <w:p>
      <w:r>
        <w:rPr>
          <w:b/>
        </w:rPr>
        <w:t xml:space="preserve">Esimerkki 6.2572</w:t>
      </w:r>
    </w:p>
    <w:p>
      <w:r>
        <w:t xml:space="preserve">tarina: Olin nuori tyttö, kun aloitin steppitanssin. Ensimmäinen tanssikonserttini oli tulossa, ja minua pelotti. Olin liian nuori tietääkseni, miten valmistautua henkisesti. Esityspäivänä äitini antoi minulle hyvät kannustuspuheet. Tämä valmisti minua esitykseen, ja pärjäsin todella hyvin. valittu lause: Tämä valmisti minua esitykseen, ja pärjäsin todella hyvin.</w:t>
      </w:r>
    </w:p>
    <w:p>
      <w:r>
        <w:rPr>
          <w:b/>
        </w:rPr>
        <w:t xml:space="preserve">Tulos</w:t>
      </w:r>
    </w:p>
    <w:p>
      <w:r>
        <w:t xml:space="preserve">Tämä valmistaa minua esitykseen &gt;Syyt/mahdollistaa&gt; Pärjään todella hyvin.</w:t>
      </w:r>
    </w:p>
    <w:p>
      <w:r>
        <w:rPr>
          <w:b/>
        </w:rPr>
        <w:t xml:space="preserve">Esimerkki 6.2573</w:t>
      </w:r>
    </w:p>
    <w:p>
      <w:r>
        <w:t xml:space="preserve">tarina: Nita näki kanin pihallaan. Hän halusi pitää sen lemmikkinä. Hän meni ulos suuren verkon kanssa. Mutta kani hyppäsi nopeasti pois! Nita ei saanut sitä kiinni. valittu lause: Hän halusi pitää sen lemmikkinä.</w:t>
      </w:r>
    </w:p>
    <w:p>
      <w:r>
        <w:rPr>
          <w:b/>
        </w:rPr>
        <w:t xml:space="preserve">Tulos</w:t>
      </w:r>
    </w:p>
    <w:p>
      <w:r>
        <w:t xml:space="preserve">Nita haluaa pitää jäniksen &gt;Syyt/mahdollistaa&gt; Nita yrittää saada jäniksen kiinni.</w:t>
      </w:r>
    </w:p>
    <w:p>
      <w:r>
        <w:rPr>
          <w:b/>
        </w:rPr>
        <w:t xml:space="preserve">Esimerkki 6.2574</w:t>
      </w:r>
    </w:p>
    <w:p>
      <w:r>
        <w:t xml:space="preserve">tarina: Vaimoni teki minulle kakun syntymäpäivälahjaksi. Hän laittoi siihen vain yhden kynttilän. Puhalsin sen helposti pois. Kysyin häneltä, miksei kynttilöitä ollut viisikymmentä. Hän sanoi, ettei kakku ollut tarpeeksi suuri. valittu lause: Kysyin häneltä, miksi kakussa ei ollut viittäkymmentä kynttilää.</w:t>
      </w:r>
    </w:p>
    <w:p>
      <w:r>
        <w:rPr>
          <w:b/>
        </w:rPr>
        <w:t xml:space="preserve">Tulos</w:t>
      </w:r>
    </w:p>
    <w:p>
      <w:r>
        <w:t xml:space="preserve">Kysyn &gt;Syyt/mahdollistavat&gt; Vaimoni vastaa.</w:t>
      </w:r>
    </w:p>
    <w:p>
      <w:r>
        <w:rPr>
          <w:b/>
        </w:rPr>
        <w:t xml:space="preserve">Esimerkki 6.2575</w:t>
      </w:r>
    </w:p>
    <w:p>
      <w:r>
        <w:t xml:space="preserve">tarina: David ei ollut tuntenut oloaan terveeksi muutamaan päivään. Hän yritti mennä kouluun päästäkseen läpi matematiikan tunnilta. Koetta tehdessään hän alkoi yskiä ja tunsi itsensä hyvin sairaaksi. Koulun terveydenhoitaja tuli lopulta tarkistamaan häntä. Hänelle sanottiin, että hän voisi tehdä uusintakokeen ja mennä kotiin viikoksi. valittu lause: Koulun terveydenhoitaja kävi lopulta tarkistamassa hänen vointinsa.</w:t>
      </w:r>
    </w:p>
    <w:p>
      <w:r>
        <w:rPr>
          <w:b/>
        </w:rPr>
        <w:t xml:space="preserve">Tulos</w:t>
      </w:r>
    </w:p>
    <w:p>
      <w:r>
        <w:t xml:space="preserve">Sairaanhoitaja tulee &gt;Syyt/mahdollistaa&gt; Sairaanhoitaja poistuu</w:t>
      </w:r>
    </w:p>
    <w:p>
      <w:r>
        <w:rPr>
          <w:b/>
        </w:rPr>
        <w:t xml:space="preserve">Esimerkki 6.2576</w:t>
      </w:r>
    </w:p>
    <w:p>
      <w:r>
        <w:t xml:space="preserve">tarina: Tara rakasti leipomista. Hän valmisti lapsilleen erän brownieita. Ne olivat täynnä karamellia. Lapset nuolivat kulhon puhtaaksi. He rakastivat sitä, kun äiti leipoi heille! valittu lause: Tara rakasti leipoa.</w:t>
      </w:r>
    </w:p>
    <w:p>
      <w:r>
        <w:rPr>
          <w:b/>
        </w:rPr>
        <w:t xml:space="preserve">Tulos</w:t>
      </w:r>
    </w:p>
    <w:p>
      <w:r>
        <w:t xml:space="preserve">Tara rakastaa leipomista &gt;Syyt/Tekijät&gt; Tara leipoi brownieita.</w:t>
      </w:r>
    </w:p>
    <w:p>
      <w:r>
        <w:rPr>
          <w:b/>
        </w:rPr>
        <w:t xml:space="preserve">Esimerkki 6.2577</w:t>
      </w:r>
    </w:p>
    <w:p>
      <w:r>
        <w:t xml:space="preserve">tarina: Charles huomasi muurahaisjonon liikkuvan keittiönsä lattialla. Hän osti hyönteismyrkkyä, mutta muurahaiset tulivat takaisin. Lopulta hän luovutti ja soitti tuholaistorjujalle. He tulivat ja hoitivat ongelman. Vaikka se oli kallista, Charles oli helpottunut. valittu lause: He tulivat ja hoitivat ongelman.</w:t>
      </w:r>
    </w:p>
    <w:p>
      <w:r>
        <w:rPr>
          <w:b/>
        </w:rPr>
        <w:t xml:space="preserve">Tulos</w:t>
      </w:r>
    </w:p>
    <w:p>
      <w:r>
        <w:t xml:space="preserve">Tuholaistorjuja tulee &gt;Syyt/mahdollistaa&gt; Tuholaistorjuja lähtee.</w:t>
      </w:r>
    </w:p>
    <w:p>
      <w:r>
        <w:rPr>
          <w:b/>
        </w:rPr>
        <w:t xml:space="preserve">Tulos</w:t>
      </w:r>
    </w:p>
    <w:p>
      <w:r>
        <w:t xml:space="preserve">Tuholaistorjuja tulee Charlesin taloon hoitamaan ongelman &gt;Syyt/Mahdollistaa&gt; Charles maksaa tuholaistorjujalle. </w:t>
      </w:r>
    </w:p>
    <w:p>
      <w:r>
        <w:rPr>
          <w:b/>
        </w:rPr>
        <w:t xml:space="preserve">Esimerkki 6.2578</w:t>
      </w:r>
    </w:p>
    <w:p>
      <w:r>
        <w:t xml:space="preserve">tarina: Fred on koira. Sen vanhemmat palasivat hiljattain viikon lomalta. Heidän poissa ollessaan Fred oli heidän vanhempiensa luona. Kun he palasivat, he antoivat sille Jotain. Se oli lelu, jonka he löysivät matkallaan. valittu lause: Se oli heidän vanhempiensa luona, kun he olivat poissa.</w:t>
      </w:r>
    </w:p>
    <w:p>
      <w:r>
        <w:rPr>
          <w:b/>
        </w:rPr>
        <w:t xml:space="preserve">Tulos</w:t>
      </w:r>
    </w:p>
    <w:p>
      <w:r>
        <w:t xml:space="preserve">Fred jää vanhempiensa luokse &gt;Syyt/mahdollistaa&gt; Fred tulee kotiin.</w:t>
      </w:r>
    </w:p>
    <w:p>
      <w:r>
        <w:rPr>
          <w:b/>
        </w:rPr>
        <w:t xml:space="preserve">Tulos</w:t>
      </w:r>
    </w:p>
    <w:p>
      <w:r>
        <w:t xml:space="preserve">He ovat poissa &gt;Syyt/mahdollistavat&gt; He palaavat takaisin.</w:t>
      </w:r>
    </w:p>
    <w:p>
      <w:r>
        <w:rPr>
          <w:b/>
        </w:rPr>
        <w:t xml:space="preserve">Esimerkki 6.2579</w:t>
      </w:r>
    </w:p>
    <w:p>
      <w:r>
        <w:t xml:space="preserve">tarina: Bobby ja Susie olivat parhaita ystäviä ensimmäisellä luokalla. Eräänä päivänä heidän vanhempansa tulivat hakemaan heidät koulusta. Susie kysyi, voisiko Bobbi tulla leikkimään. Susien isä sanoi, että Bobbyn olisi hyvä tulla käymään. Bobbylla ja Susiella oli sitten hauskaa leikkiä hänen kotonaan! valittu lause: Heidän vanhempansa tulivat eräänä päivänä hakemaan heidät koulusta.</w:t>
      </w:r>
    </w:p>
    <w:p>
      <w:r>
        <w:rPr>
          <w:b/>
        </w:rPr>
        <w:t xml:space="preserve">Tulos</w:t>
      </w:r>
    </w:p>
    <w:p>
      <w:r>
        <w:t xml:space="preserve">Bobbien ja Susien vanhemmat hakivat Bobbien ja Susien koulusta &gt;Syyt/Tekijät&gt; Susie pyysi leikkitreffejä Bobbyn kanssa. </w:t>
      </w:r>
    </w:p>
    <w:p>
      <w:r>
        <w:rPr>
          <w:b/>
        </w:rPr>
        <w:t xml:space="preserve">Esimerkki 6.2580</w:t>
      </w:r>
    </w:p>
    <w:p>
      <w:r>
        <w:t xml:space="preserve">tarina: Steven oli suuren hanhiparven luona. Hän lähti ajamaan niitä pois. Ne lensivät ensin pois. Sen jälkeen ne alkoivat jahdata häntä Hän pääsi karkuun. valittu lause: Hän meni ja ajoi ne pois.</w:t>
      </w:r>
    </w:p>
    <w:p>
      <w:r>
        <w:rPr>
          <w:b/>
        </w:rPr>
        <w:t xml:space="preserve">Tulos</w:t>
      </w:r>
    </w:p>
    <w:p>
      <w:r>
        <w:t xml:space="preserve">Steven menee hanhien luo &gt;Syyt/mahdollistaa&gt; Hanhet lentävät pois.</w:t>
      </w:r>
    </w:p>
    <w:p>
      <w:r>
        <w:rPr>
          <w:b/>
        </w:rPr>
        <w:t xml:space="preserve">Esimerkki 6.2581</w:t>
      </w:r>
    </w:p>
    <w:p>
      <w:r>
        <w:t xml:space="preserve">tarina: Tim kiirehti tunnille. Hän oli myöhästynyt bussista matkalla kouluun. Hänen äitinsä jätti hänet kyydistä. Tim juoksi kohti 1. luokkaa. Kello soi juuri kun Tim pääsi luokkaan. valittu lause: Tim juoksi kohti 1. luokkaa.</w:t>
      </w:r>
    </w:p>
    <w:p>
      <w:r>
        <w:rPr>
          <w:b/>
        </w:rPr>
        <w:t xml:space="preserve">Tulos</w:t>
      </w:r>
    </w:p>
    <w:p>
      <w:r>
        <w:t xml:space="preserve">Tim juoksee &gt;Syyt/mahdollistaa&gt; Tim ehtii ajoissa paikalle.</w:t>
      </w:r>
    </w:p>
    <w:p>
      <w:r>
        <w:rPr>
          <w:b/>
        </w:rPr>
        <w:t xml:space="preserve">Tulos</w:t>
      </w:r>
    </w:p>
    <w:p>
      <w:r>
        <w:t xml:space="preserve">Tim juoksi kohti ensimmäistä oppituntiaan &gt;Syyt/Mahdollisuudet&gt; Tim saapui ajoissa paikalle</w:t>
      </w:r>
    </w:p>
    <w:p>
      <w:r>
        <w:rPr>
          <w:b/>
        </w:rPr>
        <w:t xml:space="preserve">Tulos</w:t>
      </w:r>
    </w:p>
    <w:p>
      <w:r>
        <w:t xml:space="preserve">Tim juoksee tunnille &gt;Syyt/Mahdollistaa&gt; Tim tulee tunnille ajoissa.</w:t>
      </w:r>
    </w:p>
    <w:p>
      <w:r>
        <w:rPr>
          <w:b/>
        </w:rPr>
        <w:t xml:space="preserve">Esimerkki 6.2582</w:t>
      </w:r>
    </w:p>
    <w:p>
      <w:r>
        <w:t xml:space="preserve">tarina: Pidän kokkaamisesta, ja minulla on muutama lempiruoka. Teen usein riisipadan, johon heitän kuutioitua punajuurta ja keitän sen kanssa. Ystäväni näki tämän kerran ja halusi kokeilla samaa. Hän laittoi erehdyksessä koko punajuuren joukkoon leikkaamatta sitä. Kerroin hänelle virheestään, ja seuraavalla kerralla hän onnistui paremmin. valittu lause: Teen usein riisipadan ja heitän siihen kuutioidun punajuuren keittämään sen kanssa.</w:t>
      </w:r>
    </w:p>
    <w:p>
      <w:r>
        <w:rPr>
          <w:b/>
        </w:rPr>
        <w:t xml:space="preserve">Tulos</w:t>
      </w:r>
    </w:p>
    <w:p>
      <w:r>
        <w:t xml:space="preserve">Teen riisiä &gt;Syyt/mahdollistaa&gt; Syön riisiä.</w:t>
      </w:r>
    </w:p>
    <w:p>
      <w:r>
        <w:rPr>
          <w:b/>
        </w:rPr>
        <w:t xml:space="preserve">Tulos</w:t>
      </w:r>
    </w:p>
    <w:p>
      <w:r>
        <w:t xml:space="preserve">Teen riisipannun &gt;Syyt/Mahdollistaa&gt; Ystäväni yrittää tehdä riisipannun.</w:t>
      </w:r>
    </w:p>
    <w:p>
      <w:r>
        <w:rPr>
          <w:b/>
        </w:rPr>
        <w:t xml:space="preserve">Esimerkki 6.2583</w:t>
      </w:r>
    </w:p>
    <w:p>
      <w:r>
        <w:t xml:space="preserve">tarina: Bob opetteli kokkaamaan. Sarah opetti häntä keittämään riisiä. Hän keitti veden ja lisäsi riisin. Bob unohti tarkistaa lieden. Bob poltti riisin. valittu lause: Bob poltti riisin.</w:t>
      </w:r>
    </w:p>
    <w:p>
      <w:r>
        <w:rPr>
          <w:b/>
        </w:rPr>
        <w:t xml:space="preserve">Tulos</w:t>
      </w:r>
    </w:p>
    <w:p>
      <w:r>
        <w:t xml:space="preserve">Bob polttaa riisin &gt;Syyt/mahdollistaa&gt; Bob heittää riisin pois.</w:t>
      </w:r>
    </w:p>
    <w:p>
      <w:r>
        <w:rPr>
          <w:b/>
        </w:rPr>
        <w:t xml:space="preserve">Esimerkki 6.2584</w:t>
      </w:r>
    </w:p>
    <w:p>
      <w:r>
        <w:t xml:space="preserve">tarina: Minulta loppui vessapaperi. Soitin veljelleni hakemaan lisää. Hän toi rullan minulle. Vaihdoin vessapaperirullan. Menimme kauppaan ostamaan lisää. valittu lause: Soitin veljelleni hakemaan minulle lisää.</w:t>
      </w:r>
    </w:p>
    <w:p>
      <w:r>
        <w:rPr>
          <w:b/>
        </w:rPr>
        <w:t xml:space="preserve">Tulos</w:t>
      </w:r>
    </w:p>
    <w:p>
      <w:r>
        <w:t xml:space="preserve">Pyydän veljeltäni vessapaperia &gt;Syyt/Mahdollistaa&gt; Veljeni antaa minulle vessapaperia.</w:t>
      </w:r>
    </w:p>
    <w:p>
      <w:r>
        <w:rPr>
          <w:b/>
        </w:rPr>
        <w:t xml:space="preserve">Esimerkki 6.2585</w:t>
      </w:r>
    </w:p>
    <w:p>
      <w:r>
        <w:t xml:space="preserve">tarina: Tom oli vahtimassa ystävänsä koiraa. Hän päästi sen vahingossa ulos. Koira karkasi. Sitä ei enää koskaan nähty. Tomin oli ostettava heille uusi koira. valittu lause: Hän päästi sen vahingossa ulos.</w:t>
      </w:r>
    </w:p>
    <w:p>
      <w:r>
        <w:rPr>
          <w:b/>
        </w:rPr>
        <w:t xml:space="preserve">Tulos</w:t>
      </w:r>
    </w:p>
    <w:p>
      <w:r>
        <w:t xml:space="preserve">Tom päästää vahingossa koiran ulos &gt;Syyt/Mahdollistaa&gt; Koira juoksee karkuun.</w:t>
      </w:r>
    </w:p>
    <w:p>
      <w:r>
        <w:rPr>
          <w:b/>
        </w:rPr>
        <w:t xml:space="preserve">Esimerkki 6.2586</w:t>
      </w:r>
    </w:p>
    <w:p>
      <w:r>
        <w:t xml:space="preserve">tarina: Poika halusi haaveilla hänestä. Hän ei tuntenut tyttöä, vaan näki hänet vain koulussa. Hän halusi puhua tytön kanssa, mutta tiesi olevansa liian ujo. Eräänä päivänä hän haaveili tytöstä koulussa. Yhtäkkiä tyttö tuli suoraan hänen luokseen ja tervehti häntä. valittu lause: Hän halusi puhua tytön kanssa, mutta tiesi olevansa liian ujo.</w:t>
      </w:r>
    </w:p>
    <w:p>
      <w:r>
        <w:rPr>
          <w:b/>
        </w:rPr>
        <w:t xml:space="preserve">Tulos</w:t>
      </w:r>
    </w:p>
    <w:p>
      <w:r>
        <w:t xml:space="preserve">Poika haluaa puhua hänelle &gt;Syyt/Mahdollistaa&gt; Poika puhuu hänelle.</w:t>
      </w:r>
    </w:p>
    <w:p>
      <w:r>
        <w:rPr>
          <w:b/>
        </w:rPr>
        <w:t xml:space="preserve">Esimerkki 6.2587</w:t>
      </w:r>
    </w:p>
    <w:p>
      <w:r>
        <w:t xml:space="preserve">tarina: Parker tiesi, että koulumenestys oli tärkeää. Hän opiskeli joka ikinen päivä. Hänestä tuli koulunsa fiksuin. Parker sai myös koulun parhaat arvosanat. Lopulta hänen vanhempansa tulivat hyvin onnellisiksi. valittu lause: Parker tiesi, että hyvä koulumenestys oli tärkeää.</w:t>
      </w:r>
    </w:p>
    <w:p>
      <w:r>
        <w:rPr>
          <w:b/>
        </w:rPr>
        <w:t xml:space="preserve">Tulos</w:t>
      </w:r>
    </w:p>
    <w:p>
      <w:r>
        <w:t xml:space="preserve">Parker tietää, että koulussa pärjääminen on tärkeää &gt;Syyt/Mahdollistaa&gt; Parker pärjää koulussa hyvin.</w:t>
      </w:r>
    </w:p>
    <w:p>
      <w:r>
        <w:rPr>
          <w:b/>
        </w:rPr>
        <w:t xml:space="preserve">Esimerkki 6.2588</w:t>
      </w:r>
    </w:p>
    <w:p>
      <w:r>
        <w:t xml:space="preserve">tarina: Peruskoulussa oli isä-tytär-tanssit. Lanan isä pyysi häntä mukaan. Hän valitsi mekon. Mies vei hänet illalliselle. Se oli täydellinen ensitanssi. valittu lause: Hän valitsi mekon.</w:t>
      </w:r>
    </w:p>
    <w:p>
      <w:r>
        <w:rPr>
          <w:b/>
        </w:rPr>
        <w:t xml:space="preserve">Tulos</w:t>
      </w:r>
    </w:p>
    <w:p>
      <w:r>
        <w:t xml:space="preserve">Lana valitsee mekon &gt;Syyt/mahdollistaa&gt; Lana ja hänen isänsä menevät isä-tytär-tansseihin. </w:t>
      </w:r>
    </w:p>
    <w:p>
      <w:r>
        <w:rPr>
          <w:b/>
        </w:rPr>
        <w:t xml:space="preserve">Esimerkki 6.2589</w:t>
      </w:r>
    </w:p>
    <w:p>
      <w:r>
        <w:t xml:space="preserve">tarina: Suzy oli leipomassa keksejä. Ne olivat hänen naapurinsa leivonnaisia. Mutta hän unohti ne. Hän jätti ne liian pitkäksi aikaa. Niinpä ne tulivat palaneina ulos. valittu lause: Suzy oli leipomassa keksejä.</w:t>
      </w:r>
    </w:p>
    <w:p>
      <w:r>
        <w:rPr>
          <w:b/>
        </w:rPr>
        <w:t xml:space="preserve">Tulos</w:t>
      </w:r>
    </w:p>
    <w:p>
      <w:r>
        <w:t xml:space="preserve">Suzy leipoo keksejä &gt;Syyt/mahdollistaa&gt; Suzy polttaa keksejä</w:t>
      </w:r>
    </w:p>
    <w:p>
      <w:r>
        <w:rPr>
          <w:b/>
        </w:rPr>
        <w:t xml:space="preserve">Esimerkki 6.2590</w:t>
      </w:r>
    </w:p>
    <w:p>
      <w:r>
        <w:t xml:space="preserve">tarina: Johnny nukkui hyvin edellisenä yönä. Herättyään hän haukotteli. Hän katsoi peiliin. Hän näki jotain silmässään. Hän pesi kasvonsa puhdistaakseen silmänsä. valittu lause: Johnny nukkui hyvin edellisenä yönä.</w:t>
      </w:r>
    </w:p>
    <w:p>
      <w:r>
        <w:rPr>
          <w:b/>
        </w:rPr>
        <w:t xml:space="preserve">Tulos</w:t>
      </w:r>
    </w:p>
    <w:p>
      <w:r>
        <w:t xml:space="preserve">Johnny nukkuu &gt;Syyt/mahdollistaa&gt; Johnny herää.</w:t>
      </w:r>
    </w:p>
    <w:p>
      <w:r>
        <w:rPr>
          <w:b/>
        </w:rPr>
        <w:t xml:space="preserve">Esimerkki 6.2591</w:t>
      </w:r>
    </w:p>
    <w:p>
      <w:r>
        <w:t xml:space="preserve">tarina: Chrisana ja hänen veljentyttärensä lähtivät kävelylle korttelin ympäri. He pysähtyivät puistoon. Puistossa he kiikkuivat keinuilla. Sitten he jatkoivat kävelyä. Lopulta he pääsivät takaisin kotiin. valittu lause: He pysähtyivät puistoon.</w:t>
      </w:r>
    </w:p>
    <w:p>
      <w:r>
        <w:rPr>
          <w:b/>
        </w:rPr>
        <w:t xml:space="preserve">Tulos</w:t>
      </w:r>
    </w:p>
    <w:p>
      <w:r>
        <w:t xml:space="preserve">Chrisana ja hänen veljentyttärensä pysähtyvät puistossa &gt;Syyt/Mahdollistaa&gt; He ajavat keinuilla.</w:t>
      </w:r>
    </w:p>
    <w:p>
      <w:r>
        <w:rPr>
          <w:b/>
        </w:rPr>
        <w:t xml:space="preserve">Esimerkki 6.2592</w:t>
      </w:r>
    </w:p>
    <w:p>
      <w:r>
        <w:t xml:space="preserve">tarina: Aloitin pelin pelaamisen myöhään eräänä iltapäivänä. Muutaman tunnin jälkeen tiesin, etten lopettaisi pitkään aikaan. En lopettanut, kun jäin jumiin neljäkymmentäviideksi minuutiksi taistelemaan pomoa vastaan. En lopettanut, kun minun piti olla töissä neljän tunnin päästä. Lopulta, kun herätyskelloni soi, nukahdin sohvalle. valittu lause: Muutaman tunnin jälkeen tiesin, etten pysähtyisi vielä pitkään aikaan.</w:t>
      </w:r>
    </w:p>
    <w:p>
      <w:r>
        <w:rPr>
          <w:b/>
        </w:rPr>
        <w:t xml:space="preserve">Tulos</w:t>
      </w:r>
    </w:p>
    <w:p>
      <w:r>
        <w:t xml:space="preserve">Tiedän, etten lopeta &gt;Syyt/mahdollistavat&gt; En lopeta.</w:t>
      </w:r>
    </w:p>
    <w:p>
      <w:r>
        <w:rPr>
          <w:b/>
        </w:rPr>
        <w:t xml:space="preserve">Esimerkki 6.2593</w:t>
      </w:r>
    </w:p>
    <w:p>
      <w:r>
        <w:t xml:space="preserve">tarina: Wendy rakasti kokata, mutta hänellä ei ollut rahaa. Hänen ystävänsä kannustivat häntä hankkimaan elantonsa ruoanlaitolla. Wendy yritti leipoa ja myydä niitä eräänä päivänä. Wendy tienasi niin paljon rahaa, että pystyi maksamaan laskunsa. Nykyään Wendy tekee sitä, mitä hän rakastaa, ja myös maksaa tiensä kokkaamalla. valittu lause: Wendy tienasi niin paljon rahaa, että pystyi maksamaan laskunsa.</w:t>
      </w:r>
    </w:p>
    <w:p>
      <w:r>
        <w:rPr>
          <w:b/>
        </w:rPr>
        <w:t xml:space="preserve">Tulos</w:t>
      </w:r>
    </w:p>
    <w:p>
      <w:r>
        <w:t xml:space="preserve">Wendy pystyy maksamaan laskunsa &gt;Syyt/Mahdollistaa&gt; Wendy maksaa laskunsa.</w:t>
      </w:r>
    </w:p>
    <w:p>
      <w:r>
        <w:rPr>
          <w:b/>
        </w:rPr>
        <w:t xml:space="preserve">Esimerkki 6.2594</w:t>
      </w:r>
    </w:p>
    <w:p>
      <w:r>
        <w:t xml:space="preserve">tarina: Koira rakasti sitä, kun sen omistaja vei sen rannalle. Eräänä aurinkoisena päivänä se kutsui Sprayta rannalle. He ajoivat sinne, ja koira hyppäsi ulos autosta. Se juoksi suoraan veteen. Koira oli hyvin onnellinen, kun pääsi rannalle. valittu lause: He ajoivat yli, ja koira hyppäsi ulos autosta.</w:t>
      </w:r>
    </w:p>
    <w:p>
      <w:r>
        <w:rPr>
          <w:b/>
        </w:rPr>
        <w:t xml:space="preserve">Tulos</w:t>
      </w:r>
    </w:p>
    <w:p>
      <w:r>
        <w:t xml:space="preserve">Spray ja sen omistaja ajavat rannalle &gt;Syyt/Mahdollistaa&gt; Spray juoksee suoraan veteen.</w:t>
      </w:r>
    </w:p>
    <w:p>
      <w:r>
        <w:rPr>
          <w:b/>
        </w:rPr>
        <w:t xml:space="preserve">Esimerkki 6.2595</w:t>
      </w:r>
    </w:p>
    <w:p>
      <w:r>
        <w:t xml:space="preserve">tarina: Mian innostukseksi uima-allas oli eilen auki. Mia halusi mennä uimaan. Hän pyysi ystäväänsä mukaansa. Mia ja hänen ystävänsä menivät altaalle nauttimaan vedestä. He uivat, kunnes allas sulkeutui, ja lähtivät kotiin uupuneina. valittu lause: Mia halusi mennä uimaan.</w:t>
      </w:r>
    </w:p>
    <w:p>
      <w:r>
        <w:rPr>
          <w:b/>
        </w:rPr>
        <w:t xml:space="preserve">Tulos</w:t>
      </w:r>
    </w:p>
    <w:p>
      <w:r>
        <w:t xml:space="preserve">Maria haluaa mennä uimaan &gt;Syyt/Mahdollistaa&gt; Maria pyytää ystäväänsä mukaan.</w:t>
      </w:r>
    </w:p>
    <w:p>
      <w:r>
        <w:rPr>
          <w:b/>
        </w:rPr>
        <w:t xml:space="preserve">Esimerkki 6.2596</w:t>
      </w:r>
    </w:p>
    <w:p>
      <w:r>
        <w:t xml:space="preserve">tarina: Tomin piti ostaa ruokaostoksia. Hän meni ensin pysähtymään ja ostoksille. Hän osti omenoita. Sitten hän meni Shopriteen ja huomasi, että se oli siellä halvempaa. Hän oli harmissaan, ettei mennyt ensin shopriteen. valittu lause: Hän meni sitten shopriteen ja huomasi, että siellä oli halvempaa.</w:t>
      </w:r>
    </w:p>
    <w:p>
      <w:r>
        <w:rPr>
          <w:b/>
        </w:rPr>
        <w:t xml:space="preserve">Tulos</w:t>
      </w:r>
    </w:p>
    <w:p>
      <w:r>
        <w:t xml:space="preserve">Tom menee kauppaan &gt;Syyt/Mahdollistaa&gt; Tom lähtee kauppaan.</w:t>
      </w:r>
    </w:p>
    <w:p>
      <w:r>
        <w:rPr>
          <w:b/>
        </w:rPr>
        <w:t xml:space="preserve">Esimerkki 6.2597</w:t>
      </w:r>
    </w:p>
    <w:p>
      <w:r>
        <w:t xml:space="preserve">tarina: Sarah lainasi äitinsä autoa. Hän käytti sitä saadakseen joitakin asioita hoidettua kodin ulkopuolella. Hän menetti ajantajun. Hän palautti auton äidilleen hyvin myöhään. Hänen äitinsä oli hyvin vihainen hänelle. valittu lause: Sarah lainasi äitinsä autoa.</w:t>
      </w:r>
    </w:p>
    <w:p>
      <w:r>
        <w:rPr>
          <w:b/>
        </w:rPr>
        <w:t xml:space="preserve">Tulos</w:t>
      </w:r>
    </w:p>
    <w:p>
      <w:r>
        <w:t xml:space="preserve">Sarah lainaa autoa &gt;Syyt/Mahdollistaa&gt; Sarah palauttaa auton takaisin</w:t>
      </w:r>
    </w:p>
    <w:p>
      <w:r>
        <w:rPr>
          <w:b/>
        </w:rPr>
        <w:t xml:space="preserve">Esimerkki 6.2598</w:t>
      </w:r>
    </w:p>
    <w:p>
      <w:r>
        <w:t xml:space="preserve">tarina: Martha halusi Jerryn pyytävän häntä treffeille. Martha ei tiennyt, miten saada Jerryn huomio. Hän mietti ongelmaansa koko päivän. Lopulta hän päätti kävellä Jerryn luo ja vain kysyä. Marthalla ja Jerryllä oli hauskaa elokuvissa. valittu lause: Hän mietti ongelmaansa koko päivän.</w:t>
      </w:r>
    </w:p>
    <w:p>
      <w:r>
        <w:rPr>
          <w:b/>
        </w:rPr>
        <w:t xml:space="preserve">Tulos</w:t>
      </w:r>
    </w:p>
    <w:p>
      <w:r>
        <w:t xml:space="preserve">Martha miettii, miten saisi Jerryn huomion &gt;Syyt/Mahdollistaa&gt; Martha päättää kävellä Jerryn luokse.</w:t>
      </w:r>
    </w:p>
    <w:p>
      <w:r>
        <w:rPr>
          <w:b/>
        </w:rPr>
        <w:t xml:space="preserve">Tulos</w:t>
      </w:r>
    </w:p>
    <w:p>
      <w:r>
        <w:t xml:space="preserve">Martha miettii ongelmaansa &gt;Syyt/mahdollistavat&gt; Martha keksii ratkaisun.</w:t>
      </w:r>
    </w:p>
    <w:p>
      <w:r>
        <w:rPr>
          <w:b/>
        </w:rPr>
        <w:t xml:space="preserve">Esimerkki 6.2599</w:t>
      </w:r>
    </w:p>
    <w:p>
      <w:r>
        <w:t xml:space="preserve">tarina: Missy rakastaa pallon pelaamista. Kaikki hänen ystävänsä pelaavat myös. Missyllä on tänä iltana tärkeä peli. häntä jännittää se. Missy voittaa pelin. valittu lause: Kaikki hänen ystävänsä pelaavat myös.</w:t>
      </w:r>
    </w:p>
    <w:p>
      <w:r>
        <w:rPr>
          <w:b/>
        </w:rPr>
        <w:t xml:space="preserve">Tulos</w:t>
      </w:r>
    </w:p>
    <w:p>
      <w:r>
        <w:t xml:space="preserve">Missyn ystävät leikkivät &gt;Syyt/mahdollistaa&gt; Missyn ystävillä on hauskaa.</w:t>
      </w:r>
    </w:p>
    <w:p>
      <w:r>
        <w:rPr>
          <w:b/>
        </w:rPr>
        <w:t xml:space="preserve">Esimerkki 6.2600</w:t>
      </w:r>
    </w:p>
    <w:p>
      <w:r>
        <w:t xml:space="preserve">tarina: Tätini oli tiistaina matkalla töistä kotiin. Hän joutui menemään bussilla, koska hänen autonsa on rikki. Bussi oli melko täynnä, eikä hänellä ollut paikkaa, mihin istua. Eräs tuntematon tarjosi hänelle paikkaansa. Hän otti sen ja kiitti ystävällisesti. valittu lause: Hän otti sen ja kiitti ystävällisesti.</w:t>
      </w:r>
    </w:p>
    <w:p>
      <w:r>
        <w:rPr>
          <w:b/>
        </w:rPr>
        <w:t xml:space="preserve">Tulos</w:t>
      </w:r>
    </w:p>
    <w:p>
      <w:r>
        <w:t xml:space="preserve">Hän istuu alas &gt;Syyt/mahdollistaa&gt; Hän istuu alas.</w:t>
      </w:r>
    </w:p>
    <w:p>
      <w:r>
        <w:rPr>
          <w:b/>
        </w:rPr>
        <w:t xml:space="preserve">Tulos</w:t>
      </w:r>
    </w:p>
    <w:p>
      <w:r>
        <w:t xml:space="preserve">Hän ottaa sen &gt;Syyt/mahdollistaa&gt; Hän kiittää miestä.</w:t>
      </w:r>
    </w:p>
    <w:p>
      <w:r>
        <w:rPr>
          <w:b/>
        </w:rPr>
        <w:t xml:space="preserve">Esimerkki 6.2601</w:t>
      </w:r>
    </w:p>
    <w:p>
      <w:r>
        <w:t xml:space="preserve">tarina: Sallyn äiti herätti hänet kouluun. Sally kertoi, ettei hän voinut kovin hyvin. Hänen äitinsä tarkisti hänen kuumeensa. Lämpötila osoitti, että hänellä oli kuumetta. Niinpä hänen äitinsä vei hänet lääkäriin hakemaan lääkettä. valittu lause: Sallyn äiti herätti hänet kouluun.</w:t>
      </w:r>
    </w:p>
    <w:p>
      <w:r>
        <w:rPr>
          <w:b/>
        </w:rPr>
        <w:t xml:space="preserve">Tulos</w:t>
      </w:r>
    </w:p>
    <w:p>
      <w:r>
        <w:t xml:space="preserve">Sally herää &gt;Syyt/Mahdollistaa&gt; Sally nousee sängystä.</w:t>
      </w:r>
    </w:p>
    <w:p>
      <w:r>
        <w:rPr>
          <w:b/>
        </w:rPr>
        <w:t xml:space="preserve">Esimerkki 6.2602</w:t>
      </w:r>
    </w:p>
    <w:p>
      <w:r>
        <w:t xml:space="preserve">tarina: Darren meni ulos leikkimään! Hän pyöri mudassa! Hän hyppäsi ruohikossa! Hän polki liassa! Kotiin päästyään hän nautti pitkästä suihkusta ja oli puhtaampi kuin koskaan! valittu lause: Hän hyppäsi ruohikossa!</w:t>
      </w:r>
    </w:p>
    <w:p>
      <w:r>
        <w:rPr>
          <w:b/>
        </w:rPr>
        <w:t xml:space="preserve">Tulos</w:t>
      </w:r>
    </w:p>
    <w:p>
      <w:r>
        <w:t xml:space="preserve">Darren hyppää &gt;Syyt/mahdollistaa&gt; Darrenilla on hauskaa.</w:t>
      </w:r>
    </w:p>
    <w:p>
      <w:r>
        <w:rPr>
          <w:b/>
        </w:rPr>
        <w:t xml:space="preserve">Tulos</w:t>
      </w:r>
    </w:p>
    <w:p>
      <w:r>
        <w:t xml:space="preserve">Darren hyppää ruohikkoon &gt;Syyt/Mahdollistaa&gt; Darren käy suihkussa.</w:t>
      </w:r>
    </w:p>
    <w:p>
      <w:r>
        <w:rPr>
          <w:b/>
        </w:rPr>
        <w:t xml:space="preserve">Esimerkki 6.2603</w:t>
      </w:r>
    </w:p>
    <w:p>
      <w:r>
        <w:t xml:space="preserve">tarina: Cathy tunsi, että kylmää oli tulossa. Hän ruiskutti kurkkuunsa sitruunamehua auttaakseen. Mutta kun sitruunan kuoppa putosi mehun mukana, hän tukehtui siihen. Hän joi muutaman kulauksen vettä nielaistakseen sen. Ja kun hän teki sen, hän tunsi olonsa paljon paremmaksi. valittu lause: Cathy tunsi, että kylmää oli tulossa.</w:t>
      </w:r>
    </w:p>
    <w:p>
      <w:r>
        <w:rPr>
          <w:b/>
        </w:rPr>
        <w:t xml:space="preserve">Tulos</w:t>
      </w:r>
    </w:p>
    <w:p>
      <w:r>
        <w:t xml:space="preserve">Cathy tuntee flunssan olevan tulossa &gt;Syyt/Mahdollistaa&gt; Cathy juo sitruunamehua.</w:t>
      </w:r>
    </w:p>
    <w:p>
      <w:r>
        <w:rPr>
          <w:b/>
        </w:rPr>
        <w:t xml:space="preserve">Tulos</w:t>
      </w:r>
    </w:p>
    <w:p>
      <w:r>
        <w:t xml:space="preserve">Cathy tunsi olonsa sairaaksi &gt;Syyt/Tekijät&gt; Cathy otti lääkettä.</w:t>
      </w:r>
    </w:p>
    <w:p>
      <w:r>
        <w:rPr>
          <w:b/>
        </w:rPr>
        <w:t xml:space="preserve">Esimerkki 6.2604</w:t>
      </w:r>
    </w:p>
    <w:p>
      <w:r>
        <w:t xml:space="preserve">tarina: Kent rakasti kalan syömistä. Tonnikalavoileivät olivat hänen suosikkejaan. Hän laittoi niiden päälle salaattia ja tomaattia. Hän pakkasi yhden lounaaseen. Hän vei sen salaa aamukymmeneltä, koska hän rakasti niitä niin paljon! valittu lause: Hän pakkasi yhden lounaaseen.</w:t>
      </w:r>
    </w:p>
    <w:p>
      <w:r>
        <w:rPr>
          <w:b/>
        </w:rPr>
        <w:t xml:space="preserve">Tulos</w:t>
      </w:r>
    </w:p>
    <w:p>
      <w:r>
        <w:t xml:space="preserve">Kent pakkaa tonnikalavoileivän &gt;Syyt/mahdollistaa&gt; Kent syö sen.</w:t>
      </w:r>
    </w:p>
    <w:p>
      <w:r>
        <w:rPr>
          <w:b/>
        </w:rPr>
        <w:t xml:space="preserve">Esimerkki 6.2605</w:t>
      </w:r>
    </w:p>
    <w:p>
      <w:r>
        <w:t xml:space="preserve">tarina: Ida halusi päästä uintijoukkueeseen. Hän kokeili, mutta ei päässyt joukkueeseen. Valmentaja käski Idaa harjoittelemaan ja yrittämään ensi vuonna uudelleen. Ida noudatti ohjeita. Seuraavana vuonna pääsin vihdoin uintijoukkueeseen! valittu lause: Ida halusi päästä uintijoukkueeseen.</w:t>
      </w:r>
    </w:p>
    <w:p>
      <w:r>
        <w:rPr>
          <w:b/>
        </w:rPr>
        <w:t xml:space="preserve">Tulos</w:t>
      </w:r>
    </w:p>
    <w:p>
      <w:r>
        <w:t xml:space="preserve">Ida haluaa uintijoukkueeseen &gt;Syyt/Mahdollistaa&gt; Ida kokeilee uintia </w:t>
      </w:r>
    </w:p>
    <w:p>
      <w:r>
        <w:rPr>
          <w:b/>
        </w:rPr>
        <w:t xml:space="preserve">Esimerkki 6.2606</w:t>
      </w:r>
    </w:p>
    <w:p>
      <w:r>
        <w:t xml:space="preserve">tarina: Sam rakasti leikkiä legoilla. Sam rakensi Legoista valtavan tornin. Samin veli tykkäsi juosta ympäri taloa. Samin veli ei katsonut minne hän meni! Hän juoksi suoraan Samin torniin! valittu lause: Samin veli tykkäsi juosta ympäri taloa.</w:t>
      </w:r>
    </w:p>
    <w:p>
      <w:r>
        <w:rPr>
          <w:b/>
        </w:rPr>
        <w:t xml:space="preserve">Tulos</w:t>
      </w:r>
    </w:p>
    <w:p>
      <w:r>
        <w:t xml:space="preserve">Samin veli pitää juoksemisesta &gt;Syyt/Mahdollistaa&gt; Samin veli juoksee.</w:t>
      </w:r>
    </w:p>
    <w:p>
      <w:r>
        <w:rPr>
          <w:b/>
        </w:rPr>
        <w:t xml:space="preserve">Esimerkki 6.2607</w:t>
      </w:r>
    </w:p>
    <w:p>
      <w:r>
        <w:t xml:space="preserve">tarina: Kun olin pieni, minulla oli tapana pureskella kynsiäni. Äitini sanoi minulle, että jos jatkan tätä, lihon todella paljon. Hänen suunnitelmansa toimi, sillä pelkoni valtavaksi kasvamisesta lopetti ikävän tapani. No, eräänä päivänä näimme naapurimme kaupassa, joka oli melko raskaana. Osoitin hänen vatsaansa ja sanoin tietäväni, mitä hän oli tehnyt! valittu lause: Äitini sanoi minulle, että jos jatkan tätä, lihon todella paljon.</w:t>
      </w:r>
    </w:p>
    <w:p>
      <w:r>
        <w:rPr>
          <w:b/>
        </w:rPr>
        <w:t xml:space="preserve">Tulos</w:t>
      </w:r>
    </w:p>
    <w:p>
      <w:r>
        <w:t xml:space="preserve">Äitini sanoo, että huono tapani lihottaisi minua todella paljon &gt;Syyt/Mahdollistaa&gt; Pelkoni valtavaksi tulemisesta lopettaa huonon tapani.</w:t>
      </w:r>
    </w:p>
    <w:p>
      <w:r>
        <w:rPr>
          <w:b/>
        </w:rPr>
        <w:t xml:space="preserve">Esimerkki 6.2608</w:t>
      </w:r>
    </w:p>
    <w:p>
      <w:r>
        <w:t xml:space="preserve">tarina: Ronilla oli lempipehmolelu. Se oli täytetty apina. Eräänä päivänä Ron ei löytänyt apinaa mistään. Hän ja hänen äitinsä etsivät ja etsivät apinaa. Lopulta he löysivät apinan istumassa kylpyammeessa. valittu lause: Ronilla oli lempipehmolelu.</w:t>
      </w:r>
    </w:p>
    <w:p>
      <w:r>
        <w:rPr>
          <w:b/>
        </w:rPr>
        <w:t xml:space="preserve">Tulos</w:t>
      </w:r>
    </w:p>
    <w:p>
      <w:r>
        <w:t xml:space="preserve">Ronilla on eläin &gt;Syyt/mahdollistaa&gt; Ron menettää eläimen.</w:t>
      </w:r>
    </w:p>
    <w:p>
      <w:r>
        <w:rPr>
          <w:b/>
        </w:rPr>
        <w:t xml:space="preserve">Tulos</w:t>
      </w:r>
    </w:p>
    <w:p>
      <w:r>
        <w:t xml:space="preserve">Ronilla on lempipehmolelu &gt;Syyt/Tekijät&gt; Ron ei löydä lempipehmoleluaan.</w:t>
      </w:r>
    </w:p>
    <w:p>
      <w:r>
        <w:rPr>
          <w:b/>
        </w:rPr>
        <w:t xml:space="preserve">Esimerkki 6.2609</w:t>
      </w:r>
    </w:p>
    <w:p>
      <w:r>
        <w:t xml:space="preserve">tarina: Tina oli syönyt liikaa. Hänen päivällisensä oli herkullinen, eikä hän voinut lopettaa syömistä. Kun hän oli syönyt, hän tunsi itsensä sairaaksi. Hänen oli otettava inkivääriteetä. Onneksi kun hän joi sitä, hän tunsi olonsa paremmaksi. valittu lause: Hänen päivällisensä oli herkullinen, eikä hän voinut lopettaa syömistä.</w:t>
      </w:r>
    </w:p>
    <w:p>
      <w:r>
        <w:rPr>
          <w:b/>
        </w:rPr>
        <w:t xml:space="preserve">Tulos</w:t>
      </w:r>
    </w:p>
    <w:p>
      <w:r>
        <w:t xml:space="preserve">Tina ei voi pysähtyä &gt;Syyt/mahdollistaa&gt; Tina ei pysähdy.</w:t>
      </w:r>
    </w:p>
    <w:p>
      <w:r>
        <w:rPr>
          <w:b/>
        </w:rPr>
        <w:t xml:space="preserve">Esimerkki 6.2610</w:t>
      </w:r>
    </w:p>
    <w:p>
      <w:r>
        <w:t xml:space="preserve">tarina: Irene spurttasi bussipysäkille jäistä jalkakäytävää pitkin. Hän aikoi myöhästyä bussista ja myöhästyä koulusta. Jää hänen jalkojensa alla sai hänet liukastumaan hallitsemattomasti. Hän törmäsi lujaa kadun varteen pysäköityyn autoon. Autossa istui hänen äitinsä, joka kysyi, tarvitsiko hän kyydin. valittu lause: Tuossa autossa oli hänen äitinsä, joka kysyi, tarvitseeko hän kyydin.</w:t>
      </w:r>
    </w:p>
    <w:p>
      <w:r>
        <w:rPr>
          <w:b/>
        </w:rPr>
        <w:t xml:space="preserve">Tulos</w:t>
      </w:r>
    </w:p>
    <w:p>
      <w:r>
        <w:t xml:space="preserve">Irenen äiti kysyy häneltä &gt;Syyt/mahdollistavat&gt; Irene vastaa.</w:t>
      </w:r>
    </w:p>
    <w:p>
      <w:r>
        <w:rPr>
          <w:b/>
        </w:rPr>
        <w:t xml:space="preserve">Esimerkki 6.2611</w:t>
      </w:r>
    </w:p>
    <w:p>
      <w:r>
        <w:t xml:space="preserve">tarina: Max seisoi pankissa. Odottaessaan hän käytti puhelintaan. Yhtäkkiä hän pudotti sen. Se putosi lattialle. Kun Max nosti sen ylös, hän näki, että se oli rikki. valittu lause: Se kaatui lattialle.</w:t>
      </w:r>
    </w:p>
    <w:p>
      <w:r>
        <w:rPr>
          <w:b/>
        </w:rPr>
        <w:t xml:space="preserve">Tulos</w:t>
      </w:r>
    </w:p>
    <w:p>
      <w:r>
        <w:t xml:space="preserve">Puhelin kaatuu maahan &gt;Syyt/Mahdollistaa&gt; Puhelin hajoaa.</w:t>
      </w:r>
    </w:p>
    <w:p>
      <w:r>
        <w:rPr>
          <w:b/>
        </w:rPr>
        <w:t xml:space="preserve">Esimerkki 6.2612</w:t>
      </w:r>
    </w:p>
    <w:p>
      <w:r>
        <w:t xml:space="preserve">tarina: Lauran farkkujen vetoketju meni rikki muutama viikko sitten. Emme olleet varmoja, missä sen saisi korjattua, joten katselin ympärilleni. Löysimme hyvän paikan ja päädyimme menemään sinne. Korjaus oli hyvin halpa ja haimme sen seuraavana päivänä. Hänen uusi vetoketjunsa oli paljon parempi kuin toinen, ja hän rakasti sitä! valittu lause: Me emme olleet varmoja, missä se korjataan, joten katselin ympärilleni.</w:t>
      </w:r>
    </w:p>
    <w:p>
      <w:r>
        <w:rPr>
          <w:b/>
        </w:rPr>
        <w:t xml:space="preserve">Tulos</w:t>
      </w:r>
    </w:p>
    <w:p>
      <w:r>
        <w:t xml:space="preserve">Katselemme ympärillemme &gt;Syyt/mahdollistavat&gt; Löydämme hyvän paikan.</w:t>
      </w:r>
    </w:p>
    <w:p>
      <w:r>
        <w:rPr>
          <w:b/>
        </w:rPr>
        <w:t xml:space="preserve">Esimerkki 6.2613</w:t>
      </w:r>
    </w:p>
    <w:p>
      <w:r>
        <w:t xml:space="preserve">tarina: Ellen halusi todella toisen keksin. Hänen äitinsä kielsi häntä. Ellenin ei tarvinnut tehdä muuta kuin kurkottaa keksipurkkiin. Kun hänen äitinsä ei katsonut, hän teki niin. Hän veti purkista omenan otsa kurtussa. valittu lause: Hänen äitinsä kielsi häntä.</w:t>
      </w:r>
    </w:p>
    <w:p>
      <w:r>
        <w:rPr>
          <w:b/>
        </w:rPr>
        <w:t xml:space="preserve">Tulos</w:t>
      </w:r>
    </w:p>
    <w:p>
      <w:r>
        <w:t xml:space="preserve">Elenin äiti sanoi, että hän ei voi saada keksiä &gt;Syyt/Mahdollistaa&gt; Ellen hiipi keksipurkkiin, kun kukaan ei katsonut. </w:t>
      </w:r>
    </w:p>
    <w:p>
      <w:r>
        <w:rPr>
          <w:b/>
        </w:rPr>
        <w:t xml:space="preserve">Esimerkki 6.2614</w:t>
      </w:r>
    </w:p>
    <w:p>
      <w:r>
        <w:t xml:space="preserve">tarina: Louis rakasti syödä lihamureketta. Hän teki sitä vähintään kerran viikossa kotona. Eräänä päivänä Louis sairastui pahasti syötyään lihamureketta. Hän oli viikon sairaana ja sairastui lopulta flunssaan. Vaikka Louis sairasti flunssaa, hän ei syönyt lihamureketta pitkään aikaan. valittu lause: Eräänä päivänä Louis sairastui todella pahoin syötyään lihamurekettaan.</w:t>
      </w:r>
    </w:p>
    <w:p>
      <w:r>
        <w:rPr>
          <w:b/>
        </w:rPr>
        <w:t xml:space="preserve">Tulos</w:t>
      </w:r>
    </w:p>
    <w:p>
      <w:r>
        <w:t xml:space="preserve">Louis sairastuu syötyään lihamureketta &gt;Syyt/Mahdollistaa&gt; Louis ei syö lihamureketta jatkossa.</w:t>
      </w:r>
    </w:p>
    <w:p>
      <w:r>
        <w:rPr>
          <w:b/>
        </w:rPr>
        <w:t xml:space="preserve">Tulos</w:t>
      </w:r>
    </w:p>
    <w:p>
      <w:r>
        <w:t xml:space="preserve">Louis sairastuu &gt;Syyt/mahdollistavat&gt; Louis paranee.</w:t>
      </w:r>
    </w:p>
    <w:p>
      <w:r>
        <w:rPr>
          <w:b/>
        </w:rPr>
        <w:t xml:space="preserve">Esimerkki 6.2615</w:t>
      </w:r>
    </w:p>
    <w:p>
      <w:r>
        <w:t xml:space="preserve">tarina: Sally ja hänen ystävänsä menivät eräänä päivänä Coachellaan. Ensin he söivät lounaaksi pizzaa. Sitten he tanssivat jonkin aikaa. Päivän päätteeksi he palasivat hotellille. He menivät nukkumaan. valittu lause: Ensin he söivät pizzaa lounaaksi.</w:t>
      </w:r>
    </w:p>
    <w:p>
      <w:r>
        <w:rPr>
          <w:b/>
        </w:rPr>
        <w:t xml:space="preserve">Tulos</w:t>
      </w:r>
    </w:p>
    <w:p>
      <w:r>
        <w:t xml:space="preserve">Sally ja hänen ystävänsä syövät pizzaa &gt;Syyt/mahdollistaa&gt; Sally ja hänen ystävänsä saavat energiaa tanssimiseen.</w:t>
      </w:r>
    </w:p>
    <w:p>
      <w:r>
        <w:rPr>
          <w:b/>
        </w:rPr>
        <w:t xml:space="preserve">Esimerkki 6.2616</w:t>
      </w:r>
    </w:p>
    <w:p>
      <w:r>
        <w:t xml:space="preserve">tarina: Leo kävelee kotiin. Hän näkee puuhun juuttuneen koiran. Hän vapauttaa koiran puusta. Koira juoksee karkuun. Leo pelasti koiran hengen. valittu lause: Leo pelasti koiran hengen.</w:t>
      </w:r>
    </w:p>
    <w:p>
      <w:r>
        <w:rPr>
          <w:b/>
        </w:rPr>
        <w:t xml:space="preserve">Tulos</w:t>
      </w:r>
    </w:p>
    <w:p>
      <w:r>
        <w:t xml:space="preserve">Leo pelastaa koiran hengen &gt;Syyt/Mahdollistaa&gt; Koira on elossa.</w:t>
      </w:r>
    </w:p>
    <w:p>
      <w:r>
        <w:rPr>
          <w:b/>
        </w:rPr>
        <w:t xml:space="preserve">Esimerkki 6.2617</w:t>
      </w:r>
    </w:p>
    <w:p>
      <w:r>
        <w:t xml:space="preserve">tarina: Gina tarvitsi delfiinejä käsitteleviä kirjoja kouluprojektia varten. Mutta kaikki kirjat oli lainattu koulun kirjastosta. Hän päätti mennä yleiseen kirjastoon lainaamaan kirjoja Kirjastossa hän etsi tarvitsemansa kirjat. Hän oli järkyttynyt huomatessaan, ettei sielläkään ollut yhtään. valittu lause: Hän oli järkyttynyt huomatessaan, ettei sielläkään ollut yhtään.</w:t>
      </w:r>
    </w:p>
    <w:p>
      <w:r>
        <w:rPr>
          <w:b/>
        </w:rPr>
        <w:t xml:space="preserve">Tulos</w:t>
      </w:r>
    </w:p>
    <w:p>
      <w:r>
        <w:t xml:space="preserve">Gina on järkyttynyt &gt;Syyt/mahdollistaa&gt; Gina rauhoittuu.</w:t>
      </w:r>
    </w:p>
    <w:p>
      <w:r>
        <w:rPr>
          <w:b/>
        </w:rPr>
        <w:t xml:space="preserve">Esimerkki 6.2618</w:t>
      </w:r>
    </w:p>
    <w:p>
      <w:r>
        <w:t xml:space="preserve">tarina: Ohjelma on vanderpump rules ja se on yksi lempisarjoistani. Onneksi pääsin kotiin juuri ajoissa katsomaan sen. Päädyin rakastamaan jaksoa. En malttanut odottaa uutta jaksoa seuraavalla viikolla. valittu lause: Päädyin rakastamaan jaksoa.</w:t>
      </w:r>
    </w:p>
    <w:p>
      <w:r>
        <w:rPr>
          <w:b/>
        </w:rPr>
        <w:t xml:space="preserve">Tulos</w:t>
      </w:r>
    </w:p>
    <w:p>
      <w:r>
        <w:t xml:space="preserve">Rakastan tätä jaksoa &gt;Causes/Enables&gt; Katson seuraavan jakson</w:t>
      </w:r>
    </w:p>
    <w:p>
      <w:r>
        <w:rPr>
          <w:b/>
        </w:rPr>
        <w:t xml:space="preserve">Tulos</w:t>
      </w:r>
    </w:p>
    <w:p>
      <w:r>
        <w:t xml:space="preserve">Rakastan uutta jaksoa &gt;Causes/Enables&gt; En malta odottaa seuraavaa jaksoa.</w:t>
      </w:r>
    </w:p>
    <w:p>
      <w:r>
        <w:rPr>
          <w:b/>
        </w:rPr>
        <w:t xml:space="preserve">Tulos</w:t>
      </w:r>
    </w:p>
    <w:p>
      <w:r>
        <w:t xml:space="preserve">Rakastan tätä jaksoa &gt;Syyt/mahdollistaa&gt; En malta odottaa seuraavaa jaksoa.</w:t>
      </w:r>
    </w:p>
    <w:p>
      <w:r>
        <w:rPr>
          <w:b/>
        </w:rPr>
        <w:t xml:space="preserve">Esimerkki 6.2619</w:t>
      </w:r>
    </w:p>
    <w:p>
      <w:r>
        <w:t xml:space="preserve">tarina: Jerry seurusteli kauniin mallin kanssa. Jerry ei koskaan halunnut sen loppuvan. 2 kuukautta myöhemmin hän saa puhelun. Tyttö oli sanonut Jerrylle, että heidän olisi parempi olla ystäviä. Jerry itki itsensä uneen. valittu lause: 2 kuukautta myöhemmin hän saa puhelun.</w:t>
      </w:r>
    </w:p>
    <w:p>
      <w:r>
        <w:rPr>
          <w:b/>
        </w:rPr>
        <w:t xml:space="preserve">Tulos</w:t>
      </w:r>
    </w:p>
    <w:p>
      <w:r>
        <w:t xml:space="preserve">Malli soittaa Jerrylle kahden kuukauden kuluttua &gt;Syyt/Mahdollistaa&gt; Malli kertoo Jerrylle haluavansa olla ystävä.</w:t>
      </w:r>
    </w:p>
    <w:p>
      <w:r>
        <w:rPr>
          <w:b/>
        </w:rPr>
        <w:t xml:space="preserve">Tulos</w:t>
      </w:r>
    </w:p>
    <w:p>
      <w:r>
        <w:t xml:space="preserve">Tyttö soittaa Jerrylle &gt;Syyt/mahdollistaa&gt; Tyttö eroaa Jerrystä.</w:t>
      </w:r>
    </w:p>
    <w:p>
      <w:r>
        <w:rPr>
          <w:b/>
        </w:rPr>
        <w:t xml:space="preserve">Esimerkki 6.2620</w:t>
      </w:r>
    </w:p>
    <w:p>
      <w:r>
        <w:t xml:space="preserve">tarina: Haroldilla oli uusi lemmikki. Se oli söpö valkoinen ankka. Hän rakensi sille lammen takapihalleen. Ankka rakasti uida siinä. Haroldilla oli hauskaa katsella uutta eläintään. valittu lause: Hän rakensi sille lammen takapihalleen.</w:t>
      </w:r>
    </w:p>
    <w:p>
      <w:r>
        <w:rPr>
          <w:b/>
        </w:rPr>
        <w:t xml:space="preserve">Tulos</w:t>
      </w:r>
    </w:p>
    <w:p>
      <w:r>
        <w:t xml:space="preserve">Harold rakentaa lammen takapihalle &gt;Syyt/Mahdollistaa&gt; Ankka ui lammessa.</w:t>
      </w:r>
    </w:p>
    <w:p>
      <w:r>
        <w:rPr>
          <w:b/>
        </w:rPr>
        <w:t xml:space="preserve">Esimerkki 6.2621</w:t>
      </w:r>
    </w:p>
    <w:p>
      <w:r>
        <w:t xml:space="preserve">tarina: Wandan poika toi äidilleen lelunsa taikasetin. Hän laittoi metallipallon pieneen kuppiin. Poika peitti kupin ja naputteli sitä taikasauvallaan. Kun hän avasi kupin, metallipalloa ei näkynyt missään! Wanda taputti pojalleen äänekkäästi. valittu lause: Kun hän paljasti kupin, metallipalloa ei näkynyt missään!</w:t>
      </w:r>
    </w:p>
    <w:p>
      <w:r>
        <w:rPr>
          <w:b/>
        </w:rPr>
        <w:t xml:space="preserve">Tulos</w:t>
      </w:r>
    </w:p>
    <w:p>
      <w:r>
        <w:t xml:space="preserve">Poika paljastaa kupin &gt;Syyt/mahdollistaa&gt; Wanda taputtaa pojalle.</w:t>
      </w:r>
    </w:p>
    <w:p>
      <w:r>
        <w:rPr>
          <w:b/>
        </w:rPr>
        <w:t xml:space="preserve">Tulos</w:t>
      </w:r>
    </w:p>
    <w:p>
      <w:r>
        <w:t xml:space="preserve">Pallo katoaa &gt;Syyt/mahdollistaa&gt; Wanda taputtaa.</w:t>
      </w:r>
    </w:p>
    <w:p>
      <w:r>
        <w:rPr>
          <w:b/>
        </w:rPr>
        <w:t xml:space="preserve">Esimerkki 6.2622</w:t>
      </w:r>
    </w:p>
    <w:p>
      <w:r>
        <w:t xml:space="preserve">tarina: Sarah ajoi eräänä lauantaina ympäri kaupunkia päästäkseen ulos talosta. Hän törmäsi jäätelökauppaan, joka oli hiljattain avattu. Hän päätti pysähtyä sisään ja käydä katsomassa. Hän tilasi kaksi makua, vadelman ja kirsikan. Hän söi jäätelön ja ajoi kotiin. valittu lause: Hän päätti pysähtyä ja käydä katsomassa.</w:t>
      </w:r>
    </w:p>
    <w:p>
      <w:r>
        <w:rPr>
          <w:b/>
        </w:rPr>
        <w:t xml:space="preserve">Tulos</w:t>
      </w:r>
    </w:p>
    <w:p>
      <w:r>
        <w:t xml:space="preserve">Sarah pysähtyy uuteen jäätelökauppaan &gt;Syyt/mahdollistaa&gt; Sarah tilaa jäätelöä.</w:t>
      </w:r>
    </w:p>
    <w:p>
      <w:r>
        <w:rPr>
          <w:b/>
        </w:rPr>
        <w:t xml:space="preserve">Esimerkki 6.2623</w:t>
      </w:r>
    </w:p>
    <w:p>
      <w:r>
        <w:t xml:space="preserve">tarina: Anna sai serkkunsa hamsterin, kun hänen serkkunsa sairastui siihen. Hän päätti antaa sille isomman säiliön ja onnellisemman kodin. Ensimmäiseksi hän hankki sille liikuntapyörän. Heti hamsteri alkoi juosta sen päällä iloisesti. Anna oli iloinen, että hän oli antanut hamsterille viihdykettä! valittu lause: Anna sai serkkunsa hamsterin, kun hänen serkkunsa kyllästyi siihen.</w:t>
      </w:r>
    </w:p>
    <w:p>
      <w:r>
        <w:rPr>
          <w:b/>
        </w:rPr>
        <w:t xml:space="preserve">Tulos</w:t>
      </w:r>
    </w:p>
    <w:p>
      <w:r>
        <w:t xml:space="preserve">Anna saa hamsterin &gt;Syyt/mahdollistaa&gt; Anna antaa sille isomman säiliön.</w:t>
      </w:r>
    </w:p>
    <w:p>
      <w:r>
        <w:rPr>
          <w:b/>
        </w:rPr>
        <w:t xml:space="preserve">Esimerkki 6.2624</w:t>
      </w:r>
    </w:p>
    <w:p>
      <w:r>
        <w:t xml:space="preserve">tarina: Preslie teki parasta Memphisin BBQ:ta. Lopulta terveystarkastaja huomasi, ettei Preslie käyttänyt sianlihaa. Preslie meni paikalliselle hevostallille. Hän varasti hevosen. Ja tappoi hevosen tehdäkseen grilliruokaa. Valittu tuomio: Hän varasti hevosen.</w:t>
      </w:r>
    </w:p>
    <w:p>
      <w:r>
        <w:rPr>
          <w:b/>
        </w:rPr>
        <w:t xml:space="preserve">Tulos</w:t>
      </w:r>
    </w:p>
    <w:p>
      <w:r>
        <w:t xml:space="preserve">Preslie varastaa hevosen &gt;Syyt/mahdollistaa&gt; Preslie tappaa hevosen.</w:t>
      </w:r>
    </w:p>
    <w:p>
      <w:r>
        <w:rPr>
          <w:b/>
        </w:rPr>
        <w:t xml:space="preserve">Tulos</w:t>
      </w:r>
    </w:p>
    <w:p>
      <w:r>
        <w:t xml:space="preserve">Hän varastaa hevosen &gt;Syyt/mahdollistaa&gt; Hän tappaa hevosen saadakseen grilliruokaa.</w:t>
      </w:r>
    </w:p>
    <w:p>
      <w:r>
        <w:rPr>
          <w:b/>
        </w:rPr>
        <w:t xml:space="preserve">Esimerkki 6.2625</w:t>
      </w:r>
    </w:p>
    <w:p>
      <w:r>
        <w:t xml:space="preserve">tarina: Halusin löytää ravintolan, johon mennä. Käytin Google Mapsia ja Yelpiä yrittäessäni löytää sellaisen. Mutta päädyin lukemaan lähes jokaisesta ravintolasta, johon törmäsin. Useiden tuntien jälkeen en vieläkään pystynyt tekemään päätöstä. Ja neljältä aamulla menin nukkumaan pettyneenä. valittu lause: Mutta päädyin lukemaan melkein jokaisesta ravintolasta, johon törmäsin.</w:t>
      </w:r>
    </w:p>
    <w:p>
      <w:r>
        <w:rPr>
          <w:b/>
        </w:rPr>
        <w:t xml:space="preserve">Tulos</w:t>
      </w:r>
    </w:p>
    <w:p>
      <w:r>
        <w:t xml:space="preserve">Luen ravintoloista &gt;Syyt/mahdollistavat&gt; Otan selvää ravintoloista.</w:t>
      </w:r>
    </w:p>
    <w:p>
      <w:r>
        <w:rPr>
          <w:b/>
        </w:rPr>
        <w:t xml:space="preserve">Esimerkki 6.2626</w:t>
      </w:r>
    </w:p>
    <w:p>
      <w:r>
        <w:t xml:space="preserve">tarina: Olin saanut potkut työpaikaltani. Puhelimeni oli kuollut, enkä voinut käyttää sitä. Päiväni oli menossa kamalasti. Päädyin puhumaan kodittoman miehen kanssa, joka istui lähellä. Hän oli paras kuuntelija, johon olen koskaan törmännyt. valittu lause: Hän oli paras kuuntelija, johon olen koskaan törmännyt.</w:t>
      </w:r>
    </w:p>
    <w:p>
      <w:r>
        <w:rPr>
          <w:b/>
        </w:rPr>
        <w:t xml:space="preserve">Tulos</w:t>
      </w:r>
    </w:p>
    <w:p>
      <w:r>
        <w:t xml:space="preserve">Mies on hyvä kuuntelija &gt;Syyt/mahdollistaa&gt; Mies kuuntelee.</w:t>
      </w:r>
    </w:p>
    <w:p>
      <w:r>
        <w:rPr>
          <w:b/>
        </w:rPr>
        <w:t xml:space="preserve">Esimerkki 6.2627</w:t>
      </w:r>
    </w:p>
    <w:p>
      <w:r>
        <w:t xml:space="preserve">tarina: Roger oli niin innoissaan! Hänen uusi veneensä toimitettaisiin tänään venesatamaan. Hänellä oli suuria suunnitelmia viedä kaikki ystävänsä ja perheensä ulos sillä. Hän osti paljon ruokaa ja juomaa. Kun vene saapui, Roger kutsui kaikki paikalle. valittu lause: Hän osti paljon ruokaa ja juomia.</w:t>
      </w:r>
    </w:p>
    <w:p>
      <w:r>
        <w:rPr>
          <w:b/>
        </w:rPr>
        <w:t xml:space="preserve">Tulos</w:t>
      </w:r>
    </w:p>
    <w:p>
      <w:r>
        <w:t xml:space="preserve">Roger ostaa ruokaa ja juomia &gt;Syyt/mahdollistaa&gt; Roger tarjoilee vierailleen ruokaa ja juomia.</w:t>
      </w:r>
    </w:p>
    <w:p>
      <w:r>
        <w:rPr>
          <w:b/>
        </w:rPr>
        <w:t xml:space="preserve">Esimerkki 6.2628</w:t>
      </w:r>
    </w:p>
    <w:p>
      <w:r>
        <w:t xml:space="preserve">tarina: Cher sai ilmaiseksi Guccin kellon, mutta se ei ollut hänen tyyliään. Hän ei tiennyt, mitä tehdä sillä, ja ihmiset kehottivat häntä myymään sen. Cherin siskolla ei ollut paljon hienoja tavaroita eikä hänellä ollut töitä. Niinpä hän päätti antaa sen siskolleen joululahjaksi. Siitä on 19 vuotta - Cherin sisko ei ole koskaan sen jälkeen ottanut sitä pois. valittu lause: Cherin siskolla ei ollut paljon mukavia asioita eikä hänellä ollut töitä.</w:t>
      </w:r>
    </w:p>
    <w:p>
      <w:r>
        <w:rPr>
          <w:b/>
        </w:rPr>
        <w:t xml:space="preserve">Tulos</w:t>
      </w:r>
    </w:p>
    <w:p>
      <w:r>
        <w:t xml:space="preserve">Cherin siskolla ei ole töitä &gt;Syyt/Mahdollistaa&gt; Cherin sisko saa töitä.</w:t>
      </w:r>
    </w:p>
    <w:p>
      <w:r>
        <w:rPr>
          <w:b/>
        </w:rPr>
        <w:t xml:space="preserve">Esimerkki 6.2629</w:t>
      </w:r>
    </w:p>
    <w:p>
      <w:r>
        <w:t xml:space="preserve">tarina: Bill rakasti juoksemista. Bill juoksi viisi mailia joka päivä. Eräänä päivänä Bill liukastui kiveen ja mursi jalkansa. Lääkärit sanoivat Billille, ettei hän voisi enää koskaan juosta. Bill on hyvin surullinen siitä, ettei hän enää koskaan pysty juoksemaan. valittu lause: Bill rakasti juoksemista.</w:t>
      </w:r>
    </w:p>
    <w:p>
      <w:r>
        <w:rPr>
          <w:b/>
        </w:rPr>
        <w:t xml:space="preserve">Tulos</w:t>
      </w:r>
    </w:p>
    <w:p>
      <w:r>
        <w:t xml:space="preserve">Bill rakasti juoksemista &gt;Syyt/Mahdollistaa&gt; Bill juoksi viisi mailia joka päivä.</w:t>
      </w:r>
    </w:p>
    <w:p>
      <w:r>
        <w:rPr>
          <w:b/>
        </w:rPr>
        <w:t xml:space="preserve">Esimerkki 6.2630</w:t>
      </w:r>
    </w:p>
    <w:p>
      <w:r>
        <w:t xml:space="preserve">tarina: Päätin mennä korkeaan ruohikkoon. Kun pääsin kotiin, tunsin, että jotain kutitti takapuolessani. Menin vessaan tarkistamaan sen. Pieni, murskattu hämähäkki putosi alusvaatteisiini. En enää koskaan kävele korkeassa ruohikossa. valittu lause: Menin kylpyhuoneeseen tarkistamaan asian.</w:t>
      </w:r>
    </w:p>
    <w:p>
      <w:r>
        <w:rPr>
          <w:b/>
        </w:rPr>
        <w:t xml:space="preserve">Tulos</w:t>
      </w:r>
    </w:p>
    <w:p>
      <w:r>
        <w:t xml:space="preserve">Menen vessaan &gt;Syyt/Mahdollistaa&gt; Näen murskatun hämähäkin alusvaatteissani.</w:t>
      </w:r>
    </w:p>
    <w:p>
      <w:r>
        <w:rPr>
          <w:b/>
        </w:rPr>
        <w:t xml:space="preserve">Esimerkki 6.2631</w:t>
      </w:r>
    </w:p>
    <w:p>
      <w:r>
        <w:t xml:space="preserve">tarina: Mandy oli lähdössä pois kaupungista. Hän pyysi ystäväänsä ruokkimaan kalansa. Kun Mandy palasi, hänen kalansa oli kuollut nälkään. Mandy kysyi ystävältään, mitä oli tapahtunut. Hänen ystävänsä kertoi Mandylle, että hän oli antanut väärät päivämäärät. valittu lause: Hän pyysi ystäväänsä ruokkimaan kalansa.</w:t>
      </w:r>
    </w:p>
    <w:p>
      <w:r>
        <w:rPr>
          <w:b/>
        </w:rPr>
        <w:t xml:space="preserve">Tulos</w:t>
      </w:r>
    </w:p>
    <w:p>
      <w:r>
        <w:t xml:space="preserve">Mandy pyytää ystäväänsä ruokkimaan kalat &gt;Syyt/Mahdollistaa&gt; Mandyn ystävä suostuu.</w:t>
      </w:r>
    </w:p>
    <w:p>
      <w:r>
        <w:rPr>
          <w:b/>
        </w:rPr>
        <w:t xml:space="preserve">Esimerkki 6.2632</w:t>
      </w:r>
    </w:p>
    <w:p>
      <w:r>
        <w:t xml:space="preserve">tarina: James oli pyöräilemässä ystäviensä kanssa. Yksi hänen ystävistään kääntyi Jamesin eteen. James ei pystynyt pysäyttämään pyöräänsä. Hänen eturenkaansa osui ystävän pyörään. James lensi pyörän päältä. valittu lause: James ei pystynyt pysäyttämään pyöräänsä.</w:t>
      </w:r>
    </w:p>
    <w:p>
      <w:r>
        <w:rPr>
          <w:b/>
        </w:rPr>
        <w:t xml:space="preserve">Tulos</w:t>
      </w:r>
    </w:p>
    <w:p>
      <w:r>
        <w:t xml:space="preserve">James ei pysty pysäyttämään pyöräänsä &gt;Syyt/Mahdollistaa&gt; Hänen eturenkaansa osuu ystävänsä pyörään.</w:t>
      </w:r>
    </w:p>
    <w:p>
      <w:r>
        <w:rPr>
          <w:b/>
        </w:rPr>
        <w:t xml:space="preserve">Tulos</w:t>
      </w:r>
    </w:p>
    <w:p>
      <w:r>
        <w:t xml:space="preserve">James ei pysty pysäyttämään pyöräänsä &gt;Syyt/Mahdollistaa&gt; Jamesin eturengas osuu ystävänsä pyörään.</w:t>
      </w:r>
    </w:p>
    <w:p>
      <w:r>
        <w:rPr>
          <w:b/>
        </w:rPr>
        <w:t xml:space="preserve">Esimerkki 6.2633</w:t>
      </w:r>
    </w:p>
    <w:p>
      <w:r>
        <w:t xml:space="preserve">tarina: Maeva sai rahaa syntymäpäivälahjaksi. Hänellä oli lista ostettavista asioista. Hän lähti ulos ystäviensä kanssa. He ostivat vaatteita. Hän meni kotiin. valittu lause: Hän meni kotiin.</w:t>
      </w:r>
    </w:p>
    <w:p>
      <w:r>
        <w:rPr>
          <w:b/>
        </w:rPr>
        <w:t xml:space="preserve">Tulos</w:t>
      </w:r>
    </w:p>
    <w:p>
      <w:r>
        <w:t xml:space="preserve">Maeva menee kotiin &gt;Syyt/Mahdollistaa&gt; Maeva menee nukkumaan.</w:t>
      </w:r>
    </w:p>
    <w:p>
      <w:r>
        <w:rPr>
          <w:b/>
        </w:rPr>
        <w:t xml:space="preserve">Esimerkki 6.2634</w:t>
      </w:r>
    </w:p>
    <w:p>
      <w:r>
        <w:t xml:space="preserve">tarina: Olin leikkimässä koirani kanssa takapihalla. Se rakasti leikkiä tennispalloilla. Päätin ottaa parikymmentä palloa autotallista. Heitin ne takapihalle kohti koiraani. Se sekosi innostuksesta ja minä olin onnellinen! valittu lause: Leikin koirani kanssa takapihalla.</w:t>
      </w:r>
    </w:p>
    <w:p>
      <w:r>
        <w:rPr>
          <w:b/>
        </w:rPr>
        <w:t xml:space="preserve">Tulos</w:t>
      </w:r>
    </w:p>
    <w:p>
      <w:r>
        <w:t xml:space="preserve">Leikin koirani kanssa pihalla &gt;Syyt/Tekijät&gt; Heitin tennispalloja kohti koiraani.</w:t>
      </w:r>
    </w:p>
    <w:p>
      <w:r>
        <w:rPr>
          <w:b/>
        </w:rPr>
        <w:t xml:space="preserve">Esimerkki 6.2635</w:t>
      </w:r>
    </w:p>
    <w:p>
      <w:r>
        <w:t xml:space="preserve">tarina: Julianin talon yli oli juuri pyyhkäissyt myrsky. Sinä aamuna hän meni ulos tarkistamaan postin. Hän näki, että puu oli kaatunut ja hajottanut hänen vajansa. Hän kutsui ystävänsä auttamaan korjaamisessa. He siirsivät puun ja korjasivat vajan. valittu lause: Hän kutsui joitakin ystäviä auttamaan häntä korjaamaan asioita.</w:t>
      </w:r>
    </w:p>
    <w:p>
      <w:r>
        <w:rPr>
          <w:b/>
        </w:rPr>
        <w:t xml:space="preserve">Tulos</w:t>
      </w:r>
    </w:p>
    <w:p>
      <w:r>
        <w:t xml:space="preserve">Julian kutsuu ystävänsä paikalle &gt;Syyt/mahdollistaa&gt; Julianin ystävät tulevat paikalle.</w:t>
      </w:r>
    </w:p>
    <w:p>
      <w:r>
        <w:rPr>
          <w:b/>
        </w:rPr>
        <w:t xml:space="preserve">Esimerkki 6.2636</w:t>
      </w:r>
    </w:p>
    <w:p>
      <w:r>
        <w:t xml:space="preserve">tarina: Se oli kesäloma. Gina ei ollut nähnyt koulukavereitaan kuukauteen. Hänen ystävänsä Lisa oli tulossa vierailulle. Gina ja hänen äitinsä lähtivät hakemaan häntä. Se oli ensimmäinen kerta, kun Gina oli käynyt siinä kaupunginosassa. valittu lause: Gina ei ollut nähnyt koulukavereitaan kuukauteen.</w:t>
      </w:r>
    </w:p>
    <w:p>
      <w:r>
        <w:rPr>
          <w:b/>
        </w:rPr>
        <w:t xml:space="preserve">Tulos</w:t>
      </w:r>
    </w:p>
    <w:p>
      <w:r>
        <w:t xml:space="preserve">Gina ei ole nähnyt ystäviään kuukauteen &gt;Syyt/Tekijät&gt; Gina kaipaa ystäviään.</w:t>
      </w:r>
    </w:p>
    <w:p>
      <w:r>
        <w:rPr>
          <w:b/>
        </w:rPr>
        <w:t xml:space="preserve">Esimerkki 6.2637</w:t>
      </w:r>
    </w:p>
    <w:p>
      <w:r>
        <w:t xml:space="preserve">tarina: Linda laittoi vauvan vihdoin päiväunille. Hän tarvitsi tauon. Hän poistui hiljaa lastenhuoneesta. Lattia vinkui. Vauva heräsi. valittu lause: Hän tarvitsi tauon.</w:t>
      </w:r>
    </w:p>
    <w:p>
      <w:r>
        <w:rPr>
          <w:b/>
        </w:rPr>
        <w:t xml:space="preserve">Tulos</w:t>
      </w:r>
    </w:p>
    <w:p>
      <w:r>
        <w:t xml:space="preserve">Linda tarvitsee tauon &gt;Syyt/Mahdollistaa&gt; Linda poistuu huoneesta.</w:t>
      </w:r>
    </w:p>
    <w:p>
      <w:r>
        <w:rPr>
          <w:b/>
        </w:rPr>
        <w:t xml:space="preserve">Esimerkki 6.2638</w:t>
      </w:r>
    </w:p>
    <w:p>
      <w:r>
        <w:t xml:space="preserve">tarina: Matt tapasi tytön nimeltä Hannah. He viettivät paljon aikaa yhdessä ja heistä tuli hyviä ystäviä. Eräänä päivänä Matt pyysi Hannahia tyttöystäväkseen. Tyttö suostui. Matt oli onnellinen. valittu lause: Matt tapasi tytön nimeltä Hannah.</w:t>
      </w:r>
    </w:p>
    <w:p>
      <w:r>
        <w:rPr>
          <w:b/>
        </w:rPr>
        <w:t xml:space="preserve">Tulos</w:t>
      </w:r>
    </w:p>
    <w:p>
      <w:r>
        <w:t xml:space="preserve">Matt tapaa Hannahin &gt;Syyt/mahdollistaa&gt; Matt pyytää Hannahia ulos.</w:t>
      </w:r>
    </w:p>
    <w:p>
      <w:r>
        <w:rPr>
          <w:b/>
        </w:rPr>
        <w:t xml:space="preserve">Tulos</w:t>
      </w:r>
    </w:p>
    <w:p>
      <w:r>
        <w:t xml:space="preserve">Matt tapaa tytön nimeltä Hannah &gt;Syyt/Mahdollistaa&gt; Heistä tulee hyviä ystäviä.</w:t>
      </w:r>
    </w:p>
    <w:p>
      <w:r>
        <w:rPr>
          <w:b/>
        </w:rPr>
        <w:t xml:space="preserve">Esimerkki 6.2639</w:t>
      </w:r>
    </w:p>
    <w:p>
      <w:r>
        <w:t xml:space="preserve">tarina: Nikitan lempiloma oli tänään. Se oli joulu! Hän heräsi aikaisin avatakseen lahjansa. Hänen äitinsä antoi hänelle Barbie-nuken. Hän leikki nukellaan koko loppuillan. valittu lause: Se oli joulu!</w:t>
      </w:r>
    </w:p>
    <w:p>
      <w:r>
        <w:rPr>
          <w:b/>
        </w:rPr>
        <w:t xml:space="preserve">Tulos</w:t>
      </w:r>
    </w:p>
    <w:p>
      <w:r>
        <w:t xml:space="preserve">On joulu &gt;Syyt/mahdollistaa&gt; Nikita avaa lahjat.</w:t>
      </w:r>
    </w:p>
    <w:p>
      <w:r>
        <w:rPr>
          <w:b/>
        </w:rPr>
        <w:t xml:space="preserve">Esimerkki 6.2640</w:t>
      </w:r>
    </w:p>
    <w:p>
      <w:r>
        <w:t xml:space="preserve">tarina: Ostin tyttöystävälleni suklaata ystävänpäiväksi. Sitten muistin, että hän on allerginen. Kaupassa sanottiin, etten voi palauttaa niitä. Joten nyt syön kaikki suklaat yksin. Tyttöystäväni saa lahjaksi lihavan poikaystävän. valittu lause: Ostin tyttöystävälleni suklaata ystävänpäiväksi.</w:t>
      </w:r>
    </w:p>
    <w:p>
      <w:r>
        <w:rPr>
          <w:b/>
        </w:rPr>
        <w:t xml:space="preserve">Tulos</w:t>
      </w:r>
    </w:p>
    <w:p>
      <w:r>
        <w:t xml:space="preserve">Ostin tyttöystävälleni suklaata ystävänpäiväksi &gt;Syyt/Tekijät&gt; Muistin, että hän on allerginen suklaalle.</w:t>
      </w:r>
    </w:p>
    <w:p>
      <w:r>
        <w:rPr>
          <w:b/>
        </w:rPr>
        <w:t xml:space="preserve">Esimerkki 6.2641</w:t>
      </w:r>
    </w:p>
    <w:p>
      <w:r>
        <w:t xml:space="preserve">tarina: Tim oli tulossa töistä kotiin. Hän käveli pihatietä pitkin. Hän kuuli pieniä ääniä kotinsa sisältä. Hän pelästyi kovasti. Kävi ilmi, että ne olivat hänen ystävänsä, jotka järjestivät yllätysjuhlat. valittu lause: Kävi ilmi, että hänen ystävänsä järjestivät yllätysjuhlat.</w:t>
      </w:r>
    </w:p>
    <w:p>
      <w:r>
        <w:rPr>
          <w:b/>
        </w:rPr>
        <w:t xml:space="preserve">Tulos</w:t>
      </w:r>
    </w:p>
    <w:p>
      <w:r>
        <w:t xml:space="preserve">Timin ystävät järjestävät juhlat &gt;Syyt/mahdollistaa&gt; Timin ystävillä on hauskaa.</w:t>
      </w:r>
    </w:p>
    <w:p>
      <w:r>
        <w:rPr>
          <w:b/>
        </w:rPr>
        <w:t xml:space="preserve">Esimerkki 6.2642</w:t>
      </w:r>
    </w:p>
    <w:p>
      <w:r>
        <w:t xml:space="preserve">tarina: Kate oli tuomassa ruokaostoksia, kun mehiläinen tuli sisään. Hän yritti metsästää sen pois ja hankkiutua eroon siitä. Se roikkui hänen ikkunansa ympärillä, ja hän yritti lyödä sitä. Sitten mehiläinen ryömi koloon. Hän ei saanut sitä kiinni ja päätti luovuttaa. valittu lause: Hän ei saanut sitä kiinni ja päätti luovuttaa.</w:t>
      </w:r>
    </w:p>
    <w:p>
      <w:r>
        <w:rPr>
          <w:b/>
        </w:rPr>
        <w:t xml:space="preserve">Tulos</w:t>
      </w:r>
    </w:p>
    <w:p>
      <w:r>
        <w:t xml:space="preserve">Kate ei tajua sitä &gt;Syyt/Mahdollistaa&gt; Kate ei tajua sitä</w:t>
      </w:r>
    </w:p>
    <w:p>
      <w:r>
        <w:rPr>
          <w:b/>
        </w:rPr>
        <w:t xml:space="preserve">Esimerkki 6.2643</w:t>
      </w:r>
    </w:p>
    <w:p>
      <w:r>
        <w:t xml:space="preserve">tarina: Simon kutsui Joeyn leikkitreffeille. Joey ajatteli, että olisi hauskaa sotkea Simonin Pokemon-kortteja. Simon sanoi Joeylle, että jos tämä ei lopeta, hänen on lähdettävä. Joey ei lopettanut. Simon pakotti Joeyn lähtemään kotiin. valittu lause: Simon sanoi Joeylle, että jos hän ei lopeta, hänen on lähdettävä.</w:t>
      </w:r>
    </w:p>
    <w:p>
      <w:r>
        <w:rPr>
          <w:b/>
        </w:rPr>
        <w:t xml:space="preserve">Tulos</w:t>
      </w:r>
    </w:p>
    <w:p>
      <w:r>
        <w:t xml:space="preserve">Simon käskee Joeyn lopettaa &gt;Syyt/mahdollistaa&gt; Joey ei lopeta.</w:t>
      </w:r>
    </w:p>
    <w:p>
      <w:r>
        <w:rPr>
          <w:b/>
        </w:rPr>
        <w:t xml:space="preserve">Esimerkki 6.2644</w:t>
      </w:r>
    </w:p>
    <w:p>
      <w:r>
        <w:t xml:space="preserve">tarina: Jason alkoi tuntea olonsa kamalaksi. Hänen kehoaan särki ja hän tunsi itsensä hyvin väsyneeksi. Hän jäi töistä kotiin, mutta hänen vointinsa ei parantunut. Jason meni lääkäriin. Jason sai tietää, että hänellä oli flunssa. valittu lause: Jason meni lääkäriin.</w:t>
      </w:r>
    </w:p>
    <w:p>
      <w:r>
        <w:rPr>
          <w:b/>
        </w:rPr>
        <w:t xml:space="preserve">Tulos</w:t>
      </w:r>
    </w:p>
    <w:p>
      <w:r>
        <w:t xml:space="preserve">Jason menee lääkäriin &gt;Syyt/Mahdollistaa&gt; Jason saa tietää, että hänellä on flunssa.</w:t>
      </w:r>
    </w:p>
    <w:p>
      <w:r>
        <w:rPr>
          <w:b/>
        </w:rPr>
        <w:t xml:space="preserve">Tulos</w:t>
      </w:r>
    </w:p>
    <w:p>
      <w:r>
        <w:t xml:space="preserve">Jason menee lääkäriin &gt;Syyt/Mahdollistaa&gt; Jason saa lääkettä.</w:t>
      </w:r>
    </w:p>
    <w:p>
      <w:r>
        <w:rPr>
          <w:b/>
        </w:rPr>
        <w:t xml:space="preserve">Esimerkki 6.2645</w:t>
      </w:r>
    </w:p>
    <w:p>
      <w:r>
        <w:t xml:space="preserve">tarina: Mies laittoi olutpullon pakastimeen. Hän unohti laittaneensa sen sinne. Hän löysi sen seuraavana päivänä. Pullo oli hajonnut kahtia. Hänen oli heitettävä se pois. valittu lause: Pullo oli hajonnut kahtia.</w:t>
      </w:r>
    </w:p>
    <w:p>
      <w:r>
        <w:rPr>
          <w:b/>
        </w:rPr>
        <w:t xml:space="preserve">Tulos</w:t>
      </w:r>
    </w:p>
    <w:p>
      <w:r>
        <w:t xml:space="preserve">Pullo hajoaa kahtia &gt;Syyt/mahdollistaa&gt; Mies heittää pullon ulos.</w:t>
      </w:r>
    </w:p>
    <w:p>
      <w:r>
        <w:rPr>
          <w:b/>
        </w:rPr>
        <w:t xml:space="preserve">Esimerkki 6.2646</w:t>
      </w:r>
    </w:p>
    <w:p>
      <w:r>
        <w:t xml:space="preserve">tarina: Carlyn äiti oli juuri tullut kotiin matkalta. Hän kertoi Carlylle, että hänellä oli hänelle lahja. Carly joutui sulkemaan silmänsä. Sitten hänen äitinsä laittoi lahjan hänen käsiinsä. Carly avasi silmänsä ja näki upouuden kirjan. valittu lause: Hän kertoi Carlylle, että hänellä oli hänelle lahja.</w:t>
      </w:r>
    </w:p>
    <w:p>
      <w:r>
        <w:rPr>
          <w:b/>
        </w:rPr>
        <w:t xml:space="preserve">Tulos</w:t>
      </w:r>
    </w:p>
    <w:p>
      <w:r>
        <w:t xml:space="preserve">Carlyn äiti kertoo Carlylle, että hänellä on lahja hänelle &gt;Syyt/mahdollistaa&gt; Carlyn täytyy sulkea silmänsä.</w:t>
      </w:r>
    </w:p>
    <w:p>
      <w:r>
        <w:rPr>
          <w:b/>
        </w:rPr>
        <w:t xml:space="preserve">Esimerkki 6.2647</w:t>
      </w:r>
    </w:p>
    <w:p>
      <w:r>
        <w:t xml:space="preserve">tarina: Tämä oli Janen ensimmäinen kerta messuilla. Hän näki kaikki pelit ja maailmanpyörän. Hän osti heti liput maailmanpyörään. Se oli hänen lempiajelunsa. Seuraavana päivänä hän meni takaisin tivoliin ajamaan sillä uudelleen. valittu lause: Se oli hänen lempiajelunsa koko illan.</w:t>
      </w:r>
    </w:p>
    <w:p>
      <w:r>
        <w:rPr>
          <w:b/>
        </w:rPr>
        <w:t xml:space="preserve">Tulos</w:t>
      </w:r>
    </w:p>
    <w:p>
      <w:r>
        <w:t xml:space="preserve">maailmanpyörä on Janen lempiajelu &gt;Syyt/Mahdollistaa&gt; Jane ratsastaa maailmanpyörällä.</w:t>
      </w:r>
    </w:p>
    <w:p>
      <w:r>
        <w:rPr>
          <w:b/>
        </w:rPr>
        <w:t xml:space="preserve">Esimerkki 6.2648</w:t>
      </w:r>
    </w:p>
    <w:p>
      <w:r>
        <w:t xml:space="preserve">tarina: Brad rakasti leikkiä koiransa kanssa. Hän meni aina puistoon sen kanssa. Eräänä päivänä hän kadotti koiransa puistossa! Lopulta hän löysi koiran puun takaa pentuparven kanssa! Bradin koira oli uusi äiti! valittu lause: Brad rakasti leikkiä koiransa kanssa.</w:t>
      </w:r>
    </w:p>
    <w:p>
      <w:r>
        <w:rPr>
          <w:b/>
        </w:rPr>
        <w:t xml:space="preserve">Tulos</w:t>
      </w:r>
    </w:p>
    <w:p>
      <w:r>
        <w:t xml:space="preserve">Brad rakastaa pelaamista &gt;Syyt/mahdollistaa&gt; Brad pelaa</w:t>
      </w:r>
    </w:p>
    <w:p>
      <w:r>
        <w:rPr>
          <w:b/>
        </w:rPr>
        <w:t xml:space="preserve">Esimerkki 6.2649</w:t>
      </w:r>
    </w:p>
    <w:p>
      <w:r>
        <w:t xml:space="preserve">tarina: Susie rakasti rakentaa linnoituksia. Eräänä päivänä hän rakensi todella suuren. Hänen oli lähdettävä äitinsä kanssa hetkeksi. Kun hän palasi, hänen linnoituksensa oli purettu. Susie oli hyvin surullinen. valittu lause: Susie joutui lähtemään äitinsä kanssa joksikin aikaa.</w:t>
      </w:r>
    </w:p>
    <w:p>
      <w:r>
        <w:rPr>
          <w:b/>
        </w:rPr>
        <w:t xml:space="preserve">Tulos</w:t>
      </w:r>
    </w:p>
    <w:p>
      <w:r>
        <w:t xml:space="preserve">Susien on lähdettävä &gt;Syyt/Mahdollistaa&gt; Susie lähtee.</w:t>
      </w:r>
    </w:p>
    <w:p>
      <w:r>
        <w:rPr>
          <w:b/>
        </w:rPr>
        <w:t xml:space="preserve">Tulos</w:t>
      </w:r>
    </w:p>
    <w:p>
      <w:r>
        <w:t xml:space="preserve">Hänen on lähdettävä &gt;Syyt/mahdollistaa&gt; Hän palaa takaisin.</w:t>
      </w:r>
    </w:p>
    <w:p>
      <w:r>
        <w:rPr>
          <w:b/>
        </w:rPr>
        <w:t xml:space="preserve">Esimerkki 6.2650</w:t>
      </w:r>
    </w:p>
    <w:p>
      <w:r>
        <w:t xml:space="preserve">tarina: Hobbie oli menossa katsomaan ilmaiskonserttia kaupungissa. Keikka oli kuitenkin kello 8 aamulla, joten hänen oli oltava aikaisin hereillä. Hän lähti junalla kaupunkiin neljältä aamulla ollakseen lähempänä esiintymislavaa. Kun hän pääsi sinne, siellä oli ihmisiä odottamassa. Hän joutui odottamaan tuntikausia ennen esitystä. valittu lause: Hän lähti junalla kaupunkiin kello 4 aamulla ollakseen lähempänä esiintymislavaa.</w:t>
      </w:r>
    </w:p>
    <w:p>
      <w:r>
        <w:rPr>
          <w:b/>
        </w:rPr>
        <w:t xml:space="preserve">Tulos</w:t>
      </w:r>
    </w:p>
    <w:p>
      <w:r>
        <w:t xml:space="preserve">Hobbie lähtee junalla &gt;Syyt/mahdollistaa&gt; Hobbie pääsee konserttiin.</w:t>
      </w:r>
    </w:p>
    <w:p>
      <w:r>
        <w:rPr>
          <w:b/>
        </w:rPr>
        <w:t xml:space="preserve">Esimerkki 6.2651</w:t>
      </w:r>
    </w:p>
    <w:p>
      <w:r>
        <w:t xml:space="preserve">tarina: Ryan halusi kokeilla maastojuoksua. Hän sai tietää, milloin koekilpailut olivat. Paikalle ei tullut paljon ihmisiä. Kokeet pidettiin silti. Ryan pääsi joukkueeseen, mutta niin pääsivät kaikki muutkin. valittu lause: Paikalle ei tullut paljon ihmisiä.</w:t>
      </w:r>
    </w:p>
    <w:p>
      <w:r>
        <w:rPr>
          <w:b/>
        </w:rPr>
        <w:t xml:space="preserve">Tulos</w:t>
      </w:r>
    </w:p>
    <w:p>
      <w:r>
        <w:t xml:space="preserve">Kokeisiin ei tule kovin moni &gt;Syyt/Mahdollistaa&gt; Kaikki pääsevät joukkueeseen.</w:t>
      </w:r>
    </w:p>
    <w:p>
      <w:r>
        <w:rPr>
          <w:b/>
        </w:rPr>
        <w:t xml:space="preserve">Esimerkki 6.2652</w:t>
      </w:r>
    </w:p>
    <w:p>
      <w:r>
        <w:t xml:space="preserve">tarina: Samin auto oli likainen. Hän vei sen autopesulaan. Hän puhdisti autonsa itsepalvelupesurilla. Sen jälkeen alkoi sataa. Samin piti pestä autonsa uudelleen, kun sade lakkasi. valittu lause: Hän vei sen autopesulaan.</w:t>
      </w:r>
    </w:p>
    <w:p>
      <w:r>
        <w:rPr>
          <w:b/>
        </w:rPr>
        <w:t xml:space="preserve">Tulos</w:t>
      </w:r>
    </w:p>
    <w:p>
      <w:r>
        <w:t xml:space="preserve">Sam vie autonsa autopesulaan &gt;Syyt/Mahdollistaa&gt; Hän puhdistaa autonsa.</w:t>
      </w:r>
    </w:p>
    <w:p>
      <w:r>
        <w:rPr>
          <w:b/>
        </w:rPr>
        <w:t xml:space="preserve">Esimerkki 6.2653</w:t>
      </w:r>
    </w:p>
    <w:p>
      <w:r>
        <w:t xml:space="preserve">tarina: Minulla on ystävä, joka on aika sairas, joten ajattelin, että on parasta soittaa hänelle. Soitin hänelle eilen kerta toisensa jälkeen, mutta hän ei vastannut. Joten aloin huolestua. Sitten hän soitti minulle! Nyt tiedän, että ystäväni on kunnossa, joten en enää murehdi. valittu lause: Niinpä aloin huolestua.</w:t>
      </w:r>
    </w:p>
    <w:p>
      <w:r>
        <w:rPr>
          <w:b/>
        </w:rPr>
        <w:t xml:space="preserve">Tulos</w:t>
      </w:r>
    </w:p>
    <w:p>
      <w:r>
        <w:t xml:space="preserve">Alan huolestua &gt;Syyt/mahdollistaa&gt; En enää huolestu.</w:t>
      </w:r>
    </w:p>
    <w:p>
      <w:r>
        <w:rPr>
          <w:b/>
        </w:rPr>
        <w:t xml:space="preserve">Esimerkki 6.2654</w:t>
      </w:r>
    </w:p>
    <w:p>
      <w:r>
        <w:t xml:space="preserve">tarina: Tinan kissa välttyi täpärästi auto-onnettomuudelta. Tinan äiti kertoi, että kissoilla on yhdeksän elämää. Myöhemmin Tinan äiti kuuli kissan ulvovan. Hän löysi Tinan pitelemästä kissaa hanan alla. Tina sanoi katsovansa, kuinka monta elämää kissalla oli jäljellä. valittu lause: Tinan äiti kertoi hänelle, että kissoilla on yhdeksän elämää.</w:t>
      </w:r>
    </w:p>
    <w:p>
      <w:r>
        <w:rPr>
          <w:b/>
        </w:rPr>
        <w:t xml:space="preserve">Tulos</w:t>
      </w:r>
    </w:p>
    <w:p>
      <w:r>
        <w:t xml:space="preserve">Tinan äiti kertoo, että kissoilla on yhdeksän elämää &gt;Syyt/Mahdollistaa&gt; Tina uskoo äitiä.</w:t>
      </w:r>
    </w:p>
    <w:p>
      <w:r>
        <w:rPr>
          <w:b/>
        </w:rPr>
        <w:t xml:space="preserve">Esimerkki 6.2655</w:t>
      </w:r>
    </w:p>
    <w:p>
      <w:r>
        <w:t xml:space="preserve">tarina: Ray osti uuden puhelimen ja leikki sillä. Hän käveli kokeillessaan uusia ominaisuuksia. Yhtäkkiä Rayn ohi juoksi koira! Koira yllätti Rayn niin, että hän pudotti puhelimensa. Puhelin osui maahan ja näyttö rikkoutui. valittu lause: Puhelin osui maahan ja näyttö rikkoutui.</w:t>
      </w:r>
    </w:p>
    <w:p>
      <w:r>
        <w:rPr>
          <w:b/>
        </w:rPr>
        <w:t xml:space="preserve">Tulos</w:t>
      </w:r>
    </w:p>
    <w:p>
      <w:r>
        <w:t xml:space="preserve">Puhelin osuu maahan &gt;Syyt/mahdollistaa&gt; Ray nostaa puhelimen.</w:t>
      </w:r>
    </w:p>
    <w:p>
      <w:r>
        <w:rPr>
          <w:b/>
        </w:rPr>
        <w:t xml:space="preserve">Esimerkki 6.2656</w:t>
      </w:r>
    </w:p>
    <w:p>
      <w:r>
        <w:t xml:space="preserve">tarina: Gus nousi autoonsa ajaakseen ulos ajotieltä. Hän katsoi taakseen peruuttaakseen, mutta ei nähnyt mitään. Hänen ikkunallaan oli liikaa lunta. Gus nousi autosta ja harjautti sen pois. Hän nousi takaisin autoonsa eikä voinut turvallisesti mennä. valittu lause: Gus nousi autosta ja harjautui pois.</w:t>
      </w:r>
    </w:p>
    <w:p>
      <w:r>
        <w:rPr>
          <w:b/>
        </w:rPr>
        <w:t xml:space="preserve">Tulos</w:t>
      </w:r>
    </w:p>
    <w:p>
      <w:r>
        <w:t xml:space="preserve">Gus nousee ulos autosta ja pyyhkii lumen pois &gt;Syyt/Mahdollistaa&gt; Gus nousee takaisin autoonsa.</w:t>
      </w:r>
    </w:p>
    <w:p>
      <w:r>
        <w:rPr>
          <w:b/>
        </w:rPr>
        <w:t xml:space="preserve">Esimerkki 6.2657</w:t>
      </w:r>
    </w:p>
    <w:p>
      <w:r>
        <w:t xml:space="preserve">tarina: Eräänä päivänä aioin syödä suklaakeksin. Tarjoilin itselleni maitoa ja kaikkea. Istahdin alas ja puraisin ja huomasin, että ne olivat luumukeksejä. Se oli ällöttävää. Syljin sen ulos ja päätin syödä jotain ihan muuta. valittu lause: Istahdin alas ja puraisin palan huomatakseni, että ne olivat luumukeksejä.</w:t>
      </w:r>
    </w:p>
    <w:p>
      <w:r>
        <w:rPr>
          <w:b/>
        </w:rPr>
        <w:t xml:space="preserve">Tulos</w:t>
      </w:r>
    </w:p>
    <w:p>
      <w:r>
        <w:t xml:space="preserve">Otan suupalan &gt;Syy/mahdollistaa&gt; Syljen ulos </w:t>
      </w:r>
    </w:p>
    <w:p>
      <w:r>
        <w:rPr>
          <w:b/>
        </w:rPr>
        <w:t xml:space="preserve">Esimerkki 6.2658</w:t>
      </w:r>
    </w:p>
    <w:p>
      <w:r>
        <w:t xml:space="preserve">tarina: Tori päätti viedä koiransa kävelylle. He kävelivät neljä kilometriä kylmässä säässä. Tori paleli koko ajan. Kotiin päästyään hän tunsi vilustuvansa. Tori päätti, että ensi kerralla hän käyttäisi enemmän kerroksia. valittu lause: Tori päätti, että ensi kerralla hänellä olisi enemmän kerroksia.</w:t>
      </w:r>
    </w:p>
    <w:p>
      <w:r>
        <w:rPr>
          <w:b/>
        </w:rPr>
        <w:t xml:space="preserve">Tulos</w:t>
      </w:r>
    </w:p>
    <w:p>
      <w:r>
        <w:t xml:space="preserve">Hän päättää käyttää seuraavalla kerralla enemmän kerroksia &gt;Syyt/Mahdollistaa&gt; Hän käyttää seuraavalla kerralla enemmän kerroksia.</w:t>
      </w:r>
    </w:p>
    <w:p>
      <w:r>
        <w:rPr>
          <w:b/>
        </w:rPr>
        <w:t xml:space="preserve">Tulos</w:t>
      </w:r>
    </w:p>
    <w:p>
      <w:r>
        <w:t xml:space="preserve">Tori päättää pukeutua enemmän &gt;Syyt/mahdollistaa&gt; Tori pukeutuu enemmän.</w:t>
      </w:r>
    </w:p>
    <w:p>
      <w:r>
        <w:rPr>
          <w:b/>
        </w:rPr>
        <w:t xml:space="preserve">Esimerkki 6.2659</w:t>
      </w:r>
    </w:p>
    <w:p>
      <w:r>
        <w:t xml:space="preserve">tarina: Kävimme ystäväni kanssa kaivoksessa. Kaivoimme kuoppia kaikkialta etsien kiviä. Löysimme erilaisia versioita turmaliinista. Keräsimme ne pussiin. Veimme kivet kotiin kokoelmiimme. valittu lause: Kaivoimme kuoppia kaikkialta etsien kiviä.</w:t>
      </w:r>
    </w:p>
    <w:p>
      <w:r>
        <w:rPr>
          <w:b/>
        </w:rPr>
        <w:t xml:space="preserve">Tulos</w:t>
      </w:r>
    </w:p>
    <w:p>
      <w:r>
        <w:t xml:space="preserve">Ystäväni ja minä etsimme kiviä &gt;Syyt/Mahdollistaa&gt; Ystäväni ja minä löydämme kiviä.</w:t>
      </w:r>
    </w:p>
    <w:p>
      <w:r>
        <w:rPr>
          <w:b/>
        </w:rPr>
        <w:t xml:space="preserve">Esimerkki 6.2660</w:t>
      </w:r>
    </w:p>
    <w:p>
      <w:r>
        <w:t xml:space="preserve">tarina: Neil oli lähdössä Intiasta. Hän ei halunnut lähteä toteuttamatta elinikäistä unelmaansa. Hänen unelmansa oli ratsastaa kamelilla! Neilin opas auttoi häntä varaamaan kameliretken. Neil oli innoissaan kameliretkestä aavikon halki! valittu lause: Neil oli lähdössä Intiasta.</w:t>
      </w:r>
    </w:p>
    <w:p>
      <w:r>
        <w:rPr>
          <w:b/>
        </w:rPr>
        <w:t xml:space="preserve">Tulos</w:t>
      </w:r>
    </w:p>
    <w:p>
      <w:r>
        <w:t xml:space="preserve">Neil on lähdössä Intiasta &gt;Syyt/mahdollistavat&gt; Neil ratsastaa kamelilla.</w:t>
      </w:r>
    </w:p>
    <w:p>
      <w:r>
        <w:rPr>
          <w:b/>
        </w:rPr>
        <w:t xml:space="preserve">Esimerkki 6.2661</w:t>
      </w:r>
    </w:p>
    <w:p>
      <w:r>
        <w:t xml:space="preserve">tarina: Aivastelin herätessäni tänä aamuna. Tiesin heti, että jokin oli pielessä. Kun pääsin suihkusta ulos, yskin. Menin heti takaisin sänkyyn. Minun täytyy levätä ja parantua. valittu lause: Menin heti takaisin sänkyyn.</w:t>
      </w:r>
    </w:p>
    <w:p>
      <w:r>
        <w:rPr>
          <w:b/>
        </w:rPr>
        <w:t xml:space="preserve">Tulos</w:t>
      </w:r>
    </w:p>
    <w:p>
      <w:r>
        <w:t xml:space="preserve">Menin nukkumaan &gt;Syyt/Mahdollistavat&gt; lepäsin.</w:t>
      </w:r>
    </w:p>
    <w:p>
      <w:r>
        <w:rPr>
          <w:b/>
        </w:rPr>
        <w:t xml:space="preserve">Tulos</w:t>
      </w:r>
    </w:p>
    <w:p>
      <w:r>
        <w:t xml:space="preserve">Menen takaisin sänkyyn &gt;Syyt/mahdollistavat&gt; Nukun.</w:t>
      </w:r>
    </w:p>
    <w:p>
      <w:r>
        <w:rPr>
          <w:b/>
        </w:rPr>
        <w:t xml:space="preserve">Esimerkki 6.2662</w:t>
      </w:r>
    </w:p>
    <w:p>
      <w:r>
        <w:t xml:space="preserve">tarina: Viime perjantaina oli siskoni syntymäpäivä. Hän halusi kovasti kakkua, joten leivoin hänelle sellaisen. Pyysin ystävääni viemään sen siskoni kotiin kanssani. Matkalla sinne ystäväni pudotti kakun auton lattialle. Pysähdyimme kauppaan ostamaan uuden kakun, ja siskoni oli onnellinen. valittu lause: Matkalla sinne ystäväni pudotti kakun auton lattialle.</w:t>
      </w:r>
    </w:p>
    <w:p>
      <w:r>
        <w:rPr>
          <w:b/>
        </w:rPr>
        <w:t xml:space="preserve">Tulos</w:t>
      </w:r>
    </w:p>
    <w:p>
      <w:r>
        <w:t xml:space="preserve">Ystäväni pudottaa siskoni kakun auton lattialle &gt;Syyt/Mahdollistaa&gt; Ostamme kaupasta uuden kakun.</w:t>
      </w:r>
    </w:p>
    <w:p>
      <w:r>
        <w:rPr>
          <w:b/>
        </w:rPr>
        <w:t xml:space="preserve">Esimerkki 6.2663</w:t>
      </w:r>
    </w:p>
    <w:p>
      <w:r>
        <w:t xml:space="preserve">tarina: Poikani ei osannut tilata ruokaa ravintolassa. Vein poikani ravintolaan, jossa oli lasten ruokalista. Ohjasin poikaani lukemaan ruokalistaa ja valitsemaan ruokavaihtoehdon. Kun tarjoilija tuli, käskin poikaani kertomaan tarjoilijalle valintansa. Poikani ymmärtää nyt, miten ravintolassa tilataan ruokaa. valittu lause: Vein poikani ravintolaan, jossa oli lasten ruokalista.</w:t>
      </w:r>
    </w:p>
    <w:p>
      <w:r>
        <w:rPr>
          <w:b/>
        </w:rPr>
        <w:t xml:space="preserve">Tulos</w:t>
      </w:r>
    </w:p>
    <w:p>
      <w:r>
        <w:t xml:space="preserve">Poikani ja minä menemme ravintolaan &gt;Syyt/Mahdollistaa&gt; Poikani ja minä syömme yhdessä.</w:t>
      </w:r>
    </w:p>
    <w:p>
      <w:r>
        <w:rPr>
          <w:b/>
        </w:rPr>
        <w:t xml:space="preserve">Esimerkki 6.2664</w:t>
      </w:r>
    </w:p>
    <w:p>
      <w:r>
        <w:t xml:space="preserve">tarina: Joey kuuli herätyskellonsa soivan. Hän nousi sängystä sammuttaakseen herätyksen. Oli kylmä, joten hän puki aamutakkinsa päälle. Hän meni yläkertaan suihkuun. Suihkun jälkeen hän peti sänkynsä. valittu lause: Hän meni yläkertaan suihkuun.</w:t>
      </w:r>
    </w:p>
    <w:p>
      <w:r>
        <w:rPr>
          <w:b/>
        </w:rPr>
        <w:t xml:space="preserve">Tulos</w:t>
      </w:r>
    </w:p>
    <w:p>
      <w:r>
        <w:t xml:space="preserve">Joey nousee sängystä &gt;Syyt/Mahdollistaa&gt; Joey käy suihkussa.</w:t>
      </w:r>
    </w:p>
    <w:p>
      <w:r>
        <w:rPr>
          <w:b/>
        </w:rPr>
        <w:t xml:space="preserve">Esimerkki 6.2665</w:t>
      </w:r>
    </w:p>
    <w:p>
      <w:r>
        <w:t xml:space="preserve">tarina: Hän heräsi hymyillen. Hänestä tuntui, että tästä tulisi hieno päivä! Hän hyppäsi ylös sängystä. Samalla hän kompastui ja mursi varpaansa. Hieno päivä ei alkanut hänen kannaltaan hyvin. valittu lause: Hän heräsi hymyillen.</w:t>
      </w:r>
    </w:p>
    <w:p>
      <w:r>
        <w:rPr>
          <w:b/>
        </w:rPr>
        <w:t xml:space="preserve">Tulos</w:t>
      </w:r>
    </w:p>
    <w:p>
      <w:r>
        <w:t xml:space="preserve">Hän herää &gt;Syyt/mahdollistaa&gt; Hän nousee sängystä.</w:t>
      </w:r>
    </w:p>
    <w:p>
      <w:r>
        <w:rPr>
          <w:b/>
        </w:rPr>
        <w:t xml:space="preserve">Tulos</w:t>
      </w:r>
    </w:p>
    <w:p>
      <w:r>
        <w:t xml:space="preserve">Hän heräsi hymyillen. &gt;Syyt/Tekijät&gt; Hän hyppäsi sängystä.</w:t>
      </w:r>
    </w:p>
    <w:p>
      <w:r>
        <w:rPr>
          <w:b/>
        </w:rPr>
        <w:t xml:space="preserve">Esimerkki 6.2666</w:t>
      </w:r>
    </w:p>
    <w:p>
      <w:r>
        <w:t xml:space="preserve">tarina: Chad vie koiransa Maxin moniin paikkoihin. He hyppäsivät autoon. He ajoivat rannalle. Chad heitti veteen kepin, jota Max sai hakea. He ajoivat kotiin märällä auton penkillä. valittu lause: He hyppäsivät autoon.</w:t>
      </w:r>
    </w:p>
    <w:p>
      <w:r>
        <w:rPr>
          <w:b/>
        </w:rPr>
        <w:t xml:space="preserve">Tulos</w:t>
      </w:r>
    </w:p>
    <w:p>
      <w:r>
        <w:t xml:space="preserve">Chad nousee autoon &gt;Syyt/mahdollistaa&gt; Chad ajaa.</w:t>
      </w:r>
    </w:p>
    <w:p>
      <w:r>
        <w:rPr>
          <w:b/>
        </w:rPr>
        <w:t xml:space="preserve">Esimerkki 6.2667</w:t>
      </w:r>
    </w:p>
    <w:p>
      <w:r>
        <w:t xml:space="preserve">tarina: Johnny halusi uuden Star Wars -lounasrasian. Hän pyysi äitiään menemään kauppaan. Hän valitsi uuden, jossa oli Chewbacca. Se oli hänen mielestään mahtava, eikä hän malttanut odottaa, että hän voi näyttää sitä ystävilleen. Hän oli niin innoissaan tuodessaan uuden eväsrasiansa huomenna kouluun. valittu lause: Hän pyysi äitiään menemään kauppaan.</w:t>
      </w:r>
    </w:p>
    <w:p>
      <w:r>
        <w:rPr>
          <w:b/>
        </w:rPr>
        <w:t xml:space="preserve">Tulos</w:t>
      </w:r>
    </w:p>
    <w:p>
      <w:r>
        <w:t xml:space="preserve">Hän pyysi päästä kauppaan &gt;Syyt/mahdollistaa&gt; Hän saa Chewbaccan lounasrasian.</w:t>
      </w:r>
    </w:p>
    <w:p>
      <w:r>
        <w:rPr>
          <w:b/>
        </w:rPr>
        <w:t xml:space="preserve">Esimerkki 6.2668</w:t>
      </w:r>
    </w:p>
    <w:p>
      <w:r>
        <w:t xml:space="preserve">tarina: Jill rakasti jäätelöä. Hänen vanhempansa veivät hänet jäätelölle. Jill sai vaniljajäätelötötterön. Jillin jäätelötötterö putosi lattialle. Jillin vanhemmat ostivat hänelle uuden. valittu lause: Jill sai vaniljajäätelötötterön.</w:t>
      </w:r>
    </w:p>
    <w:p>
      <w:r>
        <w:rPr>
          <w:b/>
        </w:rPr>
        <w:t xml:space="preserve">Tulos</w:t>
      </w:r>
    </w:p>
    <w:p>
      <w:r>
        <w:t xml:space="preserve">Jill sai vaniljajäätelötötterön &gt;Syyt/Tekijät&gt; Jillin jäätelötötterö putosi lattialle.</w:t>
      </w:r>
    </w:p>
    <w:p>
      <w:r>
        <w:rPr>
          <w:b/>
        </w:rPr>
        <w:t xml:space="preserve">Tulos</w:t>
      </w:r>
    </w:p>
    <w:p>
      <w:r>
        <w:t xml:space="preserve">Jill saa jäätelöä &gt;Syyt/mahdollistaa&gt; Jill syö jäätelöä.</w:t>
      </w:r>
    </w:p>
    <w:p>
      <w:r>
        <w:rPr>
          <w:b/>
        </w:rPr>
        <w:t xml:space="preserve">Esimerkki 6.2669</w:t>
      </w:r>
    </w:p>
    <w:p>
      <w:r>
        <w:t xml:space="preserve">tarina: Kain äiti kutsui hänet elokuviin. Kai suostui lähtemään hänen kanssaan. He menivät katsomaan kauhuelokuvaa. Elokuva oli kauhistuttava! Kai ja hänen äitinsä pitivät molemmat hauskaa! valittu lause: Elokuva oli kauhistuttava!</w:t>
      </w:r>
    </w:p>
    <w:p>
      <w:r>
        <w:rPr>
          <w:b/>
        </w:rPr>
        <w:t xml:space="preserve">Tulos</w:t>
      </w:r>
    </w:p>
    <w:p>
      <w:r>
        <w:t xml:space="preserve">Elokuva on pelottava &gt;Syyt/mahdollistaa&gt; Kai ja hänen äitinsä pitävät hauskaa.</w:t>
      </w:r>
    </w:p>
    <w:p>
      <w:r>
        <w:rPr>
          <w:b/>
        </w:rPr>
        <w:t xml:space="preserve">Tulos</w:t>
      </w:r>
    </w:p>
    <w:p>
      <w:r>
        <w:t xml:space="preserve">Elokuva on kauhistuttava &gt;Syyt/mahdollistaa&gt; Kai ja hänen äitinsä pitävät hauskaa</w:t>
      </w:r>
    </w:p>
    <w:p>
      <w:r>
        <w:rPr>
          <w:b/>
        </w:rPr>
        <w:t xml:space="preserve">Esimerkki 6.2670</w:t>
      </w:r>
    </w:p>
    <w:p>
      <w:r>
        <w:t xml:space="preserve">tarina: Olin tekemässä taito- ja taideaineita espanjan tunnilla. Kysyin ystävältäni, voisiko hän tuoda sakset. Hän otti ne korista ja käveli luokseni. Koska hän ei katsonut saksia, hän päätyi puukottamaan minua. Minulle jäi mustelma. valittu lause: Olin tekemässä taito- ja taideaineita espanjan tunnilla.</w:t>
      </w:r>
    </w:p>
    <w:p>
      <w:r>
        <w:rPr>
          <w:b/>
        </w:rPr>
        <w:t xml:space="preserve">Tulos</w:t>
      </w:r>
    </w:p>
    <w:p>
      <w:r>
        <w:t xml:space="preserve">Olin tekemässä käsitöitä &gt;Syyt/Tekijät&gt; Ystäväni puukotti minua saksilla.</w:t>
      </w:r>
    </w:p>
    <w:p>
      <w:r>
        <w:rPr>
          <w:b/>
        </w:rPr>
        <w:t xml:space="preserve">Esimerkki 6.2671</w:t>
      </w:r>
    </w:p>
    <w:p>
      <w:r>
        <w:t xml:space="preserve">tarina: Ava ja hänen veljensä pelasivat pesäpalloa takapihalla. Avan maila murskasi pallon - joka rikkoi viereisen ikkunan! Kukaan ei nähnyt sitä tapahtuvan, mutta Ava päätti, että hänen oli tehtävä oikein. Hän jätti viestin, jossa selitti ja pyysi anteeksi. Myöhemmin naapuri tuli kiittämään Avaa rehellisyydestä. valittu lause: Kukaan ei nähnyt, mitä tapahtui, mutta Ava päätti, että hänen oli toimittava oikein.</w:t>
      </w:r>
    </w:p>
    <w:p>
      <w:r>
        <w:rPr>
          <w:b/>
        </w:rPr>
        <w:t xml:space="preserve">Tulos</w:t>
      </w:r>
    </w:p>
    <w:p>
      <w:r>
        <w:t xml:space="preserve">Ava tekee oikein &gt;Syyt/mahdollistaa&gt; Naapuri kiittää Avaa.</w:t>
      </w:r>
    </w:p>
    <w:p>
      <w:r>
        <w:rPr>
          <w:b/>
        </w:rPr>
        <w:t xml:space="preserve">Tulos</w:t>
      </w:r>
    </w:p>
    <w:p>
      <w:r>
        <w:t xml:space="preserve">Ava päättää toimia oikein &gt;Syyt/mahdollistaa&gt; Ava jättää viestin, jossa hän pyytää anteeksi.</w:t>
      </w:r>
    </w:p>
    <w:p>
      <w:r>
        <w:rPr>
          <w:b/>
        </w:rPr>
        <w:t xml:space="preserve">Esimerkki 6.2672</w:t>
      </w:r>
    </w:p>
    <w:p>
      <w:r>
        <w:t xml:space="preserve">tarina: Ajaessa on paljon tienvarsi vaihtoehtoja. Sandy päätti pysähtyä pannukakkupaikassa. Hän otti vohveleita ja siirappia. Tarjoilijat olivat mukavia. Hän jätti heille ison tipin ja jatkoi matkaa. valittu lause: Tarjoilijat olivat mukavia.</w:t>
      </w:r>
    </w:p>
    <w:p>
      <w:r>
        <w:rPr>
          <w:b/>
        </w:rPr>
        <w:t xml:space="preserve">Tulos</w:t>
      </w:r>
    </w:p>
    <w:p>
      <w:r>
        <w:t xml:space="preserve">Tarjoilijat ovat mukavia &gt;Syyt/Mahdollistaa&gt; Tarjoilijat saavat juomarahaa.</w:t>
      </w:r>
    </w:p>
    <w:p>
      <w:r>
        <w:rPr>
          <w:b/>
        </w:rPr>
        <w:t xml:space="preserve">Esimerkki 6.2673</w:t>
      </w:r>
    </w:p>
    <w:p>
      <w:r>
        <w:t xml:space="preserve">tarina: Sara tilasi pizzan puhelimitse. Hänen piti kävellä kadulle hakemaan se. Sisällä hän antoi tilausnumeronsa. He antoivat hänelle pizzan ja hän maksoi. Lopuksi hän lähti pizza mukanaan. valittu lause: Sara tilasi pizzan puhelimitse.</w:t>
      </w:r>
    </w:p>
    <w:p>
      <w:r>
        <w:rPr>
          <w:b/>
        </w:rPr>
        <w:t xml:space="preserve">Tulos</w:t>
      </w:r>
    </w:p>
    <w:p>
      <w:r>
        <w:t xml:space="preserve">Sara tilaa pizzan &gt;Syyt/mahdollistaa&gt; Sara saa pizzan.</w:t>
      </w:r>
    </w:p>
    <w:p>
      <w:r>
        <w:rPr>
          <w:b/>
        </w:rPr>
        <w:t xml:space="preserve">Esimerkki 6.2674</w:t>
      </w:r>
    </w:p>
    <w:p>
      <w:r>
        <w:t xml:space="preserve">tarina: Olen niin suuri vanhan koulukunnan hip hopin fani! Se piristää minua heti, kun kuulen sen. Kuuntelen sitä töissä ja kotona. Ystäväni yrittävät saada minut kuuntelemaan uuden ajan hip hopia. Se ei vain kuulosta minusta yhtä hyvältä, ja he ovat eri mieltä. valittu lause: Se ei vain kuulosta minusta yhtä hyvältä, ja he ovat eri mieltä.</w:t>
      </w:r>
    </w:p>
    <w:p>
      <w:r>
        <w:rPr>
          <w:b/>
        </w:rPr>
        <w:t xml:space="preserve">Tulos</w:t>
      </w:r>
    </w:p>
    <w:p>
      <w:r>
        <w:t xml:space="preserve">New age hip hop ei kuulosta minusta yhtä hyvältä &gt; Syyt/Mahdollistavat&gt; En kuuntele New age hip hopia.</w:t>
      </w:r>
    </w:p>
    <w:p>
      <w:r>
        <w:rPr>
          <w:b/>
        </w:rPr>
        <w:t xml:space="preserve">Tulos</w:t>
      </w:r>
    </w:p>
    <w:p>
      <w:r>
        <w:t xml:space="preserve">Musiikki ei kuulosta minusta hyvältä &gt;Syyt/Mahdollistaa&gt; En kuuntele musiikkia.</w:t>
      </w:r>
    </w:p>
    <w:p>
      <w:r>
        <w:rPr>
          <w:b/>
        </w:rPr>
        <w:t xml:space="preserve">Esimerkki 6.2675</w:t>
      </w:r>
    </w:p>
    <w:p>
      <w:r>
        <w:t xml:space="preserve">tarina: Sam juoksi niin nopeasti kuin pystyi. Hän ohitti jo kaksi ihmistä. Hänen piti ohittaa vielä kolme. Hän oli melkein perillä. Sam oli lähellä maaliviivaa. valittu lause: Sam juoksi niin nopeasti kuin pystyi.</w:t>
      </w:r>
    </w:p>
    <w:p>
      <w:r>
        <w:rPr>
          <w:b/>
        </w:rPr>
        <w:t xml:space="preserve">Tulos</w:t>
      </w:r>
    </w:p>
    <w:p>
      <w:r>
        <w:t xml:space="preserve">Sam juoksi niin nopeasti kuin pystyi &gt;Syyt/Mahdollistaa&gt; Sam ohitti kaksi muuta ihmistä. </w:t>
      </w:r>
    </w:p>
    <w:p>
      <w:r>
        <w:rPr>
          <w:b/>
        </w:rPr>
        <w:t xml:space="preserve">Esimerkki 6.2676</w:t>
      </w:r>
    </w:p>
    <w:p>
      <w:r>
        <w:t xml:space="preserve">tarina: Jerry halusi saada välipalaa. Hän nousi ylös ja meni keittiöön. Kun hän meni keittiöön, hän unohti, miksi hän oli siellä. Jerry käveli takaisin sohvalle. Istuuduttuaan hän muisti halunneensa välipalaa. valittu lause: Kun hän meni keittiöön, hän unohti, miksi hän oli siellä.</w:t>
      </w:r>
    </w:p>
    <w:p>
      <w:r>
        <w:rPr>
          <w:b/>
        </w:rPr>
        <w:t xml:space="preserve">Tulos</w:t>
      </w:r>
    </w:p>
    <w:p>
      <w:r>
        <w:t xml:space="preserve">Jerry unohtaa, miksi hän meni keittiöön &gt;Syyt/Mahdollistaa&gt; Jerry kävelee takaisin sohvalle.</w:t>
      </w:r>
    </w:p>
    <w:p>
      <w:r>
        <w:rPr>
          <w:b/>
        </w:rPr>
        <w:t xml:space="preserve">Tulos</w:t>
      </w:r>
    </w:p>
    <w:p>
      <w:r>
        <w:t xml:space="preserve">Hän unohtaa, miksi hän on siellä &gt;Syyt/Mahdollistaa&gt; Hän muistaa haluavansa välipalaa.</w:t>
      </w:r>
    </w:p>
    <w:p>
      <w:r>
        <w:rPr>
          <w:b/>
        </w:rPr>
        <w:t xml:space="preserve">Esimerkki 6.2677</w:t>
      </w:r>
    </w:p>
    <w:p>
      <w:r>
        <w:t xml:space="preserve">tarina: Johnsonin perhe työskenteli autojen parissa. He tekivät korjauksia ihmisille etupihallaan. Eräänä päivänä he päättivät avata yhdessä korjaamon. He kaikki säästivät rahaa ja jatkoivat käsityötään. Muutaman vuoden kuluttua he avasivat Johnsonin perheen autokorjaamon. valittu lause: Eräänä päivänä he päättivät avata yhdessä korjaamon.</w:t>
      </w:r>
    </w:p>
    <w:p>
      <w:r>
        <w:rPr>
          <w:b/>
        </w:rPr>
        <w:t xml:space="preserve">Tulos</w:t>
      </w:r>
    </w:p>
    <w:p>
      <w:r>
        <w:t xml:space="preserve">Johnsonin perhe päättää avata autotallin &gt;Syyt/Mahdollistaa&gt; Johnsonin perhe säästää rahaa avatakseen autotallin.</w:t>
      </w:r>
    </w:p>
    <w:p>
      <w:r>
        <w:rPr>
          <w:b/>
        </w:rPr>
        <w:t xml:space="preserve">Tulos</w:t>
      </w:r>
    </w:p>
    <w:p>
      <w:r>
        <w:t xml:space="preserve">Johnsonin perhe päättää avata autokorjaamon &gt;Syyt/mahdollistaa&gt; Johnsonin perhe avaa autokorjaamon muutaman vuoden kuluttua.</w:t>
      </w:r>
    </w:p>
    <w:p>
      <w:r>
        <w:rPr>
          <w:b/>
        </w:rPr>
        <w:t xml:space="preserve">Esimerkki 6.2678</w:t>
      </w:r>
    </w:p>
    <w:p>
      <w:r>
        <w:t xml:space="preserve">tarina: Kävin leikkipuistossa, kun olin nuori. Minulla oli tapana liukua tolppia pitkin koko päivän. Liu'uin todella nopeasti. Yhdessä liukumäessä mursin käteni. Jouduin saamaan kirkkaan vihreän kipsin. valittu lause: Mursin käteni yhdellä liukumäellä.</w:t>
      </w:r>
    </w:p>
    <w:p>
      <w:r>
        <w:rPr>
          <w:b/>
        </w:rPr>
        <w:t xml:space="preserve">Tulos</w:t>
      </w:r>
    </w:p>
    <w:p>
      <w:r>
        <w:t xml:space="preserve">Mursin käteni &gt;Syyt/mahdollistaa&gt; Saan kipsin.</w:t>
      </w:r>
    </w:p>
    <w:p>
      <w:r>
        <w:rPr>
          <w:b/>
        </w:rPr>
        <w:t xml:space="preserve">Tulos</w:t>
      </w:r>
    </w:p>
    <w:p>
      <w:r>
        <w:t xml:space="preserve">Mursin käteni &gt;Syyt/Mahdollistaa&gt; Sain vihreän kipsin.</w:t>
      </w:r>
    </w:p>
    <w:p>
      <w:r>
        <w:rPr>
          <w:b/>
        </w:rPr>
        <w:t xml:space="preserve">Esimerkki 6.2679</w:t>
      </w:r>
    </w:p>
    <w:p>
      <w:r>
        <w:t xml:space="preserve">tarina: Andrean isä pyysi häntä hakemaan polttopuita. Hän meni alakertaan ja sitten ulos. Takapihalla oli kasa puita. Hän otti muutaman tukin. Sitten hän toi ne sisälle. valittu lause: Andrean isä pyysi häntä hakemaan polttopuita.</w:t>
      </w:r>
    </w:p>
    <w:p>
      <w:r>
        <w:rPr>
          <w:b/>
        </w:rPr>
        <w:t xml:space="preserve">Tulos</w:t>
      </w:r>
    </w:p>
    <w:p>
      <w:r>
        <w:t xml:space="preserve">Andrean isä pyytää Andreaa hakemaan polttopuita &gt;Syyt/Mahdollistaa&gt; Andrea nappaa tukkeja.</w:t>
      </w:r>
    </w:p>
    <w:p>
      <w:r>
        <w:rPr>
          <w:b/>
        </w:rPr>
        <w:t xml:space="preserve">Esimerkki 6.2680</w:t>
      </w:r>
    </w:p>
    <w:p>
      <w:r>
        <w:t xml:space="preserve">tarina: Jeffrey oli hyvin iloinen poika, mutta hänellä ei ollut paljon ystäviä. Hän halusi niin kovasti saada ystävän, mutta hän ei tiennyt, miten saada sellainen. Eräänä päivänä Jeffrey oli puistossa ja huomasi ikäisensä pojan. Hän meni pojan luo ja kysyi, haluaisiko tämä leikkiä. Yhtä nopeasti Jeffreylla oli uusi ystävä! valittu lause: Jeffrey oli hyvin iloinen poika, mutta hänellä ei ollut paljon ystäviä.</w:t>
      </w:r>
    </w:p>
    <w:p>
      <w:r>
        <w:rPr>
          <w:b/>
        </w:rPr>
        <w:t xml:space="preserve">Tulos</w:t>
      </w:r>
    </w:p>
    <w:p>
      <w:r>
        <w:t xml:space="preserve">Jeffreylla ei ole paljon ystäviä &gt;Syyt/Mahdollistaa&gt; Jeffrey haluaa kovasti ystävän.</w:t>
      </w:r>
    </w:p>
    <w:p>
      <w:r>
        <w:rPr>
          <w:b/>
        </w:rPr>
        <w:t xml:space="preserve">Esimerkki 6.2681</w:t>
      </w:r>
    </w:p>
    <w:p>
      <w:r>
        <w:t xml:space="preserve">tarina: Kim osti veljenpojalleen lahjaksi hassun narulelun. Koko perhe nauroi, kun hän jahtasi veljeään ympäri taloa. Kimin sisko suuttui, kun seinät olivat täynnä hassua narua. Kun Kim siivosi narua, hän huomasi, että se tahrasi seinät tasaisella maalilla. Hänen siskonsa huusi tunnin ajan, kun hän huomasi sen. valittu lause: Kun Kim siivosi narua, hän huomasi, että se tahrasi seinät tasaisella maalilla.</w:t>
      </w:r>
    </w:p>
    <w:p>
      <w:r>
        <w:rPr>
          <w:b/>
        </w:rPr>
        <w:t xml:space="preserve">Tulos</w:t>
      </w:r>
    </w:p>
    <w:p>
      <w:r>
        <w:t xml:space="preserve">Säie tahraa seinät &gt;Syyt/Mahdollistaa&gt; Hänen siskonsa huutaa...</w:t>
      </w:r>
    </w:p>
    <w:p>
      <w:r>
        <w:rPr>
          <w:b/>
        </w:rPr>
        <w:t xml:space="preserve">Esimerkki 6.2682</w:t>
      </w:r>
    </w:p>
    <w:p>
      <w:r>
        <w:t xml:space="preserve">tarina: Jamie oli ilmoittautunut salaiseksi joulupukiksi. Joulu lähestyi, eikä hänellä ollut rahaa. Hän tajusi, ettei hänellä ollut varaa ostaa lahjaa. Hän ilmoitti yhdelle ylläpitäjistä. Onneksi he pystyivät auttamaan häntä. valittu lause: Hänellä ei ollut rahaa.</w:t>
      </w:r>
    </w:p>
    <w:p>
      <w:r>
        <w:rPr>
          <w:b/>
        </w:rPr>
        <w:t xml:space="preserve">Tulos</w:t>
      </w:r>
    </w:p>
    <w:p>
      <w:r>
        <w:t xml:space="preserve">Jamiellä ei ole rahaa &gt;Syyt/Mahdollistaa&gt; Jamie ei voi ostaa lahjaa.</w:t>
      </w:r>
    </w:p>
    <w:p>
      <w:r>
        <w:rPr>
          <w:b/>
        </w:rPr>
        <w:t xml:space="preserve">Tulos</w:t>
      </w:r>
    </w:p>
    <w:p>
      <w:r>
        <w:t xml:space="preserve">Jamiella ei ole rahaa &gt;Syyt/Mahdollistaa&gt; Hän tajuaa, ettei voi ostaa lahjaa.</w:t>
      </w:r>
    </w:p>
    <w:p>
      <w:r>
        <w:rPr>
          <w:b/>
        </w:rPr>
        <w:t xml:space="preserve">Esimerkki 6.2683</w:t>
      </w:r>
    </w:p>
    <w:p>
      <w:r>
        <w:t xml:space="preserve">tarina: Darren meni ulos leikkimään! Hän pyöri mudassa! Hän hyppäsi ruohikossa! Hän polki liassa! Kotiin päästyään hän nautti pitkästä suihkusta ja oli puhtaampi kuin koskaan! valittu lause: Hän pyörähti mudassa!</w:t>
      </w:r>
    </w:p>
    <w:p>
      <w:r>
        <w:rPr>
          <w:b/>
        </w:rPr>
        <w:t xml:space="preserve">Tulos</w:t>
      </w:r>
    </w:p>
    <w:p>
      <w:r>
        <w:t xml:space="preserve">Darren pyörii mudassa &gt;Syyt/mahdollistaa&gt; Darren käy suihkussa.</w:t>
      </w:r>
    </w:p>
    <w:p>
      <w:r>
        <w:rPr>
          <w:b/>
        </w:rPr>
        <w:t xml:space="preserve">Tulos</w:t>
      </w:r>
    </w:p>
    <w:p>
      <w:r>
        <w:t xml:space="preserve">Darren pyörii mudassa &gt;Syyt/mahdollistaa&gt; Darren käy suihkussa.</w:t>
      </w:r>
    </w:p>
    <w:p>
      <w:r>
        <w:rPr>
          <w:b/>
        </w:rPr>
        <w:t xml:space="preserve">Esimerkki 6.2684</w:t>
      </w:r>
    </w:p>
    <w:p>
      <w:r>
        <w:t xml:space="preserve">tarina: Ike rakasti kalastusta. Hän kalasti ympäri vuoden. Talvella hän kalasti jäällä. Hän sai paljon isoja kaloja. Hänen perheensä oli kyllästynyt kalaan. valittu lause: Hän kalasti koko vuoden.</w:t>
      </w:r>
    </w:p>
    <w:p>
      <w:r>
        <w:rPr>
          <w:b/>
        </w:rPr>
        <w:t xml:space="preserve">Tulos</w:t>
      </w:r>
    </w:p>
    <w:p>
      <w:r>
        <w:t xml:space="preserve">Ike kalasti koko vuoden &gt;Syyt/Mahdolliset syyt&gt; Hänen perheensä oli kyllästynyt kalaan.</w:t>
      </w:r>
    </w:p>
    <w:p>
      <w:r>
        <w:rPr>
          <w:b/>
        </w:rPr>
        <w:t xml:space="preserve">Esimerkki 6.2685</w:t>
      </w:r>
    </w:p>
    <w:p>
      <w:r>
        <w:t xml:space="preserve">tarina: Ennen 911:ää kävin kauniissa mustavalkoisissa häissä. Pariskunta antoi vierailleen lahjaksi japanilaisia Betta-kaloja. Kannoin tuon kauniin kalan lentokoneessa turvaan. Täytin sille täydellisen kulhon vedellä, kun pääsin kotiin. Yritin kaataa kalan kulhoon, mutta se meni viemäriin. valittu lause: Täytin täydellisen kulhon vedellä sitä varten, kun pääsin kotiin.</w:t>
      </w:r>
    </w:p>
    <w:p>
      <w:r>
        <w:rPr>
          <w:b/>
        </w:rPr>
        <w:t xml:space="preserve">Tulos</w:t>
      </w:r>
    </w:p>
    <w:p>
      <w:r>
        <w:t xml:space="preserve">Pääsen kotiin &gt;Syyt/mahdollistavat&gt; Syön.</w:t>
      </w:r>
    </w:p>
    <w:p>
      <w:r>
        <w:rPr>
          <w:b/>
        </w:rPr>
        <w:t xml:space="preserve">Esimerkki 6.2686</w:t>
      </w:r>
    </w:p>
    <w:p>
      <w:r>
        <w:t xml:space="preserve">tarina: Bob päätti mennä puistoon. Puistossa häntä nukutti. Hän päätti ottaa päiväunet. Torkkuessaan monet palomuurahaiset purivat Bobia ympäri kehoa. Bob kiidätettiin ensiapuun ja hän jäi henkiin! valittu lause: Bob kiidätettiin ensiapuun ja hän jäi henkiin!</w:t>
      </w:r>
    </w:p>
    <w:p>
      <w:r>
        <w:rPr>
          <w:b/>
        </w:rPr>
        <w:t xml:space="preserve">Tulos</w:t>
      </w:r>
    </w:p>
    <w:p>
      <w:r>
        <w:t xml:space="preserve">Bob kiidätetään sairaalaan &gt;Syyt/mahdollistaa&gt; Bob elää.</w:t>
      </w:r>
    </w:p>
    <w:p>
      <w:r>
        <w:rPr>
          <w:b/>
        </w:rPr>
        <w:t xml:space="preserve">Tulos</w:t>
      </w:r>
    </w:p>
    <w:p>
      <w:r>
        <w:t xml:space="preserve">Bob menee ensiapuun &gt;Syyt/mahdollistaa&gt; Bob lähtee.</w:t>
      </w:r>
    </w:p>
    <w:p>
      <w:r>
        <w:rPr>
          <w:b/>
        </w:rPr>
        <w:t xml:space="preserve">Esimerkki 6.2687</w:t>
      </w:r>
    </w:p>
    <w:p>
      <w:r>
        <w:t xml:space="preserve">tarina: Luulin nähneeni jotain silmäkulmassa. Käännyin ja katsoin, mutta siellä ei ollut mitään. Hylkäsin ajatukseni ja käännyin takaisin kohti ovea. Heti kun käännyin poispäin, näin sen taas. Tällä kertaa en epäröinyt juosta sen perään, mikä se sitten olikin. valittu lause: Heti kun käännyin poispäin, näin sen taas.</w:t>
      </w:r>
    </w:p>
    <w:p>
      <w:r>
        <w:rPr>
          <w:b/>
        </w:rPr>
        <w:t xml:space="preserve">Tulos</w:t>
      </w:r>
    </w:p>
    <w:p>
      <w:r>
        <w:t xml:space="preserve">Näen sen &gt;Syyt/mahdollistaa&gt; Juoksen sen perässä.</w:t>
      </w:r>
    </w:p>
    <w:p>
      <w:r>
        <w:rPr>
          <w:b/>
        </w:rPr>
        <w:t xml:space="preserve">Esimerkki 6.2688</w:t>
      </w:r>
    </w:p>
    <w:p>
      <w:r>
        <w:t xml:space="preserve">tarina: Tim halusi ostaa uuden videopelin, joka oli hyvin suosittu. Hänellä ei ollut tarpeeksi rahaa ostaa peliä heti. Tim oli päättänyt ansaita rahaa ja teki ylimääräisiä kotitöitä. Timin äiti antoi hänelle ansaitsemansa rahat. Timillä oli lopulta tarpeeksi rahaa ja hän osti uuden videopelin. valittu lause: Timillä oli vihdoin tarpeeksi rahaa ja hän osti uuden videopelinsä.</w:t>
      </w:r>
    </w:p>
    <w:p>
      <w:r>
        <w:rPr>
          <w:b/>
        </w:rPr>
        <w:t xml:space="preserve">Tulos</w:t>
      </w:r>
    </w:p>
    <w:p>
      <w:r>
        <w:t xml:space="preserve">Timillä oli vihdoin tarpeeksi rahaa &gt;Syyt/mahdollistaa&gt; Hän osti uuden videopelin.</w:t>
      </w:r>
    </w:p>
    <w:p>
      <w:r>
        <w:rPr>
          <w:b/>
        </w:rPr>
        <w:t xml:space="preserve">Esimerkki 6.2689</w:t>
      </w:r>
    </w:p>
    <w:p>
      <w:r>
        <w:t xml:space="preserve">tarina: Paula ei pitänyt keittiönsä tummista kaapeista. Eräänä päivänä hän läikytti pannukakkutaikinaa kaappeihin. Valkoinen sotku näytti melkein maalilta. Paula siivosi sotkun ja sai idean. Hän maalasi kaapit vaaleammaksi ja piti niistä enemmän. valittu lause: Paula siivosi sotkun ja sai idean.</w:t>
      </w:r>
    </w:p>
    <w:p>
      <w:r>
        <w:rPr>
          <w:b/>
        </w:rPr>
        <w:t xml:space="preserve">Tulos</w:t>
      </w:r>
    </w:p>
    <w:p>
      <w:r>
        <w:t xml:space="preserve">Paula saa idean &gt;Syyt/mahdollistaa&gt; Paula maalaa kaapit vaaleammalla värillä.</w:t>
      </w:r>
    </w:p>
    <w:p>
      <w:r>
        <w:rPr>
          <w:b/>
        </w:rPr>
        <w:t xml:space="preserve">Esimerkki 6.2690</w:t>
      </w:r>
    </w:p>
    <w:p>
      <w:r>
        <w:t xml:space="preserve">tarina: Charity leikki ystäviensä kanssa pihalla. Yhtäkkiä lapset huomasivat tiellä oudon auton. Auto liikkui todella hitaasti. Lapsille tuli paha aavistus ja he päättivät mennä sisälle. Auto ajoi vielä muutaman kerran ohi ennen kuin katosi. valittu lause: Yhtäkkiä lapset huomasivat tiellä oudon auton.</w:t>
      </w:r>
    </w:p>
    <w:p>
      <w:r>
        <w:rPr>
          <w:b/>
        </w:rPr>
        <w:t xml:space="preserve">Tulos</w:t>
      </w:r>
    </w:p>
    <w:p>
      <w:r>
        <w:t xml:space="preserve">Lapset huomaavat oudon auton tiellä &gt;Syyt/mahdollistaa&gt; Lapset menevät sisään.</w:t>
      </w:r>
    </w:p>
    <w:p>
      <w:r>
        <w:rPr>
          <w:b/>
        </w:rPr>
        <w:t xml:space="preserve">Esimerkki 6.2691</w:t>
      </w:r>
    </w:p>
    <w:p>
      <w:r>
        <w:t xml:space="preserve">tarina: Kaverini ja minä halusimme mennä vesipuistoon. Ensin lastasimme autoon eväitä matkaa varten. Sitten ajoimme 3 tuntia vesipuistoon. Kun saavuimme perille, kävimme jokaisessa laitteessa. Meillä oli hauskaa, ja toivon, että menemme pian takaisin. valittu lause: Ensin lastasimme autoon eväitä matkaa varten.</w:t>
      </w:r>
    </w:p>
    <w:p>
      <w:r>
        <w:rPr>
          <w:b/>
        </w:rPr>
        <w:t xml:space="preserve">Tulos</w:t>
      </w:r>
    </w:p>
    <w:p>
      <w:r>
        <w:t xml:space="preserve">Lastaan ystävieni kanssa autoon &gt;Syyt/mahdollistaa&gt; Ajamme autolla.</w:t>
      </w:r>
    </w:p>
    <w:p>
      <w:r>
        <w:rPr>
          <w:b/>
        </w:rPr>
        <w:t xml:space="preserve">Esimerkki 6.2692</w:t>
      </w:r>
    </w:p>
    <w:p>
      <w:r>
        <w:t xml:space="preserve">tarina: Inga oli lapsenvahtina sisarentyttärilleen. Oli heidän päiväuniensa aika, joten hän jätti heidät vierashuoneeseen. Hän meni sisään noin tuntia myöhemmin katsomaan heitä. Hän löysi heidät laittamasta nukkevaatteita kissalleen. Hän oli järkyttynyt siitä, ettei hänen kissansa ollut karannut. valittu lause: Hän meni sisään noin tuntia myöhemmin katsomaan, missä ne ovat.</w:t>
      </w:r>
    </w:p>
    <w:p>
      <w:r>
        <w:rPr>
          <w:b/>
        </w:rPr>
        <w:t xml:space="preserve">Tulos</w:t>
      </w:r>
    </w:p>
    <w:p>
      <w:r>
        <w:t xml:space="preserve">Inga menee vierashuoneeseen &gt;Syyt/mahdollistaa&gt; Inga poistuu huoneesta.</w:t>
      </w:r>
    </w:p>
    <w:p>
      <w:r>
        <w:rPr>
          <w:b/>
        </w:rPr>
        <w:t xml:space="preserve">Esimerkki 6.2693</w:t>
      </w:r>
    </w:p>
    <w:p>
      <w:r>
        <w:t xml:space="preserve">tarina: Rick osti talon keskeltä metsää. Hän käytti seuraavat kaksi kuukautta puiden raivaamiseen. Hän teki kasan kaikista kaatamistaan tukeista. Rick pystytti kyltin myydäkseen puutavaransa. Rick sai paljon rahaa myymällä puuta. valittu lause: Rick osti talon keskeltä metsää.</w:t>
      </w:r>
    </w:p>
    <w:p>
      <w:r>
        <w:rPr>
          <w:b/>
        </w:rPr>
        <w:t xml:space="preserve">Tulos</w:t>
      </w:r>
    </w:p>
    <w:p>
      <w:r>
        <w:t xml:space="preserve">Rick ostaa talon keskeltä metsää &gt;Syyt/mahdollistaa&gt; Rick raivaa puut pois.</w:t>
      </w:r>
    </w:p>
    <w:p>
      <w:r>
        <w:rPr>
          <w:b/>
        </w:rPr>
        <w:t xml:space="preserve">Esimerkki 6.2694</w:t>
      </w:r>
    </w:p>
    <w:p>
      <w:r>
        <w:t xml:space="preserve">tarina: Sam päätti valmistaa lounaan perheelleen. Hän laittoi uunin päälle ja odotti sen esilämmitystä. Kun uuni oli lämmin, hän laittoi pakastepizzan sisään. Hän unohti asettaa ajastimen ja pizza paloi! Nyt koko perheen on mentävä ulos lounaalle. valittu lause: Kun uuni oli lämmin, hän laittoi pakastepizzan sisään.</w:t>
      </w:r>
    </w:p>
    <w:p>
      <w:r>
        <w:rPr>
          <w:b/>
        </w:rPr>
        <w:t xml:space="preserve">Tulos</w:t>
      </w:r>
    </w:p>
    <w:p>
      <w:r>
        <w:t xml:space="preserve">Sam laittoi pizzan uuniin &gt;Syyt/Tekijät&gt; Sam poltti pizzan. </w:t>
      </w:r>
    </w:p>
    <w:p>
      <w:r>
        <w:rPr>
          <w:b/>
        </w:rPr>
        <w:t xml:space="preserve">Esimerkki 6.2695</w:t>
      </w:r>
    </w:p>
    <w:p>
      <w:r>
        <w:t xml:space="preserve">tarina: Neil lähti lautalla Tasmanian saarelle. Siellä hän ihaili kauniita rantoja. Hiekka oli valkoista ja ihanaa. Mutta vaikka Neil kuinka yritti, häneltä jäi yksi asia näkemättä. Hän ei löytänyt yhtään tasmanialaista paholaista! valittu lause: Neil lähti lautalla Tasmanian saarelle.</w:t>
      </w:r>
    </w:p>
    <w:p>
      <w:r>
        <w:rPr>
          <w:b/>
        </w:rPr>
        <w:t xml:space="preserve">Tulos</w:t>
      </w:r>
    </w:p>
    <w:p>
      <w:r>
        <w:t xml:space="preserve">Neil menee saarelle &gt;Syyt/mahdollistaa&gt; Neil ihailee rantoja.</w:t>
      </w:r>
    </w:p>
    <w:p>
      <w:r>
        <w:rPr>
          <w:b/>
        </w:rPr>
        <w:t xml:space="preserve">Tulos</w:t>
      </w:r>
    </w:p>
    <w:p>
      <w:r>
        <w:t xml:space="preserve">Neil lähtee lautalla Tasmanian saarelle &gt;Syyt/Mahdollisuudet&gt; Hän ihailee kauniita rantoja.</w:t>
      </w:r>
    </w:p>
    <w:p>
      <w:r>
        <w:rPr>
          <w:b/>
        </w:rPr>
        <w:t xml:space="preserve">Esimerkki 6.2696</w:t>
      </w:r>
    </w:p>
    <w:p>
      <w:r>
        <w:t xml:space="preserve">tarina: Robertilla oli erittäin iso punainen sohva. Hän istui sillä melkein joka päivä. Eräänä päivänä sohvan toinen jalka murtui. Robertin oli kiirehdittävä kauppaan. Lopulta Robert pystyi istumaan sohvallaan. valittu lause: Robertilla oli hyvin suuri punainen sohva.</w:t>
      </w:r>
    </w:p>
    <w:p>
      <w:r>
        <w:rPr>
          <w:b/>
        </w:rPr>
        <w:t xml:space="preserve">Tulos</w:t>
      </w:r>
    </w:p>
    <w:p>
      <w:r>
        <w:t xml:space="preserve">Robertilla on sohva &gt;Syyt/Mahdollistaa&gt; Robert istuu sohvalla.</w:t>
      </w:r>
    </w:p>
    <w:p>
      <w:r>
        <w:rPr>
          <w:b/>
        </w:rPr>
        <w:t xml:space="preserve">Esimerkki 6.2697</w:t>
      </w:r>
    </w:p>
    <w:p>
      <w:r>
        <w:t xml:space="preserve">tarina: Lumimyrsky vuonna 1978. Emme menneet ulos kolmeen päivään. Neljäntenä päivänä kävelimme Chinatowniin, joka oli yllättäen auki. Ostimme paistettua ankkaa. Söimme sinä iltana mukavan illallisen. valittu lause: Ostimme paistettua ankkaa.</w:t>
      </w:r>
    </w:p>
    <w:p>
      <w:r>
        <w:rPr>
          <w:b/>
        </w:rPr>
        <w:t xml:space="preserve">Tulos</w:t>
      </w:r>
    </w:p>
    <w:p>
      <w:r>
        <w:t xml:space="preserve"> Ostamme ankkaa &gt;Syyt/mahdollistavat&gt; Syömme sitä</w:t>
      </w:r>
    </w:p>
    <w:p>
      <w:r>
        <w:rPr>
          <w:b/>
        </w:rPr>
        <w:t xml:space="preserve">Esimerkki 6.2698</w:t>
      </w:r>
    </w:p>
    <w:p>
      <w:r>
        <w:t xml:space="preserve">tarina: Poikaystäväni lukiossa oli hullu. Olimme seurustelleet vain kuukauden, kun oli joulu. Hänen perheensä oli lomalla ja heidän autonsa hajosi. Päästäkseen takaisin kotiin poikaystäväni vuokrasi Uhaulin. Hänen vanhempansa ajoivat ja hän ajoi takapenkillä 1000 mailia! valittu lause: Hänen perheensä oli lomalla ja heidän autonsa hajosi.</w:t>
      </w:r>
    </w:p>
    <w:p>
      <w:r>
        <w:rPr>
          <w:b/>
        </w:rPr>
        <w:t xml:space="preserve">Tulos</w:t>
      </w:r>
    </w:p>
    <w:p>
      <w:r>
        <w:t xml:space="preserve">Hänen perheensä auto hajoaa &gt;Syyt/Mahdollistaa&gt; Hänen perheensä vuokraa Uhaul-vaunun</w:t>
      </w:r>
    </w:p>
    <w:p>
      <w:r>
        <w:rPr>
          <w:b/>
        </w:rPr>
        <w:t xml:space="preserve">Tulos</w:t>
      </w:r>
    </w:p>
    <w:p>
      <w:r>
        <w:t xml:space="preserve">Poikaystäväni perhe on lomalla &gt;Syyt/Mahdollistaa&gt; Poikaystäväni perheellä on hauskaa.</w:t>
      </w:r>
    </w:p>
    <w:p>
      <w:r>
        <w:rPr>
          <w:b/>
        </w:rPr>
        <w:t xml:space="preserve">Esimerkki 6.2699</w:t>
      </w:r>
    </w:p>
    <w:p>
      <w:r>
        <w:t xml:space="preserve">tarina: Vanki meni pihan reunalle ja katsoi aitaa. Hänen ystävänsä oli leikannut siihen pienen reiän ulkopuolelta. Vanki odotti, kunnes vartija oli hajamielinen. Hän juoksi aitaa kohti ja ryömi siitä läpi. Toiselle puolelle päästyään hän juoksi metsään. valittu lause: Vanki odotti, kunnes vartija oli harhautunut.</w:t>
      </w:r>
    </w:p>
    <w:p>
      <w:r>
        <w:rPr>
          <w:b/>
        </w:rPr>
        <w:t xml:space="preserve">Tulos</w:t>
      </w:r>
    </w:p>
    <w:p>
      <w:r>
        <w:t xml:space="preserve">Vanki odottaa, että vartijan huomio katoaa &gt;Syyt/Mahdollistaa&gt; Vartijan huomio katoaa.</w:t>
      </w:r>
    </w:p>
    <w:p>
      <w:r>
        <w:rPr>
          <w:b/>
        </w:rPr>
        <w:t xml:space="preserve">Esimerkki 6.2700</w:t>
      </w:r>
    </w:p>
    <w:p>
      <w:r>
        <w:t xml:space="preserve">tarina: Kun olet veneellä ystävien kanssa. Voit auttaa heitä olemaan sairastumatta. Viime viikolla ystäväni sairastuivat ja minä autoin heitä. Käskin heitä hengittämään ja pysymään rauhallisina. Kun pääsimme sisään, he eivät enää matkustaneet veneellä. valittu lause: Käskin heitä hengittämään ja pysymään rauhallisina.</w:t>
      </w:r>
    </w:p>
    <w:p>
      <w:r>
        <w:rPr>
          <w:b/>
        </w:rPr>
        <w:t xml:space="preserve">Tulos</w:t>
      </w:r>
    </w:p>
    <w:p>
      <w:r>
        <w:t xml:space="preserve">Käsken heitä pysymään rauhallisina &gt;Syyt/mahdollistaa&gt; Ystäväni pysyvät rauhallisina.</w:t>
      </w:r>
    </w:p>
    <w:p>
      <w:r>
        <w:rPr>
          <w:b/>
        </w:rPr>
        <w:t xml:space="preserve">Esimerkki 6.2701</w:t>
      </w:r>
    </w:p>
    <w:p>
      <w:r>
        <w:t xml:space="preserve">tarina: Olimme todella tylsistyneet eräänä iltana. Emme löytäneet mitään tekemistä. Päätimme keksiä oman leikin. Laitoimme lattialle kasan paperilautasia. Sitten hyppelimme ympäriinsä kuin lattialla olisi ollut kuumaa laavaa. valittu lause: Emme löytäneet mitään tekemistä.</w:t>
      </w:r>
    </w:p>
    <w:p>
      <w:r>
        <w:rPr>
          <w:b/>
        </w:rPr>
        <w:t xml:space="preserve">Tulos</w:t>
      </w:r>
    </w:p>
    <w:p>
      <w:r>
        <w:t xml:space="preserve">Emme löydä mitään tekemistä &gt;Syyt/mahdollistavat&gt; Keksimme oman pelimme.</w:t>
      </w:r>
    </w:p>
    <w:p>
      <w:r>
        <w:rPr>
          <w:b/>
        </w:rPr>
        <w:t xml:space="preserve">Esimerkki 6.2702</w:t>
      </w:r>
    </w:p>
    <w:p>
      <w:r>
        <w:t xml:space="preserve">tarina: Jerald halusi ostaa oman auton. Hän löysi haluamansa edullisen sedanin. Jerald osti sedanin. Seuraavana päivänä sedan ei käynnistynyt! Jerald sai mekaanikon korjaamaan autonsa. valittu lause: Hän löysi haluamansa edullisen sedanin.</w:t>
      </w:r>
    </w:p>
    <w:p>
      <w:r>
        <w:rPr>
          <w:b/>
        </w:rPr>
        <w:t xml:space="preserve">Tulos</w:t>
      </w:r>
    </w:p>
    <w:p>
      <w:r>
        <w:t xml:space="preserve">Jerald löysi auton &gt;Syyt/Tekijät&gt; Jerald osti auton</w:t>
      </w:r>
    </w:p>
    <w:p>
      <w:r>
        <w:rPr>
          <w:b/>
        </w:rPr>
        <w:t xml:space="preserve">Esimerkki 6.2703</w:t>
      </w:r>
    </w:p>
    <w:p>
      <w:r>
        <w:t xml:space="preserve">tarina: Perhe meni maatilalle etsimään joulukuusta. He löysivät yhden ja kaatoivat sen. Se oli juuri sopivan kokoinen. He veivät sen autoonsa ja sitoivat sen kiinni. Kun he tulivat kotiin, he koristivat sen. valittu lause: He veivät sen autoonsa ja sitoivat sen kiinni.</w:t>
      </w:r>
    </w:p>
    <w:p>
      <w:r>
        <w:rPr>
          <w:b/>
        </w:rPr>
        <w:t xml:space="preserve">Tulos</w:t>
      </w:r>
    </w:p>
    <w:p>
      <w:r>
        <w:t xml:space="preserve">Perhe vie kuusen autoon &gt;Syyt/mahdollistaa&gt; Perhe tuo kuusen kotiin.</w:t>
      </w:r>
    </w:p>
    <w:p>
      <w:r>
        <w:rPr>
          <w:b/>
        </w:rPr>
        <w:t xml:space="preserve">Esimerkki 6.2704</w:t>
      </w:r>
    </w:p>
    <w:p>
      <w:r>
        <w:t xml:space="preserve">tarina: Minulla oli kerran pari sukkia, jotka olivat maailman mukavimmat. Käytin niitä joka päivä, koska ne olivat niin mukavat. Ennen pitkää ne alkoivat haista. Lopulta niihin tuli reikiä, koska käytin niitä niin paljon. Päädyin lopulta heittämään suosikkisukkani pois reikien takia. valittu lause: Päädyin heittämään pois lempisukkani reikien takia.</w:t>
      </w:r>
    </w:p>
    <w:p>
      <w:r>
        <w:rPr>
          <w:b/>
        </w:rPr>
        <w:t xml:space="preserve">Tulos</w:t>
      </w:r>
    </w:p>
    <w:p>
      <w:r>
        <w:t xml:space="preserve">Heitän sukat pois &gt;Syyt/mahdollistaa&gt; Hankin uudet sukat.</w:t>
      </w:r>
    </w:p>
    <w:p>
      <w:r>
        <w:rPr>
          <w:b/>
        </w:rPr>
        <w:t xml:space="preserve">Tulos</w:t>
      </w:r>
    </w:p>
    <w:p>
      <w:r>
        <w:t xml:space="preserve">Heitän suosikkisukkani pois &gt;Syyt/mahdollistavat&gt; Ostan uudet sukat.</w:t>
      </w:r>
    </w:p>
    <w:p>
      <w:r>
        <w:rPr>
          <w:b/>
        </w:rPr>
        <w:t xml:space="preserve">Esimerkki 6.2705</w:t>
      </w:r>
    </w:p>
    <w:p>
      <w:r>
        <w:t xml:space="preserve">tarina: Randy oli riidellyt tyttöystävänsä kanssa, joka eräänä yönä potkaisi hänet ulos asunnosta. Randy päätti odottaa tytön rauhoittumista takapihalla. Alkoi tulla sietämättömän kylmä. Onneksi tyttö lopulta rauhoittui ja päästi Randyn sisälle. valittu lause: Se alkoi käydä sietämättömän kylmäksi.</w:t>
      </w:r>
    </w:p>
    <w:p>
      <w:r>
        <w:rPr>
          <w:b/>
        </w:rPr>
        <w:t xml:space="preserve">Tulos</w:t>
      </w:r>
    </w:p>
    <w:p>
      <w:r>
        <w:t xml:space="preserve">Alkaa tulla sietämättömän kylmä &gt;Syyt/mahdollistaa&gt; Randyn tyttöystävä päästää hänet sisälle.</w:t>
      </w:r>
    </w:p>
    <w:p>
      <w:r>
        <w:rPr>
          <w:b/>
        </w:rPr>
        <w:t xml:space="preserve">Esimerkki 6.2706</w:t>
      </w:r>
    </w:p>
    <w:p>
      <w:r>
        <w:t xml:space="preserve">tarina: Smithin perhe halusi lähteä lomalle. He päättivät lähteä rannalle Floridaan. He uivat vedessä ja rakensivat hiekkalinnoja. He löysivät simpukankuoria merenrannalta. Heillä oli hauskaa eivätkä he halunneet palata kotiin! valittu lause: He uivat vedessä ja rakensivat hiekkalinnoja.</w:t>
      </w:r>
    </w:p>
    <w:p>
      <w:r>
        <w:rPr>
          <w:b/>
        </w:rPr>
        <w:t xml:space="preserve">Tulos</w:t>
      </w:r>
    </w:p>
    <w:p>
      <w:r>
        <w:t xml:space="preserve">Smithin perhe ui &gt;Syyt/mahdollistavat&gt; Smithin perhe nousee vedestä.</w:t>
      </w:r>
    </w:p>
    <w:p>
      <w:r>
        <w:rPr>
          <w:b/>
        </w:rPr>
        <w:t xml:space="preserve">Esimerkki 6.2707</w:t>
      </w:r>
    </w:p>
    <w:p>
      <w:r>
        <w:t xml:space="preserve">tarina: Eilen söin ötökän. En ollut koskaan ennen syönyt ötökkää, mutta eilen oli erilaista. Kaadoin kulhoon muroja ja otin ison haukun. Sitten huomasin, että kulhossani juoksenteli ötököitä. Täytyy myöntää, että ötökät ovat aika maukkaita aamiaismuroissa. valittu lause: Kaadoin kulhoon muroja ja otin ison haukun.</w:t>
      </w:r>
    </w:p>
    <w:p>
      <w:r>
        <w:rPr>
          <w:b/>
        </w:rPr>
        <w:t xml:space="preserve">Tulos</w:t>
      </w:r>
    </w:p>
    <w:p>
      <w:r>
        <w:t xml:space="preserve">Kaadan kulhollisen muroja &gt;Syyt/Mahdollistaa&gt; Huomaan muroissa olevan ötököitä.</w:t>
      </w:r>
    </w:p>
    <w:p>
      <w:r>
        <w:rPr>
          <w:b/>
        </w:rPr>
        <w:t xml:space="preserve">Esimerkki 6.2708</w:t>
      </w:r>
    </w:p>
    <w:p>
      <w:r>
        <w:t xml:space="preserve">tarina: James omisti kissan. Se toi kotiin ystävän. Nämä kaksi kissaa hyppivät kaiken päälle. Ne tekivät Jamesin hulluksi. Niinpä hän lukitsi ne ulos talosta. valittu lause: Niinpä hän lukitsi ne ulos talosta.</w:t>
      </w:r>
    </w:p>
    <w:p>
      <w:r>
        <w:rPr>
          <w:b/>
        </w:rPr>
        <w:t xml:space="preserve">Tulos</w:t>
      </w:r>
    </w:p>
    <w:p>
      <w:r>
        <w:t xml:space="preserve">Hän lukitsee heidät ulos talosta &gt;Syyt/mahdollistaa&gt; He pysyvät poissa talosta.</w:t>
      </w:r>
    </w:p>
    <w:p>
      <w:r>
        <w:rPr>
          <w:b/>
        </w:rPr>
        <w:t xml:space="preserve">Esimerkki 6.2709</w:t>
      </w:r>
    </w:p>
    <w:p>
      <w:r>
        <w:t xml:space="preserve">tarina: Maryn perhe nautti pannukakkuja ja munia laiskoina viikonloppuaamuina. Mary heräsi varhain lauantaina antaakseen perheelleen yllätyksen. Hän lämmitti hellan ja alkoi laittaa ruokaa. Perhe heräsi lempiaamiaisensa herkulliseen tuoksuun. Perhe tuli kaikki alakertaan ja alkoi syödä iloisesti. valittu lause: Maria heräsi varhain lauantaina antaakseen perheelleen yllätyksen.</w:t>
      </w:r>
    </w:p>
    <w:p>
      <w:r>
        <w:rPr>
          <w:b/>
        </w:rPr>
        <w:t xml:space="preserve">Tulos</w:t>
      </w:r>
    </w:p>
    <w:p>
      <w:r>
        <w:t xml:space="preserve">Maria herää aikaisin &gt;Syyt/mahdollistavat&gt; Maria valmistaa aamiaista perheelleen.</w:t>
      </w:r>
    </w:p>
    <w:p>
      <w:r>
        <w:rPr>
          <w:b/>
        </w:rPr>
        <w:t xml:space="preserve">Tulos</w:t>
      </w:r>
    </w:p>
    <w:p>
      <w:r>
        <w:t xml:space="preserve">Maria haluaa yllättää perheensä &gt;Syyt/Mahdollistaa&gt; Maria valmistaa perheensä lempiaamiaisen.</w:t>
      </w:r>
    </w:p>
    <w:p>
      <w:r>
        <w:rPr>
          <w:b/>
        </w:rPr>
        <w:t xml:space="preserve">Tulos</w:t>
      </w:r>
    </w:p>
    <w:p>
      <w:r>
        <w:t xml:space="preserve">Maria herää aikaisin antaakseen perheelleen yllätyksen &gt;Syyt/Mahdolliset syyt&gt; Maria valmistaa pannukakkuja ja munia perheelleen.</w:t>
      </w:r>
    </w:p>
    <w:p>
      <w:r>
        <w:rPr>
          <w:b/>
        </w:rPr>
        <w:t xml:space="preserve">Esimerkki 6.2710</w:t>
      </w:r>
    </w:p>
    <w:p>
      <w:r>
        <w:t xml:space="preserve">tarina: Marthalla oli kaksi kissaa. Hänen kissojensa nimet olivat Billy ja Bobby. Eräänä päivänä Billy karkasi. Bobby katosi pian sen jälkeen. Myöhemmin samana iltana Bobby toi Billyn kotiin. valittu lause: Eräänä päivänä Billy karkasi.</w:t>
      </w:r>
    </w:p>
    <w:p>
      <w:r>
        <w:rPr>
          <w:b/>
        </w:rPr>
        <w:t xml:space="preserve">Tulos</w:t>
      </w:r>
    </w:p>
    <w:p>
      <w:r>
        <w:t xml:space="preserve">Billy juoksee pois &gt;Syyt/mahdollistaa&gt; Billy palaa takaisin.</w:t>
      </w:r>
    </w:p>
    <w:p>
      <w:r>
        <w:rPr>
          <w:b/>
        </w:rPr>
        <w:t xml:space="preserve">Esimerkki 6.2711</w:t>
      </w:r>
    </w:p>
    <w:p>
      <w:r>
        <w:t xml:space="preserve">tarina: Sarah halusi lähteä matkalle. Hänen miehensä ei uskonut, että heillä olisi siihen varaa. Hän etsi netistä hyvän tarjouksen. Hän löysi matkan, jonka he voisivat ostaa. Sarah ja hänen miehensä lähtivät matkalle. valittu lause: Sarah ja hänen miehensä lähtivät matkalle.</w:t>
      </w:r>
    </w:p>
    <w:p>
      <w:r>
        <w:rPr>
          <w:b/>
        </w:rPr>
        <w:t xml:space="preserve">Tulos</w:t>
      </w:r>
    </w:p>
    <w:p>
      <w:r>
        <w:t xml:space="preserve">Saara ja hänen miehensä lähtevät matkalle &gt;Syyt/mahdollistaa&gt; Saara ja hänen miehensä palaavat takaisin.</w:t>
      </w:r>
    </w:p>
    <w:p>
      <w:r>
        <w:rPr>
          <w:b/>
        </w:rPr>
        <w:t xml:space="preserve">Esimerkki 6.2712</w:t>
      </w:r>
    </w:p>
    <w:p>
      <w:r>
        <w:t xml:space="preserve">tarina: Mark piti eräästä tytöstä. Mark pelkäsi, että tyttö ei tuntenut samoin. Joten ystävänpäivänä hän pyysi tyttöä luokseen. Tyttö sanoi, että olisi mielellään hänen kanssaan. He suutelivat ja heistä tuli pari ystävänpäivänä. valittu lause: Niinpä mies pyysi tyttöä ystävänpäivänä omakseen.</w:t>
      </w:r>
    </w:p>
    <w:p>
      <w:r>
        <w:rPr>
          <w:b/>
        </w:rPr>
        <w:t xml:space="preserve">Tulos</w:t>
      </w:r>
    </w:p>
    <w:p>
      <w:r>
        <w:t xml:space="preserve">Mark pyytää tyttöä ystävänpäiväkaverikseen &gt;Syyt/Mahdollistaa&gt; Tyttö suostuu olemaan Markin ystävänpäiväkaveri.</w:t>
      </w:r>
    </w:p>
    <w:p>
      <w:r>
        <w:rPr>
          <w:b/>
        </w:rPr>
        <w:t xml:space="preserve">Tulos</w:t>
      </w:r>
    </w:p>
    <w:p>
      <w:r>
        <w:t xml:space="preserve">Mark pyytää tyttöä tyttöystäväkseen &gt;Syyt/mahdollistaa&gt; Markista ja tytöstä tulee pari.</w:t>
      </w:r>
    </w:p>
    <w:p>
      <w:r>
        <w:rPr>
          <w:b/>
        </w:rPr>
        <w:t xml:space="preserve">Esimerkki 6.2713</w:t>
      </w:r>
    </w:p>
    <w:p>
      <w:r>
        <w:t xml:space="preserve">tarina: Jimmy saapui merelle kalastusvälineidensä kanssa. Hän otti onkivapansa esiin ja käveli kohti laituria. Valitettavasti yksi laiturin puulaudoista hajosi. Hän päätyi putoamaan veteen. Toinen kalastaja onnistui nostamaan hänet vedestä. valittu lause: Valitettavasti yksi laiturin puulaudoista hajosi.</w:t>
      </w:r>
    </w:p>
    <w:p>
      <w:r>
        <w:rPr>
          <w:b/>
        </w:rPr>
        <w:t xml:space="preserve">Tulos</w:t>
      </w:r>
    </w:p>
    <w:p>
      <w:r>
        <w:t xml:space="preserve">Levy hajoaa &gt;Syyt/mahdollistaa&gt; Levy korjataan.</w:t>
      </w:r>
    </w:p>
    <w:p>
      <w:r>
        <w:rPr>
          <w:b/>
        </w:rPr>
        <w:t xml:space="preserve">Tulos</w:t>
      </w:r>
    </w:p>
    <w:p>
      <w:r>
        <w:t xml:space="preserve">Laituri rikkoutuu &gt;Syyt/mahdollistaa&gt; Jimmy putoaa veteen.</w:t>
      </w:r>
    </w:p>
    <w:p>
      <w:r>
        <w:rPr>
          <w:b/>
        </w:rPr>
        <w:t xml:space="preserve">Esimerkki 6.2714</w:t>
      </w:r>
    </w:p>
    <w:p>
      <w:r>
        <w:t xml:space="preserve">tarina: Tina oli sairastumassa. Hän oli elänyt kaksitoista vuotta. Susien oli lopetettava se. Se oli tuskallista. Susie murtui kyyneliin. valittu lause: Susie murtui kyyneliin.</w:t>
      </w:r>
    </w:p>
    <w:p>
      <w:r>
        <w:rPr>
          <w:b/>
        </w:rPr>
        <w:t xml:space="preserve">Tulos</w:t>
      </w:r>
    </w:p>
    <w:p>
      <w:r>
        <w:t xml:space="preserve">Susie itkee &gt;Syyt/mahdollistaa&gt; Susie lakkaa itkemästä.</w:t>
      </w:r>
    </w:p>
    <w:p>
      <w:r>
        <w:rPr>
          <w:b/>
        </w:rPr>
        <w:t xml:space="preserve">Esimerkki 6.2715</w:t>
      </w:r>
    </w:p>
    <w:p>
      <w:r>
        <w:t xml:space="preserve">tarina: Jacksonit päättivät lähteä kaupunkiin ostoksille. Kun he saapuivat paikalle, he yllättyivät huomatakseen, että siellä oli meneillään alennusmyynti. Se oli kenkien alennusmyynti! Perhe oli innoissaan ja osti niin paljon kuin jaksoi kantaa. Jacksonit olivat iloisia siitä, että he lähtivät tänään kaupunkiin. valittu lause: Se oli kenkien alennusmyynti!</w:t>
      </w:r>
    </w:p>
    <w:p>
      <w:r>
        <w:rPr>
          <w:b/>
        </w:rPr>
        <w:t xml:space="preserve">Tulos</w:t>
      </w:r>
    </w:p>
    <w:p>
      <w:r>
        <w:t xml:space="preserve">Kengät ovat myynnissä &gt;Syyt/Mahdollistavat&gt; Perhe ostaa kenkiä.</w:t>
      </w:r>
    </w:p>
    <w:p>
      <w:r>
        <w:rPr>
          <w:b/>
        </w:rPr>
        <w:t xml:space="preserve">Esimerkki 6.2716</w:t>
      </w:r>
    </w:p>
    <w:p>
      <w:r>
        <w:t xml:space="preserve">tarina: Jenn halusi järjestää yllätysjuhlat Katelle. Hän lähetti salaa kutsut Katen ystäville. Hän tilasi ilmapalloja ja ruokaa toimitettavaksi juhlapäivänä. Kaikki Katen ystävät tulivat paikalle aikaisin ja piileskelivät, kunnes Kate saapui. Kun Kate astui ovesta sisään, kaikki huusivat ja hurrasivat. valittu lause: Jenn halusi järjestää yllätysjuhlat Katelle.</w:t>
      </w:r>
    </w:p>
    <w:p>
      <w:r>
        <w:rPr>
          <w:b/>
        </w:rPr>
        <w:t xml:space="preserve">Tulos</w:t>
      </w:r>
    </w:p>
    <w:p>
      <w:r>
        <w:t xml:space="preserve">Jenn haluaa järjestää yllätysjuhlat &gt;Syyt/Mahdollistaa&gt; Jenn lähettää kutsut.</w:t>
      </w:r>
    </w:p>
    <w:p>
      <w:r>
        <w:rPr>
          <w:b/>
        </w:rPr>
        <w:t xml:space="preserve">Esimerkki 6.2717</w:t>
      </w:r>
    </w:p>
    <w:p>
      <w:r>
        <w:t xml:space="preserve">tarina: Reggie heräsi eräänä aamuna nälkäisenä. Hän meni keittiöön katsomaan, mitä hän voisi syödä. Jääkaapissa oli munia ja riisiä. Reggie otti munat ja laittoi ne liedelle. Hän keitti munia, kunnes ne eivät enää olleet juoksevia. valittu lause: Hän meni keittiöön katsomaan, mitä hän voisi syödä.</w:t>
      </w:r>
    </w:p>
    <w:p>
      <w:r>
        <w:rPr>
          <w:b/>
        </w:rPr>
        <w:t xml:space="preserve">Tulos</w:t>
      </w:r>
    </w:p>
    <w:p>
      <w:r>
        <w:t xml:space="preserve">Reggie menee keittiöön katsomaan, mitä hän voisi syödä &gt;Syyt/Tekijät&gt; Reggie löytää jääkaapista munia ja riisiä. </w:t>
      </w:r>
    </w:p>
    <w:p>
      <w:r>
        <w:rPr>
          <w:b/>
        </w:rPr>
        <w:t xml:space="preserve">Tulos</w:t>
      </w:r>
    </w:p>
    <w:p>
      <w:r>
        <w:t xml:space="preserve">Reggie menee keittiöön &gt;Syyt/mahdollistaa&gt; Reggie tekee ruokaa</w:t>
      </w:r>
    </w:p>
    <w:p>
      <w:r>
        <w:rPr>
          <w:b/>
        </w:rPr>
        <w:t xml:space="preserve">Esimerkki 6.2718</w:t>
      </w:r>
    </w:p>
    <w:p>
      <w:r>
        <w:t xml:space="preserve">tarina: Vanha mies käveli kepin kanssa. Hän alkoi kaatua jäällä. Häntä vartioiva henkilö pelasti hänet. Mies oli hyvin kiitollinen. Mies osti henkilölle juotavaa. valittu lause: Mies osti henkilölle juoman.</w:t>
      </w:r>
    </w:p>
    <w:p>
      <w:r>
        <w:rPr>
          <w:b/>
        </w:rPr>
        <w:t xml:space="preserve">Tulos</w:t>
      </w:r>
    </w:p>
    <w:p>
      <w:r>
        <w:t xml:space="preserve">Vanha mies ostaa henkilölle juoman &gt;Syyt/mahdollistaa&gt; Henkilö juo juoman.</w:t>
      </w:r>
    </w:p>
    <w:p>
      <w:r>
        <w:rPr>
          <w:b/>
        </w:rPr>
        <w:t xml:space="preserve">Esimerkki 6.2719</w:t>
      </w:r>
    </w:p>
    <w:p>
      <w:r>
        <w:t xml:space="preserve">tarina: Matt pelasi palloa Bobin kanssa. Matt heitti pallon liian korkealle. Se lensi naapurin pihalle. Naapurin piha oli hyvin pelottava. He eivät koskaan menneet hakemaan palloa takaisin. valittu lause: Matt ampui pallon liian korkealle.</w:t>
      </w:r>
    </w:p>
    <w:p>
      <w:r>
        <w:rPr>
          <w:b/>
        </w:rPr>
        <w:t xml:space="preserve">Tulos</w:t>
      </w:r>
    </w:p>
    <w:p>
      <w:r>
        <w:t xml:space="preserve">Matti heittää pallon &gt;Syyt/Mahdollistaa&gt; Pallo päätyy pihalle.</w:t>
      </w:r>
    </w:p>
    <w:p>
      <w:r>
        <w:rPr>
          <w:b/>
        </w:rPr>
        <w:t xml:space="preserve">Tulos</w:t>
      </w:r>
    </w:p>
    <w:p>
      <w:r>
        <w:t xml:space="preserve">Matt heittää pallon liian korkealle &gt;Syyt/Mahdollistaa&gt; Bob ei saa palloa kiinni.</w:t>
      </w:r>
    </w:p>
    <w:p>
      <w:r>
        <w:rPr>
          <w:b/>
        </w:rPr>
        <w:t xml:space="preserve">Esimerkki 6.2720</w:t>
      </w:r>
    </w:p>
    <w:p>
      <w:r>
        <w:t xml:space="preserve">tarina: Jake oli kävelemässä koulusta kotiin. Hänen piti kävellä kadun yli. Kun hän oli ylittämässä katua, auto tuli kuin tyhjästä. Auto pysähtyi onneksi ajoissa. Jake juoksi kotiin hän oli kunnossa mutta peloissaan. valittu lause: Jake käveli koulusta kotiin.</w:t>
      </w:r>
    </w:p>
    <w:p>
      <w:r>
        <w:rPr>
          <w:b/>
        </w:rPr>
        <w:t xml:space="preserve">Tulos</w:t>
      </w:r>
    </w:p>
    <w:p>
      <w:r>
        <w:t xml:space="preserve">Jay kävelee koulusta kotiin &gt;Syyt/Tapahtumat&gt; Jay ylitti kadun. </w:t>
      </w:r>
    </w:p>
    <w:p>
      <w:r>
        <w:rPr>
          <w:b/>
        </w:rPr>
        <w:t xml:space="preserve">Esimerkki 6.2721</w:t>
      </w:r>
    </w:p>
    <w:p>
      <w:r>
        <w:t xml:space="preserve">tarina: Eddie ja Carol olivat matkalla kotiin, ajamassa maan halki. Heillä ei ollut mitään syytä päästä kotiin heti. He päättivät ottaa aikaa ja pysähtyä järvillä uimaan, joka päivä. Oli kuuma kesä, ja nämä uintitunnit viilensivät heitä. Nämä järvitauot tekivät matkasta pidemmän, mutta sen arvoisen. valittu lause: Eddie ja Carol olivat matkalla kotiin, ajoivat maan halki.</w:t>
      </w:r>
    </w:p>
    <w:p>
      <w:r>
        <w:rPr>
          <w:b/>
        </w:rPr>
        <w:t xml:space="preserve">Tulos</w:t>
      </w:r>
    </w:p>
    <w:p>
      <w:r>
        <w:t xml:space="preserve">Eddie ja Carol ovat kotimatkalla &gt;Syyt/Tekijät&gt; Eddie ja Carol päättävät pysähtyä järvillä.</w:t>
      </w:r>
    </w:p>
    <w:p>
      <w:r>
        <w:rPr>
          <w:b/>
        </w:rPr>
        <w:t xml:space="preserve">Esimerkki 6.2722</w:t>
      </w:r>
    </w:p>
    <w:p>
      <w:r>
        <w:t xml:space="preserve">tarina: Amy ja hänen isänsä olivat ajamassa pois osavaltiosta. Amy nukkui, kun hänen isänsä herätti hänet huoltoasemalla Myöhemmin Amy heräsi ja hänen piti käydä vessassa. Hänen isänsä suuttui, koska Amy ei mennyt, kun he pysähtyivät tankkaamaan. He istuivat vihaisessa hiljaisuudessa tunnin ajan toisen pysähdyksen jälkeen. valittu lause: He istuivat vihaisessa hiljaisuudessa tunnin toisen pysähdyksen jälkeen.</w:t>
      </w:r>
    </w:p>
    <w:p>
      <w:r>
        <w:rPr>
          <w:b/>
        </w:rPr>
        <w:t xml:space="preserve">Tulos</w:t>
      </w:r>
    </w:p>
    <w:p>
      <w:r>
        <w:t xml:space="preserve">He istuvat vihaisessa hiljaisuudessa &gt;Syyt/mahdollistaa&gt; He puhuvat uudelleen tunnin kuluttua.</w:t>
      </w:r>
    </w:p>
    <w:p>
      <w:r>
        <w:rPr>
          <w:b/>
        </w:rPr>
        <w:t xml:space="preserve">Tulos</w:t>
      </w:r>
    </w:p>
    <w:p>
      <w:r>
        <w:t xml:space="preserve">Amy ja hänen isänsä istuvat &gt;Syyt/mahdollistaa&gt; Amy ja hänen isänsä nousevat ylös.</w:t>
      </w:r>
    </w:p>
    <w:p>
      <w:r>
        <w:rPr>
          <w:b/>
        </w:rPr>
        <w:t xml:space="preserve">Esimerkki 6.2723</w:t>
      </w:r>
    </w:p>
    <w:p>
      <w:r>
        <w:t xml:space="preserve">tarina: Noah oli säästänyt autoa varten kahden vuoden ajan. Eilen, hänen syntymäpäivänään, hänen vanhempansa ostivat hänelle auton. Hän oli niin innoissaan, ettei tiennyt mitä sanoa! Hänellä oli kyyneleet silmissä ja hän kiitti heitä yhä uudelleen ja uudelleen. Sitten hän vei vanhempansa ja pikkusiskonsa ajelulle ympäri kaupunkia. valittu lause: Eilen, hänen syntymäpäivänään, hänen vanhempansa ostivat hänelle auton.</w:t>
      </w:r>
    </w:p>
    <w:p>
      <w:r>
        <w:rPr>
          <w:b/>
        </w:rPr>
        <w:t xml:space="preserve">Tulos</w:t>
      </w:r>
    </w:p>
    <w:p>
      <w:r>
        <w:t xml:space="preserve">Hänen vanhempansa ostavat hänelle auton &gt;Syyt/Mahdollistaa&gt; Hän saa kyyneleet silmiinsä.</w:t>
      </w:r>
    </w:p>
    <w:p>
      <w:r>
        <w:rPr>
          <w:b/>
        </w:rPr>
        <w:t xml:space="preserve">Esimerkki 6.2724</w:t>
      </w:r>
    </w:p>
    <w:p>
      <w:r>
        <w:t xml:space="preserve">tarina: Minulla oli todella hyvä valmentaja. Hän oli jalkapallovalmentajani. Hän kuunteli, mitä pelaajat halusivat. Me kaikki rakastimme valmentajaamme. Voitimme sitten kaikki pelit sinä vuonna! valittu lause: Me kaikki rakastimme valmentajaamme.</w:t>
      </w:r>
    </w:p>
    <w:p>
      <w:r>
        <w:rPr>
          <w:b/>
        </w:rPr>
        <w:t xml:space="preserve">Tulos</w:t>
      </w:r>
    </w:p>
    <w:p>
      <w:r>
        <w:t xml:space="preserve">Rakastamme valmentajaamme &gt;Syyt/mahdollistavat&gt; Voitamme jokaisen pelin vuoden aikana.</w:t>
      </w:r>
    </w:p>
    <w:p>
      <w:r>
        <w:rPr>
          <w:b/>
        </w:rPr>
        <w:t xml:space="preserve">Esimerkki 6.2725</w:t>
      </w:r>
    </w:p>
    <w:p>
      <w:r>
        <w:t xml:space="preserve">tarina: Todd piti pizzaa päivälliseksi. Hän kysyi äidiltään, voisiko hän saada sitä tänään. Äiti suostui, mutta miehen piti tehdä se itse. Todd teki ensimmäisen pizzansa sinä päivänä. Hän oli ainoa, joka söi pizzaa sinä iltana. valittu lause: Todd teki ensimmäisen pizzansa sinä päivänä.</w:t>
      </w:r>
    </w:p>
    <w:p>
      <w:r>
        <w:rPr>
          <w:b/>
        </w:rPr>
        <w:t xml:space="preserve">Tulos</w:t>
      </w:r>
    </w:p>
    <w:p>
      <w:r>
        <w:t xml:space="preserve">Todd tekee ensimmäisen pizzansa sinä päivänä &gt;Syyt/Mahdollistaa&gt; Todd on ainoa, joka syö pizzaa sinä iltana.</w:t>
      </w:r>
    </w:p>
    <w:p>
      <w:r>
        <w:rPr>
          <w:b/>
        </w:rPr>
        <w:t xml:space="preserve">Esimerkki 6.2726</w:t>
      </w:r>
    </w:p>
    <w:p>
      <w:r>
        <w:t xml:space="preserve">tarina: Billy pitää live-esityksistä. Hän meni katsomaan lempibändiään. Ulkona oli pitkä jono. Bändi oli todella sen arvoinen. Billy ei malttanut odottaa, että näkisi heidät uudestaan. valittu lause: Billy pitää live-esiintymisistä.</w:t>
      </w:r>
    </w:p>
    <w:p>
      <w:r>
        <w:rPr>
          <w:b/>
        </w:rPr>
        <w:t xml:space="preserve">Tulos</w:t>
      </w:r>
    </w:p>
    <w:p>
      <w:r>
        <w:t xml:space="preserve">Billy pitää live-esityksistä &gt;Syyt/Mahdollistaa&gt; Billy menee katsomaan live-esitystä.</w:t>
      </w:r>
    </w:p>
    <w:p>
      <w:r>
        <w:rPr>
          <w:b/>
        </w:rPr>
        <w:t xml:space="preserve">Esimerkki 6.2727</w:t>
      </w:r>
    </w:p>
    <w:p>
      <w:r>
        <w:t xml:space="preserve">tarina: Lenard ei koskaan päässyt minnekään ajoissa. Hän myöhästyi töistä. Hän myöhästyi myös koulusta. Eräänä päivänä eräs tyttö pyysi häntä treffeille. Hän oli silti myöhässä. valittu lause: Eräänä päivänä tyttö pyysi häntä treffeille.</w:t>
      </w:r>
    </w:p>
    <w:p>
      <w:r>
        <w:rPr>
          <w:b/>
        </w:rPr>
        <w:t xml:space="preserve">Tulos</w:t>
      </w:r>
    </w:p>
    <w:p>
      <w:r>
        <w:t xml:space="preserve">Tyttö pyytää Lenardia treffeille &gt;Syyt/mahdollistaa&gt; Lenard suostuu.</w:t>
      </w:r>
    </w:p>
    <w:p>
      <w:r>
        <w:rPr>
          <w:b/>
        </w:rPr>
        <w:t xml:space="preserve">Tulos</w:t>
      </w:r>
    </w:p>
    <w:p>
      <w:r>
        <w:t xml:space="preserve">Tyttö pyytää Lenardia ulos &gt;Syyt/mahdollistaa&gt; Lenard suostuu.</w:t>
      </w:r>
    </w:p>
    <w:p>
      <w:r>
        <w:rPr>
          <w:b/>
        </w:rPr>
        <w:t xml:space="preserve">Esimerkki 6.2728</w:t>
      </w:r>
    </w:p>
    <w:p>
      <w:r>
        <w:t xml:space="preserve">tarina: Vanki meni pihan reunalle ja katsoi aitaa. Hänen ystävänsä oli leikannut siihen pienen reiän ulkopuolelta. Vanki odotti, kunnes vartija oli hajamielinen. Hän juoksi aitaa kohti ja ryömi siitä läpi. Toiselle puolelle päästyään hän juoksi metsään. valittu lause: Hän juoksi aitaa kohti ja ryömi siitä läpi.</w:t>
      </w:r>
    </w:p>
    <w:p>
      <w:r>
        <w:rPr>
          <w:b/>
        </w:rPr>
        <w:t xml:space="preserve">Tulos</w:t>
      </w:r>
    </w:p>
    <w:p>
      <w:r>
        <w:t xml:space="preserve">Vanki ryömii läpi &gt;Syyt/mahdollistaa&gt; Vanki pääsee toiselle puolelle.</w:t>
      </w:r>
    </w:p>
    <w:p>
      <w:r>
        <w:rPr>
          <w:b/>
        </w:rPr>
        <w:t xml:space="preserve">Esimerkki 6.2729</w:t>
      </w:r>
    </w:p>
    <w:p>
      <w:r>
        <w:t xml:space="preserve">tarina: Lary istutti sitruunapuun. Lary ajatteli, että puu olisi pieni. Puu kasvoi yli kaksikymmentä metriä korkeaksi! Larylla oli enemmän sitruunoita kuin hän pystyi käyttämään! Nyt Lary jakaa sitruunoita kaikille kaupunkilaisille! valittu lause: Laryllä oli enemmän sitruunoita kuin hän pystyi käyttämään!</w:t>
      </w:r>
    </w:p>
    <w:p>
      <w:r>
        <w:rPr>
          <w:b/>
        </w:rPr>
        <w:t xml:space="preserve">Tulos</w:t>
      </w:r>
    </w:p>
    <w:p>
      <w:r>
        <w:t xml:space="preserve">Larryllä on liikaa sitruunoita &gt;Syyt/Mahdollistaa&gt; Larry antaa sitruunoita paikallisille. </w:t>
      </w:r>
    </w:p>
    <w:p>
      <w:r>
        <w:rPr>
          <w:b/>
        </w:rPr>
        <w:t xml:space="preserve">Tulos</w:t>
      </w:r>
    </w:p>
    <w:p>
      <w:r>
        <w:t xml:space="preserve">Larylla on paljon sitruunoita &gt;Syyt/mahdollistaa&gt; Lary antaa sitruunoita pois.</w:t>
      </w:r>
    </w:p>
    <w:p>
      <w:r>
        <w:rPr>
          <w:b/>
        </w:rPr>
        <w:t xml:space="preserve">Esimerkki 6.2730</w:t>
      </w:r>
    </w:p>
    <w:p>
      <w:r>
        <w:t xml:space="preserve">tarina: Jake oli tekemässä pastaa. Häneltä loppui kastike. Hänen piti tehdä siitä maukasta. Hän sekoitti pastaan 5 erilaista maustetta. Hänen ystävänsä sanoivat, että se oli parasta pastaa ikinä. valittu lause: Häneltä loppui kastike.</w:t>
      </w:r>
    </w:p>
    <w:p>
      <w:r>
        <w:rPr>
          <w:b/>
        </w:rPr>
        <w:t xml:space="preserve">Tulos</w:t>
      </w:r>
    </w:p>
    <w:p>
      <w:r>
        <w:t xml:space="preserve">Jaken kastike loppuu &gt;Syyt/mahdollistaa&gt; Jake käyttää mausteita.</w:t>
      </w:r>
    </w:p>
    <w:p>
      <w:r>
        <w:rPr>
          <w:b/>
        </w:rPr>
        <w:t xml:space="preserve">Esimerkki 6.2731</w:t>
      </w:r>
    </w:p>
    <w:p>
      <w:r>
        <w:t xml:space="preserve">tarina: Ben halusi mennä puistoon, mutta hänen äitinsä kielsi. Ben päätti kuitenkin hiipiä ulos ja mennä puistoon. Benin äiti sai hänet kiinni hiippailusta ja antoi hänelle kuukauden kotiarestia. Sen jälkeen Benistä tuntui tyhmältä, kun hän ei totellut äitiään. Hän päätti, että oli parempi noudattaa sääntöjä kuin rikkoa niitä. valittu lause: Ben halusi mennä puistoon, mutta hänen äitinsä kielsi.</w:t>
      </w:r>
    </w:p>
    <w:p>
      <w:r>
        <w:rPr>
          <w:b/>
        </w:rPr>
        <w:t xml:space="preserve">Tulos</w:t>
      </w:r>
    </w:p>
    <w:p>
      <w:r>
        <w:t xml:space="preserve">Ben haluaa mennä &gt;Syyt/mahdollistaa&gt; Ben menee.</w:t>
      </w:r>
    </w:p>
    <w:p>
      <w:r>
        <w:rPr>
          <w:b/>
        </w:rPr>
        <w:t xml:space="preserve">Esimerkki 6.2732</w:t>
      </w:r>
    </w:p>
    <w:p>
      <w:r>
        <w:t xml:space="preserve">tarina: Sparky nukkui aamulla herätyskellonsa yli. Hän myöhästyi koulusta. Opettaja soitti Sparkyn äidille. Äiti oli hyvin järkyttynyt. Nyt hänen äitinsä nousee aikaisin aamulla herättääkseen Sparkyn. valittu lause: Opettaja soitti Sparkyn äidille.</w:t>
      </w:r>
    </w:p>
    <w:p>
      <w:r>
        <w:rPr>
          <w:b/>
        </w:rPr>
        <w:t xml:space="preserve">Tulos</w:t>
      </w:r>
    </w:p>
    <w:p>
      <w:r>
        <w:t xml:space="preserve">Teekkari soittaa Sparkyn äidille &gt;Syyt/Mahdollistaa&gt; Sparkyn äiti on järkyttynyt.</w:t>
      </w:r>
    </w:p>
    <w:p>
      <w:r>
        <w:rPr>
          <w:b/>
        </w:rPr>
        <w:t xml:space="preserve">Esimerkki 6.2733</w:t>
      </w:r>
    </w:p>
    <w:p>
      <w:r>
        <w:t xml:space="preserve">tarina: Lila oli surullinen, koska hänellä ei ollut ystäviä. Hän yritti saada ystäviä, mutta hän oli liian ujo. Eräänä päivänä Lila näki puistossa lapsia leikkimässä. Yksi lapsista näki Lilan katsovan heitä ja pyysi häntä leikkimään myös. Nyt Lila käy joka viikonloppu puistossa leikkimässä uusien ystäviensä kanssa. valittu lause: Yksi lapsista näki Lilan katsovan heitä ja pyysi häntä leikkimään myös.</w:t>
      </w:r>
    </w:p>
    <w:p>
      <w:r>
        <w:rPr>
          <w:b/>
        </w:rPr>
        <w:t xml:space="preserve">Tulos</w:t>
      </w:r>
    </w:p>
    <w:p>
      <w:r>
        <w:t xml:space="preserve">Yksi lapsista kutsuu Lilaa mukaansa &gt;Syyt/mahdollistaa&gt; Lila käy puistossa joka viikonloppu.</w:t>
      </w:r>
    </w:p>
    <w:p>
      <w:r>
        <w:rPr>
          <w:b/>
        </w:rPr>
        <w:t xml:space="preserve">Tulos</w:t>
      </w:r>
    </w:p>
    <w:p>
      <w:r>
        <w:t xml:space="preserve">Yksi lapsista kutsuu Lilaa leikkimään &gt;Syyt/mahdollistaa&gt; Lila leikkii uusien ystäviensä kanssa.</w:t>
      </w:r>
    </w:p>
    <w:p>
      <w:r>
        <w:rPr>
          <w:b/>
        </w:rPr>
        <w:t xml:space="preserve">Esimerkki 6.2734</w:t>
      </w:r>
    </w:p>
    <w:p>
      <w:r>
        <w:t xml:space="preserve">tarina: Wandan poika toi äidilleen lelunsa taikasetin. Hän laittoi metallipallon pieneen kuppiin. Poika peitti kupin ja naputteli sitä taikasauvallaan. Kun hän avasi kupin, metallipalloa ei näkynyt missään! Wanda taputti pojalleen äänekkäästi. valittu lause: Poika peitti kupin ja naputteli sitä taikasauvallaan.</w:t>
      </w:r>
    </w:p>
    <w:p>
      <w:r>
        <w:rPr>
          <w:b/>
        </w:rPr>
        <w:t xml:space="preserve">Tulos</w:t>
      </w:r>
    </w:p>
    <w:p>
      <w:r>
        <w:t xml:space="preserve">Wandan poika peittää kupin &gt;Syyt/mahdollistaa&gt; Wandan poika paljastaa kupin.</w:t>
      </w:r>
    </w:p>
    <w:p>
      <w:r>
        <w:rPr>
          <w:b/>
        </w:rPr>
        <w:t xml:space="preserve">Esimerkki 6.2735</w:t>
      </w:r>
    </w:p>
    <w:p>
      <w:r>
        <w:t xml:space="preserve">tarina: Meidän piti mennä latoon hakemaan puita. Puut olivat vähissä nuotiota varten. Otimme kirveen esiin halkaistaksemme ne. Kun ne oli halkaistu, toimme ne tänne. Nyt meillä oli mukava roihuava tuli. valittu lause: Meidän oli mentävä latoon hakemaan puita.</w:t>
      </w:r>
    </w:p>
    <w:p>
      <w:r>
        <w:rPr>
          <w:b/>
        </w:rPr>
        <w:t xml:space="preserve">Tulos</w:t>
      </w:r>
    </w:p>
    <w:p>
      <w:r>
        <w:t xml:space="preserve">Meidän täytyy hankkia puuta &gt;Syyt/mahdollistaa&gt; Hankimme puuta.</w:t>
      </w:r>
    </w:p>
    <w:p>
      <w:r>
        <w:rPr>
          <w:b/>
        </w:rPr>
        <w:t xml:space="preserve">Esimerkki 6.2736</w:t>
      </w:r>
    </w:p>
    <w:p>
      <w:r>
        <w:t xml:space="preserve">tarina: Silas halusi löytää uuden tyttöystävän. Hän käytti treffipalvelua sopiakseen sokkotreffit. Hänen treffiseuransa ei tullut paikalle. Siellä oli tyttö, jonka treffikumppani ei myöskään tullut paikalle. He puhuivat yhteisestä ongelmastaan ja alkoivat sitten seurustella. valittu lause: He puhuivat yhteisestä ongelmastaan ja alkoivat sitten seurustella.</w:t>
      </w:r>
    </w:p>
    <w:p>
      <w:r>
        <w:rPr>
          <w:b/>
        </w:rPr>
        <w:t xml:space="preserve">Tulos</w:t>
      </w:r>
    </w:p>
    <w:p>
      <w:r>
        <w:t xml:space="preserve">Silas ja tyttö alkavat seurustella &gt;Syyt/mahdollistaa&gt; Silas ja tyttö menevät treffeille.</w:t>
      </w:r>
    </w:p>
    <w:p>
      <w:r>
        <w:rPr>
          <w:b/>
        </w:rPr>
        <w:t xml:space="preserve">Esimerkki 6.2737</w:t>
      </w:r>
    </w:p>
    <w:p>
      <w:r>
        <w:t xml:space="preserve">tarina: Sara meni vanhempiensa hautajaisiin sunnuntaina. Oli aurinkoinen päivä, mutta kukaan muu ei ollut paikalla. Se jätti Saralle hyvin yksinäisen olon maailmassa, joka oli edelleen onnellinen. Hän meni sen jälkeen kotiin itkemään. Ja kun hänellä ei ollut enää kyyneleitä, hän katseli vanhoja valokuvia. valittu lause: Hän palasi sen jälkeen kotiin itkemään.</w:t>
      </w:r>
    </w:p>
    <w:p>
      <w:r>
        <w:rPr>
          <w:b/>
        </w:rPr>
        <w:t xml:space="preserve">Tulos</w:t>
      </w:r>
    </w:p>
    <w:p>
      <w:r>
        <w:t xml:space="preserve">Sara itkee &gt;Syyt/mahdollistaa&gt; Sara lakkaa itkemästä.</w:t>
      </w:r>
    </w:p>
    <w:p>
      <w:r>
        <w:rPr>
          <w:b/>
        </w:rPr>
        <w:t xml:space="preserve">Esimerkki 6.2738</w:t>
      </w:r>
    </w:p>
    <w:p>
      <w:r>
        <w:t xml:space="preserve">tarina: Linc kasvatti vihanneksia puutarhassaan joka vuosi. Linc valmisteli maansa kitkemällä rikkaruohot pois Hän meni taimitarhalle ostamaan paprika-, tomaatti- ja kurkkutaimia. Hän istutti kasvit niille kaivamiinsa kuoppiin maaperään. Viikkoja myöhemmin kasveissa oli kypsiä hedelmiä. valittu lause: Hän meni taimitarhalle ostamaan paprika-, tomaatti- ja kurkkukasveja.</w:t>
      </w:r>
    </w:p>
    <w:p>
      <w:r>
        <w:rPr>
          <w:b/>
        </w:rPr>
        <w:t xml:space="preserve">Tulos</w:t>
      </w:r>
    </w:p>
    <w:p>
      <w:r>
        <w:t xml:space="preserve">Linc menee taimitarhalle ostamaan kasveja &gt;Syyt/mahdollistaa&gt; Linc istuttaa kasvit.</w:t>
      </w:r>
    </w:p>
    <w:p>
      <w:r>
        <w:rPr>
          <w:b/>
        </w:rPr>
        <w:t xml:space="preserve">Esimerkki 6.2739</w:t>
      </w:r>
    </w:p>
    <w:p>
      <w:r>
        <w:t xml:space="preserve">tarina: Tom löysi taidetta kirpputorimyynnistä. Hänestä se näytti kivalta ja osti sen. Kun hän pystytti sen, hän huomasi, että se oli väärinpäin. Tom käänsi taiteen ylösalaisin. Se osoittautui itse asiassa todella rumaksi. valittu lause: Kun hän pystytti sen, hän huomasi, että se oli väärinpäin.</w:t>
      </w:r>
    </w:p>
    <w:p>
      <w:r>
        <w:rPr>
          <w:b/>
        </w:rPr>
        <w:t xml:space="preserve">Tulos</w:t>
      </w:r>
    </w:p>
    <w:p>
      <w:r>
        <w:t xml:space="preserve">Tom huomaa, että taide on väärinpäin &gt;Syyt/mahdollistaa&gt; Tom kääntää taiteen ylösalaisin.</w:t>
      </w:r>
    </w:p>
    <w:p>
      <w:r>
        <w:rPr>
          <w:b/>
        </w:rPr>
        <w:t xml:space="preserve">Esimerkki 6.2740</w:t>
      </w:r>
    </w:p>
    <w:p>
      <w:r>
        <w:t xml:space="preserve">tarina: Macien vanhemmat tarjosivat hänelle uutta polkupyörää, jos hän saisi kokeesta kiitettävän. Hän päätti opiskella kovasti saadakseen tuon arvosanan. Hänen ystävänsä kutsuivat hänet ulos leikkimään, mutta hän kieltäytyi. Hän jopa valvoi myöhään varmistaakseen, että hän opiskeli kaiken. Macie sai kiitettävän arvosanan ja hänen vanhempansa ostivat hänelle uuden pyörän. valittu lause: Hän valvoi jopa myöhään varmistaakseen, että hän opiskeli kaiken.</w:t>
      </w:r>
    </w:p>
    <w:p>
      <w:r>
        <w:rPr>
          <w:b/>
        </w:rPr>
        <w:t xml:space="preserve">Tulos</w:t>
      </w:r>
    </w:p>
    <w:p>
      <w:r>
        <w:t xml:space="preserve">Macie opiskeli myöhään yöhön asti &gt;Syyt/Mahdollistaa&gt; Macie sai kokeesta kiitettävän.</w:t>
      </w:r>
    </w:p>
    <w:p>
      <w:r>
        <w:rPr>
          <w:b/>
        </w:rPr>
        <w:t xml:space="preserve">Esimerkki 6.2741</w:t>
      </w:r>
    </w:p>
    <w:p>
      <w:r>
        <w:t xml:space="preserve">tarina: Sally ja Frankie pitivät purukumin puhalluskilpailun. Sally oli juuri puhaltanut valtavan kuplan. Se puhkesi ja joutui hänen pitkiin hiuksiinsa! Hän ja Frankie yrittivät ja yrittivät saada sitä pois, mutta se oli jumissa. Sallyn oli leikattava kuusi tuumaa hiuksistaan saadakseen sen pois. valittu lause: Sally oli juuri puhaltanut valtavan kuplan.</w:t>
      </w:r>
    </w:p>
    <w:p>
      <w:r>
        <w:rPr>
          <w:b/>
        </w:rPr>
        <w:t xml:space="preserve">Tulos</w:t>
      </w:r>
    </w:p>
    <w:p>
      <w:r>
        <w:t xml:space="preserve">Sally puhaltaa valtavan kuplan &gt;Syyt/mahdollistaa&gt; Purukumi joutuu Sallyn pitkiin hiuksiin.</w:t>
      </w:r>
    </w:p>
    <w:p>
      <w:r>
        <w:rPr>
          <w:b/>
        </w:rPr>
        <w:t xml:space="preserve">Esimerkki 6.2742</w:t>
      </w:r>
    </w:p>
    <w:p>
      <w:r>
        <w:t xml:space="preserve">tarina: Tom oli baseball-ottelussa. Alkoi sataa hieman. Hetken kuluttua sade paheni. Peli jouduttiin perumaan. Tom oli pettynyt, ettei hän päässyt näkemään loppua. valittu lause: Tom oli pesäpallopelissä.</w:t>
      </w:r>
    </w:p>
    <w:p>
      <w:r>
        <w:rPr>
          <w:b/>
        </w:rPr>
        <w:t xml:space="preserve">Tulos</w:t>
      </w:r>
    </w:p>
    <w:p>
      <w:r>
        <w:t xml:space="preserve">Tom on baseball-ottelussa &gt;Syyt/Mahdollistaa&gt; Tom katsoo baseballia.</w:t>
      </w:r>
    </w:p>
    <w:p>
      <w:r>
        <w:rPr>
          <w:b/>
        </w:rPr>
        <w:t xml:space="preserve">Esimerkki 6.2743</w:t>
      </w:r>
    </w:p>
    <w:p>
      <w:r>
        <w:t xml:space="preserve">tarina: Damien oli pahoinvoiva eräänä aamuna ennen töitä. Hänen piti lähettää pomolleen viesti, että hän olisi sairaana. Hän lähetti viestin ja meni takaisin nukkumaan. Kun hän heräsi, hänellä oli paljon vastaamattomia puheluita myöhästymisestä. Hänen tekstiviestinsä ei ollut lähtenyt kunnolla ollenkaan. valittu lause: Hänen tekstiviestinsä ei ollut lähtenyt kunnolla ollenkaan.</w:t>
      </w:r>
    </w:p>
    <w:p>
      <w:r>
        <w:rPr>
          <w:b/>
        </w:rPr>
        <w:t xml:space="preserve">Tulos</w:t>
      </w:r>
    </w:p>
    <w:p>
      <w:r>
        <w:t xml:space="preserve">Damienin tekstiviestiä ei lähetetty &gt;Syyt/Mahdollistaa&gt; Damienin pomo soittaa hänelle.</w:t>
      </w:r>
    </w:p>
    <w:p>
      <w:r>
        <w:rPr>
          <w:b/>
        </w:rPr>
        <w:t xml:space="preserve">Esimerkki 6.2744</w:t>
      </w:r>
    </w:p>
    <w:p>
      <w:r>
        <w:t xml:space="preserve">tarina: Nate meni elokuviin! Hän osti ison ämpärillisen popcornia! Hän osti suuren juoman! Hän söi, kunnes oli täynnä. Mutta hän söi niin paljon, että jäi lopulta elokuvasta paitsi! valittu lause: Hän osti suuren juoman!</w:t>
      </w:r>
    </w:p>
    <w:p>
      <w:r>
        <w:rPr>
          <w:b/>
        </w:rPr>
        <w:t xml:space="preserve">Tulos</w:t>
      </w:r>
    </w:p>
    <w:p>
      <w:r>
        <w:t xml:space="preserve">Nate ostaa ison drinkin &gt;Syyt/Mahdollistaa&gt; Nate juo drinkin.</w:t>
      </w:r>
    </w:p>
    <w:p>
      <w:r>
        <w:rPr>
          <w:b/>
        </w:rPr>
        <w:t xml:space="preserve">Esimerkki 6.2745</w:t>
      </w:r>
    </w:p>
    <w:p>
      <w:r>
        <w:t xml:space="preserve">tarina: Hän kuuli jotain liikkuvan ulkona metsässä. Hän säikähti. Hänen vanhempansa menivät ulos katsomaan. He löysivät läheisistä puista hirviperheen. valittu lause: Hänen vanhempansa menivät ulos katsomaan.</w:t>
      </w:r>
    </w:p>
    <w:p>
      <w:r>
        <w:rPr>
          <w:b/>
        </w:rPr>
        <w:t xml:space="preserve">Tulos</w:t>
      </w:r>
    </w:p>
    <w:p>
      <w:r>
        <w:t xml:space="preserve">Evanin vanhemmat menevät ulos &gt;Syyt/mahdollistaa&gt; Evanin vanhemmat näkevät peuran.</w:t>
      </w:r>
    </w:p>
    <w:p>
      <w:r>
        <w:rPr>
          <w:b/>
        </w:rPr>
        <w:t xml:space="preserve">Tulos</w:t>
      </w:r>
    </w:p>
    <w:p>
      <w:r>
        <w:t xml:space="preserve">Hänen vanhempansa etsivät metsästä &gt;Syyt/mahdollistaa&gt; Hänen vanhempansa löytävät peuraperheen.</w:t>
      </w:r>
    </w:p>
    <w:p>
      <w:r>
        <w:rPr>
          <w:b/>
        </w:rPr>
        <w:t xml:space="preserve">Esimerkki 6.2746</w:t>
      </w:r>
    </w:p>
    <w:p>
      <w:r>
        <w:t xml:space="preserve">tarina: Tomin talon ulkopuolella satoi eräänä päivänä lunta. Tom tykkäsi leikkiä lumessa. Tom meni ulos. Tom leikki lumessa. Tom teki lumiukon. valittu lause: Tom tykkäsi leikkiä lumessa.</w:t>
      </w:r>
    </w:p>
    <w:p>
      <w:r>
        <w:rPr>
          <w:b/>
        </w:rPr>
        <w:t xml:space="preserve">Tulos</w:t>
      </w:r>
    </w:p>
    <w:p>
      <w:r>
        <w:t xml:space="preserve">Tom tykkää leikkiä lumessa &gt;Syyt/Mahdollistaa&gt; Tom leikkii lumessa.</w:t>
      </w:r>
    </w:p>
    <w:p>
      <w:r>
        <w:rPr>
          <w:b/>
        </w:rPr>
        <w:t xml:space="preserve">Esimerkki 6.2747</w:t>
      </w:r>
    </w:p>
    <w:p>
      <w:r>
        <w:t xml:space="preserve">tarina: Jillillä oli ollut hieno ilta Hän oli nähnyt elokuvan ja oli nyt illallisella Hän oli syönyt mukavasti ystäviensä kanssa: Hänellä oli mukava ateria ystäviensä kanssa</w:t>
      </w:r>
    </w:p>
    <w:p>
      <w:r>
        <w:rPr>
          <w:b/>
        </w:rPr>
        <w:t xml:space="preserve">Tulos</w:t>
      </w:r>
    </w:p>
    <w:p>
      <w:r>
        <w:t xml:space="preserve">Jill ja hänen ystävänsä syövät aterian ravintolassa &gt;Syyt/Mahdollistaa&gt; Jill joutuu maksamaan laskun.</w:t>
      </w:r>
    </w:p>
    <w:p>
      <w:r>
        <w:rPr>
          <w:b/>
        </w:rPr>
        <w:t xml:space="preserve">Esimerkki 6.2748</w:t>
      </w:r>
    </w:p>
    <w:p>
      <w:r>
        <w:t xml:space="preserve">tarina: Sam ei saa yöllä unta. Hän pelkää sängyn alla olevia hirviöitä. Isä kertoo hänelle, ettei hirviöitä ole olemassa, mutta se ei auta. Niinpä isä antaa Samille huovan ja kertoo, että se on taikahuopa. Sam uskoo, että peitto suojelee häntä ja hän nukkuu hyvin. valittu lause: Hän pelkää sängyn alla olevia hirviöitä.</w:t>
      </w:r>
    </w:p>
    <w:p>
      <w:r>
        <w:rPr>
          <w:b/>
        </w:rPr>
        <w:t xml:space="preserve">Tulos</w:t>
      </w:r>
    </w:p>
    <w:p>
      <w:r>
        <w:t xml:space="preserve">Sam pelkää &gt;Syyt/Mahdollistavat&gt; Sam ei saa unta.</w:t>
      </w:r>
    </w:p>
    <w:p>
      <w:r>
        <w:rPr>
          <w:b/>
        </w:rPr>
        <w:t xml:space="preserve">Tulos</w:t>
      </w:r>
    </w:p>
    <w:p>
      <w:r>
        <w:t xml:space="preserve">Sam pelkää sängyn alla olevia hirviöitä &gt;Syyt/Mahdollistaa&gt; Samin isä antaa Samille taikahuovan.</w:t>
      </w:r>
    </w:p>
    <w:p>
      <w:r>
        <w:rPr>
          <w:b/>
        </w:rPr>
        <w:t xml:space="preserve">Esimerkki 6.2749</w:t>
      </w:r>
    </w:p>
    <w:p>
      <w:r>
        <w:t xml:space="preserve">tarina: Perhe oli muuttamassa uuteen taloon. Heidän kaksi pientä poikaansa olivat tylsistyneet kovien töiden jälkeen. He huomasivat pyörillä olevat nuket. He päättivät ajaa ympäriinsä nukkejen päällä. Se piti heidät kiireisinä, kunnes heidän oli palattava töihin. valittu lause: Perhe oli muuttamassa uuteen taloon.</w:t>
      </w:r>
    </w:p>
    <w:p>
      <w:r>
        <w:rPr>
          <w:b/>
        </w:rPr>
        <w:t xml:space="preserve">Tulos</w:t>
      </w:r>
    </w:p>
    <w:p>
      <w:r>
        <w:t xml:space="preserve">Perhe on muuttamassa &gt;Syyt/mahdollistavat&gt; Perhe saa muuton päätökseen</w:t>
      </w:r>
    </w:p>
    <w:p>
      <w:r>
        <w:rPr>
          <w:b/>
        </w:rPr>
        <w:t xml:space="preserve">Esimerkki 6.2750</w:t>
      </w:r>
    </w:p>
    <w:p>
      <w:r>
        <w:t xml:space="preserve">tarina: Bob ja hänen ystävänsä Joe leikkivät piilosta. Kun oli Bobin vuoro piiloutua, hän odotti ja odotti. Joe ei koskaan tullut, joten hän ajatteli löytäneensä täydellisen paikan. Lopulta hän meni takaisin sisälle ja löysi Joen pöydästä. Hän söi keksejä ja oli täysin unohtanut Bobin. valittu lause: Bob ja hänen ystävänsä Joe leikkivät piilosta.</w:t>
      </w:r>
    </w:p>
    <w:p>
      <w:r>
        <w:rPr>
          <w:b/>
        </w:rPr>
        <w:t xml:space="preserve">Tulos</w:t>
      </w:r>
    </w:p>
    <w:p>
      <w:r>
        <w:t xml:space="preserve">Bob ja Joe leikkivät piilosta &gt;Syyt/Mahdollistaa&gt; Bob odottaa piilopaikkaansa vasten.</w:t>
      </w:r>
    </w:p>
    <w:p>
      <w:r>
        <w:rPr>
          <w:b/>
        </w:rPr>
        <w:t xml:space="preserve">Esimerkki 6.2751</w:t>
      </w:r>
    </w:p>
    <w:p>
      <w:r>
        <w:t xml:space="preserve">tarina: Jordyn katseli eräänä päivänä kalaansa Richardia, joka ui akvaariossaan. Hän päätti, että Richard on varmaan yksinäinen yksin. Jordyn nappasi käsilaukkunsa, juoksi autoonsa ja ajoi eläinkauppaan. Lemmikkikaupassa oli niin paljon värikkäitä kaloja, joista valita! Kaupan nainen auttoi Jordiniä löytämään täydellisen uuden kalan. valittu lause: Jordyn juoksi autoonsa ja ajoi eläinkauppaan.</w:t>
      </w:r>
    </w:p>
    <w:p>
      <w:r>
        <w:rPr>
          <w:b/>
        </w:rPr>
        <w:t xml:space="preserve">Tulos</w:t>
      </w:r>
    </w:p>
    <w:p>
      <w:r>
        <w:t xml:space="preserve">Jordyn ajaa eläinkauppaan &gt;Syyt/mahdollistaa&gt; Jordyn löytää täydellisen uuden kalan.</w:t>
      </w:r>
    </w:p>
    <w:p>
      <w:r>
        <w:rPr>
          <w:b/>
        </w:rPr>
        <w:t xml:space="preserve">Esimerkki 6.2752</w:t>
      </w:r>
    </w:p>
    <w:p>
      <w:r>
        <w:t xml:space="preserve">tarina: Eräänä aamuna kaksi ystävää päätti lähteä hevosnäyttelyyn. He eivät olleet kovin kokeneita ratsastuksessa, mutta toivoivat jonain päivänä pääsevänsä kilpailemaan. He näkivät monenlaisia erikokoisia ja -värisiä hevosia. Kahdella ystävällä oli hauskaa katsella eri tapahtumia. Päivän päätteeksi he lähtivät näyttelystä hyvin innoissaan ratsastuksesta. valittu lause: Eräänä aamuna kaksi ystävää päätti mennä hevosnäyttelyyn.</w:t>
      </w:r>
    </w:p>
    <w:p>
      <w:r>
        <w:rPr>
          <w:b/>
        </w:rPr>
        <w:t xml:space="preserve">Tulos</w:t>
      </w:r>
    </w:p>
    <w:p>
      <w:r>
        <w:t xml:space="preserve">He käyvät hevosnäyttelyssä &gt;Syyt/mahdollistavat&gt; He näkevät monenlaisia hevosia.</w:t>
      </w:r>
    </w:p>
    <w:p>
      <w:r>
        <w:rPr>
          <w:b/>
        </w:rPr>
        <w:t xml:space="preserve">Esimerkki 6.2753</w:t>
      </w:r>
    </w:p>
    <w:p>
      <w:r>
        <w:t xml:space="preserve">tarina: Tom kutsui ystävänsä syömään hyvin erikoisen aterian. Hän tarjosi illalliseksi pihviä, kanaa, katkarapuja ja yllätyslihaa. Saavuttuaan paikalle hänen vieraansa istuivat pöytään ja alkoivat esittää vaatimuksia. Hänellä ei ollut juustoa, leipää tai viiniä juotavaksi. Tom päätti, että seuraavalla kerralla hän vain tarjoaisi heille ravintolassa. valittu lause: Hänellä oli illallisella pihviä, kanaa, katkarapuja ja yllätyslihaa.</w:t>
      </w:r>
    </w:p>
    <w:p>
      <w:r>
        <w:rPr>
          <w:b/>
        </w:rPr>
        <w:t xml:space="preserve">Tulos</w:t>
      </w:r>
    </w:p>
    <w:p>
      <w:r>
        <w:t xml:space="preserve">Tom syö pihvin &gt;Syyt/Mahdollistaa&gt; Tom syö pihvin.</w:t>
      </w:r>
    </w:p>
    <w:p>
      <w:r>
        <w:rPr>
          <w:b/>
        </w:rPr>
        <w:t xml:space="preserve">Esimerkki 6.2754</w:t>
      </w:r>
    </w:p>
    <w:p>
      <w:r>
        <w:t xml:space="preserve">tarina: Annan oli todella päästävä kokoukseen. Hän katsoi kelloaan, sillä hän tiesi myöhästyvänsä. Heti kun hän nousi autoon, alkoi ruuhka. Anna puri kynsiään odottaessaan hermostuneena. Kun hän pääsi töihin, hänen pomonsa kirjoitti hänelle huomautuksen myöhästymisestä. valittu lause: Heti kun hän nousi autoon, oli ruuhkaa.</w:t>
      </w:r>
    </w:p>
    <w:p>
      <w:r>
        <w:rPr>
          <w:b/>
        </w:rPr>
        <w:t xml:space="preserve">Tulos</w:t>
      </w:r>
    </w:p>
    <w:p>
      <w:r>
        <w:t xml:space="preserve">Anna nousee autoonsa &gt;Syyt/mahdollistaa&gt; Anna ajaa.</w:t>
      </w:r>
    </w:p>
    <w:p>
      <w:r>
        <w:rPr>
          <w:b/>
        </w:rPr>
        <w:t xml:space="preserve">Esimerkki 6.2755</w:t>
      </w:r>
    </w:p>
    <w:p>
      <w:r>
        <w:t xml:space="preserve">tarina: Johnsonin perhe työskenteli autojen parissa. He tekivät korjauksia ihmisille etupihallaan. Eräänä päivänä he päättivät avata yhdessä korjaamon. He kaikki säästivät rahaa ja jatkoivat käsityötään. Muutaman vuoden kuluttua he avasivat Johnsonin perheen autokorjaamon. valittu lause: He tekivät korjauksia ihmisille etupihallaan.</w:t>
      </w:r>
    </w:p>
    <w:p>
      <w:r>
        <w:rPr>
          <w:b/>
        </w:rPr>
        <w:t xml:space="preserve">Tulos</w:t>
      </w:r>
    </w:p>
    <w:p>
      <w:r>
        <w:t xml:space="preserve">He tekevät korjauksia ihmisille &gt;Syyt/mahdollistavat&gt; Ihmiset maksavat heille.</w:t>
      </w:r>
    </w:p>
    <w:p>
      <w:r>
        <w:rPr>
          <w:b/>
        </w:rPr>
        <w:t xml:space="preserve">Esimerkki 6.2756</w:t>
      </w:r>
    </w:p>
    <w:p>
      <w:r>
        <w:t xml:space="preserve">tarina: Minulla oli ystävä nimeltä Dan. Hän tykkäsi syödä jäätelöä. Hän söi sitä niin nopeasti, että hän sai päänsäryn. Dan ei pitänyt päänsärystä. Dan alkoi syödä hitaammin. valittu lause: Dan ei pitänyt päänsärystä.</w:t>
      </w:r>
    </w:p>
    <w:p>
      <w:r>
        <w:rPr>
          <w:b/>
        </w:rPr>
        <w:t xml:space="preserve">Tulos</w:t>
      </w:r>
    </w:p>
    <w:p>
      <w:r>
        <w:t xml:space="preserve">Dan inhoaa päänsärkyä &gt;Syyt/Mahdollistaa&gt; Dan yrittää välttää päänsärkyä</w:t>
      </w:r>
    </w:p>
    <w:p>
      <w:r>
        <w:rPr>
          <w:b/>
        </w:rPr>
        <w:t xml:space="preserve">Esimerkki 6.2757</w:t>
      </w:r>
    </w:p>
    <w:p>
      <w:r>
        <w:t xml:space="preserve">tarina: Paul on nero, joka on saanut kiitettäviä arvosanoja ensimmäisestä luokasta lähtien. Nyt viimeisenä opiskeluvuotenaan hän sai viimeisen kympin valmistuakseen. Hänen eristäytymisensä vuoksi ei ollut elossa perhettä eikä ystäviä. Hän jätti valmistujaisseremonian väliin ja joi asunnossaan. Paul on nero. valittu lause: Hän jätti valmistujaisseremonian väliin ja joi asunnossaan.</w:t>
      </w:r>
    </w:p>
    <w:p>
      <w:r>
        <w:rPr>
          <w:b/>
        </w:rPr>
        <w:t xml:space="preserve">Tulos</w:t>
      </w:r>
    </w:p>
    <w:p>
      <w:r>
        <w:t xml:space="preserve">Paul juo alkoholia &gt;Syyt/Mahdollistaa&gt; Paul on onnellinen.</w:t>
      </w:r>
    </w:p>
    <w:p>
      <w:r>
        <w:rPr>
          <w:b/>
        </w:rPr>
        <w:t xml:space="preserve">Esimerkki 6.2758</w:t>
      </w:r>
    </w:p>
    <w:p>
      <w:r>
        <w:t xml:space="preserve">tarina: Soitin tänään pojalleni. Hän sanoi lähtevänsä Floridaan neljäksi päiväksi. Kysyin häneltä, milloin hän palaa. Hän sanoi, että noin neljän päivän kuluttua. Hän sanoi tuovansa minulle simpukankuoria rannalta. valittu lause: Kysyin häneltä, milloin hän palaa</w:t>
      </w:r>
    </w:p>
    <w:p>
      <w:r>
        <w:rPr>
          <w:b/>
        </w:rPr>
        <w:t xml:space="preserve">Tulos</w:t>
      </w:r>
    </w:p>
    <w:p>
      <w:r>
        <w:t xml:space="preserve">Kysyn &gt;Syyt/mahdollistavat&gt; Poikani vastaa.</w:t>
      </w:r>
    </w:p>
    <w:p>
      <w:r>
        <w:rPr>
          <w:b/>
        </w:rPr>
        <w:t xml:space="preserve">Esimerkki 6.2759</w:t>
      </w:r>
    </w:p>
    <w:p>
      <w:r>
        <w:t xml:space="preserve">tarina: Smithin perhe meni piirikunnan messuille. Syötyään maissimakkaraa ja hattaraa he katsoivat sirkusta. Kun sirkus oli ohi, he kaikki ajoivat karusellilla. Autolle palatessaan he pelasivat pelejä palkinnoista. Se oli niin hauskaa, että he päättivät tehdä siitä perinteen ja mennä sinne joka vuosi! valittu lause: He pelasivat autolleen leikkejä palkinnoista.</w:t>
      </w:r>
    </w:p>
    <w:p>
      <w:r>
        <w:rPr>
          <w:b/>
        </w:rPr>
        <w:t xml:space="preserve">Tulos</w:t>
      </w:r>
    </w:p>
    <w:p>
      <w:r>
        <w:t xml:space="preserve">Smithin perhe pelaa pelejä &gt;Syyt/mahdollistavat&gt; Smithin perheellä on hauskaa.</w:t>
      </w:r>
    </w:p>
    <w:p>
      <w:r>
        <w:rPr>
          <w:b/>
        </w:rPr>
        <w:t xml:space="preserve">Esimerkki 6.2760</w:t>
      </w:r>
    </w:p>
    <w:p>
      <w:r>
        <w:t xml:space="preserve">tarina: En ollut käynyt kirkossa lainkaan viime vuosina. Hiljattain päätin, että minun pitäisi aloittaa uudelleen. Ainoa ongelma oli, etten tiennyt, minne mennä. Päätin kokeilla kaupunkini baptistikirkkoa. Rakastin sitä ja tulen käymään siellä pitkään. valittu lause: Päätin hiljattain, että minun pitäisi aloittaa uudelleen.</w:t>
      </w:r>
    </w:p>
    <w:p>
      <w:r>
        <w:rPr>
          <w:b/>
        </w:rPr>
        <w:t xml:space="preserve">Tulos</w:t>
      </w:r>
    </w:p>
    <w:p>
      <w:r>
        <w:t xml:space="preserve">Päätän lähteä &gt;Syyt/mahdollistavat&gt; Lähden.</w:t>
      </w:r>
    </w:p>
    <w:p>
      <w:r>
        <w:rPr>
          <w:b/>
        </w:rPr>
        <w:t xml:space="preserve">Tulos</w:t>
      </w:r>
    </w:p>
    <w:p>
      <w:r>
        <w:t xml:space="preserve">Päätän mennä kirkkoon &gt;Syyt/mahdollistavat&gt; Valitsen kirkon.</w:t>
      </w:r>
    </w:p>
    <w:p>
      <w:r>
        <w:rPr>
          <w:b/>
        </w:rPr>
        <w:t xml:space="preserve">Esimerkki 6.2761</w:t>
      </w:r>
    </w:p>
    <w:p>
      <w:r>
        <w:t xml:space="preserve">tarina: Pastori Brown asui naapurissa. Eräänä vuonna oli kauhea lumimyrsky. Hänen oli helpompi jäädä sisälle kuin vaarantaa terveytensä lapioimalla. Inhosin nähdä hänet jumissa, joten päätin auttaa. Siihen meni koko päivä, mutta lopulta raivasin hänen portaansa ja ajotiensä. valittu lause: Hänen oli helpompi jäädä sisälle kuin vaarantaa terveytensä lapioimalla.</w:t>
      </w:r>
    </w:p>
    <w:p>
      <w:r>
        <w:rPr>
          <w:b/>
        </w:rPr>
        <w:t xml:space="preserve">Tulos</w:t>
      </w:r>
    </w:p>
    <w:p>
      <w:r>
        <w:t xml:space="preserve">Pastori Brown oli jumissa sisällä lumimyrskyn takia &gt;Syyt/Mahdollistaa&gt; Siivosin hänen portaansa ja ajotiensä.</w:t>
      </w:r>
    </w:p>
    <w:p>
      <w:r>
        <w:rPr>
          <w:b/>
        </w:rPr>
        <w:t xml:space="preserve">Esimerkki 6.2762</w:t>
      </w:r>
    </w:p>
    <w:p>
      <w:r>
        <w:t xml:space="preserve">tarina: Jalkapallo-ottelussa eräs fani innostui ja nousi seisomaan. Hän juoksi alas katsomon alaosaan. Fani nosti kätensä ylös ja juoksi pitkin katsomoa. Kaikki katsomossa seisoivat ja tekivät aallon. Fani piti aaltoa yllä 5 minuuttia. valittu lause: Kaikki katsomot nousivat ylös tekemään aaltoa.</w:t>
      </w:r>
    </w:p>
    <w:p>
      <w:r>
        <w:rPr>
          <w:b/>
        </w:rPr>
        <w:t xml:space="preserve">Tulos</w:t>
      </w:r>
    </w:p>
    <w:p>
      <w:r>
        <w:t xml:space="preserve">Kaikki katsomossa tekevät aaltoa &gt;Syyt/mahdollistaa&gt; Aalto jatkuu viisi minuuttia.</w:t>
      </w:r>
    </w:p>
    <w:p>
      <w:r>
        <w:rPr>
          <w:b/>
        </w:rPr>
        <w:t xml:space="preserve">Esimerkki 6.2763</w:t>
      </w:r>
    </w:p>
    <w:p>
      <w:r>
        <w:t xml:space="preserve">tarina: Shellyn täti oli lähettänyt hänelle mukavan paketin. Laatikon sisällä oli tonneittain pakkausmuovia. Kun Shelly ei katsonut, hänen lapsensa kaivautuivat laatikkoon. Pian styroksinpaloja oli kaikkialla. Shellyltä kesti viikkoja siivota, ja silti jäljelle jäi pieniä palasia. valittu lause: Pian kaikkialla oli styroksinpaloja.</w:t>
      </w:r>
    </w:p>
    <w:p>
      <w:r>
        <w:rPr>
          <w:b/>
        </w:rPr>
        <w:t xml:space="preserve">Tulos</w:t>
      </w:r>
    </w:p>
    <w:p>
      <w:r>
        <w:t xml:space="preserve">Styroksinpaloja on kaikkialla &gt;Syyt/edellytykset&gt; Shelly siivoaa paikat</w:t>
      </w:r>
    </w:p>
    <w:p>
      <w:r>
        <w:rPr>
          <w:b/>
        </w:rPr>
        <w:t xml:space="preserve">Esimerkki 6.2764</w:t>
      </w:r>
    </w:p>
    <w:p>
      <w:r>
        <w:t xml:space="preserve">tarina: Koulun viimeisenä päivänä päiväkodissa kaikki oppilaat saivat lelun. Minun leluni oli pieni paketti, jossa luki "kalkkarokäärmeen munat". Sen mukana tuli kuminauha ja pala muovia. En ymmärtänyt, miten lelu toimi, ja olin hyvin järkyttynyt. Kun pääsin kotiin, isäni näytti minulle, miten lelu laitetaan kuntoon, ja olin onnellinen. valittu lause: Leluni oli pieni paketti, jossa luki "Rattlesnake Eggs".</w:t>
      </w:r>
    </w:p>
    <w:p>
      <w:r>
        <w:rPr>
          <w:b/>
        </w:rPr>
        <w:t xml:space="preserve">Tulos</w:t>
      </w:r>
    </w:p>
    <w:p>
      <w:r>
        <w:t xml:space="preserve">Leluni on kalkkarokäärmeen munat &gt;Syyt/Mahdollisuudet&gt; Leikin kalkkarokäärmeen munilla.</w:t>
      </w:r>
    </w:p>
    <w:p>
      <w:r>
        <w:rPr>
          <w:b/>
        </w:rPr>
        <w:t xml:space="preserve">Esimerkki 6.2765</w:t>
      </w:r>
    </w:p>
    <w:p>
      <w:r>
        <w:t xml:space="preserve">tarina: Päätin lähteä ostoksille mustan perjantain iltana saadakseni tarjouksia. Odotin pitkässä jonossa päästäkseni kauppaan. Ympärilläni ihmiset ryntäsivät sisään saadakseen parhaat tarjoukset. Katselin säälimättä, mutta mikään ei kiinnittänyt huomiotani. Lähdin tyhjänä, väsyneenä ja pettyneenä. valittu lause: Päätin lähteä ostoksille mustan perjantain iltana saadakseni tarjouksia.</w:t>
      </w:r>
    </w:p>
    <w:p>
      <w:r>
        <w:rPr>
          <w:b/>
        </w:rPr>
        <w:t xml:space="preserve">Tulos</w:t>
      </w:r>
    </w:p>
    <w:p>
      <w:r>
        <w:t xml:space="preserve">Päätin lähteä ostoksille mustan perjantain iltana saadakseni tarjouksia &gt;Syyt/Mahdollistaa&gt; Ihmiset ryntäsivät sisään saadakseen parhaat tarjoukset.</w:t>
      </w:r>
    </w:p>
    <w:p>
      <w:r>
        <w:rPr>
          <w:b/>
        </w:rPr>
        <w:t xml:space="preserve">Esimerkki 6.2766</w:t>
      </w:r>
    </w:p>
    <w:p>
      <w:r>
        <w:t xml:space="preserve">tarina: Iso koirani pelkää niin paljon myrskyjä. Se aistii ne paljon ennen minua. Se vinkuu ja piiloutuu häkkiinsä. Se ei tule ulos ennen kuin myrsky on ohi. Heti kun ne ovat ohi, se on aina niin iloinen! valittu lause: Se vikisee ja piiloutuu häkkiinsä.</w:t>
      </w:r>
    </w:p>
    <w:p>
      <w:r>
        <w:rPr>
          <w:b/>
        </w:rPr>
        <w:t xml:space="preserve">Tulos</w:t>
      </w:r>
    </w:p>
    <w:p>
      <w:r>
        <w:t xml:space="preserve">Iso koirani piiloutuu &gt;Syyt/mahdollistaa&gt; Iso koirani tulee ulos </w:t>
      </w:r>
    </w:p>
    <w:p>
      <w:r>
        <w:rPr>
          <w:b/>
        </w:rPr>
        <w:t xml:space="preserve">Esimerkki 6.2767</w:t>
      </w:r>
    </w:p>
    <w:p>
      <w:r>
        <w:t xml:space="preserve">tarina: Billy on pyytänyt joulupukilta joululahjaksi rekeä. Hän toivoi kovasti, että joulusta tulisi valkoinen. Säätiedotus lupasi lunta, kun hän meni nukkumaan. Seuraavana aamuna hän heräsi siihen, että maassa oli lunta. Hän oli saanut myös kelkkansa. valittu lause: Kun hän meni nukkumaan, säämies ennusti lunta.</w:t>
      </w:r>
    </w:p>
    <w:p>
      <w:r>
        <w:rPr>
          <w:b/>
        </w:rPr>
        <w:t xml:space="preserve">Tulos</w:t>
      </w:r>
    </w:p>
    <w:p>
      <w:r>
        <w:t xml:space="preserve">Billy menee nukkumaan &gt;Syyt/mahdollistaa&gt; Billy herää.</w:t>
      </w:r>
    </w:p>
    <w:p>
      <w:r>
        <w:rPr>
          <w:b/>
        </w:rPr>
        <w:t xml:space="preserve">Tulos</w:t>
      </w:r>
    </w:p>
    <w:p>
      <w:r>
        <w:t xml:space="preserve">Billy menee nukkumaan lumen toivossa &gt;Syyt/Mahdollistaa&gt; Billy herää.</w:t>
      </w:r>
    </w:p>
    <w:p>
      <w:r>
        <w:rPr>
          <w:b/>
        </w:rPr>
        <w:t xml:space="preserve">Esimerkki 6.2768</w:t>
      </w:r>
    </w:p>
    <w:p>
      <w:r>
        <w:t xml:space="preserve">tarina: Natalia-serkkuni rakastaa novellien kirjoittamista. Hän on seitsemänvuotias ja melko mielikuvituksellinen. Hän kirjoitti novellin nimeltä Alien. Myymme sitä AMAZONissa. Natalian kirjaa on myyty yli tuhat kappaletta. valittu lause: Hän on seitsemänvuotias ja melko mielikuvituksellinen.</w:t>
      </w:r>
    </w:p>
    <w:p>
      <w:r>
        <w:rPr>
          <w:b/>
        </w:rPr>
        <w:t xml:space="preserve">Tulos</w:t>
      </w:r>
    </w:p>
    <w:p>
      <w:r>
        <w:t xml:space="preserve">Natalia on mielikuvituksellinen &gt;Syyt/mahdollistaa&gt; Natalia kirjoittaa tarinan.</w:t>
      </w:r>
    </w:p>
    <w:p>
      <w:r>
        <w:rPr>
          <w:b/>
        </w:rPr>
        <w:t xml:space="preserve">Tulos</w:t>
      </w:r>
    </w:p>
    <w:p>
      <w:r>
        <w:t xml:space="preserve">Natalia on mielikuvituksellinen &gt;Syyt/mahdollistaa&gt; Natalia kirjoittaa tarinoita.</w:t>
      </w:r>
    </w:p>
    <w:p>
      <w:r>
        <w:rPr>
          <w:b/>
        </w:rPr>
        <w:t xml:space="preserve">Esimerkki 6.2769</w:t>
      </w:r>
    </w:p>
    <w:p>
      <w:r>
        <w:t xml:space="preserve">tarina: Kate valittiin koulun näytelmään. Hän sairastui flunssaan viikkoa ennen näytelmää. Kate oli huolissaan siitä, että hän jättäisi näytelmän väliin. Hän meni lääkäriin ja sai rokotteen. Kate parani ajoissa ennen näytelmää. valittu lause: Kate parani ajoissa ennen näytelmää.</w:t>
      </w:r>
    </w:p>
    <w:p>
      <w:r>
        <w:rPr>
          <w:b/>
        </w:rPr>
        <w:t xml:space="preserve">Tulos</w:t>
      </w:r>
    </w:p>
    <w:p>
      <w:r>
        <w:t xml:space="preserve">Kate voi paremmin ajoissa ennen näytelmää &gt;Syyt/Mahdollistaa&gt; Kate on näytelmässä mukana.</w:t>
      </w:r>
    </w:p>
    <w:p>
      <w:r>
        <w:rPr>
          <w:b/>
        </w:rPr>
        <w:t xml:space="preserve">Tulos</w:t>
      </w:r>
    </w:p>
    <w:p>
      <w:r>
        <w:t xml:space="preserve">Kate toipuu ajoissa näytelmää varten &gt;Syyt/mahdollistaa&gt; Kate esiintyy näytelmässä.</w:t>
      </w:r>
    </w:p>
    <w:p>
      <w:r>
        <w:rPr>
          <w:b/>
        </w:rPr>
        <w:t xml:space="preserve">Esimerkki 6.2770</w:t>
      </w:r>
    </w:p>
    <w:p>
      <w:r>
        <w:t xml:space="preserve">tarina: Mies meni puistoon. Hän näki siellä naisen. Nainen oli kaunis. Hän otti hänestä kuvan. Nainen näki miehen tekevän sen. valittu lause: Nainen oli kaunis.</w:t>
      </w:r>
    </w:p>
    <w:p>
      <w:r>
        <w:rPr>
          <w:b/>
        </w:rPr>
        <w:t xml:space="preserve">Tulos</w:t>
      </w:r>
    </w:p>
    <w:p>
      <w:r>
        <w:t xml:space="preserve">Nainen on kaunis &gt;Syyt/mahdollistaa&gt; Mies ottaa hänestä kuvan.</w:t>
      </w:r>
    </w:p>
    <w:p>
      <w:r>
        <w:rPr>
          <w:b/>
        </w:rPr>
        <w:t xml:space="preserve">Esimerkki 6.2771</w:t>
      </w:r>
    </w:p>
    <w:p>
      <w:r>
        <w:t xml:space="preserve">tarina: Tori päätti viedä koiransa kävelylle. He kävelivät neljä kilometriä kylmässä säässä. Tori paleli koko ajan. Kotiin päästyään hän tunsi vilustuvansa. Tori päätti, että ensi kerralla hän käyttäisi enemmän kerroksia. valittu lause: Tori päätti viedä koiransa kävelylle.</w:t>
      </w:r>
    </w:p>
    <w:p>
      <w:r>
        <w:rPr>
          <w:b/>
        </w:rPr>
        <w:t xml:space="preserve">Tulos</w:t>
      </w:r>
    </w:p>
    <w:p>
      <w:r>
        <w:t xml:space="preserve">Tori päättää ulkoiluttaa koiraansa &gt;Syyt/Mahdollistaa&gt; Tori ulkoiluttaa koiraansa.</w:t>
      </w:r>
    </w:p>
    <w:p>
      <w:r>
        <w:rPr>
          <w:b/>
        </w:rPr>
        <w:t xml:space="preserve">Tulos</w:t>
      </w:r>
    </w:p>
    <w:p>
      <w:r>
        <w:t xml:space="preserve">Tori vie koiransa kävelylle &gt;Syyt/Mahdollistavat&gt; Kävelylle lähdetään kylmällä säällä.</w:t>
      </w:r>
    </w:p>
    <w:p>
      <w:r>
        <w:rPr>
          <w:b/>
        </w:rPr>
        <w:t xml:space="preserve">Esimerkki 6.2772</w:t>
      </w:r>
    </w:p>
    <w:p>
      <w:r>
        <w:t xml:space="preserve">tarina: Olin pelaamassa lukion koripallo-ottelussa. Koko perheeni tuli katsomaan peliäni. Halusin tehdä heidät ylpeiksi ja pelasin kovaa. Pärjäsin hyvin ja tein paljon pisteitä. Pelin jälkeen perheeni kertoi minulle, kuinka ylpeitä he olivat. valittu lause: Halusin tehdä heidät ylpeiksi ja pelasin erittäin kovaa.</w:t>
      </w:r>
    </w:p>
    <w:p>
      <w:r>
        <w:rPr>
          <w:b/>
        </w:rPr>
        <w:t xml:space="preserve">Tulos</w:t>
      </w:r>
    </w:p>
    <w:p>
      <w:r>
        <w:t xml:space="preserve">Pelaan ahkerasti &gt;Syyt/mahdollistavat&gt; Pärjään hyvin.</w:t>
      </w:r>
    </w:p>
    <w:p>
      <w:r>
        <w:rPr>
          <w:b/>
        </w:rPr>
        <w:t xml:space="preserve">Esimerkki 6.2773</w:t>
      </w:r>
    </w:p>
    <w:p>
      <w:r>
        <w:t xml:space="preserve">tarina: Tämä oli hänen lapsilleen! Hän työnsi autoaan niin lujaa kuin se pystyi. Hän selviäisi varmasti! Juuri kun sade yltyi, hän ajoi koulun parkkipaikalle. Lapset olivat hyvin ylpeitä äidistään, koska hän oli pelastanut heidät! valittu lause: Hän ajoi koulun parkkipaikalle juuri kun sade yltyi.</w:t>
      </w:r>
    </w:p>
    <w:p>
      <w:r>
        <w:rPr>
          <w:b/>
        </w:rPr>
        <w:t xml:space="preserve">Tulos</w:t>
      </w:r>
    </w:p>
    <w:p>
      <w:r>
        <w:t xml:space="preserve">Hän ajaa parkkipaikalle &gt;Syyt/mahdollistaa&gt; Hän lähtee.</w:t>
      </w:r>
    </w:p>
    <w:p>
      <w:r>
        <w:rPr>
          <w:b/>
        </w:rPr>
        <w:t xml:space="preserve">Esimerkki 6.2774</w:t>
      </w:r>
    </w:p>
    <w:p>
      <w:r>
        <w:t xml:space="preserve">tarina: Katelyn istui taaperonsa kanssa. Heidän lempilaulunsa alkoi soida. Lapsi halusi laulaa. Katelyn alkoi laulaa hänen kanssaan. Pikkulapsi piti siitä. valittu lause: Katelyn halusi laulaa.</w:t>
      </w:r>
    </w:p>
    <w:p>
      <w:r>
        <w:rPr>
          <w:b/>
        </w:rPr>
        <w:t xml:space="preserve">Tulos</w:t>
      </w:r>
    </w:p>
    <w:p>
      <w:r>
        <w:t xml:space="preserve">Pikkulapsi haluaa laulaa &gt;Syyt/Mahdollisuudet&gt; Katelyn laulaa pikkulapsen kanssa.</w:t>
      </w:r>
    </w:p>
    <w:p>
      <w:r>
        <w:rPr>
          <w:b/>
        </w:rPr>
        <w:t xml:space="preserve">Esimerkki 6.2775</w:t>
      </w:r>
    </w:p>
    <w:p>
      <w:r>
        <w:t xml:space="preserve">tarina: Se oli Kellyn ensimmäinen viulukonsertti. Hän oli hyvin hermostunut. Hän varmisti, että hän harjoitteli hyvin. Kun hän meni lavalle, hän teki hyvää työtä. Yleisö raikui aplodeista. valittu lause: Hän varmisti, että hän harjoitteli hyvin.</w:t>
      </w:r>
    </w:p>
    <w:p>
      <w:r>
        <w:rPr>
          <w:b/>
        </w:rPr>
        <w:t xml:space="preserve">Tulos</w:t>
      </w:r>
    </w:p>
    <w:p>
      <w:r>
        <w:t xml:space="preserve">Kelly harjoittelee &gt;Syyt/mahdollistaa&gt; Kelly pärjää hyvin</w:t>
      </w:r>
    </w:p>
    <w:p>
      <w:r>
        <w:rPr>
          <w:b/>
        </w:rPr>
        <w:t xml:space="preserve">Esimerkki 6.2776</w:t>
      </w:r>
    </w:p>
    <w:p>
      <w:r>
        <w:t xml:space="preserve">tarina: Dan oli kyllästynyt omistamaan vaatekaupan. Hän päätti myydä kaiken omaisuutensa ja lopettaa liiketoimintansa. Dan pystytti suuret kyltit ja järjesti suuren alennusmyynnin. Monet ihmiset tulivat ostamaan hänen vaatteitaan. Ihmisiä tuli niin paljon, että Danin vaatteet myytiin loppuun ennen sulkemisaikaa. valittu lause: Niin paljon ihmisiä tuli, että Dan myytiin loppuun ennen sulkemisaikaa.</w:t>
      </w:r>
    </w:p>
    <w:p>
      <w:r>
        <w:rPr>
          <w:b/>
        </w:rPr>
        <w:t xml:space="preserve">Tulos</w:t>
      </w:r>
    </w:p>
    <w:p>
      <w:r>
        <w:t xml:space="preserve">Ihmiset tulevat ostamaan Danin vaatteita &gt;Syyt/Mahdollistaa&gt; Dan on loppuunmyyty.</w:t>
      </w:r>
    </w:p>
    <w:p>
      <w:r>
        <w:rPr>
          <w:b/>
        </w:rPr>
        <w:t xml:space="preserve">Tulos</w:t>
      </w:r>
    </w:p>
    <w:p>
      <w:r>
        <w:t xml:space="preserve">Ihmiset tulevat kauppaan &gt;Syyt/mahdollistavat&gt; Ihmiset lähtevät pois</w:t>
      </w:r>
    </w:p>
    <w:p>
      <w:r>
        <w:rPr>
          <w:b/>
        </w:rPr>
        <w:t xml:space="preserve">Esimerkki 6.2777</w:t>
      </w:r>
    </w:p>
    <w:p>
      <w:r>
        <w:t xml:space="preserve">tarina: Cindy heräsi myöhään. Cindy unohti läksynsä. Cindy pudotti ruokaa hameelleen. Hänen mielestään tämä oli kaikkien aikojen huonoin päivä. Hän pääsi kotiin ja hänen vanhempansa veivät hänet jäätelölle, eikä se ollut paha. valittu lause: Cindy unohti läksynsä.</w:t>
      </w:r>
    </w:p>
    <w:p>
      <w:r>
        <w:rPr>
          <w:b/>
        </w:rPr>
        <w:t xml:space="preserve">Tulos</w:t>
      </w:r>
    </w:p>
    <w:p>
      <w:r>
        <w:t xml:space="preserve">Cindy unohtaa kotitehtävänsä &gt;Syyt/Tekijät&gt; Cindy saa jälki-istuntoa.</w:t>
      </w:r>
    </w:p>
    <w:p>
      <w:r>
        <w:rPr>
          <w:b/>
        </w:rPr>
        <w:t xml:space="preserve">Esimerkki 6.2778</w:t>
      </w:r>
    </w:p>
    <w:p>
      <w:r>
        <w:t xml:space="preserve">tarina: Chris osti uuden keksipurkin. Hän laittoi purkkiin kaikenlaisia keksejä. Hänelle tuli nälkä ja hän päätti napata keksejä. Keksit juuttuivat yhteen ja jäivät purkkiin. Chrisin oli palautettava purkki ja etsittävä uusi. valittu lause: Chrisin oli palautettava purkki ja etsittävä uusi.</w:t>
      </w:r>
    </w:p>
    <w:p>
      <w:r>
        <w:rPr>
          <w:b/>
        </w:rPr>
        <w:t xml:space="preserve">Tulos</w:t>
      </w:r>
    </w:p>
    <w:p>
      <w:r>
        <w:t xml:space="preserve">Chris löytää uuden keksipurkin &gt;Syyt/mahdollistaa&gt; Chris ostaa uuden keksipurkin.</w:t>
      </w:r>
    </w:p>
    <w:p>
      <w:r>
        <w:rPr>
          <w:b/>
        </w:rPr>
        <w:t xml:space="preserve">Esimerkki 6.2779</w:t>
      </w:r>
    </w:p>
    <w:p>
      <w:r>
        <w:t xml:space="preserve">tarina: James oli pyöräilemässä ystäviensä kanssa. Yksi hänen ystävistään kääntyi Jamesin eteen. James ei pystynyt pysäyttämään pyöräänsä. Hänen eturenkaansa osui ystävän pyörään. James lensi pyörän päältä. valittu lause: James ajoi pyörällä ystäviensä kanssa.</w:t>
      </w:r>
    </w:p>
    <w:p>
      <w:r>
        <w:rPr>
          <w:b/>
        </w:rPr>
        <w:t xml:space="preserve">Tulos</w:t>
      </w:r>
    </w:p>
    <w:p>
      <w:r>
        <w:t xml:space="preserve">James ratsastaa &gt;Syyt/Mahdollistaa&gt; James osuu ystävänsä pyörään.</w:t>
      </w:r>
    </w:p>
    <w:p>
      <w:r>
        <w:rPr>
          <w:b/>
        </w:rPr>
        <w:t xml:space="preserve">Esimerkki 6.2780</w:t>
      </w:r>
    </w:p>
    <w:p>
      <w:r>
        <w:t xml:space="preserve">tarina: Ryhmä kavereita heitti tytön ojaan. He peittivät hänet lialla. He kävelivät rauhallisesti pois. He eivät tienneet, että tyttö oli vielä elossa. tyttö meni ja metsästi heidät yksi kerrallaan. valittu lause: Hän meni ja metsästi heidät yksi kerrallaan.</w:t>
      </w:r>
    </w:p>
    <w:p>
      <w:r>
        <w:rPr>
          <w:b/>
        </w:rPr>
        <w:t xml:space="preserve">Tulos</w:t>
      </w:r>
    </w:p>
    <w:p>
      <w:r>
        <w:t xml:space="preserve">tyttö metsästää poikia &gt;Syyt/mahdollistaa&gt; tyttö tappaa poikia</w:t>
      </w:r>
    </w:p>
    <w:p>
      <w:r>
        <w:rPr>
          <w:b/>
        </w:rPr>
        <w:t xml:space="preserve">Esimerkki 6.2781</w:t>
      </w:r>
    </w:p>
    <w:p>
      <w:r>
        <w:t xml:space="preserve">tarina: Mies katsoi taivaalle. Pilvet alkoivat pimentyä. Hänen kävellessään alkoi sataa. Hän oli iloinen, että hänellä oli sateenvarjo mukanaan. Auto ajoi ohi ja kasteli hänet päästä varpaisiin. valittu lause: Mies katsoi ylös taivaalle.</w:t>
      </w:r>
    </w:p>
    <w:p>
      <w:r>
        <w:rPr>
          <w:b/>
        </w:rPr>
        <w:t xml:space="preserve">Tulos</w:t>
      </w:r>
    </w:p>
    <w:p>
      <w:r>
        <w:t xml:space="preserve">Mies katsoo taivaalle &gt;Syyt/mahdollistaa&gt; Mies näkee pilvet.</w:t>
      </w:r>
    </w:p>
    <w:p>
      <w:r>
        <w:rPr>
          <w:b/>
        </w:rPr>
        <w:t xml:space="preserve">Esimerkki 6.2782</w:t>
      </w:r>
    </w:p>
    <w:p>
      <w:r>
        <w:t xml:space="preserve">tarina: Täytin kaksikymmentä vuotta. Tyttöystäväni ei tajunnut, että oli syntymäpäiväni. Yritin vihjailla, mutta hän ei ymmärtänyt viestiä. Sitten huusin hänelle, ettei hän muistanut syntymäpäivääni. Tajusin, ettei hän ollut aikani arvoinen, joten jätin hänet. valittu lause: Sitten huusin hänelle, koska hän ei muistanut syntymäpäivääni.</w:t>
      </w:r>
    </w:p>
    <w:p>
      <w:r>
        <w:rPr>
          <w:b/>
        </w:rPr>
        <w:t xml:space="preserve">Tulos</w:t>
      </w:r>
    </w:p>
    <w:p>
      <w:r>
        <w:t xml:space="preserve">Huusin tyttöystävälleni, koska hän unohti syntymäpäiväni &gt;Syyt/Tapahtumat&gt; Me erosimme toisistamme. </w:t>
      </w:r>
    </w:p>
    <w:p>
      <w:r>
        <w:rPr>
          <w:b/>
        </w:rPr>
        <w:t xml:space="preserve">Esimerkki 6.2783</w:t>
      </w:r>
    </w:p>
    <w:p>
      <w:r>
        <w:t xml:space="preserve">tarina: Danin luokka oli koulun kirjastossa. Eräs poika huoneen toisella puolella ojensi kielensä Danille. Ajattelematta Dan heitti kirjan poikaa kohti. Kirja osui poikaa nenään, joka alkoi vuotaa verta. Dan tiesi joutuvansa suuriin vaikeuksiin kirjan heittämisestä. valittu lause: Poika huoneen toisella puolella työnsi kielensä ulos Dania kohti.</w:t>
      </w:r>
    </w:p>
    <w:p>
      <w:r>
        <w:rPr>
          <w:b/>
        </w:rPr>
        <w:t xml:space="preserve">Tulos</w:t>
      </w:r>
    </w:p>
    <w:p>
      <w:r>
        <w:t xml:space="preserve">Poika työntää kielensä ulos Danille &gt;Syyt/mahdollistaa&gt; Dan heittää kirjan poikaa kohti.</w:t>
      </w:r>
    </w:p>
    <w:p>
      <w:r>
        <w:rPr>
          <w:b/>
        </w:rPr>
        <w:t xml:space="preserve">Esimerkki 6.2784</w:t>
      </w:r>
    </w:p>
    <w:p>
      <w:r>
        <w:t xml:space="preserve">tarina: Olin hieman hermostunut ennen SAT-kokeen suorittamista. Joten edellisenä iltana menin ulos ja ostin Butterfinger-patukan. Ne murtuvat todella helposti, joten yritin pitää sen turvassa. Laitoin sen yöksi erityiseen paikkaan ja suojasin sitä autossa. Olin niin huolissani patukasta, etten ollut huolissani SAT! valitusta lauseesta: Joten edellisenä iltana menin ulos ja ostin Butterfinger-patukan.</w:t>
      </w:r>
    </w:p>
    <w:p>
      <w:r>
        <w:rPr>
          <w:b/>
        </w:rPr>
        <w:t xml:space="preserve">Tulos</w:t>
      </w:r>
    </w:p>
    <w:p>
      <w:r>
        <w:t xml:space="preserve">Ostan Butterfinger-patukan &gt;Syyt/Mahdollistaa&gt; Yritän pitää sen turvassa.</w:t>
      </w:r>
    </w:p>
    <w:p>
      <w:r>
        <w:rPr>
          <w:b/>
        </w:rPr>
        <w:t xml:space="preserve">Tulos</w:t>
      </w:r>
    </w:p>
    <w:p>
      <w:r>
        <w:t xml:space="preserve">Menen kauppaan &gt;Syyt/mahdollistaa&gt; Poistun kaupasta.</w:t>
      </w:r>
    </w:p>
    <w:p>
      <w:r>
        <w:rPr>
          <w:b/>
        </w:rPr>
        <w:t xml:space="preserve">Esimerkki 6.2785</w:t>
      </w:r>
    </w:p>
    <w:p>
      <w:r>
        <w:t xml:space="preserve">tarina: Gina oli yrittänyt pitää ostamansa singlen toisesta kappaleesta. Se oli artistilta, josta hän piti. Mutta kappale ei vain ollut hänen tyyliään. Lopulta hän luovutti ja soitti CD:n toisen kappaleen. Gina tajusi, ettei hän ehkä halua ostaa koko levyä tältä artistilta. valittu lause: Se oli artistilta, josta hän piti.</w:t>
      </w:r>
    </w:p>
    <w:p>
      <w:r>
        <w:rPr>
          <w:b/>
        </w:rPr>
        <w:t xml:space="preserve">Tulos</w:t>
      </w:r>
    </w:p>
    <w:p>
      <w:r>
        <w:t xml:space="preserve">Artistilla on kappale &gt;Syyt/mahdollistaa&gt; Gina kuuntelee kappaletta.</w:t>
      </w:r>
    </w:p>
    <w:p>
      <w:r>
        <w:rPr>
          <w:b/>
        </w:rPr>
        <w:t xml:space="preserve">Esimerkki 6.2786</w:t>
      </w:r>
    </w:p>
    <w:p>
      <w:r>
        <w:t xml:space="preserve">tarina: Figin pikkuveli pelkäsi nukkua yksin. Fig päätti auttaa häntä. Hän meni Figin huoneeseen ja luki Figille. Hän luki kolme lukua, kunnes Figin silmät sulkeutuivat. Sitten hän hiipi hiljaa ulos hänen huoneestaan. valittu lause: Fig päätti auttaa häntä.</w:t>
      </w:r>
    </w:p>
    <w:p>
      <w:r>
        <w:rPr>
          <w:b/>
        </w:rPr>
        <w:t xml:space="preserve">Tulos</w:t>
      </w:r>
    </w:p>
    <w:p>
      <w:r>
        <w:t xml:space="preserve">Viikuna auttaa häntä nukkumaan &gt;Syyt/Mahdollistaa&gt; Hän nukahtaa.</w:t>
      </w:r>
    </w:p>
    <w:p>
      <w:r>
        <w:rPr>
          <w:b/>
        </w:rPr>
        <w:t xml:space="preserve">Esimerkki 6.2787</w:t>
      </w:r>
    </w:p>
    <w:p>
      <w:r>
        <w:t xml:space="preserve">tarina: Tänään on niin kuuma, että aion mennä uimaan. Minulla on puku päällä ja olen valmis lähtemään. Hyppään veteen ja se on jääkylmää! Uin ympäriinsä lämmitelläkseni ja alan leikkiä. Olen aina niin väsynyt uinnin jälkeen. valittu lause: Hyppään veteen ja se on jäätävä!</w:t>
      </w:r>
    </w:p>
    <w:p>
      <w:r>
        <w:rPr>
          <w:b/>
        </w:rPr>
        <w:t xml:space="preserve">Tulos</w:t>
      </w:r>
    </w:p>
    <w:p>
      <w:r>
        <w:t xml:space="preserve">Hyppään veteen ja se on jäätävää &gt;Syyt/Mahdollistaa&gt; Uin ympäriinsä lämmitelläkseni.</w:t>
      </w:r>
    </w:p>
    <w:p>
      <w:r>
        <w:rPr>
          <w:b/>
        </w:rPr>
        <w:t xml:space="preserve">Esimerkki 6.2788</w:t>
      </w:r>
    </w:p>
    <w:p>
      <w:r>
        <w:t xml:space="preserve">tarina: Tim oli nopea. Hän oli koulun nopein poika. Eräänä päivänä hän juoksi niin lujaa, että kompastui. Hän luuli, ettei enää koskaan juoksisi. Harjoittelun myötä hän alkoi kuitenkin hitaasti juosta kuten ennenkin. valittu lause: Hän oli koulun nopein poika.</w:t>
      </w:r>
    </w:p>
    <w:p>
      <w:r>
        <w:rPr>
          <w:b/>
        </w:rPr>
        <w:t xml:space="preserve">Tulos</w:t>
      </w:r>
    </w:p>
    <w:p>
      <w:r>
        <w:t xml:space="preserve">Tim on nopea &gt;Syyt/Mahdollistaa&gt; Tim juoksee.</w:t>
      </w:r>
    </w:p>
    <w:p>
      <w:r>
        <w:rPr>
          <w:b/>
        </w:rPr>
        <w:t xml:space="preserve">Esimerkki 6.2789</w:t>
      </w:r>
    </w:p>
    <w:p>
      <w:r>
        <w:t xml:space="preserve">tarina: On eräs mies nimeltä Jimmy. Hän oli kyllästynyt olemaan yksin. Jimmy löysi ihanan naisen. Hän meni naimisiin hänen kanssaan. He lisäsivät perheeseensä 5 lasta. valittu lause: Hän meni naimisiin naisen kanssa.</w:t>
      </w:r>
    </w:p>
    <w:p>
      <w:r>
        <w:rPr>
          <w:b/>
        </w:rPr>
        <w:t xml:space="preserve">Tulos</w:t>
      </w:r>
    </w:p>
    <w:p>
      <w:r>
        <w:t xml:space="preserve">Jimmy menee naimisiin &gt;Syyt/mahdollistaa&gt; Jimmy saa lapsia.</w:t>
      </w:r>
    </w:p>
    <w:p>
      <w:r>
        <w:rPr>
          <w:b/>
        </w:rPr>
        <w:t xml:space="preserve">Esimerkki 6.2790</w:t>
      </w:r>
    </w:p>
    <w:p>
      <w:r>
        <w:t xml:space="preserve">tarina: Kun avaamme hamsterihäkkimme, se ryömii ulos. Se tunkee aina antamamme pekaanipähkinäiset herkut pussiinsa. Sitten se kylvettää itsensä. Yleensä se kakkaa meidän päällemme. Silloin laitamme sen takaisin häkkiinsä. valittu lause: Kun avaamme hamsterihäkkimme, se ryömii ulos.</w:t>
      </w:r>
    </w:p>
    <w:p>
      <w:r>
        <w:rPr>
          <w:b/>
        </w:rPr>
        <w:t xml:space="preserve">Tulos</w:t>
      </w:r>
    </w:p>
    <w:p>
      <w:r>
        <w:t xml:space="preserve">Avataan hamsterin häkki &gt;Syyt/mahdollistaa&gt; Hamsteri ryömii ulos.</w:t>
      </w:r>
    </w:p>
    <w:p>
      <w:r>
        <w:rPr>
          <w:b/>
        </w:rPr>
        <w:t xml:space="preserve">Esimerkki 6.2791</w:t>
      </w:r>
    </w:p>
    <w:p>
      <w:r>
        <w:t xml:space="preserve">tarina: Alex puhui puhelimessa tyttöystävänsä kanssa. Hänen pikkusiskonsa tuli linjalle ja alkoi kiusata häntä. Alex oli niin vihainen, että hän juoksi tytön huoneeseen selvittämään asiaa. Tyttö sulki nopeasti ovensa ja Alex potkaisi sitä vihaisena. Oveen tuli reikä ja Alex joutui suuriin vaikeuksiin. valittu lause: Oveen tuli reikä ja Alex joutui valtaviin vaikeuksiin.</w:t>
      </w:r>
    </w:p>
    <w:p>
      <w:r>
        <w:rPr>
          <w:b/>
        </w:rPr>
        <w:t xml:space="preserve">Tulos</w:t>
      </w:r>
    </w:p>
    <w:p>
      <w:r>
        <w:t xml:space="preserve">Alex joutuu vaikeuksiin &gt;Syyt/mahdollistaa&gt; Alexia rangaistaan.</w:t>
      </w:r>
    </w:p>
    <w:p>
      <w:r>
        <w:rPr>
          <w:b/>
        </w:rPr>
        <w:t xml:space="preserve">Esimerkki 6.2792</w:t>
      </w:r>
    </w:p>
    <w:p>
      <w:r>
        <w:t xml:space="preserve">tarina: Timin isä leipoi kakun Timin syntymäpäiväksi. Tim toi kakun kouluun. Ja hän kertoi opettajalleen, että hänellä oli syntymäpäivä. Lounaalla oppilaat saivat jonottaa syömään kakkua. Koulun jälkeen Tim löysi kakun roskiksesta. valittu lause: Ja hän kertoi opettajalleen, että oli hänen syntymäpäivänsä.</w:t>
      </w:r>
    </w:p>
    <w:p>
      <w:r>
        <w:rPr>
          <w:b/>
        </w:rPr>
        <w:t xml:space="preserve">Tulos</w:t>
      </w:r>
    </w:p>
    <w:p>
      <w:r>
        <w:t xml:space="preserve">Tim kertoo opettajalle, että hänellä on syntymäpäivä &gt;Syyt/Mahdollistaa&gt; Lapset asettuvat jonoon syömään kakkua.</w:t>
      </w:r>
    </w:p>
    <w:p>
      <w:r>
        <w:rPr>
          <w:b/>
        </w:rPr>
        <w:t xml:space="preserve">Esimerkki 6.2793</w:t>
      </w:r>
    </w:p>
    <w:p>
      <w:r>
        <w:t xml:space="preserve">tarina: Sara oli innoissaan koulun suurista tansseista. Hän alkoi valmistautua aikaisin päivällä. Hän meikkasi ja laittoi hiuksensa. Sitten hän puki päälleen uuden mekkonsa. Sara meni tansseihin ja piti hauskaa. valittu lause: Hän laittoi meikkinsä ja laittoi hiuksensa.</w:t>
      </w:r>
    </w:p>
    <w:p>
      <w:r>
        <w:rPr>
          <w:b/>
        </w:rPr>
        <w:t xml:space="preserve">Tulos</w:t>
      </w:r>
    </w:p>
    <w:p>
      <w:r>
        <w:t xml:space="preserve">Sara laittautuu tansseja varten &gt;Syyt/mahdollistaa&gt; Sara menee tansseihin.</w:t>
      </w:r>
    </w:p>
    <w:p>
      <w:r>
        <w:rPr>
          <w:b/>
        </w:rPr>
        <w:t xml:space="preserve">Esimerkki 6.2794</w:t>
      </w:r>
    </w:p>
    <w:p>
      <w:r>
        <w:t xml:space="preserve">tarina: Jordan taputti täyteen vatsaansa meksikolaisessa ravintolassa. Hän oli syönyt paljon mausteista ruokaa. Yhtäkkiä hänen kasvonsa lankesivat, kun hän tunsi välittömän vessahädän. Kylpyhuoneessa vessa oli rikki, mutta siellä oli kissalaatikko. Jordan palasi takaisin pöytäänsä ja näytti kanarialinnun syöneeltä kissalta. valittu lause: Meksikolaisessa ravintolassa Jordan taputti täyteen vatsaansa.</w:t>
      </w:r>
    </w:p>
    <w:p>
      <w:r>
        <w:rPr>
          <w:b/>
        </w:rPr>
        <w:t xml:space="preserve">Tulos</w:t>
      </w:r>
    </w:p>
    <w:p>
      <w:r>
        <w:t xml:space="preserve">Jordan on ravintolassa &gt;Syyt/Mahdollistaa&gt; Jordan maksaa ateriansa.</w:t>
      </w:r>
    </w:p>
    <w:p>
      <w:r>
        <w:rPr>
          <w:b/>
        </w:rPr>
        <w:t xml:space="preserve">Esimerkki 6.2795</w:t>
      </w:r>
    </w:p>
    <w:p>
      <w:r>
        <w:t xml:space="preserve">tarina: Sam oli vasta nelivuotias, kun hän päätti istuttaa puun. Hänen äitinsä auttoi häntä istuttamaan sen etupihalle ja hoitamaan sitä. Vuosien mittaan Samin puu kasvoi hänen mukanaan. Monta vuotta myöhemmin Sam oli vanha mies ja hänellä oli lapsenlapsia. Hän kokosi perheensä puun ääreen ja otti valokuvan. valittu lause: Monta vuotta myöhemmin Sam oli vanha mies ja hänellä oli lapsenlapsia.</w:t>
      </w:r>
    </w:p>
    <w:p>
      <w:r>
        <w:rPr>
          <w:b/>
        </w:rPr>
        <w:t xml:space="preserve">Tulos</w:t>
      </w:r>
    </w:p>
    <w:p>
      <w:r>
        <w:t xml:space="preserve">Samilla on lapsenlapsia &gt;Syyt/mahdollistaa&gt; Sam kerää perheensä puun ääreen.</w:t>
      </w:r>
    </w:p>
    <w:p>
      <w:r>
        <w:rPr>
          <w:b/>
        </w:rPr>
        <w:t xml:space="preserve">Tulos</w:t>
      </w:r>
    </w:p>
    <w:p>
      <w:r>
        <w:t xml:space="preserve">Samilla on lapsenlapsia &gt;Syyt/mahdollistaa&gt; Sam kokoaa perheensä valokuvaan.</w:t>
      </w:r>
    </w:p>
    <w:p>
      <w:r>
        <w:rPr>
          <w:b/>
        </w:rPr>
        <w:t xml:space="preserve">Esimerkki 6.2796</w:t>
      </w:r>
    </w:p>
    <w:p>
      <w:r>
        <w:t xml:space="preserve">tarina: Amy oli pitänyt kuppilaa vuoden ajan. Eräänä päivänä hänen liikkeensä rakennuksessa syttyi tulipalo. Amyn oli suljettava liike korjausten ajaksi. Rakennuksen omistaja kertoi, että korjaus kestäisi yli kuukauden. Amy oli pettynyt, kun hän jäi kuukauden ajan ilman liiketoimintaa. valittu lause: Hän joutui sulkemaan liikkeen korjauksia odottaakseen.</w:t>
      </w:r>
    </w:p>
    <w:p>
      <w:r>
        <w:rPr>
          <w:b/>
        </w:rPr>
        <w:t xml:space="preserve">Tulos</w:t>
      </w:r>
    </w:p>
    <w:p>
      <w:r>
        <w:t xml:space="preserve">Amyn on suljettava &gt;Causes/Enables&gt; Amy sulkee ovensa</w:t>
      </w:r>
    </w:p>
    <w:p>
      <w:r>
        <w:rPr>
          <w:b/>
        </w:rPr>
        <w:t xml:space="preserve">Esimerkki 6.2797</w:t>
      </w:r>
    </w:p>
    <w:p>
      <w:r>
        <w:t xml:space="preserve">tarina: Mattilla oli lempipaita. Eräänä päivänä viinilasi läikkyi Mattin lähelle. Viiniä pääsi hänen lempipaitaansa. Hän meni kauppaan ja osti uuden paidan. Hän oli tyytyväinen uuteen paitaansa. valittu lause: Viiniä meni hänen lempipaitansa päälle.</w:t>
      </w:r>
    </w:p>
    <w:p>
      <w:r>
        <w:rPr>
          <w:b/>
        </w:rPr>
        <w:t xml:space="preserve">Tulos</w:t>
      </w:r>
    </w:p>
    <w:p>
      <w:r>
        <w:t xml:space="preserve">Viiniä pääsee paitaan &gt;Syyt/mahdollistaa&gt; Matt heittää paidan pois.</w:t>
      </w:r>
    </w:p>
    <w:p>
      <w:r>
        <w:rPr>
          <w:b/>
        </w:rPr>
        <w:t xml:space="preserve">Esimerkki 6.2798</w:t>
      </w:r>
    </w:p>
    <w:p>
      <w:r>
        <w:t xml:space="preserve">tarina: John lähti kävelylle. Hän käveli puistoon. Siellä oli mies, joka leikkasi nurmikkoa. Hän vilkutti Johnille. John vilkutti takaisin. valittu lause: John vilkutti takaisin.</w:t>
      </w:r>
    </w:p>
    <w:p>
      <w:r>
        <w:rPr>
          <w:b/>
        </w:rPr>
        <w:t xml:space="preserve">Tulos</w:t>
      </w:r>
    </w:p>
    <w:p>
      <w:r>
        <w:t xml:space="preserve">John meni puiston viereen &gt;Syyt/mahdollistaa&gt; hän heilutti kättään.</w:t>
      </w:r>
    </w:p>
    <w:p>
      <w:r>
        <w:rPr>
          <w:b/>
        </w:rPr>
        <w:t xml:space="preserve">Esimerkki 6.2799</w:t>
      </w:r>
    </w:p>
    <w:p>
      <w:r>
        <w:t xml:space="preserve">tarina: Toimiston keittiössä oli kakku. Leikkasin itselleni palan. Kävelin takaisin työpöydälleni nauttimaan kakusta. Kevin näki, että söin kakkua. Hän kertoi, että hänen vaimonsa oli tehnyt sen edellisenä iltana. valittu lause: Kevin näki, että söin kakkua.</w:t>
      </w:r>
    </w:p>
    <w:p>
      <w:r>
        <w:rPr>
          <w:b/>
        </w:rPr>
        <w:t xml:space="preserve">Tulos</w:t>
      </w:r>
    </w:p>
    <w:p>
      <w:r>
        <w:t xml:space="preserve">Kevin näkee minut syömässä &gt;Syyt/mahdollistaa&gt; Kevin puhuu minulle.</w:t>
      </w:r>
    </w:p>
    <w:p>
      <w:r>
        <w:rPr>
          <w:b/>
        </w:rPr>
        <w:t xml:space="preserve">Esimerkki 6.2800</w:t>
      </w:r>
    </w:p>
    <w:p>
      <w:r>
        <w:t xml:space="preserve">tarina: Jimmy osti koiran äidilleen. Hän antoi äidilleen lahjan tämän kotona. Koira sotki hänen sohvansa. Äiti pyysi Jimmyä ottamaan koiran takaisin. Jimmy adoptoi koiran itselleen. valittu lause: Jimmy osti koiran äidilleen.</w:t>
      </w:r>
    </w:p>
    <w:p>
      <w:r>
        <w:rPr>
          <w:b/>
        </w:rPr>
        <w:t xml:space="preserve">Tulos</w:t>
      </w:r>
    </w:p>
    <w:p>
      <w:r>
        <w:t xml:space="preserve">Jimmy osti koiran äidilleen &gt;Syyt/Mahdollistaa&gt; Jimmy antoi koiran äidilleen.</w:t>
      </w:r>
    </w:p>
    <w:p>
      <w:r>
        <w:rPr>
          <w:b/>
        </w:rPr>
        <w:t xml:space="preserve">Esimerkki 6.2801</w:t>
      </w:r>
    </w:p>
    <w:p>
      <w:r>
        <w:t xml:space="preserve">tarina: Jamie juoksi ulos leikkimään lumessa. Hän kiipesi liukumäkeen takapihallaan. Hän putosi liukumäestä maahan! Jamie alkoi itkeä kovaan ääneen, koska hänen kyynärpäänsä oli mustelmilla. Hän meni takaisin sisälle juomaan kaakaota. valittu lause: Jamie alkoi itkeä kovaa, koska hänen kyynärpäänsä oli mustelmilla.</w:t>
      </w:r>
    </w:p>
    <w:p>
      <w:r>
        <w:rPr>
          <w:b/>
        </w:rPr>
        <w:t xml:space="preserve">Tulos</w:t>
      </w:r>
    </w:p>
    <w:p>
      <w:r>
        <w:t xml:space="preserve">Jamie itkee &gt;Syyt/mahdollistaa&gt; Jamie lakkaa itkemästä.</w:t>
      </w:r>
    </w:p>
    <w:p>
      <w:r>
        <w:rPr>
          <w:b/>
        </w:rPr>
        <w:t xml:space="preserve">Esimerkki 6.2802</w:t>
      </w:r>
    </w:p>
    <w:p>
      <w:r>
        <w:t xml:space="preserve">tarina: Minulla oli lemmikkihiiriä. Eräänä päivänä ne karkasivat häkistään. Etsin koko huoneeni läpi, mutta en löytänyt niitä. Sitten kuulin raapimista sänkyni alta. Löysin ne molemmat sieltä piilossa! valittu lause: Löysin ne molemmat sieltä piilossa!</w:t>
      </w:r>
    </w:p>
    <w:p>
      <w:r>
        <w:rPr>
          <w:b/>
        </w:rPr>
        <w:t xml:space="preserve">Tulos</w:t>
      </w:r>
    </w:p>
    <w:p>
      <w:r>
        <w:t xml:space="preserve">Löydän ne &gt;Syyt/mahdollistavat&gt; Laitan ne häkkiinsä.</w:t>
      </w:r>
    </w:p>
    <w:p>
      <w:r>
        <w:rPr>
          <w:b/>
        </w:rPr>
        <w:t xml:space="preserve">Esimerkki 6.2803</w:t>
      </w:r>
    </w:p>
    <w:p>
      <w:r>
        <w:t xml:space="preserve">tarina: Susie istui puistossa. Hänen ystävänsä kysyi, haluaisiko Susie jäätelöä. Susie suostui. Mutta kun hänen ystävänsä tuli takaisin, jäätelö oli sulanut. Joten Susien on juotava se. valittu lause: Susie sanoi okei.</w:t>
      </w:r>
    </w:p>
    <w:p>
      <w:r>
        <w:rPr>
          <w:b/>
        </w:rPr>
        <w:t xml:space="preserve">Tulos</w:t>
      </w:r>
    </w:p>
    <w:p>
      <w:r>
        <w:t xml:space="preserve">Susie sanoo okei &gt;Syyt/mahdollistaa&gt; Susie saa jäätelöä.</w:t>
      </w:r>
    </w:p>
    <w:p>
      <w:r>
        <w:rPr>
          <w:b/>
        </w:rPr>
        <w:t xml:space="preserve">Esimerkki 6.2804</w:t>
      </w:r>
    </w:p>
    <w:p>
      <w:r>
        <w:t xml:space="preserve">tarina: Bob ja Ed pelasivat tikkaa. Peli oli hyvin tiukka. Bobilla oli enemmän pisteitä, mutta he eivät vielä tienneet sitä. Kun Ed laski pisteensä, hän valehteli ja ilmoitti enemmän. Bob uskoi häntä ja niin Bob hävisi. valittu lause: Bob uskoi häntä ja niin Bob hävisi.</w:t>
      </w:r>
    </w:p>
    <w:p>
      <w:r>
        <w:rPr>
          <w:b/>
        </w:rPr>
        <w:t xml:space="preserve">Tulos</w:t>
      </w:r>
    </w:p>
    <w:p>
      <w:r>
        <w:t xml:space="preserve">Bob häviää pelin &gt;Syyt/mahdollistaa&gt; Bob haastaa Edin toiseen peliin.</w:t>
      </w:r>
    </w:p>
    <w:p>
      <w:r>
        <w:rPr>
          <w:b/>
        </w:rPr>
        <w:t xml:space="preserve">Esimerkki 6.2805</w:t>
      </w:r>
    </w:p>
    <w:p>
      <w:r>
        <w:t xml:space="preserve">tarina: Claire ei ollut varma, mitä ostaa isälleen joululahjaksi. Hän mietti pitkään ja hartaasti. Sitten hän päätti ostaa hänelle hienon uuden solmion. Jouluna hän ojensi isälleen lahjan iloisena. Hän sanoi Clairelle, että se oli hienoin solmio, jonka hän oli koskaan omistanut! valittu lause: Claire ei ollut varma, mitä ostaa isälleen joululahjaksi.</w:t>
      </w:r>
    </w:p>
    <w:p>
      <w:r>
        <w:rPr>
          <w:b/>
        </w:rPr>
        <w:t xml:space="preserve">Tulos</w:t>
      </w:r>
    </w:p>
    <w:p>
      <w:r>
        <w:t xml:space="preserve">Claire ei tiedä, mitä ostaa &gt;Syyt/Mahdollistaa&gt; Claire ostaa solmion.</w:t>
      </w:r>
    </w:p>
    <w:p>
      <w:r>
        <w:rPr>
          <w:b/>
        </w:rPr>
        <w:t xml:space="preserve">Tulos</w:t>
      </w:r>
    </w:p>
    <w:p>
      <w:r>
        <w:t xml:space="preserve">Claire ei tiedä, mitä ostaa isälleen &gt;Syyt/Mahdollistaa&gt; Claire miettii, mitä ostaa isälleen.</w:t>
      </w:r>
    </w:p>
    <w:p>
      <w:r>
        <w:rPr>
          <w:b/>
        </w:rPr>
        <w:t xml:space="preserve">Esimerkki 6.2806</w:t>
      </w:r>
    </w:p>
    <w:p>
      <w:r>
        <w:t xml:space="preserve">tarina: Kello oli keskipäivä. Amy oli juuri heräämässä. Hän oli nukahtanut lattialle ystävänsä luona. Hänen ystävänsä olivat vielä nukkumassa. Amy päätti, että hän oli liian nälkäinen nukkuakseen, ja lähti etsimään ruokaa. valittu lause: Amy päätti, että hän oli liian nälkäinen nukkumaan, ja meni etsimään ruokaa.</w:t>
      </w:r>
    </w:p>
    <w:p>
      <w:r>
        <w:rPr>
          <w:b/>
        </w:rPr>
        <w:t xml:space="preserve">Tulos</w:t>
      </w:r>
    </w:p>
    <w:p>
      <w:r>
        <w:t xml:space="preserve">Amy menee etsimään ruokaa &gt;Syyt/Mahdollistaa&gt; Amy syö ruokaa.</w:t>
      </w:r>
    </w:p>
    <w:p>
      <w:r>
        <w:rPr>
          <w:b/>
        </w:rPr>
        <w:t xml:space="preserve">Tulos</w:t>
      </w:r>
    </w:p>
    <w:p>
      <w:r>
        <w:t xml:space="preserve">Amy etsii ruokaa &gt;Syyt/mahdollistaa&gt; Amy löytää ruokaa.</w:t>
      </w:r>
    </w:p>
    <w:p>
      <w:r>
        <w:rPr>
          <w:b/>
        </w:rPr>
        <w:t xml:space="preserve">Esimerkki 6.2807</w:t>
      </w:r>
    </w:p>
    <w:p>
      <w:r>
        <w:t xml:space="preserve">tarina: Michellen koira sai pentuja. Yksi pentu oli ruskea ja sillä oli musta naamio kasvoillaan, kuin ruskealla pandalla. Kun Michellen isä sanoi, että Michelle voi pitää sen, sen nimeksi tuli Panda. Pandan kasvaessa naamio hävisi ajan myötä. Kun häneltä kysyttiin hänen nimeään, hän hymyili, koska se oli heidän salaisuutensa. valittu lause: Kun Michellen isä sanoi, että hän voi pitää sen, Pandasta tuli sen nimi.</w:t>
      </w:r>
    </w:p>
    <w:p>
      <w:r>
        <w:rPr>
          <w:b/>
        </w:rPr>
        <w:t xml:space="preserve">Tulos</w:t>
      </w:r>
    </w:p>
    <w:p>
      <w:r>
        <w:t xml:space="preserve">Michelle saa pitää koiran &gt;Syyt/mahdollistaa&gt; Michelle pitää koiran.</w:t>
      </w:r>
    </w:p>
    <w:p>
      <w:r>
        <w:rPr>
          <w:b/>
        </w:rPr>
        <w:t xml:space="preserve">Esimerkki 6.2808</w:t>
      </w:r>
    </w:p>
    <w:p>
      <w:r>
        <w:t xml:space="preserve">tarina: Eräänä vuonna koulun tansseissa tarjottiin ilmaista pizzaa. En ollut koskaan ollut kovin hyvä tanssija, joten hengailin vain ympäriinsä. Tanssien loppupuolella minulle alkoi tulla melkoinen nälkä. Päätimme ystävieni kanssa, että haluamme pizzaa. Kun pääsimme paikalle, pizza oli loppu ja olimme järkyttyneitä. valittu lause: Eräänä vuonna koulun tansseissa tarjottiin ilmaista pizzaa.</w:t>
      </w:r>
    </w:p>
    <w:p>
      <w:r>
        <w:rPr>
          <w:b/>
        </w:rPr>
        <w:t xml:space="preserve">Tulos</w:t>
      </w:r>
    </w:p>
    <w:p>
      <w:r>
        <w:t xml:space="preserve">Koulun tansseissa tarjotaan ilmaista pizzaa &gt;Syyt/mahdollistaa&gt; Minä ja ystäväni haluamme pizzaa.</w:t>
      </w:r>
    </w:p>
    <w:p>
      <w:r>
        <w:rPr>
          <w:b/>
        </w:rPr>
        <w:t xml:space="preserve">Tulos</w:t>
      </w:r>
    </w:p>
    <w:p>
      <w:r>
        <w:t xml:space="preserve">Koulun tansseissa on tarjolla ilmaista pizzaa &gt;Syyt/mahdollistaa&gt; Päätämme ystävieni kanssa, että haluamme pizzaa.</w:t>
      </w:r>
    </w:p>
    <w:p>
      <w:r>
        <w:rPr>
          <w:b/>
        </w:rPr>
        <w:t xml:space="preserve">Tulos</w:t>
      </w:r>
    </w:p>
    <w:p>
      <w:r>
        <w:t xml:space="preserve">Koulun tansseissa tarjottiin pizzaa &gt;Syyt/Mahdollistaa&gt; Päätimme ystävieni kanssa, että haluamme pizzaa.</w:t>
      </w:r>
    </w:p>
    <w:p>
      <w:r>
        <w:rPr>
          <w:b/>
        </w:rPr>
        <w:t xml:space="preserve">Esimerkki 6.2809</w:t>
      </w:r>
    </w:p>
    <w:p>
      <w:r>
        <w:t xml:space="preserve">tarina: Brad oli tekemässä koetta. Hänen kynänsä katkesi kahtia. Brad alkoi itkeä. Hänen opettajansa sanoi, ettei tarvitse huolestua. Hän antoi Bradille kynän, jotta hän voisi kirjoittaa kokeen loppuun. valittu lause: Brad alkoi itkeä.</w:t>
      </w:r>
    </w:p>
    <w:p>
      <w:r>
        <w:rPr>
          <w:b/>
        </w:rPr>
        <w:t xml:space="preserve">Tulos</w:t>
      </w:r>
    </w:p>
    <w:p>
      <w:r>
        <w:t xml:space="preserve">Brad itkee &gt;Syyt/mahdollistaa&gt; Brad lakkaa itkemästä.</w:t>
      </w:r>
    </w:p>
    <w:p>
      <w:r>
        <w:rPr>
          <w:b/>
        </w:rPr>
        <w:t xml:space="preserve">Esimerkki 6.2810</w:t>
      </w:r>
    </w:p>
    <w:p>
      <w:r>
        <w:t xml:space="preserve">tarina: Tom ja Tim huusivat toisilleen. Molemmat saivat korvakipuja metelistä. Kipu oli paha. He molemmat tekivät lupauksen. He eivät enää koskaan huutaisi toisilleen noin. valittu lause: He molemmat tekivät lupauksen.</w:t>
      </w:r>
    </w:p>
    <w:p>
      <w:r>
        <w:rPr>
          <w:b/>
        </w:rPr>
        <w:t xml:space="preserve">Tulos</w:t>
      </w:r>
    </w:p>
    <w:p>
      <w:r>
        <w:t xml:space="preserve">Tom ja Tim antavat lupauksen &gt;Syyt/mahdollistaa&gt; Tom ja Tim pitävät lupauksen.</w:t>
      </w:r>
    </w:p>
    <w:p>
      <w:r>
        <w:rPr>
          <w:b/>
        </w:rPr>
        <w:t xml:space="preserve">Esimerkki 6.2811</w:t>
      </w:r>
    </w:p>
    <w:p>
      <w:r>
        <w:t xml:space="preserve">tarina: Billin talon yllä oli myrsky. Hän oli hyvin peloissaan. Hänen piti saada ajatuksensa pois myrskystä. Hän pelasi videopelejä työllistääkseen itsensä. Hänellä oli niin hauskaa, että hän unohti myrskyn. valittu lause: Hänen oli saatava ajatuksensa pois myrskystä.</w:t>
      </w:r>
    </w:p>
    <w:p>
      <w:r>
        <w:rPr>
          <w:b/>
        </w:rPr>
        <w:t xml:space="preserve">Tulos</w:t>
      </w:r>
    </w:p>
    <w:p>
      <w:r>
        <w:t xml:space="preserve">Billin on saatava ajatuksensa pois myrskystä &gt;Syyt/Mahdollistaa&gt; Bill pelaa videopelejä työllistääkseen itsensä.</w:t>
      </w:r>
    </w:p>
    <w:p>
      <w:r>
        <w:rPr>
          <w:b/>
        </w:rPr>
        <w:t xml:space="preserve">Tulos</w:t>
      </w:r>
    </w:p>
    <w:p>
      <w:r>
        <w:t xml:space="preserve">Billin on saatava ajatukset muualle &gt;Syyt/Mahdollistaa&gt; Bill pelaa pelejä.</w:t>
      </w:r>
    </w:p>
    <w:p>
      <w:r>
        <w:rPr>
          <w:b/>
        </w:rPr>
        <w:t xml:space="preserve">Esimerkki 6.2812</w:t>
      </w:r>
    </w:p>
    <w:p>
      <w:r>
        <w:t xml:space="preserve">tarina: Vanha mies käveli kepin kanssa. Hän alkoi kaatua jäällä. Häntä vartioiva henkilö pelasti hänet. Mies oli hyvin kiitollinen. Mies osti henkilölle juotavaa. valittu lause: Hän alkoi pudota jäälle.</w:t>
      </w:r>
    </w:p>
    <w:p>
      <w:r>
        <w:rPr>
          <w:b/>
        </w:rPr>
        <w:t xml:space="preserve">Tulos</w:t>
      </w:r>
    </w:p>
    <w:p>
      <w:r>
        <w:t xml:space="preserve">Vanha mies alkoi kaatua &gt;Syyt/Mahdollistaa&gt; Henkilö pelasti vanhan miehen putoamiselta.</w:t>
      </w:r>
    </w:p>
    <w:p>
      <w:r>
        <w:rPr>
          <w:b/>
        </w:rPr>
        <w:t xml:space="preserve">Tulos</w:t>
      </w:r>
    </w:p>
    <w:p>
      <w:r>
        <w:t xml:space="preserve">Vanha mies alkaa kaatua &gt;Syyt/mahdollistaa&gt; Henkilö pelastaa hänet.</w:t>
      </w:r>
    </w:p>
    <w:p>
      <w:r>
        <w:rPr>
          <w:b/>
        </w:rPr>
        <w:t xml:space="preserve">Esimerkki 6.2813</w:t>
      </w:r>
    </w:p>
    <w:p>
      <w:r>
        <w:t xml:space="preserve">tarina: Pelasin shakkia naapurin kanssa perjantai-iltaisin. Eräänä iltana hänen kaksivuotiaansa halusi pelata. Pelasimme huoneessa, jossa oli suljettu ovi. Hän laittoi sormensa oven alle ja itki. Emme pelanneet shakkia sinä iltana. valittu lause: Minulla oli tapana pelata shakkia naapurini kanssa perjantai-iltaisin.</w:t>
      </w:r>
    </w:p>
    <w:p>
      <w:r>
        <w:rPr>
          <w:b/>
        </w:rPr>
        <w:t xml:space="preserve">Tulos</w:t>
      </w:r>
    </w:p>
    <w:p>
      <w:r>
        <w:t xml:space="preserve">Minulla oli tapana pelata shakkia naapurini kanssa &gt;Syyt/Mahdollistaa&gt; Hänen kaksivuotias lapsensa halusi pelata shakkia.</w:t>
      </w:r>
    </w:p>
    <w:p>
      <w:r>
        <w:rPr>
          <w:b/>
        </w:rPr>
        <w:t xml:space="preserve">Esimerkki 6.2814</w:t>
      </w:r>
    </w:p>
    <w:p>
      <w:r>
        <w:t xml:space="preserve">tarina: Rita uskoi aidosti, että Yhdysvalloissa on 49 osavaltiota. Hänen ystävänsä yrittivät parhaansa mukaan puhua hänelle järkeä. Rita kiisti jatkuvasti, että Havaiji oli osavaltio. Hän vaati, että se oli kaupunki. Hänen ystävänsä luopuivat asiasta jonkin ajan kuluttua, mutta se on edelleen uskomatonta. valittu lause: Rita kiisti jatkuvasti, että Havaiji oli osavaltio.</w:t>
      </w:r>
    </w:p>
    <w:p>
      <w:r>
        <w:rPr>
          <w:b/>
        </w:rPr>
        <w:t xml:space="preserve">Tulos</w:t>
      </w:r>
    </w:p>
    <w:p>
      <w:r>
        <w:t xml:space="preserve">Rita kiistää, että Havaiji on osavaltio &gt;Syyt/mahdollistaa&gt; Hänen ystävänsä luopuvat hänestä.</w:t>
      </w:r>
    </w:p>
    <w:p>
      <w:r>
        <w:rPr>
          <w:b/>
        </w:rPr>
        <w:t xml:space="preserve">Esimerkki 6.2815</w:t>
      </w:r>
    </w:p>
    <w:p>
      <w:r>
        <w:t xml:space="preserve">tarina: Marie istahti töiden jälkeen tuolille katsomaan ohjelmiaan. Hän ajoi pois lapsensa, jotka halusivat Marien leikkivän heidän kanssaan. Marie käänsi kanavan yhteen suosikkiohjelmistaan. Ohjelmassa äiti puhui siitä, miten nopeasti lapset kasvavat aikuisiksi. Marie katsoi omia lapsiaan ja sammutti television. valittu lause: Marie käänsi kanavan yhteen lempiohjelmistaan.</w:t>
      </w:r>
    </w:p>
    <w:p>
      <w:r>
        <w:rPr>
          <w:b/>
        </w:rPr>
        <w:t xml:space="preserve">Tulos</w:t>
      </w:r>
    </w:p>
    <w:p>
      <w:r>
        <w:t xml:space="preserve">Marie katsoo tiettyä ohjelmaa. &gt;Syyt/mahdollistaa&gt; Marie kuulee jonkun henkilön sanovan jotain ohjelmassa.</w:t>
      </w:r>
    </w:p>
    <w:p>
      <w:r>
        <w:rPr>
          <w:b/>
        </w:rPr>
        <w:t xml:space="preserve">Tulos</w:t>
      </w:r>
    </w:p>
    <w:p>
      <w:r>
        <w:t xml:space="preserve">Marie vaihtaa kanavaa &gt;Syyt/mahdollistaa&gt; Marie katsoo ohjelmaa.</w:t>
      </w:r>
    </w:p>
    <w:p>
      <w:r>
        <w:rPr>
          <w:b/>
        </w:rPr>
        <w:t xml:space="preserve">Esimerkki 6.2816</w:t>
      </w:r>
    </w:p>
    <w:p>
      <w:r>
        <w:t xml:space="preserve">tarina: Kouluni on suuri jalkapallokoulu, ja minä ja ystäväni olemme faneja. Kun heillä oli ottelu loppuajasta, päätimme kaikki mennä sinne. Oli kylmä, mutta toivoimme, että se olisi sen arvoista. Jäädyimme koko pelin ajan ja lopulta hävisimme. Ajattelimme tulevaisuudessa kahdesti mennä ulkomaan peleihin. valittu lause: Jäädyimme koko pelin ajan ja lopulta hävisimme.</w:t>
      </w:r>
    </w:p>
    <w:p>
      <w:r>
        <w:rPr>
          <w:b/>
        </w:rPr>
        <w:t xml:space="preserve">Tulos</w:t>
      </w:r>
    </w:p>
    <w:p>
      <w:r>
        <w:t xml:space="preserve">Me jäätymme &gt;Syyt/mahdollistavat&gt; Menemme lämmittelemään. </w:t>
      </w:r>
    </w:p>
    <w:p>
      <w:r>
        <w:rPr>
          <w:b/>
        </w:rPr>
        <w:t xml:space="preserve">Esimerkki 6.2817</w:t>
      </w:r>
    </w:p>
    <w:p>
      <w:r>
        <w:t xml:space="preserve">tarina: Bill rakasti suolakurkkuja. Hän tykkäsi tehdä ja syödä niitä. Viime viikolla häneltä loppuivat suolakurkut. Hän meni kauppaan ja osti 5 purkkia. Hän oli valmis loppuviikoksi. valittu lause: Hän tykkäsi tehdä niitä ja syödä niitä.</w:t>
      </w:r>
    </w:p>
    <w:p>
      <w:r>
        <w:rPr>
          <w:b/>
        </w:rPr>
        <w:t xml:space="preserve">Tulos</w:t>
      </w:r>
    </w:p>
    <w:p>
      <w:r>
        <w:t xml:space="preserve">Bill tykkää syödä suolakurkkuja &gt;Syyt/Mahdollistaa&gt; Billiltä loppuu suolakurkut kesken.</w:t>
      </w:r>
    </w:p>
    <w:p>
      <w:r>
        <w:rPr>
          <w:b/>
        </w:rPr>
        <w:t xml:space="preserve">Esimerkki 6.2818</w:t>
      </w:r>
    </w:p>
    <w:p>
      <w:r>
        <w:t xml:space="preserve">tarina: Tom ajoi yöllä. Poliisi pysäytti hänet. Tomille kerrottiin, että hänellä oli rikkinäinen takavalo. Hän sai sakon ja käskettiin korjata se. Tom korjasi sen samana yönä. valittu lause: Tomille kerrottiin, että hänellä oli rikkinäinen takavalo.</w:t>
      </w:r>
    </w:p>
    <w:p>
      <w:r>
        <w:rPr>
          <w:b/>
        </w:rPr>
        <w:t xml:space="preserve">Tulos</w:t>
      </w:r>
    </w:p>
    <w:p>
      <w:r>
        <w:t xml:space="preserve">Poliisi kertoo Tomille, että hänen takavalonsa on rikki &gt;Syyt/Mahdollistaa&gt; Tom korjaa takavalon.</w:t>
      </w:r>
    </w:p>
    <w:p>
      <w:r>
        <w:rPr>
          <w:b/>
        </w:rPr>
        <w:t xml:space="preserve">Esimerkki 6.2819</w:t>
      </w:r>
    </w:p>
    <w:p>
      <w:r>
        <w:t xml:space="preserve">tarina: Bob istui kuistin keinussa. Keinu oli hyvin vanha. Bobilla oli suunnitelmissa korjata se pian. Yhtäkkiä ketju katkesi ja pudotti Bobin lattialle. Onneksi obin kova pää katkaisi hänen putoamisensa. valittu lause: Keinu oli hyvin vanha.</w:t>
      </w:r>
    </w:p>
    <w:p>
      <w:r>
        <w:rPr>
          <w:b/>
        </w:rPr>
        <w:t xml:space="preserve">Tulos</w:t>
      </w:r>
    </w:p>
    <w:p>
      <w:r>
        <w:t xml:space="preserve">Keinu on hyvin vanha &gt;Syyt/Mahdollistaa&gt; Bob aikoo korjata sen.</w:t>
      </w:r>
    </w:p>
    <w:p>
      <w:r>
        <w:rPr>
          <w:b/>
        </w:rPr>
        <w:t xml:space="preserve">Esimerkki 6.2820</w:t>
      </w:r>
    </w:p>
    <w:p>
      <w:r>
        <w:t xml:space="preserve">tarina: Eräänä yönä oli hyvin kylmä. Isoäiti ei halunnut laittaa lämpöä päälle. Kissoilla oli kylmä. Ne kiipesivät sänkyyn kanssani. Kissat viettivät lämpimän yön kanssani ja kehräsivät koko ajan. valittu lause: Isoäiti ei halunnut laittaa lämpöä päälle.</w:t>
      </w:r>
    </w:p>
    <w:p>
      <w:r>
        <w:rPr>
          <w:b/>
        </w:rPr>
        <w:t xml:space="preserve">Tulos</w:t>
      </w:r>
    </w:p>
    <w:p>
      <w:r>
        <w:t xml:space="preserve">Isoäiti ei halua nostaa lämpöä &gt;Syyt/Tekijät&gt; Isoäiti ei nosta lämpöä.</w:t>
      </w:r>
    </w:p>
    <w:p>
      <w:r>
        <w:rPr>
          <w:b/>
        </w:rPr>
        <w:t xml:space="preserve">Esimerkki 6.2821</w:t>
      </w:r>
    </w:p>
    <w:p>
      <w:r>
        <w:t xml:space="preserve">tarina: Darrel auttoi veljeään läksyjen kanssa. Hänen veljensä ei ymmärtänyt, mitä Darrel näytti hänelle. He päättivät pitää tauon. Darrel yritti selittää ongelmaa uudelleen. Hänen veljensä ymmärsi paljon paremmin levättyään. valittu lause: He päättivät pitää tauon.</w:t>
      </w:r>
    </w:p>
    <w:p>
      <w:r>
        <w:rPr>
          <w:b/>
        </w:rPr>
        <w:t xml:space="preserve">Tulos</w:t>
      </w:r>
    </w:p>
    <w:p>
      <w:r>
        <w:t xml:space="preserve">He päättävät pitää tauon &gt;Syyt/Mahdollistaa&gt; Darrelin veli ymmärtää paljon paremmin levättyään.</w:t>
      </w:r>
    </w:p>
    <w:p>
      <w:r>
        <w:rPr>
          <w:b/>
        </w:rPr>
        <w:t xml:space="preserve">Esimerkki 6.2822</w:t>
      </w:r>
    </w:p>
    <w:p>
      <w:r>
        <w:t xml:space="preserve">tarina: Margaret näki jotain käytävällä. Hän luuli sitä aaveeksi. Hän kertoi siitä ystävilleen töissä. Hänen ystävänsä tulivat Margaretin luokse. He eivät pitäneet sitä kummituksena. valittu lause: Margaret näki jotain käytävässä.</w:t>
      </w:r>
    </w:p>
    <w:p>
      <w:r>
        <w:rPr>
          <w:b/>
        </w:rPr>
        <w:t xml:space="preserve">Tulos</w:t>
      </w:r>
    </w:p>
    <w:p>
      <w:r>
        <w:t xml:space="preserve">Margaret näkee jotain käytävässä &gt;Syyt/Mahdolliset syyt&gt; Margaret luulee, että hänen talossaan kummittelee.</w:t>
      </w:r>
    </w:p>
    <w:p>
      <w:r>
        <w:rPr>
          <w:b/>
        </w:rPr>
        <w:t xml:space="preserve">Esimerkki 6.2823</w:t>
      </w:r>
    </w:p>
    <w:p>
      <w:r>
        <w:t xml:space="preserve">tarina: Sonya oli loistava juoksija. Hän oli aina ulkona juoksemassa. Sonya oli hyvässä kunnossa ja aikoi osallistua kilpailuun. Kisan päivä koitti ja hän oli valmis. Hän juoksi upeasti ja sijoittui ensimmäiseksi. valittu lause: Hän juoksi hämmästyttävästi ja sijoittui ensimmäiseksi.</w:t>
      </w:r>
    </w:p>
    <w:p>
      <w:r>
        <w:rPr>
          <w:b/>
        </w:rPr>
        <w:t xml:space="preserve">Tulos</w:t>
      </w:r>
    </w:p>
    <w:p>
      <w:r>
        <w:t xml:space="preserve">Sonya voittaa kilpailun &gt;Syyt/mahdollistaa&gt; Sonya juhlii.</w:t>
      </w:r>
    </w:p>
    <w:p>
      <w:r>
        <w:rPr>
          <w:b/>
        </w:rPr>
        <w:t xml:space="preserve">Esimerkki 6.2824</w:t>
      </w:r>
    </w:p>
    <w:p>
      <w:r>
        <w:t xml:space="preserve">tarina: Istuin ystävieni kanssa syömässä lounasta, kun mehiläinen pisti minua. Mehiläinen tuli ja pisti minua, ja minä huusin. Juoksin sairaanhoitajan luo hakemaan jäitä. Näin mustan pistimen sisälläni. Aloin heti pelätä mehiläisiä, koska. valittu lause: Näin mustan pistimen sisälläni.</w:t>
      </w:r>
    </w:p>
    <w:p>
      <w:r>
        <w:rPr>
          <w:b/>
        </w:rPr>
        <w:t xml:space="preserve">Tulos</w:t>
      </w:r>
    </w:p>
    <w:p>
      <w:r>
        <w:t xml:space="preserve">Näin pistimen sisälläni &gt;Syyt/Mahdollistaa&gt; Aloin pelätä mehiläisiä.</w:t>
      </w:r>
    </w:p>
    <w:p>
      <w:r>
        <w:rPr>
          <w:b/>
        </w:rPr>
        <w:t xml:space="preserve">Tulos</w:t>
      </w:r>
    </w:p>
    <w:p>
      <w:r>
        <w:t xml:space="preserve">Näin mehiläisen pistimen sisälläni &gt;Syyt/Mahdollistaa&gt; Pelkään mehiläisiä.</w:t>
      </w:r>
    </w:p>
    <w:p>
      <w:r>
        <w:rPr>
          <w:b/>
        </w:rPr>
        <w:t xml:space="preserve">Esimerkki 6.2825</w:t>
      </w:r>
    </w:p>
    <w:p>
      <w:r>
        <w:t xml:space="preserve">tarina: Lorraine heräsi maanantaiaamuna. Hänen äitinsä käski häntä valmistautumaan kouluun. Lorraine valitsi mekon, jonka hän puki päälleen. Hän sanoi äidilleen olevansa valmis lähtemään. Lorraine meni kouluun valitsemassaan mekossa. valittu lause: Hän sanoi äidilleen olevansa valmis lähtemään.</w:t>
      </w:r>
    </w:p>
    <w:p>
      <w:r>
        <w:rPr>
          <w:b/>
        </w:rPr>
        <w:t xml:space="preserve">Tulos</w:t>
      </w:r>
    </w:p>
    <w:p>
      <w:r>
        <w:t xml:space="preserve">Lorraine kertoo äidilleen olevansa valmis kouluun &gt;Syyt/Mahdollistaa&gt; Lorraine menee seuraavaksi kouluun.</w:t>
      </w:r>
    </w:p>
    <w:p>
      <w:r>
        <w:rPr>
          <w:b/>
        </w:rPr>
        <w:t xml:space="preserve">Tulos</w:t>
      </w:r>
    </w:p>
    <w:p>
      <w:r>
        <w:t xml:space="preserve">Lorraine kertoi äidilleen olevansa valmis menemään kouluun &gt;Syyt/Tekijät&gt; Lorraine meni kouluun.</w:t>
      </w:r>
    </w:p>
    <w:p>
      <w:r>
        <w:rPr>
          <w:b/>
        </w:rPr>
        <w:t xml:space="preserve">Esimerkki 6.2826</w:t>
      </w:r>
    </w:p>
    <w:p>
      <w:r>
        <w:t xml:space="preserve">tarina: Marilyn ja hänen ystävänsä olivat kävelemässä koulusta kotiin. Heidän perässään ajoi mies valkoisessa kuorma-autossa. Tytöt juoksivat kotiin ja kertoivat vanhemmilleen, mitä oli tapahtunut. Vanhemmat soittivat poliisille. Pian mies otettiin kiinni ja häntä kuulusteltiin. valittu lause: Valkoisessa kuorma-autossa ollut mies seurasi heitä.</w:t>
      </w:r>
    </w:p>
    <w:p>
      <w:r>
        <w:rPr>
          <w:b/>
        </w:rPr>
        <w:t xml:space="preserve">Tulos</w:t>
      </w:r>
    </w:p>
    <w:p>
      <w:r>
        <w:t xml:space="preserve">Marilynia ja hänen ystäviään seurataan &gt;Syyt/mahdollistaa&gt; Marilyn ja hänen ystävänsä pakenevat.</w:t>
      </w:r>
    </w:p>
    <w:p>
      <w:r>
        <w:rPr>
          <w:b/>
        </w:rPr>
        <w:t xml:space="preserve">Tulos</w:t>
      </w:r>
    </w:p>
    <w:p>
      <w:r>
        <w:t xml:space="preserve">Mies seuraa heitä &gt;Syyt/mahdollistaa&gt; He juoksevat kotiin.</w:t>
      </w:r>
    </w:p>
    <w:p>
      <w:r>
        <w:rPr>
          <w:b/>
        </w:rPr>
        <w:t xml:space="preserve">Esimerkki 6.2827</w:t>
      </w:r>
    </w:p>
    <w:p>
      <w:r>
        <w:t xml:space="preserve">tarina: Kain äiti kutsui hänet elokuviin. Kai suostui lähtemään hänen kanssaan. He menivät katsomaan kauhuelokuvaa. Elokuva oli kauhistuttava! Kai ja hänen äitinsä pitivät molemmat hauskaa! valittu lause: He menivät katsomaan kauhuelokuvaa.</w:t>
      </w:r>
    </w:p>
    <w:p>
      <w:r>
        <w:rPr>
          <w:b/>
        </w:rPr>
        <w:t xml:space="preserve">Tulos</w:t>
      </w:r>
    </w:p>
    <w:p>
      <w:r>
        <w:t xml:space="preserve">Kai ja hänen äitinsä menevät katsomaan kauhuelokuvaa &gt;Syyt/Mahdollistaa&gt; Kai ja hänen äitinsä viihtyvät hyvin.</w:t>
      </w:r>
    </w:p>
    <w:p>
      <w:r>
        <w:rPr>
          <w:b/>
        </w:rPr>
        <w:t xml:space="preserve">Esimerkki 6.2828</w:t>
      </w:r>
    </w:p>
    <w:p>
      <w:r>
        <w:t xml:space="preserve">tarina: Perheellä oli suuri puutarha. He kasvattivat paljon vihreitä papuja. Ne laitettiin isoon kattilaan ja keitettiin. Sitten he laittoivat niihin voita ja suolaa. Pavut olivat tuoreita ja maistuivat hyvältä! valittu lause: Perheellä oli suuri puutarha.</w:t>
      </w:r>
    </w:p>
    <w:p>
      <w:r>
        <w:rPr>
          <w:b/>
        </w:rPr>
        <w:t xml:space="preserve">Tulos</w:t>
      </w:r>
    </w:p>
    <w:p>
      <w:r>
        <w:t xml:space="preserve">Perheellä on suuri puutarha &gt;Syyt/mahdollistavat&gt; Perhe kasvattaa paljon vihreitä papuja.</w:t>
      </w:r>
    </w:p>
    <w:p>
      <w:r>
        <w:rPr>
          <w:b/>
        </w:rPr>
        <w:t xml:space="preserve">Esimerkki 6.2829</w:t>
      </w:r>
    </w:p>
    <w:p>
      <w:r>
        <w:t xml:space="preserve">tarina: Tänä vuonna katsoin NBA:n donkkikilpailua ystävieni kanssa. Dunkit olivat aivan uskomattomia! Aaron Gordon ja Zach LaVine järjestivät upean show'n faneille! En ole koskaan ennen nähnyt sellaisia donkkeja! Zach LaVine voitti juuri ja juuri Aaron Gordonin finaalissa. valittu lause: Dunkit olivat aivan uskomattomia!</w:t>
      </w:r>
    </w:p>
    <w:p>
      <w:r>
        <w:rPr>
          <w:b/>
        </w:rPr>
        <w:t xml:space="preserve">Tulos</w:t>
      </w:r>
    </w:p>
    <w:p>
      <w:r>
        <w:t xml:space="preserve">Heitot olivat aivan uskomattomia &gt;Syyt/Mahdollistaa&gt; En ole koskaan ennen nähnyt tuollaisia heittoja.</w:t>
      </w:r>
    </w:p>
    <w:p>
      <w:r>
        <w:rPr>
          <w:b/>
        </w:rPr>
        <w:t xml:space="preserve">Esimerkki 6.2830</w:t>
      </w:r>
    </w:p>
    <w:p>
      <w:r>
        <w:t xml:space="preserve">tarina: Sammy oli telttailemassa ystäviensä kanssa. He olivat juuri pystyttäneet leirin lähelle vuoren juurta. He olivat juuri sytyttämässä nuotiota, kun alkoi sataa. Sammyn ja hänen ystäviensä oli saatava nuotio syttymään kuivissa teltoissaan. He pystyivät kestämään sateen nuotionsa avulla. valittu lause: Sammy oli telttailemassa ystäviensä kanssa.</w:t>
      </w:r>
    </w:p>
    <w:p>
      <w:r>
        <w:rPr>
          <w:b/>
        </w:rPr>
        <w:t xml:space="preserve">Tulos</w:t>
      </w:r>
    </w:p>
    <w:p>
      <w:r>
        <w:t xml:space="preserve">Sammy ja hänen ystävänsä ovat telttailemassa &gt;Syyt/Mahdollistaa&gt; He sytyttävät nuotion.</w:t>
      </w:r>
    </w:p>
    <w:p>
      <w:r>
        <w:rPr>
          <w:b/>
        </w:rPr>
        <w:t xml:space="preserve">Esimerkki 6.2831</w:t>
      </w:r>
    </w:p>
    <w:p>
      <w:r>
        <w:t xml:space="preserve">tarina: Lila vieraili viime viikolla New Yorkista. Asumme Cambridgessa. Sunnuntaiaamuna menimme puistoon. Lila rakasti keinua. Hän ei halunnut nousta keinusta mennäkseen takaisin päiväunille. valittu lause: Sunnuntaiaamuna menimme puistoon.</w:t>
      </w:r>
    </w:p>
    <w:p>
      <w:r>
        <w:rPr>
          <w:b/>
        </w:rPr>
        <w:t xml:space="preserve">Tulos</w:t>
      </w:r>
    </w:p>
    <w:p>
      <w:r>
        <w:t xml:space="preserve">Menemme puistoon &gt;Syyt/mahdollistaa&gt; Lisa menee keinuun.</w:t>
      </w:r>
    </w:p>
    <w:p>
      <w:r>
        <w:rPr>
          <w:b/>
        </w:rPr>
        <w:t xml:space="preserve">Esimerkki 6.2832</w:t>
      </w:r>
    </w:p>
    <w:p>
      <w:r>
        <w:t xml:space="preserve">tarina: Janet meni syömään ystäviensä kanssa. Katsottuaan ruokalistaa hän tilasi klubivoileivän. Kun se saapui pöytään, se oli valtava! Hän söi, kunnes ei enää jaksanut syödä, mutta sitä oli vielä jäljellä. Hänen oli pakko hakea mukaan otettava laatikko. valittu lause: Hän tilasi klubivoileivän katsottuaan ruokalistaa.</w:t>
      </w:r>
    </w:p>
    <w:p>
      <w:r>
        <w:rPr>
          <w:b/>
        </w:rPr>
        <w:t xml:space="preserve">Tulos</w:t>
      </w:r>
    </w:p>
    <w:p>
      <w:r>
        <w:t xml:space="preserve">Janet tilaa klubivoileivän &gt;Syyt/mahdollistaa&gt; Voileipä saapuu.</w:t>
      </w:r>
    </w:p>
    <w:p>
      <w:r>
        <w:rPr>
          <w:b/>
        </w:rPr>
        <w:t xml:space="preserve">Esimerkki 6.2833</w:t>
      </w:r>
    </w:p>
    <w:p>
      <w:r>
        <w:t xml:space="preserve">tarina: Kevin halusi uuden olohuoneen tuolin. Hän kävi kaikenlaisissa kaupoissa. Hän löysi liikkeen, jossa oli suuri alennusmyynti. Kevin osti tuolin. Nyt Kevinillä on paras tuoli kaikista ystävistään! valittu lause: Kevin halusi uuden olohuoneen tuolin.</w:t>
      </w:r>
    </w:p>
    <w:p>
      <w:r>
        <w:rPr>
          <w:b/>
        </w:rPr>
        <w:t xml:space="preserve">Tulos</w:t>
      </w:r>
    </w:p>
    <w:p>
      <w:r>
        <w:t xml:space="preserve">Kevin halusi uuden olohuoneen tuolin &gt;Syyt/Tekijät&gt; Kevin osti tuolin.</w:t>
      </w:r>
    </w:p>
    <w:p>
      <w:r>
        <w:rPr>
          <w:b/>
        </w:rPr>
        <w:t xml:space="preserve">Esimerkki 6.2834</w:t>
      </w:r>
    </w:p>
    <w:p>
      <w:r>
        <w:t xml:space="preserve">tarina: Eilen menimme pesäpallo-otteluun. Söimme maapähkinöitä ja joimme limsaa. Phillies oli häviöllä yhdeksännessä vuoroparissa. Sitten Ryan Howard löi kunnarin ja meni johtoon! Hyppäsimme ja hurrasimme, kun Phillies voitti pelin. valittu lause: Söimme maapähkinöitä ja joimme limsaa.</w:t>
      </w:r>
    </w:p>
    <w:p>
      <w:r>
        <w:rPr>
          <w:b/>
        </w:rPr>
        <w:t xml:space="preserve">Tulos</w:t>
      </w:r>
    </w:p>
    <w:p>
      <w:r>
        <w:t xml:space="preserve">Syömme maapähkinöitä &gt;Syyt/Mahdollistaa&gt; Syömme maapähkinät loppuun.</w:t>
      </w:r>
    </w:p>
    <w:p>
      <w:r>
        <w:rPr>
          <w:b/>
        </w:rPr>
        <w:t xml:space="preserve">Esimerkki 6.2835</w:t>
      </w:r>
    </w:p>
    <w:p>
      <w:r>
        <w:t xml:space="preserve">tarina: Lapset pukeutuivat pukuihin. He pitivät juhlat. Joillakin lapsilla oli naamarit. Sinä yönä tuli hyvin kuuma. Lapset, joilla oli naamiot, ottivat ne pois. valittu lause: Heillä oli juhlat.</w:t>
      </w:r>
    </w:p>
    <w:p>
      <w:r>
        <w:rPr>
          <w:b/>
        </w:rPr>
        <w:t xml:space="preserve">Tulos</w:t>
      </w:r>
    </w:p>
    <w:p>
      <w:r>
        <w:t xml:space="preserve">Lapsilla on juhlat &gt;Syyt/mahdollistaa&gt; Lapset pukeutuvat pukuihin.</w:t>
      </w:r>
    </w:p>
    <w:p>
      <w:r>
        <w:rPr>
          <w:b/>
        </w:rPr>
        <w:t xml:space="preserve">Esimerkki 6.2836</w:t>
      </w:r>
    </w:p>
    <w:p>
      <w:r>
        <w:t xml:space="preserve">tarina: Cindyn elämä on tylsää. Hän ei koskaan käy juhlimassa tai juomassa. Eräänä iltana yksi hänen ystävistään vie hänet ulos pitämään hauskaa. Cindy pukeutuu hienosti ja lähtee ulos. Cindy viettää elämänsä parasta aikaa tanssilattialla. valittu lause: Cindyllä on tylsä elämä.</w:t>
      </w:r>
    </w:p>
    <w:p>
      <w:r>
        <w:rPr>
          <w:b/>
        </w:rPr>
        <w:t xml:space="preserve">Tulos</w:t>
      </w:r>
    </w:p>
    <w:p>
      <w:r>
        <w:t xml:space="preserve">Cindyn elämä on tylsää &gt;Syyt/Mahdollistaa&gt; Cindyn ystävät vievät Cindyn pitämään hauskaa.</w:t>
      </w:r>
    </w:p>
    <w:p>
      <w:r>
        <w:rPr>
          <w:b/>
        </w:rPr>
        <w:t xml:space="preserve">Esimerkki 6.2837</w:t>
      </w:r>
    </w:p>
    <w:p>
      <w:r>
        <w:t xml:space="preserve">tarina: Sarahilla oli hiljattain syntymäpäivä. Hän pyysi vanhemmiltaan koiranpentua lahjaksi. Syntymäpäivänään hän sai laatikon, jossa oli reikiä ja punainen nauha. Hän avasi laatikon ja löysi sen sisältä labradorinnoutajan pennun. Sarah oli niin onnellinen saadessaan syntymäpäivätoiveensa. valittu lause: Hän avasi laatikon ja löysi sen sisältä labradorinnoutajan pennun.</w:t>
      </w:r>
    </w:p>
    <w:p>
      <w:r>
        <w:rPr>
          <w:b/>
        </w:rPr>
        <w:t xml:space="preserve">Tulos</w:t>
      </w:r>
    </w:p>
    <w:p>
      <w:r>
        <w:t xml:space="preserve">Hän avaa laatikon &gt;Syyt/mahdollistaa&gt; Sisällä on labradorinnoutajan pentu.</w:t>
      </w:r>
    </w:p>
    <w:p>
      <w:r>
        <w:rPr>
          <w:b/>
        </w:rPr>
        <w:t xml:space="preserve">Esimerkki 6.2838</w:t>
      </w:r>
    </w:p>
    <w:p>
      <w:r>
        <w:t xml:space="preserve">tarina: Annie lähtee kävelylle. Annie näkee monia uusia kasveja. Annie näkee naapurin. Annie näkee Robinin. Annie osoittaa Robinin naapurille. valittu lause: Annie näkee naapurin.</w:t>
      </w:r>
    </w:p>
    <w:p>
      <w:r>
        <w:rPr>
          <w:b/>
        </w:rPr>
        <w:t xml:space="preserve">Tulos</w:t>
      </w:r>
    </w:p>
    <w:p>
      <w:r>
        <w:t xml:space="preserve">Annie näkee naapurin &gt;Syyt/mahdollistaa&gt; Annie puhuu naapurinsa kanssa.</w:t>
      </w:r>
    </w:p>
    <w:p>
      <w:r>
        <w:rPr>
          <w:b/>
        </w:rPr>
        <w:t xml:space="preserve">Tulos</w:t>
      </w:r>
    </w:p>
    <w:p>
      <w:r>
        <w:t xml:space="preserve">Annie näkee naapurin &gt;Syyt/mahdollistaa&gt; Annie osoittaa naapurille punarinnan.</w:t>
      </w:r>
    </w:p>
    <w:p>
      <w:r>
        <w:rPr>
          <w:b/>
        </w:rPr>
        <w:t xml:space="preserve">Esimerkki 6.2839</w:t>
      </w:r>
    </w:p>
    <w:p>
      <w:r>
        <w:t xml:space="preserve">tarina: Dan ei ollut koskaan ennen maistanut omenaa. Hän nautti kaikista muista hedelmistä, mutta jokin omenoissa inhotti häntä. Hänen tyttöystävänsä päätti, että tänään hän huijaisi häntä. Hän jauhoi omenat ja käytti niitä Danin pihvin kastikkeessa. Dan söi kastikkeen ja piti sitä herkullisena. valittu lause: Dan ei ollut koskaan ennen maistanut omenaa.</w:t>
      </w:r>
    </w:p>
    <w:p>
      <w:r>
        <w:rPr>
          <w:b/>
        </w:rPr>
        <w:t xml:space="preserve">Tulos</w:t>
      </w:r>
    </w:p>
    <w:p>
      <w:r>
        <w:t xml:space="preserve">Dan ei ollut koskaan ennen maistanut omenoita &gt;Syyt/Mahdollistavat&gt; Danin tyttöystävä piilotti omenoita hänen ruokaansa.</w:t>
      </w:r>
    </w:p>
    <w:p>
      <w:r>
        <w:rPr>
          <w:b/>
        </w:rPr>
        <w:t xml:space="preserve">Esimerkki 6.2840</w:t>
      </w:r>
    </w:p>
    <w:p>
      <w:r>
        <w:t xml:space="preserve">tarina: Kissa jäi auton alle. Se on kunnossa, mutta sen jalka murtui. Hain sen eläinlääkäriltä tänä aamuna. Sen odotetaan toipuvan täysin. Luulen, että sillä on nyt kahdeksan elämää jäljellä. valittu lause: Se on kunnossa, mutta se mursi jalkansa.</w:t>
      </w:r>
    </w:p>
    <w:p>
      <w:r>
        <w:rPr>
          <w:b/>
        </w:rPr>
        <w:t xml:space="preserve">Tulos</w:t>
      </w:r>
    </w:p>
    <w:p>
      <w:r>
        <w:t xml:space="preserve">Kissani katkaisee jalkansa &gt;Syyt/Mahdollistaa&gt; Kissani toipuu siitä.</w:t>
      </w:r>
    </w:p>
    <w:p>
      <w:r>
        <w:rPr>
          <w:b/>
        </w:rPr>
        <w:t xml:space="preserve">Esimerkki 6.2841</w:t>
      </w:r>
    </w:p>
    <w:p>
      <w:r>
        <w:t xml:space="preserve">tarina: Kim sai juuri uuden koiran. Hän halusi viedä sen kävelylle, mutta hänellä ei ollut koirapantaa. Niinpä hän meni eläinkauppaan ja osti koiralleen uuden kaulapannan. Hän laittoi pannan koiralle. Hän ulkoilutti koiraa kolmekymmentä minuuttia. valittu lause: Kim sai juuri uuden koiran.</w:t>
      </w:r>
    </w:p>
    <w:p>
      <w:r>
        <w:rPr>
          <w:b/>
        </w:rPr>
        <w:t xml:space="preserve">Tulos</w:t>
      </w:r>
    </w:p>
    <w:p>
      <w:r>
        <w:t xml:space="preserve">Kim saa koiran &gt;Syyt/Mahdollistaa&gt; Kim saa koiran kaulapannan.</w:t>
      </w:r>
    </w:p>
    <w:p>
      <w:r>
        <w:rPr>
          <w:b/>
        </w:rPr>
        <w:t xml:space="preserve">Esimerkki 6.2842</w:t>
      </w:r>
    </w:p>
    <w:p>
      <w:r>
        <w:t xml:space="preserve">tarina: Kerran viikossa hengailen ystävieni kanssa. Katsomme urheilua televisiosta. Yksi ystäväni Tommy rakastaa jääkiekkoa. Me muut vihaamme jääkiekkoa. Ostin ylimääräisen television, joten nyt Tommy on onnellinen! valittu lause: Yksi ystäväni Tommy rakastaa jääkiekkoa.</w:t>
      </w:r>
    </w:p>
    <w:p>
      <w:r>
        <w:rPr>
          <w:b/>
        </w:rPr>
        <w:t xml:space="preserve">Tulos</w:t>
      </w:r>
    </w:p>
    <w:p>
      <w:r>
        <w:t xml:space="preserve">Tommy pitää jääkiekosta &gt;Syyt/Mahdollistaa&gt; Tommy saa uuden television katsellakseen jääkiekkoa.</w:t>
      </w:r>
    </w:p>
    <w:p>
      <w:r>
        <w:rPr>
          <w:b/>
        </w:rPr>
        <w:t xml:space="preserve">Esimerkki 6.2843</w:t>
      </w:r>
    </w:p>
    <w:p>
      <w:r>
        <w:t xml:space="preserve">tarina: Kerran odotin jonossa hyvin pitkään. Joku yritti ajaa eteeni, mutta kieltäydyin. He suuttuivat ja alkoivat sanoa, kuinka heidän oli todella pakko. En ollut varma, pitäisikö minun antaa heidän mennä vai ei. Lopulta annoin heidän vain leikata eteeni ja he olivat kiitollisia. valittu lause: He suuttuivat ja alkoivat sanoa, miten todella tarvitsivat.</w:t>
      </w:r>
    </w:p>
    <w:p>
      <w:r>
        <w:rPr>
          <w:b/>
        </w:rPr>
        <w:t xml:space="preserve">Tulos</w:t>
      </w:r>
    </w:p>
    <w:p>
      <w:r>
        <w:t xml:space="preserve">Muukalainen vaatii vihaisesti linjan katkaisemista &gt;Syyt/mahdollistaa&gt; Annan muukalaisen katkaista linjan.</w:t>
      </w:r>
    </w:p>
    <w:p>
      <w:r>
        <w:rPr>
          <w:b/>
        </w:rPr>
        <w:t xml:space="preserve">Esimerkki 6.2844</w:t>
      </w:r>
    </w:p>
    <w:p>
      <w:r>
        <w:t xml:space="preserve">tarina: Joe oli pesemässä hampaitaan. Vesi lakkasi toimimasta. Joe oli surullinen. Kävi ilmi, että hänen hanansa oli rikki. Hän osti uuden ja se oli täydellinen. valittu lause: Vesi lakkasi toimimasta.</w:t>
      </w:r>
    </w:p>
    <w:p>
      <w:r>
        <w:rPr>
          <w:b/>
        </w:rPr>
        <w:t xml:space="preserve">Tulos</w:t>
      </w:r>
    </w:p>
    <w:p>
      <w:r>
        <w:t xml:space="preserve">Vesi lakkaa toimimasta &gt;Syyt/Mahdollistaa&gt; Hän ostaa uuden veden.</w:t>
      </w:r>
    </w:p>
    <w:p>
      <w:r>
        <w:rPr>
          <w:b/>
        </w:rPr>
        <w:t xml:space="preserve">Tulos</w:t>
      </w:r>
    </w:p>
    <w:p>
      <w:r>
        <w:t xml:space="preserve">Hana lakkaa toimimasta &gt;Syyt/Mahdollistaa&gt; Joe hankkii uuden hanan.</w:t>
      </w:r>
    </w:p>
    <w:p>
      <w:r>
        <w:rPr>
          <w:b/>
        </w:rPr>
        <w:t xml:space="preserve">Esimerkki 6.2845</w:t>
      </w:r>
    </w:p>
    <w:p>
      <w:r>
        <w:t xml:space="preserve">tarina: Neil oli lähdössä Intiasta. Hän ei halunnut lähteä toteuttamatta elinikäistä unelmaansa. Hänen unelmansa oli ratsastaa kamelilla! Neilin opas auttoi häntä varaamaan kameliretken. Neil oli innoissaan kameliretkestä aavikon halki! valittu lause: Hänen unelmansa oli ratsastaa kamelilla!</w:t>
      </w:r>
    </w:p>
    <w:p>
      <w:r>
        <w:rPr>
          <w:b/>
        </w:rPr>
        <w:t xml:space="preserve">Tulos</w:t>
      </w:r>
    </w:p>
    <w:p>
      <w:r>
        <w:t xml:space="preserve">Neil haluaa ratsastaa kamelilla &gt;Syyt/Mahdollistaa&gt; Neil ratsastaa kamelilla.</w:t>
      </w:r>
    </w:p>
    <w:p>
      <w:r>
        <w:rPr>
          <w:b/>
        </w:rPr>
        <w:t xml:space="preserve">Esimerkki 6.2846</w:t>
      </w:r>
    </w:p>
    <w:p>
      <w:r>
        <w:t xml:space="preserve">tarina: Maya katsoi käsiään ja tunsi niiden näyttävän tyhjiltä. Hän meni tatuointiliikkeeseen saadakseen ne näyttämään paremmilta. Vasemmalle käsivarrelle hän otti vihreän tiikerin. Vasemmalle käsivarrelle hän sai kuvan salamasta. Maya oli niin tyytyväinen, että hän käytti vain hihattomia paitoja. valittu lause: Hän sai vasempaan käsivarteensa vihreän tiikerin.</w:t>
      </w:r>
    </w:p>
    <w:p>
      <w:r>
        <w:rPr>
          <w:b/>
        </w:rPr>
        <w:t xml:space="preserve">Tulos</w:t>
      </w:r>
    </w:p>
    <w:p>
      <w:r>
        <w:t xml:space="preserve">Hän ottaa tatuoinnin &gt;Syyt/mahdollistaa&gt; Hän esittelee tatuointejaan.</w:t>
      </w:r>
    </w:p>
    <w:p>
      <w:r>
        <w:rPr>
          <w:b/>
        </w:rPr>
        <w:t xml:space="preserve">Esimerkki 6.2847</w:t>
      </w:r>
    </w:p>
    <w:p>
      <w:r>
        <w:t xml:space="preserve">tarina: Minulla oli tylsää. Veljeni kysyi, haluaisinko pelata shakkia. Normaalisti sanoisin ei, mutta minulla oli niin tylsää, että suostuin. Veljeni voitti minut shakissa. Suutuin ja heitin shakkilaudan roskiin. valittu lause: Veljeni kysyi minulta, haluaisinko pelata shakkia.</w:t>
      </w:r>
    </w:p>
    <w:p>
      <w:r>
        <w:rPr>
          <w:b/>
        </w:rPr>
        <w:t xml:space="preserve">Tulos</w:t>
      </w:r>
    </w:p>
    <w:p>
      <w:r>
        <w:t xml:space="preserve">Veljeni pyytää minua pelaamaan shakkia &gt;Syyt/mahdollistaa&gt; Suostun.</w:t>
      </w:r>
    </w:p>
    <w:p>
      <w:r>
        <w:rPr>
          <w:b/>
        </w:rPr>
        <w:t xml:space="preserve">Esimerkki 6.2848</w:t>
      </w:r>
    </w:p>
    <w:p>
      <w:r>
        <w:t xml:space="preserve">tarina: Craigin kotiin tarvittiin uusi ovi. Hän päätti tehdä uuden oven puusta. Craig työskenteli päiväkausia. Hän luuli, ettei se valmistuisi koskaan. Craig sai sen lopulta valmiiksi isänsä avulla. valittu lause: Craig sai sen lopulta valmiiksi isänsä avulla.</w:t>
      </w:r>
    </w:p>
    <w:p>
      <w:r>
        <w:rPr>
          <w:b/>
        </w:rPr>
        <w:t xml:space="preserve">Tulos</w:t>
      </w:r>
    </w:p>
    <w:p>
      <w:r>
        <w:t xml:space="preserve">Craig viimeistelee oven &gt;Syyt/mahdollistaa&gt; Craig asentaa oven.</w:t>
      </w:r>
    </w:p>
    <w:p>
      <w:r>
        <w:rPr>
          <w:b/>
        </w:rPr>
        <w:t xml:space="preserve">Tulos</w:t>
      </w:r>
    </w:p>
    <w:p>
      <w:r>
        <w:t xml:space="preserve">Craig viimeistelee sen &gt;Syyt/mahdollistaa&gt; Craig asentaa sen.</w:t>
      </w:r>
    </w:p>
    <w:p>
      <w:r>
        <w:rPr>
          <w:b/>
        </w:rPr>
        <w:t xml:space="preserve">Esimerkki 6.2849</w:t>
      </w:r>
    </w:p>
    <w:p>
      <w:r>
        <w:t xml:space="preserve">tarina: Ned asui rauhallisella asuinalueella, jossa ei ollut paljon lapsia. Hän toivoi aina, että ulkona olisi enemmän lapsia, joiden kanssa leikkiä. Eräänä päivänä hän lähti kotoa ja näki, että naapuriin muutti uusi perhe. Hän käveli sinne ja tapasi Harry-nimisen pojan, joka oli hänen ikäisensä. He viettivät iltapäivän hyppien Harryn trampoliinilla ja heillä oli hauskaa! valittu lause: Hän käveli sinne ja tapasi Harry-nimisen pojan, joka oli hänen ikäisensä.</w:t>
      </w:r>
    </w:p>
    <w:p>
      <w:r>
        <w:rPr>
          <w:b/>
        </w:rPr>
        <w:t xml:space="preserve">Tulos</w:t>
      </w:r>
    </w:p>
    <w:p>
      <w:r>
        <w:t xml:space="preserve">Ned tapasi Harry-nimisen pojan &gt;Syyt/Mahdollisuudet&gt; Ned ja Harry hyppivät Harryn trampoliinilla.</w:t>
      </w:r>
    </w:p>
    <w:p>
      <w:r>
        <w:rPr>
          <w:b/>
        </w:rPr>
        <w:t xml:space="preserve">Esimerkki 6.2850</w:t>
      </w:r>
    </w:p>
    <w:p>
      <w:r>
        <w:t xml:space="preserve">tarina: Löysin kirjan pikkutytöille. Se oli täynnä prinsessatarinoita. Vein sen kotiin ja luin sitä tyttärelleni joka ilta. Hän oli innoissaan seikkailuista. Hän pyysi minua lukemaan uuden tarinan joka ilta. valittu lause: Hän oli innoissaan seikkailuista.</w:t>
      </w:r>
    </w:p>
    <w:p>
      <w:r>
        <w:rPr>
          <w:b/>
        </w:rPr>
        <w:t xml:space="preserve">Tulos</w:t>
      </w:r>
    </w:p>
    <w:p>
      <w:r>
        <w:t xml:space="preserve">Hän on innoissaan seikkailuista &gt;Syyt/mahdollistaa&gt; Hän pyytää minua lukemaan uuden tarinan joka ilta.</w:t>
      </w:r>
    </w:p>
    <w:p>
      <w:r>
        <w:rPr>
          <w:b/>
        </w:rPr>
        <w:t xml:space="preserve">Esimerkki 6.2851</w:t>
      </w:r>
    </w:p>
    <w:p>
      <w:r>
        <w:t xml:space="preserve">tarina: Elon ajoi sähköautollaan. Auto oli niin hiljainen, että hän nukahti. Auto liukui ojaan. Elon heräsi ja ihmetteli, missä hän oli. Hän näki autonsa tuhoutuneen ja suuttui, koska oli ostanut kalliin auton. valittu lause: Auto oli niin hiljainen, että hän nukahti.</w:t>
      </w:r>
    </w:p>
    <w:p>
      <w:r>
        <w:rPr>
          <w:b/>
        </w:rPr>
        <w:t xml:space="preserve">Tulos</w:t>
      </w:r>
    </w:p>
    <w:p>
      <w:r>
        <w:t xml:space="preserve">Elon nukahtaa &gt;Syyt/mahdollistaa&gt; Elon herää.</w:t>
      </w:r>
    </w:p>
    <w:p>
      <w:r>
        <w:rPr>
          <w:b/>
        </w:rPr>
        <w:t xml:space="preserve">Esimerkki 6.2852</w:t>
      </w:r>
    </w:p>
    <w:p>
      <w:r>
        <w:t xml:space="preserve">tarina: Cindyn elämä on tylsää. Hän ei koskaan käy juhlimassa tai juomassa. Eräänä iltana yksi hänen ystävistään vie hänet ulos pitämään hauskaa. Cindy pukeutuu hienosti ja lähtee ulos. Cindy viettää elämänsä parasta aikaa tanssilattialla. valittu lause: Hän ei koskaan käy juhlimassa tai juomassa.</w:t>
      </w:r>
    </w:p>
    <w:p>
      <w:r>
        <w:rPr>
          <w:b/>
        </w:rPr>
        <w:t xml:space="preserve">Tulos</w:t>
      </w:r>
    </w:p>
    <w:p>
      <w:r>
        <w:t xml:space="preserve">Cindy ei koskaan käy juhlimassa tai juomassa &gt;Syyt/Mahdollistaa&gt; Cindyn ystävä vie Cindyn ulos pitämään hauskaa.</w:t>
      </w:r>
    </w:p>
    <w:p>
      <w:r>
        <w:rPr>
          <w:b/>
        </w:rPr>
        <w:t xml:space="preserve">Tulos</w:t>
      </w:r>
    </w:p>
    <w:p>
      <w:r>
        <w:t xml:space="preserve">Cindy ei koskaan käy ulkona &gt;Syyt/Mahdollistaa&gt; Hänen ystävänsä vievät hänet ulos.</w:t>
      </w:r>
    </w:p>
    <w:p>
      <w:r>
        <w:rPr>
          <w:b/>
        </w:rPr>
        <w:t xml:space="preserve">Esimerkki 6.2853</w:t>
      </w:r>
    </w:p>
    <w:p>
      <w:r>
        <w:t xml:space="preserve">tarina: Julie haaveili talosta, jossa oli kuistikeinu. Hänen talossaan ei ollut keinua. Hän oli vihjaillut miehelleen haluavansa keinun. Hän ei uskonut miehen kuunnelleen. Kun hän tuli kotiin, hänellä oli kuistikeinu. valittu lause: Hänen talossaan ei ollut keinua.</w:t>
      </w:r>
    </w:p>
    <w:p>
      <w:r>
        <w:rPr>
          <w:b/>
        </w:rPr>
        <w:t xml:space="preserve">Tulos</w:t>
      </w:r>
    </w:p>
    <w:p>
      <w:r>
        <w:t xml:space="preserve">Hänen talossaan ei ole keinua &gt;Syyt/Mahdollistaa&gt; Hän vihjaa miehelleen haluavansa keinun.</w:t>
      </w:r>
    </w:p>
    <w:p>
      <w:r>
        <w:rPr>
          <w:b/>
        </w:rPr>
        <w:t xml:space="preserve">Tulos</w:t>
      </w:r>
    </w:p>
    <w:p>
      <w:r>
        <w:t xml:space="preserve">Julien talossa ei ole keinua &gt;Syyt/Mahdollistaa&gt; Julie saa keinun.</w:t>
      </w:r>
    </w:p>
    <w:p>
      <w:r>
        <w:rPr>
          <w:b/>
        </w:rPr>
        <w:t xml:space="preserve">Esimerkki 6.2854</w:t>
      </w:r>
    </w:p>
    <w:p>
      <w:r>
        <w:t xml:space="preserve">tarina: Olin polttanut 3 vuotta. Olin kyllästynyt tuhlaamaan rahojani. Olin väsynyt yskimään. Sammutin viimeisen savukkeeni puolivälissä. En ole sen jälkeen ottanut yhtäkään. valittu lause: Olin polttanut 3 vuotta.</w:t>
      </w:r>
    </w:p>
    <w:p>
      <w:r>
        <w:rPr>
          <w:b/>
        </w:rPr>
        <w:t xml:space="preserve">Tulos</w:t>
      </w:r>
    </w:p>
    <w:p>
      <w:r>
        <w:t xml:space="preserve">Tupakoin &gt;Syyt/mahdollistavat&gt; Lopetin tupakoinnin.</w:t>
      </w:r>
    </w:p>
    <w:p>
      <w:r>
        <w:rPr>
          <w:b/>
        </w:rPr>
        <w:t xml:space="preserve">Esimerkki 6.2855</w:t>
      </w:r>
    </w:p>
    <w:p>
      <w:r>
        <w:t xml:space="preserve">tarina: Julia oli lukenut hiuksista netistä. Hän oli oppinut kookosöljyn laittamisesta hiuksiin. Hän päätti kokeilla sitä. Kun hän teki niin, hänen hiuksistaan tuli erittäin rasvaiset. Hän tajusi, että hän oli käyttänyt liikaa. valittu lause: Julia oli lukenut netistä hiuksista.</w:t>
      </w:r>
    </w:p>
    <w:p>
      <w:r>
        <w:rPr>
          <w:b/>
        </w:rPr>
        <w:t xml:space="preserve">Tulos</w:t>
      </w:r>
    </w:p>
    <w:p>
      <w:r>
        <w:t xml:space="preserve">Hän lukee hiuksista &gt;Syyt/mahdollistavat&gt; Hän oppii laittamaan kookosöljyä hiuksiinsa.</w:t>
      </w:r>
    </w:p>
    <w:p>
      <w:r>
        <w:rPr>
          <w:b/>
        </w:rPr>
        <w:t xml:space="preserve">Esimerkki 6.2856</w:t>
      </w:r>
    </w:p>
    <w:p>
      <w:r>
        <w:t xml:space="preserve">tarina: Minulla oli ystävä nimeltä Dan. Hän tykkäsi syödä jäätelöä. Hän söi sitä niin nopeasti, että hän sai päänsäryn. Dan ei pitänyt päänsärystä. Dan alkoi syödä hitaammin. valittu lause: Dan alkoi syödä hitaammin.</w:t>
      </w:r>
    </w:p>
    <w:p>
      <w:r>
        <w:rPr>
          <w:b/>
        </w:rPr>
        <w:t xml:space="preserve">Tulos</w:t>
      </w:r>
    </w:p>
    <w:p>
      <w:r>
        <w:t xml:space="preserve">Dan alkaa syödä hitaammin &gt;Syyt/Mahdollistaa&gt; Dan jatkaa syömistä hitaammin.</w:t>
      </w:r>
    </w:p>
    <w:p>
      <w:r>
        <w:rPr>
          <w:b/>
        </w:rPr>
        <w:t xml:space="preserve">Esimerkki 6.2857</w:t>
      </w:r>
    </w:p>
    <w:p>
      <w:r>
        <w:t xml:space="preserve">tarina: Gina lähetettiin tapaamaan rehtoria. Mutta hän ei halunnut mennä. Hän meni vessaan ja istui tiskipöydälle. Hän katseli itseään peilistä 20 minuuttia. Hän yritti viivytellä niin kauan kuin pystyi. valittu lause: Hän katseli itseään peilistä 20 minuuttia.</w:t>
      </w:r>
    </w:p>
    <w:p>
      <w:r>
        <w:rPr>
          <w:b/>
        </w:rPr>
        <w:t xml:space="preserve">Tulos</w:t>
      </w:r>
    </w:p>
    <w:p>
      <w:r>
        <w:t xml:space="preserve">Gina katsoo itseään peilistä kaksikymmentä minuuttia &gt;Syyt/Mahdollistaa&gt; Aika menee hukkaan.</w:t>
      </w:r>
    </w:p>
    <w:p>
      <w:r>
        <w:rPr>
          <w:b/>
        </w:rPr>
        <w:t xml:space="preserve">Esimerkki 6.2858</w:t>
      </w:r>
    </w:p>
    <w:p>
      <w:r>
        <w:t xml:space="preserve">tarina: Mia saa yleensä hyviä arvosanoja koulussa. Hänellä on tulossa tärkeä koe. Hänen vanhempansa lupasivat antaa hänelle 20 dollaria, jos hän saa kiitettävän. Mia opiskeli kovasti koetta varten. Hän sai lopulta kiitettävän ja 20 dollaria. valittu lause: Mia saa yleensä hyviä arvosanoja koulussa.</w:t>
      </w:r>
    </w:p>
    <w:p>
      <w:r>
        <w:rPr>
          <w:b/>
        </w:rPr>
        <w:t xml:space="preserve">Tulos</w:t>
      </w:r>
    </w:p>
    <w:p>
      <w:r>
        <w:t xml:space="preserve">Mia saa yleensä hyviä arvosanoja &gt;Syyt/Mahdollistaa&gt; Mia saa kokeesta kiitettävän.</w:t>
      </w:r>
    </w:p>
    <w:p>
      <w:r>
        <w:rPr>
          <w:b/>
        </w:rPr>
        <w:t xml:space="preserve">Esimerkki 6.2859</w:t>
      </w:r>
    </w:p>
    <w:p>
      <w:r>
        <w:t xml:space="preserve">tarina: Tim pelasi palloa. Hän heitti sen katolle. Hän alkoi itkeä. Hänen isänsä näki, mitä tapahtui. Hänen isänsä haki pallon, jotta Tim lakkaisi itkemästä. valittu lause: Hän alkoi itkeä.</w:t>
      </w:r>
    </w:p>
    <w:p>
      <w:r>
        <w:rPr>
          <w:b/>
        </w:rPr>
        <w:t xml:space="preserve">Tulos</w:t>
      </w:r>
    </w:p>
    <w:p>
      <w:r>
        <w:t xml:space="preserve">Tim itkee menetettyään pallonsa &gt;Syyt/Mahdollistaa&gt; Timin isä auttaa Timiä.</w:t>
      </w:r>
    </w:p>
    <w:p>
      <w:r>
        <w:rPr>
          <w:b/>
        </w:rPr>
        <w:t xml:space="preserve">Esimerkki 6.2860</w:t>
      </w:r>
    </w:p>
    <w:p>
      <w:r>
        <w:t xml:space="preserve">tarina: Carl halusi ostaa vaimolleen lahjan. Joulu oli tulossa ja hän halusi jotain suurta. Hän päätti ostaa vaimolle uuden urheiluauton. Vaimo oli onnellinen. Se ei ollut hänen haluamansa värinen, mutta hän kiitti silti miestä. valittu lause: Carl halusi ostaa vaimolleen lahjan.</w:t>
      </w:r>
    </w:p>
    <w:p>
      <w:r>
        <w:rPr>
          <w:b/>
        </w:rPr>
        <w:t xml:space="preserve">Tulos</w:t>
      </w:r>
    </w:p>
    <w:p>
      <w:r>
        <w:t xml:space="preserve">Carl halusi ostaa vaimolleen lahjan &gt;Syyt/Mahdollistaa&gt; Carl päätti ostaa vaimolleen uuden urheiluauton.</w:t>
      </w:r>
    </w:p>
    <w:p>
      <w:r>
        <w:rPr>
          <w:b/>
        </w:rPr>
        <w:t xml:space="preserve">Esimerkki 6.2861</w:t>
      </w:r>
    </w:p>
    <w:p>
      <w:r>
        <w:t xml:space="preserve">tarina: Clint joutui onnettomuuteen. Hän menetti kätensä. Hänellä oli kovia kipuja. Lääkärit pelastivat hänen henkensä. Hän oli hyvin kiitollinen. valittu lause: Hän oli hyvin kiitollinen.</w:t>
      </w:r>
    </w:p>
    <w:p>
      <w:r>
        <w:rPr>
          <w:b/>
        </w:rPr>
        <w:t xml:space="preserve">Tulos</w:t>
      </w:r>
    </w:p>
    <w:p>
      <w:r>
        <w:t xml:space="preserve">Clint on hyvin kiitollinen &gt;Syyt/Mahdollistaa&gt; Lääkärit kiittää lääkäreitä</w:t>
      </w:r>
    </w:p>
    <w:p>
      <w:r>
        <w:rPr>
          <w:b/>
        </w:rPr>
        <w:t xml:space="preserve">Esimerkki 6.2862</w:t>
      </w:r>
    </w:p>
    <w:p>
      <w:r>
        <w:t xml:space="preserve">tarina: Jim lähti pitkälle automatkalle. Hän pysähtyi ravintolaan keskellä ei mitään. Kun Jim palasi autoonsa, hän huomasi, että akku oli tyhjä. Hän yritti ja yritti käynnistää autoa. Viimeisellä yrityksellään hän sai auton taas käyntiin. valittu lause: Jim lähti pitkälle automatkalle.</w:t>
      </w:r>
    </w:p>
    <w:p>
      <w:r>
        <w:rPr>
          <w:b/>
        </w:rPr>
        <w:t xml:space="preserve">Tulos</w:t>
      </w:r>
    </w:p>
    <w:p>
      <w:r>
        <w:t xml:space="preserve">Jim lähtee automatkalle &gt;Syyt/Mahdollistaa&gt; Jim pysähtyy ravintolaan.</w:t>
      </w:r>
    </w:p>
    <w:p>
      <w:r>
        <w:rPr>
          <w:b/>
        </w:rPr>
        <w:t xml:space="preserve">Esimerkki 6.2863</w:t>
      </w:r>
    </w:p>
    <w:p>
      <w:r>
        <w:t xml:space="preserve">tarina: Tom oli keppostelemassa. Hän sai paljon karkkia. Hän yritti syödä ne kaikki yhdessä yössä. Tom vietti tunteja täyttämällä kasvojaan. Hän sairastui ja oksensi. valittu lause: Hän yritti syödä kaiken yhdessä yössä.</w:t>
      </w:r>
    </w:p>
    <w:p>
      <w:r>
        <w:rPr>
          <w:b/>
        </w:rPr>
        <w:t xml:space="preserve">Tulos</w:t>
      </w:r>
    </w:p>
    <w:p>
      <w:r>
        <w:t xml:space="preserve">Hän yrittää syödä kaiken yhdessä yössä &gt;Syyt/Mahdollistaa&gt; Hän oksentaa.</w:t>
      </w:r>
    </w:p>
    <w:p>
      <w:r>
        <w:rPr>
          <w:b/>
        </w:rPr>
        <w:t xml:space="preserve">Esimerkki 6.2864</w:t>
      </w:r>
    </w:p>
    <w:p>
      <w:r>
        <w:t xml:space="preserve">tarina: Amy oli menossa tapaamaan ystäväänsä, joka oli juuri muuttanut. Hän katsoi osoitteen ja luuli tietävänsä, miten sinne pääsee. Ajaessaan hän huomasi olevansa eksyksissä! Onneksi hänellä oli puhelimensa ja hän käytti GPS:ää päästäkseen takaisin reitille. Lopulta hän löysi tiensä ystävänsä uuteen kotiin. valittu lause: Hän tajusi ajaessaan, että hän oli eksynyt!</w:t>
      </w:r>
    </w:p>
    <w:p>
      <w:r>
        <w:rPr>
          <w:b/>
        </w:rPr>
        <w:t xml:space="preserve">Tulos</w:t>
      </w:r>
    </w:p>
    <w:p>
      <w:r>
        <w:t xml:space="preserve">Amy eksyy &gt;Syyt/mahdollistavat&gt; Amy löytää tiensä.</w:t>
      </w:r>
    </w:p>
    <w:p>
      <w:r>
        <w:rPr>
          <w:b/>
        </w:rPr>
        <w:t xml:space="preserve">Esimerkki 6.2865</w:t>
      </w:r>
    </w:p>
    <w:p>
      <w:r>
        <w:t xml:space="preserve">tarina: Katsoin teini-ikäistä ja pyysin häntä olemaan hiljaa. Saarnaaja oli alkanut saarnata, ja hän vain nauroi ääneen! Hän katsoi minua ja sanoi, että hän voi tehdä mitä haluaa. Olin järkyttynyt. Valitettavasti jouduin sanomaan hänelle, ettei hän saisi tulla, jos hän ei pysty kuuntelemaan. valittu lause: Valitettavasti minun oli sanottava hänelle, ettei hän tulisi, jos hän ei voisi kuunnella.</w:t>
      </w:r>
    </w:p>
    <w:p>
      <w:r>
        <w:rPr>
          <w:b/>
        </w:rPr>
        <w:t xml:space="preserve">Tulos</w:t>
      </w:r>
    </w:p>
    <w:p>
      <w:r>
        <w:t xml:space="preserve">Käsken häntä olemaan tulematta &gt;Syyt/mahdollistaa&gt; Hän lähtee.</w:t>
      </w:r>
    </w:p>
    <w:p>
      <w:r>
        <w:rPr>
          <w:b/>
        </w:rPr>
        <w:t xml:space="preserve">Esimerkki 6.2866</w:t>
      </w:r>
    </w:p>
    <w:p>
      <w:r>
        <w:t xml:space="preserve">tarina: Kerran isä päätti viedä perheen vuorille. Lapset istuivat vanhan armeijan kuorma-auton takapenkillä tuntikausia. He pystyttivät leirin ja keräsivät polttopuita. Tom lähti tutkimusmatkalle ja kuuli lähistöltä ison, kovaäänisen jyrinän. Hän luuli sen olevan leijona, hiipi pois ja näki, että se olikin ilves! valittu lause: Kerran isä päätti viedä perheen vuorille.</w:t>
      </w:r>
    </w:p>
    <w:p>
      <w:r>
        <w:rPr>
          <w:b/>
        </w:rPr>
        <w:t xml:space="preserve">Tulos</w:t>
      </w:r>
    </w:p>
    <w:p>
      <w:r>
        <w:t xml:space="preserve">Papa päättää ottaa meidät mukaansa &gt;Syyt/mahdollistaa&gt; Papa ottaa meidät mukaansa.</w:t>
      </w:r>
    </w:p>
    <w:p>
      <w:r>
        <w:rPr>
          <w:b/>
        </w:rPr>
        <w:t xml:space="preserve">Esimerkki 6.2867</w:t>
      </w:r>
    </w:p>
    <w:p>
      <w:r>
        <w:t xml:space="preserve">tarina: Lucy halusi tehdä jäätelöä. Hän laittoi mehun valmiiksi. Kun hän oli valmis, hän otti maistiaisen. Se oli herkullista. Ainoa ongelma oli, että hän kaatoi sen päälleen. valittu lause: Hän sai mehun valmiiksi.</w:t>
      </w:r>
    </w:p>
    <w:p>
      <w:r>
        <w:rPr>
          <w:b/>
        </w:rPr>
        <w:t xml:space="preserve">Tulos</w:t>
      </w:r>
    </w:p>
    <w:p>
      <w:r>
        <w:t xml:space="preserve">Lucy valmistaa mehun &gt;Syyt/mahdollistaa&gt; Lucy maistaa mehua.</w:t>
      </w:r>
    </w:p>
    <w:p>
      <w:r>
        <w:rPr>
          <w:b/>
        </w:rPr>
        <w:t xml:space="preserve">Tulos</w:t>
      </w:r>
    </w:p>
    <w:p>
      <w:r>
        <w:t xml:space="preserve">Lucy saa mehun valmiiksi &gt;Syyt/mahdollistaa&gt; Lucy tekee jäätelöä.</w:t>
      </w:r>
    </w:p>
    <w:p>
      <w:r>
        <w:rPr>
          <w:b/>
        </w:rPr>
        <w:t xml:space="preserve">Tulos</w:t>
      </w:r>
    </w:p>
    <w:p>
      <w:r>
        <w:t xml:space="preserve">Lucy valmistaa mehua jäätelön tekemistä varten &gt;Syyt/mahdollistaa&gt; Lucy maistaa mehua.</w:t>
      </w:r>
    </w:p>
    <w:p>
      <w:r>
        <w:rPr>
          <w:b/>
        </w:rPr>
        <w:t xml:space="preserve">Esimerkki 6.2868</w:t>
      </w:r>
    </w:p>
    <w:p>
      <w:r>
        <w:t xml:space="preserve">tarina: Berry pelaa koripalloa. Berry rakastaa urheilua. Berry ajaa korille. Hän laskeutuu jalalleen. Hän katkaisee jalkansa kahtia. valittu lause: Berry rakastaa urheilua.</w:t>
      </w:r>
    </w:p>
    <w:p>
      <w:r>
        <w:rPr>
          <w:b/>
        </w:rPr>
        <w:t xml:space="preserve">Tulos</w:t>
      </w:r>
    </w:p>
    <w:p>
      <w:r>
        <w:t xml:space="preserve">Berry rakastaa urheilua &gt;Syyt/Mahdollistaa&gt; Berry pelaa koripalloa.</w:t>
      </w:r>
    </w:p>
    <w:p>
      <w:r>
        <w:rPr>
          <w:b/>
        </w:rPr>
        <w:t xml:space="preserve">Tulos</w:t>
      </w:r>
    </w:p>
    <w:p>
      <w:r>
        <w:t xml:space="preserve">Berry rakastaa urheilua &gt;Syyt/Mahdollisuudet&gt; Berry pelaa koripalloa.</w:t>
      </w:r>
    </w:p>
    <w:p>
      <w:r>
        <w:rPr>
          <w:b/>
        </w:rPr>
        <w:t xml:space="preserve">Esimerkki 6.2869</w:t>
      </w:r>
    </w:p>
    <w:p>
      <w:r>
        <w:t xml:space="preserve">tarina: Toisella luokalla joku varasti Cabbage Patch Kid -nukkeni. Lähdimme etsimään sitä kaikkialta. Lopulta joku kertoi meille, että eräs tyttö oli antanut sen hänelle bussissa. Kun tyttö kuitenkin nousi bussista, hän pudotti sen ruohikkoon. Kun ajoimme alueen ohi, saimme nukkeni takaisin. valittu lause: Kun hän kuitenkin nousi bussista, hän pudotti sen ruohikkoon.</w:t>
      </w:r>
    </w:p>
    <w:p>
      <w:r>
        <w:rPr>
          <w:b/>
        </w:rPr>
        <w:t xml:space="preserve">Tulos</w:t>
      </w:r>
    </w:p>
    <w:p>
      <w:r>
        <w:t xml:space="preserve">Tyttö pudottaa Cabbage Patch Kid -nuken ruohikkoon &gt;Syyt/mahdollistaa&gt; Saamme nukkeni takaisin.</w:t>
      </w:r>
    </w:p>
    <w:p>
      <w:r>
        <w:rPr>
          <w:b/>
        </w:rPr>
        <w:t xml:space="preserve">Esimerkki 6.2870</w:t>
      </w:r>
    </w:p>
    <w:p>
      <w:r>
        <w:t xml:space="preserve">tarina: Seanilla ja Saralla ei ollut paljon vaatteita. He olivat myös hyvin köyhiä. Eräänä päivänä he näkivät netissä valtavan vaatteiden alennusmyynnin. He päättivät tilata vaatteita. Heidän täytyi tehdä ylimääräistä työtä ansaitakseen tarpeeksi rahaa kaiken kattamiseksi. valittu lause: He olivat myös hyvin köyhiä.</w:t>
      </w:r>
    </w:p>
    <w:p>
      <w:r>
        <w:rPr>
          <w:b/>
        </w:rPr>
        <w:t xml:space="preserve">Tulos</w:t>
      </w:r>
    </w:p>
    <w:p>
      <w:r>
        <w:t xml:space="preserve">Sean ja Sara ovat köyhiä &gt;Syyt/Tekijät&gt; Seanilla ja Saralla ei ole paljon vaatteita.</w:t>
      </w:r>
    </w:p>
    <w:p>
      <w:r>
        <w:rPr>
          <w:b/>
        </w:rPr>
        <w:t xml:space="preserve">Esimerkki 6.2871</w:t>
      </w:r>
    </w:p>
    <w:p>
      <w:r>
        <w:t xml:space="preserve">tarina: Aloitin liikunnan harjoittelun kotitehtävieni jälkeen. Väsyin 30 minuutin kuluttua. Vaikka olin unelias, otin lääkkeeni ennen nukkumaanmenoa. Kun heräsin, tarkistin herätyskelloni. Koska kello oli 12 iltapäivällä, päätin jättää koulun väliin. valittu lause: Koska kello oli 12 iltapäivällä, päätin jättää koulun väliin.</w:t>
      </w:r>
    </w:p>
    <w:p>
      <w:r>
        <w:rPr>
          <w:b/>
        </w:rPr>
        <w:t xml:space="preserve">Tulos</w:t>
      </w:r>
    </w:p>
    <w:p>
      <w:r>
        <w:t xml:space="preserve">Päätän jättää koulun väliin &gt;Syyt/mahdollistavat&gt; En käy koulua.</w:t>
      </w:r>
    </w:p>
    <w:p>
      <w:r>
        <w:rPr>
          <w:b/>
        </w:rPr>
        <w:t xml:space="preserve">Tulos</w:t>
      </w:r>
    </w:p>
    <w:p>
      <w:r>
        <w:t xml:space="preserve">Päätän jättää koulun väliin &gt;Syyt/mahdollistavat&gt; Jään kotiin.</w:t>
      </w:r>
    </w:p>
    <w:p>
      <w:r>
        <w:rPr>
          <w:b/>
        </w:rPr>
        <w:t xml:space="preserve">Esimerkki 6.2872</w:t>
      </w:r>
    </w:p>
    <w:p>
      <w:r>
        <w:t xml:space="preserve">tarina: Hobbie oli menossa katsomaan ilmaiskonserttia kaupungissa. Keikka oli kuitenkin kello 8 aamulla, joten hänen oli oltava aikaisin hereillä. Hän lähti junalla kaupunkiin neljältä aamulla ollakseen lähempänä esiintymislavaa. Kun hän pääsi sinne, siellä oli ihmisiä odottamassa. Hän joutui odottamaan tuntikausia ennen esitystä. valittu lause: Keikka oli kuitenkin klo 8 aamulla, joten hänen oli oltava aikaisin hereillä.</w:t>
      </w:r>
    </w:p>
    <w:p>
      <w:r>
        <w:rPr>
          <w:b/>
        </w:rPr>
        <w:t xml:space="preserve">Tulos</w:t>
      </w:r>
    </w:p>
    <w:p>
      <w:r>
        <w:t xml:space="preserve">Hobbien on noustava aikaisin ylös &gt;Syyt/Mahdollistaa&gt; Hobbie nousee aikaisin ylös.</w:t>
      </w:r>
    </w:p>
    <w:p>
      <w:r>
        <w:rPr>
          <w:b/>
        </w:rPr>
        <w:t xml:space="preserve">Esimerkki 6.2873</w:t>
      </w:r>
    </w:p>
    <w:p>
      <w:r>
        <w:t xml:space="preserve">tarina: Odotin isääni hakemaan minut koulun jälkeisestä ohjelmasta. Sain häneltä puhelun ja sain tietää, ettei hän voi hakea minua. Opettajani, joka ajoi päälleni, pysähtyi. Hän tarjosi minulle kyydin kotiin. Hyväksyin hänen tarjouksensa ja pääsin lopulta nopeasti kotiin. valittu lause: Hän tarjosi minulle kyydin kotiin.</w:t>
      </w:r>
    </w:p>
    <w:p>
      <w:r>
        <w:rPr>
          <w:b/>
        </w:rPr>
        <w:t xml:space="preserve">Tulos</w:t>
      </w:r>
    </w:p>
    <w:p>
      <w:r>
        <w:t xml:space="preserve">Opettajani tarjoaa minulle kyydin &gt;Syyt/mahdollistaa&gt; Hyväksyn kyydin.</w:t>
      </w:r>
    </w:p>
    <w:p>
      <w:r>
        <w:rPr>
          <w:b/>
        </w:rPr>
        <w:t xml:space="preserve">Esimerkki 6.2874</w:t>
      </w:r>
    </w:p>
    <w:p>
      <w:r>
        <w:t xml:space="preserve">tarina: Molly meni eläinkauppaan. Hän näki kaikki eläimet ja innostui. Hän valitsi koiran, joka oli hänen mielestään söpö. Koira nuoli hänen kasvojaan ja heilutti häntäänsä. Molly osti koiran ja vei sen kotiin. valittu lause: Hän valitsi koiran, joka oli hänen mielestään söpö.</w:t>
      </w:r>
    </w:p>
    <w:p>
      <w:r>
        <w:rPr>
          <w:b/>
        </w:rPr>
        <w:t xml:space="preserve">Tulos</w:t>
      </w:r>
    </w:p>
    <w:p>
      <w:r>
        <w:t xml:space="preserve">Molly valitsee koiran &gt;Syyt/mahdollistaa&gt; Molly ostaa koiran.</w:t>
      </w:r>
    </w:p>
    <w:p>
      <w:r>
        <w:rPr>
          <w:b/>
        </w:rPr>
        <w:t xml:space="preserve">Esimerkki 6.2875</w:t>
      </w:r>
    </w:p>
    <w:p>
      <w:r>
        <w:t xml:space="preserve">tarina: Mary huomasi, että hänen autonsa vasemmassa eturenkaassa oli hyvin vähän ilmaa. Hän joutui lisäämään renkaaseen ilmaa kolme kertaa yhden kuukauden aikana. Jane vei autonsa The Tire Storeen, jossa rengas tarkistettiin. Renkaassa oli ilmavuoto, ja mekaanikko korjasi renkaan. Jane vei auton kotiin tyytyväisenä, että rengasvuoto oli korjattu. valittu lause: Jane vei autonsa The Tire Storeen, ja he tarkistivat renkaan.</w:t>
      </w:r>
    </w:p>
    <w:p>
      <w:r>
        <w:rPr>
          <w:b/>
        </w:rPr>
        <w:t xml:space="preserve">Tulos</w:t>
      </w:r>
    </w:p>
    <w:p>
      <w:r>
        <w:t xml:space="preserve">Jane vie autonsa rengasliikkeeseen &gt;Syyt/Mahdollistaa&gt; Siellä tarkistetaan renkaat.</w:t>
      </w:r>
    </w:p>
    <w:p>
      <w:r>
        <w:rPr>
          <w:b/>
        </w:rPr>
        <w:t xml:space="preserve">Esimerkki 6.2876</w:t>
      </w:r>
    </w:p>
    <w:p>
      <w:r>
        <w:t xml:space="preserve">tarina: Junen aviomies huomasi, että hän imuroi joka päivä. Mies yllätti hänet robotti-imurilla, joka hoitaisi työn. June laittoi luotettavan imurinsa paikalleen ja antoi robotin aloittaa työnsä. Pian hän kuitenkin huomasi kaipaavansa päivittäistä askaretta. Kun hänen miehensä oli töissä, June oikosulki robotin. valittu lause: Hän yllätti hänet robotti-imurilla, joka teki työnsä.</w:t>
      </w:r>
    </w:p>
    <w:p>
      <w:r>
        <w:rPr>
          <w:b/>
        </w:rPr>
        <w:t xml:space="preserve">Tulos</w:t>
      </w:r>
    </w:p>
    <w:p>
      <w:r>
        <w:t xml:space="preserve">Junen aviomies antaa hänelle robotin &gt;Syyt/mahdollistaa&gt; June käyttää robottia.</w:t>
      </w:r>
    </w:p>
    <w:p>
      <w:r>
        <w:rPr>
          <w:b/>
        </w:rPr>
        <w:t xml:space="preserve">Esimerkki 6.2877</w:t>
      </w:r>
    </w:p>
    <w:p>
      <w:r>
        <w:t xml:space="preserve">tarina: Tom lisäsi tytön satunnaisesti Facebookissa. Tyttö lähetti hänelle viestin ja kysyi miksi. He juttelivat jonkin aikaa. Pian he päättivät mennä treffeille. He ovat nyt olleet yhdessä kuukausia. valittu lause: Pian he päättivät mennä treffeille.</w:t>
      </w:r>
    </w:p>
    <w:p>
      <w:r>
        <w:rPr>
          <w:b/>
        </w:rPr>
        <w:t xml:space="preserve">Tulos</w:t>
      </w:r>
    </w:p>
    <w:p>
      <w:r>
        <w:t xml:space="preserve">Tom ja tyttö kulkevat ympäriinsä &gt;Syyt/mahdollistaa&gt; Tomilla ja tytöllä on hauskaa.</w:t>
      </w:r>
    </w:p>
    <w:p>
      <w:r>
        <w:rPr>
          <w:b/>
        </w:rPr>
        <w:t xml:space="preserve">Esimerkki 6.2878</w:t>
      </w:r>
    </w:p>
    <w:p>
      <w:r>
        <w:t xml:space="preserve">tarina: Olin leikkimässä palloa puistossa. Pudotin pallon. Menin hakemaan sitä. Minä nostin sen. Jatkoin kopin pelaamista ystäväni kanssa. valittu lause: Menin hakemaan sitä.</w:t>
      </w:r>
    </w:p>
    <w:p>
      <w:r>
        <w:rPr>
          <w:b/>
        </w:rPr>
        <w:t xml:space="preserve">Tulos</w:t>
      </w:r>
    </w:p>
    <w:p>
      <w:r>
        <w:t xml:space="preserve">Poimin pallon ylös &gt;Syyt/Mahdollistaa&gt; Jatkoimme kiinniottoleikkiä</w:t>
      </w:r>
    </w:p>
    <w:p>
      <w:r>
        <w:rPr>
          <w:b/>
        </w:rPr>
        <w:t xml:space="preserve">Esimerkki 6.2879</w:t>
      </w:r>
    </w:p>
    <w:p>
      <w:r>
        <w:t xml:space="preserve">tarina: Matt oli peloissaan. Hänet oli haastettu tappeluun koulun jälkeen. Hän ei halunnut tulla tunnetuksi pelkurina, joten hän tuli paikalle. Hän pelkäsi kuitenkin, että hänet hakattaisiin. Mutta hänen yllätyksekseen hänen vastustajansa ei edes tullut paikalle! valittu lause: Hänet oli haastettu tappeluun koulun jälkeen.</w:t>
      </w:r>
    </w:p>
    <w:p>
      <w:r>
        <w:rPr>
          <w:b/>
        </w:rPr>
        <w:t xml:space="preserve">Tulos</w:t>
      </w:r>
    </w:p>
    <w:p>
      <w:r>
        <w:t xml:space="preserve">Hänet haastetaan tappeluun &gt;Syyt/mahdollistaa&gt; Hän ilmestyy paikalle.</w:t>
      </w:r>
    </w:p>
    <w:p>
      <w:r>
        <w:rPr>
          <w:b/>
        </w:rPr>
        <w:t xml:space="preserve">Tulos</w:t>
      </w:r>
    </w:p>
    <w:p>
      <w:r>
        <w:t xml:space="preserve">Matt haastetaan tappeluun &gt;Syyt/Mahdollistaa&gt; Matt pelkää.</w:t>
      </w:r>
    </w:p>
    <w:p>
      <w:r>
        <w:rPr>
          <w:b/>
        </w:rPr>
        <w:t xml:space="preserve">Esimerkki 6.2880</w:t>
      </w:r>
    </w:p>
    <w:p>
      <w:r>
        <w:t xml:space="preserve">tarina: Jane ja John kävelivät mäkeä ylös. He halusivat nähdä maiseman. John kaatui. Hän löi päänsä todella kovaa. Jane kantoi hänet takaisin alas. valittu lause: Jane kantoi hänet takaisin alas.</w:t>
      </w:r>
    </w:p>
    <w:p>
      <w:r>
        <w:rPr>
          <w:b/>
        </w:rPr>
        <w:t xml:space="preserve">Tulos</w:t>
      </w:r>
    </w:p>
    <w:p>
      <w:r>
        <w:t xml:space="preserve">Jane kantaa Johnia &gt;Syyt/mahdollistaa&gt; Jane laskee Johnin maahan.</w:t>
      </w:r>
    </w:p>
    <w:p>
      <w:r>
        <w:rPr>
          <w:b/>
        </w:rPr>
        <w:t xml:space="preserve">Esimerkki 6.2881</w:t>
      </w:r>
    </w:p>
    <w:p>
      <w:r>
        <w:t xml:space="preserve">tarina: Joeylla oli kiire lähteä kotoa töihin. Hän syöksyi portaita alas ja putosi alas. Joeyn jalka murtui kolmesta kohtaa. Hänen piti soittaa ambulanssi. Joeylta jää paljon töitä väliin sairaalassa ollessaan. valittu lause: Hänen piti soittaa ambulanssi.</w:t>
      </w:r>
    </w:p>
    <w:p>
      <w:r>
        <w:rPr>
          <w:b/>
        </w:rPr>
        <w:t xml:space="preserve">Tulos</w:t>
      </w:r>
    </w:p>
    <w:p>
      <w:r>
        <w:t xml:space="preserve">Joeyn on soitettava ambulanssi &gt;Syyt/Mahdollistaa&gt; Joey menee sairaalaan.</w:t>
      </w:r>
    </w:p>
    <w:p>
      <w:r>
        <w:rPr>
          <w:b/>
        </w:rPr>
        <w:t xml:space="preserve">Tulos</w:t>
      </w:r>
    </w:p>
    <w:p>
      <w:r>
        <w:t xml:space="preserve">Joeyn on soitettava &gt;Syyt/mahdollistaa&gt; Joey soittaa.</w:t>
      </w:r>
    </w:p>
    <w:p>
      <w:r>
        <w:rPr>
          <w:b/>
        </w:rPr>
        <w:t xml:space="preserve">Esimerkki 6.2882</w:t>
      </w:r>
    </w:p>
    <w:p>
      <w:r>
        <w:t xml:space="preserve">tarina: Dannyn isä oli viemässä roskia kaatopaikalle. Hän päätti ottaa Dannyn mukaansa. Kun he saapuivat kaatopaikalle, Danny nousi autosta sitoakseen kenkänsä. Huomaamatta tätä Dannyn isä jätti hänet vahingossa sinne! Kesti viisi minuuttia ennen kuin hän tajusi ja palasi hakemaan Dannya. valittu lause: Dannyn isä jätti hänet vahingossa sinne huomaamattaan!</w:t>
      </w:r>
    </w:p>
    <w:p>
      <w:r>
        <w:rPr>
          <w:b/>
        </w:rPr>
        <w:t xml:space="preserve">Tulos</w:t>
      </w:r>
    </w:p>
    <w:p>
      <w:r>
        <w:t xml:space="preserve">Dannyn isä lähtee &gt;Syyt/mahdollistaa&gt; Dannyn isä palaa takaisin.</w:t>
      </w:r>
    </w:p>
    <w:p>
      <w:r>
        <w:rPr>
          <w:b/>
        </w:rPr>
        <w:t xml:space="preserve">Esimerkki 6.2883</w:t>
      </w:r>
    </w:p>
    <w:p>
      <w:r>
        <w:t xml:space="preserve">tarina: Sam rakastaa maissia. Hänen äitinsä antoi hänelle siemenpakkauksen. Sam otti siemenet ja istutti ne. Hän piti rikkaruohot poissa. Pian Sam söi paljon maissia. valittu lause: Sam rakastaa maissia.</w:t>
      </w:r>
    </w:p>
    <w:p>
      <w:r>
        <w:rPr>
          <w:b/>
        </w:rPr>
        <w:t xml:space="preserve">Tulos</w:t>
      </w:r>
    </w:p>
    <w:p>
      <w:r>
        <w:t xml:space="preserve">Sam rakastaa maissia &gt;Syyt/Tekijät&gt; Sam syö maissia.</w:t>
      </w:r>
    </w:p>
    <w:p>
      <w:r>
        <w:rPr>
          <w:b/>
        </w:rPr>
        <w:t xml:space="preserve">Esimerkki 6.2884</w:t>
      </w:r>
    </w:p>
    <w:p>
      <w:r>
        <w:t xml:space="preserve">tarina: Jerry huomaa kaljuuntuvansa hieman päässään. Hän on vasta kolmekymppinen ja alkaa hermostua siitä. Hän päättää käyttää hattua muutaman päivän ajan. Kaikki alkavat kysellä häneltä, miksi hänellä on nykyään aina hattu päässä. Hän päättää vain ajella päänsä, jotta ihmiset lakkaisivat kyselemästä. valittu lause: Kaikki alkoivat kysellä häneltä, miksi hän pitää nykyään aina hattua.</w:t>
      </w:r>
    </w:p>
    <w:p>
      <w:r>
        <w:rPr>
          <w:b/>
        </w:rPr>
        <w:t xml:space="preserve">Tulos</w:t>
      </w:r>
    </w:p>
    <w:p>
      <w:r>
        <w:t xml:space="preserve">Kaikki kysyvät Jerryltä, miksi hän pitää hattua &gt;Syyt/Mahdollistaa&gt; Jerry lakkaa pitämästä hattua.</w:t>
      </w:r>
    </w:p>
    <w:p>
      <w:r>
        <w:rPr>
          <w:b/>
        </w:rPr>
        <w:t xml:space="preserve">Esimerkki 6.2885</w:t>
      </w:r>
    </w:p>
    <w:p>
      <w:r>
        <w:t xml:space="preserve">tarina: Anna oli hyvin nälkäinen. Hän avasi jääkaapin saadakseen välipalaa. Kun hän tarttui omenaan, hän huomasi, että hänen hampaansa oli löysällä. Hän halusi omenan, koska se oli hänen suosikkinsa. Hän sai loistoidean, hän laittoi sen mikroaaltouuniin ja teki omenasosetta! valittu lause: Hän halusi omenan se oli hänen lempiruokansa.</w:t>
      </w:r>
    </w:p>
    <w:p>
      <w:r>
        <w:rPr>
          <w:b/>
        </w:rPr>
        <w:t xml:space="preserve">Tulos</w:t>
      </w:r>
    </w:p>
    <w:p>
      <w:r>
        <w:t xml:space="preserve">Anna oli niin nälkäinen &gt;Syyt/Tekijät&gt; Hän halusi lempihedelmäomenansa.</w:t>
      </w:r>
    </w:p>
    <w:p>
      <w:r>
        <w:rPr>
          <w:b/>
        </w:rPr>
        <w:t xml:space="preserve">Esimerkki 6.2886</w:t>
      </w:r>
    </w:p>
    <w:p>
      <w:r>
        <w:t xml:space="preserve">tarina: Matt pelasi palloa Bobin kanssa. Matt heitti pallon liian korkealle. Se lensi naapurin pihalle. Naapurin piha oli hyvin pelottava. He eivät koskaan menneet hakemaan palloa takaisin. valittu lause: Naapurin piha oli hyvin pelottava.</w:t>
      </w:r>
    </w:p>
    <w:p>
      <w:r>
        <w:rPr>
          <w:b/>
        </w:rPr>
        <w:t xml:space="preserve">Tulos</w:t>
      </w:r>
    </w:p>
    <w:p>
      <w:r>
        <w:t xml:space="preserve">Naapurin piha on pelottava &gt;Syyt/Mahdollistaa&gt; Matt välttää naapurin pihaa.</w:t>
      </w:r>
    </w:p>
    <w:p>
      <w:r>
        <w:rPr>
          <w:b/>
        </w:rPr>
        <w:t xml:space="preserve">Esimerkki 6.2887</w:t>
      </w:r>
    </w:p>
    <w:p>
      <w:r>
        <w:t xml:space="preserve">tarina: Jake oli ulkona, kun alkoi sataa. Hänellä oli yllään vain t-paita. Hän tunsi itsensä uskomattoman kylmäksi ja etsi paikkaa, jossa lämmetä. Kaikki ovet olivat lukossa. Sitten hänen ystävänsä ajoi autollaan pihatielle ja Jake nousi sisään. valittu lause: Sitten hänen ystävänsä ajoi autollaan pihatielle, ja Jake nousi kyytiin.</w:t>
      </w:r>
    </w:p>
    <w:p>
      <w:r>
        <w:rPr>
          <w:b/>
        </w:rPr>
        <w:t xml:space="preserve">Tulos</w:t>
      </w:r>
    </w:p>
    <w:p>
      <w:r>
        <w:t xml:space="preserve">Jake nousee sisään &gt;Syyt/mahdollistaa&gt; Jake lähtee pois</w:t>
      </w:r>
    </w:p>
    <w:p>
      <w:r>
        <w:rPr>
          <w:b/>
        </w:rPr>
        <w:t xml:space="preserve">Esimerkki 6.2888</w:t>
      </w:r>
    </w:p>
    <w:p>
      <w:r>
        <w:t xml:space="preserve">tarina: Amy ei malttanut odottaa, että saisi tuoda nukkensa esittelyyn. Hän kertoi luokalle, kuinka paljon hän rakasti kaunista nukkeaan. Hän katseli, kun nukke kierrätettiin ympäri huonetta. Amy huomasi, että useimmat lapset tuskin katsoivat nukkea. Kotiin päästyään Amy laittoi nuken kaappiin. valittu lause: Amy kertoi luokalle, kuinka paljon hän rakasti kaunista nukkeaan.</w:t>
      </w:r>
    </w:p>
    <w:p>
      <w:r>
        <w:rPr>
          <w:b/>
        </w:rPr>
        <w:t xml:space="preserve">Tulos</w:t>
      </w:r>
    </w:p>
    <w:p>
      <w:r>
        <w:t xml:space="preserve">Amy kertoi luokalleen kauniista nukestaan &gt;Syyt/Mahdollistaa&gt; Amy katseli, kun muut lapset jakoivat nukkea ympäriinsä.</w:t>
      </w:r>
    </w:p>
    <w:p>
      <w:r>
        <w:rPr>
          <w:b/>
        </w:rPr>
        <w:t xml:space="preserve">Esimerkki 6.2889</w:t>
      </w:r>
    </w:p>
    <w:p>
      <w:r>
        <w:t xml:space="preserve">tarina: Jed ja hänen tyttöystävänsä olivat menossa elokuviin. He käyttivät tunnin pukeutumiseen. He nousivat autoonsa ja lähtivät ajamaan. He laittoivat radion päälle ja kuulivat, että teatteri oli suljettu sateen takia. Pariskunta kääntyi ympäri ja lähti takaisin kotiin. valittu lause: Pariskunta kääntyi ympäri ja palasi kotiin.</w:t>
      </w:r>
    </w:p>
    <w:p>
      <w:r>
        <w:rPr>
          <w:b/>
        </w:rPr>
        <w:t xml:space="preserve">Tulos</w:t>
      </w:r>
    </w:p>
    <w:p>
      <w:r>
        <w:t xml:space="preserve">He kääntyvät ympäri &gt;Syyt/mahdollistavat&gt; He palaavat kotiin.</w:t>
      </w:r>
    </w:p>
    <w:p>
      <w:r>
        <w:rPr>
          <w:b/>
        </w:rPr>
        <w:t xml:space="preserve">Esimerkki 6.2890</w:t>
      </w:r>
    </w:p>
    <w:p>
      <w:r>
        <w:t xml:space="preserve">tarina: Maanviljelijä nousi aamulla ylös. Hän laittoi saappaat jalkaansa. Hän meni ulos. Hän lypsää lehmän. Hän meni takaisin nukkumaan: Hän meni ulos.</w:t>
      </w:r>
    </w:p>
    <w:p>
      <w:r>
        <w:rPr>
          <w:b/>
        </w:rPr>
        <w:t xml:space="preserve">Tulos</w:t>
      </w:r>
    </w:p>
    <w:p>
      <w:r>
        <w:t xml:space="preserve">Maanviljelijä menee ulos &gt;Syyt/mahdollistaa&gt; Maanviljelijä lypsää lehmän.</w:t>
      </w:r>
    </w:p>
    <w:p>
      <w:r>
        <w:rPr>
          <w:b/>
        </w:rPr>
        <w:t xml:space="preserve">Tulos</w:t>
      </w:r>
    </w:p>
    <w:p>
      <w:r>
        <w:t xml:space="preserve">Hän menee ulos &gt;Syyt/mahdollistaa&gt; Hän lypsää lehmän.</w:t>
      </w:r>
    </w:p>
    <w:p>
      <w:r>
        <w:rPr>
          <w:b/>
        </w:rPr>
        <w:t xml:space="preserve">Esimerkki 6.2891</w:t>
      </w:r>
    </w:p>
    <w:p>
      <w:r>
        <w:t xml:space="preserve">tarina: Sam juoksi niin nopeasti kuin pystyi. Hän ohitti jo kaksi ihmistä. Hänen piti ohittaa vielä kolme. Hän oli melkein perillä. Sam oli lähellä maaliviivaa. valittu lause: Hän ohitti jo kaksi ihmistä.</w:t>
      </w:r>
    </w:p>
    <w:p>
      <w:r>
        <w:rPr>
          <w:b/>
        </w:rPr>
        <w:t xml:space="preserve">Tulos</w:t>
      </w:r>
    </w:p>
    <w:p>
      <w:r>
        <w:t xml:space="preserve">Sam ohitti kaksi muuta ihmistä &gt;Syyt/Mahdollistaa&gt; Sam on melkein maalissa. </w:t>
      </w:r>
    </w:p>
    <w:p>
      <w:r>
        <w:rPr>
          <w:b/>
        </w:rPr>
        <w:t xml:space="preserve">Esimerkki 6.2892</w:t>
      </w:r>
    </w:p>
    <w:p>
      <w:r>
        <w:t xml:space="preserve">tarina: Gina meni isoisänsä huoneeseen. Se oli ensimmäinen kerta, kun hän oli käynyt siellä isoisän kuoleman jälkeen. Hän katseli ja poimi tavaroita lipastosta. Hän avasi laatikot ja kaapit ja kurkisti sisälle. Siellä seisoivat vaatteet, joita hän ei enää koskaan näkisi Ginan käyttävän. valittu lause: Hän katseli ja poimi tavaroita lipastosta.</w:t>
      </w:r>
    </w:p>
    <w:p>
      <w:r>
        <w:rPr>
          <w:b/>
        </w:rPr>
        <w:t xml:space="preserve">Tulos</w:t>
      </w:r>
    </w:p>
    <w:p>
      <w:r>
        <w:t xml:space="preserve">Hän poimii esineitä &gt;Syyt/mahdollistaa&gt; Hän laskee esineitä alas.</w:t>
      </w:r>
    </w:p>
    <w:p>
      <w:r>
        <w:rPr>
          <w:b/>
        </w:rPr>
        <w:t xml:space="preserve">Esimerkki 6.2893</w:t>
      </w:r>
    </w:p>
    <w:p>
      <w:r>
        <w:t xml:space="preserve">tarina: Olin kylpyhuoneessa valmistautumassa ajamaan partani. Poikani hiipi sisään katsomaan, mitä olin tekemässä. Hän näki partavaahdon kasvoillani ja sanoi, että näytin joulupukilta. Sanoin hänelle, että ehkä olin oikeasti oikea joulupukki. Hän juoksi ulos huoneesta ja kysyi äidiltään, valehtelinko. valittu lause: Sanoin hänelle, että ehkä minä todella olin oikea joulupukki.</w:t>
      </w:r>
    </w:p>
    <w:p>
      <w:r>
        <w:rPr>
          <w:b/>
        </w:rPr>
        <w:t xml:space="preserve">Tulos</w:t>
      </w:r>
    </w:p>
    <w:p>
      <w:r>
        <w:t xml:space="preserve">Kerron pojalleni, että olen ehkä joulupukki &gt;Syyt/Mahdollistaa&gt; Poikani kysyy äidiltään, valehtelenko minä.</w:t>
      </w:r>
    </w:p>
    <w:p>
      <w:r>
        <w:rPr>
          <w:b/>
        </w:rPr>
        <w:t xml:space="preserve">Esimerkki 6.2894</w:t>
      </w:r>
    </w:p>
    <w:p>
      <w:r>
        <w:t xml:space="preserve">tarina: Rocco päätti, että hän haluaa elää terveellisempää elämää. Hänen ensimmäinen askeleensa oli lopettaa tupakointi. Rocco heitti savukkeet pois. Ensimmäinen viikko oli vaikein. Rocco pystyi lopettamaan tupakoinnin lopullisesti. valittu lause: Rocco päätti, että hän halusi elää terveellisempää elämää.</w:t>
      </w:r>
    </w:p>
    <w:p>
      <w:r>
        <w:rPr>
          <w:b/>
        </w:rPr>
        <w:t xml:space="preserve">Tulos</w:t>
      </w:r>
    </w:p>
    <w:p>
      <w:r>
        <w:t xml:space="preserve">Rocco haluaa elää terveellisemmin &gt;Syyt/Mahdollistaa&gt; Rocco lopettaa tupakoinnin.</w:t>
      </w:r>
    </w:p>
    <w:p>
      <w:r>
        <w:rPr>
          <w:b/>
        </w:rPr>
        <w:t xml:space="preserve">Esimerkki 6.2895</w:t>
      </w:r>
    </w:p>
    <w:p>
      <w:r>
        <w:t xml:space="preserve">tarina: Leikin koirani kanssa. Huomasin, että koirani oli hyvin likainen. Vein sen ulos pesemään sen. Suihkutin sitä letkulla ja laitoin shampoota sen turkkiin. Toin sen sisälle ja kuivasin sen. valittu lause: Suihkutin sitä letkulla ja laitoin shampoota sen turkkiin.</w:t>
      </w:r>
    </w:p>
    <w:p>
      <w:r>
        <w:rPr>
          <w:b/>
        </w:rPr>
        <w:t xml:space="preserve">Tulos</w:t>
      </w:r>
    </w:p>
    <w:p>
      <w:r>
        <w:t xml:space="preserve">Pesen koirani &gt;Syyt/Mahdollistaa&gt; Kuivaan sen kuivaksi.</w:t>
      </w:r>
    </w:p>
    <w:p>
      <w:r>
        <w:rPr>
          <w:b/>
        </w:rPr>
        <w:t xml:space="preserve">Tulos</w:t>
      </w:r>
    </w:p>
    <w:p>
      <w:r>
        <w:t xml:space="preserve">Pesen koiran &gt;Syyt/mahdollistaa&gt; Kuivaan koiran.</w:t>
      </w:r>
    </w:p>
    <w:p>
      <w:r>
        <w:rPr>
          <w:b/>
        </w:rPr>
        <w:t xml:space="preserve">Esimerkki 6.2896</w:t>
      </w:r>
    </w:p>
    <w:p>
      <w:r>
        <w:t xml:space="preserve">tarina: John seurusteli kaksosen kanssa. Eräänä päivänä hän ilmestyi tytön kotiin treffeille. Seuralaisensa sijaan ovelle ilmestyi hänen seuralaisensa sisko. Tajuamatta, ettei se ollutkaan hän, John kumartui halaamaan häntä. Hän vain nauroi ja kutsui siskonsa. valittu lause: Hän vain nauroi ja kutsui siskonsa paikalle.</w:t>
      </w:r>
    </w:p>
    <w:p>
      <w:r>
        <w:rPr>
          <w:b/>
        </w:rPr>
        <w:t xml:space="preserve">Tulos</w:t>
      </w:r>
    </w:p>
    <w:p>
      <w:r>
        <w:t xml:space="preserve">Sisko kutsuu siskonsa paikalle &gt;Syyt/mahdollistaa&gt; Siskon sisko saapuu paikalle</w:t>
      </w:r>
    </w:p>
    <w:p>
      <w:r>
        <w:rPr>
          <w:b/>
        </w:rPr>
        <w:t xml:space="preserve">Tulos</w:t>
      </w:r>
    </w:p>
    <w:p>
      <w:r>
        <w:t xml:space="preserve">Hän kutsuu siskonsa paikalle &gt;Syyt/mahdollistaa&gt; Sisko tulee hänen luokseen.</w:t>
      </w:r>
    </w:p>
    <w:p>
      <w:r>
        <w:rPr>
          <w:b/>
        </w:rPr>
        <w:t xml:space="preserve">Esimerkki 6.2897</w:t>
      </w:r>
    </w:p>
    <w:p>
      <w:r>
        <w:t xml:space="preserve">tarina: Ginan piti löytää jotain, joka sopisi ovenkahvan aukkoon. Kahva putosi ulos ja jätti hänet huoneeseen. Mikään huoneessa ei sopinut kahvaan. Lopulta hän päätti kokeilla Barbie-nuken jalkaa. Se oli kaukaa haettu, mutta hänen oli pakko kokeilla kaikkea. valittu lause: Ei mikään huoneessa mahtunut kahvan aukkoon.</w:t>
      </w:r>
    </w:p>
    <w:p>
      <w:r>
        <w:rPr>
          <w:b/>
        </w:rPr>
        <w:t xml:space="preserve">Tulos</w:t>
      </w:r>
    </w:p>
    <w:p>
      <w:r>
        <w:t xml:space="preserve">Mikään ei sopinut kahva-aukkoon &gt;Syyt/Mahdollistaa&gt; Gina päätti kokeilla barbien jalkaa.</w:t>
      </w:r>
    </w:p>
    <w:p>
      <w:r>
        <w:rPr>
          <w:b/>
        </w:rPr>
        <w:t xml:space="preserve">Esimerkki 6.2898</w:t>
      </w:r>
    </w:p>
    <w:p>
      <w:r>
        <w:t xml:space="preserve">tarina: Alex rakastaa matkustamista vaimonsa kanssa. He ovat olleet naimisissa 5 vuotta ja lomailevat joka vuosi. Hänen suosikkimatkansa oli Vatikaaniin. Kaupunki oli hänen mielestään kerrassaan kaunis. He aikovat palata sinne uudelleen tulevaisuudessa. valittu lause: Alex rakastaa matkustamista vaimonsa kanssa.</w:t>
      </w:r>
    </w:p>
    <w:p>
      <w:r>
        <w:rPr>
          <w:b/>
        </w:rPr>
        <w:t xml:space="preserve">Tulos</w:t>
      </w:r>
    </w:p>
    <w:p>
      <w:r>
        <w:t xml:space="preserve">Alex rakastaa matkustamista vaimonsa kanssa &gt;Syyt/Mahdollisuudet&gt; Alex ja hänen vaimonsa aikovat palata Vatikaaniin.</w:t>
      </w:r>
    </w:p>
    <w:p>
      <w:r>
        <w:rPr>
          <w:b/>
        </w:rPr>
        <w:t xml:space="preserve">Tulos</w:t>
      </w:r>
    </w:p>
    <w:p>
      <w:r>
        <w:t xml:space="preserve">Alex rakastaa matkustamista vaimonsa kanssa &gt;Syyt/Mahdollisuudet&gt; He lomailevat joka vuosi.</w:t>
      </w:r>
    </w:p>
    <w:p>
      <w:r>
        <w:rPr>
          <w:b/>
        </w:rPr>
        <w:t xml:space="preserve">Esimerkki 6.2899</w:t>
      </w:r>
    </w:p>
    <w:p>
      <w:r>
        <w:t xml:space="preserve">tarina: Olivia kantoi kuumaa keittoa. Hän yritti varovasti laskea sen pöydälle, mutta se oli liian kuuma. Hän läikytti keiton vahingossa pöydälle. Neste hukutti kirjan, jonka hän oli jättänyt pöydälle. Hän yritti pelastaa sen, mutta kirja oli pilalla. valittu lause: Olivia kantoi kuumaa keittokulhoa.</w:t>
      </w:r>
    </w:p>
    <w:p>
      <w:r>
        <w:rPr>
          <w:b/>
        </w:rPr>
        <w:t xml:space="preserve">Tulos</w:t>
      </w:r>
    </w:p>
    <w:p>
      <w:r>
        <w:t xml:space="preserve">Olivia kantaa kulhoa &gt;Syyt/mahdollistaa&gt; Olivia laskee kulhon alas.</w:t>
      </w:r>
    </w:p>
    <w:p>
      <w:r>
        <w:rPr>
          <w:b/>
        </w:rPr>
        <w:t xml:space="preserve">Esimerkki 6.2900</w:t>
      </w:r>
    </w:p>
    <w:p>
      <w:r>
        <w:t xml:space="preserve">tarina: Olimme eräänä päivänä ajamassa ostoskeskukseen. Kuuntelin radiosta lempikappalettani. Lauloin niin kovaa kuin pystyin. Juuri kun saavutin korkeimman nuotin, laulu yllättäen pysähtyi. Vaimoni oli saanut tekstiviestin ja hänen bluetoothinsa sammutti musiikkini. valittu lause: Kuuntelin lempikappalettani radiosta.</w:t>
      </w:r>
    </w:p>
    <w:p>
      <w:r>
        <w:rPr>
          <w:b/>
        </w:rPr>
        <w:t xml:space="preserve">Tulos</w:t>
      </w:r>
    </w:p>
    <w:p>
      <w:r>
        <w:t xml:space="preserve">Kuuntelen lempikappalettani &gt;Syyt/mahdollistavat&gt; Laulan.</w:t>
      </w:r>
    </w:p>
    <w:p>
      <w:r>
        <w:rPr>
          <w:b/>
        </w:rPr>
        <w:t xml:space="preserve">Tulos</w:t>
      </w:r>
    </w:p>
    <w:p>
      <w:r>
        <w:t xml:space="preserve">Kuuntelen suosikkikappalettani radiosta &gt;Syyt/mahdollistaa&gt; Laulan kappaleen mukana.</w:t>
      </w:r>
    </w:p>
    <w:p>
      <w:r>
        <w:rPr>
          <w:b/>
        </w:rPr>
        <w:t xml:space="preserve">Esimerkki 6.2901</w:t>
      </w:r>
    </w:p>
    <w:p>
      <w:r>
        <w:t xml:space="preserve">tarina: Menin katsomaan kauhuelokuvaa yksin. Pelästyin niin paljon, että juoksin ulos teatterista. En halunnut, että niin kävisi enää koskaan. Seuraavalla kerralla kun menin teatteriin, otin ystävät mukaani. En enää koskaan pelännyt kauhuelokuvissa. valittu lause: Toin ystäviä mukanani seuraavalla kerralla, kun menin teatteriin.</w:t>
      </w:r>
    </w:p>
    <w:p>
      <w:r>
        <w:rPr>
          <w:b/>
        </w:rPr>
        <w:t xml:space="preserve">Tulos</w:t>
      </w:r>
    </w:p>
    <w:p>
      <w:r>
        <w:t xml:space="preserve">Ensi kerralla otan ystävät mukaan teatteriin. &gt;Syyt/Mahdollistaa&gt; En enää koskaan pelkää kauhuelokuvissa.</w:t>
      </w:r>
    </w:p>
    <w:p>
      <w:r>
        <w:rPr>
          <w:b/>
        </w:rPr>
        <w:t xml:space="preserve">Esimerkki 6.2902</w:t>
      </w:r>
    </w:p>
    <w:p>
      <w:r>
        <w:t xml:space="preserve">tarina: Angie tapasi miehen nimeltä Matt. He alkoivat jutella joka päivä. Angie oli hulluna Mattiin. He menivät ensimmäisille treffeilleen. He huomasivat, että heillä oli niin paljon yhteistä. valittu lause: He menivät ensitreffeille.</w:t>
      </w:r>
    </w:p>
    <w:p>
      <w:r>
        <w:rPr>
          <w:b/>
        </w:rPr>
        <w:t xml:space="preserve">Tulos</w:t>
      </w:r>
    </w:p>
    <w:p>
      <w:r>
        <w:t xml:space="preserve">Angie ja Matt menivät treffeille &gt;Syyt/Mahdollistavat&gt; He huomasivat, että heillä on paljon yhteistä.</w:t>
      </w:r>
    </w:p>
    <w:p>
      <w:r>
        <w:rPr>
          <w:b/>
        </w:rPr>
        <w:t xml:space="preserve">Esimerkki 6.2903</w:t>
      </w:r>
    </w:p>
    <w:p>
      <w:r>
        <w:t xml:space="preserve">tarina: Cathy tunsi, että kylmää oli tulossa. Hän ruiskutti kurkkuunsa sitruunamehua auttaakseen. Mutta kun sitruunan kuoppa putosi mehun mukana, hän tukehtui siihen. Hän joi muutaman kulauksen vettä nielaistakseen sen. Ja kun hän teki sen, hän tunsi olonsa paljon paremmaksi. valittu lause: Mutta kun sitruunankuoppa putosi mehun mukana, hän tukehtui siihen.</w:t>
      </w:r>
    </w:p>
    <w:p>
      <w:r>
        <w:rPr>
          <w:b/>
        </w:rPr>
        <w:t xml:space="preserve">Tulos</w:t>
      </w:r>
    </w:p>
    <w:p>
      <w:r>
        <w:t xml:space="preserve">Cathy tukehtuu siemeneen &gt;Syyt/Mahdollistaa&gt; Cathy juo vettä puhdistaakseen kurkkunsa.</w:t>
      </w:r>
    </w:p>
    <w:p>
      <w:r>
        <w:rPr>
          <w:b/>
        </w:rPr>
        <w:t xml:space="preserve">Esimerkki 6.2904</w:t>
      </w:r>
    </w:p>
    <w:p>
      <w:r>
        <w:t xml:space="preserve">tarina: Joe tarjoili hampurilaisia ravintolassaan. Joe teki kovasti töitä työssään. Eräs vihainen asiakas päätti huutaa hänelle. Joe ei pystynyt enää hillitsemään itseään. Joe huutaa asiakkaalle takaisin ja heittää vettä tämän kasvoihin. valittu lause: Joe huutaa asiakkaalle takaisin ja heittää vettä hänen kasvoilleen.</w:t>
      </w:r>
    </w:p>
    <w:p>
      <w:r>
        <w:rPr>
          <w:b/>
        </w:rPr>
        <w:t xml:space="preserve">Tulos</w:t>
      </w:r>
    </w:p>
    <w:p>
      <w:r>
        <w:t xml:space="preserve">Joe heittää vettä asiakkaan päälle &gt;Syyt/Mahdollistaa&gt; Asiakas valittaa Joen pomolle.</w:t>
      </w:r>
    </w:p>
    <w:p>
      <w:r>
        <w:rPr>
          <w:b/>
        </w:rPr>
        <w:t xml:space="preserve">Esimerkki 6.2905</w:t>
      </w:r>
    </w:p>
    <w:p>
      <w:r>
        <w:t xml:space="preserve">tarina: Sloane oli tekemässä tärkeää koetta koulussa. Huoneessa oli hiljaista. Hänen kynänsä katkesi. Teroitin raastoi äänekkäästi. Kaikki huoneessa olevat katsoivat Sloanea ilkeästi. valittu lause: Teroitin raastoi äänekkäästi.</w:t>
      </w:r>
    </w:p>
    <w:p>
      <w:r>
        <w:rPr>
          <w:b/>
        </w:rPr>
        <w:t xml:space="preserve">Tulos</w:t>
      </w:r>
    </w:p>
    <w:p>
      <w:r>
        <w:t xml:space="preserve">Teroitin on äänekäs &gt;Syyt/Mahdollistaa&gt; Ihmiset katsovat Sloanea likaisesti.</w:t>
      </w:r>
    </w:p>
    <w:p>
      <w:r>
        <w:rPr>
          <w:b/>
        </w:rPr>
        <w:t xml:space="preserve">Esimerkki 6.2906</w:t>
      </w:r>
    </w:p>
    <w:p>
      <w:r>
        <w:t xml:space="preserve">tarina: Lulu oli koulun näytelmässä. Tapahtuma oli tänä iltana. Hän oli hyvin hermostunut. Hän meni lavalle ja jähmettyi, koska hän unohti vuorosanansa. Onneksi kukaan ei huomannut. valittu lause: Lulu oli tänään.</w:t>
      </w:r>
    </w:p>
    <w:p>
      <w:r>
        <w:rPr>
          <w:b/>
        </w:rPr>
        <w:t xml:space="preserve">Tulos</w:t>
      </w:r>
    </w:p>
    <w:p>
      <w:r>
        <w:t xml:space="preserve">Tapahtuma on tänä iltana &gt;Syyt/mahdollistaa&gt; Tapahtuma tapahtuu.</w:t>
      </w:r>
    </w:p>
    <w:p>
      <w:r>
        <w:rPr>
          <w:b/>
        </w:rPr>
        <w:t xml:space="preserve">Tulos</w:t>
      </w:r>
    </w:p>
    <w:p>
      <w:r>
        <w:t xml:space="preserve">Tapahtuma on tänä iltana &gt;Syyt/Mahdollistaa&gt; Lulu on hermostunut</w:t>
      </w:r>
    </w:p>
    <w:p>
      <w:r>
        <w:rPr>
          <w:b/>
        </w:rPr>
        <w:t xml:space="preserve">Esimerkki 6.2907</w:t>
      </w:r>
    </w:p>
    <w:p>
      <w:r>
        <w:t xml:space="preserve">tarina: Tim oli järkyttynyt. Hän ei osannut sitoa kenkäänsä. Hänen isänsä tuli auttamaan. Hän näytti, miten se tehdään. Pojan mielestä se oli hyvin helppoa. valittu lause: Tim oli järkyttynyt.</w:t>
      </w:r>
    </w:p>
    <w:p>
      <w:r>
        <w:rPr>
          <w:b/>
        </w:rPr>
        <w:t xml:space="preserve">Tulos</w:t>
      </w:r>
    </w:p>
    <w:p>
      <w:r>
        <w:t xml:space="preserve">Tim on järkyttynyt &gt;Syyt/Mahdollistaa&gt; Hänen isänsä tulee auttamaan.</w:t>
      </w:r>
    </w:p>
    <w:p>
      <w:r>
        <w:rPr>
          <w:b/>
        </w:rPr>
        <w:t xml:space="preserve">Tulos</w:t>
      </w:r>
    </w:p>
    <w:p>
      <w:r>
        <w:t xml:space="preserve">Tim on järkyttynyt &gt;Syyt/mahdollistaa&gt; Tim piristyy.</w:t>
      </w:r>
    </w:p>
    <w:p>
      <w:r>
        <w:rPr>
          <w:b/>
        </w:rPr>
        <w:t xml:space="preserve">Esimerkki 6.2908</w:t>
      </w:r>
    </w:p>
    <w:p>
      <w:r>
        <w:t xml:space="preserve">tarina: Freda huomaa, että hänen nurmikkonsa ruoho on kasvanut liian pitkäksi. Hän päättää, että se on leikattava. Hän hakee ruohonleikkurin autotallista ja leikkaa nurmikon. Hän on uupunut, kun työ on vihdoin tehty. Freda on hyvin ylpeä siitä, että hänen nurmikkonsa ruoho on nyt lyhyt. valittu lause: Hän on uupunut, kun työ on vihdoin valmis.</w:t>
      </w:r>
    </w:p>
    <w:p>
      <w:r>
        <w:rPr>
          <w:b/>
        </w:rPr>
        <w:t xml:space="preserve">Tulos</w:t>
      </w:r>
    </w:p>
    <w:p>
      <w:r>
        <w:t xml:space="preserve">Freda tuntee itsensä uupuneeksi, kun työ on tehty &gt;Syyt/Mahdollistaa&gt; Freda on ylpeä.</w:t>
      </w:r>
    </w:p>
    <w:p>
      <w:r>
        <w:rPr>
          <w:b/>
        </w:rPr>
        <w:t xml:space="preserve">Esimerkki 6.2909</w:t>
      </w:r>
    </w:p>
    <w:p>
      <w:r>
        <w:t xml:space="preserve">tarina: Käärin leipää ja juustoa vahapaperiin. Laitoin ne leivänpaahtimeen. Vahapaperi syttyi tuleen. Sammutin ei toiminut. Onneksi tulipalo sammui itsestään. valittu lause: Sammutin ei toiminut.</w:t>
      </w:r>
    </w:p>
    <w:p>
      <w:r>
        <w:rPr>
          <w:b/>
        </w:rPr>
        <w:t xml:space="preserve">Tulos</w:t>
      </w:r>
    </w:p>
    <w:p>
      <w:r>
        <w:t xml:space="preserve">sammuttimessa oli toimintahäiriö &gt;Syyt/aiheuttajat&gt; leivänpaahdin paloi.</w:t>
      </w:r>
    </w:p>
    <w:p>
      <w:r>
        <w:rPr>
          <w:b/>
        </w:rPr>
        <w:t xml:space="preserve">Tulos</w:t>
      </w:r>
    </w:p>
    <w:p>
      <w:r>
        <w:t xml:space="preserve">Palosammutin ei toimi &gt;Syyt/Mahdollistaa&gt; Tulipaloa ei voida sammuttaa.</w:t>
      </w:r>
    </w:p>
    <w:p>
      <w:r>
        <w:rPr>
          <w:b/>
        </w:rPr>
        <w:t xml:space="preserve">Esimerkki 6.2910</w:t>
      </w:r>
    </w:p>
    <w:p>
      <w:r>
        <w:t xml:space="preserve">tarina: Joe oli kaksitoistavuotias, kun hän päätti karata kotoa. Hän kertoi vanhemmilleen olevansa vihainen heille ja lähtevänsä pois. Joe meni sinä iltana nukkumaan ajatellen, että tämä saisi heidät katumaan. Kun hän heräsi seuraavana aamuna, Joe löysi laukut pakattuina oven vierestä. Hänen äitinsä oli liittänyt mukaan viestin, jossa hän sanoi näkevänsä hänet, kun hän palaa. valittu lause: Joe meni sinä yönä nukkumaan ajatellen, että tämä saisi heidät pahoittelemaan.</w:t>
      </w:r>
    </w:p>
    <w:p>
      <w:r>
        <w:rPr>
          <w:b/>
        </w:rPr>
        <w:t xml:space="preserve">Tulos</w:t>
      </w:r>
    </w:p>
    <w:p>
      <w:r>
        <w:t xml:space="preserve">Joe menee nukkumaan &gt;Syyt/mahdollistaa&gt; Joe herää.</w:t>
      </w:r>
    </w:p>
    <w:p>
      <w:r>
        <w:rPr>
          <w:b/>
        </w:rPr>
        <w:t xml:space="preserve">Esimerkki 6.2911</w:t>
      </w:r>
    </w:p>
    <w:p>
      <w:r>
        <w:t xml:space="preserve">tarina: Tim vihasi maanantaita. Maanantaiaamuna hän läikytti kahvia paidalleen. Tim joutui vaihtamaan vaatteet. Hän myöhästyi lopulta töistä. Hänen pomonsa huusi hänelle. valittu lause: Tim kaatoi maanantaiaamuna kahvia paitaansa.</w:t>
      </w:r>
    </w:p>
    <w:p>
      <w:r>
        <w:rPr>
          <w:b/>
        </w:rPr>
        <w:t xml:space="preserve">Tulos</w:t>
      </w:r>
    </w:p>
    <w:p>
      <w:r>
        <w:t xml:space="preserve">Tim kaataa kahvia päälleen &gt;Syyt/mahdollistaa&gt; Tim vaihtaa vaatteita.</w:t>
      </w:r>
    </w:p>
    <w:p>
      <w:r>
        <w:rPr>
          <w:b/>
        </w:rPr>
        <w:t xml:space="preserve">Esimerkki 6.2912</w:t>
      </w:r>
    </w:p>
    <w:p>
      <w:r>
        <w:t xml:space="preserve">tarina: Molly yritti nauttia elokuvasta. Hänen vatsaansa alkoi sattua. Hän yritti olla välittämättä siitä, mutta se paheni. Lopulta hänen oli lähdettävä elokuvasta. Hänen vatsaansa särki koko loppupäivän. valittu lause: Hänen vatsaansa särki koko loppupäivän.</w:t>
      </w:r>
    </w:p>
    <w:p>
      <w:r>
        <w:rPr>
          <w:b/>
        </w:rPr>
        <w:t xml:space="preserve">Tulos</w:t>
      </w:r>
    </w:p>
    <w:p>
      <w:r>
        <w:t xml:space="preserve">Mollyn vatsaan sattuu &gt;Syyt/Tekijät&gt; Mollyn vatsa paranee.</w:t>
      </w:r>
    </w:p>
    <w:p>
      <w:r>
        <w:rPr>
          <w:b/>
        </w:rPr>
        <w:t xml:space="preserve">Esimerkki 6.2913</w:t>
      </w:r>
    </w:p>
    <w:p>
      <w:r>
        <w:t xml:space="preserve">tarina: He olivat kävelleet kilometrejä yön aikana. He löysivät etsimänsä leirin ja lepäsivät. Heidän matkansa oli nyt ohi. valittu lause: Heidän matkansa oli nyt ohi.</w:t>
      </w:r>
    </w:p>
    <w:p>
      <w:r>
        <w:rPr>
          <w:b/>
        </w:rPr>
        <w:t xml:space="preserve">Tulos</w:t>
      </w:r>
    </w:p>
    <w:p>
      <w:r>
        <w:t xml:space="preserve">Heidän matkansa on ohi &gt;Syyt/mahdollistaa&gt; Sotilaat lepäävät.</w:t>
      </w:r>
    </w:p>
    <w:p>
      <w:r>
        <w:rPr>
          <w:b/>
        </w:rPr>
        <w:t xml:space="preserve">Esimerkki 6.2914</w:t>
      </w:r>
    </w:p>
    <w:p>
      <w:r>
        <w:t xml:space="preserve">tarina: Hevonen makasi kyljellään keskipäivän auringossa. Sarah meni sisälle muutamaksi minuutiksi ja tuli sitten takaisin ulos. Teo makasi puoliksi ulkona aitauksestaan! Sarah katseli, kun Kaksonen kiemurteli hiekalla. Minuuttia myöhemmin Kaksonen oli ulkona ja ravisteli pölyä maneesistaan! valittu lause: Valittu kohta: Minuuttia myöhemmin Two oli ulkona ja ravisteli pölyä maneesistaan!</w:t>
      </w:r>
    </w:p>
    <w:p>
      <w:r>
        <w:rPr>
          <w:b/>
        </w:rPr>
        <w:t xml:space="preserve">Tulos</w:t>
      </w:r>
    </w:p>
    <w:p>
      <w:r>
        <w:t xml:space="preserve">Kaksi seisomapaikkaa &gt;Syyt/mahdollistavat&gt; Kaksi kävelyä</w:t>
      </w:r>
    </w:p>
    <w:p>
      <w:r>
        <w:rPr>
          <w:b/>
        </w:rPr>
        <w:t xml:space="preserve">Esimerkki 6.2915</w:t>
      </w:r>
    </w:p>
    <w:p>
      <w:r>
        <w:t xml:space="preserve">tarina: Ricardin mielestä avaruus oli siistiä. Jonain päivänä hän halusi astronautiksi. Mutta toistaiseksi hän oli vain lapsi. Hän aneli joululahjaksi avaruusalusta. Sinä aamuna hän paketoi sellaisen. valittu lause: Mutta toistaiseksi hän oli vain lapsi.</w:t>
      </w:r>
    </w:p>
    <w:p>
      <w:r>
        <w:rPr>
          <w:b/>
        </w:rPr>
        <w:t xml:space="preserve">Tulos</w:t>
      </w:r>
    </w:p>
    <w:p>
      <w:r>
        <w:t xml:space="preserve">Ricard on lapsi &gt;Syyt/mahdollistavat&gt; Ricard kasvaa aikuiseksi.</w:t>
      </w:r>
    </w:p>
    <w:p>
      <w:r>
        <w:rPr>
          <w:b/>
        </w:rPr>
        <w:t xml:space="preserve">Esimerkki 6.2916</w:t>
      </w:r>
    </w:p>
    <w:p>
      <w:r>
        <w:t xml:space="preserve">tarina: Hän oli vihdoin eronnut Johnista. Mies oli ollut hallitseva ja joskus väkivaltainen. Hän kuuli sireenit ennen kuin poliisiauto pysähtyi. He olivat löytäneet hänen ex-poikaystävänsä kiikarin kanssa puusta. Hän sanoi katselleensa vain lintuja. Valittu lause: Hän sanoi katselleensa vain lintuja.</w:t>
      </w:r>
    </w:p>
    <w:p>
      <w:r>
        <w:rPr>
          <w:b/>
        </w:rPr>
        <w:t xml:space="preserve">Tulos</w:t>
      </w:r>
    </w:p>
    <w:p>
      <w:r>
        <w:t xml:space="preserve">John sanoo tarkkailevansa lintuja &gt;Syyt/Mahdollistaa&gt; Poliisit eivät usko Johnia.</w:t>
      </w:r>
    </w:p>
    <w:p>
      <w:r>
        <w:rPr>
          <w:b/>
        </w:rPr>
        <w:t xml:space="preserve">Tulos</w:t>
      </w:r>
    </w:p>
    <w:p>
      <w:r>
        <w:t xml:space="preserve">John kertoo poliisille tarkkailleensa lintuja &gt;Syyt/Mahdollistaa&gt; Poliisi päästää Johnin menemään.</w:t>
      </w:r>
    </w:p>
    <w:p>
      <w:r>
        <w:rPr>
          <w:b/>
        </w:rPr>
        <w:t xml:space="preserve">Esimerkki 6.2917</w:t>
      </w:r>
    </w:p>
    <w:p>
      <w:r>
        <w:t xml:space="preserve">tarina: Lacy ja Karen riitelivät. He eivät puhuneet toisilleen kahteen päivään. Heistä molemmista tuli hyvin yksinäisiä. Eräänä päivänä Lacy pyysi anteeksi. Karen pyysi myös anteeksi, jotta he voisivat olla taas ystäviä. valittu lause: Heistä molemmista tuli hyvin yksinäisiä.</w:t>
      </w:r>
    </w:p>
    <w:p>
      <w:r>
        <w:rPr>
          <w:b/>
        </w:rPr>
        <w:t xml:space="preserve">Tulos</w:t>
      </w:r>
    </w:p>
    <w:p>
      <w:r>
        <w:t xml:space="preserve">He ovat yksinäisiä &gt;Syyt/mahdollistavat&gt; He pyytävät toisiltaan anteeksi.</w:t>
      </w:r>
    </w:p>
    <w:p>
      <w:r>
        <w:rPr>
          <w:b/>
        </w:rPr>
        <w:t xml:space="preserve">Tulos</w:t>
      </w:r>
    </w:p>
    <w:p>
      <w:r>
        <w:t xml:space="preserve">Lacy ja Karen yksinäistyvät &gt;Syyt/Mahdollistavat&gt; Lacy ja Karen sopivat keskenään.</w:t>
      </w:r>
    </w:p>
    <w:p>
      <w:r>
        <w:rPr>
          <w:b/>
        </w:rPr>
        <w:t xml:space="preserve">Esimerkki 6.2918</w:t>
      </w:r>
    </w:p>
    <w:p>
      <w:r>
        <w:t xml:space="preserve">tarina: Tracy asui pikkukaupunkinsa päässä. Häneltä kesti kaksi minuuttia päästä keskustaan. Toiseen päähän pääsi kahdessa minuutissa. Koska hän rakasti juosta koko matkan, siihen ei mennyt kovin kauan. Ja se sai hänet tuntemaan itsensä hyvin voimakkaaksi, kun hän sai kulkea koko kaupungin läpi niin nopeasti. valittu lause: Häneltä kesti kaksi minuuttia päästä keskustaan.</w:t>
      </w:r>
    </w:p>
    <w:p>
      <w:r>
        <w:rPr>
          <w:b/>
        </w:rPr>
        <w:t xml:space="preserve">Tulos</w:t>
      </w:r>
    </w:p>
    <w:p>
      <w:r>
        <w:t xml:space="preserve">Häneltä kestää kaksi minuuttia päästä keskustaan &gt;Syyt/Mahdollistaa&gt; Häneltä kestää kaksi minuuttia päästä toiseen päähän.</w:t>
      </w:r>
    </w:p>
    <w:p>
      <w:r>
        <w:rPr>
          <w:b/>
        </w:rPr>
        <w:t xml:space="preserve">Esimerkki 6.2919</w:t>
      </w:r>
    </w:p>
    <w:p>
      <w:r>
        <w:t xml:space="preserve">tarina: Gina pelkäsi mennä rehtorin kansliaan. Mutta hänen opettajansa päätti, että hän häiritsi luokkaa. Hän oli käytävällä luokkansa ulkopuolella. Hän päätti mennä takaisin luokkaan ja pyytää opettajalta anteeksi. Opettaja hyväksyi sen, eikä hänen tarvinnut mennä kansliaan. valittu lause: Hän päätti mennä takaisin luokkaan ja pyytää opettajalta anteeksi.</w:t>
      </w:r>
    </w:p>
    <w:p>
      <w:r>
        <w:rPr>
          <w:b/>
        </w:rPr>
        <w:t xml:space="preserve">Tulos</w:t>
      </w:r>
    </w:p>
    <w:p>
      <w:r>
        <w:t xml:space="preserve">Gina päättää pyytää anteeksi &gt;Syyt/mahdollistaa&gt; Gina pyytää anteeksi</w:t>
      </w:r>
    </w:p>
    <w:p>
      <w:r>
        <w:rPr>
          <w:b/>
        </w:rPr>
        <w:t xml:space="preserve">Esimerkki 6.2920</w:t>
      </w:r>
    </w:p>
    <w:p>
      <w:r>
        <w:t xml:space="preserve">tarina: Tay oli pitämässä pihamyyntiä. Hän tarvitsi rahaa autonsa korjaamiseen. Hän pelkäsi, ettei saisi kerättyä niin paljon rahaa kuin tarvitsi. Monet ihmiset tulivat kuitenkin hänen myyjäisiinsä ja ostivat tavaroita. Myynnin jälkeen hän oli saanut enemmän kuin tarpeeksi rahaa! valittu lause: Hän tarvitsi rahaa autonsa korjaamiseen.</w:t>
      </w:r>
    </w:p>
    <w:p>
      <w:r>
        <w:rPr>
          <w:b/>
        </w:rPr>
        <w:t xml:space="preserve">Tulos</w:t>
      </w:r>
    </w:p>
    <w:p>
      <w:r>
        <w:t xml:space="preserve">Tay tarvitsee rahaa &gt;Syyt/Mahdollistaa&gt; Tay pitää pihamyyjäiset.</w:t>
      </w:r>
    </w:p>
    <w:p>
      <w:r>
        <w:rPr>
          <w:b/>
        </w:rPr>
        <w:t xml:space="preserve">Tulos</w:t>
      </w:r>
    </w:p>
    <w:p>
      <w:r>
        <w:t xml:space="preserve">Hän tarvitsee rahaa autonsa korjaamiseen &gt;Syyt/Mahdollistaa&gt; Hän järjestää pihakirpputorin.</w:t>
      </w:r>
    </w:p>
    <w:p>
      <w:r>
        <w:rPr>
          <w:b/>
        </w:rPr>
        <w:t xml:space="preserve">Esimerkki 6.2921</w:t>
      </w:r>
    </w:p>
    <w:p>
      <w:r>
        <w:t xml:space="preserve">tarina: Amy ei malttanut odottaa, että saisi tuoda nukkensa esittelyyn. Hän kertoi luokalle, kuinka paljon hän rakasti kaunista nukkeaan. Hän katseli, kun nukke kierrätettiin ympäri huonetta. Amy huomasi, että useimmat lapset tuskin katsoivat nukkea. Kotiin päästyään Amy laittoi nuken kaappiin. valittu lause: Amy näki, että useimmat lapset tuskin katsoivat nukkea.</w:t>
      </w:r>
    </w:p>
    <w:p>
      <w:r>
        <w:rPr>
          <w:b/>
        </w:rPr>
        <w:t xml:space="preserve">Tulos</w:t>
      </w:r>
    </w:p>
    <w:p>
      <w:r>
        <w:t xml:space="preserve">Lapset eivät katso nukkea &gt;Syyt/mahdollistaa&gt; Amy laittaa nuken kaappiin.</w:t>
      </w:r>
    </w:p>
    <w:p>
      <w:r>
        <w:rPr>
          <w:b/>
        </w:rPr>
        <w:t xml:space="preserve">Esimerkki 6.2922</w:t>
      </w:r>
    </w:p>
    <w:p>
      <w:r>
        <w:t xml:space="preserve">tarina: Adam oli niin innoissaan aloittaessaan esikoulun tänä vuonna. Ensimmäisenä päivänä hänellä oli yllään lempihattunsa Hämähäkkimies. Hän oli niin innoissaan, että menimme paikalle aikaisin. Olin hieman surullinen, mutta Adam ei epäröinyt juosta kouluun. Koulun jälkeen hän oli niin iloinen kertoessaan minulle päivästään. valittu lause: Koulun jälkeen hän oli niin iloinen kertoessaan minulle päivästään.</w:t>
      </w:r>
    </w:p>
    <w:p>
      <w:r>
        <w:rPr>
          <w:b/>
        </w:rPr>
        <w:t xml:space="preserve">Tulos</w:t>
      </w:r>
    </w:p>
    <w:p>
      <w:r>
        <w:t xml:space="preserve">Hän kertoo minulle päivästään &gt;Syyt/mahdollistaa&gt; Kuuntelen hänen päivästään.</w:t>
      </w:r>
    </w:p>
    <w:p>
      <w:r>
        <w:rPr>
          <w:b/>
        </w:rPr>
        <w:t xml:space="preserve">Tulos</w:t>
      </w:r>
    </w:p>
    <w:p>
      <w:r>
        <w:t xml:space="preserve">Adam kertoo minulle &gt;Syyt/mahdollistaa&gt; Kuuntelen.</w:t>
      </w:r>
    </w:p>
    <w:p>
      <w:r>
        <w:rPr>
          <w:b/>
        </w:rPr>
        <w:t xml:space="preserve">Esimerkki 6.2923</w:t>
      </w:r>
    </w:p>
    <w:p>
      <w:r>
        <w:t xml:space="preserve">tarina: Yritämme kouluttaa uutta kisuamme pottaan. Ostimme sille kauniin vaaleanpunaisen pönttölaatikon, jossa on kansi ja liukuva lokero. Laitamme sen sinne aina kun se syö nähdäkseen, käyttääkö se sitä. Toistaiseksi se näyttää tottuvan siihen. Se tykkää raapia hiekkaa takanaan. valittu lause: Yritämme kouluttaa uutta kisuamme pottaan.</w:t>
      </w:r>
    </w:p>
    <w:p>
      <w:r>
        <w:rPr>
          <w:b/>
        </w:rPr>
        <w:t xml:space="preserve">Tulos</w:t>
      </w:r>
    </w:p>
    <w:p>
      <w:r>
        <w:t xml:space="preserve">Yritämme kouluttaa kissaamme käyttämään kuivikelaatikkoa &gt;Syyt/Mahdollisuudet&gt; Kannustamme kissaa käyttämään kuivikelaatikkoa.</w:t>
      </w:r>
    </w:p>
    <w:p>
      <w:r>
        <w:rPr>
          <w:b/>
        </w:rPr>
        <w:t xml:space="preserve">Tulos</w:t>
      </w:r>
    </w:p>
    <w:p>
      <w:r>
        <w:t xml:space="preserve">Koulutamme uutta kisuamme pottaan &gt;Syyt/Mahdollistavat&gt; Laitamme kisun pönttöastiaan.</w:t>
      </w:r>
    </w:p>
    <w:p>
      <w:r>
        <w:rPr>
          <w:b/>
        </w:rPr>
        <w:t xml:space="preserve">Esimerkki 6.2924</w:t>
      </w:r>
    </w:p>
    <w:p>
      <w:r>
        <w:t xml:space="preserve">tarina: Nan meni ulos nuoremman miehen kanssa. Hän ihastui mieheen. Mies piti hänestä aluksi. Sitten mies päätti, että hän tarvitsee tilaa. Mies puhui lopulta uudelleen Nanin kanssa 4 päivän kuluttua. valittu lause: Sitten hän päätti, että hän tarvitsi tilaa.</w:t>
      </w:r>
    </w:p>
    <w:p>
      <w:r>
        <w:rPr>
          <w:b/>
        </w:rPr>
        <w:t xml:space="preserve">Tulos</w:t>
      </w:r>
    </w:p>
    <w:p>
      <w:r>
        <w:t xml:space="preserve">Kaveri päättää tarvitsevansa tilaa &gt;Syyt/mahdollistaa&gt; Kaveri ottaa etäisyyttä Naniin.</w:t>
      </w:r>
    </w:p>
    <w:p>
      <w:r>
        <w:rPr>
          <w:b/>
        </w:rPr>
        <w:t xml:space="preserve">Esimerkki 6.2925</w:t>
      </w:r>
    </w:p>
    <w:p>
      <w:r>
        <w:t xml:space="preserve">tarina: Kun sijainen tuli luokkaan, hän katsoi meitä. Hän ei vaivautunut tervehtimään ja pyysi meitä ottamaan kotitehtävät esiin. Hän otti ne ja päätti antaa meille paketin. Emme täyttäneet sitä, koska se kattoi materiaalia, jota emme olleet käsitelleet. Hän päätti pitää tunnin, kunnes kaikki olivat saaneet sen valmiiksi. valittu lause: Hän otti sen ja päätti antaa meille paketin.</w:t>
      </w:r>
    </w:p>
    <w:p>
      <w:r>
        <w:rPr>
          <w:b/>
        </w:rPr>
        <w:t xml:space="preserve">Tulos</w:t>
      </w:r>
    </w:p>
    <w:p>
      <w:r>
        <w:t xml:space="preserve">Opettaja antaa meille paketin &gt;Syyt/Mahdollisuudet&gt; Täytämme paketin.</w:t>
      </w:r>
    </w:p>
    <w:p>
      <w:r>
        <w:rPr>
          <w:b/>
        </w:rPr>
        <w:t xml:space="preserve">Tulos</w:t>
      </w:r>
    </w:p>
    <w:p>
      <w:r>
        <w:t xml:space="preserve">Sijainen antaa meille paketin &gt;Syyt/mahdollistaa&gt; Emme täytä pakettia.</w:t>
      </w:r>
    </w:p>
    <w:p>
      <w:r>
        <w:rPr>
          <w:b/>
        </w:rPr>
        <w:t xml:space="preserve">Esimerkki 6.2926</w:t>
      </w:r>
    </w:p>
    <w:p>
      <w:r>
        <w:t xml:space="preserve">tarina: Raakel opiskeli tullakseen kastetuksi. Hän oli lähestymässä oppituntiensa loppua. Hänen opettajansa kysyi häneltä, oliko hän varma, että hän halusi tehdä sen. Raakel mietti asiaa. Hän muutti mielensä ja päätti olla tekemättä sitä. valittu lause: Rachel opiskeli tullakseen kastetuksi.</w:t>
      </w:r>
    </w:p>
    <w:p>
      <w:r>
        <w:rPr>
          <w:b/>
        </w:rPr>
        <w:t xml:space="preserve">Tulos</w:t>
      </w:r>
    </w:p>
    <w:p>
      <w:r>
        <w:t xml:space="preserve">Rachel opiskelee kastetta varten &gt;Syyt/Mahdollisuudet&gt; Rachel on oppituntiensa loppupuolella.</w:t>
      </w:r>
    </w:p>
    <w:p>
      <w:r>
        <w:rPr>
          <w:b/>
        </w:rPr>
        <w:t xml:space="preserve">Tulos</w:t>
      </w:r>
    </w:p>
    <w:p>
      <w:r>
        <w:t xml:space="preserve">Rachel opiskelee kastettaan varten &gt;Syyt/Mahdollistaa&gt; Opettaja kysyy hänen edistymisestään.</w:t>
      </w:r>
    </w:p>
    <w:p>
      <w:r>
        <w:rPr>
          <w:b/>
        </w:rPr>
        <w:t xml:space="preserve">Esimerkki 6.2927</w:t>
      </w:r>
    </w:p>
    <w:p>
      <w:r>
        <w:t xml:space="preserve">tarina: Heräsin keskellä yötä ja kuulin askelia. Huoneeni oli pimeä, joten en nähnyt mitään. Kuulin äänen kuiskaavan ohuesti nimeni. Tämä säikäytti minut puolikuoliaaksi. Sytytin yölamppuni ja näin veljeni hiihtonaamarissa! valittu lause: Valittu kohta: Laitoin yölamppuni päälle nähdäkseni veljeni hiihtonaamarissa!</w:t>
      </w:r>
    </w:p>
    <w:p>
      <w:r>
        <w:rPr>
          <w:b/>
        </w:rPr>
        <w:t xml:space="preserve">Tulos</w:t>
      </w:r>
    </w:p>
    <w:p>
      <w:r>
        <w:t xml:space="preserve">Sytytän lampun päälle &gt;Syyt/mahdollistaa&gt; Näen huoneen.</w:t>
      </w:r>
    </w:p>
    <w:p>
      <w:r>
        <w:rPr>
          <w:b/>
        </w:rPr>
        <w:t xml:space="preserve">Esimerkki 6.2928</w:t>
      </w:r>
    </w:p>
    <w:p>
      <w:r>
        <w:t xml:space="preserve">tarina: Ginan piti sitoa koira pihansa aitaan. Hän sitoi sen hyppynarulla. Mutta se jatkoi hyppimistä ympäri pihaa. Köysi alkoi hitaasti löystyä. Koira veti itsensä helposti irti köydestä. valittu lause: Hän sitoi sen hyppynarulla.</w:t>
      </w:r>
    </w:p>
    <w:p>
      <w:r>
        <w:rPr>
          <w:b/>
        </w:rPr>
        <w:t xml:space="preserve">Tulos</w:t>
      </w:r>
    </w:p>
    <w:p>
      <w:r>
        <w:t xml:space="preserve">Gina sitoo koiran &gt;Syyt/mahdollistaa&gt; Koira pääsee irti.</w:t>
      </w:r>
    </w:p>
    <w:p>
      <w:r>
        <w:rPr>
          <w:b/>
        </w:rPr>
        <w:t xml:space="preserve">Tulos</w:t>
      </w:r>
    </w:p>
    <w:p>
      <w:r>
        <w:t xml:space="preserve">Gina sitoo koiran hyppynarulla &gt;Syyt/Mahdollistaa&gt; Koira irrottautuu narusta.</w:t>
      </w:r>
    </w:p>
    <w:p>
      <w:r>
        <w:rPr>
          <w:b/>
        </w:rPr>
        <w:t xml:space="preserve">Esimerkki 6.2929</w:t>
      </w:r>
    </w:p>
    <w:p>
      <w:r>
        <w:t xml:space="preserve">tarina: Carla rakasti maljakkoaan, jonka hänen äitinsä antoi hänelle. Maljakko oli hänen olohuoneensa pöydällä. Eräänä päivänä hän lähti syömään ystävänsä kanssa. Kun hän palasi takaisin, hänen maljakkonsa oli rikki. Carla vihasi kissaansa, joka rikkoi hänen rakastamansa maljakon. valittu lause: Carlan olohuoneen pöydällä oli maljakko.</w:t>
      </w:r>
    </w:p>
    <w:p>
      <w:r>
        <w:rPr>
          <w:b/>
        </w:rPr>
        <w:t xml:space="preserve">Tulos</w:t>
      </w:r>
    </w:p>
    <w:p>
      <w:r>
        <w:t xml:space="preserve">Maljakko on pöydällä &gt;Syyt/Tekijät&gt; Kissa rikkoo maljakon.</w:t>
      </w:r>
    </w:p>
    <w:p>
      <w:r>
        <w:rPr>
          <w:b/>
        </w:rPr>
        <w:t xml:space="preserve">Tulos</w:t>
      </w:r>
    </w:p>
    <w:p>
      <w:r>
        <w:t xml:space="preserve">Maljakko on pöydällä &gt;Syyt/Tekijät&gt; Maljakko putoaa.</w:t>
      </w:r>
    </w:p>
    <w:p>
      <w:r>
        <w:rPr>
          <w:b/>
        </w:rPr>
        <w:t xml:space="preserve">Esimerkki 6.2930</w:t>
      </w:r>
    </w:p>
    <w:p>
      <w:r>
        <w:t xml:space="preserve">tarina: Joey oli innoissaan siitä, että naapuriin oli muuttamassa uusi perhe. Hän otti koripallonsa mukaansa, kun näki, että siellä oli kaksi poikaa. Kolme lasta meni leikkipuistoon ja pelasivat korista tunnin ajan. Joey kutsui heidät illalliselle, koska he eivät olleet purkaneet laatikoita. Kolmesta pojasta tuli parhaat ystävät sinä ensimmäisenä päivänä. valittu lause: Joey kutsui heidät päivälliselle, koska he eivät olleet purkaneet laatikoita.</w:t>
      </w:r>
    </w:p>
    <w:p>
      <w:r>
        <w:rPr>
          <w:b/>
        </w:rPr>
        <w:t xml:space="preserve">Tulos</w:t>
      </w:r>
    </w:p>
    <w:p>
      <w:r>
        <w:t xml:space="preserve">Joey kutsui kaksi poikaa illalliselle &gt;Syyt/Mahdollistaa&gt; Joey ystävystyi poikien kanssa.</w:t>
      </w:r>
    </w:p>
    <w:p>
      <w:r>
        <w:rPr>
          <w:b/>
        </w:rPr>
        <w:t xml:space="preserve">Esimerkki 6.2931</w:t>
      </w:r>
    </w:p>
    <w:p>
      <w:r>
        <w:t xml:space="preserve">tarina: Tyttöystäväni ja minä päätimme kokata yhdessä tiistaina. Päätimme tehdä fajitaksia. Se oli hauskaa ja helppoa. Olimme vain vähän toistemme tiellä. Ruoka oli herkullista ja aiomme tehdä sen pian uudelleen. valittu lause: Se oli hauskaa ja helppoa.</w:t>
      </w:r>
    </w:p>
    <w:p>
      <w:r>
        <w:rPr>
          <w:b/>
        </w:rPr>
        <w:t xml:space="preserve">Tulos</w:t>
      </w:r>
    </w:p>
    <w:p>
      <w:r>
        <w:t xml:space="preserve">Fajitaksen tekeminen on hauskaa &gt;Syyt/Tekijät&gt; Tyttöystäväni ja minä teemme fajitaksia.</w:t>
      </w:r>
    </w:p>
    <w:p>
      <w:r>
        <w:rPr>
          <w:b/>
        </w:rPr>
        <w:t xml:space="preserve">Tulos</w:t>
      </w:r>
    </w:p>
    <w:p>
      <w:r>
        <w:t xml:space="preserve">Minusta fajitaksen tekeminen on hauskaa &gt;Syyt/Mahdollistaa&gt; Aion tehdä fajitaksia uudelleen.</w:t>
      </w:r>
    </w:p>
    <w:p>
      <w:r>
        <w:rPr>
          <w:b/>
        </w:rPr>
        <w:t xml:space="preserve">Esimerkki 6.2932</w:t>
      </w:r>
    </w:p>
    <w:p>
      <w:r>
        <w:t xml:space="preserve">tarina: Tom poltti paljon savukkeita. Hän yritti usein polttaa sisällä. Eräänä päivänä hän nukahti savuke kädessään. Se putosi ja melkein aiheutti tulipalon. Tom jatkoi silti tupakointia. valittu lause: Hän yritti usein polttaa sisällä.</w:t>
      </w:r>
    </w:p>
    <w:p>
      <w:r>
        <w:rPr>
          <w:b/>
        </w:rPr>
        <w:t xml:space="preserve">Tulos</w:t>
      </w:r>
    </w:p>
    <w:p>
      <w:r>
        <w:t xml:space="preserve">Tom yrittää polttaa &gt;Syyt/Mahdollistaa&gt; Tom polttaa.</w:t>
      </w:r>
    </w:p>
    <w:p>
      <w:r>
        <w:rPr>
          <w:b/>
        </w:rPr>
        <w:t xml:space="preserve">Esimerkki 6.2933</w:t>
      </w:r>
    </w:p>
    <w:p>
      <w:r>
        <w:t xml:space="preserve">tarina: Ashley tykkää viedä Cora-koiraansa kävelylle iltapäivisin. Cora käyttäytyy todella hyvin, joten Ashley ei käytä hihnaa. Viime lauantaina Cora näki oravan ja juoksi tielle. Onneksi se ei jäänyt auton alle. Ashley laittaa Coran nyt hihnaan, kun hän vie sen ulos. valittu lause: Cora ajattelee todella hyvin, joten Ashley ei käytä hihnaa.</w:t>
      </w:r>
    </w:p>
    <w:p>
      <w:r>
        <w:rPr>
          <w:b/>
        </w:rPr>
        <w:t xml:space="preserve">Tulos</w:t>
      </w:r>
    </w:p>
    <w:p>
      <w:r>
        <w:t xml:space="preserve">Ashley ulkoiluttaa Coraa ilman talutushihnaa &gt;Syyt/Mahdollisuudet&gt; Cora jahtaa oravaa tielle.</w:t>
      </w:r>
    </w:p>
    <w:p>
      <w:r>
        <w:rPr>
          <w:b/>
        </w:rPr>
        <w:t xml:space="preserve">Esimerkki 6.2934</w:t>
      </w:r>
    </w:p>
    <w:p>
      <w:r>
        <w:t xml:space="preserve">tarina: Rachel makasi sängyssä ja pelkäsi pimeää. Hän yritti rauhoittua ja mennä nukkumaan. Hän oli vain liian peloissaan ja hyppäsi sängystä. Hän päätti hiipiä siskonsa huoneeseen. Hän hiipi hiljaa sisään ja makasi sitten lattialla ja nukahti. valittu lause: Hän oli vain liian peloissaan ja hyppäsi sängystä.</w:t>
      </w:r>
    </w:p>
    <w:p>
      <w:r>
        <w:rPr>
          <w:b/>
        </w:rPr>
        <w:t xml:space="preserve">Tulos</w:t>
      </w:r>
    </w:p>
    <w:p>
      <w:r>
        <w:t xml:space="preserve">Rachel nousee sängystä &gt;Syyt/Mahdollistaa&gt; Rachel menee siskonsa huoneeseen.</w:t>
      </w:r>
    </w:p>
    <w:p>
      <w:r>
        <w:rPr>
          <w:b/>
        </w:rPr>
        <w:t xml:space="preserve">Esimerkki 6.2935</w:t>
      </w:r>
    </w:p>
    <w:p>
      <w:r>
        <w:t xml:space="preserve">tarina: Ethanilla oli pitkä työpäivä. Hän nousi autoonsa. Hän ajoi kotiin. Hän soitti musiikkia. Hän pysäköi autotalliinsa. valittu lause: Hän soitti musiikkia.</w:t>
      </w:r>
    </w:p>
    <w:p>
      <w:r>
        <w:rPr>
          <w:b/>
        </w:rPr>
        <w:t xml:space="preserve">Tulos</w:t>
      </w:r>
    </w:p>
    <w:p>
      <w:r>
        <w:t xml:space="preserve">Ethan soittaa musiikkia &gt;Syyt/mahdollistaa&gt; Ethan kuuntelee musiikkia.</w:t>
      </w:r>
    </w:p>
    <w:p>
      <w:r>
        <w:rPr>
          <w:b/>
        </w:rPr>
        <w:t xml:space="preserve">Esimerkki 6.2936</w:t>
      </w:r>
    </w:p>
    <w:p>
      <w:r>
        <w:t xml:space="preserve">tarina: Alex nukkui koulun terveydenhoitajan huoneessa. Hän heräsi siihen, että hänen isänsä odotti häntä. Hänen isänsä oli tunnin myöhässä. Alex oli vihainen isälleen, koska hän oli antanut hänen odottaa. Isä osti Alexille pizzaa hyvittääkseen myöhästymisen. valittu lause: Hänen isänsä oli tunnin myöhässä.</w:t>
      </w:r>
    </w:p>
    <w:p>
      <w:r>
        <w:rPr>
          <w:b/>
        </w:rPr>
        <w:t xml:space="preserve">Tulos</w:t>
      </w:r>
    </w:p>
    <w:p>
      <w:r>
        <w:t xml:space="preserve">Alexin isä on tunnin myöhässä &gt;Syyt/Mahdollistaa&gt; Alex on vihainen.</w:t>
      </w:r>
    </w:p>
    <w:p>
      <w:r>
        <w:rPr>
          <w:b/>
        </w:rPr>
        <w:t xml:space="preserve">Tulos</w:t>
      </w:r>
    </w:p>
    <w:p>
      <w:r>
        <w:t xml:space="preserve">Alexin isä on tunnin myöhässä &gt;Syyt/Mahdollistaa&gt; Alex on vihainen isälleen, koska hän on joutunut odottamaan.</w:t>
      </w:r>
    </w:p>
    <w:p>
      <w:r>
        <w:rPr>
          <w:b/>
        </w:rPr>
        <w:t xml:space="preserve">Esimerkki 6.2937</w:t>
      </w:r>
    </w:p>
    <w:p>
      <w:r>
        <w:t xml:space="preserve">tarina: Olen aina halunnut lemmikin. Viime viikolla äitini vei minut viimein eläinkauppaan. Hän antoi minun hankkia hamsterin. Pidän hamsteristani, koska sen turkki on tummanruskea. Rakastan uutta lemmikkieläintäni! valittu lause: Minä olen aina halunnut saada lemmikin.</w:t>
      </w:r>
    </w:p>
    <w:p>
      <w:r>
        <w:rPr>
          <w:b/>
        </w:rPr>
        <w:t xml:space="preserve">Tulos</w:t>
      </w:r>
    </w:p>
    <w:p>
      <w:r>
        <w:t xml:space="preserve">Haluan lemmikin &gt;Syyt/mahdollistavat&gt; Hankin hamsterin.</w:t>
      </w:r>
    </w:p>
    <w:p>
      <w:r>
        <w:rPr>
          <w:b/>
        </w:rPr>
        <w:t xml:space="preserve">Esimerkki 6.2938</w:t>
      </w:r>
    </w:p>
    <w:p>
      <w:r>
        <w:t xml:space="preserve">tarina: Joonan poika oli leikkinyt rakennuspalikoilla. Hänen poikansa oli jättänyt palikoita ympäri huonetta. Joona astui palikan päälle. Se satutti hänen jalkaansa. Joona heitti kaikki palikat pois. valittu lause: Joonan poika oli leikkinyt rakennuspalikoilla.</w:t>
      </w:r>
    </w:p>
    <w:p>
      <w:r>
        <w:rPr>
          <w:b/>
        </w:rPr>
        <w:t xml:space="preserve">Tulos</w:t>
      </w:r>
    </w:p>
    <w:p>
      <w:r>
        <w:t xml:space="preserve">Joonan poika leikkii rakennuspalikoilla &gt;Syyt/Mahdollistaa&gt; Joonan poika lopettaa leikkimisen.</w:t>
      </w:r>
    </w:p>
    <w:p>
      <w:r>
        <w:rPr>
          <w:b/>
        </w:rPr>
        <w:t xml:space="preserve">Esimerkki 6.2939</w:t>
      </w:r>
    </w:p>
    <w:p>
      <w:r>
        <w:t xml:space="preserve">tarina: Mattilla oli lempipaita. Eräänä päivänä viinilasi läikkyi Mattin lähelle. Viiniä pääsi hänen lempipaitaansa. Hän meni kauppaan ja osti uuden paidan. Hän oli tyytyväinen uuteen paitaansa. valittu lause: Hän oli tyytyväinen uuteen paitaansa.</w:t>
      </w:r>
    </w:p>
    <w:p>
      <w:r>
        <w:rPr>
          <w:b/>
        </w:rPr>
        <w:t xml:space="preserve">Tulos</w:t>
      </w:r>
    </w:p>
    <w:p>
      <w:r>
        <w:t xml:space="preserve">Matt on tyytyväinen uuteen paitaan &gt;Syyt/Mahdollistaa&gt; Matt käyttää uutta paitaa.</w:t>
      </w:r>
    </w:p>
    <w:p>
      <w:r>
        <w:rPr>
          <w:b/>
        </w:rPr>
        <w:t xml:space="preserve">Esimerkki 6.2940</w:t>
      </w:r>
    </w:p>
    <w:p>
      <w:r>
        <w:t xml:space="preserve">tarina: Olin laittamassa ruokaa juhlia varten. Ystävälläni oli idea hienosta herkusta. Hän ehdotti omenoiden ja munakokkelin sekoittamista. Kokeilin sitä vain nähdäkseni, millaista se oli. Haju oli niin paha, että ihmiset juoksivat ulos juhlista. valittu lause: Haju oli niin paha, että ihmiset juoksivat ulos juhlista.</w:t>
      </w:r>
    </w:p>
    <w:p>
      <w:r>
        <w:rPr>
          <w:b/>
        </w:rPr>
        <w:t xml:space="preserve">Tulos</w:t>
      </w:r>
    </w:p>
    <w:p>
      <w:r>
        <w:t xml:space="preserve">Haju on niin paha &gt;Syyt/Mahdollistaa&gt; Ihmiset juoksevat ulos juhlista.</w:t>
      </w:r>
    </w:p>
    <w:p>
      <w:r>
        <w:rPr>
          <w:b/>
        </w:rPr>
        <w:t xml:space="preserve">Esimerkki 6.2941</w:t>
      </w:r>
    </w:p>
    <w:p>
      <w:r>
        <w:t xml:space="preserve">tarina: Sam meni rannalle katsomaan merta. Mutta hän huomasi, että hän oli ainoa yksin. Hän alkoi olla surullinen. Sam jatkoi surullisena meren katselua. Mutta sitten hän huomasi Jonkun istuvan hänen vieressään. valittu lause: Hän alkoi tuntea itsensä surulliseksi.</w:t>
      </w:r>
    </w:p>
    <w:p>
      <w:r>
        <w:rPr>
          <w:b/>
        </w:rPr>
        <w:t xml:space="preserve">Tulos</w:t>
      </w:r>
    </w:p>
    <w:p>
      <w:r>
        <w:t xml:space="preserve">Sam alkoi olla surullinen &gt;Syyt/Tekijät&gt; Sam katseli surullisena merta.</w:t>
      </w:r>
    </w:p>
    <w:p>
      <w:r>
        <w:rPr>
          <w:b/>
        </w:rPr>
        <w:t xml:space="preserve">Tulos</w:t>
      </w:r>
    </w:p>
    <w:p>
      <w:r>
        <w:t xml:space="preserve">Sam on surullinen &gt;Syyt/mahdollistaa&gt; Sam piristyy.</w:t>
      </w:r>
    </w:p>
    <w:p>
      <w:r>
        <w:rPr>
          <w:b/>
        </w:rPr>
        <w:t xml:space="preserve">Esimerkki 6.2942</w:t>
      </w:r>
    </w:p>
    <w:p>
      <w:r>
        <w:t xml:space="preserve">tarina: Kim me supermarketissa ostaa paperipyyhkeitä. Hän näki, että hänen merkkinsä oli hyllyn yläosassa. Kim kurotti, mutta ei saanut sitä kiinni. Hän alkoi kiivetä hyllyjä pitkin tarttuakseen siihen. Kaupan myyjä huomasi tämän ja käski häntä laskeutumaan alas. valittu lause: Kim kurottautui, mutta ei pystynyt tarttumaan siihen.</w:t>
      </w:r>
    </w:p>
    <w:p>
      <w:r>
        <w:rPr>
          <w:b/>
        </w:rPr>
        <w:t xml:space="preserve">Tulos</w:t>
      </w:r>
    </w:p>
    <w:p>
      <w:r>
        <w:t xml:space="preserve">Kim ei pääse &gt;Syyt/mahdollistaa&gt; Kim kiipeää.</w:t>
      </w:r>
    </w:p>
    <w:p>
      <w:r>
        <w:rPr>
          <w:b/>
        </w:rPr>
        <w:t xml:space="preserve">Esimerkki 6.2943</w:t>
      </w:r>
    </w:p>
    <w:p>
      <w:r>
        <w:t xml:space="preserve">tarina: Kaksi poikaa osti elokuvateatterista pullollisen popcornia. Aina kun toinen pojista söi, toinenkin söi. He söivät vuorotellen popcornia. Lopulta he söivät saman verran. Pojat saivat popcornia lisää ja tekivät sen uudestaan. valittu lause: Aina kun yksi poika nappasi vähän, toinenkin nappasi.</w:t>
      </w:r>
    </w:p>
    <w:p>
      <w:r>
        <w:rPr>
          <w:b/>
        </w:rPr>
        <w:t xml:space="preserve">Tulos</w:t>
      </w:r>
    </w:p>
    <w:p>
      <w:r>
        <w:t xml:space="preserve">Pojat jakavat popcornin &gt;Syyt/mahdollistaa&gt; Pojat jakavat popcornin vuorotellen.</w:t>
      </w:r>
    </w:p>
    <w:p>
      <w:r>
        <w:rPr>
          <w:b/>
        </w:rPr>
        <w:t xml:space="preserve">Esimerkki 6.2944</w:t>
      </w:r>
    </w:p>
    <w:p>
      <w:r>
        <w:t xml:space="preserve">tarina: Tyttöystäväni pyysi minua haravoimaan lehtiä. Inhoan lehtien haravointia, mutta sanoin hänelle, että teen sen. Unohdin tehdä sen sinä päivänä. Hän oli todella vihainen minulle, kun unohdin. Korvasin sen haravoimalla lehtiä ja leipomalla hänelle keksejä. valittu lause: Hän oli todella vihainen minulle, kun unohdin.</w:t>
      </w:r>
    </w:p>
    <w:p>
      <w:r>
        <w:rPr>
          <w:b/>
        </w:rPr>
        <w:t xml:space="preserve">Tulos</w:t>
      </w:r>
    </w:p>
    <w:p>
      <w:r>
        <w:t xml:space="preserve">Tyttöystäväni on vihainen minulle, koska en haravoi lehtiä &gt;Syyt/Mahdollistaa&gt; Leivon hänelle keksejä.</w:t>
      </w:r>
    </w:p>
    <w:p>
      <w:r>
        <w:rPr>
          <w:b/>
        </w:rPr>
        <w:t xml:space="preserve">Tulos</w:t>
      </w:r>
    </w:p>
    <w:p>
      <w:r>
        <w:t xml:space="preserve">Tyttöystäväni on vihainen minulle, koska unohdin haravoida lehdet &gt;Syyt/Tekijät&gt; Haravoin lehdet.</w:t>
      </w:r>
    </w:p>
    <w:p>
      <w:r>
        <w:rPr>
          <w:b/>
        </w:rPr>
        <w:t xml:space="preserve">Esimerkki 6.2945</w:t>
      </w:r>
    </w:p>
    <w:p>
      <w:r>
        <w:t xml:space="preserve">tarina: Jesse piti kirjoittamisesta. Hänen oli kuitenkin vaikea keksiä tarinoita. Hän päätti tehdä viiden lauseen tarinoita. Nyt hänen on paljon helpompi keksiä tarinoita. Hän saa nyt palkkaa niiden kirjoittamisesta. valittu lause: Hänen oli kuitenkin vaikea keksiä tarinoita.</w:t>
      </w:r>
    </w:p>
    <w:p>
      <w:r>
        <w:rPr>
          <w:b/>
        </w:rPr>
        <w:t xml:space="preserve">Tulos</w:t>
      </w:r>
    </w:p>
    <w:p>
      <w:r>
        <w:t xml:space="preserve">Hänen on vaikea keksiä tarinoita. &gt;Syyt/Tekijät&gt; Hän kirjoittaa viiden lauseen mittaisia tarinoita.</w:t>
      </w:r>
    </w:p>
    <w:p>
      <w:r>
        <w:rPr>
          <w:b/>
        </w:rPr>
        <w:t xml:space="preserve">Tulos</w:t>
      </w:r>
    </w:p>
    <w:p>
      <w:r>
        <w:t xml:space="preserve">Jessellä on vaikeuksia keksiä tarinoita &gt; Syyt/mahdollistavat&gt; Jesse kirjoittaa tarinoita viidellä lauseella.</w:t>
      </w:r>
    </w:p>
    <w:p>
      <w:r>
        <w:rPr>
          <w:b/>
        </w:rPr>
        <w:t xml:space="preserve">Esimerkki 6.2946</w:t>
      </w:r>
    </w:p>
    <w:p>
      <w:r>
        <w:t xml:space="preserve">tarina: Opettaja varoitti luokkaa, että heillä on kolme minuuttia aikaa. Henry oli selvittämässä useita kysymyksiä, jotka hän oli jättänyt tyhjäksi. Hän löi pulpettiin, koska oli hämmentynyt. Viimeisellä minuutilla hän arvasi kaikki kysymykset. Opettaja pyysi Henryä puhumaan hänelle tunnin jälkeen. valittu lause: Henry oli selvittämässä useita kysymyksiä, jotka hän jätti tyhjäksi.</w:t>
      </w:r>
    </w:p>
    <w:p>
      <w:r>
        <w:rPr>
          <w:b/>
        </w:rPr>
        <w:t xml:space="preserve">Tulos</w:t>
      </w:r>
    </w:p>
    <w:p>
      <w:r>
        <w:t xml:space="preserve">Hän yrittää selvittää kokeen kysymyksiä &gt;Syyt/mahdollistaa&gt; Hän hakkaa pöytäänsä.</w:t>
      </w:r>
    </w:p>
    <w:p>
      <w:r>
        <w:rPr>
          <w:b/>
        </w:rPr>
        <w:t xml:space="preserve">Esimerkki 6.2947</w:t>
      </w:r>
    </w:p>
    <w:p>
      <w:r>
        <w:t xml:space="preserve">tarina: Soitin Annalle kysyäkseni, ovatko illan suunnitelmamme vielä voimassa. Hän kertoi, että saattaa myöhästyä, koska on ruuhkassa. Päätin mennä ulos syömään sillä aikaa kun odotan häntä. Kun saavuin tähän erikoiseen ravintolaan, otin tilaukseni. Samalla huomasin, että Anna söi ruokaa jonkun kanssa. valittu lause: Päätin mennä ulos syömään odottaessani häntä.</w:t>
      </w:r>
    </w:p>
    <w:p>
      <w:r>
        <w:rPr>
          <w:b/>
        </w:rPr>
        <w:t xml:space="preserve">Tulos</w:t>
      </w:r>
    </w:p>
    <w:p>
      <w:r>
        <w:t xml:space="preserve">Päätän lähteä &gt;Syyt/mahdollistavat&gt; Lähden.</w:t>
      </w:r>
    </w:p>
    <w:p>
      <w:r>
        <w:rPr>
          <w:b/>
        </w:rPr>
        <w:t xml:space="preserve">Tulos</w:t>
      </w:r>
    </w:p>
    <w:p>
      <w:r>
        <w:t xml:space="preserve">Päätän mennä ulos syömään &gt;Syyt/mahdollistaa&gt; Menen erityiseen ravintolaan. </w:t>
      </w:r>
    </w:p>
    <w:p>
      <w:r>
        <w:rPr>
          <w:b/>
        </w:rPr>
        <w:t xml:space="preserve">Esimerkki 6.2948</w:t>
      </w:r>
    </w:p>
    <w:p>
      <w:r>
        <w:t xml:space="preserve">tarina: Laura makasi rannalla täysin rentoutuneena. Hän pystytti tuolin ja levitti huovan. Hän oli haaveillut tästä lomasta kuukausia. Kun oli aika lähteä, Laura oli surullinen. Kotiin päästyään hän alkoi suunnitella seuraavaa matkaansa. valittu lause: Kun hän pääsi kotiin, hän alkoi suunnitella seuraavaa matkaansa.</w:t>
      </w:r>
    </w:p>
    <w:p>
      <w:r>
        <w:rPr>
          <w:b/>
        </w:rPr>
        <w:t xml:space="preserve">Tulos</w:t>
      </w:r>
    </w:p>
    <w:p>
      <w:r>
        <w:t xml:space="preserve">Laura suunnittelee seuraavaa matkaansa &gt;Syyt/Mahdollistaa&gt; Laura lähtee toiselle matkalleen.</w:t>
      </w:r>
    </w:p>
    <w:p>
      <w:r>
        <w:rPr>
          <w:b/>
        </w:rPr>
        <w:t xml:space="preserve">Tulos</w:t>
      </w:r>
    </w:p>
    <w:p>
      <w:r>
        <w:t xml:space="preserve">Laura suunnittelee seuraavaa matkaansa &gt;Syyt/Mahdollistaa&gt; Laura alkaa säästää rahaa.</w:t>
      </w:r>
    </w:p>
    <w:p>
      <w:r>
        <w:rPr>
          <w:b/>
        </w:rPr>
        <w:t xml:space="preserve">Esimerkki 6.2949</w:t>
      </w:r>
    </w:p>
    <w:p>
      <w:r>
        <w:t xml:space="preserve">tarina: Eräänä päivänä söin maapähkinävoileipää ja aloin tuntea oloni huonoksi. Kurkkuni tuntui oudolta ja meni kiinni. En voinut hengittää! Minut vietiin sairaalaan ja minulle kerrottiin, että olin allerginen maapähkinöille. Nyt syön mantelivoileipiä. valittu lause: Eräänä päivänä söin maapähkinävoileipää ja minulle tuli paha olo.</w:t>
      </w:r>
    </w:p>
    <w:p>
      <w:r>
        <w:rPr>
          <w:b/>
        </w:rPr>
        <w:t xml:space="preserve">Tulos</w:t>
      </w:r>
    </w:p>
    <w:p>
      <w:r>
        <w:t xml:space="preserve">Minulle tulee paha olo syödessäni maapähkinävoi-hyytelövoileipää &gt;Syyt/Mahdollistaa&gt; joudun sairaalaan vakavan allergisen reaktion vuoksi.</w:t>
      </w:r>
    </w:p>
    <w:p>
      <w:r>
        <w:rPr>
          <w:b/>
        </w:rPr>
        <w:t xml:space="preserve">Esimerkki 6.2950</w:t>
      </w:r>
    </w:p>
    <w:p>
      <w:r>
        <w:t xml:space="preserve">tarina: Su halusi kasvattaa sipulia. Hän istutti siemenet puutarhaansa. Mutta kului kuukausia, eikä sipulia kasvanut! Sitten Su:n äiti kertoi, että sipulit kasvavat maan alla. Su kaivoi maata ja löysi kymmeniä sipuleita! valittu lause: Su halusi kasvattaa sipuleita.</w:t>
      </w:r>
    </w:p>
    <w:p>
      <w:r>
        <w:rPr>
          <w:b/>
        </w:rPr>
        <w:t xml:space="preserve">Tulos</w:t>
      </w:r>
    </w:p>
    <w:p>
      <w:r>
        <w:t xml:space="preserve">Hän haluaa kasvattaa sipuleita &gt;Syyt/mahdollistaa&gt; Hän istuttaa siemenet</w:t>
      </w:r>
    </w:p>
    <w:p>
      <w:r>
        <w:rPr>
          <w:b/>
        </w:rPr>
        <w:t xml:space="preserve">Tulos</w:t>
      </w:r>
    </w:p>
    <w:p>
      <w:r>
        <w:t xml:space="preserve">Su haluaa kasvattaa sipuleita &gt;Syyt/Mahdollistaa&gt; Su kasvattaa sipuleita.</w:t>
      </w:r>
    </w:p>
    <w:p>
      <w:r>
        <w:rPr>
          <w:b/>
        </w:rPr>
        <w:t xml:space="preserve">Esimerkki 6.2951</w:t>
      </w:r>
    </w:p>
    <w:p>
      <w:r>
        <w:t xml:space="preserve">tarina: Sammy osti lemmikkieläinkaupasta söpön kissan. Kissa ei halunnut syödä mitään. Sammy yritti syöttää sille kalaa. Sammy yritti syöttää sille pizzaa. Lopulta Sammy huomasi, että kissa syö keksejä! valittu lause: Kissa ei halunnut syödä mitään.</w:t>
      </w:r>
    </w:p>
    <w:p>
      <w:r>
        <w:rPr>
          <w:b/>
        </w:rPr>
        <w:t xml:space="preserve">Tulos</w:t>
      </w:r>
    </w:p>
    <w:p>
      <w:r>
        <w:t xml:space="preserve">Kissa ei syönyt mitään &gt;Syyt/Tekijät&gt; Sammy yritti syöttää kissalle pizzaa.</w:t>
      </w:r>
    </w:p>
    <w:p>
      <w:r>
        <w:rPr>
          <w:b/>
        </w:rPr>
        <w:t xml:space="preserve">Esimerkki 6.2952</w:t>
      </w:r>
    </w:p>
    <w:p>
      <w:r>
        <w:t xml:space="preserve">tarina: Johannes istui alas syömään keittoa. Hänen edessään oli kulho kananuudeleita. Se oli kylmää. Hän suuttui kovasti. Hän heitti sen maahan. valittu lause: Hän suuttui kovasti.</w:t>
      </w:r>
    </w:p>
    <w:p>
      <w:r>
        <w:rPr>
          <w:b/>
        </w:rPr>
        <w:t xml:space="preserve">Tulos</w:t>
      </w:r>
    </w:p>
    <w:p>
      <w:r>
        <w:t xml:space="preserve">Johannes suuttuu kovasti &gt;Syyt/Mahdollistaa&gt; Johannes heittää keittonsa.</w:t>
      </w:r>
    </w:p>
    <w:p>
      <w:r>
        <w:rPr>
          <w:b/>
        </w:rPr>
        <w:t xml:space="preserve">Esimerkki 6.2953</w:t>
      </w:r>
    </w:p>
    <w:p>
      <w:r>
        <w:t xml:space="preserve">tarina: Bob sai juuri kipsin pois viime viikolla murtuneesta kädestä. Hän on pesäpallojoukkueensa syöttäjä ja iloinen paluustaan. Valmentaja pyysi häntä tulemaan peliin aikaisin ylimääräistä lämmittelyä varten. Bob saapui tuntia aikaisemmin ja heitti sata ylimääräistä syöttöä. Bob oli täysin lämmitetty ja pelasi lopulta loistavan pelin! valittu lause: Bob oli täysin lämmitellyt ja pelasi lopulta loistavan pelin!</w:t>
      </w:r>
    </w:p>
    <w:p>
      <w:r>
        <w:rPr>
          <w:b/>
        </w:rPr>
        <w:t xml:space="preserve">Tulos</w:t>
      </w:r>
    </w:p>
    <w:p>
      <w:r>
        <w:t xml:space="preserve">Bob saapui ajoissa &gt;Syyt/Mahdollistaa&gt; Bob lämmitti itsensä täysin.</w:t>
      </w:r>
    </w:p>
    <w:p>
      <w:r>
        <w:rPr>
          <w:b/>
        </w:rPr>
        <w:t xml:space="preserve">Esimerkki 6.2954</w:t>
      </w:r>
    </w:p>
    <w:p>
      <w:r>
        <w:t xml:space="preserve">tarina: Steve haluaa pystyä kuolemaan viisisataa kiloa kuntosalilla. Tällä hetkellä hän voi tappaa vain noin kaksisataa kiloa. Hän laatii itselleen vuoden mittaisen suunnitelman saavuttaakseen tavoitteensa. Hän työskenteli ahkerasti ja söi terveellisesti vuoden ajan edistyen tasaisesti. Vuotta myöhemmin Steve pystyi nostamaan tavoitepainonsa! valittu lause: Hän laati itselleen vuoden mittaisen suunnitelman saavuttaakseen tavoitteensa.</w:t>
      </w:r>
    </w:p>
    <w:p>
      <w:r>
        <w:rPr>
          <w:b/>
        </w:rPr>
        <w:t xml:space="preserve">Tulos</w:t>
      </w:r>
    </w:p>
    <w:p>
      <w:r>
        <w:t xml:space="preserve">Steve luo suunnitelman &gt;Syyt/mahdollistaa&gt; Steve noudattaa suunnitelmaa.</w:t>
      </w:r>
    </w:p>
    <w:p>
      <w:r>
        <w:rPr>
          <w:b/>
        </w:rPr>
        <w:t xml:space="preserve">Esimerkki 6.2955</w:t>
      </w:r>
    </w:p>
    <w:p>
      <w:r>
        <w:t xml:space="preserve">tarina: Rakastan tanssia ystävieni kanssa. Menemme joka viikonloppu ulos tanssimaan. Ystäväni ovat kateellisia siitä, miten hyvin tanssin. Yritän opettaa heille kaikki liikkeeni, mutta he eivät koskaan ymmärrä. Olen todella ylpeä siitä, miten hyvin tanssin. valittu lause: Ystäväni ovat kaikki kateellisia siitä, miten hyvin tanssin.</w:t>
      </w:r>
    </w:p>
    <w:p>
      <w:r>
        <w:rPr>
          <w:b/>
        </w:rPr>
        <w:t xml:space="preserve">Tulos</w:t>
      </w:r>
    </w:p>
    <w:p>
      <w:r>
        <w:t xml:space="preserve">Ystäväni ovat kateellisia siitä, miten hyvin tanssin &gt;Syyt/mahdollistavat&gt; Opetan ystävilleni tanssia.</w:t>
      </w:r>
    </w:p>
    <w:p>
      <w:r>
        <w:rPr>
          <w:b/>
        </w:rPr>
        <w:t xml:space="preserve">Tulos</w:t>
      </w:r>
    </w:p>
    <w:p>
      <w:r>
        <w:t xml:space="preserve">Ystäväni ovat kateellisia siitä, miten hyvin tanssin &gt;Syyt/mahdollistavat&gt; Opetan ystävilleni tanssiliikkeitä.</w:t>
      </w:r>
    </w:p>
    <w:p>
      <w:r>
        <w:rPr>
          <w:b/>
        </w:rPr>
        <w:t xml:space="preserve">Esimerkki 6.2956</w:t>
      </w:r>
    </w:p>
    <w:p>
      <w:r>
        <w:t xml:space="preserve">tarina: Gary heräsi innoissaan siitä, että tänään oli hänen kahdeksas syntymäpäivänsä. Hän hyppäsi sängystä ja pukeutui kiireesti kouluun. Hän söi aamiaista ja nousi sitten koulubussiin. Koulun jälkeen Gary istui masentuneena bussimatkalla kotiin. Kun hän tuli ovesta sisään, kaikki hyppäsivät ulos ja huusivat yllätys! valitun lauseen: Gary heräsi innoissaan siitä, että tänään oli hänen kahdeksas syntymäpäivänsä.</w:t>
      </w:r>
    </w:p>
    <w:p>
      <w:r>
        <w:rPr>
          <w:b/>
        </w:rPr>
        <w:t xml:space="preserve">Tulos</w:t>
      </w:r>
    </w:p>
    <w:p>
      <w:r>
        <w:t xml:space="preserve">Gary herää &gt;Syyt/mahdollistaa&gt; Gary nousee sängystä.</w:t>
      </w:r>
    </w:p>
    <w:p>
      <w:r>
        <w:rPr>
          <w:b/>
        </w:rPr>
        <w:t xml:space="preserve">Esimerkki 6.2957</w:t>
      </w:r>
    </w:p>
    <w:p>
      <w:r>
        <w:t xml:space="preserve">tarina: Rowan meni takapihalleen leikkimään koiransa Harperin kanssa. Ne leikkivät yleensä hyvin yhdessä, mutta tänään oli toisin. Aina kun Rowan heitti pallon Harperille, Harper ei saanut sitä kiinni. Sitten Rowan tajusi, että Harper oli hyvin uninen. Molemmat päättivät mennä takaisin sisälle ja ottaa sen sijaan päiväunet. valittu lause: Sitten Rowan tajusi, että Harper oli hyvin uninen.</w:t>
      </w:r>
    </w:p>
    <w:p>
      <w:r>
        <w:rPr>
          <w:b/>
        </w:rPr>
        <w:t xml:space="preserve">Tulos</w:t>
      </w:r>
    </w:p>
    <w:p>
      <w:r>
        <w:t xml:space="preserve">Rowan huomaa, että Harper on hyvin unelias &gt;Syyt/Mahdollistaa&gt; Rowan lopettaa noutoleikin.</w:t>
      </w:r>
    </w:p>
    <w:p>
      <w:r>
        <w:rPr>
          <w:b/>
        </w:rPr>
        <w:t xml:space="preserve">Esimerkki 6.2958</w:t>
      </w:r>
    </w:p>
    <w:p>
      <w:r>
        <w:t xml:space="preserve">tarina: Bob asui kahden osavaltion päässä perheestään. Hän lähti viettämään jouluaattoa heidän kanssaan. Kun hän oli puolimatkassa, hän tajusi unohtaneensa kaikki lahjat. Hän kääntyi hakemaan niitä, mutta joutui lumimyrskyyn. Bob jäi lumeen eikä päässyt perheensä luo. valittu lause: Kun hän oli puolimatkassa, hän tajusi unohtaneensa kaikki lahjat.</w:t>
      </w:r>
    </w:p>
    <w:p>
      <w:r>
        <w:rPr>
          <w:b/>
        </w:rPr>
        <w:t xml:space="preserve">Tulos</w:t>
      </w:r>
    </w:p>
    <w:p>
      <w:r>
        <w:t xml:space="preserve">Bob tajuaa unohtaneensa lahjat &gt;Syyt/mahdollistaa&gt; Bob hakee lahjat.</w:t>
      </w:r>
    </w:p>
    <w:p>
      <w:r>
        <w:rPr>
          <w:b/>
        </w:rPr>
        <w:t xml:space="preserve">Tulos</w:t>
      </w:r>
    </w:p>
    <w:p>
      <w:r>
        <w:t xml:space="preserve">Bob tajuaa unohtaneensa lahjat &gt;Syyt/mahdollistaa&gt; Bob kääntyy hakemaan lahjoja.</w:t>
      </w:r>
    </w:p>
    <w:p>
      <w:r>
        <w:rPr>
          <w:b/>
        </w:rPr>
        <w:t xml:space="preserve">Esimerkki 6.2959</w:t>
      </w:r>
    </w:p>
    <w:p>
      <w:r>
        <w:t xml:space="preserve">tarina: Perheeni lähti telttailemaan Uuteen Englantiin. Ihastuin ensimmäistä kertaa vaaleaan poikaan. Hänen nimensä oli Henry. Henry ja minä menimme lammelle. Hän työnsi minut sisään. valittu lause: Henry ja minä menimme lammelle.</w:t>
      </w:r>
    </w:p>
    <w:p>
      <w:r>
        <w:rPr>
          <w:b/>
        </w:rPr>
        <w:t xml:space="preserve">Tulos</w:t>
      </w:r>
    </w:p>
    <w:p>
      <w:r>
        <w:t xml:space="preserve">Henry ja minä menemme lammelle &gt;Syyt/mahdollistaa&gt; Hän työntää minut lammelle.</w:t>
      </w:r>
    </w:p>
    <w:p>
      <w:r>
        <w:rPr>
          <w:b/>
        </w:rPr>
        <w:t xml:space="preserve">Esimerkki 6.2960</w:t>
      </w:r>
    </w:p>
    <w:p>
      <w:r>
        <w:t xml:space="preserve">tarina: Viime viikolla yritin juosta portaita ylös. Kompastuin ja kaaduin. Jotenkin venäytin nilkkani melko pahasti. Minun on nyt kipsattava se. Se vaikeuttaa entisestään portaiden nousemista. valittu lause: Viime viikolla yritin juosta portaita ylös.</w:t>
      </w:r>
    </w:p>
    <w:p>
      <w:r>
        <w:rPr>
          <w:b/>
        </w:rPr>
        <w:t xml:space="preserve">Tulos</w:t>
      </w:r>
    </w:p>
    <w:p>
      <w:r>
        <w:t xml:space="preserve">Yritän ajaa &gt;Syyt/Mahdollistaa&gt; kompastun</w:t>
      </w:r>
    </w:p>
    <w:p>
      <w:r>
        <w:rPr>
          <w:b/>
        </w:rPr>
        <w:t xml:space="preserve">Esimerkki 6.2961</w:t>
      </w:r>
    </w:p>
    <w:p>
      <w:r>
        <w:t xml:space="preserve">tarina: Amy päätti avata verhot ja päästää valoa taloon. Hän veti yhden makuuhuoneensa ikkunan verhoista taaksepäin. Verhotankoa pitelevä naula putosi, ja verhot putosivat lattialle. Amy etsi ja etsi, mutta ei löytänyt naulaa. Amy päätti jättää verhot alas ja nauttia auringosta. valittu lause: Verhotankoa pitelevä naula putosi, verhot lattialle.</w:t>
      </w:r>
    </w:p>
    <w:p>
      <w:r>
        <w:rPr>
          <w:b/>
        </w:rPr>
        <w:t xml:space="preserve">Tulos</w:t>
      </w:r>
    </w:p>
    <w:p>
      <w:r>
        <w:t xml:space="preserve">Naula putoaa &gt;Syyt/mahdollistaa&gt; Verhot putoavat lattialle.</w:t>
      </w:r>
    </w:p>
    <w:p>
      <w:r>
        <w:rPr>
          <w:b/>
        </w:rPr>
        <w:t xml:space="preserve">Tulos</w:t>
      </w:r>
    </w:p>
    <w:p>
      <w:r>
        <w:t xml:space="preserve">Kynsi putoaa &gt;Syyt/mahdollistaa&gt; Amy etsii kynttä.</w:t>
      </w:r>
    </w:p>
    <w:p>
      <w:r>
        <w:rPr>
          <w:b/>
        </w:rPr>
        <w:t xml:space="preserve">Esimerkki 6.2962</w:t>
      </w:r>
    </w:p>
    <w:p>
      <w:r>
        <w:t xml:space="preserve">tarina: Pyysin saada auttaa äitiä illallisella. Autoin tekemään lihapullia. Jauhoin lihan käsin. Se oli muhkeaa ja hauskaa! Tein niin suuren sotkun, että jouduin kylpemään! valittu lause: Jauhoin lihaa käsilläni.</w:t>
      </w:r>
    </w:p>
    <w:p>
      <w:r>
        <w:rPr>
          <w:b/>
        </w:rPr>
        <w:t xml:space="preserve">Tulos</w:t>
      </w:r>
    </w:p>
    <w:p>
      <w:r>
        <w:t xml:space="preserve">Jauhoin lihan käsin &gt;Syyt/Mahdollistaa&gt; Teen niin suuren sotkun, että joudun kylpemään.</w:t>
      </w:r>
    </w:p>
    <w:p>
      <w:r>
        <w:rPr>
          <w:b/>
        </w:rPr>
        <w:t xml:space="preserve">Esimerkki 6.2963</w:t>
      </w:r>
    </w:p>
    <w:p>
      <w:r>
        <w:t xml:space="preserve">tarina: Sitten hän näki lapsen yksinään. Hän ei ollut varma, mitä tehdä. Sitten lapsen isä ilmestyi paikalle. Aatami jatkaa valittua tuomiota: Hän näki sitten lapsen yksin.</w:t>
      </w:r>
    </w:p>
    <w:p>
      <w:r>
        <w:rPr>
          <w:b/>
        </w:rPr>
        <w:t xml:space="preserve">Tulos</w:t>
      </w:r>
    </w:p>
    <w:p>
      <w:r>
        <w:t xml:space="preserve">Adam näkee lapsen yksin &gt;Syyt/Tekijät&gt; Adam ei tiedä mitä tehdä</w:t>
      </w:r>
    </w:p>
    <w:p>
      <w:r>
        <w:rPr>
          <w:b/>
        </w:rPr>
        <w:t xml:space="preserve">Tulos</w:t>
      </w:r>
    </w:p>
    <w:p>
      <w:r>
        <w:t xml:space="preserve">Hän näkee lapsen yksinään &gt;Syyt/Mahdollistaa&gt; Hän ei tiedä, mitä tehdä.</w:t>
      </w:r>
    </w:p>
    <w:p>
      <w:r>
        <w:rPr>
          <w:b/>
        </w:rPr>
        <w:t xml:space="preserve">Esimerkki 6.2964</w:t>
      </w:r>
    </w:p>
    <w:p>
      <w:r>
        <w:t xml:space="preserve">tarina: Ted kadotti autonsa avaimet. Hän etsi niitä kaikkialta. Hän etsi sohvansa alta ja yöpöydän takaa. Hän etsi kaikkialta, mutta ei löytänyt avaimia. Lopulta Ted löysi avaimet takkinsa taskusta. valittu lause: Ted löysi lopulta avaimensa takkinsa taskusta.</w:t>
      </w:r>
    </w:p>
    <w:p>
      <w:r>
        <w:rPr>
          <w:b/>
        </w:rPr>
        <w:t xml:space="preserve">Tulos</w:t>
      </w:r>
    </w:p>
    <w:p>
      <w:r>
        <w:t xml:space="preserve">Ted löytää autonsa avaimet &gt;Syyt/mahdollistaa&gt; Ted voi ajaa autollaan.</w:t>
      </w:r>
    </w:p>
    <w:p>
      <w:r>
        <w:rPr>
          <w:b/>
        </w:rPr>
        <w:t xml:space="preserve">Esimerkki 6.2965</w:t>
      </w:r>
    </w:p>
    <w:p>
      <w:r>
        <w:t xml:space="preserve">tarina: Löysin kirjan pikkutytöille. Se oli täynnä prinsessatarinoita. Otin sen mukaani kotiin ja luin sitä tyttärelleni joka ilta. Hän oli innoissaan seikkailuista. Hän pyysi minua lukemaan uuden tarinan joka ilta. valittu lause: Hän pyysi minua lukemaan uuden tarinan joka ilta.</w:t>
      </w:r>
    </w:p>
    <w:p>
      <w:r>
        <w:rPr>
          <w:b/>
        </w:rPr>
        <w:t xml:space="preserve">Tulos</w:t>
      </w:r>
    </w:p>
    <w:p>
      <w:r>
        <w:t xml:space="preserve">Tyttäreni pyytää minua lukemaan &gt;Syyt/mahdollistavat&gt; Minä luen.</w:t>
      </w:r>
    </w:p>
    <w:p>
      <w:r>
        <w:rPr>
          <w:b/>
        </w:rPr>
        <w:t xml:space="preserve">Esimerkki 6.2966</w:t>
      </w:r>
    </w:p>
    <w:p>
      <w:r>
        <w:t xml:space="preserve">tarina: Maria odotti nepalilaisessa ravintolassa tilaustaan. Odottaessaan Maria tarkisti puhelimensa. Hän näki, että hänellä oli yksi vastaamaton puhelu poikaystävältään. Maria aikoi soittaa hänelle takaisin, mutta sitten hänen ruokansa oli valmis. Maria otti ruokansa, kiitti ravintoloitsijaa ja lähti. valittu lause: Maria näki, että hänellä oli yksi vastaamaton puhelu poikaystävältään.</w:t>
      </w:r>
    </w:p>
    <w:p>
      <w:r>
        <w:rPr>
          <w:b/>
        </w:rPr>
        <w:t xml:space="preserve">Tulos</w:t>
      </w:r>
    </w:p>
    <w:p>
      <w:r>
        <w:t xml:space="preserve">Maria näkee yhden vastaamattoman puhelun poikaystävältään &gt;Syyt/Mahdollistaa&gt; Maria harkitsee soittamista takaisin.</w:t>
      </w:r>
    </w:p>
    <w:p>
      <w:r>
        <w:rPr>
          <w:b/>
        </w:rPr>
        <w:t xml:space="preserve">Esimerkki 6.2967</w:t>
      </w:r>
    </w:p>
    <w:p>
      <w:r>
        <w:t xml:space="preserve">tarina: Setäni toi minulle useita kiloja hirvenlihaa. Hän oli tehnyt osasta lihaa kesämakkaraa. En pitänyt lihansyönnistä, mutta minun oli myönnettävä, että rakastin hirvenlihaa. Söin ison palan illallisella sinä iltana. Vietimme illan täyttämällä syväjäädytyslokeron täyteen. valittu lause: Hän oli tehnyt osasta lihaa kesämakkaroita.</w:t>
      </w:r>
    </w:p>
    <w:p>
      <w:r>
        <w:rPr>
          <w:b/>
        </w:rPr>
        <w:t xml:space="preserve">Tulos</w:t>
      </w:r>
    </w:p>
    <w:p>
      <w:r>
        <w:t xml:space="preserve">Setäni tekee lihasta kesämakkaraa &gt;Syyt/Mahdollistaa&gt; Syön ison palan.</w:t>
      </w:r>
    </w:p>
    <w:p>
      <w:r>
        <w:rPr>
          <w:b/>
        </w:rPr>
        <w:t xml:space="preserve">Esimerkki 6.2968</w:t>
      </w:r>
    </w:p>
    <w:p>
      <w:r>
        <w:t xml:space="preserve">tarina: Olin 10-vuotias, kun sain ensimmäisen suudelmaani. Olin hyvin hermostunut. Suunnittelimme menevämme kentän takaosaan, jossa oli sumuista. Kaikki ystävämme olivat siellä ja piirittivät meidät. Sitten meillä oli pieni nuoleskelu. valittu lause: Kaikki ystävämme olivat siellä ja piirittivät meidät.</w:t>
      </w:r>
    </w:p>
    <w:p>
      <w:r>
        <w:rPr>
          <w:b/>
        </w:rPr>
        <w:t xml:space="preserve">Tulos</w:t>
      </w:r>
    </w:p>
    <w:p>
      <w:r>
        <w:t xml:space="preserve">Ystävämme kiertävät ympärillämme &gt;Syyt/mahdollistavat&gt; Ystävämme näkevät ensisuudelmamme.</w:t>
      </w:r>
    </w:p>
    <w:p>
      <w:r>
        <w:rPr>
          <w:b/>
        </w:rPr>
        <w:t xml:space="preserve">Esimerkki 6.2969</w:t>
      </w:r>
    </w:p>
    <w:p>
      <w:r>
        <w:t xml:space="preserve">tarina: Olipa kerran tyttö nimeltä Josie. Hän halusi oppia ajamaan pyörällä. Hän yritti koko ajan ja kaatui. Lopulta hänen ystävänsä opetti hänelle oikean tavan. Hän oli onnellinen. valittu lause: Lopulta hänen ystävänsä opetti hänelle oikean tavan.</w:t>
      </w:r>
    </w:p>
    <w:p>
      <w:r>
        <w:rPr>
          <w:b/>
        </w:rPr>
        <w:t xml:space="preserve">Tulos</w:t>
      </w:r>
    </w:p>
    <w:p>
      <w:r>
        <w:t xml:space="preserve">Josien ystävä opettaa häntä &gt;Syyt/Mahdollistaa&gt; Josie ajaa pyörällä.</w:t>
      </w:r>
    </w:p>
    <w:p>
      <w:r>
        <w:rPr>
          <w:b/>
        </w:rPr>
        <w:t xml:space="preserve">Esimerkki 6.2970</w:t>
      </w:r>
    </w:p>
    <w:p>
      <w:r>
        <w:t xml:space="preserve">tarina: Lauran vanha kissa oli kuollut, kun hän oli pieni. Lauran äiti kaipasi kissaa, ja nyt oli Lauran äidin syntymäpäivä. Lauran koulukaveri oli muuttamassa ja joutui antamaan kissansa pois. Laura toi kouluun kantorepun, toi kissan kotiin ja piilotti sen. Sinä iltana Laura yllätti äitinsä kakulla ja uudella kissalla. valittu lause: Lauran vanha kissa oli kuollut, kun hän oli pieni.</w:t>
      </w:r>
    </w:p>
    <w:p>
      <w:r>
        <w:rPr>
          <w:b/>
        </w:rPr>
        <w:t xml:space="preserve">Tulos</w:t>
      </w:r>
    </w:p>
    <w:p>
      <w:r>
        <w:t xml:space="preserve">Lauran vanha kissa kuolee &gt;Syyt/mahdollistaa&gt; Laura saa uuden lemmikin.</w:t>
      </w:r>
    </w:p>
    <w:p>
      <w:r>
        <w:rPr>
          <w:b/>
        </w:rPr>
        <w:t xml:space="preserve">Esimerkki 6.2971</w:t>
      </w:r>
    </w:p>
    <w:p>
      <w:r>
        <w:t xml:space="preserve">tarina: Bryce valvoi koko yön pelaamalla videopelejä. Hän heräsi erittäin myöhään koulusta. Bryce myöhästyi bussista ja sai rangaistuksen vanhemmiltaan. Hän ei saanut enää pelata videopelejä kouluiltoina. Bryce oli niin vihainen vanhemmilleen. valittu lause: Bryce valvoi koko yön pelaamalla videopelejä.</w:t>
      </w:r>
    </w:p>
    <w:p>
      <w:r>
        <w:rPr>
          <w:b/>
        </w:rPr>
        <w:t xml:space="preserve">Tulos</w:t>
      </w:r>
    </w:p>
    <w:p>
      <w:r>
        <w:t xml:space="preserve">Bryce valvoo myöhään &gt;Syyt/Tekijät&gt; Bryce herää myöhään.</w:t>
      </w:r>
    </w:p>
    <w:p>
      <w:r>
        <w:rPr>
          <w:b/>
        </w:rPr>
        <w:t xml:space="preserve">Esimerkki 6.2972</w:t>
      </w:r>
    </w:p>
    <w:p>
      <w:r>
        <w:t xml:space="preserve">tarina: Jacksonit päättivät lähteä kaupunkiin ostoksille. Kun he saapuivat paikalle, he yllättyivät huomatakseen, että siellä oli meneillään alennusmyynti. Se oli kenkien alennusmyynti! Perhe oli innoissaan ja osti niin paljon kuin jaksoi kantaa. Jacksonit olivat iloisia siitä, että he lähtivät tänään kaupunkiin. valittu lause: Jacksonit päättivät lähteä kaupunkiin ostoksille.</w:t>
      </w:r>
    </w:p>
    <w:p>
      <w:r>
        <w:rPr>
          <w:b/>
        </w:rPr>
        <w:t xml:space="preserve">Tulos</w:t>
      </w:r>
    </w:p>
    <w:p>
      <w:r>
        <w:t xml:space="preserve">Jackson oli päättänyt lähteä kaupunkiin &gt;Syyt/Mahdollisuudet&gt; Hän oli ostoksilla perheensä kanssa.</w:t>
      </w:r>
    </w:p>
    <w:p>
      <w:r>
        <w:rPr>
          <w:b/>
        </w:rPr>
        <w:t xml:space="preserve">Esimerkki 6.2973</w:t>
      </w:r>
    </w:p>
    <w:p>
      <w:r>
        <w:t xml:space="preserve">tarina: Äiti käski lastaan lopettamaan puhumisen. Lapsi katsoi äitiä ja teki hölmön ilmeen. Hän päätti myös juosta karkuun. Äiti tarttui häneen ja antoi hänelle selkään. Lapsi päätyi lyömään äitiä takaisin. valittu lause: Lapsi katsoi äitiään ja teki hänelle hölmön ilmeen.</w:t>
      </w:r>
    </w:p>
    <w:p>
      <w:r>
        <w:rPr>
          <w:b/>
        </w:rPr>
        <w:t xml:space="preserve">Tulos</w:t>
      </w:r>
    </w:p>
    <w:p>
      <w:r>
        <w:t xml:space="preserve">Lapsi näyttää hölmöä naamaa &gt;Syyt/mahdollistaa&gt; Äiti hakkaa lasta.</w:t>
      </w:r>
    </w:p>
    <w:p>
      <w:r>
        <w:rPr>
          <w:b/>
        </w:rPr>
        <w:t xml:space="preserve">Tulos</w:t>
      </w:r>
    </w:p>
    <w:p>
      <w:r>
        <w:t xml:space="preserve">Lapsi katsoo äitiään &gt;Syyt/mahdollistaa&gt; Lapsi katsoo poispäin.</w:t>
      </w:r>
    </w:p>
    <w:p>
      <w:r>
        <w:rPr>
          <w:b/>
        </w:rPr>
        <w:t xml:space="preserve">Esimerkki 6.2974</w:t>
      </w:r>
    </w:p>
    <w:p>
      <w:r>
        <w:t xml:space="preserve">tarina: Lily tuli töistä kotiin. Kun hän astui sisään taloon, hän haistoi Jotain hyvää. Se oli vastaleivottuja keksejä. Lily oli niin onnellinen. Hän meni keittiöön ja söi monta keksiä. valittu lause: Kun hän astui taloon, hän haistoi Jotain hyvää.</w:t>
      </w:r>
    </w:p>
    <w:p>
      <w:r>
        <w:rPr>
          <w:b/>
        </w:rPr>
        <w:t xml:space="preserve">Tulos</w:t>
      </w:r>
    </w:p>
    <w:p>
      <w:r>
        <w:t xml:space="preserve">Lily kävelee taloon &gt;Syyt/mahdollistaa&gt; Lily menee keittiöön.</w:t>
      </w:r>
    </w:p>
    <w:p>
      <w:r>
        <w:rPr>
          <w:b/>
        </w:rPr>
        <w:t xml:space="preserve">Tulos</w:t>
      </w:r>
    </w:p>
    <w:p>
      <w:r>
        <w:t xml:space="preserve">Hän haistaa jotain hyvää &gt;Syyt/Mahdollistaa&gt; Hän syö keksejä.</w:t>
      </w:r>
    </w:p>
    <w:p>
      <w:r>
        <w:rPr>
          <w:b/>
        </w:rPr>
        <w:t xml:space="preserve">Esimerkki 6.2975</w:t>
      </w:r>
    </w:p>
    <w:p>
      <w:r>
        <w:t xml:space="preserve">tarina: Matkalla töihin pysähdyin hakemaan kahvia. Kävin autokaapin läpi ja tein tilaukseni. Maksoin kassalle ja odotin kärsivällisesti juomaani. Kun hän ojensi minulle juomaa, kansi irtosi ja valui päälleni. Kahvi sattui, ja minun oli mentävä kotiin vaihtamaan vaatteita. valittu lause: Maksoin kassalle ja odotin kärsivällisesti juomaani.</w:t>
      </w:r>
    </w:p>
    <w:p>
      <w:r>
        <w:rPr>
          <w:b/>
        </w:rPr>
        <w:t xml:space="preserve">Tulos</w:t>
      </w:r>
    </w:p>
    <w:p>
      <w:r>
        <w:t xml:space="preserve">Maksan kassalle kahvin &gt;Syyt/Mahdollistaa&gt; Kassaneiti ojentaa minulle juomani.</w:t>
      </w:r>
    </w:p>
    <w:p>
      <w:r>
        <w:rPr>
          <w:b/>
        </w:rPr>
        <w:t xml:space="preserve">Esimerkki 6.2976</w:t>
      </w:r>
    </w:p>
    <w:p>
      <w:r>
        <w:t xml:space="preserve">tarina: Tina tekee itselleen aikataulun joka päivä. Hän tuntee olonsa mukavammaksi, kun hänellä on tehtävälista ja aikataulu. Hän herää, istuu työpöytänsä ääreen ja kirjoittaa päivän suunnitelman. Joskus hän noudattaa sitä kirjaimellisesti. Vaikka hän ei noudattaisikaan sitä, hän tuntee olonsa paremmaksi, kun se on hänen taskussaan. valittu lause: Hän tuntee olonsa mukavammaksi, kun hänellä on tehtävälista ja aikataulu.</w:t>
      </w:r>
    </w:p>
    <w:p>
      <w:r>
        <w:rPr>
          <w:b/>
        </w:rPr>
        <w:t xml:space="preserve">Tulos</w:t>
      </w:r>
    </w:p>
    <w:p>
      <w:r>
        <w:t xml:space="preserve">Tina tuntee olonsa mukavammaksi tehtävälistan ja aikataulun avulla &gt;Syyt/mahdollistaa&gt; Tina tekee aikataulun.</w:t>
      </w:r>
    </w:p>
    <w:p>
      <w:r>
        <w:rPr>
          <w:b/>
        </w:rPr>
        <w:t xml:space="preserve">Tulos</w:t>
      </w:r>
    </w:p>
    <w:p>
      <w:r>
        <w:t xml:space="preserve">Tina tuntee olonsa mukavammaksi tehtävälistan kanssa &gt;Syyt/Mahdollistaa&gt; Tina tekee tehtävälistan.</w:t>
      </w:r>
    </w:p>
    <w:p>
      <w:r>
        <w:rPr>
          <w:b/>
        </w:rPr>
        <w:t xml:space="preserve">Esimerkki 6.2977</w:t>
      </w:r>
    </w:p>
    <w:p>
      <w:r>
        <w:t xml:space="preserve">tarina: Ellen ei ollut koskaan käynyt meren rannalla. Sitten hän lähti käymään isoäitinsä luona Mainessa. Hän haistoi suolaisen ilman tuoksun ja kuuli rantalintujen huudon. Hän ihastui kaikkeen rannassa. Ellen toivoi, ettei hänen tarvitsisi koskaan lähteä! valittu lause: Hän rakasti kaikkea rannassa.</w:t>
      </w:r>
    </w:p>
    <w:p>
      <w:r>
        <w:rPr>
          <w:b/>
        </w:rPr>
        <w:t xml:space="preserve">Tulos</w:t>
      </w:r>
    </w:p>
    <w:p>
      <w:r>
        <w:t xml:space="preserve">Ellen rakastaa kaikkea rannassa &gt;Syyt/mahdollistavat&gt; Ellen toivoo, ettei hän koskaan poistuisi rannasta.</w:t>
      </w:r>
    </w:p>
    <w:p>
      <w:r>
        <w:rPr>
          <w:b/>
        </w:rPr>
        <w:t xml:space="preserve">Tulos</w:t>
      </w:r>
    </w:p>
    <w:p>
      <w:r>
        <w:t xml:space="preserve">Ellen rakastaa rantaa &gt;Syyt/Mahdollistavat&gt; Ellen ei halua lähteä rannalta.</w:t>
      </w:r>
    </w:p>
    <w:p>
      <w:r>
        <w:rPr>
          <w:b/>
        </w:rPr>
        <w:t xml:space="preserve">Esimerkki 6.2978</w:t>
      </w:r>
    </w:p>
    <w:p>
      <w:r>
        <w:t xml:space="preserve">tarina: Jerry on eräänä päivänä matkalla äitinsä luokse. Hän alkaa kuulla moottorin tikitystä. Hän pysähtyy ja vilkaisee. Hänen moottorinsa on melkein tulessa. Hän soittaa äidilleen ja kertoo, että myöhästyy illalliselta. valittu lause: Hän soittaa äidilleen ja kertoo myöhästyvänsä päivälliseltä.</w:t>
      </w:r>
    </w:p>
    <w:p>
      <w:r>
        <w:rPr>
          <w:b/>
        </w:rPr>
        <w:t xml:space="preserve">Tulos</w:t>
      </w:r>
    </w:p>
    <w:p>
      <w:r>
        <w:t xml:space="preserve">Jerry soittaa äidilleen myöhästyäkseen päivälliseltä &gt;Syyt/Tekijät&gt; Jerryn äiti ei odota Jerryä päivälliselle.</w:t>
      </w:r>
    </w:p>
    <w:p>
      <w:r>
        <w:rPr>
          <w:b/>
        </w:rPr>
        <w:t xml:space="preserve">Esimerkki 6.2979</w:t>
      </w:r>
    </w:p>
    <w:p>
      <w:r>
        <w:t xml:space="preserve">tarina: Harris rakasti kermaa paljon. Hän käytti sitä paljon joka päivä. Eräänä päivänä häneltä loppui kerma. Hänen oli pakko juosta ystävänsä luokse. Silloin Harris sai kermaa. valittu lause: Sitten Harris sai kermaa.</w:t>
      </w:r>
    </w:p>
    <w:p>
      <w:r>
        <w:rPr>
          <w:b/>
        </w:rPr>
        <w:t xml:space="preserve">Tulos</w:t>
      </w:r>
    </w:p>
    <w:p>
      <w:r>
        <w:t xml:space="preserve">Harris saa kermaa &gt;Syyt/mahdollistaa&gt; Harris syö.</w:t>
      </w:r>
    </w:p>
    <w:p>
      <w:r>
        <w:rPr>
          <w:b/>
        </w:rPr>
        <w:t xml:space="preserve">Esimerkki 6.2980</w:t>
      </w:r>
    </w:p>
    <w:p>
      <w:r>
        <w:t xml:space="preserve">tarina: Lee vihasi kaikenlaisia ötököitä. Hän oli menossa ensimmäistä kertaa kalaan. Kun oli aika ottaa mato koukkuun, Lee pyörtyi. Koko kalastusmatka päättyi nopeasti. Lee oli supernolostunut reaktiostaan matoihin. valittu lause: Lee oli erittäin nolona reaktiostaan matoihin.</w:t>
      </w:r>
    </w:p>
    <w:p>
      <w:r>
        <w:rPr>
          <w:b/>
        </w:rPr>
        <w:t xml:space="preserve">Tulos</w:t>
      </w:r>
    </w:p>
    <w:p>
      <w:r>
        <w:t xml:space="preserve">Lee on hämillään &gt;Syyt/mahdollistaa&gt; Lee nauraa</w:t>
      </w:r>
    </w:p>
    <w:p>
      <w:r>
        <w:rPr>
          <w:b/>
        </w:rPr>
        <w:t xml:space="preserve">Esimerkki 6.2981</w:t>
      </w:r>
    </w:p>
    <w:p>
      <w:r>
        <w:t xml:space="preserve">tarina: Darlene ja hänen siskonsa Dorothy asuivat naapurissa. He lainasivat usein toisiltaan maitoa, munia tai leipää. Eräänä päivänä Darlene meni Dorothyn luokse pyytämään munaa lainaksi. Dorothy päätti kiusata siskoaan ja heitti häntä kananmunalla. Molempien yllätykseksi Darlene sai munan kiinni! valittu lause: Molempien yllätykseksi Darlene sai munan kiinni!</w:t>
      </w:r>
    </w:p>
    <w:p>
      <w:r>
        <w:rPr>
          <w:b/>
        </w:rPr>
        <w:t xml:space="preserve">Tulos</w:t>
      </w:r>
    </w:p>
    <w:p>
      <w:r>
        <w:t xml:space="preserve">Darlene nappaa munan &gt;Syyt/mahdollistaa&gt; Darlene vie munan kotiinsa.</w:t>
      </w:r>
    </w:p>
    <w:p>
      <w:r>
        <w:rPr>
          <w:b/>
        </w:rPr>
        <w:t xml:space="preserve">Esimerkki 6.2982</w:t>
      </w:r>
    </w:p>
    <w:p>
      <w:r>
        <w:t xml:space="preserve">tarina: Lily halusi koiranpennun syntymäpäivälahjaksi. Hän kysyi vanhemmiltaan, hankkivatko he hänelle sellaisen. He sanoivat, että hänen oli odotettava, kunnes hän oli vanhempi. Hän oli hyvin surullinen ja itki. Hän päätti pyytää sen sijaan lelupentua. valittu lause: Hän kysyi vanhemmiltaan, hankkivatko he hänelle koiranpennun.</w:t>
      </w:r>
    </w:p>
    <w:p>
      <w:r>
        <w:rPr>
          <w:b/>
        </w:rPr>
        <w:t xml:space="preserve">Tulos</w:t>
      </w:r>
    </w:p>
    <w:p>
      <w:r>
        <w:t xml:space="preserve">Lily pyytää koiranpentua &gt;Syyt/Mahdollistaa&gt; Lilyn vanhemmat kieltäytyvät.</w:t>
      </w:r>
    </w:p>
    <w:p>
      <w:r>
        <w:rPr>
          <w:b/>
        </w:rPr>
        <w:t xml:space="preserve">Esimerkki 6.2983</w:t>
      </w:r>
    </w:p>
    <w:p>
      <w:r>
        <w:t xml:space="preserve">tarina: Bobin ystävä AJ kertoi hänelle, että koirapuisto oli hyvä paikka tavata tyttöjä. Lauantaiaamuna hän ajoi koiransa puistoon. Muutama minuutti sen jälkeen, kun ne olivat lopettaneet leikkimisen, sievä tyttö istui alas. Bobin koira juoksi katsomaan hänen koiraansa. Bob päätyi treffeille seuraavana viikonloppuna kauniin tytön kanssa. valittu lause: Bobin ystävä AJ kertoi hänelle, että koirapuisto oli hyvä paikka tavata tyttöjä.</w:t>
      </w:r>
    </w:p>
    <w:p>
      <w:r>
        <w:rPr>
          <w:b/>
        </w:rPr>
        <w:t xml:space="preserve">Tulos</w:t>
      </w:r>
    </w:p>
    <w:p>
      <w:r>
        <w:t xml:space="preserve">AJ kertoo Bobille, että koirapuisto on hyvä &gt;Syyt/mahdollistaa&gt; Bob menee koirapuistoon.</w:t>
      </w:r>
    </w:p>
    <w:p>
      <w:r>
        <w:rPr>
          <w:b/>
        </w:rPr>
        <w:t xml:space="preserve">Esimerkki 6.2984</w:t>
      </w:r>
    </w:p>
    <w:p>
      <w:r>
        <w:t xml:space="preserve">tarina: Craig vei poikansa ystävänsä pizzajuhliin. Craigin poika söi paljon pizzaa. Melkein liikaa. Hän sairastui ja joutui lähtemään kotiin. Craig pyysi anteeksi ja hyvitti asian antamalla hyvän lahjan. valittu lause: Melkein liikaa.</w:t>
      </w:r>
    </w:p>
    <w:p>
      <w:r>
        <w:rPr>
          <w:b/>
        </w:rPr>
        <w:t xml:space="preserve">Tulos</w:t>
      </w:r>
    </w:p>
    <w:p>
      <w:r>
        <w:t xml:space="preserve">Craig syö melkein liikaa &gt;Syyt/Mahdollistaa&gt; Craig sairastuu.</w:t>
      </w:r>
    </w:p>
    <w:p>
      <w:r>
        <w:rPr>
          <w:b/>
        </w:rPr>
        <w:t xml:space="preserve">Esimerkki 6.2985</w:t>
      </w:r>
    </w:p>
    <w:p>
      <w:r>
        <w:t xml:space="preserve">tarina: Tomilla ja Jimillä oli valtava puu takapihallaan. He rakastivat kiipeillä siinä. Mutta heidän vanhempansa eivät koskaan tienneet siitä. Eräänä päivänä Jim putosi puusta ja mursi kätensä. He eivät saaneet enää kiivetä puuhun. valittu lause: He eivät saaneet enää kiivetä puuhun.</w:t>
      </w:r>
    </w:p>
    <w:p>
      <w:r>
        <w:rPr>
          <w:b/>
        </w:rPr>
        <w:t xml:space="preserve">Tulos</w:t>
      </w:r>
    </w:p>
    <w:p>
      <w:r>
        <w:t xml:space="preserve">Tomia ja Jimiä kiellettiin kiipeämästä puuhun &gt;Syyt/Mahdollistaa&gt; Tom ja Jim eivät kiipeä puuhun.</w:t>
      </w:r>
    </w:p>
    <w:p>
      <w:r>
        <w:rPr>
          <w:b/>
        </w:rPr>
        <w:t xml:space="preserve">Esimerkki 6.2986</w:t>
      </w:r>
    </w:p>
    <w:p>
      <w:r>
        <w:t xml:space="preserve">tarina: Joe oli eräänä päivänä järkyttynyt. Hänen isänsä kertoi hänelle, että he lähtisivät moottoripyöräretkelle. He päättivät lähteä, kun Joe täytti 21 vuotta. Kun Joe täytti 21, hän ja hänen isänsä ostivat moottoripyörät. Heillä oli hieno matka yhdessä. valittu lause: Eräänä päivänä Joe oli järkyttynyt.</w:t>
      </w:r>
    </w:p>
    <w:p>
      <w:r>
        <w:rPr>
          <w:b/>
        </w:rPr>
        <w:t xml:space="preserve">Tulos</w:t>
      </w:r>
    </w:p>
    <w:p>
      <w:r>
        <w:t xml:space="preserve">Joe on järkyttynyt &gt;Syyt/Mahdollistaa&gt; Joen isä lupaa Joelle matkan.</w:t>
      </w:r>
    </w:p>
    <w:p>
      <w:r>
        <w:rPr>
          <w:b/>
        </w:rPr>
        <w:t xml:space="preserve">Esimerkki 6.2987</w:t>
      </w:r>
    </w:p>
    <w:p>
      <w:r>
        <w:t xml:space="preserve">tarina: Eddie ja Carol olivat matkalla kotiin, ajamassa maan halki. Heillä ei ollut mitään syytä päästä kotiin heti. He päättivät ottaa aikaa ja pysähtyä järvillä uimaan, joka päivä. Oli kuuma kesä, ja nämä uintitunnit viilensivät heitä. Nämä järvitauot tekivät matkasta pidemmän, mutta sen arvoisen. valittu lause: Heillä ei ollut mitään syytä päästä heti kotiin.</w:t>
      </w:r>
    </w:p>
    <w:p>
      <w:r>
        <w:rPr>
          <w:b/>
        </w:rPr>
        <w:t xml:space="preserve">Tulos</w:t>
      </w:r>
    </w:p>
    <w:p>
      <w:r>
        <w:t xml:space="preserve">Eddien ja Carolin ei tarvitse kiirehtiä kotiin &gt;Syyt/mahdollistaa&gt; Eddie ja Carol uivat järvissä joka päivä.</w:t>
      </w:r>
    </w:p>
    <w:p>
      <w:r>
        <w:rPr>
          <w:b/>
        </w:rPr>
        <w:t xml:space="preserve">Esimerkki 6.2988</w:t>
      </w:r>
    </w:p>
    <w:p>
      <w:r>
        <w:t xml:space="preserve">tarina: Joseph unohti eräänä päivänä deodoranttinsa. Hänen ystävänsä Noah sanoi hänelle, että hän haisi pahalle! Joseph kaivoi jumppalaukkuaan toivoen löytävänsä jotain. Hän löysi vain pari herkullista piparminttua. Joseph oli iloinen, että ainakin hänen hengityksensä tuoksui hyvältä! valittu lause: Joseph kaivoi jumppakassiaan toivoen löytävänsä Jotain.</w:t>
      </w:r>
    </w:p>
    <w:p>
      <w:r>
        <w:rPr>
          <w:b/>
        </w:rPr>
        <w:t xml:space="preserve">Tulos</w:t>
      </w:r>
    </w:p>
    <w:p>
      <w:r>
        <w:t xml:space="preserve">Joseph etsi urheilukassiansa &gt;Syyt/Mahdollisuudet&gt; Joseph löysi piparminttuja.</w:t>
      </w:r>
    </w:p>
    <w:p>
      <w:r>
        <w:rPr>
          <w:b/>
        </w:rPr>
        <w:t xml:space="preserve">Esimerkki 6.2989</w:t>
      </w:r>
    </w:p>
    <w:p>
      <w:r>
        <w:t xml:space="preserve">tarina: Greg on aina halunnut oman koiran. Eräänä päivänä hän päätti mennä eläinkauppaan hankkimaan koiran. Greg valitsi beaglen. Aluksi beagle oli ujo ja hermostunut. Lopulta Greg ja hänen koiransa tulivat hyvin läheisiksi. valittu lause: Lopulta Gregistä ja hänen koirastaan tuli hyvin läheisiä.</w:t>
      </w:r>
    </w:p>
    <w:p>
      <w:r>
        <w:rPr>
          <w:b/>
        </w:rPr>
        <w:t xml:space="preserve">Tulos</w:t>
      </w:r>
    </w:p>
    <w:p>
      <w:r>
        <w:t xml:space="preserve">Greg ja hänen koiransa tulevat läheisiksi &gt;Syyt/Mahdollistaa&gt; Greg ja hänen koiransa viettävät paljon aikaa yhdessä.</w:t>
      </w:r>
    </w:p>
    <w:p>
      <w:r>
        <w:rPr>
          <w:b/>
        </w:rPr>
        <w:t xml:space="preserve">Esimerkki 6.2990</w:t>
      </w:r>
    </w:p>
    <w:p>
      <w:r>
        <w:t xml:space="preserve">tarina: Tom oli vahtimassa ystävänsä koiraa. Hän päästi sen vahingossa ulos. Koira karkasi. Sitä ei enää koskaan nähty. Tomin oli ostettava heille uusi koira. valittu lause: Tom oli vahtimassa ystävänsä koiraa.</w:t>
      </w:r>
    </w:p>
    <w:p>
      <w:r>
        <w:rPr>
          <w:b/>
        </w:rPr>
        <w:t xml:space="preserve">Tulos</w:t>
      </w:r>
    </w:p>
    <w:p>
      <w:r>
        <w:t xml:space="preserve">Tom vahtii koiraa &gt;Syyt/Tapahtumat&gt; Tom päästää koiran vahingossa ulos. </w:t>
      </w:r>
    </w:p>
    <w:p>
      <w:r>
        <w:rPr>
          <w:b/>
        </w:rPr>
        <w:t xml:space="preserve">Tulos</w:t>
      </w:r>
    </w:p>
    <w:p>
      <w:r>
        <w:t xml:space="preserve">Tom vahtii ystävänsä koiraa &gt;Syyt/Tekijät&gt; Tom menettää ystävänsä koiran.</w:t>
      </w:r>
    </w:p>
    <w:p>
      <w:r>
        <w:rPr>
          <w:b/>
        </w:rPr>
        <w:t xml:space="preserve">Esimerkki 6.2991</w:t>
      </w:r>
    </w:p>
    <w:p>
      <w:r>
        <w:t xml:space="preserve">tarina: Koiranomistaja antoi koiralleen luun. Koira vei luun takapihalle. Koira kaivoi etutassuillaan pienen kuopan. Koira laittoi luun kuoppaan. Koira peitti luun lialla. valittu lause: Koira vei luun takapihalle.</w:t>
      </w:r>
    </w:p>
    <w:p>
      <w:r>
        <w:rPr>
          <w:b/>
        </w:rPr>
        <w:t xml:space="preserve">Tulos</w:t>
      </w:r>
    </w:p>
    <w:p>
      <w:r>
        <w:t xml:space="preserve">Koira vie luun takapihalle &gt;Syyt/mahdollistaa&gt; Koira kaivaa pienen kuopan.</w:t>
      </w:r>
    </w:p>
    <w:p>
      <w:r>
        <w:rPr>
          <w:b/>
        </w:rPr>
        <w:t xml:space="preserve">Esimerkki 6.2992</w:t>
      </w:r>
    </w:p>
    <w:p>
      <w:r>
        <w:t xml:space="preserve">tarina: Kerrin ensimmäinen koulupäivä. Hänen äitinsä oli herättämässä häntä valmistautumaan. Kerri nukahti aina uudelleen. Lopulta Kerrin äiti veti hänet ylös sängystä. Kerri nousi vihdoin ylös ja alkoi pukeutua. valittu lause: Hänen äitinsä herätti hänet valmistautumaan.</w:t>
      </w:r>
    </w:p>
    <w:p>
      <w:r>
        <w:rPr>
          <w:b/>
        </w:rPr>
        <w:t xml:space="preserve">Tulos</w:t>
      </w:r>
    </w:p>
    <w:p>
      <w:r>
        <w:t xml:space="preserve">Kerrin äiti herättää hänet &gt;Syyt/Mahdollistaa&gt; Kerri alkaa pukeutua.</w:t>
      </w:r>
    </w:p>
    <w:p>
      <w:r>
        <w:rPr>
          <w:b/>
        </w:rPr>
        <w:t xml:space="preserve">Esimerkki 6.2993</w:t>
      </w:r>
    </w:p>
    <w:p>
      <w:r>
        <w:t xml:space="preserve">tarina: Olga sai mieheltään uudet timanttikorvakorut hääpäiväksi. Hän käytti uusia korvakorujaan kirkossa seuraavana sunnuntaina. Puolivälissä jumalanpalvelusta hän huomasi, että yksi korvakoru puuttui. Jumalanpalveluksen päätyttyä hän ryömi polvillaan etsimään. Hän oli onnekas ja löysi kadonneen korvakorunsa. valittu lause: Hän oli onnekas ja löysi kadonneen korvakorunsa.</w:t>
      </w:r>
    </w:p>
    <w:p>
      <w:r>
        <w:rPr>
          <w:b/>
        </w:rPr>
        <w:t xml:space="preserve">Tulos</w:t>
      </w:r>
    </w:p>
    <w:p>
      <w:r>
        <w:t xml:space="preserve">Hän löytää kadonneen korvakorunsa &gt;Syyt/Mahdollistaa&gt; Hän käyttää korvakorua.</w:t>
      </w:r>
    </w:p>
    <w:p>
      <w:r>
        <w:rPr>
          <w:b/>
        </w:rPr>
        <w:t xml:space="preserve">Tulos</w:t>
      </w:r>
    </w:p>
    <w:p>
      <w:r>
        <w:t xml:space="preserve">Olga löytää korvakorunsa &gt;Syyt/mahdollistaa&gt; Olga laittaa korvakorun korvaansa</w:t>
      </w:r>
    </w:p>
    <w:p>
      <w:r>
        <w:rPr>
          <w:b/>
        </w:rPr>
        <w:t xml:space="preserve">Esimerkki 6.2994</w:t>
      </w:r>
    </w:p>
    <w:p>
      <w:r>
        <w:t xml:space="preserve">tarina: Kerran iltapäivällä päästin koirani Pandyn ulos leikkimään. Pandy nautti olostaan, kunnes se huomasi lähellä olevan jäniksen. Jänis näki Pandyn ja alkoi hyppiä pois niin nopeasti kuin se pystyi. Pandy jahtasi kania pitkään, mutta joutui lopulta pysähtymään. Hän palasi taloon väsyneenä ja valmiina pitkille päiväunille. valittu lause: Pandy jahtasi kania pitkään, mutta joutui lopulta lopettamaan.</w:t>
      </w:r>
    </w:p>
    <w:p>
      <w:r>
        <w:rPr>
          <w:b/>
        </w:rPr>
        <w:t xml:space="preserve">Tulos</w:t>
      </w:r>
    </w:p>
    <w:p>
      <w:r>
        <w:t xml:space="preserve">Pandy jahtasi jänistä pitkään &gt;Syyt/Mahdolliset syyt&gt; Pandy oli väsynyt.</w:t>
      </w:r>
    </w:p>
    <w:p>
      <w:r>
        <w:rPr>
          <w:b/>
        </w:rPr>
        <w:t xml:space="preserve">Esimerkki 6.2995</w:t>
      </w:r>
    </w:p>
    <w:p>
      <w:r>
        <w:t xml:space="preserve">tarina: Rick oli kahdeksankymppinen ja hieman huonokuuloinen. Hänen vaimonsa vei hänet lääkäriin tarkistuttamaan korvansa. Vastaanotolla Rick joutui lähes tunnin mittaisiin tutkimuksiin. Lääkäri kertoi Rickille, että hän tarvitsi kuulokojeen. Rick tiesi sen jo ja suostui käyttämään elektronista laitetta. valittu lause: Rick oli kahdeksankymppinen ja hieman huonokuuloinen.</w:t>
      </w:r>
    </w:p>
    <w:p>
      <w:r>
        <w:rPr>
          <w:b/>
        </w:rPr>
        <w:t xml:space="preserve">Tulos</w:t>
      </w:r>
    </w:p>
    <w:p>
      <w:r>
        <w:t xml:space="preserve">Rick on huonokuuloinen &gt;Syyt/Mahdollistaa&gt; Rick saa kuulokojeen.</w:t>
      </w:r>
    </w:p>
    <w:p>
      <w:r>
        <w:rPr>
          <w:b/>
        </w:rPr>
        <w:t xml:space="preserve">Esimerkki 6.2996</w:t>
      </w:r>
    </w:p>
    <w:p>
      <w:r>
        <w:t xml:space="preserve">tarina: MaryJane keräsi kaikki ainekset tiskille. Hän seurasi reseptiä vaihe vaiheelta. Hän työnsi ensimmäisen vuoan uuniin ja odotti. Kun ajastin soi, hän veti leivotut herkut uunista. Hän tarjoili ystävilleen lounaalla vastaleivottuja keksejä. valittu lause: Kun ajastin soi, hän veti leivotut herkut uunista.</w:t>
      </w:r>
    </w:p>
    <w:p>
      <w:r>
        <w:rPr>
          <w:b/>
        </w:rPr>
        <w:t xml:space="preserve">Tulos</w:t>
      </w:r>
    </w:p>
    <w:p>
      <w:r>
        <w:t xml:space="preserve">MaryJane ottaa leivonnaiset uunista &gt;Syyt/mahdollistaa&gt; MaryJane tarjoilee ystävilleen keksejä.</w:t>
      </w:r>
    </w:p>
    <w:p>
      <w:r>
        <w:rPr>
          <w:b/>
        </w:rPr>
        <w:t xml:space="preserve">Esimerkki 6.2997</w:t>
      </w:r>
    </w:p>
    <w:p>
      <w:r>
        <w:t xml:space="preserve">tarina: Madison täytti kuusitoista. Hänen syntymäpäivälahjansa oli todella suuri. Hänen vanhempansa ostivat hänelle uuden auton! Hän oli niin onnellinen. Hän lähti sillä ajelulle. valittu lause: Madison täytti kuusitoista vuotta.</w:t>
      </w:r>
    </w:p>
    <w:p>
      <w:r>
        <w:rPr>
          <w:b/>
        </w:rPr>
        <w:t xml:space="preserve">Tulos</w:t>
      </w:r>
    </w:p>
    <w:p>
      <w:r>
        <w:t xml:space="preserve">Madison täyttää kuusitoista vuotta &gt;Syyt/Tapahtumat&gt; Madison saa syntymäpäivälahjan.</w:t>
      </w:r>
    </w:p>
    <w:p>
      <w:r>
        <w:rPr>
          <w:b/>
        </w:rPr>
        <w:t xml:space="preserve">Tulos</w:t>
      </w:r>
    </w:p>
    <w:p>
      <w:r>
        <w:t xml:space="preserve">Madison täyttää kuusitoista vuotta &gt;Syyt/Tapahtumat&gt; Madison saa syntymäpäivälahjan</w:t>
      </w:r>
    </w:p>
    <w:p>
      <w:r>
        <w:rPr>
          <w:b/>
        </w:rPr>
        <w:t xml:space="preserve">Esimerkki 6.2998</w:t>
      </w:r>
    </w:p>
    <w:p>
      <w:r>
        <w:t xml:space="preserve">tarina: Martha halusi mennä messuille. Niinpä hän lähti. Kun hän pääsi sinne, hän tapasi ystävänsä. Heillä oli hauskaa. He viipyivät kolme tuntia. valittu lause: Martha halusi mennä messuille.</w:t>
      </w:r>
    </w:p>
    <w:p>
      <w:r>
        <w:rPr>
          <w:b/>
        </w:rPr>
        <w:t xml:space="preserve">Tulos</w:t>
      </w:r>
    </w:p>
    <w:p>
      <w:r>
        <w:t xml:space="preserve">Martha haluaa mennä messuille &gt;Syyt/Mahdollistaa&gt; Martha menee messuille.</w:t>
      </w:r>
    </w:p>
    <w:p>
      <w:r>
        <w:rPr>
          <w:b/>
        </w:rPr>
        <w:t xml:space="preserve">Esimerkki 6.2999</w:t>
      </w:r>
    </w:p>
    <w:p>
      <w:r>
        <w:t xml:space="preserve">tarina: Marcy halusi hakea koiralleen ruokaa eläinkaupasta. Hänellä oli tytär mukanaan. Pelkän ruoan kanssa eläinkaupan läpi kulkeminen on vaikeaa. Lähes tunnin kuluttua he pääsivät autolle. Marcy oli koiranruokapussin ja uuden koiranpennun ylpeä omistaja. valittu lause: Hänellä oli tytär mukanaan.</w:t>
      </w:r>
    </w:p>
    <w:p>
      <w:r>
        <w:rPr>
          <w:b/>
        </w:rPr>
        <w:t xml:space="preserve">Tulos</w:t>
      </w:r>
    </w:p>
    <w:p>
      <w:r>
        <w:t xml:space="preserve">macy vei tyttären koulusta &gt;Syyt/Tekijät&gt; macy shoppaili tyttären kanssa.</w:t>
      </w:r>
    </w:p>
    <w:p>
      <w:r>
        <w:rPr>
          <w:b/>
        </w:rPr>
        <w:t xml:space="preserve">Esimerkki 6.3000</w:t>
      </w:r>
    </w:p>
    <w:p>
      <w:r>
        <w:t xml:space="preserve">tarina: Uusi kanapaikka avattiin kadun varrella. Kun menin katsomaan sitä, jono oli aivan ovella. Kana oli uskomatonta. Kun pääsin eteen, he sanoivat, että meillä on ilmaiset ranskalaiset. Olin onnellinen. valittu lause: Uusi kanapaikka avattiin kadun varrella.</w:t>
      </w:r>
    </w:p>
    <w:p>
      <w:r>
        <w:rPr>
          <w:b/>
        </w:rPr>
        <w:t xml:space="preserve">Tulos</w:t>
      </w:r>
    </w:p>
    <w:p>
      <w:r>
        <w:t xml:space="preserve">Kadun varrella avattiin uusi kanapaikka &gt;Syyt/Mahdollistaa&gt; Menin katsomaan sitä. </w:t>
      </w:r>
    </w:p>
    <w:p>
      <w:r>
        <w:rPr>
          <w:b/>
        </w:rPr>
        <w:t xml:space="preserve">Tulos</w:t>
      </w:r>
    </w:p>
    <w:p>
      <w:r>
        <w:t xml:space="preserve">Kadun varrella avataan uusi kanapaikka &gt;Syyt/mahdollistaa&gt; Käyn siellä.</w:t>
      </w:r>
    </w:p>
    <w:p>
      <w:r>
        <w:rPr>
          <w:b/>
        </w:rPr>
        <w:t xml:space="preserve">Esimerkki 6.3001</w:t>
      </w:r>
    </w:p>
    <w:p>
      <w:r>
        <w:t xml:space="preserve">tarina: Tony ajoi pyörällään töistä kotiin. Hän oli ylittämässä katua, kun yhtäkkiä auto törmäsi häneen. Hänen pyöränsä kaatui ja liukui tien poikki. Tony tunsi kovaa kipua, mutta onneksi hän ei näyttänyt loukkaantuneen pahasti. Onneksi myös autoilija pysähtyi auttamaan häntä. valittu lause: Tony ajoi pyörällä kotiin töistä.</w:t>
      </w:r>
    </w:p>
    <w:p>
      <w:r>
        <w:rPr>
          <w:b/>
        </w:rPr>
        <w:t xml:space="preserve">Tulos</w:t>
      </w:r>
    </w:p>
    <w:p>
      <w:r>
        <w:t xml:space="preserve">Tony ajaa polkupyörällä &gt;Syyt/Tekijät&gt; Auto törmää Tonyyn.</w:t>
      </w:r>
    </w:p>
    <w:p>
      <w:r>
        <w:rPr>
          <w:b/>
        </w:rPr>
        <w:t xml:space="preserve">Esimerkki 6.3002</w:t>
      </w:r>
    </w:p>
    <w:p>
      <w:r>
        <w:t xml:space="preserve">tarina: Jim päätti yrittää antaa anteeksi ja unohtaa. Hänen naapurinsa oli todella loukannut häntä vuosien varrella. Jimistä tuntui, että hän voisi olla isompi mies asian suhteen. Hän sytytti naapurin talon tuleen ja virtsasi tämän bensatankkiin. Jim antoi itselleen anteeksi ja unohti naapurin. valittu lause: Naapuri oli todella loukannut häntä vuosien varrella.</w:t>
      </w:r>
    </w:p>
    <w:p>
      <w:r>
        <w:rPr>
          <w:b/>
        </w:rPr>
        <w:t xml:space="preserve">Tulos</w:t>
      </w:r>
    </w:p>
    <w:p>
      <w:r>
        <w:t xml:space="preserve">Jimin naapuri loukkaa Jimiä &gt;Syyt/Mahdollistaa&gt; Jim sytyttää naapurin talon tuleen.</w:t>
      </w:r>
    </w:p>
    <w:p>
      <w:r>
        <w:rPr>
          <w:b/>
        </w:rPr>
        <w:t xml:space="preserve">Tulos</w:t>
      </w:r>
    </w:p>
    <w:p>
      <w:r>
        <w:t xml:space="preserve">Jimin naapuri loukkaa Jimiä &gt;Syyt/Mahdollistaa&gt; Jim kostaa naapurilleen sytyttämällä tämän talon tuleen ja virtsaamalla tämän bensatankkiin.</w:t>
      </w:r>
    </w:p>
    <w:p>
      <w:r>
        <w:rPr>
          <w:b/>
        </w:rPr>
        <w:t xml:space="preserve">Esimerkki 6.3003</w:t>
      </w:r>
    </w:p>
    <w:p>
      <w:r>
        <w:t xml:space="preserve">tarina: Meridalla oli pitkät punaiset hiukset, joita hän ei koskaan kammannut tai sitonut. Eräänä päivänä juostessaan melko kovaa hän jäi kiinni puuhun. Se repi osan hänen hiuksistaan ja myös osan ihosta. Merida oli oppinut läksynsä. Nyt hän pitää hiuksiaan ponnarissa tai poninhännässä. valittu lause: Meridalla oli pitkät punaiset hiukset, joita hän ei koskaan kammannut tai sitonut.</w:t>
      </w:r>
    </w:p>
    <w:p>
      <w:r>
        <w:rPr>
          <w:b/>
        </w:rPr>
        <w:t xml:space="preserve">Tulos</w:t>
      </w:r>
    </w:p>
    <w:p>
      <w:r>
        <w:t xml:space="preserve">Meridalla on pitkät hiukset &gt;Syyt/Tekijät&gt; Meridan hiukset juuttuvat puuhun.</w:t>
      </w:r>
    </w:p>
    <w:p>
      <w:r>
        <w:rPr>
          <w:b/>
        </w:rPr>
        <w:t xml:space="preserve">Esimerkki 6.3004</w:t>
      </w:r>
    </w:p>
    <w:p>
      <w:r>
        <w:t xml:space="preserve">tarina: Ashley asui maatilalla. Hän osti hevosen. Hän ei tiennyt hevosista paljoakaan, mutta ne näyttivät hauskoilta. Hän oppi hoitamaan sitä. Hän tiesi, että se olisi paljon työtä, mutta hän oli innoissaan. valittu lause: Hän osti hevosen.</w:t>
      </w:r>
    </w:p>
    <w:p>
      <w:r>
        <w:rPr>
          <w:b/>
        </w:rPr>
        <w:t xml:space="preserve">Tulos</w:t>
      </w:r>
    </w:p>
    <w:p>
      <w:r>
        <w:t xml:space="preserve">Ashley ostaa hevosen &gt;Syyt/mahdollistaa&gt; Ashley oppii hoitamaan hevosta.</w:t>
      </w:r>
    </w:p>
    <w:p>
      <w:r>
        <w:rPr>
          <w:b/>
        </w:rPr>
        <w:t xml:space="preserve">Esimerkki 6.3005</w:t>
      </w:r>
    </w:p>
    <w:p>
      <w:r>
        <w:t xml:space="preserve">tarina: Sarah ei ollut innoissaan kouluun menosta. Hän oli jäänyt koulusta pois viime viikolla sairastamansa flunssan takia. Hänellä oli viikon verran läksyjä korjattavana. Sarahin oli korjattava kolme koetta sinä päivänä. Hän oli niin uupunut, että nukahti bussissa kotiin. valittu lause: Sarah joutui korjaamaan 3 koetta sinä päivänä.</w:t>
      </w:r>
    </w:p>
    <w:p>
      <w:r>
        <w:rPr>
          <w:b/>
        </w:rPr>
        <w:t xml:space="preserve">Tulos</w:t>
      </w:r>
    </w:p>
    <w:p>
      <w:r>
        <w:t xml:space="preserve">sarah made-up tests &gt;Syyt/Mahdollistaa&gt; sarah läpäisi luokan</w:t>
      </w:r>
    </w:p>
    <w:p>
      <w:r>
        <w:rPr>
          <w:b/>
        </w:rPr>
        <w:t xml:space="preserve">Esimerkki 6.3006</w:t>
      </w:r>
    </w:p>
    <w:p>
      <w:r>
        <w:t xml:space="preserve">tarina: Janen piti tehdä hyvin tärkeä oikeinkirjoituskoe. Hän valvoi edellisenä iltana myöhään opiskellen sanoja. Kun hän istui luokassa, hän oli hyvin hermostunut. Jane teki parhaansa. Seuraavana päivänä hän sai tietää, että hän sai kiitettävän arvosanan A+. valittu lause: Kun hän istui alas luokassa, hän oli hyvin hermostunut.</w:t>
      </w:r>
    </w:p>
    <w:p>
      <w:r>
        <w:rPr>
          <w:b/>
        </w:rPr>
        <w:t xml:space="preserve">Tulos</w:t>
      </w:r>
    </w:p>
    <w:p>
      <w:r>
        <w:t xml:space="preserve">Jane istui hermostuneena luokassa koetta varten &gt;Syyt/Mahdollistaa&gt; Jane sai kokeesta kiitettävän arvosanan A+ </w:t>
      </w:r>
    </w:p>
    <w:p>
      <w:r>
        <w:rPr>
          <w:b/>
        </w:rPr>
        <w:t xml:space="preserve">Tulos</w:t>
      </w:r>
    </w:p>
    <w:p>
      <w:r>
        <w:t xml:space="preserve">Jane menee tunnille &gt;Syyt/mahdollistaa&gt; Jane tekee kokeen.</w:t>
      </w:r>
    </w:p>
    <w:p>
      <w:r>
        <w:rPr>
          <w:b/>
        </w:rPr>
        <w:t xml:space="preserve">Esimerkki 6.3007</w:t>
      </w:r>
    </w:p>
    <w:p>
      <w:r>
        <w:t xml:space="preserve">tarina: Timothy asui Yhdysvalloissa, mutta hänen isänsä oli kotoisin Argentiinasta. Eräänä päivänä hän muutti takaisin kotimaahansa. Siellä ollessaan hän meni maalle ja söi naudanlihaa. Naudanliha oli herkullista, mutta se sai hänet hyvin sairaaksi. Timothy lennätettiin takaisin sairaalaan Yhdysvaltoihin, eikä hän koskaan palannut takaisin. valittu lause: Naudanliha oli herkullista, mutta se sai hänet hyvin sairaaksi.</w:t>
      </w:r>
    </w:p>
    <w:p>
      <w:r>
        <w:rPr>
          <w:b/>
        </w:rPr>
        <w:t xml:space="preserve">Tulos</w:t>
      </w:r>
    </w:p>
    <w:p>
      <w:r>
        <w:t xml:space="preserve">Timoteus sairastui &gt;Syyt/Tekijät&gt; Timoteus meni sairaalaan.</w:t>
      </w:r>
    </w:p>
    <w:p>
      <w:r>
        <w:rPr>
          <w:b/>
        </w:rPr>
        <w:t xml:space="preserve">Esimerkki 6.3008</w:t>
      </w:r>
    </w:p>
    <w:p>
      <w:r>
        <w:t xml:space="preserve">tarina: Amy kuuli äänen. Viemärissä oli loukussa kissanpentu! Hän tarttui siihen kepillä. Kissanpentu oli nälkäinen ja märkä. Amy vei sen kotiin ja huolehti siitä. valittu lause: Kissa oli nälkäinen ja märkä.</w:t>
      </w:r>
    </w:p>
    <w:p>
      <w:r>
        <w:rPr>
          <w:b/>
        </w:rPr>
        <w:t xml:space="preserve">Tulos</w:t>
      </w:r>
    </w:p>
    <w:p>
      <w:r>
        <w:t xml:space="preserve">Kissanpentu on märkä ja nälkäinen &gt;Syyt/Mahdollistaa&gt; Amy vie kissanpennun kotiin.</w:t>
      </w:r>
    </w:p>
    <w:p>
      <w:r>
        <w:rPr>
          <w:b/>
        </w:rPr>
        <w:t xml:space="preserve">Tulos</w:t>
      </w:r>
    </w:p>
    <w:p>
      <w:r>
        <w:t xml:space="preserve">Kissanpennulla on nälkä &gt;Syyt/mahdollistaa&gt; Amy ruokkii kissanpennun.</w:t>
      </w:r>
    </w:p>
    <w:p>
      <w:r>
        <w:rPr>
          <w:b/>
        </w:rPr>
        <w:t xml:space="preserve">Esimerkki 6.3009</w:t>
      </w:r>
    </w:p>
    <w:p>
      <w:r>
        <w:t xml:space="preserve">tarina: Billillä oli huono päivä töissä. Hän oli ruokakaupassa. Hänellä ei ollut paljon rahaa. Hän päätti ostaa olutta maidon sijasta. Se auttoi häntä tuntemaan olonsa paremmaksi, jos ainakin yhden yön ajan. valittu lause: Hän oli ruokakaupassa.</w:t>
      </w:r>
    </w:p>
    <w:p>
      <w:r>
        <w:rPr>
          <w:b/>
        </w:rPr>
        <w:t xml:space="preserve">Tulos</w:t>
      </w:r>
    </w:p>
    <w:p>
      <w:r>
        <w:t xml:space="preserve">Bill on kaupassa &gt;Syyt/Mahdollistaa&gt; Bill ostaa olutta.</w:t>
      </w:r>
    </w:p>
    <w:p>
      <w:r>
        <w:rPr>
          <w:b/>
        </w:rPr>
        <w:t xml:space="preserve">Esimerkki 6.3010</w:t>
      </w:r>
    </w:p>
    <w:p>
      <w:r>
        <w:t xml:space="preserve">tarina: Eräänä päivänä söin maapähkinävoileipää ja aloin tuntea oloni huonoksi. Kurkkuni tuntui oudolta ja meni kiinni. En voinut hengittää! Minut vietiin sairaalaan ja minulle kerrottiin, että olin allerginen maapähkinöille. Nyt syön mantelivoileipiä. valittu lause: En saanut henkeä!</w:t>
      </w:r>
    </w:p>
    <w:p>
      <w:r>
        <w:rPr>
          <w:b/>
        </w:rPr>
        <w:t xml:space="preserve">Tulos</w:t>
      </w:r>
    </w:p>
    <w:p>
      <w:r>
        <w:t xml:space="preserve">En saa henkeä &gt;Syyt/Mahdollistaa&gt; Minut viedään sairaalaan.</w:t>
      </w:r>
    </w:p>
    <w:p>
      <w:r>
        <w:rPr>
          <w:b/>
        </w:rPr>
        <w:t xml:space="preserve">Esimerkki 6.3011</w:t>
      </w:r>
    </w:p>
    <w:p>
      <w:r>
        <w:t xml:space="preserve">tarina: Yritin pukea kaksivuotiasta poikaani päiväksi. Hän ei halunnut punaista, sinistä tai mustaa paitaa. Hän ei halunnut ruskeita housuja, valkoisia housuja tai farkkuja. Hän ei todellakaan halunnut sukkia tai kenkiä. Joten meillä oli alaston sisäpäivä. valittu lause: Hän ei halunnut punaista paitaa, sinistä paitaa tai mustaa paitaa.</w:t>
      </w:r>
    </w:p>
    <w:p>
      <w:r>
        <w:rPr>
          <w:b/>
        </w:rPr>
        <w:t xml:space="preserve">Tulos</w:t>
      </w:r>
    </w:p>
    <w:p>
      <w:r>
        <w:t xml:space="preserve">Poikani ei halua käyttää punaista paitaa &gt;Syyt/Tekijät&gt; Poikani ei käytä punaista paitaa.</w:t>
      </w:r>
    </w:p>
    <w:p>
      <w:r>
        <w:rPr>
          <w:b/>
        </w:rPr>
        <w:t xml:space="preserve">Esimerkki 6.3012</w:t>
      </w:r>
    </w:p>
    <w:p>
      <w:r>
        <w:t xml:space="preserve">tarina: Olin pelaamassa lukion koripallo-ottelussa. Koko perheeni tuli katsomaan peliäni. Halusin tehdä heidät ylpeiksi ja pelasin kovaa. Pärjäsin hyvin ja tein paljon pisteitä. Pelin jälkeen perheeni kertoi minulle, kuinka ylpeitä he olivat. valittu lause: Pelasin lukion koripallo-ottelussa.</w:t>
      </w:r>
    </w:p>
    <w:p>
      <w:r>
        <w:rPr>
          <w:b/>
        </w:rPr>
        <w:t xml:space="preserve">Tulos</w:t>
      </w:r>
    </w:p>
    <w:p>
      <w:r>
        <w:t xml:space="preserve">Pelaan &gt;Syyt/mahdollistavat&gt; Voitan.</w:t>
      </w:r>
    </w:p>
    <w:p>
      <w:r>
        <w:rPr>
          <w:b/>
        </w:rPr>
        <w:t xml:space="preserve">Esimerkki 6.3013</w:t>
      </w:r>
    </w:p>
    <w:p>
      <w:r>
        <w:t xml:space="preserve">tarina: Mary ajoi eräänä iltana töiden jälkeen kotiin. Hänen edellään ajava kuorma-auto kuljetti soraa. Yhtäkkiä hän kuuli kovan kolahduksen. Kuorma-autosta oli lentänyt kivi ja osunut hänen tuulilasiinsa. Mary oli hyvin surullinen siitä, että hän joutuisi maksamaan korjauksen. valittu lause: Kivi oli lentänyt ulos rekasta ja osunut hänen tuulilasiinsa.</w:t>
      </w:r>
    </w:p>
    <w:p>
      <w:r>
        <w:rPr>
          <w:b/>
        </w:rPr>
        <w:t xml:space="preserve">Tulos</w:t>
      </w:r>
    </w:p>
    <w:p>
      <w:r>
        <w:t xml:space="preserve">Kuorma-autosta lentää kivi ja osuu Maryn tuulilasiin &gt;Syyt/Mahdollistaa&gt; Mary joutuu maksamaan korjauksen.</w:t>
      </w:r>
    </w:p>
    <w:p>
      <w:r>
        <w:rPr>
          <w:b/>
        </w:rPr>
        <w:t xml:space="preserve">Esimerkki 6.3014</w:t>
      </w:r>
    </w:p>
    <w:p>
      <w:r>
        <w:t xml:space="preserve">tarina: Arnoldilla oli pieni tytär ja pitkä poika. Hän nimesi heidät samalla tavalla, joten hän päätyi kutsumaan heitä pituuden mukaan. Pitkä kattoi pöydän ja Pieni tiskasi astiat. Ihmiset eivät koskaan ymmärtäneet, miksi hän kutsui heitä niin. Mutta hän kertoi heille, että kun heillä oli sama nimi, se oli paras tapa. valittu lause: Mutta hän sanoi heille, että kun heillä oli sama nimi, se oli paras tapa.</w:t>
      </w:r>
    </w:p>
    <w:p>
      <w:r>
        <w:rPr>
          <w:b/>
        </w:rPr>
        <w:t xml:space="preserve">Tulos</w:t>
      </w:r>
    </w:p>
    <w:p>
      <w:r>
        <w:t xml:space="preserve">Arnold kertoo heille, että se on paras tapa &gt;Syyt/mahdollistaa&gt; Ihmiset ymmärtävät.</w:t>
      </w:r>
    </w:p>
    <w:p>
      <w:r>
        <w:rPr>
          <w:b/>
        </w:rPr>
        <w:t xml:space="preserve">Esimerkki 6.3015</w:t>
      </w:r>
    </w:p>
    <w:p>
      <w:r>
        <w:t xml:space="preserve">tarina: Cindy halusi juoda ystäviensä kanssa. Hän joi aivan liikaa ja tunsi olonsa kamalaksi. Hän pyörtyi ja hänen ystävänsä olivat huolissaan. He soittivat hätänumeroon ja ambulanssi haki hänet. Hän oli saanut alkoholimyrkytyksen liian suuresta määrästä viinaa. valittu lause: Hän joi aivan liikaa ja tunsi olonsa kamalaksi.</w:t>
      </w:r>
    </w:p>
    <w:p>
      <w:r>
        <w:rPr>
          <w:b/>
        </w:rPr>
        <w:t xml:space="preserve">Tulos</w:t>
      </w:r>
    </w:p>
    <w:p>
      <w:r>
        <w:t xml:space="preserve">Cindy juo liikaa &gt;Syyt/Mahdollistaa&gt; Cindy pyörtyy. </w:t>
      </w:r>
    </w:p>
    <w:p>
      <w:r>
        <w:rPr>
          <w:b/>
        </w:rPr>
        <w:t xml:space="preserve">Esimerkki 6.3016</w:t>
      </w:r>
    </w:p>
    <w:p>
      <w:r>
        <w:t xml:space="preserve">tarina: James oli pyöräilemässä ystäviensä kanssa. Yksi hänen ystävistään kääntyi Jamesin eteen. James ei pystynyt pysäyttämään pyöräänsä. Hänen eturenkaansa osui ystävän pyörään. James lensi pyörän päältä. valittu lause: Hänen eturenkaansa osui ystävän pyörään.</w:t>
      </w:r>
    </w:p>
    <w:p>
      <w:r>
        <w:rPr>
          <w:b/>
        </w:rPr>
        <w:t xml:space="preserve">Tulos</w:t>
      </w:r>
    </w:p>
    <w:p>
      <w:r>
        <w:t xml:space="preserve">Hänen eturenkaansa osuu hänen ystävänsä pyörään &gt;Syyt/Mahdollistaa&gt; James lentää pyörän päältä pois.</w:t>
      </w:r>
    </w:p>
    <w:p>
      <w:r>
        <w:rPr>
          <w:b/>
        </w:rPr>
        <w:t xml:space="preserve">Tulos</w:t>
      </w:r>
    </w:p>
    <w:p>
      <w:r>
        <w:t xml:space="preserve">James törmää ystävänsä pyörään &gt;Syyt/mahdollistaa&gt; James lentää pois.</w:t>
      </w:r>
    </w:p>
    <w:p>
      <w:r>
        <w:rPr>
          <w:b/>
        </w:rPr>
        <w:t xml:space="preserve">Esimerkki 6.3017</w:t>
      </w:r>
    </w:p>
    <w:p>
      <w:r>
        <w:t xml:space="preserve">tarina: Stewart tiesi, että hänen oli mentävä nukkumaan yhdeksältä. Hän halusi katsoa ohjelman kymmeneltä. Hän yritti valvoa. Vanhemmat saivat tietää, ja hän joutui vaikeuksiin. Nyt hänen nukkumaanmenoaikansa on kahdeksalta. valittu lause: Hänen vanhempansa saivat tietää, ja hän joutui vaikeuksiin.</w:t>
      </w:r>
    </w:p>
    <w:p>
      <w:r>
        <w:rPr>
          <w:b/>
        </w:rPr>
        <w:t xml:space="preserve">Tulos</w:t>
      </w:r>
    </w:p>
    <w:p>
      <w:r>
        <w:t xml:space="preserve">Stewart on vaikeuksissa vanhempiensa kanssa &gt;Syyt/Mahdolliset syyt&gt; Hänen nukkumaanmenoaikaansa aikaistettiin.</w:t>
      </w:r>
    </w:p>
    <w:p>
      <w:r>
        <w:rPr>
          <w:b/>
        </w:rPr>
        <w:t xml:space="preserve">Esimerkki 6.3018</w:t>
      </w:r>
    </w:p>
    <w:p>
      <w:r>
        <w:t xml:space="preserve">tarina: Tyttärentyttäremme nimi on Ilsa. Vanhemmat eivät halunneet kertoa meille nimeä ennen vauvan syntymää. Kaikki odottivat lapsen syntymää saadakseen tietää hänen nimensä. Meille kerrottiin, että hänet on nimetty Casablancan Ilsan mukaan. Koska tämä on lempielokuvani, olin hyvin iloinen. valittu lause: Meille kerrottiin, että hänet oli nimetty Casablancan Ilsan mukaan.</w:t>
      </w:r>
    </w:p>
    <w:p>
      <w:r>
        <w:rPr>
          <w:b/>
        </w:rPr>
        <w:t xml:space="preserve">Tulos</w:t>
      </w:r>
    </w:p>
    <w:p>
      <w:r>
        <w:t xml:space="preserve">He kertovat meille &gt;Syyt/mahdollistavat&gt; Me opimme.</w:t>
      </w:r>
    </w:p>
    <w:p>
      <w:r>
        <w:rPr>
          <w:b/>
        </w:rPr>
        <w:t xml:space="preserve">Esimerkki 6.3019</w:t>
      </w:r>
    </w:p>
    <w:p>
      <w:r>
        <w:t xml:space="preserve">tarina: Tänään olin ostoksilla ostoskeskuksessa. Kun kuljin erään kaupan ohi, huomasin ison "Sale" -kyltin. Menin nopeasti sisälle katsomaan, että tarjolla oli söpöjä villapaitoja. Nappasin kaksi villapaitaa, ja kun menin kassalle, ne tulivat vielä halvemmiksi. Rakastan makeiden tarjousten tekemistä ostoskeskuksessa. valittu lause: Kun ohitin tämän kaupan, huomasin ison "Sale"-kyltin.</w:t>
      </w:r>
    </w:p>
    <w:p>
      <w:r>
        <w:rPr>
          <w:b/>
        </w:rPr>
        <w:t xml:space="preserve">Tulos</w:t>
      </w:r>
    </w:p>
    <w:p>
      <w:r>
        <w:t xml:space="preserve">Huomaan myymälässä myyntikyltin &gt;Syyt/mahdollistaa&gt; Menen sisälle myymälään.</w:t>
      </w:r>
    </w:p>
    <w:p>
      <w:r>
        <w:rPr>
          <w:b/>
        </w:rPr>
        <w:t xml:space="preserve">Esimerkki 6.3020</w:t>
      </w:r>
    </w:p>
    <w:p>
      <w:r>
        <w:t xml:space="preserve">tarina: Pietari juoksi kadulla. Hänen ystävänsä jahtasivat häntä. Pietari löysi hyvän piilopaikan. Hän odotti, näkisivätkö he hänet. Pietarin ystävät juoksivat hänen ohitseen! valittu lause: Hän odotti, näkisivätkö he hänet.</w:t>
      </w:r>
    </w:p>
    <w:p>
      <w:r>
        <w:rPr>
          <w:b/>
        </w:rPr>
        <w:t xml:space="preserve">Tulos</w:t>
      </w:r>
    </w:p>
    <w:p>
      <w:r>
        <w:t xml:space="preserve">Pietari odottaa ystäviään &gt;Syyt/mahdollistaa&gt; Ystävät juoksevat hänen ohitseen.</w:t>
      </w:r>
    </w:p>
    <w:p>
      <w:r>
        <w:rPr>
          <w:b/>
        </w:rPr>
        <w:t xml:space="preserve">Esimerkki 6.3021</w:t>
      </w:r>
    </w:p>
    <w:p>
      <w:r>
        <w:t xml:space="preserve">tarina: Joey kuuli herätyskellonsa soivan. Hän nousi sängystä sammuttaakseen herätyksen. Oli kylmä, joten hän puki aamutakkinsa päälle. Hän meni yläkertaan suihkuun. Suihkun jälkeen hän peti sänkynsä. valittu lause: Joey kuuli herätyskellonsa soivan.</w:t>
      </w:r>
    </w:p>
    <w:p>
      <w:r>
        <w:rPr>
          <w:b/>
        </w:rPr>
        <w:t xml:space="preserve">Tulos</w:t>
      </w:r>
    </w:p>
    <w:p>
      <w:r>
        <w:t xml:space="preserve">Joey kuulee herätyskellon soivan &gt;Syyt/Mahdollistaa&gt; Joey herää.</w:t>
      </w:r>
    </w:p>
    <w:p>
      <w:r>
        <w:rPr>
          <w:b/>
        </w:rPr>
        <w:t xml:space="preserve">Esimerkki 6.3022</w:t>
      </w:r>
    </w:p>
    <w:p>
      <w:r>
        <w:t xml:space="preserve">tarina: Timin kotona oli kuuma päivä. Ilmastointilaite hajosi. Timillä oli hyvin kuuma. Hän sai idean. Hän päätti viilentyä rannalla. valittu lause: Hän päätti viilentyä rannalla.</w:t>
      </w:r>
    </w:p>
    <w:p>
      <w:r>
        <w:rPr>
          <w:b/>
        </w:rPr>
        <w:t xml:space="preserve">Tulos</w:t>
      </w:r>
    </w:p>
    <w:p>
      <w:r>
        <w:t xml:space="preserve">Hän päättää viilentyä rannalla &gt;Syyt/Mahdollistaa&gt; Hän menee rannalle.</w:t>
      </w:r>
    </w:p>
    <w:p>
      <w:r>
        <w:rPr>
          <w:b/>
        </w:rPr>
        <w:t xml:space="preserve">Tulos</w:t>
      </w:r>
    </w:p>
    <w:p>
      <w:r>
        <w:t xml:space="preserve">Tim menee rannalle &gt;Syyt/mahdollistaa&gt; Tim palaa takaisin.</w:t>
      </w:r>
    </w:p>
    <w:p>
      <w:r>
        <w:rPr>
          <w:b/>
        </w:rPr>
        <w:t xml:space="preserve">Esimerkki 6.3023</w:t>
      </w:r>
    </w:p>
    <w:p>
      <w:r>
        <w:t xml:space="preserve">tarina: Eli kuuli pelottavan äänen olohuoneesta! Se kuulosti jyrsijän raapaisulta tai joltain. Hän ryntäsi ulos katsomaan, mikä se oli. Kahvinkeittimen kansi ei ollut kokonaan alhaalla. Eli katsoi, kuinka se sihisi ja laittoi sitten pannun sen päälle. valittu lause: Hän ryntäsi ulos katsomaan, mikä se oli.</w:t>
      </w:r>
    </w:p>
    <w:p>
      <w:r>
        <w:rPr>
          <w:b/>
        </w:rPr>
        <w:t xml:space="preserve">Tulos</w:t>
      </w:r>
    </w:p>
    <w:p>
      <w:r>
        <w:t xml:space="preserve">Eli ryntää katsomaan, mikä se on &gt;Syyt/mahdollistaa&gt; Eli näkee, mikä se on.</w:t>
      </w:r>
    </w:p>
    <w:p>
      <w:r>
        <w:rPr>
          <w:b/>
        </w:rPr>
        <w:t xml:space="preserve">Tulos</w:t>
      </w:r>
    </w:p>
    <w:p>
      <w:r>
        <w:t xml:space="preserve">Hän ryntää katsomaan, mikä se on &gt;Syyt/Mahdollistaa&gt; Hän näkee, että se on kahvipannun sihinää.</w:t>
      </w:r>
    </w:p>
    <w:p>
      <w:r>
        <w:rPr>
          <w:b/>
        </w:rPr>
        <w:t xml:space="preserve">Tulos</w:t>
      </w:r>
    </w:p>
    <w:p>
      <w:r>
        <w:t xml:space="preserve">Eil ryntää ulos katsomaan, mistä ääni johtuu &gt;Syyt/Mahdolliset syyt&gt; Eli huomaa, että hänen kahvinkeittimessään on toimintahäiriö.</w:t>
      </w:r>
    </w:p>
    <w:p>
      <w:r>
        <w:rPr>
          <w:b/>
        </w:rPr>
        <w:t xml:space="preserve">Esimerkki 6.3024</w:t>
      </w:r>
    </w:p>
    <w:p>
      <w:r>
        <w:t xml:space="preserve">tarina: Appelsiini putosi puusta. Se osui tyttöä päähän. Tyttö katsoi ylös puuhun. Toinen appelsiini putosi puusta. Se appelsiini mursi tytön nenän. valittu lause: Toinen appelsiini putosi puusta.</w:t>
      </w:r>
    </w:p>
    <w:p>
      <w:r>
        <w:rPr>
          <w:b/>
        </w:rPr>
        <w:t xml:space="preserve">Tulos</w:t>
      </w:r>
    </w:p>
    <w:p>
      <w:r>
        <w:t xml:space="preserve">Appelsiini putoaa &gt;Syyt/mahdollistaa&gt; Appelsiini osuu tyttöön.</w:t>
      </w:r>
    </w:p>
    <w:p>
      <w:r>
        <w:rPr>
          <w:b/>
        </w:rPr>
        <w:t xml:space="preserve">Esimerkki 6.3025</w:t>
      </w:r>
    </w:p>
    <w:p>
      <w:r>
        <w:t xml:space="preserve">tarina: Gage oli pyöräilemässä. Auto kääntyi hänen eteensä. Gage käänsi pyöränsä jyrkästi. Hän putosi pyörältään. Gage nylki polvensa. valittu lause: Gage ajoi pyörällään.</w:t>
      </w:r>
    </w:p>
    <w:p>
      <w:r>
        <w:rPr>
          <w:b/>
        </w:rPr>
        <w:t xml:space="preserve">Tulos</w:t>
      </w:r>
    </w:p>
    <w:p>
      <w:r>
        <w:t xml:space="preserve">Gage ajaa pyörällään &gt;Syyt/Mahdollistaa&gt; Gage kääntää pyöräänsä jyrkästi.</w:t>
      </w:r>
    </w:p>
    <w:p>
      <w:r>
        <w:rPr>
          <w:b/>
        </w:rPr>
        <w:t xml:space="preserve">Esimerkki 6.3026</w:t>
      </w:r>
    </w:p>
    <w:p>
      <w:r>
        <w:t xml:space="preserve">tarina: Cindyn elämä on tylsää. Hän ei koskaan käy juhlimassa tai juomassa. Eräänä iltana yksi hänen ystävistään vie hänet ulos pitämään hauskaa. Cindy pukeutuu hienosti ja lähtee ulos. Cindy viettää elämänsä parasta aikaa tanssilattialla. valittu lause: Eräänä iltana yksi hänen ystävistään vie hänet ulos pitämään hauskaa.</w:t>
      </w:r>
    </w:p>
    <w:p>
      <w:r>
        <w:rPr>
          <w:b/>
        </w:rPr>
        <w:t xml:space="preserve">Tulos</w:t>
      </w:r>
    </w:p>
    <w:p>
      <w:r>
        <w:t xml:space="preserve">Hänen ystävänsä vie hänet ulos pitämään hauskaa &gt;Syyt/Mahdollistaa&gt; Cindy lähtee ulos.</w:t>
      </w:r>
    </w:p>
    <w:p>
      <w:r>
        <w:rPr>
          <w:b/>
        </w:rPr>
        <w:t xml:space="preserve">Tulos</w:t>
      </w:r>
    </w:p>
    <w:p>
      <w:r>
        <w:t xml:space="preserve">Cindyn ystävä vie Cindyn ulos pitämään hauskaa &gt;Syyt/Mahdollistaa&gt; Cindyllä on hauskaa tanssilattialla.</w:t>
      </w:r>
    </w:p>
    <w:p>
      <w:r>
        <w:rPr>
          <w:b/>
        </w:rPr>
        <w:t xml:space="preserve">Esimerkki 6.3027</w:t>
      </w:r>
    </w:p>
    <w:p>
      <w:r>
        <w:t xml:space="preserve">tarina: Pieni poika kaatui leikkikentällä. Ihmiset menivät auttamaan. Poika näytti haavansa. Äidit korjasivat sen. He laittoivat siihen laastarin. valittu lause: Ihmiset menivät auttamaan.</w:t>
      </w:r>
    </w:p>
    <w:p>
      <w:r>
        <w:rPr>
          <w:b/>
        </w:rPr>
        <w:t xml:space="preserve">Tulos</w:t>
      </w:r>
    </w:p>
    <w:p>
      <w:r>
        <w:t xml:space="preserve">Ihmiset menevät auttamaan &gt;Syyt/mahdollistavat&gt; Äidit korjaavat sen.</w:t>
      </w:r>
    </w:p>
    <w:p>
      <w:r>
        <w:rPr>
          <w:b/>
        </w:rPr>
        <w:t xml:space="preserve">Esimerkki 6.3028</w:t>
      </w:r>
    </w:p>
    <w:p>
      <w:r>
        <w:t xml:space="preserve">tarina: Bob asui kahden osavaltion päässä perheestään. Hän lähti viettämään jouluaattoa heidän kanssaan. Kun hän oli puolimatkassa, hän tajusi unohtaneensa kaikki lahjat. Hän kääntyi hakemaan niitä, mutta joutui lumimyrskyyn. Bob jäi lumeen eikä päässyt perheensä luo. valittu lause: Bob asui kahden osavaltion päässä perheestään.</w:t>
      </w:r>
    </w:p>
    <w:p>
      <w:r>
        <w:rPr>
          <w:b/>
        </w:rPr>
        <w:t xml:space="preserve">Tulos</w:t>
      </w:r>
    </w:p>
    <w:p>
      <w:r>
        <w:t xml:space="preserve">Bob asuu kaukana perheestään &gt;Syyt/Mahdollistaa&gt; Bob menee tapaamaan perhettään.</w:t>
      </w:r>
    </w:p>
    <w:p>
      <w:r>
        <w:rPr>
          <w:b/>
        </w:rPr>
        <w:t xml:space="preserve">Esimerkki 6.3029</w:t>
      </w:r>
    </w:p>
    <w:p>
      <w:r>
        <w:t xml:space="preserve">tarina: Jerry oli illallisella tyttöystävänsä kanssa. Jerry oli niin rakastunut häneen. He olivat olleet yhdessä 2 vuotta. Jerry polvistui ja pyysi tyttöä morsiamekseen. Tyttö itki ja kertoi Jerrylle, että heidän välinsä eivät toimineet. valittu lause: He olivat olleet yhdessä kaksi vuotta.</w:t>
      </w:r>
    </w:p>
    <w:p>
      <w:r>
        <w:rPr>
          <w:b/>
        </w:rPr>
        <w:t xml:space="preserve">Tulos</w:t>
      </w:r>
    </w:p>
    <w:p>
      <w:r>
        <w:t xml:space="preserve">Jerry ja hänen tyttöystävänsä ovat olleet yhdessä kaksi vuotta &gt;Syyt/Mahdollistavat&gt; Jerry vie tyttöystävänsä mukavalle illalliselle.</w:t>
      </w:r>
    </w:p>
    <w:p>
      <w:r>
        <w:rPr>
          <w:b/>
        </w:rPr>
        <w:t xml:space="preserve">Esimerkki 6.3030</w:t>
      </w:r>
    </w:p>
    <w:p>
      <w:r>
        <w:t xml:space="preserve">tarina: Ray rakasti syödä riisiä. Eräänä päivänä häneltä loppuivat riisipussit. Ray päätti kasvattaa oman riisin. Hän istutti riisiä pieneen istutuslaitteeseen takapihallaan. Nyt Ray ei koskaan maksa riisistä! valittu lause: Ray rakasti syödä riisiä.</w:t>
      </w:r>
    </w:p>
    <w:p>
      <w:r>
        <w:rPr>
          <w:b/>
        </w:rPr>
        <w:t xml:space="preserve">Tulos</w:t>
      </w:r>
    </w:p>
    <w:p>
      <w:r>
        <w:t xml:space="preserve">Ray syö mielellään riisiä &gt;Syyt/Mahdollistaa&gt; Raylta loppuu riisi kesken</w:t>
      </w:r>
    </w:p>
    <w:p>
      <w:r>
        <w:rPr>
          <w:b/>
        </w:rPr>
        <w:t xml:space="preserve">Esimerkki 6.3031</w:t>
      </w:r>
    </w:p>
    <w:p>
      <w:r>
        <w:t xml:space="preserve">tarina: Sarah halusi tavata ystävänsä kahville. Siitä oli pitkä aika, kun hän oli viimeksi nähnyt ystävänsä. He suunnittelivat tapaavansa paikallisessa Starbucksissa. Kun päivä koitti, Sarahin ystävä oli sairas eikä voinut tulla. Sarah päätti tuoda ystävälleen teetä, jotta hän voisi silti nähdä tämän. valittu lause: Sarah päätti tuoda ystävälleen teetä, jotta hän voisi vielä nähdä tämän.</w:t>
      </w:r>
    </w:p>
    <w:p>
      <w:r>
        <w:rPr>
          <w:b/>
        </w:rPr>
        <w:t xml:space="preserve">Tulos</w:t>
      </w:r>
    </w:p>
    <w:p>
      <w:r>
        <w:t xml:space="preserve">Sarah antaa ystävälleen teetä &gt;Syyt/mahdollistaa&gt; Sarahin ystävä juo teetä</w:t>
      </w:r>
    </w:p>
    <w:p>
      <w:r>
        <w:rPr>
          <w:b/>
        </w:rPr>
        <w:t xml:space="preserve">Esimerkki 6.3032</w:t>
      </w:r>
    </w:p>
    <w:p>
      <w:r>
        <w:t xml:space="preserve">tarina: Sloane oli tekemässä tärkeää koetta koulussa. Huoneessa oli hiljaista. Hänen kynänsä katkesi. Teroitin raastoi äänekkäästi. Kaikki huoneessa olevat katsoivat Sloanea ilkeästi. valittu lause: Hänen kynänsä katkesi.</w:t>
      </w:r>
    </w:p>
    <w:p>
      <w:r>
        <w:rPr>
          <w:b/>
        </w:rPr>
        <w:t xml:space="preserve">Tulos</w:t>
      </w:r>
    </w:p>
    <w:p>
      <w:r>
        <w:t xml:space="preserve">Sloanen kynä katkeaa &gt;Syyt/mahdollistaa&gt; Sloane teroittaa kynän.</w:t>
      </w:r>
    </w:p>
    <w:p>
      <w:r>
        <w:rPr>
          <w:b/>
        </w:rPr>
        <w:t xml:space="preserve">Esimerkki 6.3033</w:t>
      </w:r>
    </w:p>
    <w:p>
      <w:r>
        <w:t xml:space="preserve">tarina: Äitini kertoi minulle tarinan pelottavasta talosta nurkassa. Kerroin tarinan ystävilleni. Menimme etsimään taloa. Menimme sisälle taloon ja pelästyimme siellä asuvaa pelleä. Menimme takaisin kotiini ja lupasimme, ettemme enää koskaan puhuisi siitä. valittu lause: Äitini kertoi minulle tarinan nurkassa olevasta pelottavasta talosta.</w:t>
      </w:r>
    </w:p>
    <w:p>
      <w:r>
        <w:rPr>
          <w:b/>
        </w:rPr>
        <w:t xml:space="preserve">Tulos</w:t>
      </w:r>
    </w:p>
    <w:p>
      <w:r>
        <w:t xml:space="preserve">Äitini kertoo minulle pelottavasta talosta &gt;Syyt/mahdollistaa&gt; Menen taloon.</w:t>
      </w:r>
    </w:p>
    <w:p>
      <w:r>
        <w:rPr>
          <w:b/>
        </w:rPr>
        <w:t xml:space="preserve">Esimerkki 6.3034</w:t>
      </w:r>
    </w:p>
    <w:p>
      <w:r>
        <w:t xml:space="preserve">tarina: Christianin isä pakotti hänet aikaisin nukkumaan. Hän meni huoneeseensa ja makasi sängyssään. Hän ei ollut väsynyt. Hän heittelehti ja kääntyi yli tunnin ajan yrittäen nukahtaa. Hänen isänsä toi hänelle lasin lämmintä maitoa, ja hän nukahti nopeasti. valittu lause: Hänen isänsä toi hänelle lasillisen lämmintä maitoa, ja hän nukahti nopeasti.</w:t>
      </w:r>
    </w:p>
    <w:p>
      <w:r>
        <w:rPr>
          <w:b/>
        </w:rPr>
        <w:t xml:space="preserve">Tulos</w:t>
      </w:r>
    </w:p>
    <w:p>
      <w:r>
        <w:t xml:space="preserve">Hänen isänsä tuo hänelle lasin lämmintä maitoa &gt;Syyt/Mahdollistaa&gt; Hän nukahtaa.</w:t>
      </w:r>
    </w:p>
    <w:p>
      <w:r>
        <w:rPr>
          <w:b/>
        </w:rPr>
        <w:t xml:space="preserve">Tulos</w:t>
      </w:r>
    </w:p>
    <w:p>
      <w:r>
        <w:t xml:space="preserve">Christianin isä tuo Christianille lämmintä maitoa &gt;Syyt/Mahdollistaa&gt; Christian juo maidon.</w:t>
      </w:r>
    </w:p>
    <w:p>
      <w:r>
        <w:rPr>
          <w:b/>
        </w:rPr>
        <w:t xml:space="preserve">Esimerkki 6.3035</w:t>
      </w:r>
    </w:p>
    <w:p>
      <w:r>
        <w:t xml:space="preserve">tarina: Greg on aina halunnut oman koiran. Eräänä päivänä hän päätti mennä eläinkauppaan hankkimaan koiran. Greg valitsi beaglen. Aluksi beagle oli ujo ja hermostunut. Lopulta Greg ja hänen koiransa tulivat hyvin läheisiksi. valittu lause: Greg on aina halunnut oman koiran.</w:t>
      </w:r>
    </w:p>
    <w:p>
      <w:r>
        <w:rPr>
          <w:b/>
        </w:rPr>
        <w:t xml:space="preserve">Tulos</w:t>
      </w:r>
    </w:p>
    <w:p>
      <w:r>
        <w:t xml:space="preserve">Hän haluaa koiran &gt;Syyt/mahdollistaa&gt; Hän saa koiran.</w:t>
      </w:r>
    </w:p>
    <w:p>
      <w:r>
        <w:rPr>
          <w:b/>
        </w:rPr>
        <w:t xml:space="preserve">Esimerkki 6.3036</w:t>
      </w:r>
    </w:p>
    <w:p>
      <w:r>
        <w:t xml:space="preserve">tarina: Tabitha heräsi eräänä aamuna myöhään töihin. Hän kiirehti ja pukeutui. Hän soitti pomolleen ja ilmoitti olevansa tulossa. Tabitha ajoi työpaikalleen ja huomasi, että hän oli unohtanut laittaa hiuksensa kuntoon. Hän latisti ne nopeasti ja kertoi kaikille, että hänellä oli huono päivä. valittu lause: Hän latisti sen nopeasti ja kertoi kaikille, että hänellä oli huono päivä.</w:t>
      </w:r>
    </w:p>
    <w:p>
      <w:r>
        <w:rPr>
          <w:b/>
        </w:rPr>
        <w:t xml:space="preserve">Tulos</w:t>
      </w:r>
    </w:p>
    <w:p>
      <w:r>
        <w:t xml:space="preserve">Tabitha mättää sotkuiset hiuksensa töissä &gt;Syyt/Mahdollistaa&gt; Tabitha purkaa ystävilleen töissä.</w:t>
      </w:r>
    </w:p>
    <w:p>
      <w:r>
        <w:rPr>
          <w:b/>
        </w:rPr>
        <w:t xml:space="preserve">Esimerkki 6.3037</w:t>
      </w:r>
    </w:p>
    <w:p>
      <w:r>
        <w:t xml:space="preserve">tarina: Bethillä oli suuri kultakala-allas. Hän myi usein guppeja muille ihmisille. Eräänä päivänä kaikki hänen guppinsa ja kultakalansa katosivat! Hänellä ei ollut aavistustakaan, minne ne menivät, kunnes hän näki kissansa! Hänen kissansa oli mennyt veteen ja syönyt kaikki kalat! valittu lause: Hänen kissansa oli päässyt veteen ja syönyt kaikki hänen kalansa!</w:t>
      </w:r>
    </w:p>
    <w:p>
      <w:r>
        <w:rPr>
          <w:b/>
        </w:rPr>
        <w:t xml:space="preserve">Tulos</w:t>
      </w:r>
    </w:p>
    <w:p>
      <w:r>
        <w:t xml:space="preserve">Bethin kissa joutuu veteen &gt;Syyt/mahdollistaa&gt; Bethin kissa poistuu vedestä.</w:t>
      </w:r>
    </w:p>
    <w:p>
      <w:r>
        <w:rPr>
          <w:b/>
        </w:rPr>
        <w:t xml:space="preserve">Esimerkki 6.3038</w:t>
      </w:r>
    </w:p>
    <w:p>
      <w:r>
        <w:t xml:space="preserve">tarina: Auto saapui linnan porteille. Mies pysäytti auton hetkeksi punnitakseen vaihtoehtojaan. Hän poistui autosta ja koputti linnan oveen. Iäkäs mies, jolla oli aksentti, vastasi. Hänet ohjattiin sisälle lyhyen keskustelun jälkeen. valittu lause: Hän nousi autosta ja koputti linnan oveen.</w:t>
      </w:r>
    </w:p>
    <w:p>
      <w:r>
        <w:rPr>
          <w:b/>
        </w:rPr>
        <w:t xml:space="preserve">Tulos</w:t>
      </w:r>
    </w:p>
    <w:p>
      <w:r>
        <w:t xml:space="preserve">Mies koputtaa oveen &gt;Syyt/Mahdollistaa&gt; Iäkäs mies avaa oven.</w:t>
      </w:r>
    </w:p>
    <w:p>
      <w:r>
        <w:rPr>
          <w:b/>
        </w:rPr>
        <w:t xml:space="preserve">Tulos</w:t>
      </w:r>
    </w:p>
    <w:p>
      <w:r>
        <w:t xml:space="preserve">Hän nousee autosta &gt;Syyt/mahdollistaa&gt; Hän koputtaa linnan oveen.</w:t>
      </w:r>
    </w:p>
    <w:p>
      <w:r>
        <w:rPr>
          <w:b/>
        </w:rPr>
        <w:t xml:space="preserve">Tulos</w:t>
      </w:r>
    </w:p>
    <w:p>
      <w:r>
        <w:t xml:space="preserve">Mies koputtaa oveen &gt;Syyt/mahdollistaa&gt; Ovi aukeaa.</w:t>
      </w:r>
    </w:p>
    <w:p>
      <w:r>
        <w:rPr>
          <w:b/>
        </w:rPr>
        <w:t xml:space="preserve">Esimerkki 6.3039</w:t>
      </w:r>
    </w:p>
    <w:p>
      <w:r>
        <w:t xml:space="preserve">tarina: Lucy istui isovanhempiensa kuistilla. Hänellä ei ollut ystäviä eikä mitään tekemistä. Hän lähti kävelylle korttelin päähän. Hän otti kepin ja soitti rumpuja aidan päällä. Hän päätti, että hänen oli parasta pysähtyä, kun omistaja avasi ovensa. valittu lause: Lucy istui isovanhempiensa kuistilla.</w:t>
      </w:r>
    </w:p>
    <w:p>
      <w:r>
        <w:rPr>
          <w:b/>
        </w:rPr>
        <w:t xml:space="preserve">Tulos</w:t>
      </w:r>
    </w:p>
    <w:p>
      <w:r>
        <w:t xml:space="preserve">Lucy istuu &gt;Syyt/mahdollistaa&gt; Lucy nousee ylös.</w:t>
      </w:r>
    </w:p>
    <w:p>
      <w:r>
        <w:rPr>
          <w:b/>
        </w:rPr>
        <w:t xml:space="preserve">Esimerkki 6.3040</w:t>
      </w:r>
    </w:p>
    <w:p>
      <w:r>
        <w:t xml:space="preserve">tarina: Gina pääsi muuttamaan veljensä vanhaan huoneeseen. Gina oli koko ikänsä jakanut huoneen kahden muun tytön kanssa. Oman huoneen saaminen oli unelmien täyttymys. Hän ei edes siirtänyt sänkyään. Hän oli niin onnellinen, ettei välittänyt, vaikka nukkuisi lattialla. valittu lause: Hän ei edes siirtänyt sänkyään.</w:t>
      </w:r>
    </w:p>
    <w:p>
      <w:r>
        <w:rPr>
          <w:b/>
        </w:rPr>
        <w:t xml:space="preserve">Tulos</w:t>
      </w:r>
    </w:p>
    <w:p>
      <w:r>
        <w:t xml:space="preserve">Gina ei siirrä sänkyään &gt; Syyt/Mahdollistavat&gt; Hän nukkuu lattialla.</w:t>
      </w:r>
    </w:p>
    <w:p>
      <w:r>
        <w:rPr>
          <w:b/>
        </w:rPr>
        <w:t xml:space="preserve">Esimerkki 6.3041</w:t>
      </w:r>
    </w:p>
    <w:p>
      <w:r>
        <w:t xml:space="preserve">tarina: Cali ei ollut ollut treffeillä pitkään aikaan. Hän oli tavannut miehen, joka pyysi häntä ulos, mutta häntä jännitti lähteä. Hän ei ollut varma, oliko hän valmis, mutta pakotti itsensä kuitenkin menemään. Mies haki hänet kyytiin ja oli mukava ja huomaavainen. Hänellä oli hauskaa treffeillä ja hän oli iloinen, että meni. valittu lause: Mies haki hänet kyytiin ja oli mukava ja huomaavainen.</w:t>
      </w:r>
    </w:p>
    <w:p>
      <w:r>
        <w:rPr>
          <w:b/>
        </w:rPr>
        <w:t xml:space="preserve">Tulos</w:t>
      </w:r>
    </w:p>
    <w:p>
      <w:r>
        <w:t xml:space="preserve">Kaveri hakee Calin &gt;Syyt/mahdollistaa&gt; Kaveri vie Calin ravintolaan.</w:t>
      </w:r>
    </w:p>
    <w:p>
      <w:r>
        <w:rPr>
          <w:b/>
        </w:rPr>
        <w:t xml:space="preserve">Esimerkki 6.3042</w:t>
      </w:r>
    </w:p>
    <w:p>
      <w:r>
        <w:t xml:space="preserve">tarina: Dubby oli bändin rumpali, ja minä kävin aina harjoituksissa. Eräänä päivänä vein hänet kotiin koulusta, kun hänen autonsa hajosi. Hän istui sängylle minua vastapäätä, pitkät vaaleat hiukset silmiensä edessä. Hän kumartui ja suuteli minua kuin mitään ei olisi tapahtunut. Olin yllättynyt, mutta suutelin häntä takaisin. valittu lause: Hän istuutui sängylle minua vasten, pitkät vaaleat hiukset silmissään.</w:t>
      </w:r>
    </w:p>
    <w:p>
      <w:r>
        <w:rPr>
          <w:b/>
        </w:rPr>
        <w:t xml:space="preserve">Tulos</w:t>
      </w:r>
    </w:p>
    <w:p>
      <w:r>
        <w:t xml:space="preserve">Dubby istuu sängyllään &gt;Syyt/mahdollistaa&gt; Dubby suutelee minua.</w:t>
      </w:r>
    </w:p>
    <w:p>
      <w:r>
        <w:rPr>
          <w:b/>
        </w:rPr>
        <w:t xml:space="preserve">Tulos</w:t>
      </w:r>
    </w:p>
    <w:p>
      <w:r>
        <w:t xml:space="preserve">Hän istui minua vastapäätä &gt;Syyt/Mahdollistaa&gt; Hän kumartui ja suuteli minua.</w:t>
      </w:r>
    </w:p>
    <w:p>
      <w:r>
        <w:rPr>
          <w:b/>
        </w:rPr>
        <w:t xml:space="preserve">Esimerkki 6.3043</w:t>
      </w:r>
    </w:p>
    <w:p>
      <w:r>
        <w:t xml:space="preserve">tarina: Koira tarvitsi uuden sängyn. Se oli repinyt omansa palasiksi. Päätin ostaa sille uuden. Kun tulin kotiin, se oli repinyt uuden sängyn kappaleiksi. Päätin antaa sille tästä lähtien peiton. valittu lause: Kun tulin kotiin, hän oli repinyt uuden.</w:t>
      </w:r>
    </w:p>
    <w:p>
      <w:r>
        <w:rPr>
          <w:b/>
        </w:rPr>
        <w:t xml:space="preserve">Tulos</w:t>
      </w:r>
    </w:p>
    <w:p>
      <w:r>
        <w:t xml:space="preserve">Koirani repii sänkynsä &gt;Syyt/Mahdollistaa&gt; Heitän sängyn pois.</w:t>
      </w:r>
    </w:p>
    <w:p>
      <w:r>
        <w:rPr>
          <w:b/>
        </w:rPr>
        <w:t xml:space="preserve">Tulos</w:t>
      </w:r>
    </w:p>
    <w:p>
      <w:r>
        <w:t xml:space="preserve">Koirani tuhosi kaksi sänkyä &gt;Syyt/Tekijät&gt; Annoin koiralleni peiton.</w:t>
      </w:r>
    </w:p>
    <w:p>
      <w:r>
        <w:rPr>
          <w:b/>
        </w:rPr>
        <w:t xml:space="preserve">Esimerkki 6.3044</w:t>
      </w:r>
    </w:p>
    <w:p>
      <w:r>
        <w:t xml:space="preserve">tarina: Michaelin kengät olivat solmimatta. Hän käveli portaita ylös. Hän kompastui vahingossa yhteen kengännauhaansa! Michael kaatui portaissa. Hän huusi nolostuneena. valittu lause: Hän huusi hämmennyksestä.</w:t>
      </w:r>
    </w:p>
    <w:p>
      <w:r>
        <w:rPr>
          <w:b/>
        </w:rPr>
        <w:t xml:space="preserve">Tulos</w:t>
      </w:r>
    </w:p>
    <w:p>
      <w:r>
        <w:t xml:space="preserve">Mikael itkee &gt;Syyt/mahdollistaa&gt; Mikael lakkaa itkemästä.</w:t>
      </w:r>
    </w:p>
    <w:p>
      <w:r>
        <w:rPr>
          <w:b/>
        </w:rPr>
        <w:t xml:space="preserve">Esimerkki 6.3045</w:t>
      </w:r>
    </w:p>
    <w:p>
      <w:r>
        <w:t xml:space="preserve">tarina: Will lähti työmatkalle Kaliforniaan. Koska hän lähti työmatkalle, hänen vaimonsa joutui jäämään kotiin. Will kävi Kaliforniassa Disneylandissa. Hän soitti vaimolleen kertoakseen, miten hauskaa hänellä oli. Willin vaimo löi luurin korvaan. valittu lause: Will oli Kaliforniassa ja kävi Disneylandissa.</w:t>
      </w:r>
    </w:p>
    <w:p>
      <w:r>
        <w:rPr>
          <w:b/>
        </w:rPr>
        <w:t xml:space="preserve">Tulos</w:t>
      </w:r>
    </w:p>
    <w:p>
      <w:r>
        <w:t xml:space="preserve">Will menee Disneylandiin &gt;Syyt/mahdollistaa&gt; Willillä on hauskaa.</w:t>
      </w:r>
    </w:p>
    <w:p>
      <w:r>
        <w:rPr>
          <w:b/>
        </w:rPr>
        <w:t xml:space="preserve">Esimerkki 6.3046</w:t>
      </w:r>
    </w:p>
    <w:p>
      <w:r>
        <w:t xml:space="preserve">tarina: Brian-niminen kiusaaja kiusaa Timiä joka päivä koulussa. Se ei lopu ennen kuin lukio on ohi. Timistä tulee menestyvä miljonääri. Kaksikymmentä vuotta myöhemmin, paluumatkalla kotiin, Tim pysähtyy McDonaldsissa. Hän ei voi olla hymyilemättä, kun Brian ottaa hänen tilauksensa. valittu lause: Kaksikymmentä vuotta myöhemmin, paluumatkalla kotiin, Tim pysähtyy McDonaldsissa.</w:t>
      </w:r>
    </w:p>
    <w:p>
      <w:r>
        <w:rPr>
          <w:b/>
        </w:rPr>
        <w:t xml:space="preserve">Tulos</w:t>
      </w:r>
    </w:p>
    <w:p>
      <w:r>
        <w:t xml:space="preserve">Tim pysähtyy Mcdonaldsiin &gt;Syyt/mahdollistaa&gt; Brian ottaa tilauksen.</w:t>
      </w:r>
    </w:p>
    <w:p>
      <w:r>
        <w:rPr>
          <w:b/>
        </w:rPr>
        <w:t xml:space="preserve">Tulos</w:t>
      </w:r>
    </w:p>
    <w:p>
      <w:r>
        <w:t xml:space="preserve">Tim pysähtyy McDonaldsissa &gt;Syyt/mahdollistaa&gt; Tim syö.</w:t>
      </w:r>
    </w:p>
    <w:p>
      <w:r>
        <w:rPr>
          <w:b/>
        </w:rPr>
        <w:t xml:space="preserve">Esimerkki 6.3047</w:t>
      </w:r>
    </w:p>
    <w:p>
      <w:r>
        <w:t xml:space="preserve">tarina: Jeff rakasti kuunvaloa. Hän istui ikkunan ääressä joka ilta. Eräänä päivänä kuu ei tullut ulos. Jeff oli surullinen. Hän piirsi kuun seinälle ja oli siitä lähtien onnellinen. valittu lause: Kuu ei eräänä päivänä tullut ulos.</w:t>
      </w:r>
    </w:p>
    <w:p>
      <w:r>
        <w:rPr>
          <w:b/>
        </w:rPr>
        <w:t xml:space="preserve">Tulos</w:t>
      </w:r>
    </w:p>
    <w:p>
      <w:r>
        <w:t xml:space="preserve">Kuu ei synny &gt;Syyt/mahdollistaa&gt; Jeff piirtää kuun seinälle.</w:t>
      </w:r>
    </w:p>
    <w:p>
      <w:r>
        <w:rPr>
          <w:b/>
        </w:rPr>
        <w:t xml:space="preserve">Esimerkki 6.3048</w:t>
      </w:r>
    </w:p>
    <w:p>
      <w:r>
        <w:t xml:space="preserve">tarina: Kirjoitin eräänä sateisena iltana. Kuulin sateen ja koin sen inspiroivaksi. Päätin avata ikkunan, jotta kuulisin sen paremmin. Nousin ylös ja avasin ikkunan. Istuin takaisin alas ja kuuntelin sadetta kirjoittaessani. valittu lause: Nousin ylös ja avasin ikkunan.</w:t>
      </w:r>
    </w:p>
    <w:p>
      <w:r>
        <w:rPr>
          <w:b/>
        </w:rPr>
        <w:t xml:space="preserve">Tulos</w:t>
      </w:r>
    </w:p>
    <w:p>
      <w:r>
        <w:t xml:space="preserve">Avasin ikkunan &gt;Syyt/mahdollistaa&gt; Kuuntelin sadetta.</w:t>
      </w:r>
    </w:p>
    <w:p>
      <w:r>
        <w:rPr>
          <w:b/>
        </w:rPr>
        <w:t xml:space="preserve">Tulos</w:t>
      </w:r>
    </w:p>
    <w:p>
      <w:r>
        <w:t xml:space="preserve">Nousin ylös ja avasin ikkunan &gt;Syyt/mahdollistaa&gt; Istuin takaisin alas ja kuuntelin sadetta.</w:t>
      </w:r>
    </w:p>
    <w:p>
      <w:r>
        <w:rPr>
          <w:b/>
        </w:rPr>
        <w:t xml:space="preserve">Esimerkki 6.3049</w:t>
      </w:r>
    </w:p>
    <w:p>
      <w:r>
        <w:t xml:space="preserve">tarina: Lon juoksi luontopolulla. Kun hän kääntyi kulmaan, hän näki polulla ison käärmeen. Hän ei uskonut pääsevänsä sen ohi. Hän ei todellakaan pitänyt käärmeistä lainkaan. Hän kääntyi ympäri ja lähti kotiin! valittu lause: Kun hän kääntyi kulmaan, hän näki polulla ison käärmeen.</w:t>
      </w:r>
    </w:p>
    <w:p>
      <w:r>
        <w:rPr>
          <w:b/>
        </w:rPr>
        <w:t xml:space="preserve">Tulos</w:t>
      </w:r>
    </w:p>
    <w:p>
      <w:r>
        <w:t xml:space="preserve">Lon näkee käärmeen &gt;Syyt/mahdollistaa&gt; Lon kääntyy ympäri ja lähtee.</w:t>
      </w:r>
    </w:p>
    <w:p>
      <w:r>
        <w:rPr>
          <w:b/>
        </w:rPr>
        <w:t xml:space="preserve">Esimerkki 6.3050</w:t>
      </w:r>
    </w:p>
    <w:p>
      <w:r>
        <w:t xml:space="preserve">tarina: Sam rakastaa maissia. Hänen äitinsä antoi hänelle siemenpakkauksen. Sam otti siemenet ja istutti ne. Hän piti rikkaruohot poissa. Pian Sam söi paljon maissia. valittu lause: Sam otti siemenet ja istutti ne.</w:t>
      </w:r>
    </w:p>
    <w:p>
      <w:r>
        <w:rPr>
          <w:b/>
        </w:rPr>
        <w:t xml:space="preserve">Tulos</w:t>
      </w:r>
    </w:p>
    <w:p>
      <w:r>
        <w:t xml:space="preserve">Sam istuttaa siemeniä &gt;Syyt/mahdollistaa&gt; Sam pitää rikkaruohot loitolla.</w:t>
      </w:r>
    </w:p>
    <w:p>
      <w:r>
        <w:rPr>
          <w:b/>
        </w:rPr>
        <w:t xml:space="preserve">Esimerkki 6.3051</w:t>
      </w:r>
    </w:p>
    <w:p>
      <w:r>
        <w:t xml:space="preserve">tarina: Amy ei pystynyt avaamaan pussillista chiasiemeniä. Hän puri nurkkaa aloittaakseen kyynelehtimisen. Hän veti repäisystä hieman liian suurella voimalla. Pussi lensi auki ja chiaa valui kaikkialle. Amy joutui heittämään kaikki Chia-siemenet pois. valittu lause: Hän puri kulmaa aloittaakseen repeämisen.</w:t>
      </w:r>
    </w:p>
    <w:p>
      <w:r>
        <w:rPr>
          <w:b/>
        </w:rPr>
        <w:t xml:space="preserve">Tulos</w:t>
      </w:r>
    </w:p>
    <w:p>
      <w:r>
        <w:t xml:space="preserve">Amy puree nurkkaan &gt;Syyt/mahdollistaa&gt; Pussi repeää auki.</w:t>
      </w:r>
    </w:p>
    <w:p>
      <w:r>
        <w:rPr>
          <w:b/>
        </w:rPr>
        <w:t xml:space="preserve">Esimerkki 6.3052</w:t>
      </w:r>
    </w:p>
    <w:p>
      <w:r>
        <w:t xml:space="preserve">tarina: Sammy päättää lähteä viikonloppupäivänä kelkkailemaan. Hän pakkaa kelkan autoonsa ja ajaa mäelle. Siellä on muitakin ihmisiä kelkkailemassa. Sammy kelkkailee heidän kanssaan pari tuntia, kunnes hänelle tulee liian kylmä. Kotiin päästyään hän lämmittää itsensä kupillisella kuumaa kaakaota. valittu lause: Hän pakkaa kelkan autoonsa ja ajaa mäelle.</w:t>
      </w:r>
    </w:p>
    <w:p>
      <w:r>
        <w:rPr>
          <w:b/>
        </w:rPr>
        <w:t xml:space="preserve">Tulos</w:t>
      </w:r>
    </w:p>
    <w:p>
      <w:r>
        <w:t xml:space="preserve">Sammy ajaa &gt;Syyt/mahdollistaa&gt; Sammy saapuu kukkulalle.</w:t>
      </w:r>
    </w:p>
    <w:p>
      <w:r>
        <w:rPr>
          <w:b/>
        </w:rPr>
        <w:t xml:space="preserve">Esimerkki 6.3053</w:t>
      </w:r>
    </w:p>
    <w:p>
      <w:r>
        <w:t xml:space="preserve">tarina: Nola oli kouluttamassa uutta pentuaan pissaamaan pentutyynyihin. Aluksi se oli katastrofi. Pentu pissasi ympäri taloa! Mutta pian se oppi erottaa oikean väärästä. Muutaman viikon kuluttua Nola oli kouluttanut sen täysin. valittu lause: Pentu pissasi ympäri taloa!</w:t>
      </w:r>
    </w:p>
    <w:p>
      <w:r>
        <w:rPr>
          <w:b/>
        </w:rPr>
        <w:t xml:space="preserve">Tulos</w:t>
      </w:r>
    </w:p>
    <w:p>
      <w:r>
        <w:t xml:space="preserve">Pentu pissaa kaikkialle &gt;Syyt/mahdollistaa&gt; Nola siivoaa.</w:t>
      </w:r>
    </w:p>
    <w:p>
      <w:r>
        <w:rPr>
          <w:b/>
        </w:rPr>
        <w:t xml:space="preserve">Esimerkki 6.3054</w:t>
      </w:r>
    </w:p>
    <w:p>
      <w:r>
        <w:t xml:space="preserve">tarina: Martha oli olohuoneessaan. Yhtäkkiä oveen koputettiin. Kukaan ei ollut paikalla, mutta kuistilla oli iso laatikko. Martha katsoi sisään ja näki kasapäin käytettyjä vauvan leluja. Siitä oli todella paljon apua, koska hän oli köyhä äiti. valittu lause: Hän katsoi sisään ja näki tonneittain hellävaraisesti käytettyjä vauvan leluja.</w:t>
      </w:r>
    </w:p>
    <w:p>
      <w:r>
        <w:rPr>
          <w:b/>
        </w:rPr>
        <w:t xml:space="preserve">Tulos</w:t>
      </w:r>
    </w:p>
    <w:p>
      <w:r>
        <w:t xml:space="preserve">Martha näkee vauvan leluja &gt;Syyt/mahdollistaa&gt; Marthan lapset leikkivät leluilla.</w:t>
      </w:r>
    </w:p>
    <w:p>
      <w:r>
        <w:rPr>
          <w:b/>
        </w:rPr>
        <w:t xml:space="preserve">Esimerkki 6.3055</w:t>
      </w:r>
    </w:p>
    <w:p>
      <w:r>
        <w:t xml:space="preserve">tarina: Sallyn äiti herätti hänet kouluun. Sally kertoi, ettei hän voinut kovin hyvin. Hänen äitinsä tarkisti hänen kuumeensa. Lämpötila osoitti, että hänellä oli kuumetta. Niinpä hänen äitinsä vei hänet lääkäriin hakemaan lääkettä. valittu lause: Hänen kuumeensa osoitti, että hänellä oli kuumetta.</w:t>
      </w:r>
    </w:p>
    <w:p>
      <w:r>
        <w:rPr>
          <w:b/>
        </w:rPr>
        <w:t xml:space="preserve">Tulos</w:t>
      </w:r>
    </w:p>
    <w:p>
      <w:r>
        <w:t xml:space="preserve">Sallyn kuume on korkea &gt;Syyt/Mahdollistaa&gt; Sallyn äiti vie hänet lääkäriin.</w:t>
      </w:r>
    </w:p>
    <w:p>
      <w:r>
        <w:rPr>
          <w:b/>
        </w:rPr>
        <w:t xml:space="preserve">Esimerkki 6.3056</w:t>
      </w:r>
    </w:p>
    <w:p>
      <w:r>
        <w:t xml:space="preserve">tarina: Sean päätti muuttaa pois vanhempiensa talosta. Mutta hänellä ei ollut tarpeeksi rahaa asuntoon. Hän päätti asua autossaan. Eräänä yönä joku varasti hänen autonsa. Nyt hän oli täysin koditon. valittu lause: Sean päätti muuttaa pois vanhempiensa talosta.</w:t>
      </w:r>
    </w:p>
    <w:p>
      <w:r>
        <w:rPr>
          <w:b/>
        </w:rPr>
        <w:t xml:space="preserve">Tulos</w:t>
      </w:r>
    </w:p>
    <w:p>
      <w:r>
        <w:t xml:space="preserve">Sean muuttaa pois vanhempiensa talosta &gt;Syyt/Mahdollisuudet&gt; Sean asuu autossaan.</w:t>
      </w:r>
    </w:p>
    <w:p>
      <w:r>
        <w:rPr>
          <w:b/>
        </w:rPr>
        <w:t xml:space="preserve">Tulos</w:t>
      </w:r>
    </w:p>
    <w:p>
      <w:r>
        <w:t xml:space="preserve">Sean päätti muuttaa pois vanhempiensa talosta &gt;Syyt/Tekijät&gt; Sean päätti asua autossaan.</w:t>
      </w:r>
    </w:p>
    <w:p>
      <w:r>
        <w:rPr>
          <w:b/>
        </w:rPr>
        <w:t xml:space="preserve">Esimerkki 6.3057</w:t>
      </w:r>
    </w:p>
    <w:p>
      <w:r>
        <w:t xml:space="preserve">tarina: Martha halusi Jerryn pyytävän häntä treffeille. Martha ei tiennyt, miten saada Jerryn huomio. Hän mietti ongelmaansa koko päivän. Lopulta hän päätti kävellä Jerryn luo ja vain kysyä. Marthalla ja Jerryllä oli hauskaa elokuvissa. valittu lause: Marthalla ja Jerryllä oli hauskaa elokuvissa.</w:t>
      </w:r>
    </w:p>
    <w:p>
      <w:r>
        <w:rPr>
          <w:b/>
        </w:rPr>
        <w:t xml:space="preserve">Tulos</w:t>
      </w:r>
    </w:p>
    <w:p>
      <w:r>
        <w:t xml:space="preserve">Martha ja Jerry viihtyvät elokuvissa &gt;Syyt/Mahdollistaa&gt; Martha ja Jerry suutelevat toisiaan.</w:t>
      </w:r>
    </w:p>
    <w:p>
      <w:r>
        <w:rPr>
          <w:b/>
        </w:rPr>
        <w:t xml:space="preserve">Esimerkki 6.3058</w:t>
      </w:r>
    </w:p>
    <w:p>
      <w:r>
        <w:t xml:space="preserve">tarina: Harry teki ruokaa. Hän laittoi sen uuniin kypsymään. Hän meni ulos töihin. Hän haistoi savua. Hän juoksi sisälle sammuttamaan tulipalon. valittu lause: Hän juoksi sisälle pysäyttämään tulipalon.</w:t>
      </w:r>
    </w:p>
    <w:p>
      <w:r>
        <w:rPr>
          <w:b/>
        </w:rPr>
        <w:t xml:space="preserve">Tulos</w:t>
      </w:r>
    </w:p>
    <w:p>
      <w:r>
        <w:t xml:space="preserve">Harry juoksee sisälle pysäyttämään tulipalon &gt;Syyt/Mahdollistaa&gt; Harry yrittää pysäyttää tulipalon.</w:t>
      </w:r>
    </w:p>
    <w:p>
      <w:r>
        <w:rPr>
          <w:b/>
        </w:rPr>
        <w:t xml:space="preserve">Esimerkki 6.3059</w:t>
      </w:r>
    </w:p>
    <w:p>
      <w:r>
        <w:t xml:space="preserve">tarina: Tim leikki lumessa. Hän teki ison lumipallon. Hän heitti sillä Lisaa kohti. Lisa alkoi itkeä. Tim pyysi anteeksi ja leikki kiltisti loppupäivän. valittu lause: Tim leikki lumessa.</w:t>
      </w:r>
    </w:p>
    <w:p>
      <w:r>
        <w:rPr>
          <w:b/>
        </w:rPr>
        <w:t xml:space="preserve">Tulos</w:t>
      </w:r>
    </w:p>
    <w:p>
      <w:r>
        <w:t xml:space="preserve">Tim leikki lumessa &gt;Syyt/Tekijät&gt; Tim teki lumesta lumipallon.</w:t>
      </w:r>
    </w:p>
    <w:p>
      <w:r>
        <w:rPr>
          <w:b/>
        </w:rPr>
        <w:t xml:space="preserve">Esimerkki 6.3060</w:t>
      </w:r>
    </w:p>
    <w:p>
      <w:r>
        <w:t xml:space="preserve">tarina: Eilen illalla tyttärentyttäremme sanoi haluavansa käyttää hanskoja nukkumaan mennessä. Hänen äitinsä antoi hänen pitää niitä, jotta hän saisi nukuttua. Neljältä aamulla hän heräsi itkien. Yksi hänen hanskoistaan oli pudonnut. Hän meni takaisin nukkumaan, kun hanska oli laitettu takaisin. valittu lause: Hänen äitinsä antoi hänen käyttää niitä saadakseen nukkua.</w:t>
      </w:r>
    </w:p>
    <w:p>
      <w:r>
        <w:rPr>
          <w:b/>
        </w:rPr>
        <w:t xml:space="preserve">Tulos</w:t>
      </w:r>
    </w:p>
    <w:p>
      <w:r>
        <w:t xml:space="preserve">Tyttärentyttäremme äiti antaa hänen käyttää hanskoja &gt;Syyt/mahdollistaa&gt; Tyttärentyttäremme käyttää hanskoja.</w:t>
      </w:r>
    </w:p>
    <w:p>
      <w:r>
        <w:rPr>
          <w:b/>
        </w:rPr>
        <w:t xml:space="preserve">Esimerkki 6.3061</w:t>
      </w:r>
    </w:p>
    <w:p>
      <w:r>
        <w:t xml:space="preserve">tarina: Joe oli kaksitoistavuotias, kun hän päätti karata kotoa. Hän kertoi vanhemmilleen olevansa vihainen heille ja lähtevänsä pois. Joe meni sinä iltana nukkumaan ajatellen, että tämä saisi heidät katumaan. Kun hän heräsi seuraavana aamuna, Joe löysi laukkunsa pakattuina oven vierestä. Hänen äitinsä oli liittänyt mukaan viestin, jossa hän sanoi näkevänsä hänet, kun hän palaa. valittu lause: Joe oli kaksitoista, kun hän päätti karata kotoa.</w:t>
      </w:r>
    </w:p>
    <w:p>
      <w:r>
        <w:rPr>
          <w:b/>
        </w:rPr>
        <w:t xml:space="preserve">Tulos</w:t>
      </w:r>
    </w:p>
    <w:p>
      <w:r>
        <w:t xml:space="preserve">Joe päättää karata kotoa &gt;Syyt/Mahdollistaa&gt; Joe kertoo vanhemmilleen lähtevänsä kotoa.</w:t>
      </w:r>
    </w:p>
    <w:p>
      <w:r>
        <w:rPr>
          <w:b/>
        </w:rPr>
        <w:t xml:space="preserve">Tulos</w:t>
      </w:r>
    </w:p>
    <w:p>
      <w:r>
        <w:t xml:space="preserve">Hän päättää karata kotoaan &gt;Syyt/Mahdollistaa&gt; Hän kertoo vanhemmilleen lähtevänsä.</w:t>
      </w:r>
    </w:p>
    <w:p>
      <w:r>
        <w:rPr>
          <w:b/>
        </w:rPr>
        <w:t xml:space="preserve">Tulos</w:t>
      </w:r>
    </w:p>
    <w:p>
      <w:r>
        <w:t xml:space="preserve">Joe päättää karata &gt;Syyt/Mahdollistaa&gt; Joe karkaa.</w:t>
      </w:r>
    </w:p>
    <w:p>
      <w:r>
        <w:rPr>
          <w:b/>
        </w:rPr>
        <w:t xml:space="preserve">Esimerkki 6.3062</w:t>
      </w:r>
    </w:p>
    <w:p>
      <w:r>
        <w:t xml:space="preserve">tarina: Olin serkkuni luona. Ja halusin kävellä ostoskeskukseen. Ajattelin, että tunsin alueen tarpeeksi hyvin. Mutta olin eksyksissä yli tunnin. Opin, etten koskaan mene minnekään, ellen ole varma, missä se on. valittu lause: Ja minä halusin kävellä ostoskeskukseen.</w:t>
      </w:r>
    </w:p>
    <w:p>
      <w:r>
        <w:rPr>
          <w:b/>
        </w:rPr>
        <w:t xml:space="preserve">Tulos</w:t>
      </w:r>
    </w:p>
    <w:p>
      <w:r>
        <w:t xml:space="preserve">Haluan kävellä ostoskeskukseen &gt;Syyt/Mahdollistavat&gt; Eksyn.</w:t>
      </w:r>
    </w:p>
    <w:p>
      <w:r>
        <w:rPr>
          <w:b/>
        </w:rPr>
        <w:t xml:space="preserve">Esimerkki 6.3063</w:t>
      </w:r>
    </w:p>
    <w:p>
      <w:r>
        <w:t xml:space="preserve">tarina: Saan huolehtia lapsistani. Saan nähdä heidän kasvavan omakohtaisesti. Saan jopa tehdä vaimoni onnelliseksi, kun hän tulee kotiin. En malta odottaa, että hän näkee, mitä kokkailin tänään. valittu lause: Saan jopa tehdä vaimoni onnelliseksi, kun hän tulee kotiin.</w:t>
      </w:r>
    </w:p>
    <w:p>
      <w:r>
        <w:rPr>
          <w:b/>
        </w:rPr>
        <w:t xml:space="preserve">Tulos</w:t>
      </w:r>
    </w:p>
    <w:p>
      <w:r>
        <w:t xml:space="preserve">Vaimoni on kotona &gt;Syyt/mahdollistaa&gt; Annan hänelle ruokaa.</w:t>
      </w:r>
    </w:p>
    <w:p>
      <w:r>
        <w:rPr>
          <w:b/>
        </w:rPr>
        <w:t xml:space="preserve">Esimerkki 6.3064</w:t>
      </w:r>
    </w:p>
    <w:p>
      <w:r>
        <w:t xml:space="preserve">tarina: Sally oli niin innoissaan joulusta, ettei voinut nukkua. Hän nousi sängystä ja käveli kuusen luo. Sally löysi lahjan, jossa oli hänen nimensä, ja avasi kääreen. Se oli punainen villapaita. Sally paketoi puseron huolellisesti uudelleen ja laittoi sen takaisin kuusen alle. valittu lause: Sally paketoi puseron varovasti uudelleen ja laittoi sen takaisin kuusen alle.</w:t>
      </w:r>
    </w:p>
    <w:p>
      <w:r>
        <w:rPr>
          <w:b/>
        </w:rPr>
        <w:t xml:space="preserve">Tulos</w:t>
      </w:r>
    </w:p>
    <w:p>
      <w:r>
        <w:t xml:space="preserve">Sally paketoi puseron uudelleen &gt;Syyt/mahdollistaa&gt; Sallyn vanhemmat eivät tiedä, että Sally paketoi puseron uudelleen.</w:t>
      </w:r>
    </w:p>
    <w:p>
      <w:r>
        <w:rPr>
          <w:b/>
        </w:rPr>
        <w:t xml:space="preserve">Esimerkki 6.3065</w:t>
      </w:r>
    </w:p>
    <w:p>
      <w:r>
        <w:t xml:space="preserve">tarina: Äiti ja vauva halusivat mennä ostoskeskuksen leikkipaikalle. He menivät ostoskeskukseen. He leikkivät leikkipaikassa. Heillä oli hyvin hauskaa. Äiti päätti mennä takaisin ensi viikolla. valittu lause: He menivät ostoskeskukseen.</w:t>
      </w:r>
    </w:p>
    <w:p>
      <w:r>
        <w:rPr>
          <w:b/>
        </w:rPr>
        <w:t xml:space="preserve">Tulos</w:t>
      </w:r>
    </w:p>
    <w:p>
      <w:r>
        <w:t xml:space="preserve">Äiti ja vauva menevät ostoskeskukseen &gt;Syyt/mahdollistavat&gt; Äidillä ja vauvalla on hauskaa.</w:t>
      </w:r>
    </w:p>
    <w:p>
      <w:r>
        <w:rPr>
          <w:b/>
        </w:rPr>
        <w:t xml:space="preserve">Esimerkki 6.3066</w:t>
      </w:r>
    </w:p>
    <w:p>
      <w:r>
        <w:t xml:space="preserve">tarina: Ystäväni veli kysyi, voisiko hän potkaista palloa autooni. Sanoin, että vain kerran. Hän potkaisi sitä kerran. Toisella kerralla se teki reiän lamppuun. Hän sanoi olevansa pahoillaan. valittu lause: Toisella kerralla se teki reiän valoon.</w:t>
      </w:r>
    </w:p>
    <w:p>
      <w:r>
        <w:rPr>
          <w:b/>
        </w:rPr>
        <w:t xml:space="preserve">Tulos</w:t>
      </w:r>
    </w:p>
    <w:p>
      <w:r>
        <w:t xml:space="preserve">Pallo tekee reiän valaisimeen &gt;Syyt/mahdollistaa&gt; Veljeni pyytää anteeksi.</w:t>
      </w:r>
    </w:p>
    <w:p>
      <w:r>
        <w:rPr>
          <w:b/>
        </w:rPr>
        <w:t xml:space="preserve">Esimerkki 6.3067</w:t>
      </w:r>
    </w:p>
    <w:p>
      <w:r>
        <w:t xml:space="preserve">tarina: Anna meni lavalle hermostuneena. Hänellä oli suuri puhe. Hän alkoi puhua. Mutta hänen yllätyksekseen kukaan ei kuullut häntä. Mikrofoni oli rikki! valittu lause: Mutta hänen yllätyksekseen kukaan ei kuullut häntä.</w:t>
      </w:r>
    </w:p>
    <w:p>
      <w:r>
        <w:rPr>
          <w:b/>
        </w:rPr>
        <w:t xml:space="preserve">Tulos</w:t>
      </w:r>
    </w:p>
    <w:p>
      <w:r>
        <w:t xml:space="preserve">Kukaan ei kuule häntä &gt;Syyt/Mahdollistaa&gt; Hän puhuu kovempaa.</w:t>
      </w:r>
    </w:p>
    <w:p>
      <w:r>
        <w:rPr>
          <w:b/>
        </w:rPr>
        <w:t xml:space="preserve">Esimerkki 6.3068</w:t>
      </w:r>
    </w:p>
    <w:p>
      <w:r>
        <w:t xml:space="preserve">tarina: Nick halusi tehdä jotain kesällä. Hän löysi vanhan rikkinäisen veneen, jota annettiin ilmaiseksi. Nick meni veneen paikalle ja haki sen. Sen jälkeen hän osti tarvikkeita ja työskenteli ahkerasti koko kesän. Kesän lopussa Nickillä oli upean näköinen vene. valittu lause: Nickillä oli kesän lopussa upean näköinen vene.</w:t>
      </w:r>
    </w:p>
    <w:p>
      <w:r>
        <w:rPr>
          <w:b/>
        </w:rPr>
        <w:t xml:space="preserve">Tulos</w:t>
      </w:r>
    </w:p>
    <w:p>
      <w:r>
        <w:t xml:space="preserve">Nick korjaa veneen &gt;Syyt/mahdollistaa&gt; Hän ajaa venettä.</w:t>
      </w:r>
    </w:p>
    <w:p>
      <w:r>
        <w:rPr>
          <w:b/>
        </w:rPr>
        <w:t xml:space="preserve">Esimerkki 6.3069</w:t>
      </w:r>
    </w:p>
    <w:p>
      <w:r>
        <w:t xml:space="preserve">tarina: Kim otti vahingossa isänsä eväät kouluun omiensa sijasta. Lounasaikaan hän kauhistui nähdessään sardiinileivän! Tom istui hänen lähellään ja pyysi häntä vaihtamaan hänen kanssaan. Hän suostui, koska ei tiennyt, mitä sai. Hänen yllätyksekseen se oli hänen suosikkileipänsä maapähkinävoi ja hyytelö! valittu lause: Hänen yllätyksekseen se oli hänen lempiruokaansa maapähkinävoita ja hyytelöä!</w:t>
      </w:r>
    </w:p>
    <w:p>
      <w:r>
        <w:rPr>
          <w:b/>
        </w:rPr>
        <w:t xml:space="preserve">Tulos</w:t>
      </w:r>
    </w:p>
    <w:p>
      <w:r>
        <w:t xml:space="preserve">Kim saa voileivän &gt;Syyt/mahdollistaa&gt; Kim syö voileivän.</w:t>
      </w:r>
    </w:p>
    <w:p>
      <w:r>
        <w:rPr>
          <w:b/>
        </w:rPr>
        <w:t xml:space="preserve">Esimerkki 6.3070</w:t>
      </w:r>
    </w:p>
    <w:p>
      <w:r>
        <w:t xml:space="preserve">tarina: Peruskoulussa oli isä-tytär-tanssit. Lanan isä pyysi häntä mukaan. Hän valitsi mekon. Mies vei hänet illalliselle. Se oli täydellinen ensitanssi. valittu lause: Hän vei tytön illalliselle.</w:t>
      </w:r>
    </w:p>
    <w:p>
      <w:r>
        <w:rPr>
          <w:b/>
        </w:rPr>
        <w:t xml:space="preserve">Tulos</w:t>
      </w:r>
    </w:p>
    <w:p>
      <w:r>
        <w:t xml:space="preserve">Lanan isä vie Lanan syömään &gt;Syyt/Mahdollistaa&gt; Lana ja hänen isänsä syövät illallista</w:t>
      </w:r>
    </w:p>
    <w:p>
      <w:r>
        <w:rPr>
          <w:b/>
        </w:rPr>
        <w:t xml:space="preserve">Esimerkki 6.3071</w:t>
      </w:r>
    </w:p>
    <w:p>
      <w:r>
        <w:t xml:space="preserve">tarina: Dan päätti pukeutua pääsiäispupuksi lapsilleen. Hän haki vaimonsa netistä tilaaman asun. Kun hän puki puvun päälleen, se oli liian iso. Hän meni pihalle katsomaan, että lapset olivat pukeutuneet hirvittävän suureen pukuun. Lapset alkoivat huutaa nähdessään hirviöpupun. valittu lause: Dan päätti pukeutua pääsiäispupuksi lapsilleen.</w:t>
      </w:r>
    </w:p>
    <w:p>
      <w:r>
        <w:rPr>
          <w:b/>
        </w:rPr>
        <w:t xml:space="preserve">Tulos</w:t>
      </w:r>
    </w:p>
    <w:p>
      <w:r>
        <w:t xml:space="preserve">Dan päättää pukeutua hienosti &gt;Syyt/Mahdollistaa&gt; Dan pukeutuu hienosti.</w:t>
      </w:r>
    </w:p>
    <w:p>
      <w:r>
        <w:rPr>
          <w:b/>
        </w:rPr>
        <w:t xml:space="preserve">Esimerkki 6.3072</w:t>
      </w:r>
    </w:p>
    <w:p>
      <w:r>
        <w:t xml:space="preserve">tarina: Lucyn isoisä torkkui sohvalla. Hän tarvitsi kyydin ystävänsä luokse. Siitä oli kulunut tunti, ja isä nukkui yhä. Lucy tiesi joutuvansa vaikeuksiin, jos hän herättäisi isoisän. Hän päätti, että olisi parempi odottaa kuin joutua vaikeuksiin. valittu lause: Hän päätti, että olisi parempi odottaa kuin joutua vaikeuksiin.</w:t>
      </w:r>
    </w:p>
    <w:p>
      <w:r>
        <w:rPr>
          <w:b/>
        </w:rPr>
        <w:t xml:space="preserve">Tulos</w:t>
      </w:r>
    </w:p>
    <w:p>
      <w:r>
        <w:t xml:space="preserve">Lucy päättää odottaa &gt;Syyt/mahdollistaa&gt; Lucy odottaa.</w:t>
      </w:r>
    </w:p>
    <w:p>
      <w:r>
        <w:rPr>
          <w:b/>
        </w:rPr>
        <w:t xml:space="preserve">Esimerkki 6.3073</w:t>
      </w:r>
    </w:p>
    <w:p>
      <w:r>
        <w:t xml:space="preserve">tarina: Viime vuonna Bob oli sentin liian lyhyt päästäkseen isoon vuoristorataan. Tänä vuonna, kun hän käveli mittakepin luo, hän oli tarpeeksi pitkä. Hän nousi ylpeänä isänsä kanssa etuvaunuun. Hän ei voinut uskoa, miten hauskaa se oli! Hän ajoi sillä neljä kertaa sinä päivänä. valittu lause: Tänä vuonna, kun hän käveli mittatikkuun, hän oli tarpeeksi pitkä.</w:t>
      </w:r>
    </w:p>
    <w:p>
      <w:r>
        <w:rPr>
          <w:b/>
        </w:rPr>
        <w:t xml:space="preserve">Tulos</w:t>
      </w:r>
    </w:p>
    <w:p>
      <w:r>
        <w:t xml:space="preserve">Bob kävelee mittakepin luo &gt;Syyt/mahdollistaa&gt; Bob saa selville, että hän on tarpeeksi pitkä ajamaan vuoristoradalla.</w:t>
      </w:r>
    </w:p>
    <w:p>
      <w:r>
        <w:rPr>
          <w:b/>
        </w:rPr>
        <w:t xml:space="preserve">Tulos</w:t>
      </w:r>
    </w:p>
    <w:p>
      <w:r>
        <w:t xml:space="preserve">Bob on tarpeeksi pitkä &gt;Syyt/mahdollistaa&gt; Bob ajaa vuoristorataa.</w:t>
      </w:r>
    </w:p>
    <w:p>
      <w:r>
        <w:rPr>
          <w:b/>
        </w:rPr>
        <w:t xml:space="preserve">Esimerkki 6.3074</w:t>
      </w:r>
    </w:p>
    <w:p>
      <w:r>
        <w:t xml:space="preserve">tarina: Wes vahti lapsiaan, kun hänen vaimonsa oli asioilla. Hän halusi tehdä vaimolle hauskan tempun. Hän kääri lapsensa lahjapaperiin, jossa oli rusetti heidän päässään. Kun vaimo tuli kotiin, hän sanoi hankkineensa vaimolleen lahjoja. Hän avasi lasten kääreet ja lapset halasivat häntä. valittu lause: Kun hänen vaimonsa tuli kotiin, hän sanoi hankkineensa hänelle lahjoja.</w:t>
      </w:r>
    </w:p>
    <w:p>
      <w:r>
        <w:rPr>
          <w:b/>
        </w:rPr>
        <w:t xml:space="preserve">Tulos</w:t>
      </w:r>
    </w:p>
    <w:p>
      <w:r>
        <w:t xml:space="preserve">Wes kertoo vaimolleen, että hänellä on lahjoja &gt;Syyt/mahdollistaa&gt; Wesin vaimo avaa lahjat.</w:t>
      </w:r>
    </w:p>
    <w:p>
      <w:r>
        <w:rPr>
          <w:b/>
        </w:rPr>
        <w:t xml:space="preserve">Esimerkki 6.3075</w:t>
      </w:r>
    </w:p>
    <w:p>
      <w:r>
        <w:t xml:space="preserve">tarina: Jacob oli kirjastossa. Hän luki kirjaa, jonka hän todella halusi. Hän päätti varastaa kirjan. Kun kukaan ei katsonut, hän repi muovin irti. Sitten hän tunki sen laukkuunsa ja lähti nopeasti pois. valittu lause: Sitten hän tunki sen laukkuunsa ja lähti nopeasti.</w:t>
      </w:r>
    </w:p>
    <w:p>
      <w:r>
        <w:rPr>
          <w:b/>
        </w:rPr>
        <w:t xml:space="preserve">Tulos</w:t>
      </w:r>
    </w:p>
    <w:p>
      <w:r>
        <w:t xml:space="preserve">Hän tunkee sen laukkuunsa &gt;Syyt/mahdollistaa&gt; Hän lähtee nopeasti.</w:t>
      </w:r>
    </w:p>
    <w:p>
      <w:r>
        <w:rPr>
          <w:b/>
        </w:rPr>
        <w:t xml:space="preserve">Tulos</w:t>
      </w:r>
    </w:p>
    <w:p>
      <w:r>
        <w:t xml:space="preserve">Jaakob laittaa kirjan laukkuun &gt;Syyt/mahdollistaa&gt; Jaakob ottaa kirjan pois. </w:t>
      </w:r>
    </w:p>
    <w:p>
      <w:r>
        <w:rPr>
          <w:b/>
        </w:rPr>
        <w:t xml:space="preserve">Esimerkki 6.3076</w:t>
      </w:r>
    </w:p>
    <w:p>
      <w:r>
        <w:t xml:space="preserve">tarina: Gina oli nälkäinen. Hänen isoäitinsä katseli tv-ohjelmia eikä ollut laittanut ruokaa. Pöydällä oli yksi viipale omenapiirakkaa. Hän luuli, että viimeinen viipale oli säästetty hänelle. Mutta hänen isoäitinsä oli säästänyt sen isoisälle. valittu lause: Gina oli nälkäinen.</w:t>
      </w:r>
    </w:p>
    <w:p>
      <w:r>
        <w:rPr>
          <w:b/>
        </w:rPr>
        <w:t xml:space="preserve">Tulos</w:t>
      </w:r>
    </w:p>
    <w:p>
      <w:r>
        <w:t xml:space="preserve">Gina on nälkäinen &gt;Syyt/Mahdollistaa&gt; Gina katsoo omenapiirakan palaa.</w:t>
      </w:r>
    </w:p>
    <w:p>
      <w:r>
        <w:rPr>
          <w:b/>
        </w:rPr>
        <w:t xml:space="preserve">Esimerkki 6.3077</w:t>
      </w:r>
    </w:p>
    <w:p>
      <w:r>
        <w:t xml:space="preserve">tarina: Trevor meni eräänä päivänä järvelle kalastamaan. Trevor istahti järven rannalle ja heitti siiman. Odotellessaan Trevor tunsi voimakkaan vedon. Hän yritti taistella vastaan, mutta vavan veti veteen. Trevor joutui lähtemään kotiin menetettyään onkivapansa. valittu lause: Trevor istahti järven rannalle ja heitti onkivavan ulos.</w:t>
      </w:r>
    </w:p>
    <w:p>
      <w:r>
        <w:rPr>
          <w:b/>
        </w:rPr>
        <w:t xml:space="preserve">Tulos</w:t>
      </w:r>
    </w:p>
    <w:p>
      <w:r>
        <w:t xml:space="preserve">Trevor istui alas ja heitti kalastussiiman ulos &gt;Syyt/mahdolliset&gt; Trevor tunsi voimakkaan vetämisen. </w:t>
      </w:r>
    </w:p>
    <w:p>
      <w:r>
        <w:rPr>
          <w:b/>
        </w:rPr>
        <w:t xml:space="preserve">Tulos</w:t>
      </w:r>
    </w:p>
    <w:p>
      <w:r>
        <w:t xml:space="preserve">Trevor lähtee kalaan &gt;Syyt/Mahdollistaa&gt; Trevor tuntee vetoa siimassa.</w:t>
      </w:r>
    </w:p>
    <w:p>
      <w:r>
        <w:rPr>
          <w:b/>
        </w:rPr>
        <w:t xml:space="preserve">Tulos</w:t>
      </w:r>
    </w:p>
    <w:p>
      <w:r>
        <w:t xml:space="preserve">Trevor heittää siiman ulos &gt;Syyt/Mahdollistaa&gt; Hän tuntee voimakkaan vetämisen...</w:t>
      </w:r>
    </w:p>
    <w:p>
      <w:r>
        <w:rPr>
          <w:b/>
        </w:rPr>
        <w:t xml:space="preserve">Esimerkki 6.3078</w:t>
      </w:r>
    </w:p>
    <w:p>
      <w:r>
        <w:t xml:space="preserve">tarina: Greg rakasti rullalautailua skeittipuistossa. Hän päätti rakentaa oman rullalautarampin kotikäyttöön. Kun hän oli saanut rampin valmiiksi, hän seisoi sen huipulla rullalaudallaan. Ramppi oli niin korkea, että Greg pelästyi. Häntä nolotti, ettei hän voinut luistella ramppiaan alas. valittu lause: Hän päätti rakentaa oman skeittirampin kotikäyttöön.</w:t>
      </w:r>
    </w:p>
    <w:p>
      <w:r>
        <w:rPr>
          <w:b/>
        </w:rPr>
        <w:t xml:space="preserve">Tulos</w:t>
      </w:r>
    </w:p>
    <w:p>
      <w:r>
        <w:t xml:space="preserve">Greg päättää rakentaa rullalautarampin &gt;Syyt/Mahdollistaa&gt; Greg rakentaa rullalautarampin.</w:t>
      </w:r>
    </w:p>
    <w:p>
      <w:r>
        <w:rPr>
          <w:b/>
        </w:rPr>
        <w:t xml:space="preserve">Esimerkki 6.3079</w:t>
      </w:r>
    </w:p>
    <w:p>
      <w:r>
        <w:t xml:space="preserve">tarina: Asuimme kaupungissa, kun menimme naimisiin vuonna 1981. Eräänä päivänä kyyhkynen istui tyhjään kukkaruukkuun paloportaiden vieressä. Kyyhkynen muni kaksi munaa. Munat kuoriutuivat ja se kasvatti kaksi poikasta. Jonkin ajan kuluttua kolme lintua lensi pois. valittu lause: Asuimme kaupungissa, kun menimme naimisiin vuonna 1981.</w:t>
      </w:r>
    </w:p>
    <w:p>
      <w:r>
        <w:rPr>
          <w:b/>
        </w:rPr>
        <w:t xml:space="preserve">Tulos</w:t>
      </w:r>
    </w:p>
    <w:p>
      <w:r>
        <w:t xml:space="preserve">Asumme kaupungissa &gt;Syyt/mahdollistavat&gt; Näemme kyyhkysiä.</w:t>
      </w:r>
    </w:p>
    <w:p>
      <w:r>
        <w:rPr>
          <w:b/>
        </w:rPr>
        <w:t xml:space="preserve">Esimerkki 6.3080</w:t>
      </w:r>
    </w:p>
    <w:p>
      <w:r>
        <w:t xml:space="preserve">tarina: Meridalla oli pitkät punaiset hiukset, joita hän ei koskaan kammannut tai sitonut. Eräänä päivänä juostessaan melko kovaa hän jäi kiinni puuhun. Se repi osan hänen hiuksistaan ja myös osan ihosta. Merida oli oppinut läksynsä. Nyt hän pitää hiuksiaan ponnarissa tai poninhännässä. valittu lause: Merida oli oppinut läksynsä.</w:t>
      </w:r>
    </w:p>
    <w:p>
      <w:r>
        <w:rPr>
          <w:b/>
        </w:rPr>
        <w:t xml:space="preserve">Tulos</w:t>
      </w:r>
    </w:p>
    <w:p>
      <w:r>
        <w:t xml:space="preserve">Merida oppii läksynsä &gt;Syyt/Mahdollistaa&gt; Merida pitää huolta hiuksistaan.</w:t>
      </w:r>
    </w:p>
    <w:p>
      <w:r>
        <w:rPr>
          <w:b/>
        </w:rPr>
        <w:t xml:space="preserve">Tulos</w:t>
      </w:r>
    </w:p>
    <w:p>
      <w:r>
        <w:t xml:space="preserve">Merida oppii läksynsä &gt;Syyt/Mahdollistaa&gt; Merida pitää hiuksensa ponnarissa tai poninhännässä.</w:t>
      </w:r>
    </w:p>
    <w:p>
      <w:r>
        <w:rPr>
          <w:b/>
        </w:rPr>
        <w:t xml:space="preserve">Esimerkki 6.3081</w:t>
      </w:r>
    </w:p>
    <w:p>
      <w:r>
        <w:t xml:space="preserve">tarina: Dave halusi viettää aikaa perheen kanssa Hän päätti, että olisi hyvä idea hankkia liput jääkiekko-otteluun Hän hankki 4 lippua katsomaan Phantomsin peliä ja kutsui perheenjäseniä Hänen veljenpoikansa, veljensä, veljentyttärensä ja siskonsa tulivat kaikki mukaan He katsoivat kotijoukkueen häviävän valitettavasti, mutta heillä oli hauskaa: Hän sai 4 lippua katsomaan Phantomsin peliä ja kutsui perheenjäseniä.</w:t>
      </w:r>
    </w:p>
    <w:p>
      <w:r>
        <w:rPr>
          <w:b/>
        </w:rPr>
        <w:t xml:space="preserve">Tulos</w:t>
      </w:r>
    </w:p>
    <w:p>
      <w:r>
        <w:t xml:space="preserve">Dave kutsuu &gt;Syyt/mahdollistaa&gt; Hänen perheensä hyväksyy kutsun.</w:t>
      </w:r>
    </w:p>
    <w:p>
      <w:r>
        <w:rPr>
          <w:b/>
        </w:rPr>
        <w:t xml:space="preserve">Esimerkki 6.3082</w:t>
      </w:r>
    </w:p>
    <w:p>
      <w:r>
        <w:t xml:space="preserve">tarina: Tara asui lapsena rannan vieressä. Nyt hän ei asunut lähelläkään rantaa. Hän ajoi joka viikonloppu tunnin matkan päästä rannalle. Hän päätti muuttaa lähemmäs rantaa. Nyt hän ajaa vain 5 minuuttia päästäkseen rannalle. valittu lause: Hän ei asunut enää missään lähellä rantaa.</w:t>
      </w:r>
    </w:p>
    <w:p>
      <w:r>
        <w:rPr>
          <w:b/>
        </w:rPr>
        <w:t xml:space="preserve">Tulos</w:t>
      </w:r>
    </w:p>
    <w:p>
      <w:r>
        <w:t xml:space="preserve">Tara asuu kaukana rannasta &gt;Syyt/Mahdollistaa&gt; Tara ajaa tunnin päästä rannalle.</w:t>
      </w:r>
    </w:p>
    <w:p>
      <w:r>
        <w:rPr>
          <w:b/>
        </w:rPr>
        <w:t xml:space="preserve">Esimerkki 6.3083</w:t>
      </w:r>
    </w:p>
    <w:p>
      <w:r>
        <w:t xml:space="preserve">tarina: Colleen pilkkasi Caraa koulun käytävällä. Cara oli juuri leikannut hiuksensa, eikä Colleen pitänyt siitä. Colleen yritti nolata Caran kaikkien edessä. Yhtäkkiä Colleen liukastui ja kaatui ja kaikki nauroivat hänelle. Colleen oppi läksynsä olla pilkkaamatta ketään. valittu lause: Yhtäkkiä Colleen liukastui ja kaatui, ja kaikki nauroivat hänelle.</w:t>
      </w:r>
    </w:p>
    <w:p>
      <w:r>
        <w:rPr>
          <w:b/>
        </w:rPr>
        <w:t xml:space="preserve">Tulos</w:t>
      </w:r>
    </w:p>
    <w:p>
      <w:r>
        <w:t xml:space="preserve">Colleen kaatuu &gt;Syyt/mahdollistaa&gt; Colleen nousee ylös.</w:t>
      </w:r>
    </w:p>
    <w:p>
      <w:r>
        <w:rPr>
          <w:b/>
        </w:rPr>
        <w:t xml:space="preserve">Esimerkki 6.3084</w:t>
      </w:r>
    </w:p>
    <w:p>
      <w:r>
        <w:t xml:space="preserve">tarina: Mies tiskasi. Hän laittoi astiat pois. Hänen vaimonsa otti lautasen esiin. Lautanen oli hänen mielestään likainen. Vaimo pesi kaikki astiat uudelleen. valittu lause: Lautanen oli hänen mielestään likainen.</w:t>
      </w:r>
    </w:p>
    <w:p>
      <w:r>
        <w:rPr>
          <w:b/>
        </w:rPr>
        <w:t xml:space="preserve">Tulos</w:t>
      </w:r>
    </w:p>
    <w:p>
      <w:r>
        <w:t xml:space="preserve">Vaimon mielestä lautanen on likainen &gt;Syyt/Mahdollistaa&gt; Vaimo pesee lautasen uudelleen.</w:t>
      </w:r>
    </w:p>
    <w:p>
      <w:r>
        <w:rPr>
          <w:b/>
        </w:rPr>
        <w:t xml:space="preserve">Tulos</w:t>
      </w:r>
    </w:p>
    <w:p>
      <w:r>
        <w:t xml:space="preserve">Lautanen ei ole puhdas vaimon standardien mukaan &gt;Syyt/Mahdollistaa&gt; Vaimo pesee kaikki astiat uudelleen</w:t>
      </w:r>
    </w:p>
    <w:p>
      <w:r>
        <w:rPr>
          <w:b/>
        </w:rPr>
        <w:t xml:space="preserve">Esimerkki 6.3085</w:t>
      </w:r>
    </w:p>
    <w:p>
      <w:r>
        <w:t xml:space="preserve">tarina: Wilcosit pitivät aluksi koiranpennun hankkimista hyvänä ajatuksena. Se oli söpö, leikkisä ja pieni. Sitten se alkoi kasvaa ja leikkiä kovempaa. Nyt he pelkäävät sitä liikaa päästääkseen sitä ulos kellarista. Se ei anna heidän soittaa eläinsuojeluviranomaisille, eivätkä he tiedä, mitä tehdä. valittu lause: Sitten se alkoi kasvaa ja leikkiä kovempaa.</w:t>
      </w:r>
    </w:p>
    <w:p>
      <w:r>
        <w:rPr>
          <w:b/>
        </w:rPr>
        <w:t xml:space="preserve">Tulos</w:t>
      </w:r>
    </w:p>
    <w:p>
      <w:r>
        <w:t xml:space="preserve">Pentu alkaa kasvaa &gt;Syyt/mahdollistaa&gt; Pentu jatkaa kasvuaan.</w:t>
      </w:r>
    </w:p>
    <w:p>
      <w:r>
        <w:rPr>
          <w:b/>
        </w:rPr>
        <w:t xml:space="preserve">Esimerkki 6.3086</w:t>
      </w:r>
    </w:p>
    <w:p>
      <w:r>
        <w:t xml:space="preserve">tarina: Mies ei enää koskaan mennyt nukkumaan nälkäisenä Valittu lause: Olipa kerran perulainen mies, joka näki unta, että hän söi sandaalinsa: Olipa kerran mies Perusta</w:t>
      </w:r>
    </w:p>
    <w:p>
      <w:r>
        <w:rPr>
          <w:b/>
        </w:rPr>
        <w:t xml:space="preserve">Tulos</w:t>
      </w:r>
    </w:p>
    <w:p>
      <w:r>
        <w:t xml:space="preserve">Mies on Perusta &gt;Syyt/Mahdollistavat&gt; Mies on Perussa.</w:t>
      </w:r>
    </w:p>
    <w:p>
      <w:r>
        <w:rPr>
          <w:b/>
        </w:rPr>
        <w:t xml:space="preserve">Esimerkki 6.3087</w:t>
      </w:r>
    </w:p>
    <w:p>
      <w:r>
        <w:t xml:space="preserve">tarina: Tyhmästi päätin eilen valkaista hiukseni. Halusin värjätä ne vaaleiksi, joten valkaisin ne ensin. Pidin valkaisuaineita liian kauan valitettavasti. Päänahkani alkoi palaa ja hiukseni putosivat rykelminä. Otin ehdottomasti opikseni. valittu lause: Valitettavasti pidin valkaisuainetta liian kauan.</w:t>
      </w:r>
    </w:p>
    <w:p>
      <w:r>
        <w:rPr>
          <w:b/>
        </w:rPr>
        <w:t xml:space="preserve">Tulos</w:t>
      </w:r>
    </w:p>
    <w:p>
      <w:r>
        <w:t xml:space="preserve">Pidän valkaisuainetta liian kauan päällä &gt;Syyt/Mahdollistaa&gt; Päänahka palaa.</w:t>
      </w:r>
    </w:p>
    <w:p>
      <w:r>
        <w:rPr>
          <w:b/>
        </w:rPr>
        <w:t xml:space="preserve">Esimerkki 6.3088</w:t>
      </w:r>
    </w:p>
    <w:p>
      <w:r>
        <w:t xml:space="preserve">tarina: Carla ja Sam viettivät aamun rakentaen hiekkalinnaa. He halusivat sen olevan rannan paras. He pitivät lounastauon. Kun he palasivat, se oli kadonnut. Vuorovesi oli vyörynyt sisään ja murskannut sen. valittu lause: He pitivät lounastauon.</w:t>
      </w:r>
    </w:p>
    <w:p>
      <w:r>
        <w:rPr>
          <w:b/>
        </w:rPr>
        <w:t xml:space="preserve">Tulos</w:t>
      </w:r>
    </w:p>
    <w:p>
      <w:r>
        <w:t xml:space="preserve">Carla ja Sam pitävät lounastauon &gt;Syyt/Tekijät&gt; Carla ja Sam syövät lounasta.</w:t>
      </w:r>
    </w:p>
    <w:p>
      <w:r>
        <w:rPr>
          <w:b/>
        </w:rPr>
        <w:t xml:space="preserve">Tulos</w:t>
      </w:r>
    </w:p>
    <w:p>
      <w:r>
        <w:t xml:space="preserve">Carla ja Sam pitävät lounastauon &gt;Syyt/Tekijät&gt; Carla ja Sam syövät.</w:t>
      </w:r>
    </w:p>
    <w:p>
      <w:r>
        <w:rPr>
          <w:b/>
        </w:rPr>
        <w:t xml:space="preserve">Esimerkki 6.3089</w:t>
      </w:r>
    </w:p>
    <w:p>
      <w:r>
        <w:t xml:space="preserve">tarina: Yolanda halusi mennä kampaajalle. Hän varasi ajan suosikkikampaajalleen. Hän päätti leikata hiuksensa lyhyiksi. Hänen kampaajansa käytti 2 tuntia hänen hiustensa leikkaamiseen. Yolanda rakastaa sitä, kuinka paljon kevyemmältä hänen päänsä tuntuu. valittu lause: Yolanda halusi käydä parturissa.</w:t>
      </w:r>
    </w:p>
    <w:p>
      <w:r>
        <w:rPr>
          <w:b/>
        </w:rPr>
        <w:t xml:space="preserve">Tulos</w:t>
      </w:r>
    </w:p>
    <w:p>
      <w:r>
        <w:t xml:space="preserve">Yolanda haluaa leikata hiuksensa &gt;Syyt/Mahdollistaa&gt; Yolanda varaa ajan lempikampaajalleen.</w:t>
      </w:r>
    </w:p>
    <w:p>
      <w:r>
        <w:rPr>
          <w:b/>
        </w:rPr>
        <w:t xml:space="preserve">Tulos</w:t>
      </w:r>
    </w:p>
    <w:p>
      <w:r>
        <w:t xml:space="preserve">Yolanda haluaa käydä kampaajalla &gt;Syyt/Mahdollistaa&gt; Yolanda varaa ajan lempikampaajalleen. </w:t>
      </w:r>
    </w:p>
    <w:p>
      <w:r>
        <w:rPr>
          <w:b/>
        </w:rPr>
        <w:t xml:space="preserve">Esimerkki 6.3090</w:t>
      </w:r>
    </w:p>
    <w:p>
      <w:r>
        <w:t xml:space="preserve">tarina: Lisan äiti lupasi hänelle uuden polkupyörän, jos hän saa kaikki kiitettävät arvosanat. Hän teki enemmän töitä kuin koskaan. Kun hän sai todistuksensa, hänellä oli neljä kiitettävää ja yksi nelonen. Hän oli niin pettynyt, ettei saisi pyörää. Hänen äitinsä oli silti ylpeä hänen arvosanoistaan, joten hän sai sen kuitenkin. valittu lause: Lisan äiti lupasi hänelle uuden polkupyörän, jos hän saisi kaikki kympit.</w:t>
      </w:r>
    </w:p>
    <w:p>
      <w:r>
        <w:rPr>
          <w:b/>
        </w:rPr>
        <w:t xml:space="preserve">Tulos</w:t>
      </w:r>
    </w:p>
    <w:p>
      <w:r>
        <w:t xml:space="preserve">Lisan äiti lupaa Lisalle uuden polkupyörän, jos hän saa kaikki arvosanat &gt;Syyt/mahdollistaa&gt; Lisa työskentelee enemmän kuin koskaan.</w:t>
      </w:r>
    </w:p>
    <w:p>
      <w:r>
        <w:rPr>
          <w:b/>
        </w:rPr>
        <w:t xml:space="preserve">Tulos</w:t>
      </w:r>
    </w:p>
    <w:p>
      <w:r>
        <w:t xml:space="preserve">Lisan äiti lupasi uuden polkupyörän &gt;Syyt/mahdollistaa&gt; Lisa työskentelee enemmän.</w:t>
      </w:r>
    </w:p>
    <w:p>
      <w:r>
        <w:rPr>
          <w:b/>
        </w:rPr>
        <w:t xml:space="preserve">Esimerkki 6.3091</w:t>
      </w:r>
    </w:p>
    <w:p>
      <w:r>
        <w:t xml:space="preserve">tarina: Harold lähti pitkälle pyöräretkelle. Noin kahdeksan kilometrin päässä kotoa hän sai rengasrikon. Harold ei tiennyt, miten puhjennut rengas korjataan. Hänen täytyi kävellä koko matka kotiin pyöränsä kanssa. Kotiin päästyään Harold opetti itselleen, miten puhjennut rengas korjataan. valittu lause: Harold ei osannut korjata puhjennutta rengasta.</w:t>
      </w:r>
    </w:p>
    <w:p>
      <w:r>
        <w:rPr>
          <w:b/>
        </w:rPr>
        <w:t xml:space="preserve">Tulos</w:t>
      </w:r>
    </w:p>
    <w:p>
      <w:r>
        <w:t xml:space="preserve">Harold ei osaa korjata puhjenneen renkaan &gt;Syyt/Mahdollistaa&gt; Harold opettaa itseään.</w:t>
      </w:r>
    </w:p>
    <w:p>
      <w:r>
        <w:rPr>
          <w:b/>
        </w:rPr>
        <w:t xml:space="preserve">Esimerkki 6.3092</w:t>
      </w:r>
    </w:p>
    <w:p>
      <w:r>
        <w:t xml:space="preserve">tarina: Mandy oli lähdössä pois kaupungista. Hän pyysi ystäväänsä ruokkimaan kalansa. Kun Mandy palasi, hänen kalansa oli kuollut nälkään. Mandy kysyi ystävältään, mitä oli tapahtunut. Hänen ystävänsä kertoi Mandylle, että hän oli antanut väärät päivämäärät. valittu lause: Hänen ystävänsä kertoi Mandylle, että hän oli antanut väärät päivämäärät.</w:t>
      </w:r>
    </w:p>
    <w:p>
      <w:r>
        <w:rPr>
          <w:b/>
        </w:rPr>
        <w:t xml:space="preserve">Tulos</w:t>
      </w:r>
    </w:p>
    <w:p>
      <w:r>
        <w:t xml:space="preserve">Hänen ystävänsä kertoo Mandylle, että hän oli antanut väärät päivämäärät &gt; Syyt/mahdollistaa&gt; Mandy huokaa.</w:t>
      </w:r>
    </w:p>
    <w:p>
      <w:r>
        <w:rPr>
          <w:b/>
        </w:rPr>
        <w:t xml:space="preserve">Esimerkki 6.3093</w:t>
      </w:r>
    </w:p>
    <w:p>
      <w:r>
        <w:t xml:space="preserve">tarina: Matt pelasi palloa Bobin kanssa. Matt heitti pallon liian korkealle. Se lensi naapurin pihalle. Naapurin piha oli hyvin pelottava. He eivät koskaan menneet hakemaan palloa takaisin. valittu lause: Matt leikki palloa Bobin kanssa.</w:t>
      </w:r>
    </w:p>
    <w:p>
      <w:r>
        <w:rPr>
          <w:b/>
        </w:rPr>
        <w:t xml:space="preserve">Tulos</w:t>
      </w:r>
    </w:p>
    <w:p>
      <w:r>
        <w:t xml:space="preserve">Matt pelaa &gt;Syyt/mahdollistaa&gt; Mattilla on hauskaa</w:t>
      </w:r>
    </w:p>
    <w:p>
      <w:r>
        <w:rPr>
          <w:b/>
        </w:rPr>
        <w:t xml:space="preserve">Tulos</w:t>
      </w:r>
    </w:p>
    <w:p>
      <w:r>
        <w:t xml:space="preserve">Matt pelaa palloa kiinni Bobin kanssa &gt;Syyt/Mahdollistaa&gt; Matt heittää pallon liian korkealle.</w:t>
      </w:r>
    </w:p>
    <w:p>
      <w:r>
        <w:rPr>
          <w:b/>
        </w:rPr>
        <w:t xml:space="preserve">Esimerkki 6.3094</w:t>
      </w:r>
    </w:p>
    <w:p>
      <w:r>
        <w:t xml:space="preserve">tarina: Kävin eilen rannalla. Sinne pääseminen kesti ikuisuuden. Meidän piti käyttää gps:ää. Mutta gps ei toiminut. Jäimme jumiin. valittu lause: Mutta gps ei toiminut.</w:t>
      </w:r>
    </w:p>
    <w:p>
      <w:r>
        <w:rPr>
          <w:b/>
        </w:rPr>
        <w:t xml:space="preserve">Tulos</w:t>
      </w:r>
    </w:p>
    <w:p>
      <w:r>
        <w:t xml:space="preserve">GPS ei toimi &gt;Syyt/mahdollistavat&gt; Jäämme jumiin.</w:t>
      </w:r>
    </w:p>
    <w:p>
      <w:r>
        <w:rPr>
          <w:b/>
        </w:rPr>
        <w:t xml:space="preserve">Esimerkki 6.3095</w:t>
      </w:r>
    </w:p>
    <w:p>
      <w:r>
        <w:t xml:space="preserve">tarina: Eräänä päivänä eräs mies oli kuolemansairas. Hänen ystävänsä kantoivat häntä sängyn kanssa. He veivät miehen nimeltä Jeesus. Paikka oli niin täynnä, etteivät he päässeet Jeesuksen luo. Hänen ystävänsä leikkasivat reiän kattoon ja päästivät sairaan miehen alas. valittu lause: Hänen ystävänsä kantoivat hänet sängyn kanssa.</w:t>
      </w:r>
    </w:p>
    <w:p>
      <w:r>
        <w:rPr>
          <w:b/>
        </w:rPr>
        <w:t xml:space="preserve">Tulos</w:t>
      </w:r>
    </w:p>
    <w:p>
      <w:r>
        <w:t xml:space="preserve">Miehen ystävät kantavat häntä &gt;Syyt/mahdollistavat&gt; Miehen ystävät laskevat hänet maahan.</w:t>
      </w:r>
    </w:p>
    <w:p>
      <w:r>
        <w:rPr>
          <w:b/>
        </w:rPr>
        <w:t xml:space="preserve">Esimerkki 6.3096</w:t>
      </w:r>
    </w:p>
    <w:p>
      <w:r>
        <w:t xml:space="preserve">tarina: Smithin perhe meni piirikunnan messuille. Syötyään maissimakkaraa ja hattaraa he katsoivat sirkusta. Kun sirkus oli ohi, he kaikki ajoivat karusellilla. Autolle palatessaan he pelasivat pelejä palkinnoista. Se oli niin hauskaa, että he päättivät tehdä siitä perinteen ja mennä sinne joka vuosi! valittu lause: Smithin perhe kävi piirikunnan tivolissa.</w:t>
      </w:r>
    </w:p>
    <w:p>
      <w:r>
        <w:rPr>
          <w:b/>
        </w:rPr>
        <w:t xml:space="preserve">Tulos</w:t>
      </w:r>
    </w:p>
    <w:p>
      <w:r>
        <w:t xml:space="preserve">Smithin perhe menee messuille &gt;Syyt/mahdollistaa&gt; Smithin perheellä on hauskaa.</w:t>
      </w:r>
    </w:p>
    <w:p>
      <w:r>
        <w:rPr>
          <w:b/>
        </w:rPr>
        <w:t xml:space="preserve">Esimerkki 6.3097</w:t>
      </w:r>
    </w:p>
    <w:p>
      <w:r>
        <w:t xml:space="preserve">tarina: Sam ei ollut hyvä koripalloilija. Yhden pelin ajan hänet päästettiin sisään. Se oli viimeiset viisi minuuttia. Samin joukkue oli jo voittanut paljon. Samilla oli onnea ja hän sai viime hetken heiton sisään. valittu lause: Samin joukkue oli jo voittanut paljon.</w:t>
      </w:r>
    </w:p>
    <w:p>
      <w:r>
        <w:rPr>
          <w:b/>
        </w:rPr>
        <w:t xml:space="preserve">Tulos</w:t>
      </w:r>
    </w:p>
    <w:p>
      <w:r>
        <w:t xml:space="preserve">Samin joukkue voittaa &gt;Syyt/Mahdollistaa&gt; Samin joukkue voittaa.</w:t>
      </w:r>
    </w:p>
    <w:p>
      <w:r>
        <w:rPr>
          <w:b/>
        </w:rPr>
        <w:t xml:space="preserve">Tulos</w:t>
      </w:r>
    </w:p>
    <w:p>
      <w:r>
        <w:t xml:space="preserve">Samin joukkue voitti pelin useilla pisteillä &gt;Syyt/Mahdollistaa&gt; Samin joukkue voitti pelin. </w:t>
      </w:r>
    </w:p>
    <w:p>
      <w:r>
        <w:rPr>
          <w:b/>
        </w:rPr>
        <w:t xml:space="preserve">Tulos</w:t>
      </w:r>
    </w:p>
    <w:p>
      <w:r>
        <w:t xml:space="preserve">Samin joukkue voittaa pelin paljon &gt;Syyt/Mahdollistaa&gt; Samin joukkue laittaa Samin peliin.</w:t>
      </w:r>
    </w:p>
    <w:p>
      <w:r>
        <w:rPr>
          <w:b/>
        </w:rPr>
        <w:t xml:space="preserve">Esimerkki 6.3098</w:t>
      </w:r>
    </w:p>
    <w:p>
      <w:r>
        <w:t xml:space="preserve">tarina: Se oli heinäkuun neljäs päivä. Ihmiset leikkivät ulkona ilotulitteilla. Sytytimme ystävieni kanssa ilotulitteen, joka kaatui. Ilotulitus aiheutti valtavan tulipalon aidassamme. Nappasimme letkun ja sammutimme sen onneksi. valittu lause: Kaverini ja minä sytytimme ilotulitteen, joka kaatui.</w:t>
      </w:r>
    </w:p>
    <w:p>
      <w:r>
        <w:rPr>
          <w:b/>
        </w:rPr>
        <w:t xml:space="preserve">Tulos</w:t>
      </w:r>
    </w:p>
    <w:p>
      <w:r>
        <w:t xml:space="preserve">Sytytämme ystävieni kanssa ilotulitteen &gt;Syytää/mahdollistaa&gt; Ilotulite aiheuttaa valtavan tulipalon.</w:t>
      </w:r>
    </w:p>
    <w:p>
      <w:r>
        <w:rPr>
          <w:b/>
        </w:rPr>
        <w:t xml:space="preserve">Esimerkki 6.3099</w:t>
      </w:r>
    </w:p>
    <w:p>
      <w:r>
        <w:t xml:space="preserve">tarina: Kevin rakasti suklaata. Niinpä hän meni kauppaan ja osti pussillisen tummaa suklaata. Mutta hän muisti, että hänellä oli lääkäriaika. Ja hän unohti viedä suklaan kotiin. Tapaamisen jälkeen hän löysi sulaa suklaata autonsa istuimelta. valittu lause: Kevin rakasti suklaata.</w:t>
      </w:r>
    </w:p>
    <w:p>
      <w:r>
        <w:rPr>
          <w:b/>
        </w:rPr>
        <w:t xml:space="preserve">Tulos</w:t>
      </w:r>
    </w:p>
    <w:p>
      <w:r>
        <w:t xml:space="preserve">Kevin rakastaa suklaata &gt;Syyt/Mahdollistaa&gt; Kevin ostaa tummaa suklaata.</w:t>
      </w:r>
    </w:p>
    <w:p>
      <w:r>
        <w:rPr>
          <w:b/>
        </w:rPr>
        <w:t xml:space="preserve">Esimerkki 6.3100</w:t>
      </w:r>
    </w:p>
    <w:p>
      <w:r>
        <w:t xml:space="preserve">tarina: Kävin tänään kaupassa. Ostin siellä purukumia. Pureskeltuani purkkaa ja päästyäni kotiin halusin heittää sen pois. Menin ja avasin roskiksen. Purkin sisällä oli hiiri tahmeassa ansassa kiemurtelemassa. valittu lause: Ostin siellä ollessani purukumia.</w:t>
      </w:r>
    </w:p>
    <w:p>
      <w:r>
        <w:rPr>
          <w:b/>
        </w:rPr>
        <w:t xml:space="preserve">Tulos</w:t>
      </w:r>
    </w:p>
    <w:p>
      <w:r>
        <w:t xml:space="preserve">Ostan purukumia &gt;Syyt/mahdollistaa&gt; Menen kotiin.</w:t>
      </w:r>
    </w:p>
    <w:p>
      <w:r>
        <w:rPr>
          <w:b/>
        </w:rPr>
        <w:t xml:space="preserve">Esimerkki 6.3101</w:t>
      </w:r>
    </w:p>
    <w:p>
      <w:r>
        <w:t xml:space="preserve">tarina: Oli hyvin korkea puu, joka kasvoi yksin rinteessä. Puulla oli vahvat oksat ja monia suojaisia paikkoja. Kotkapari palasi pesimään sinne joka vuosi. Ne valitsivat suojaisan paikan, josta oli hyvä näköala. Korkea puu oli hyvä ja turvallinen paikka niiden pesälle. valittu lause: Ne valitsivat suojaisan paikan, josta oli hyvä näköala.</w:t>
      </w:r>
    </w:p>
    <w:p>
      <w:r>
        <w:rPr>
          <w:b/>
        </w:rPr>
        <w:t xml:space="preserve">Tulos</w:t>
      </w:r>
    </w:p>
    <w:p>
      <w:r>
        <w:t xml:space="preserve">Kotkat valitsevat suojaisan paikan pesälleen &gt;Syyt/Mahdollistavat&gt; Kotkat rakentavat pesän suojaisaan paikkaan.</w:t>
      </w:r>
    </w:p>
    <w:p>
      <w:r>
        <w:rPr>
          <w:b/>
        </w:rPr>
        <w:t xml:space="preserve">Esimerkki 6.3102</w:t>
      </w:r>
    </w:p>
    <w:p>
      <w:r>
        <w:t xml:space="preserve">tarina: Se oli Kellyn ensimmäinen viulukonsertti. Hän oli hyvin hermostunut. Hän varmisti, että hän harjoitteli hyvin. Kun hän meni lavalle, hän teki hyvää työtä. Yleisö raikui aplodeista. valittu lause: Se oli Kellyn ensimmäinen viulukonsertti.</w:t>
      </w:r>
    </w:p>
    <w:p>
      <w:r>
        <w:rPr>
          <w:b/>
        </w:rPr>
        <w:t xml:space="preserve">Tulos</w:t>
      </w:r>
    </w:p>
    <w:p>
      <w:r>
        <w:t xml:space="preserve">Kellylla on konsertti &gt;Syyt/Tekijät&gt; Kelly esiintyy.</w:t>
      </w:r>
    </w:p>
    <w:p>
      <w:r>
        <w:rPr>
          <w:b/>
        </w:rPr>
        <w:t xml:space="preserve">Esimerkki 6.3103</w:t>
      </w:r>
    </w:p>
    <w:p>
      <w:r>
        <w:t xml:space="preserve">tarina: Siskoni ja minä leikimme aina ulkona yhdessä. Eräänä päivänä leikimme ja näimme valtavan madon. Päätimme etsiä kepin ja leikata sen kahtia. Kun teimme näin, madon kumpikin puolikas meni eri suuntaan! Olimme suunnattoman ällöttyneitä ja juoksimme pois huutaen ja nauraen. valittu lause: Minulla ja siskollani oli tapana leikkiä aina ulkona yhdessä.</w:t>
      </w:r>
    </w:p>
    <w:p>
      <w:r>
        <w:rPr>
          <w:b/>
        </w:rPr>
        <w:t xml:space="preserve">Tulos</w:t>
      </w:r>
    </w:p>
    <w:p>
      <w:r>
        <w:t xml:space="preserve">Siskoni ja minä leikimme ulkona &gt;Syyt/Mahdollistaa&gt; Näemme valtavan madon.</w:t>
      </w:r>
    </w:p>
    <w:p>
      <w:r>
        <w:rPr>
          <w:b/>
        </w:rPr>
        <w:t xml:space="preserve">Tulos</w:t>
      </w:r>
    </w:p>
    <w:p>
      <w:r>
        <w:t xml:space="preserve">Siskoni ja minä leikimme ulkona &gt;Syyt/Mahdollistaa&gt; Siskoni ja minä näemme madon.</w:t>
      </w:r>
    </w:p>
    <w:p>
      <w:r>
        <w:rPr>
          <w:b/>
        </w:rPr>
        <w:t xml:space="preserve">Esimerkki 6.3104</w:t>
      </w:r>
    </w:p>
    <w:p>
      <w:r>
        <w:t xml:space="preserve">tarina: Ann ei ollut koskaan ollut lentokoneessa. Hänen perheensä oli lähdössä ensi kuussa lomalle Floridaan. Hän pelkäsi, että lentokone putoaisi. Hänen ystävänsä kertoi, ettei mitään syytä huoleen ollut. Ann nousi koneeseen, ja kone laskeutui turvallisesti. valittu lause: Hänen ystävänsä sanoi, ettei ollut mitään syytä huoleen.</w:t>
      </w:r>
    </w:p>
    <w:p>
      <w:r>
        <w:rPr>
          <w:b/>
        </w:rPr>
        <w:t xml:space="preserve">Tulos</w:t>
      </w:r>
    </w:p>
    <w:p>
      <w:r>
        <w:t xml:space="preserve">Hänen ystävänsä sanoo, ettei ole mitään syytä huoleen &gt;Syyt/Mahdollistaa&gt; Ann nousee lentokoneeseen.</w:t>
      </w:r>
    </w:p>
    <w:p>
      <w:r>
        <w:rPr>
          <w:b/>
        </w:rPr>
        <w:t xml:space="preserve">Esimerkki 6.3105</w:t>
      </w:r>
    </w:p>
    <w:p>
      <w:r>
        <w:t xml:space="preserve">tarina: Liza otti kenkänsä pois ja haistoi niitä. Ne haisivat todella pahalle. Hän suihkutti niitä löytämällään erikoissuihkeella. Seuraavana päivänä hänen jalkansa alkoivat kutista pahasti. Se oli myrkkysumutetta. valittu lause: Liza otti kenkänsä pois ja haistoi niitä.</w:t>
      </w:r>
    </w:p>
    <w:p>
      <w:r>
        <w:rPr>
          <w:b/>
        </w:rPr>
        <w:t xml:space="preserve">Tulos</w:t>
      </w:r>
    </w:p>
    <w:p>
      <w:r>
        <w:t xml:space="preserve">Liza haistaa kenkänsä &gt;Syyt/Mahdollistaa&gt; Hän huomaa, että ne haisevat.</w:t>
      </w:r>
    </w:p>
    <w:p>
      <w:r>
        <w:rPr>
          <w:b/>
        </w:rPr>
        <w:t xml:space="preserve">Tulos</w:t>
      </w:r>
    </w:p>
    <w:p>
      <w:r>
        <w:t xml:space="preserve">Liz haistaa kenkiensä hajun riisuttuaan ne &gt;Syyt/Mahdollistaa&gt; Liz saa tietää, että hänen kenkänsä haisevat pahalle.</w:t>
      </w:r>
    </w:p>
    <w:p>
      <w:r>
        <w:rPr>
          <w:b/>
        </w:rPr>
        <w:t xml:space="preserve">Esimerkki 6.3106</w:t>
      </w:r>
    </w:p>
    <w:p>
      <w:r>
        <w:t xml:space="preserve">tarina: John oli syömässä päivällistä. Hän pudotti puhelimensa. Hän kurottautui hakemaan sitä. Hän näki, että puhelin oli nyt rikki. John tuli surulliseksi. valittu lause: Hän näki, että puhelin oli nyt rikki.</w:t>
      </w:r>
    </w:p>
    <w:p>
      <w:r>
        <w:rPr>
          <w:b/>
        </w:rPr>
        <w:t xml:space="preserve">Tulos</w:t>
      </w:r>
    </w:p>
    <w:p>
      <w:r>
        <w:t xml:space="preserve">John näkee, että hänen puhelimensa on rikki &gt;Syyt/Mahdollistaa&gt; John ei voi käyttää puhelintaan.</w:t>
      </w:r>
    </w:p>
    <w:p>
      <w:r>
        <w:rPr>
          <w:b/>
        </w:rPr>
        <w:t xml:space="preserve">Esimerkki 6.3107</w:t>
      </w:r>
    </w:p>
    <w:p>
      <w:r>
        <w:t xml:space="preserve">tarina: Olin kävelemässä kadulla. Näin yhtäkkiä pojan itkevän. Kysyin häneltä, mikä häntä vaivaa. Hän kertoi, että hänen ilmapallonsa leijui pois. Ostin hänelle uuden ilmapallon, ja hän oli onnellinen. valittu lause: Kävelin kadulla.</w:t>
      </w:r>
    </w:p>
    <w:p>
      <w:r>
        <w:rPr>
          <w:b/>
        </w:rPr>
        <w:t xml:space="preserve">Tulos</w:t>
      </w:r>
    </w:p>
    <w:p>
      <w:r>
        <w:t xml:space="preserve">Kävelen &gt;Syyt/mahdollistavat&gt; Näen pojan.</w:t>
      </w:r>
    </w:p>
    <w:p>
      <w:r>
        <w:rPr>
          <w:b/>
        </w:rPr>
        <w:t xml:space="preserve">Esimerkki 6.3108</w:t>
      </w:r>
    </w:p>
    <w:p>
      <w:r>
        <w:t xml:space="preserve">tarina: Olin piirtämässä kotonani ystäväni kanssa. Halusin piirtää suden. Ystäväni piirsi sellaisen todella hyvin. Olin surullinen, etten osannut piirtää yhtä hyvin. Onneksi ystäväni päätti, että hän opettaa minua piirtämään. valittu lause: Onneksi ystäväni päätti, että hän opettaa minua piirtämään.</w:t>
      </w:r>
    </w:p>
    <w:p>
      <w:r>
        <w:rPr>
          <w:b/>
        </w:rPr>
        <w:t xml:space="preserve">Tulos</w:t>
      </w:r>
    </w:p>
    <w:p>
      <w:r>
        <w:t xml:space="preserve">haluan piirtää &gt;Syyt/mahdollistaa&gt; ystäväni päättää opettaa piirtämään.</w:t>
      </w:r>
    </w:p>
    <w:p>
      <w:r>
        <w:rPr>
          <w:b/>
        </w:rPr>
        <w:t xml:space="preserve">Esimerkki 6.3109</w:t>
      </w:r>
    </w:p>
    <w:p>
      <w:r>
        <w:t xml:space="preserve">tarina: Kain äiti kutsui hänet elokuviin. Kai suostui lähtemään hänen kanssaan. He menivät katsomaan kauhuelokuvaa. Elokuva oli kauhistuttava! Kai ja hänen äitinsä pitivät molemmat hauskaa! valittu lause: Kain äiti kutsui hänet elokuviin.</w:t>
      </w:r>
    </w:p>
    <w:p>
      <w:r>
        <w:rPr>
          <w:b/>
        </w:rPr>
        <w:t xml:space="preserve">Tulos</w:t>
      </w:r>
    </w:p>
    <w:p>
      <w:r>
        <w:t xml:space="preserve">Kain äiti kutsuu hänet elokuviin &gt;Syyt/mahdollistaa&gt; He menevät elokuviin.</w:t>
      </w:r>
    </w:p>
    <w:p>
      <w:r>
        <w:rPr>
          <w:b/>
        </w:rPr>
        <w:t xml:space="preserve">Esimerkki 6.3110</w:t>
      </w:r>
    </w:p>
    <w:p>
      <w:r>
        <w:t xml:space="preserve">tarina: Kynäni katkesi. Päätin teroittaa sen. Sitten teroitin hajosi. Kyllästyin ja päätin ostaa mekaanisia kyniä. Nyt minun ei tarvinnut enää huolehtia teroittimista, joten olin onnellinen! valittu lause: Nyt minun ei tarvinnut huolehtia teroittimista, joten olin onnellinen!</w:t>
      </w:r>
    </w:p>
    <w:p>
      <w:r>
        <w:rPr>
          <w:b/>
        </w:rPr>
        <w:t xml:space="preserve">Tulos</w:t>
      </w:r>
    </w:p>
    <w:p>
      <w:r>
        <w:t xml:space="preserve">Minun ei tarvitse enää käsitellä teroittimia &gt;Syyt/Mahdollistaa&gt; Heitän teroittimeni pois.</w:t>
      </w:r>
    </w:p>
    <w:p>
      <w:r>
        <w:rPr>
          <w:b/>
        </w:rPr>
        <w:t xml:space="preserve">Esimerkki 6.3111</w:t>
      </w:r>
    </w:p>
    <w:p>
      <w:r>
        <w:t xml:space="preserve">tarina: Viikonloppuna siellä satoi paljon lunta. Tyttäremme laittoi lapselle talvivaatteet päälle. Hän vei lapsen ulos nauttimaan lumesta. Tyttärentyttäremme itki heti, kun hän näki kylmyyden, ja meni takaisin sisälle. valittu lause: Tyttäremme puki lapselle talvivaatteet päälle.</w:t>
      </w:r>
    </w:p>
    <w:p>
      <w:r>
        <w:rPr>
          <w:b/>
        </w:rPr>
        <w:t xml:space="preserve">Tulos</w:t>
      </w:r>
    </w:p>
    <w:p>
      <w:r>
        <w:t xml:space="preserve">Tyttärentyttärellämme oli talvivaatteet päällä &gt;Syyt/Mahdollistaa&gt; Tyttäremme meni ulos kylmään.</w:t>
      </w:r>
    </w:p>
    <w:p>
      <w:r>
        <w:rPr>
          <w:b/>
        </w:rPr>
        <w:t xml:space="preserve">Esimerkki 6.3112</w:t>
      </w:r>
    </w:p>
    <w:p>
      <w:r>
        <w:t xml:space="preserve">tarina: Jill oli todella laiska. Hän ei koskaan siivonnut ruokaansa syömisen jälkeen. Eräänä päivänä hän löysi huoneestaan muurahaisten jälkiä. Kesti useita päiviä päästä eroon niistä kaikista. Niinpä Jill päätti aina siivota ruokansa. valittu lause: Ja kesti useita päiviä päästä niistä kaikista eroon.</w:t>
      </w:r>
    </w:p>
    <w:p>
      <w:r>
        <w:rPr>
          <w:b/>
        </w:rPr>
        <w:t xml:space="preserve">Tulos</w:t>
      </w:r>
    </w:p>
    <w:p>
      <w:r>
        <w:t xml:space="preserve">Muurahaisista eroon pääseminen kestää useita päiviä &gt;Syyt/Mahdollistaa&gt; Jill siivoaa aina. </w:t>
      </w:r>
    </w:p>
    <w:p>
      <w:r>
        <w:rPr>
          <w:b/>
        </w:rPr>
        <w:t xml:space="preserve">Esimerkki 6.3113</w:t>
      </w:r>
    </w:p>
    <w:p>
      <w:r>
        <w:t xml:space="preserve">tarina: Jessican äiti oli lähdössä pois kaupungista. Hänen isosiskonsa piti vahtia häntä. Sinä iltana sisko jätti Jessican lähtemään ulos ystäviensä kanssa. Jessica vietti koko yön yksin. Kun hänen äitinsä sai tietää asiasta, hän raivostui Jessican siskolle. valittu lause: Sisko jätti Jessican sinä iltana lähtemään ulos ystäviensä kanssa.</w:t>
      </w:r>
    </w:p>
    <w:p>
      <w:r>
        <w:rPr>
          <w:b/>
        </w:rPr>
        <w:t xml:space="preserve">Tulos</w:t>
      </w:r>
    </w:p>
    <w:p>
      <w:r>
        <w:t xml:space="preserve">Jessican sisko lähtee ulos &gt;Syyt/mahdollistaa&gt; Jessican sisko palaa takaisin.</w:t>
      </w:r>
    </w:p>
    <w:p>
      <w:r>
        <w:rPr>
          <w:b/>
        </w:rPr>
        <w:t xml:space="preserve">Tulos</w:t>
      </w:r>
    </w:p>
    <w:p>
      <w:r>
        <w:t xml:space="preserve">Jessican sisko lähtee ulos ystäviensä kanssa &gt;Syyt/Mahdollistaa&gt; Jessican äiti on raivoissaan Jessican siskolle.</w:t>
      </w:r>
    </w:p>
    <w:p>
      <w:r>
        <w:rPr>
          <w:b/>
        </w:rPr>
        <w:t xml:space="preserve">Esimerkki 6.3114</w:t>
      </w:r>
    </w:p>
    <w:p>
      <w:r>
        <w:t xml:space="preserve">tarina: Se oli heinäkuun neljäs päivä. Ihmiset leikkivät ulkona ilotulitteilla. Sytytimme ystävieni kanssa ilotulitteen, joka kaatui. Ilotulitus aiheutti valtavan tulipalon aidassamme. Nappasimme letkun ja sammutimme sen onneksi. valittu lause: Ilotulitus aiheutti valtavan tulipalon aidassamme.</w:t>
      </w:r>
    </w:p>
    <w:p>
      <w:r>
        <w:rPr>
          <w:b/>
        </w:rPr>
        <w:t xml:space="preserve">Tulos</w:t>
      </w:r>
    </w:p>
    <w:p>
      <w:r>
        <w:t xml:space="preserve">Ilotulitus aiheuttaa tulipalon &gt; Aiheuttaa/mahdollistaa&gt; Otamme letkun mukaan.</w:t>
      </w:r>
    </w:p>
    <w:p>
      <w:r>
        <w:rPr>
          <w:b/>
        </w:rPr>
        <w:t xml:space="preserve">Esimerkki 6.3115</w:t>
      </w:r>
    </w:p>
    <w:p>
      <w:r>
        <w:t xml:space="preserve">tarina: Päästin koirani ulos takapihalle. Muutaman tunnin kuluttua menin katsomaan sitä. En löytänyt koiraani mistään. Kerroin miehelleni, että se oli eksynyt. Hän nauroi minulle ja kertoi päästäneensä koiran jo sisään. valittu lause: Kerroin miehelleni, että hän oli eksynyt.</w:t>
      </w:r>
    </w:p>
    <w:p>
      <w:r>
        <w:rPr>
          <w:b/>
        </w:rPr>
        <w:t xml:space="preserve">Tulos</w:t>
      </w:r>
    </w:p>
    <w:p>
      <w:r>
        <w:t xml:space="preserve">Kerron, että koirani on eksynyt &gt;Syyt/Mahdollistaa&gt; Hän kertoo päästäneensä koiran jo sisään.</w:t>
      </w:r>
    </w:p>
    <w:p>
      <w:r>
        <w:rPr>
          <w:b/>
        </w:rPr>
        <w:t xml:space="preserve">Esimerkki 6.3116</w:t>
      </w:r>
    </w:p>
    <w:p>
      <w:r>
        <w:t xml:space="preserve">tarina: Siskoni halusi hankkia kanin lemmikiksi. Kanit kakkaavat ympäri taloa. Äitini hankki hänelle silti lemmikin. Kanin nimi oli Peter, ja se oli hyvin rauhallinen. Ainoa paikka, johon se päätyi kakkaamaan, oli minun huoneeni. valittu lause: Siskoni halusi hankkia kanin lemmikiksi.</w:t>
      </w:r>
    </w:p>
    <w:p>
      <w:r>
        <w:rPr>
          <w:b/>
        </w:rPr>
        <w:t xml:space="preserve">Tulos</w:t>
      </w:r>
    </w:p>
    <w:p>
      <w:r>
        <w:t xml:space="preserve">Siskoni haluaa kanin &gt;Syyt/Mahdollistaa&gt; Siskoni saa kanin</w:t>
      </w:r>
    </w:p>
    <w:p>
      <w:r>
        <w:rPr>
          <w:b/>
        </w:rPr>
        <w:t xml:space="preserve">Esimerkki 6.3117</w:t>
      </w:r>
    </w:p>
    <w:p>
      <w:r>
        <w:t xml:space="preserve">tarina: Tom poltti paljon savukkeita. Hän yritti usein polttaa sisällä. Eräänä päivänä hän nukahti savuke kädessään. Se putosi ja melkein aiheutti tulipalon. Tom jatkoi silti tupakointia. valittu lause: Tom poltti paljon savukkeita.</w:t>
      </w:r>
    </w:p>
    <w:p>
      <w:r>
        <w:rPr>
          <w:b/>
        </w:rPr>
        <w:t xml:space="preserve">Tulos</w:t>
      </w:r>
    </w:p>
    <w:p>
      <w:r>
        <w:t xml:space="preserve">Tom polttaa paljon savukkeita &gt;Syyt/Mahdollistaa&gt; Savukkeet melkein aiheuttavat tulipalon.</w:t>
      </w:r>
    </w:p>
    <w:p>
      <w:r>
        <w:rPr>
          <w:b/>
        </w:rPr>
        <w:t xml:space="preserve">Esimerkki 6.3118</w:t>
      </w:r>
    </w:p>
    <w:p>
      <w:r>
        <w:t xml:space="preserve">tarina: Nicole unohti lounaansa kotiin. Hän ei halunnut ostaa koululounasta. Hän soitti äidilleen. Hänen äitinsä toi lounaan hänelle. Nicole oli onnellinen, että hän sai syödä kotilounaansa. valittu lause: Nicole unohti lounaansa kotiin.</w:t>
      </w:r>
    </w:p>
    <w:p>
      <w:r>
        <w:rPr>
          <w:b/>
        </w:rPr>
        <w:t xml:space="preserve">Tulos</w:t>
      </w:r>
    </w:p>
    <w:p>
      <w:r>
        <w:t xml:space="preserve">Nicole unohtaa lounaansa &gt;Syyt/Mahdollistaa&gt; Nicole soittaa äidilleen.</w:t>
      </w:r>
    </w:p>
    <w:p>
      <w:r>
        <w:rPr>
          <w:b/>
        </w:rPr>
        <w:t xml:space="preserve">Esimerkki 6.3119</w:t>
      </w:r>
    </w:p>
    <w:p>
      <w:r>
        <w:t xml:space="preserve">tarina: Sallyllä oli töitä myöhemmin illalla. Hän nousi autoonsa ajaakseen töihin. Hänen autonsa ei käynnistynyt. Sally soitti ystävälleen Joelle ja pyysi kyytiä. Joe tuli 5 minuuttia myöhemmin ja pystyi antamaan Sarahille kyydin töihin. valittu lause: Hän nousi autoonsa ajaakseen töihin.</w:t>
      </w:r>
    </w:p>
    <w:p>
      <w:r>
        <w:rPr>
          <w:b/>
        </w:rPr>
        <w:t xml:space="preserve">Tulos</w:t>
      </w:r>
    </w:p>
    <w:p>
      <w:r>
        <w:t xml:space="preserve">Sally nousi autoonsa mennäkseen töihin &gt;Syyt/Tekijät&gt; Auto ei käynnistynyt. </w:t>
      </w:r>
    </w:p>
    <w:p>
      <w:r>
        <w:rPr>
          <w:b/>
        </w:rPr>
        <w:t xml:space="preserve">Tulos</w:t>
      </w:r>
    </w:p>
    <w:p>
      <w:r>
        <w:t xml:space="preserve">Sally nousee autoonsa &gt;Syyt/Mahdollistaa&gt; Sally yrittää käynnistää autonsa.</w:t>
      </w:r>
    </w:p>
    <w:p>
      <w:r>
        <w:rPr>
          <w:b/>
        </w:rPr>
        <w:t xml:space="preserve">Esimerkki 6.3120</w:t>
      </w:r>
    </w:p>
    <w:p>
      <w:r>
        <w:t xml:space="preserve">tarina: Oli talo, joka oli maalattu punaiseksi ja seisoi kukkulalla. Ray käveli talon luo katsomaan, oliko kukaan kotona. Vanha mies avasi oven ja tervehti Rayta. Ray kertoi hänelle, että myrsky oli tulossa ja että hänen oli evakuoitava. Vanha mies katsoi taivaalle, sitten Rayta ja paiskasi sitten oven kiinni. valittu lause: Vanha mies avasi oven ja tervehti Rayta.</w:t>
      </w:r>
    </w:p>
    <w:p>
      <w:r>
        <w:rPr>
          <w:b/>
        </w:rPr>
        <w:t xml:space="preserve">Tulos</w:t>
      </w:r>
    </w:p>
    <w:p>
      <w:r>
        <w:t xml:space="preserve">Vanha mies tervehti Rayta &gt;Syyt/Mahdollistaa&gt; Ray kertoi miehelle, että myrsky on tulossa.</w:t>
      </w:r>
    </w:p>
    <w:p>
      <w:r>
        <w:rPr>
          <w:b/>
        </w:rPr>
        <w:t xml:space="preserve">Esimerkki 6.3121</w:t>
      </w:r>
    </w:p>
    <w:p>
      <w:r>
        <w:t xml:space="preserve">tarina: Cindy halusi juoda ystäviensä kanssa. Hän joi aivan liikaa ja tunsi olonsa kamalaksi. Hän pyörtyi ja hänen ystävänsä olivat huolissaan. He soittivat hätänumeroon ja ambulanssi haki hänet. Hän oli saanut alkoholimyrkytyksen liian suuresta määrästä viinaa. valittu lause: He soittivat hätänumeroon, ja ambulanssi haki hänet.</w:t>
      </w:r>
    </w:p>
    <w:p>
      <w:r>
        <w:rPr>
          <w:b/>
        </w:rPr>
        <w:t xml:space="preserve">Tulos</w:t>
      </w:r>
    </w:p>
    <w:p>
      <w:r>
        <w:t xml:space="preserve">Ambulanssi hakee Cindyn &gt;Syyt/Mahdollistaa&gt; Ambulanssi vie hänet sairaalaan.</w:t>
      </w:r>
    </w:p>
    <w:p>
      <w:r>
        <w:rPr>
          <w:b/>
        </w:rPr>
        <w:t xml:space="preserve">Esimerkki 6.3122</w:t>
      </w:r>
    </w:p>
    <w:p>
      <w:r>
        <w:t xml:space="preserve">tarina: Maria piti syntymäpäiväjuhlat. Hän täytti 21 vuotta. Kaikki hänen ystävänsä tulivat juhliin. Heillä oli todella hauskaa. Maria oli iloinen siitä, että hän täytti 21 vuotta. valittu lause: Kaikki hänen ystävänsä tulivat juhliin.</w:t>
      </w:r>
    </w:p>
    <w:p>
      <w:r>
        <w:rPr>
          <w:b/>
        </w:rPr>
        <w:t xml:space="preserve">Tulos</w:t>
      </w:r>
    </w:p>
    <w:p>
      <w:r>
        <w:t xml:space="preserve">Marian ystävät tulevat juhliin &gt;Syyt/Mahdollistaa&gt; Marian ystävillä on hauskaa.</w:t>
      </w:r>
    </w:p>
    <w:p>
      <w:r>
        <w:rPr>
          <w:b/>
        </w:rPr>
        <w:t xml:space="preserve">Esimerkki 6.3123</w:t>
      </w:r>
    </w:p>
    <w:p>
      <w:r>
        <w:t xml:space="preserve">tarina: Tom oli valmis syömään buffetissa. Hän söi niin paljon ruokaa kuin mahdollista. Sitten hän meni takaisin hakemaan lisää. Kun hän lähti, hänen vatsaansa sattui todella pahasti. Hän oppi, ettei hän enää koskaan söisi niin. valittu lause: Tom oli valmis syömään buffetissa.</w:t>
      </w:r>
    </w:p>
    <w:p>
      <w:r>
        <w:rPr>
          <w:b/>
        </w:rPr>
        <w:t xml:space="preserve">Tulos</w:t>
      </w:r>
    </w:p>
    <w:p>
      <w:r>
        <w:t xml:space="preserve">Tom söi paljon buffettia &gt;Syyt/Mahdollistaa&gt; hänen vatsaansa sattui.</w:t>
      </w:r>
    </w:p>
    <w:p>
      <w:r>
        <w:rPr>
          <w:b/>
        </w:rPr>
        <w:t xml:space="preserve">Esimerkki 6.3124</w:t>
      </w:r>
    </w:p>
    <w:p>
      <w:r>
        <w:t xml:space="preserve">tarina: Jen meni rannalle lukemaan kirjaansa. Hän laski tuolinsa hiekkaan ja istui Kova tuuli puhalsi hiekkaa hänen päälleen. Hän nousi harjaamaan itseään. Jen istuutui takaisin ja löysi sen, mihin hän oli jäänyt. valittu lause: Hän laski tuolinsa hiekkaan ja istui.</w:t>
      </w:r>
    </w:p>
    <w:p>
      <w:r>
        <w:rPr>
          <w:b/>
        </w:rPr>
        <w:t xml:space="preserve">Tulos</w:t>
      </w:r>
    </w:p>
    <w:p>
      <w:r>
        <w:t xml:space="preserve">Jen istuttaa tuolinsa hiekkaan &gt;Syyt/Mahdollistaa&gt; Hän saa hiekkaa päälleen.</w:t>
      </w:r>
    </w:p>
    <w:p>
      <w:r>
        <w:rPr>
          <w:b/>
        </w:rPr>
        <w:t xml:space="preserve">Esimerkki 6.3125</w:t>
      </w:r>
    </w:p>
    <w:p>
      <w:r>
        <w:t xml:space="preserve">tarina: Cedric oli kirjoittanut näytelmän draamaluokkaa varten. Hänen opettajansa päätti esittää sen, koska se oli erittäin hyvä. Tyttö, josta Cedric piti, pyrki naispääosaan. Hänen poikaystävänsä pyrki miespääosaan. Cedric esitti itseään miespääosassa, mutta kun tyttö sai tietää asiasta, hän lopetti. valittu lause: Tyttö, josta Cedric piti, yritti naispääosaa.</w:t>
      </w:r>
    </w:p>
    <w:p>
      <w:r>
        <w:rPr>
          <w:b/>
        </w:rPr>
        <w:t xml:space="preserve">Tulos</w:t>
      </w:r>
    </w:p>
    <w:p>
      <w:r>
        <w:t xml:space="preserve">Tyttö hakee naispääosaa Cedricin näytelmässä &gt;Syyt/mahdollistaa&gt; Tyttö saa naispääosan näytelmässä.</w:t>
      </w:r>
    </w:p>
    <w:p>
      <w:r>
        <w:rPr>
          <w:b/>
        </w:rPr>
        <w:t xml:space="preserve">Esimerkki 6.3126</w:t>
      </w:r>
    </w:p>
    <w:p>
      <w:r>
        <w:t xml:space="preserve">tarina: Heräsin myöhään ja unohdin pestä hampaat. Kun tulin kouluun, minulla oli pahanhajuinen hengitys. Ystäväni sanoivat, että hengitykseni haisi. Menin vessaan ja pesin suuni. Ystäväni sanoivat, että hengitykseni haisee yhä. valittu lause: Menin vessaan ja pesin suuni.</w:t>
      </w:r>
    </w:p>
    <w:p>
      <w:r>
        <w:rPr>
          <w:b/>
        </w:rPr>
        <w:t xml:space="preserve">Tulos</w:t>
      </w:r>
    </w:p>
    <w:p>
      <w:r>
        <w:t xml:space="preserve">Menen vessaan ja pesen suuni &gt;Syyt/Mahdollistaa&gt; Ystäväni sanovat, että hengitykseni haisee edelleen.</w:t>
      </w:r>
    </w:p>
    <w:p>
      <w:r>
        <w:rPr>
          <w:b/>
        </w:rPr>
        <w:t xml:space="preserve">Esimerkki 6.3127</w:t>
      </w:r>
    </w:p>
    <w:p>
      <w:r>
        <w:t xml:space="preserve">tarina: Viime yönä näin pelottavaa unta. Se piti minut hereillä koko yön. En pystynyt nukahtamaan. Lopulta minun oli mentävä töihin. Nyt olen väsynyt ja ärsyyntynyt. valittu lause: Se piti minut hereillä koko yön.</w:t>
      </w:r>
    </w:p>
    <w:p>
      <w:r>
        <w:rPr>
          <w:b/>
        </w:rPr>
        <w:t xml:space="preserve">Tulos</w:t>
      </w:r>
    </w:p>
    <w:p>
      <w:r>
        <w:t xml:space="preserve">Valvon koko yön &gt;Syyt/mahdollistavat&gt; Menen töihin.</w:t>
      </w:r>
    </w:p>
    <w:p>
      <w:r>
        <w:rPr>
          <w:b/>
        </w:rPr>
        <w:t xml:space="preserve">Esimerkki 6.3128</w:t>
      </w:r>
    </w:p>
    <w:p>
      <w:r>
        <w:t xml:space="preserve">tarina: Alicia maksoi pasianssia. Hän halusi todella voittaa. Lopulta kahdenkymmenen minuutin kuluttua hän voitti. Alicia päätti pelata uudelleen. Tällä kertaa hän voitti viidessä minuutissa. valittu lause: Alicia maksoi pasianssia.</w:t>
      </w:r>
    </w:p>
    <w:p>
      <w:r>
        <w:rPr>
          <w:b/>
        </w:rPr>
        <w:t xml:space="preserve">Tulos</w:t>
      </w:r>
    </w:p>
    <w:p>
      <w:r>
        <w:t xml:space="preserve">Alicia pelaa &gt;Syyt/mahdollistaa&gt; Alicia voittaa.</w:t>
      </w:r>
    </w:p>
    <w:p>
      <w:r>
        <w:rPr>
          <w:b/>
        </w:rPr>
        <w:t xml:space="preserve">Tulos</w:t>
      </w:r>
    </w:p>
    <w:p>
      <w:r>
        <w:t xml:space="preserve">Alicia pelaa pasianssia &gt;Syyt/mahdollistaa&gt; Alicia voittaa.</w:t>
      </w:r>
    </w:p>
    <w:p>
      <w:r>
        <w:rPr>
          <w:b/>
        </w:rPr>
        <w:t xml:space="preserve">Esimerkki 6.3129</w:t>
      </w:r>
    </w:p>
    <w:p>
      <w:r>
        <w:t xml:space="preserve">tarina: Ystäväni Jeremy soitti eräänä päivänä. Hän pyysi minua lentämään Kaliforniaan vierailulle. Hän kertoi minulle, että siellä oli meneillään jännittävä show. Kun suljin puhelimen, olin niin innoissani, etten kestänyt sitä. Soitin heti ystävälleni Jacobille ja kutsuin hänet mukaan. valittu lause: Soitin heti ystävälleni Jacobille ja kutsuin hänet mukaan.</w:t>
      </w:r>
    </w:p>
    <w:p>
      <w:r>
        <w:rPr>
          <w:b/>
        </w:rPr>
        <w:t xml:space="preserve">Tulos</w:t>
      </w:r>
    </w:p>
    <w:p>
      <w:r>
        <w:t xml:space="preserve">Kutsun Jacobin &gt;Syyt/mahdollistaa&gt; Jacob hyväksyy kutsun.</w:t>
      </w:r>
    </w:p>
    <w:p>
      <w:r>
        <w:rPr>
          <w:b/>
        </w:rPr>
        <w:t xml:space="preserve">Esimerkki 6.3130</w:t>
      </w:r>
    </w:p>
    <w:p>
      <w:r>
        <w:t xml:space="preserve">tarina: Tim nousi autoon. Hän käynnisti auton. Hän kääntyi ulos kadultaan. Hän näki punaisen valon. Hän pysähtyi. valittu lause: Hän kääntyi ulos kadultaan.</w:t>
      </w:r>
    </w:p>
    <w:p>
      <w:r>
        <w:rPr>
          <w:b/>
        </w:rPr>
        <w:t xml:space="preserve">Tulos</w:t>
      </w:r>
    </w:p>
    <w:p>
      <w:r>
        <w:t xml:space="preserve">Tim kääntyy ulos kadultaan &gt;Syyt/Mahdollistaa&gt; Tim näkee punaisen valon.</w:t>
      </w:r>
    </w:p>
    <w:p>
      <w:r>
        <w:rPr>
          <w:b/>
        </w:rPr>
        <w:t xml:space="preserve">Esimerkki 6.3131</w:t>
      </w:r>
    </w:p>
    <w:p>
      <w:r>
        <w:t xml:space="preserve">tarina: Uli odotti innolla koripallopeliään iltapäivällä. Hän meni saliin ja jätti reppunsa katsomoon. Pelin jälkeen hän ei löytänyt puhelintaan repustaan. Hän oli surullinen koko yön ja aamulla tarkisti asian toimistosta. Hän oli iloinen kuullessaan, että Joku oli palauttanut hänen puhelimensa. valittu lause: Hän oli iloinen kuullessaan, että Joku oli luovuttanut hänen puhelimensa.</w:t>
      </w:r>
    </w:p>
    <w:p>
      <w:r>
        <w:rPr>
          <w:b/>
        </w:rPr>
        <w:t xml:space="preserve">Tulos</w:t>
      </w:r>
    </w:p>
    <w:p>
      <w:r>
        <w:t xml:space="preserve">Joku kääntää Ulin puhelimen &gt;Syyt/mahdollistaa&gt; Uli ottaa puhelimensa käteensä.</w:t>
      </w:r>
    </w:p>
    <w:p>
      <w:r>
        <w:rPr>
          <w:b/>
        </w:rPr>
        <w:t xml:space="preserve">Esimerkki 6.3132</w:t>
      </w:r>
    </w:p>
    <w:p>
      <w:r>
        <w:t xml:space="preserve">tarina: Hänen serkkunsa olivat tulossa myöhemmin hänen kotiinsa. Niinpä hänen äitinsä pakotti hänet siivoamaan koko aamun. Hae ruokaostokset iltapäivällä. Valmistautumaan illalla. Hänen serkkunsa tulivat hänen kotiinsa. valittu lause: Hae ruokaostokset iltapäivällä.</w:t>
      </w:r>
    </w:p>
    <w:p>
      <w:r>
        <w:rPr>
          <w:b/>
        </w:rPr>
        <w:t xml:space="preserve">Tulos</w:t>
      </w:r>
    </w:p>
    <w:p>
      <w:r>
        <w:t xml:space="preserve">äiti hakee ruokaostokset iltapäivällä &gt;Syyt/mahdollistaa&gt; serkut tulevat iltapäivän jälkeen.</w:t>
      </w:r>
    </w:p>
    <w:p>
      <w:r>
        <w:rPr>
          <w:b/>
        </w:rPr>
        <w:t xml:space="preserve">Esimerkki 6.3133</w:t>
      </w:r>
    </w:p>
    <w:p>
      <w:r>
        <w:t xml:space="preserve">tarina: Tori lähti ajelulle. Hän pysähtyi valoihin. Hän alkoi ajaa liian aikaisin. Auto osui hänen kylkeensä. Kaikki olivat kunnossa. valittu lause: Hän lähti ajamaan liian aikaisin.</w:t>
      </w:r>
    </w:p>
    <w:p>
      <w:r>
        <w:rPr>
          <w:b/>
        </w:rPr>
        <w:t xml:space="preserve">Tulos</w:t>
      </w:r>
    </w:p>
    <w:p>
      <w:r>
        <w:t xml:space="preserve">Tori aloittaa ajamisen etuajassa &gt;Syyt/Mahdollistaa&gt; Torin autoon osuu osuma</w:t>
      </w:r>
    </w:p>
    <w:p>
      <w:r>
        <w:rPr>
          <w:b/>
        </w:rPr>
        <w:t xml:space="preserve">Esimerkki 6.3134</w:t>
      </w:r>
    </w:p>
    <w:p>
      <w:r>
        <w:t xml:space="preserve">tarina: John pysähtyi hot dogille matkalla töistä kotiin. Pieni koira alkoi seurata häntä nakkikioskilta. John jakoi hot doginsa koiranpennun kanssa. Hän päätti, että hän piti koirasta. John otti koiranpennun mukaansa kotiin. valittu lause: John pysähtyi hot dogille matkalla töistä kotiin.</w:t>
      </w:r>
    </w:p>
    <w:p>
      <w:r>
        <w:rPr>
          <w:b/>
        </w:rPr>
        <w:t xml:space="preserve">Tulos</w:t>
      </w:r>
    </w:p>
    <w:p>
      <w:r>
        <w:t xml:space="preserve">John ostaa hot dogin &gt;Syyt/Mahdollistaa&gt; Pieni koira seuraa häntä.</w:t>
      </w:r>
    </w:p>
    <w:p>
      <w:r>
        <w:rPr>
          <w:b/>
        </w:rPr>
        <w:t xml:space="preserve">Esimerkki 6.3135</w:t>
      </w:r>
    </w:p>
    <w:p>
      <w:r>
        <w:t xml:space="preserve">tarina: Toin liskon kotiin koulun laboratoriosta. Livahdin veljeni sänkyyn juuri ennen nukkumaanmenoa. Veljeni ryömi sänkyyn ja käski minun nousta ulos ja lyödä valoa. Sammutin valot ja odotin hänen ovensa ulkopuolella. Kuulin huutoja, jollaisia en ollut koskaan ennen kuullut! valittu lause: Toin liskon kotiin koulun laboratoriosta.</w:t>
      </w:r>
    </w:p>
    <w:p>
      <w:r>
        <w:rPr>
          <w:b/>
        </w:rPr>
        <w:t xml:space="preserve">Tulos</w:t>
      </w:r>
    </w:p>
    <w:p>
      <w:r>
        <w:t xml:space="preserve">Tuon liskon kotiin &gt;Syyt/mahdollistaa&gt; Laitan liskon veljeni sänkyyn.</w:t>
      </w:r>
    </w:p>
    <w:p>
      <w:r>
        <w:rPr>
          <w:b/>
        </w:rPr>
        <w:t xml:space="preserve">Esimerkki 6.3136</w:t>
      </w:r>
    </w:p>
    <w:p>
      <w:r>
        <w:t xml:space="preserve">tarina: Ida oli perhepiknikillä puistossa. Mehiläinen lähestyi häntä ja hän hätisti sen pois. Se suuttui ja pisti häntä käteen! Idan käsi turposi heti ja tuli kivuliaasti kipeäksi. Ida oli huomannut olevansa allerginen mehiläisille. valittu lause: Ida oli perhepiknikillä puistossa.</w:t>
      </w:r>
    </w:p>
    <w:p>
      <w:r>
        <w:rPr>
          <w:b/>
        </w:rPr>
        <w:t xml:space="preserve">Tulos</w:t>
      </w:r>
    </w:p>
    <w:p>
      <w:r>
        <w:t xml:space="preserve">Ida on piknikillä &gt;Syyt/Tapahtumat&gt; Ida saa pistoksen.</w:t>
      </w:r>
    </w:p>
    <w:p>
      <w:r>
        <w:rPr>
          <w:b/>
        </w:rPr>
        <w:t xml:space="preserve">Esimerkki 6.3137</w:t>
      </w:r>
    </w:p>
    <w:p>
      <w:r>
        <w:t xml:space="preserve">tarina: Tom kuunteli musiikkia. Tom oli kahvilassa. Tom nautti musiikista kovasti. Tom alkoi tanssia musiikin tahtiin. Kaikki kahvilassa alkoivat katsella Tomia. valittu lause: Tom alkoi tanssia musiikin tahtiin.</w:t>
      </w:r>
    </w:p>
    <w:p>
      <w:r>
        <w:rPr>
          <w:b/>
        </w:rPr>
        <w:t xml:space="preserve">Tulos</w:t>
      </w:r>
    </w:p>
    <w:p>
      <w:r>
        <w:t xml:space="preserve">Tom alkaa tanssia kahvilassa &gt;Syyt/mahdollistaa&gt; Kaikki katsovat Tomia.</w:t>
      </w:r>
    </w:p>
    <w:p>
      <w:r>
        <w:rPr>
          <w:b/>
        </w:rPr>
        <w:t xml:space="preserve">Esimerkki 6.3138</w:t>
      </w:r>
    </w:p>
    <w:p>
      <w:r>
        <w:t xml:space="preserve">tarina: Ystävälläni on hattu. Tuuli puhalsi hänen hattunsa pois. Ystäväni jahtasi hattua. Minä jahtasin hattua hänen kanssaan. Saimme ystäväni hatun kiinni. valittu lause: Minä jahtasin hänen hattuaan hänen kanssaan.</w:t>
      </w:r>
    </w:p>
    <w:p>
      <w:r>
        <w:rPr>
          <w:b/>
        </w:rPr>
        <w:t xml:space="preserve">Tulos</w:t>
      </w:r>
    </w:p>
    <w:p>
      <w:r>
        <w:t xml:space="preserve">Jahtaamme ystäväni hattua &gt;Syyt/mahdollistaa&gt; Saamme hatun kiinni.</w:t>
      </w:r>
    </w:p>
    <w:p>
      <w:r>
        <w:rPr>
          <w:b/>
        </w:rPr>
        <w:t xml:space="preserve">Esimerkki 6.3139</w:t>
      </w:r>
    </w:p>
    <w:p>
      <w:r>
        <w:t xml:space="preserve">tarina: Joe tarvitsi uuden liukuoven. Hänen vanha oli rikki. Niinpä Joe meni kauppaan etsimään uutta. Joe löysi erittäin hienon, Joe rakasti uutta ovea . valittu lause: Hänen vanha oli rikki.</w:t>
      </w:r>
    </w:p>
    <w:p>
      <w:r>
        <w:rPr>
          <w:b/>
        </w:rPr>
        <w:t xml:space="preserve">Tulos</w:t>
      </w:r>
    </w:p>
    <w:p>
      <w:r>
        <w:t xml:space="preserve">Joen ovi on rikki &gt;Syyt/Mahdollistaa&gt; Joe ostaa uuden oven.</w:t>
      </w:r>
    </w:p>
    <w:p>
      <w:r>
        <w:rPr>
          <w:b/>
        </w:rPr>
        <w:t xml:space="preserve">Esimerkki 6.3140</w:t>
      </w:r>
    </w:p>
    <w:p>
      <w:r>
        <w:t xml:space="preserve">tarina: Ystäväni tuli käymään luonani. Hän toi mukanaan pienen poikansa. Hän oli söpö pikkupoika. Annoimme hänelle leluja leikkiä. Meillä oli hieno vierailu. valittu lause: Ystäväni tuli käymään luonani.</w:t>
      </w:r>
    </w:p>
    <w:p>
      <w:r>
        <w:rPr>
          <w:b/>
        </w:rPr>
        <w:t xml:space="preserve">Tulos</w:t>
      </w:r>
    </w:p>
    <w:p>
      <w:r>
        <w:t xml:space="preserve">Ystäväni vierailee luonani &gt;Syyt/Mahdollistaa&gt; Meillä on hieno vierailu.</w:t>
      </w:r>
    </w:p>
    <w:p>
      <w:r>
        <w:rPr>
          <w:b/>
        </w:rPr>
        <w:t xml:space="preserve">Esimerkki 6.3141</w:t>
      </w:r>
    </w:p>
    <w:p>
      <w:r>
        <w:t xml:space="preserve">tarina: Jim säästää rahaa koko talven. Kun kesä koittaa, hänellä on 20 000 dollaria näytösautonsa maalaukseen. Hän saa maalauksen klassikkoautoonsa. Jim ilmoittaa autonsa paikalliseen autonäyttelyyn samana kesänä. Kun Jim voittaa ensimmäisen sijan, hän saa maalauskulut takaisin. valittu lause: Jim säästää rahojaan koko talven.</w:t>
      </w:r>
    </w:p>
    <w:p>
      <w:r>
        <w:rPr>
          <w:b/>
        </w:rPr>
        <w:t xml:space="preserve">Tulos</w:t>
      </w:r>
    </w:p>
    <w:p>
      <w:r>
        <w:t xml:space="preserve">Jim säästää rahaa &gt;Syyt/Mahdollistaa&gt; Hän ostaa autoonsa maalipinnan.</w:t>
      </w:r>
    </w:p>
    <w:p>
      <w:r>
        <w:rPr>
          <w:b/>
        </w:rPr>
        <w:t xml:space="preserve">Esimerkki 6.3142</w:t>
      </w:r>
    </w:p>
    <w:p>
      <w:r>
        <w:t xml:space="preserve">tarina: Larry harjoitteli pianokonserttia varten. Mutta mitä enemmän hän ajatteli sitä, sitä hermostuneemmaksi hän tuli. Konsertissa hän teki muutaman virheen. Mutta kaikki taputtivat. Kun soitto oli ohi, hän ajatteli tekemiään virheitä yhä uudelleen ja uudelleen. valittu lause: Mutta mitä enemmän hän ajatteli sitä, sitä hermostuneemmaksi hän tuli.</w:t>
      </w:r>
    </w:p>
    <w:p>
      <w:r>
        <w:rPr>
          <w:b/>
        </w:rPr>
        <w:t xml:space="preserve">Tulos</w:t>
      </w:r>
    </w:p>
    <w:p>
      <w:r>
        <w:t xml:space="preserve">Larry hermostuu &gt;Syyt/Mahdollistaa&gt; Larry tekee virheitä.</w:t>
      </w:r>
    </w:p>
    <w:p>
      <w:r>
        <w:rPr>
          <w:b/>
        </w:rPr>
        <w:t xml:space="preserve">Esimerkki 6.3143</w:t>
      </w:r>
    </w:p>
    <w:p>
      <w:r>
        <w:t xml:space="preserve">tarina: Elizabeth oli lukemassa, kun hän kuuli kovan kolahduksen. Etuikkuna oli rikottu, ja pesäpallo makasi matolla. Hän avasi ulko-oven ja näki pihalla pojan. Hän nuhteli poikaa ikkunan rikkomisesta. Pojan kasvoilla oli syyllinen ilme, mutta hän valehteli ja sanoi, ettei se ollut hän. valittu lause: Etuikkuna oli rikottu, ja pesäpallo makasi matolla.</w:t>
      </w:r>
    </w:p>
    <w:p>
      <w:r>
        <w:rPr>
          <w:b/>
        </w:rPr>
        <w:t xml:space="preserve">Tulos</w:t>
      </w:r>
    </w:p>
    <w:p>
      <w:r>
        <w:t xml:space="preserve">Pesäpallo rikkoo ikkunan &gt;Syyt/mahdollistaa&gt; Elizabeth etsii pesäpallon heittänyttä henkilöä.</w:t>
      </w:r>
    </w:p>
    <w:p>
      <w:r>
        <w:rPr>
          <w:b/>
        </w:rPr>
        <w:t xml:space="preserve">Tulos</w:t>
      </w:r>
    </w:p>
    <w:p>
      <w:r>
        <w:t xml:space="preserve">Ikkuna on rikottu &gt;Syyt/Mahdollistaa&gt; Hän moittii poikaa.</w:t>
      </w:r>
    </w:p>
    <w:p>
      <w:r>
        <w:rPr>
          <w:b/>
        </w:rPr>
        <w:t xml:space="preserve">Esimerkki 6.3144</w:t>
      </w:r>
    </w:p>
    <w:p>
      <w:r>
        <w:t xml:space="preserve">tarina: Bailey oli järkyttynyt siitä, että hän teki enemmän töitä kuin työtoverinsa. Hän meni pomonsa luo ja pyysi palkankorotusta. Hänen pomonsa kieltäytyi. Bailey löysi paremman työn, josta maksettiin paljon enemmän. Bailey on onnellisempi uudessa työpaikassaan. valittu lause: Bailey on onnellisempi uudessa työpaikassaan.</w:t>
      </w:r>
    </w:p>
    <w:p>
      <w:r>
        <w:rPr>
          <w:b/>
        </w:rPr>
        <w:t xml:space="preserve">Tulos</w:t>
      </w:r>
    </w:p>
    <w:p>
      <w:r>
        <w:t xml:space="preserve">Baileylla on työpaikka &gt;Syyt/mahdollistaa&gt; Bailey työskentelee.</w:t>
      </w:r>
    </w:p>
    <w:p>
      <w:r>
        <w:rPr>
          <w:b/>
        </w:rPr>
        <w:t xml:space="preserve">Esimerkki 6.3145</w:t>
      </w:r>
    </w:p>
    <w:p>
      <w:r>
        <w:t xml:space="preserve">tarina: Jennifer löysi pari saappaita, joita hän todella rakasti. Vaikka ne olivat kalliit, hän osti ne. Kun hän sai ne kotiin, hän päätti pukea ne jalkaansa. Hän sujautti jalkansa sisään ja tunsi jotain outoa. Hän löysi saappaan sisältä käärmeenpoikasen. valittu lause: Hän liu'utti jalkansa sisään ja tunsi jotain outoa.</w:t>
      </w:r>
    </w:p>
    <w:p>
      <w:r>
        <w:rPr>
          <w:b/>
        </w:rPr>
        <w:t xml:space="preserve">Tulos</w:t>
      </w:r>
    </w:p>
    <w:p>
      <w:r>
        <w:t xml:space="preserve">Jennifer liu'uttaa jalkansa sisään &gt;Syyt/mahdollistaa&gt; Jennifer käyttää saappaita.</w:t>
      </w:r>
    </w:p>
    <w:p>
      <w:r>
        <w:rPr>
          <w:b/>
        </w:rPr>
        <w:t xml:space="preserve">Esimerkki 6.3146</w:t>
      </w:r>
    </w:p>
    <w:p>
      <w:r>
        <w:t xml:space="preserve">tarina: Bob osti kirpputorilta kellon, joka ei toiminut. Hän käytti sitä kuitenkin koko ajan, koska se oli hieno. Eräs mies pysäytti hänet ja kysyi kellon aikaa. Bob vain arveli kellonajan pelastaakseen kasvonsa. Mies vaikutti epäluuloiselta, mutta uskoi Bobia. valittu lause: Bob osti kirpputorilta kellon, joka ei toiminut.</w:t>
      </w:r>
    </w:p>
    <w:p>
      <w:r>
        <w:rPr>
          <w:b/>
        </w:rPr>
        <w:t xml:space="preserve">Tulos</w:t>
      </w:r>
    </w:p>
    <w:p>
      <w:r>
        <w:t xml:space="preserve">Bob ostaa rikkinäisen kellon &gt;Syyt/Mahdollistaa&gt; Bob käyttää rikkinäistä kelloa.</w:t>
      </w:r>
    </w:p>
    <w:p>
      <w:r>
        <w:rPr>
          <w:b/>
        </w:rPr>
        <w:t xml:space="preserve">Esimerkki 6.3147</w:t>
      </w:r>
    </w:p>
    <w:p>
      <w:r>
        <w:t xml:space="preserve">tarina: Viime viikolla vaimoni osti kuuden oluen pakkauksen. Hän toi autosta vain yhden pullon. Hänellä oli muitakin paketteja kannettavana. Hän unohti, mihin hän oli laittanut oluen. Hän meni autolle ja löysi oluen takapenkiltä pyyhkeen alta. valittu lause: Viime viikolla vaimoni osti kuuden oluen pakkauksen.</w:t>
      </w:r>
    </w:p>
    <w:p>
      <w:r>
        <w:rPr>
          <w:b/>
        </w:rPr>
        <w:t xml:space="preserve">Tulos</w:t>
      </w:r>
    </w:p>
    <w:p>
      <w:r>
        <w:t xml:space="preserve">Vaimo ostaa olutta &gt;Syyt/mahdollistaa&gt; Vaimo tuo olutta autosta.</w:t>
      </w:r>
    </w:p>
    <w:p>
      <w:r>
        <w:rPr>
          <w:b/>
        </w:rPr>
        <w:t xml:space="preserve">Esimerkki 6.3148</w:t>
      </w:r>
    </w:p>
    <w:p>
      <w:r>
        <w:t xml:space="preserve">tarina: Sarah odotti jonossa päästäkseen koulunsa laulukerhoon. Hän luuli, että kaikki siellä olivat kamalia laulamaan. Joten hän luuli, että sisäänpääsy olisi helppoa. Koe-esiintymisensä jälkeen hän järkyttyi, kun häntä ei hyväksytty. Sarah uskoi, että koko juttu oli järjestetty hänen nöyryyttämisekseen. valittu lause: Hän luuli, että kaikki siellä olivat kamalia laulamaan.</w:t>
      </w:r>
    </w:p>
    <w:p>
      <w:r>
        <w:rPr>
          <w:b/>
        </w:rPr>
        <w:t xml:space="preserve">Tulos</w:t>
      </w:r>
    </w:p>
    <w:p>
      <w:r>
        <w:t xml:space="preserve">Sarah luulee, että he ovat huonoja &gt;Syyt/mahdollistavat&gt; Sarah luulee olevansa parempi.</w:t>
      </w:r>
    </w:p>
    <w:p>
      <w:r>
        <w:rPr>
          <w:b/>
        </w:rPr>
        <w:t xml:space="preserve">Esimerkki 6.3149</w:t>
      </w:r>
    </w:p>
    <w:p>
      <w:r>
        <w:t xml:space="preserve">tarina: Joe ja hänen ystävänsä leikkivät eräänä päivänä. Joe näki jotain kukkulalla heidän yläpuolellaan. He juoksivat katsomaan, mikä se oli. Se oli valtava litteä kivi. Nyt se on heidän leikkikivensä. valittu lause: Joe näki jotain kukkulalla heidän yläpuolellaan.</w:t>
      </w:r>
    </w:p>
    <w:p>
      <w:r>
        <w:rPr>
          <w:b/>
        </w:rPr>
        <w:t xml:space="preserve">Tulos</w:t>
      </w:r>
    </w:p>
    <w:p>
      <w:r>
        <w:t xml:space="preserve">Joe näkee jotain kukkulalla heidän yläpuolellaan &gt;Syyt/mahdollistaa&gt; Joe ja hänen ystävänsä juoksevat katsomaan, mikä se on.</w:t>
      </w:r>
    </w:p>
    <w:p>
      <w:r>
        <w:rPr>
          <w:b/>
        </w:rPr>
        <w:t xml:space="preserve">Esimerkki 6.3150</w:t>
      </w:r>
    </w:p>
    <w:p>
      <w:r>
        <w:t xml:space="preserve">tarina: Megan rakasti sukan apinaansa. Hän vei sen isoisänsä luokse, kun hän kävi isoisänsä luona. Megan tuli kotiin ja tajusi, että hän oli unohtanut apinansa. Minun piti tavata isoisä puolimatkassa ja hakea hänen apinansa. Megan oli niin onnellinen, ja sitten hän saattoi mennä nukkumaan. valittu lause: Minun piti tavata isoisä puolimatkassa ja hakea hänen apinansa.</w:t>
      </w:r>
    </w:p>
    <w:p>
      <w:r>
        <w:rPr>
          <w:b/>
        </w:rPr>
        <w:t xml:space="preserve">Tulos</w:t>
      </w:r>
    </w:p>
    <w:p>
      <w:r>
        <w:t xml:space="preserve">Nostan hänen apinansa &gt;Syyt/Mahdollistaa&gt; Hän on onnellinen.</w:t>
      </w:r>
    </w:p>
    <w:p>
      <w:r>
        <w:rPr>
          <w:b/>
        </w:rPr>
        <w:t xml:space="preserve">Tulos</w:t>
      </w:r>
    </w:p>
    <w:p>
      <w:r>
        <w:t xml:space="preserve">Minun on tavattava isoisä &gt;Syyt/mahdollistavat&gt; Tapaan isoisän.</w:t>
      </w:r>
    </w:p>
    <w:p>
      <w:r>
        <w:rPr>
          <w:b/>
        </w:rPr>
        <w:t xml:space="preserve">Esimerkki 6.3151</w:t>
      </w:r>
    </w:p>
    <w:p>
      <w:r>
        <w:t xml:space="preserve">tarina: Mies näki, että sprinkleri oli rikki. Hän juoksi korjaamaan sitä. Hän sai kaikki tarvitsemansa osat. Hän kaivoi sprinklerin esiin. Sprinkleri saatiin korjattua. valittu lause: Hän sai kaikki tarvitsemansa osat.</w:t>
      </w:r>
    </w:p>
    <w:p>
      <w:r>
        <w:rPr>
          <w:b/>
        </w:rPr>
        <w:t xml:space="preserve">Tulos</w:t>
      </w:r>
    </w:p>
    <w:p>
      <w:r>
        <w:t xml:space="preserve">Hän saa kaikki tarvitsemansa osat &gt;Syyt/mahdollistaa&gt; Hän korjaa sprinklerin.</w:t>
      </w:r>
    </w:p>
    <w:p>
      <w:r>
        <w:rPr>
          <w:b/>
        </w:rPr>
        <w:t xml:space="preserve">Esimerkki 6.3152</w:t>
      </w:r>
    </w:p>
    <w:p>
      <w:r>
        <w:t xml:space="preserve">tarina: Kaikkia työntekijöitä pyydettiin tuomaan ruokaa toimistojuhliin. Jeremy päätti tehdä perheensä kuuluisaa buffalokanadippiä. Hänen äitinsä auttoi häntä yleensä vaikeissa asioissa. Tällä kertaa hän yritti tehdä sen itse. Valitettavasti hän mittasi väärin, ja dippi oli liian mausteinen syötäväksi. valittu lause: Kaikkia työntekijöitä pyydettiin tuomaan jokin ruoka toimistojuhlaan.</w:t>
      </w:r>
    </w:p>
    <w:p>
      <w:r>
        <w:rPr>
          <w:b/>
        </w:rPr>
        <w:t xml:space="preserve">Tulos</w:t>
      </w:r>
    </w:p>
    <w:p>
      <w:r>
        <w:t xml:space="preserve">Työntekijöitä pyydetään tuomaan ruokaa &gt;Syyt/mahdollistaa&gt; Työntekijät tuovat ruokaa.</w:t>
      </w:r>
    </w:p>
    <w:p>
      <w:r>
        <w:rPr>
          <w:b/>
        </w:rPr>
        <w:t xml:space="preserve">Esimerkki 6.3153</w:t>
      </w:r>
    </w:p>
    <w:p>
      <w:r>
        <w:t xml:space="preserve">tarina: Olipa kerran poika nimeltä Jesse. Hän osasi lukea ihmisten huulilta Eräänä päivänä hänen ystävänsä Michael kuiskasi toiselle ihmiselle jotakin. Hän yritti lukea huulilta, mutta se oli liian vaikeaa. Sinä päivänä hän luopui huulilta lukemisesta. valittu lause: Eräänä päivänä hänen ystävänsä Michael kuiskasi toiselle henkilölle jotakin.</w:t>
      </w:r>
    </w:p>
    <w:p>
      <w:r>
        <w:rPr>
          <w:b/>
        </w:rPr>
        <w:t xml:space="preserve">Tulos</w:t>
      </w:r>
    </w:p>
    <w:p>
      <w:r>
        <w:t xml:space="preserve">Michael kuiskaa henkilölle &gt;Syyt/mahdollistaa&gt; Henkilö kuuntelee.</w:t>
      </w:r>
    </w:p>
    <w:p>
      <w:r>
        <w:rPr>
          <w:b/>
        </w:rPr>
        <w:t xml:space="preserve">Esimerkki 6.3154</w:t>
      </w:r>
    </w:p>
    <w:p>
      <w:r>
        <w:t xml:space="preserve">tarina: Ryan halusi kokeilla maastojuoksua. Hän sai tietää, milloin koekilpailut olivat. Paikalle ei tullut paljon ihmisiä. Kokeet pidettiin silti. Ryan pääsi joukkueeseen, mutta niin pääsivät kaikki muutkin. valittu lause: Hän sai selville, milloin kokeilukokeet olivat.</w:t>
      </w:r>
    </w:p>
    <w:p>
      <w:r>
        <w:rPr>
          <w:b/>
        </w:rPr>
        <w:t xml:space="preserve">Tulos</w:t>
      </w:r>
    </w:p>
    <w:p>
      <w:r>
        <w:t xml:space="preserve">Ryan saa selville paikan &gt;Syyt/mahdollistaa&gt; Ryan menee paikalleen</w:t>
      </w:r>
    </w:p>
    <w:p>
      <w:r>
        <w:rPr>
          <w:b/>
        </w:rPr>
        <w:t xml:space="preserve">Esimerkki 6.3155</w:t>
      </w:r>
    </w:p>
    <w:p>
      <w:r>
        <w:t xml:space="preserve">tarina: Tom halusi löytää vaimon. Hän ei tavannut paljon uusia ihmisiä jokapäiväisessä elämässään. Hän päätti kokeilla nettideittailua. Hän piti siitä, että tarjolla oli suurempi joukko ihmisiä, joista valita. Hän löysi tulevan vaimonsa ja oli hyvin onnellinen. valittu lause: Hän löysi tulevan vaimonsa ja oli hyvin onnellinen.</w:t>
      </w:r>
    </w:p>
    <w:p>
      <w:r>
        <w:rPr>
          <w:b/>
        </w:rPr>
        <w:t xml:space="preserve">Tulos</w:t>
      </w:r>
    </w:p>
    <w:p>
      <w:r>
        <w:t xml:space="preserve">Hän löytää tulevan vaimonsa &gt;Syyt/mahdollistaa&gt; Hän menee naimisiin tulevan vaimonsa kanssa.</w:t>
      </w:r>
    </w:p>
    <w:p>
      <w:r>
        <w:rPr>
          <w:b/>
        </w:rPr>
        <w:t xml:space="preserve">Esimerkki 6.3156</w:t>
      </w:r>
    </w:p>
    <w:p>
      <w:r>
        <w:t xml:space="preserve">tarina: Ray kokosi ystävänsä kertoakseen heille kuulemansa hauskan vitsin. Hän alkoi kertoa vitsiä ja tajusi unohtaneensa, miten se loppui. Ray yritti keksiä oman iskulauseen pelastaakseen vitsinsä. Kaikki hänen ystävänsä olivat hämmentyneitä eivätkä nauraneet. Ray yritti syyttää ystäviä siitä, ettei heillä ollut huumorintajua. valittu lause: Ray kokosi ystävänsä kertoakseen heille kuulemansa hauskan vitsin.</w:t>
      </w:r>
    </w:p>
    <w:p>
      <w:r>
        <w:rPr>
          <w:b/>
        </w:rPr>
        <w:t xml:space="preserve">Tulos</w:t>
      </w:r>
    </w:p>
    <w:p>
      <w:r>
        <w:t xml:space="preserve">Ray kokoaa ystävänsä kertomaan vitsin &gt;Syyt/mahdollistaa&gt; Ray kertoo vitsin.</w:t>
      </w:r>
    </w:p>
    <w:p>
      <w:r>
        <w:rPr>
          <w:b/>
        </w:rPr>
        <w:t xml:space="preserve">Esimerkki 6.3157</w:t>
      </w:r>
    </w:p>
    <w:p>
      <w:r>
        <w:t xml:space="preserve">tarina: Aloitan kolmatta avioliittoani. Olen hyvin huolissani siitä, miten se sujuu. Tähän asti en ole koskaan tuntenut rakkautta miehiä kohtaan, joiden kanssa olen ollut naimisissa. Nyt kun rakastan yhtä, hän ei ole kovin kiltti. Hän satuttaa minua joka ikinen päivä. valittu lause: Olen aloittamassa kolmatta avioliittoani.</w:t>
      </w:r>
    </w:p>
    <w:p>
      <w:r>
        <w:rPr>
          <w:b/>
        </w:rPr>
        <w:t xml:space="preserve">Tulos</w:t>
      </w:r>
    </w:p>
    <w:p>
      <w:r>
        <w:t xml:space="preserve">Olen aloittamassa kolmatta avioliittoani &gt;Syyt/Mahdollistavat&gt; Avioliittoni on kivikkoinen</w:t>
      </w:r>
    </w:p>
    <w:p>
      <w:r>
        <w:rPr>
          <w:b/>
        </w:rPr>
        <w:t xml:space="preserve">Esimerkki 6.3158</w:t>
      </w:r>
    </w:p>
    <w:p>
      <w:r>
        <w:t xml:space="preserve">tarina: Brian meni supermarkettiin. Hän tarvitsi hedelmiä. Hän otti omenoita ja laittoi ne taskuunsa. Joku näki hänet. Hänet pakotettiin maksamaan siitä. valittu lause: Joku näki hänet.</w:t>
      </w:r>
    </w:p>
    <w:p>
      <w:r>
        <w:rPr>
          <w:b/>
        </w:rPr>
        <w:t xml:space="preserve">Tulos</w:t>
      </w:r>
    </w:p>
    <w:p>
      <w:r>
        <w:t xml:space="preserve">Joku näki Brianin varastavan &gt;Syyt/Mahdollistaa&gt; Hänet pakotettiin maksamaan omenoista. </w:t>
      </w:r>
    </w:p>
    <w:p>
      <w:r>
        <w:rPr>
          <w:b/>
        </w:rPr>
        <w:t xml:space="preserve">Esimerkki 6.3159</w:t>
      </w:r>
    </w:p>
    <w:p>
      <w:r>
        <w:t xml:space="preserve">tarina: Hampaani ovat yhtäkkiä sattuneet yhtäkkiä kuin tyhjästä. Varasin heti ajan hammaslääkärin päivystykseen. Hammaslääkäri kysyi, milloin olen viimeksi käyttänyt hammaslankaa. En rehellisesti sanottuna muistanut, mutta tiedän, etten käytä hammaslankaa usein. Hammaslääkäri kertoi minulle, että minulla on iensairaus ja minun on aloitettava hammaslangan käyttö. valittu lause: En rehellisesti sanottuna muistanut, mutta tiedän, etten käytä hammaslankaa usein.</w:t>
      </w:r>
    </w:p>
    <w:p>
      <w:r>
        <w:rPr>
          <w:b/>
        </w:rPr>
        <w:t xml:space="preserve">Tulos</w:t>
      </w:r>
    </w:p>
    <w:p>
      <w:r>
        <w:t xml:space="preserve">En käytä hammaslankaa usein &gt;Syyt/Mahdollistavat&gt; Minulla on iensairaus.</w:t>
      </w:r>
    </w:p>
    <w:p>
      <w:r>
        <w:rPr>
          <w:b/>
        </w:rPr>
        <w:t xml:space="preserve">Esimerkki 6.3160</w:t>
      </w:r>
    </w:p>
    <w:p>
      <w:r>
        <w:t xml:space="preserve">tarina: Seanilla oli kamala flunssa. Hän jäi töistä kotiin ja teki kaiken mahdollisen auttaakseen. Päivän päätteeksi hän tunsi olonsa hieman paremmaksi. Sitten hän nukahti. Mutta kun hän heräsi seuraavana aamuna ja tunsi olonsa vielä huonommaksi. valittu lause: Sitten hän nukahti.</w:t>
      </w:r>
    </w:p>
    <w:p>
      <w:r>
        <w:rPr>
          <w:b/>
        </w:rPr>
        <w:t xml:space="preserve">Tulos</w:t>
      </w:r>
    </w:p>
    <w:p>
      <w:r>
        <w:t xml:space="preserve">Sean nukahtaa &gt;Syyt/mahdollistaa&gt; Sean herää.</w:t>
      </w:r>
    </w:p>
    <w:p>
      <w:r>
        <w:rPr>
          <w:b/>
        </w:rPr>
        <w:t xml:space="preserve">Tulos</w:t>
      </w:r>
    </w:p>
    <w:p>
      <w:r>
        <w:t xml:space="preserve">Hän nukahtaa &gt;Syyt/mahdollistaa&gt; Hän herää. </w:t>
      </w:r>
    </w:p>
    <w:p>
      <w:r>
        <w:rPr>
          <w:b/>
        </w:rPr>
        <w:t xml:space="preserve">Esimerkki 6.3161</w:t>
      </w:r>
    </w:p>
    <w:p>
      <w:r>
        <w:t xml:space="preserve">tarina: Soitin äidilleni hakemaan minut koulusta. Hän sanoi, että hänellä oli tärkeä kokous eikä hän voinut tulla. Muutamaa tuntia myöhemmin koulu suljettiin. Opettaja kysyi minulta, tarvitsenko kyydin kotiin. Sanoin kyllä, ja hän oli niin ystävällinen, että vei minut kotiin. valittu lause: Hän sanoi, että hänellä oli tärkeä kokous eikä voinut tulla.</w:t>
      </w:r>
    </w:p>
    <w:p>
      <w:r>
        <w:rPr>
          <w:b/>
        </w:rPr>
        <w:t xml:space="preserve">Tulos</w:t>
      </w:r>
    </w:p>
    <w:p>
      <w:r>
        <w:t xml:space="preserve">äitini ei antanut minulle kyytiä &gt;Syyt/Mahdollistaa&gt; opettaja antoi minulle kyydin.</w:t>
      </w:r>
    </w:p>
    <w:p>
      <w:r>
        <w:rPr>
          <w:b/>
        </w:rPr>
        <w:t xml:space="preserve">Esimerkki 6.3162</w:t>
      </w:r>
    </w:p>
    <w:p>
      <w:r>
        <w:t xml:space="preserve">tarina: Allie alkoi lämmetä. Hänen piti avata ikkuna. Hän yritti pitkään. Mutta hän ei saanut sitä auki. Lopulta hänen veljensä avasi sen. valittu lause: Hänen täytyi avata ikkuna.</w:t>
      </w:r>
    </w:p>
    <w:p>
      <w:r>
        <w:rPr>
          <w:b/>
        </w:rPr>
        <w:t xml:space="preserve">Tulos</w:t>
      </w:r>
    </w:p>
    <w:p>
      <w:r>
        <w:t xml:space="preserve">Allien on avattava ikkuna &gt;Syyt/Mahdollistaa&gt; Allie ei voi avata sitä.</w:t>
      </w:r>
    </w:p>
    <w:p>
      <w:r>
        <w:rPr>
          <w:b/>
        </w:rPr>
        <w:t xml:space="preserve">Esimerkki 6.3163</w:t>
      </w:r>
    </w:p>
    <w:p>
      <w:r>
        <w:t xml:space="preserve">tarina: Julie halusi mennä rannalle. Hän pakkasi kaiken ja ajoi sinne. Muutaman tunnin kuluttua hänelle tuli tunne, että hän oli unohtanut Jotain. Julie meni kotiin ja näki peilistä, kuinka punainen hän oli. Nyt hän pitää aina aurinkovoidetta rantalaukussaan. valittu lause: Hänellä oli muutaman tunnin kuluttua tunne, että hän oli unohtanut Jotain.</w:t>
      </w:r>
    </w:p>
    <w:p>
      <w:r>
        <w:rPr>
          <w:b/>
        </w:rPr>
        <w:t xml:space="preserve">Tulos</w:t>
      </w:r>
    </w:p>
    <w:p>
      <w:r>
        <w:t xml:space="preserve">Julie unohtaa jotakin &gt;Syyt/mahdollistaa&gt; Hän menee kotiin.</w:t>
      </w:r>
    </w:p>
    <w:p>
      <w:r>
        <w:rPr>
          <w:b/>
        </w:rPr>
        <w:t xml:space="preserve">Tulos</w:t>
      </w:r>
    </w:p>
    <w:p>
      <w:r>
        <w:t xml:space="preserve">Julie tuntee unohtaneensa jotakin &gt;Syyt/Mahdollistaa&gt; Julie tajuaa, mitä hän unohti.</w:t>
      </w:r>
    </w:p>
    <w:p>
      <w:r>
        <w:rPr>
          <w:b/>
        </w:rPr>
        <w:t xml:space="preserve">Esimerkki 6.3164</w:t>
      </w:r>
    </w:p>
    <w:p>
      <w:r>
        <w:t xml:space="preserve">tarina: Darrel auttoi veljeään läksyjen kanssa. Hänen veljensä ei ymmärtänyt, mitä Darrel näytti hänelle. He päättivät pitää tauon. Darrel yritti selittää ongelmaa uudelleen. Hänen veljensä ymmärsi paljon paremmin levättyään. valittu lause: Hänen veljensä ymmärsi paljon paremmin levättyään.</w:t>
      </w:r>
    </w:p>
    <w:p>
      <w:r>
        <w:rPr>
          <w:b/>
        </w:rPr>
        <w:t xml:space="preserve">Tulos</w:t>
      </w:r>
    </w:p>
    <w:p>
      <w:r>
        <w:t xml:space="preserve">Hänen veljensä ymmärtää paljon paremmin levättyään &gt;Syyt/Mahdollistaa&gt; Darrelin veli saa läksynsä valmiiksi.</w:t>
      </w:r>
    </w:p>
    <w:p>
      <w:r>
        <w:rPr>
          <w:b/>
        </w:rPr>
        <w:t xml:space="preserve">Esimerkki 6.3165</w:t>
      </w:r>
    </w:p>
    <w:p>
      <w:r>
        <w:t xml:space="preserve">tarina: Trevor meni eräänä päivänä järvelle kalastamaan. Trevor istahti järven rannalle ja heitti siiman. Odotellessaan Trevor tunsi voimakkaan vedon. Hän yritti taistella vastaan, mutta vavan veti veteen. Trevor joutui lähtemään kotiin menetettyään onkivapansa. valittu lause: Odottaessaan Trevor tunsi voimakkaan vedon.</w:t>
      </w:r>
    </w:p>
    <w:p>
      <w:r>
        <w:rPr>
          <w:b/>
        </w:rPr>
        <w:t xml:space="preserve">Tulos</w:t>
      </w:r>
    </w:p>
    <w:p>
      <w:r>
        <w:t xml:space="preserve">Trevor tuntee voimakkaan vedon &gt;Syyt/mahdollistaa&gt; Hän taistelee vastaan.</w:t>
      </w:r>
    </w:p>
    <w:p>
      <w:r>
        <w:rPr>
          <w:b/>
        </w:rPr>
        <w:t xml:space="preserve">Esimerkki 6.3166</w:t>
      </w:r>
    </w:p>
    <w:p>
      <w:r>
        <w:t xml:space="preserve">tarina: Jan-niminen tyttö söi eräänä päivänä suklaapatukkaa. Puolivälissä karkkia hän päästi huudon. Janilla oli kovat kivut. Janin vanhemmat sopivat ajan hammaslääkärille. Jan menee hammaslääkäriin korjauttamaan hampaansa. valittu lause: Jan menee hammaslääkäriin korjauttamaan hampaansa.</w:t>
      </w:r>
    </w:p>
    <w:p>
      <w:r>
        <w:rPr>
          <w:b/>
        </w:rPr>
        <w:t xml:space="preserve">Tulos</w:t>
      </w:r>
    </w:p>
    <w:p>
      <w:r>
        <w:t xml:space="preserve">Jan menee hammaslääkäriin &gt;Syyt/Mahdollistaa&gt; Jan saa hampaansa korjattua.</w:t>
      </w:r>
    </w:p>
    <w:p>
      <w:r>
        <w:rPr>
          <w:b/>
        </w:rPr>
        <w:t xml:space="preserve">Esimerkki 6.3167</w:t>
      </w:r>
    </w:p>
    <w:p>
      <w:r>
        <w:t xml:space="preserve">tarina: Lily oli valmistautumassa Halloweeniin. Hän oli pukeutumassa prinsessaksi. Juuri ennen kuin oli aika lähteä, hänen äitinsä antoi hänelle lahjan. Se oli todella hieno tiara hänen asuaan varten. Lily kiitti äitiään ja laittoi sitten tiaran päähänsä. valittu lause: Lily valmistautui halloweeniin.</w:t>
      </w:r>
    </w:p>
    <w:p>
      <w:r>
        <w:rPr>
          <w:b/>
        </w:rPr>
        <w:t xml:space="preserve">Tulos</w:t>
      </w:r>
    </w:p>
    <w:p>
      <w:r>
        <w:t xml:space="preserve">Lily valmistautuu &gt;Syyt/Mahdollistaa&gt; Lily saa valmistautumisensa valmiiksi</w:t>
      </w:r>
    </w:p>
    <w:p>
      <w:r>
        <w:rPr>
          <w:b/>
        </w:rPr>
        <w:t xml:space="preserve">Esimerkki 6.3168</w:t>
      </w:r>
    </w:p>
    <w:p>
      <w:r>
        <w:t xml:space="preserve">tarina: John halusi oppia soittamaan viulua. Hän meni musiikkikauppaan ostamaan viulua. Hän valitsi halvan mallin, jonka hän ajatteli kelpaavan aloittelijalle. Hän aloitti harjoittelun, ja heti kaksi kieliä katkesi. John meni takaisin kauppaan ja osti paremman viulun. valittu lause: John meni takaisin kauppaan ja osti paremman viulun.</w:t>
      </w:r>
    </w:p>
    <w:p>
      <w:r>
        <w:rPr>
          <w:b/>
        </w:rPr>
        <w:t xml:space="preserve">Tulos</w:t>
      </w:r>
    </w:p>
    <w:p>
      <w:r>
        <w:t xml:space="preserve">John ostaa viulun &gt;Syyt/mahdollistaa&gt; John soittaa viulua.</w:t>
      </w:r>
    </w:p>
    <w:p>
      <w:r>
        <w:rPr>
          <w:b/>
        </w:rPr>
        <w:t xml:space="preserve">Esimerkki 6.3169</w:t>
      </w:r>
    </w:p>
    <w:p>
      <w:r>
        <w:t xml:space="preserve">tarina: Bobin kengät kuluivat urheilun takia. Hän tarvitsi uuden parin suurta peliä varten. Hänen äitinsä meni kenkäkauppaan. Hän löysi pojan täydellisen koon. Bob puki uudet kengät jalkaansa. valittu lause: Hän löysi hänen täydellisen kokonsa.</w:t>
      </w:r>
    </w:p>
    <w:p>
      <w:r>
        <w:rPr>
          <w:b/>
        </w:rPr>
        <w:t xml:space="preserve">Tulos</w:t>
      </w:r>
    </w:p>
    <w:p>
      <w:r>
        <w:t xml:space="preserve">Bobin äiti löytää hyvät kengät &gt;Syyt/mahdollistaa&gt; Bobin äiti ostaa kengät.</w:t>
      </w:r>
    </w:p>
    <w:p>
      <w:r>
        <w:rPr>
          <w:b/>
        </w:rPr>
        <w:t xml:space="preserve">Esimerkki 6.3170</w:t>
      </w:r>
    </w:p>
    <w:p>
      <w:r>
        <w:t xml:space="preserve">tarina: Marlene halusi tehdä keksejä, mutta ei osannut. Hän pyysi äitiään näyttämään hänelle. Marlenen äiti otti esiin piparitaikinan ja lämmitti uunin. Hän auttoi Marlenea muotoilemaan taikinasta palloja ja laittamaan ne pellille. Keksit olivat niin herkullisia, kun ne tulivat uunista kuumina. valittu lause: Hän auttoi Marlenea muotoilemaan taikinasta palloja ja laittamaan ne tarjottimelle.</w:t>
      </w:r>
    </w:p>
    <w:p>
      <w:r>
        <w:rPr>
          <w:b/>
        </w:rPr>
        <w:t xml:space="preserve">Tulos</w:t>
      </w:r>
    </w:p>
    <w:p>
      <w:r>
        <w:t xml:space="preserve">He laittavat ne tarjottimelle &gt;Syyt/Mahdollistaa&gt; He paistavat keksit.</w:t>
      </w:r>
    </w:p>
    <w:p>
      <w:r>
        <w:rPr>
          <w:b/>
        </w:rPr>
        <w:t xml:space="preserve">Esimerkki 6.3171</w:t>
      </w:r>
    </w:p>
    <w:p>
      <w:r>
        <w:t xml:space="preserve">tarina: Tom päätti aloittaa treenaamisen tänä vuonna. Hän tutki eri kuntosaleja kotikaupungissaan. Lopulta Tom löysi salin, joka sopi hänelle täydellisesti. Hän alkoi käydä säännöllisesti. Nyt Tom on loistavassa kunnossa. valittu lause: Hän tutki eri kuntosaleja kotikaupungissaan.</w:t>
      </w:r>
    </w:p>
    <w:p>
      <w:r>
        <w:rPr>
          <w:b/>
        </w:rPr>
        <w:t xml:space="preserve">Tulos</w:t>
      </w:r>
    </w:p>
    <w:p>
      <w:r>
        <w:t xml:space="preserve">Tom tutkii kuntosaleja &gt;Syyt/mahdollistaa&gt; Tom valitsee kuntosalin.</w:t>
      </w:r>
    </w:p>
    <w:p>
      <w:r>
        <w:rPr>
          <w:b/>
        </w:rPr>
        <w:t xml:space="preserve">Esimerkki 6.3172</w:t>
      </w:r>
    </w:p>
    <w:p>
      <w:r>
        <w:t xml:space="preserve">tarina: Adan oli nuorin neljästä lapsesta. Hän sai aina vaatteet, jotka hän oli saanut kädestä pitäen. Hän oli kyllästynyt siihen ja halusi uusia vaatteita. Hän meni töihin ja säästi rahaa. Nyt hän pystyy ostamaan omat vaatteensa. valittu lause: Adan oli nuorin neljästä lapsesta.</w:t>
      </w:r>
    </w:p>
    <w:p>
      <w:r>
        <w:rPr>
          <w:b/>
        </w:rPr>
        <w:t xml:space="preserve">Tulos</w:t>
      </w:r>
    </w:p>
    <w:p>
      <w:r>
        <w:t xml:space="preserve">Adan on nuorin &gt;Syyt/mahdollistaa&gt; Adan saa kädestä pitäen lahjoja</w:t>
      </w:r>
    </w:p>
    <w:p>
      <w:r>
        <w:rPr>
          <w:b/>
        </w:rPr>
        <w:t xml:space="preserve">Esimerkki 6.3173</w:t>
      </w:r>
    </w:p>
    <w:p>
      <w:r>
        <w:t xml:space="preserve">tarina: Sonya oli loistava juoksija. Hän oli aina ulkona juoksemassa. Sonya oli hyvässä kunnossa ja aikoi osallistua kilpailuun. Kisan päivä koitti ja hän oli valmis. Hän juoksi upeasti ja sijoittui ensimmäiseksi. valittu lause: Sonya oli loistava juoksija.</w:t>
      </w:r>
    </w:p>
    <w:p>
      <w:r>
        <w:rPr>
          <w:b/>
        </w:rPr>
        <w:t xml:space="preserve">Tulos</w:t>
      </w:r>
    </w:p>
    <w:p>
      <w:r>
        <w:t xml:space="preserve">Sonya on loistava juoksija &gt;Syyt/mahdollistaa&gt; Sonya voittaa kilpailun</w:t>
      </w:r>
    </w:p>
    <w:p>
      <w:r>
        <w:rPr>
          <w:b/>
        </w:rPr>
        <w:t xml:space="preserve">Tulos</w:t>
      </w:r>
    </w:p>
    <w:p>
      <w:r>
        <w:t xml:space="preserve">Sonya on hyvä juoksija &gt;Syyt/mahdollistaa&gt; Sonya osallistuu kilpailuun.</w:t>
      </w:r>
    </w:p>
    <w:p>
      <w:r>
        <w:rPr>
          <w:b/>
        </w:rPr>
        <w:t xml:space="preserve">Esimerkki 6.3174</w:t>
      </w:r>
    </w:p>
    <w:p>
      <w:r>
        <w:t xml:space="preserve">tarina: Sam halusi leipoa kakun ystävänsä syntymäpäiville. Hän tarkisti ainekset ja huomasi, ettei hänellä ollut maitoa. Sam päätti käyttää sen sijaan vettä. Kun kakku oli valmis, hän esitteli sen ystävälleen. Hän sanoi, että se näytti hyvältä ja maistui hyvältä. valittu lause: Hän tarkisti ainekset ja huomasi, ettei hänellä ollut maitoa.</w:t>
      </w:r>
    </w:p>
    <w:p>
      <w:r>
        <w:rPr>
          <w:b/>
        </w:rPr>
        <w:t xml:space="preserve">Tulos</w:t>
      </w:r>
    </w:p>
    <w:p>
      <w:r>
        <w:t xml:space="preserve">Sam näkee, ettei hänellä ole maitoa &gt;Syyt/mahdollistaa&gt; Sam päättää käyttää sen sijaan vettä.</w:t>
      </w:r>
    </w:p>
    <w:p>
      <w:r>
        <w:rPr>
          <w:b/>
        </w:rPr>
        <w:t xml:space="preserve">Esimerkki 6.3175</w:t>
      </w:r>
    </w:p>
    <w:p>
      <w:r>
        <w:t xml:space="preserve">tarina: Millyn luokka oli vierailulla aidolla maatilalla. Heille oli luvattu traktoriajelu siellä ollessaan. He olivat kaikki hyvin innoissaan siitä. Milly oli ensimmäisessä ryhmässä, joka pääsi traktorin kyytiin. Se oli paljon äänekkäämpi ja pomppivampi kuin hän odotti. valittu lause: He olivat kaikki hyvin innoissaan siitä.</w:t>
      </w:r>
    </w:p>
    <w:p>
      <w:r>
        <w:rPr>
          <w:b/>
        </w:rPr>
        <w:t xml:space="preserve">Tulos</w:t>
      </w:r>
    </w:p>
    <w:p>
      <w:r>
        <w:t xml:space="preserve">Millyn luokka on innoissaan ratsastuksesta &gt;Syyt/mahdollistaa&gt; Millyn luokka ratsastaa.</w:t>
      </w:r>
    </w:p>
    <w:p>
      <w:r>
        <w:rPr>
          <w:b/>
        </w:rPr>
        <w:t xml:space="preserve">Esimerkki 6.3176</w:t>
      </w:r>
    </w:p>
    <w:p>
      <w:r>
        <w:t xml:space="preserve">tarina: Vaimoni vilustui sunnuntaina. Hänellä on yskä ja kurkkukipu. Hän otti DayQuilia ja NightQuilia. Tänään hän osti Zicamia, joka on aiemmin toiminut. Hän toivoo pääsevänsä flunssasta pian yli. valittu lause: Tänään hän osti Zicamia, joka on aiemmin toiminut.</w:t>
      </w:r>
    </w:p>
    <w:p>
      <w:r>
        <w:rPr>
          <w:b/>
        </w:rPr>
        <w:t xml:space="preserve">Tulos</w:t>
      </w:r>
    </w:p>
    <w:p>
      <w:r>
        <w:t xml:space="preserve">Vaimoni ostaa Zicamia &gt;Syyt/Mahdollistaa&gt; Vaimoni ottaa Zicamia.</w:t>
      </w:r>
    </w:p>
    <w:p>
      <w:r>
        <w:rPr>
          <w:b/>
        </w:rPr>
        <w:t xml:space="preserve">Esimerkki 6.3177</w:t>
      </w:r>
    </w:p>
    <w:p>
      <w:r>
        <w:t xml:space="preserve">tarina: Pat toivoi lunta kouluun. Lunta oli satanut koko päivän ja yön kahden viime päivän ajan. Seuraavana aamuna hän odotti uutisia uutisista. Hän näki, että hänen koulunsa oli suljettu viimeisimmässä raportissa. Pat jäi kotiin ja teki sinä päivänä lumiukkoja. valittu lause: Hän odotti seuraavana aamuna uutisia.</w:t>
      </w:r>
    </w:p>
    <w:p>
      <w:r>
        <w:rPr>
          <w:b/>
        </w:rPr>
        <w:t xml:space="preserve">Tulos</w:t>
      </w:r>
    </w:p>
    <w:p>
      <w:r>
        <w:t xml:space="preserve">Pat odottaa raporttia &gt;Syyt/mahdollistaa&gt; Pat näkee raportin.</w:t>
      </w:r>
    </w:p>
    <w:p>
      <w:r>
        <w:rPr>
          <w:b/>
        </w:rPr>
        <w:t xml:space="preserve">Esimerkki 6.3178</w:t>
      </w:r>
    </w:p>
    <w:p>
      <w:r>
        <w:t xml:space="preserve">tarina: Amy käveli puistossa, kun lehti putosi hänen jalkojensa juureen. Hän oli yllättynyt, koska oli niin lämmintä, ettei hänellä ollut hihat jalassa. Sitten hän muisti, että oli itse asiassa lokakuun puoliväli. Kun Amy piteli lehteä kädessään, hän ajatteli, kuinka paljon hän rakasti syksyä. Vaikka hän rakasti syksyä, hän oli surullinen nähdessään kesän menevän. valittu lause: Hän oli yllättynyt, koska oli niin lämmintä, ettei hihoja tarvinnut käyttää.</w:t>
      </w:r>
    </w:p>
    <w:p>
      <w:r>
        <w:rPr>
          <w:b/>
        </w:rPr>
        <w:t xml:space="preserve">Tulos</w:t>
      </w:r>
    </w:p>
    <w:p>
      <w:r>
        <w:t xml:space="preserve">Amy yllättyy lehdestä &gt;Syyt/Mahdollistaa&gt; Amy muistaa, että on lokakuun puoliväli.</w:t>
      </w:r>
    </w:p>
    <w:p>
      <w:r>
        <w:rPr>
          <w:b/>
        </w:rPr>
        <w:t xml:space="preserve">Esimerkki 6.3179</w:t>
      </w:r>
    </w:p>
    <w:p>
      <w:r>
        <w:t xml:space="preserve">tarina: Karen lainasi ystävältään kirjan. Hän läikytti mehua sen päälle. Hän oli hermostunut, että hänen ystävänsä suuttuisi. Hänen ystävänsä antoi hänelle anteeksi. Hän tunsi olevansa onnekas, kun hänellä oli hyvä ystävä. valittu lause: Karen lainasi ystävältään kirjan.</w:t>
      </w:r>
    </w:p>
    <w:p>
      <w:r>
        <w:rPr>
          <w:b/>
        </w:rPr>
        <w:t xml:space="preserve">Tulos</w:t>
      </w:r>
    </w:p>
    <w:p>
      <w:r>
        <w:t xml:space="preserve">Karen lainaa kirjan &gt;Syyt/mahdollistaa&gt; Karen antaa kirjan takaisin.</w:t>
      </w:r>
    </w:p>
    <w:p>
      <w:r>
        <w:rPr>
          <w:b/>
        </w:rPr>
        <w:t xml:space="preserve">Esimerkki 6.3180</w:t>
      </w:r>
    </w:p>
    <w:p>
      <w:r>
        <w:t xml:space="preserve">tarina: Bryant lähti hiihtämään ensimmäistä kertaa ikinä. Hänen vaimonsa yritti saada hänet laskemaan keskirinnettä. Bryant pääsi mäen huipulle ja päätti kävellä takaisin alas. Hän pääsi alas ja vannoi, ettei enää koskaan menisi sinne. Hän vietti loppupäivän jännerinteillä. valittu lause: Bryant lähti hiihtämään ensimmäistä kertaa ikinä.</w:t>
      </w:r>
    </w:p>
    <w:p>
      <w:r>
        <w:rPr>
          <w:b/>
        </w:rPr>
        <w:t xml:space="preserve">Tulos</w:t>
      </w:r>
    </w:p>
    <w:p>
      <w:r>
        <w:t xml:space="preserve">Bryant lähtee ensimmäistä kertaa hiihtämään &gt;Syyt/mahdollistaa&gt; Bryant viettää päivän laskettelurinteessä.</w:t>
      </w:r>
    </w:p>
    <w:p>
      <w:r>
        <w:rPr>
          <w:b/>
        </w:rPr>
        <w:t xml:space="preserve">Esimerkki 6.3181</w:t>
      </w:r>
    </w:p>
    <w:p>
      <w:r>
        <w:t xml:space="preserve">tarina: Oliverilla oli lääkäriaika. Hänen oli mentävä toimistolle bussilla. Kun hän oli perillä, hänet kirjattiin sisään. Lääkäri näki hänet ja kaikki näytti terveeltä. Vastaanoton päätteeksi hän sai influenssarokotuksen. valittu lause: Ajanvarauksen päätteeksi hän sai influenssarokotuksen.</w:t>
      </w:r>
    </w:p>
    <w:p>
      <w:r>
        <w:rPr>
          <w:b/>
        </w:rPr>
        <w:t xml:space="preserve">Tulos</w:t>
      </w:r>
    </w:p>
    <w:p>
      <w:r>
        <w:t xml:space="preserve">oliver saa influenssarokotuksen &gt;Syyt/mahdollistaa&gt; oliver pyörtyy toimistossa</w:t>
      </w:r>
    </w:p>
    <w:p>
      <w:r>
        <w:rPr>
          <w:b/>
        </w:rPr>
        <w:t xml:space="preserve">Esimerkki 6.3182</w:t>
      </w:r>
    </w:p>
    <w:p>
      <w:r>
        <w:t xml:space="preserve">tarina: Aiden juoksi ehtiäkseen bussiin. Hän oli myöhässä. Aiden pääsi bussipysäkille, kun bussi oli lähdössä. Aidenin isän piti viedä hänet kouluun. Aiden heräsi seuraavana päivänä aikaisemmin. valittu lause: Aiden pääsi bussipysäkille, kun bussi oli lähdössä.</w:t>
      </w:r>
    </w:p>
    <w:p>
      <w:r>
        <w:rPr>
          <w:b/>
        </w:rPr>
        <w:t xml:space="preserve">Tulos</w:t>
      </w:r>
    </w:p>
    <w:p>
      <w:r>
        <w:t xml:space="preserve">Aiden saapuu bussipysäkille, kun bussi on lähdössä &gt;Syyt/Tekijät&gt; Aiden myöhästyy bussista.</w:t>
      </w:r>
    </w:p>
    <w:p>
      <w:r>
        <w:rPr>
          <w:b/>
        </w:rPr>
        <w:t xml:space="preserve">Esimerkki 6.3183</w:t>
      </w:r>
    </w:p>
    <w:p>
      <w:r>
        <w:t xml:space="preserve">tarina: Mike halusi ansaita pizzajuhlat koulussa. Sitä varten hänen piti saada hyviä arvosanoja. Hänen arvosanansa eivät olleet tähän mennessä olleet kovin hyviä. Siinä kuussa hän teki töitä niin paljon kuin pystyi. Onneksi hän sai arvosanansa tarpeeksi korkeiksi ja ansaitsi pizzajuhlat. valittu lause: Hän työskenteli siinä kuussa niin kovasti kuin pystyi.</w:t>
      </w:r>
    </w:p>
    <w:p>
      <w:r>
        <w:rPr>
          <w:b/>
        </w:rPr>
        <w:t xml:space="preserve">Tulos</w:t>
      </w:r>
    </w:p>
    <w:p>
      <w:r>
        <w:t xml:space="preserve">Mike opiskelee ahkerasti &gt;Syyt/Mahdollistaa&gt; Hänen arvosanansa paranevat.</w:t>
      </w:r>
    </w:p>
    <w:p>
      <w:r>
        <w:rPr>
          <w:b/>
        </w:rPr>
        <w:t xml:space="preserve">Esimerkki 6.3184</w:t>
      </w:r>
    </w:p>
    <w:p>
      <w:r>
        <w:t xml:space="preserve">tarina: Bob teeskenteli olevansa sairas. Sen sijaan, että hän olisi jäänyt sänkyyn, hän pelasi pelejä koko päivän. Hänen vaimonsa tuli kotiin ja moitti häntä hänen käytöksestään. Seuraavana päivänä töissä hänen pomonsa antoi hänelle potkut, koska hän oli valehdellut olevansa sairas. Bob tajusi, että sairauden teeskentely oli huono ajatus. valittu lause: Sen sijaan, että hän olisi pysynyt sängyssä, hän pelasi pelejä koko päivän.</w:t>
      </w:r>
    </w:p>
    <w:p>
      <w:r>
        <w:rPr>
          <w:b/>
        </w:rPr>
        <w:t xml:space="preserve">Tulos</w:t>
      </w:r>
    </w:p>
    <w:p>
      <w:r>
        <w:t xml:space="preserve">Bob pelaa pelejä koko päivän &gt;Syyt/mahdollistaa&gt; Bobin vaimo moittii häntä hänen käytöksestään.</w:t>
      </w:r>
    </w:p>
    <w:p>
      <w:r>
        <w:rPr>
          <w:b/>
        </w:rPr>
        <w:t xml:space="preserve">Esimerkki 6.3185</w:t>
      </w:r>
    </w:p>
    <w:p>
      <w:r>
        <w:t xml:space="preserve">tarina: Sara ei ollut koskaan ollut hyvä matematiikassa. Loppukokeiden päivänä hän oli huolissaan. Hän oli varma, että hän reputtaisi. Mutta hän teki parhaansa. Hän oli iloinen kuullessaan, että hän oli läpäissyt. valittu lause: Sara ei ollut koskaan ollut hyvä matematiikassa.</w:t>
      </w:r>
    </w:p>
    <w:p>
      <w:r>
        <w:rPr>
          <w:b/>
        </w:rPr>
        <w:t xml:space="preserve">Tulos</w:t>
      </w:r>
    </w:p>
    <w:p>
      <w:r>
        <w:t xml:space="preserve">Sara ei ole koskaan ollut hyvä matematiikassa &gt;Syyt/Mahdollistaa&gt; Sara on huolissaan loppukokeessa.</w:t>
      </w:r>
    </w:p>
    <w:p>
      <w:r>
        <w:rPr>
          <w:b/>
        </w:rPr>
        <w:t xml:space="preserve">Esimerkki 6.3186</w:t>
      </w:r>
    </w:p>
    <w:p>
      <w:r>
        <w:t xml:space="preserve">tarina: Billy on pyytänyt joulupukilta joululahjaksi rekeä. Hän toivoi kovasti, että joulusta tulisi valkoinen. Säätiedotus lupasi lunta, kun hän meni nukkumaan. Seuraavana aamuna hän heräsi siihen, että maassa oli lunta. Hän oli saanut myös kelkkansa. valittu lause: Billy on pyytänyt joulupukilta joululahjaksi kelkkaa.</w:t>
      </w:r>
    </w:p>
    <w:p>
      <w:r>
        <w:rPr>
          <w:b/>
        </w:rPr>
        <w:t xml:space="preserve">Tulos</w:t>
      </w:r>
    </w:p>
    <w:p>
      <w:r>
        <w:t xml:space="preserve">Billy pyytää joulupukilta rekeä &gt;Syyt/mahdollistaa&gt; Billy saa reen.</w:t>
      </w:r>
    </w:p>
    <w:p>
      <w:r>
        <w:rPr>
          <w:b/>
        </w:rPr>
        <w:t xml:space="preserve">Tulos</w:t>
      </w:r>
    </w:p>
    <w:p>
      <w:r>
        <w:t xml:space="preserve">Billy pyytää rekeä &gt;Syyt/mahdollistaa&gt; Billy saa reen.</w:t>
      </w:r>
    </w:p>
    <w:p>
      <w:r>
        <w:rPr>
          <w:b/>
        </w:rPr>
        <w:t xml:space="preserve">Esimerkki 6.3187</w:t>
      </w:r>
    </w:p>
    <w:p>
      <w:r>
        <w:t xml:space="preserve">tarina: Kellyllä ja Robilla oli treffit tälle illalle. Rob haki hänet kuudelta. Heillä kahdella oli hauskaa. Treffit sujuivat niin hyvin, että he päättivät ne suudelmaan. Rob ja Kelly sopivat tapaavansa toisensa uudelleen. valittu lause: Rob ja Kelly sopivat tapaavansa uudelleen.</w:t>
      </w:r>
    </w:p>
    <w:p>
      <w:r>
        <w:rPr>
          <w:b/>
        </w:rPr>
        <w:t xml:space="preserve">Tulos</w:t>
      </w:r>
    </w:p>
    <w:p>
      <w:r>
        <w:t xml:space="preserve">Kelly ja Rob sopivat tapaamisesta &gt;Syyt/mahdollistavat&gt; Kelly ja Rob tapaavat</w:t>
      </w:r>
    </w:p>
    <w:p>
      <w:r>
        <w:rPr>
          <w:b/>
        </w:rPr>
        <w:t xml:space="preserve">Esimerkki 6.3188</w:t>
      </w:r>
    </w:p>
    <w:p>
      <w:r>
        <w:t xml:space="preserve">tarina: Bob ja Karen eivät tienneet, mitä tehdä syksyisenä perjantai-iltana. Koska iso peli oli seuraavana päivänä, he halusivat mennä aikaisin nukkumaan. He päättivät käydä keskustassa katsomassa, mitä siellä tapahtuu. Heidän yllätyksekseen keskustassa oli valtavasti autoja! Heille järjestettiin lopulta valtava tapahtuma keskustassa! valittu lause: Koska iso peli oli seuraavana päivänä, he halusivat mennä aikaisin nukkumaan.</w:t>
      </w:r>
    </w:p>
    <w:p>
      <w:r>
        <w:rPr>
          <w:b/>
        </w:rPr>
        <w:t xml:space="preserve">Tulos</w:t>
      </w:r>
    </w:p>
    <w:p>
      <w:r>
        <w:t xml:space="preserve">Bob ja Karen haluavat mennä aikaisin nukkumaan &gt;Syyt/Mahdollistaa&gt; Bob ja Karen menevät aikaisin nukkumaan.</w:t>
      </w:r>
    </w:p>
    <w:p>
      <w:r>
        <w:rPr>
          <w:b/>
        </w:rPr>
        <w:t xml:space="preserve">Esimerkki 6.3189</w:t>
      </w:r>
    </w:p>
    <w:p>
      <w:r>
        <w:t xml:space="preserve">tarina: Kaksi lasta katseli haluamaansa lelua. Toinen heistä tarttui siihen. Toinenkin lapsi tarttui siihen. Molemmat kiskoivat ja kiskoivat lelua. Opettaja käski heitä jakamaan, ja niin he tekivätkin. valittu lause: He molemmat nykäisivät ja kiskoivat lelua.</w:t>
      </w:r>
    </w:p>
    <w:p>
      <w:r>
        <w:rPr>
          <w:b/>
        </w:rPr>
        <w:t xml:space="preserve">Tulos</w:t>
      </w:r>
    </w:p>
    <w:p>
      <w:r>
        <w:t xml:space="preserve">Kaksi lasta nykäisee lelua &gt;Syyt/mahdollistaa&gt; Opettaja kehottaa heitä jakamaan lelun.</w:t>
      </w:r>
    </w:p>
    <w:p>
      <w:r>
        <w:rPr>
          <w:b/>
        </w:rPr>
        <w:t xml:space="preserve">Esimerkki 6.3190</w:t>
      </w:r>
    </w:p>
    <w:p>
      <w:r>
        <w:t xml:space="preserve">tarina: Ben tuli kotiin myöhään illalla. Hän ei halunnut herättää vaimoaan. Hän ei sytyttänyt valoa. Hän liukastui ja kaatui. Hänen jalkansa murtui. valittu lause: Ben tuli kotiin myöhään illalla.</w:t>
      </w:r>
    </w:p>
    <w:p>
      <w:r>
        <w:rPr>
          <w:b/>
        </w:rPr>
        <w:t xml:space="preserve">Tulos</w:t>
      </w:r>
    </w:p>
    <w:p>
      <w:r>
        <w:t xml:space="preserve">Ben tulee myöhään kotiin &gt;Syyt/Mahdollistaa&gt; Ben ei sytytä valoa.</w:t>
      </w:r>
    </w:p>
    <w:p>
      <w:r>
        <w:rPr>
          <w:b/>
        </w:rPr>
        <w:t xml:space="preserve">Esimerkki 6.3191</w:t>
      </w:r>
    </w:p>
    <w:p>
      <w:r>
        <w:t xml:space="preserve">tarina: Tyttöystäväni pyysi minua haravoimaan lehtiä. Inhoan lehtien haravointia, mutta sanoin, että teen sen. Unohdin tehdä sen sinä päivänä. Hän oli todella vihainen minulle, kun unohdin. Korvasin sen haravoimalla lehtiä ja leipomalla hänelle keksejä. valittu lause: Toissa päivänä tyttöystäväni pyysi minua haravoimaan lehtiä.</w:t>
      </w:r>
    </w:p>
    <w:p>
      <w:r>
        <w:rPr>
          <w:b/>
        </w:rPr>
        <w:t xml:space="preserve">Tulos</w:t>
      </w:r>
    </w:p>
    <w:p>
      <w:r>
        <w:t xml:space="preserve">Tyttöystäväni pyytää minua haravoimaan lehtiä &gt;Syyt/mahdollistaa&gt; Suostun haravoimaan lehtiä.</w:t>
      </w:r>
    </w:p>
    <w:p>
      <w:r>
        <w:rPr>
          <w:b/>
        </w:rPr>
        <w:t xml:space="preserve">Tulos</w:t>
      </w:r>
    </w:p>
    <w:p>
      <w:r>
        <w:t xml:space="preserve">Tyttöystäväni pyytää minua haravoimaan lehtiä &gt;Syyt/Mahdollistaa&gt; Tyttöystäväni suuttuu.</w:t>
      </w:r>
    </w:p>
    <w:p>
      <w:r>
        <w:rPr>
          <w:b/>
        </w:rPr>
        <w:t xml:space="preserve">Esimerkki 6.3192</w:t>
      </w:r>
    </w:p>
    <w:p>
      <w:r>
        <w:t xml:space="preserve">tarina: Olin nuori tyttö, kun aloitin steppitanssin. Ensimmäinen tanssikonserttini oli tulossa, ja minua pelotti. Olin liian nuori tietääkseni, miten valmistautua henkisesti. Esityspäivänä äitini antoi minulle hyvät kannustuspuheet. Tämä valmisti minua esitykseen, ja pärjäsin todella hyvin. valittu lause: Äitini antoi minulle hyvän kannustuspuheenvuoron laulukonsertin päivänä.</w:t>
      </w:r>
    </w:p>
    <w:p>
      <w:r>
        <w:rPr>
          <w:b/>
        </w:rPr>
        <w:t xml:space="preserve">Tulos</w:t>
      </w:r>
    </w:p>
    <w:p>
      <w:r>
        <w:t xml:space="preserve">Äitini pitää minulle kannustuspuheenvuoroja &gt;Syyt/mahdollistaa&gt; Pärjään hyvin.</w:t>
      </w:r>
    </w:p>
    <w:p>
      <w:r>
        <w:rPr>
          <w:b/>
        </w:rPr>
        <w:t xml:space="preserve">Tulos</w:t>
      </w:r>
    </w:p>
    <w:p>
      <w:r>
        <w:t xml:space="preserve">Äitini pitää minulle hyvän kannustuspuheen &gt;Syyt/Mahdollistaa&gt; Tämä valmistaa minut esitykseen.</w:t>
      </w:r>
    </w:p>
    <w:p>
      <w:r>
        <w:rPr>
          <w:b/>
        </w:rPr>
        <w:t xml:space="preserve">Esimerkki 6.3193</w:t>
      </w:r>
    </w:p>
    <w:p>
      <w:r>
        <w:t xml:space="preserve">tarina: Hän tarvitsi uusia pyyhkeitä. Hän ajoi kauppaan. Hän löysi niitä lempiväreissään. Hän valitsi tummanruskeat ja mustat. Hän osti kymmenen uutta pyyhettä. valittu lause: Hän valitsi tummanruskeat ja mustat.</w:t>
      </w:r>
    </w:p>
    <w:p>
      <w:r>
        <w:rPr>
          <w:b/>
        </w:rPr>
        <w:t xml:space="preserve">Tulos</w:t>
      </w:r>
    </w:p>
    <w:p>
      <w:r>
        <w:t xml:space="preserve">Hän valitsee kaupasta uudet pyyhkeet &gt;Syyt/Mahdollistaa&gt; Hän ostaa uudet pyyhkeet.</w:t>
      </w:r>
    </w:p>
    <w:p>
      <w:r>
        <w:rPr>
          <w:b/>
        </w:rPr>
        <w:t xml:space="preserve">Tulos</w:t>
      </w:r>
    </w:p>
    <w:p>
      <w:r>
        <w:t xml:space="preserve">Hän valitsee pyyhkeet &gt;Syyt/mahdollistaa&gt; Hän ostaa värikkäitä pyyhkeitä.</w:t>
      </w:r>
    </w:p>
    <w:p>
      <w:r>
        <w:rPr>
          <w:b/>
        </w:rPr>
        <w:t xml:space="preserve">Esimerkki 6.3194</w:t>
      </w:r>
    </w:p>
    <w:p>
      <w:r>
        <w:t xml:space="preserve">tarina: Tracyllä ja Leellä oli todella iso piha. Leeltä kesti koko päivän, kun hänen piti leikata. Se oli kovaa työtä. Leen syntymäpäivänä Tracy yllätti hänet ajoleikkurilla. Hän oli niin onnellinen! valittu lause: Leen syntymäpäivänä Tracy yllätti hänet ajoleikkurilla.</w:t>
      </w:r>
    </w:p>
    <w:p>
      <w:r>
        <w:rPr>
          <w:b/>
        </w:rPr>
        <w:t xml:space="preserve">Tulos</w:t>
      </w:r>
    </w:p>
    <w:p>
      <w:r>
        <w:t xml:space="preserve">Tracy yllättää Leen ruohonleikkurilla &gt;Syyt/Mahdollistaa&gt; Lee on onnellinen.</w:t>
      </w:r>
    </w:p>
    <w:p>
      <w:r>
        <w:rPr>
          <w:b/>
        </w:rPr>
        <w:t xml:space="preserve">Esimerkki 6.3195</w:t>
      </w:r>
    </w:p>
    <w:p>
      <w:r>
        <w:t xml:space="preserve">tarina: Kuukausi sitten menetin koirani. Se oli juossut ulos talostani eikä koskaan tullut takaisin. Laitoimme kylttejä ja ihmiset etsivät sitä 3 viikon ajan. Kun kävelin eräänä päivänä naapurustossani, näin sen! Naapuri oli ottanut sen luokseen, ilmeisesti se oli kadottanut kaulapantansa. valittu lause: Se oli juossut ulos talostani eikä koskaan tullut takaisin.</w:t>
      </w:r>
    </w:p>
    <w:p>
      <w:r>
        <w:rPr>
          <w:b/>
        </w:rPr>
        <w:t xml:space="preserve">Tulos</w:t>
      </w:r>
    </w:p>
    <w:p>
      <w:r>
        <w:t xml:space="preserve">Koirani juoksee ulos talostani &gt;Syyt/Mahdollistaa&gt; Löydän koirani.</w:t>
      </w:r>
    </w:p>
    <w:p>
      <w:r>
        <w:rPr>
          <w:b/>
        </w:rPr>
        <w:t xml:space="preserve">Esimerkki 6.3196</w:t>
      </w:r>
    </w:p>
    <w:p>
      <w:r>
        <w:t xml:space="preserve">tarina: Tammy rakastui ostoskeskuksessa korkokenkiin. Ne olivat täydelliset tuleviin tansseihin. Hän säästi viikkoja ostaakseen ne. Kun hän meni kauppaan, niitä ei ollut hänen kokoisiaan. Hän osti isomman parin, mutta ei pystynyt kävelemään niillä. valittu lause: Tammy rakastui ostoskeskuksessa korkokenkäpariin.</w:t>
      </w:r>
    </w:p>
    <w:p>
      <w:r>
        <w:rPr>
          <w:b/>
        </w:rPr>
        <w:t xml:space="preserve">Tulos</w:t>
      </w:r>
    </w:p>
    <w:p>
      <w:r>
        <w:t xml:space="preserve">Tammy rakastui ostoskeskuksessa korkokenkiin &gt;Syyt/Mahdollistaa&gt; Tammy säästi viikkokausia ostaakseen ne.</w:t>
      </w:r>
    </w:p>
    <w:p>
      <w:r>
        <w:rPr>
          <w:b/>
        </w:rPr>
        <w:t xml:space="preserve">Esimerkki 6.3197</w:t>
      </w:r>
    </w:p>
    <w:p>
      <w:r>
        <w:t xml:space="preserve">tarina: Tom oli juhlissa. Kaikki tanssivat paitsi hän. Hän ei osannut tanssia. Söpö tyttö otti häntä kädestä kiinni ja sai hänet tanssimaan. Tom alkoi tanssia tytön kanssa ja piti siitä. valittu lause: Tom oli juhlissa.</w:t>
      </w:r>
    </w:p>
    <w:p>
      <w:r>
        <w:rPr>
          <w:b/>
        </w:rPr>
        <w:t xml:space="preserve">Tulos</w:t>
      </w:r>
    </w:p>
    <w:p>
      <w:r>
        <w:t xml:space="preserve">Tom on juhlissa &gt;Syyt/mahdollistaa&gt; Söpö tyttö ottaa Tomia kädestä ja saa Tomin tanssimaan.</w:t>
      </w:r>
    </w:p>
    <w:p>
      <w:r>
        <w:rPr>
          <w:b/>
        </w:rPr>
        <w:t xml:space="preserve">Tulos</w:t>
      </w:r>
    </w:p>
    <w:p>
      <w:r>
        <w:t xml:space="preserve">Tom osallistuu juhliin &gt;Syyt/mahdollistaa&gt; Tom tanssii tytön kanssa.</w:t>
      </w:r>
    </w:p>
    <w:p>
      <w:r>
        <w:rPr>
          <w:b/>
        </w:rPr>
        <w:t xml:space="preserve">Tulos</w:t>
      </w:r>
    </w:p>
    <w:p>
      <w:r>
        <w:t xml:space="preserve">Tom oli juhlissa &gt;Syyt/Mahdollistaa&gt; Kaikki tanssivat juhlissa.</w:t>
      </w:r>
    </w:p>
    <w:p>
      <w:r>
        <w:rPr>
          <w:b/>
        </w:rPr>
        <w:t xml:space="preserve">Esimerkki 6.3198</w:t>
      </w:r>
    </w:p>
    <w:p>
      <w:r>
        <w:t xml:space="preserve">tarina: Aloitin pelin pelaamisen myöhään eräänä iltapäivänä. Muutaman tunnin jälkeen tiesin, etten lopettaisi pitkään aikaan. En lopettanut, kun jäin jumiin neljäkymmentäviideksi minuutiksi taistelemaan pomoa vastaan. En lopettanut, kun minun piti olla töissä neljän tunnin päästä. Lopulta, kun herätyskelloni soi, nukahdin sohvalle. valittu lause: En lopettanut, kun juuttuin neljäkymmentäviideksi minuutiksi taistelemaan pomoa vastaan.</w:t>
      </w:r>
    </w:p>
    <w:p>
      <w:r>
        <w:rPr>
          <w:b/>
        </w:rPr>
        <w:t xml:space="preserve">Tulos</w:t>
      </w:r>
    </w:p>
    <w:p>
      <w:r>
        <w:t xml:space="preserve">Pelaan &gt;Syyt/mahdollistaa&gt; Jatkan pelaamista.</w:t>
      </w:r>
    </w:p>
    <w:p>
      <w:r>
        <w:rPr>
          <w:b/>
        </w:rPr>
        <w:t xml:space="preserve">Esimerkki 6.3199</w:t>
      </w:r>
    </w:p>
    <w:p>
      <w:r>
        <w:t xml:space="preserve">tarina: John käveli ulos eräänä viikonloppuaamuna. Hän huomasi, että hänen pihansa oli uskomattoman huolimaton ja umpeenkasvanut. John meni vajalleen ja otti esiin ruohonleikkurinsa. Käynnistettyään sen John alkoi leikata nurmikkoa. Hän työskenteli tunnin ajan, ja sitten hänen pihansa näytti taas upealta. valittu lause: John alkoi leikata nurmikkoaan käynnistettyään sen.</w:t>
      </w:r>
    </w:p>
    <w:p>
      <w:r>
        <w:rPr>
          <w:b/>
        </w:rPr>
        <w:t xml:space="preserve">Tulos</w:t>
      </w:r>
    </w:p>
    <w:p>
      <w:r>
        <w:t xml:space="preserve">John alkaa leikata &gt;Syyt/mahdollistaa&gt; John lopettaa leikkuun.</w:t>
      </w:r>
    </w:p>
    <w:p>
      <w:r>
        <w:rPr>
          <w:b/>
        </w:rPr>
        <w:t xml:space="preserve">Esimerkki 6.3200</w:t>
      </w:r>
    </w:p>
    <w:p>
      <w:r>
        <w:t xml:space="preserve">tarina: Adam oli niin innoissaan aloittaessaan esikoulun tänä vuonna. Ensimmäisenä päivänä hänellä oli yllään lempihattunsa Hämähäkkimies. Hän oli niin innoissaan, että menimme paikalle aikaisin. Olin hieman surullinen, mutta Adam ei epäröinyt juosta kouluun. Koulun jälkeen hän oli niin iloinen kertoessaan minulle päivästään. valittu lause: Hän oli niin innoissaan, että pääsimme paikalle aikaisin.</w:t>
      </w:r>
    </w:p>
    <w:p>
      <w:r>
        <w:rPr>
          <w:b/>
        </w:rPr>
        <w:t xml:space="preserve">Tulos</w:t>
      </w:r>
    </w:p>
    <w:p>
      <w:r>
        <w:t xml:space="preserve">Adam menee kouluun &gt;Syyt/Mahdollistaa&gt; Adam lähtee koulusta.</w:t>
      </w:r>
    </w:p>
    <w:p>
      <w:r>
        <w:rPr>
          <w:b/>
        </w:rPr>
        <w:t xml:space="preserve">Tulos</w:t>
      </w:r>
    </w:p>
    <w:p>
      <w:r>
        <w:t xml:space="preserve">Saavumme kouluun &gt;Syyt/mahdollistaa&gt; Adam juoksee kouluun.</w:t>
      </w:r>
    </w:p>
    <w:p>
      <w:r>
        <w:rPr>
          <w:b/>
        </w:rPr>
        <w:t xml:space="preserve">Esimerkki 6.3201</w:t>
      </w:r>
    </w:p>
    <w:p>
      <w:r>
        <w:t xml:space="preserve">tarina: Menin pianokonserttiin ja rakastuin soittimeen. Päätin ottaa tunteja, jotta voisin soittaa yhtä kauniisti. Harjoittelin joka päivä vuosien ajan. Opettajani sanoi, että minusta oli tullut loistava pianisti. Kaiken sen työn jälkeen minulla oli vihdoin oma pianokonserttini. valittu lause: Harjoittelin joka päivä vuosien ajan.</w:t>
      </w:r>
    </w:p>
    <w:p>
      <w:r>
        <w:rPr>
          <w:b/>
        </w:rPr>
        <w:t xml:space="preserve">Tulos</w:t>
      </w:r>
    </w:p>
    <w:p>
      <w:r>
        <w:t xml:space="preserve">Harjoittelin joka päivä vuosien ajan &gt;Syyt/Mahdollistavat&gt; Minusta tuli loistava pianisti.</w:t>
      </w:r>
    </w:p>
    <w:p>
      <w:r>
        <w:rPr>
          <w:b/>
        </w:rPr>
        <w:t xml:space="preserve">Tulos</w:t>
      </w:r>
    </w:p>
    <w:p>
      <w:r>
        <w:t xml:space="preserve">Harjoittelen &gt;Syyt/mahdollistavat&gt; Saan hyvän arvosanan.</w:t>
      </w:r>
    </w:p>
    <w:p>
      <w:r>
        <w:rPr>
          <w:b/>
        </w:rPr>
        <w:t xml:space="preserve">Tulos</w:t>
      </w:r>
    </w:p>
    <w:p>
      <w:r>
        <w:t xml:space="preserve">Harjoittelen joka päivä vuosien ajan &gt;Syyt/Mahdollistavat&gt; Opettajani sanoo, että minusta on tullut loistava pianisti.</w:t>
      </w:r>
    </w:p>
    <w:p>
      <w:r>
        <w:rPr>
          <w:b/>
        </w:rPr>
        <w:t xml:space="preserve">Esimerkki 6.3202</w:t>
      </w:r>
    </w:p>
    <w:p>
      <w:r>
        <w:t xml:space="preserve">tarina: Cara heräsi tänään erityisen aikaisin. Hän oli innoissaan Six Flagsiin menosta. Mutta kun hän hyppäsi sängystä ja katsoi ulos, hän näki sadetta. Satoi kaatamalla! Cara ei päässyt Six Flagsiin, ja hän oli hyvin surullinen. valittu lause: Se satoi kaatamalla!</w:t>
      </w:r>
    </w:p>
    <w:p>
      <w:r>
        <w:rPr>
          <w:b/>
        </w:rPr>
        <w:t xml:space="preserve">Tulos</w:t>
      </w:r>
    </w:p>
    <w:p>
      <w:r>
        <w:t xml:space="preserve">Cara näkee, että ulkona sataa kaatamalla &gt;Syyt/Mahdollistaa&gt; Cara ei mene Six Flags -puistoon. </w:t>
      </w:r>
    </w:p>
    <w:p>
      <w:r>
        <w:rPr>
          <w:b/>
        </w:rPr>
        <w:t xml:space="preserve">Esimerkki 6.3203</w:t>
      </w:r>
    </w:p>
    <w:p>
      <w:r>
        <w:t xml:space="preserve">tarina: Garcian kylpyhuone oli kauheassa kunnossa. He lykkäsivät sen korjaamista pitkään. He eivät voineet edes käyttää sitä. Lopulta he saivat sen valmiiksi. Hänen vaimonsa on niin onnellinen, että hänellä on taas kaksi kylpyhuonetta! valittu lause: He saivat sen vihdoin valmiiksi.</w:t>
      </w:r>
    </w:p>
    <w:p>
      <w:r>
        <w:rPr>
          <w:b/>
        </w:rPr>
        <w:t xml:space="preserve">Tulos</w:t>
      </w:r>
    </w:p>
    <w:p>
      <w:r>
        <w:t xml:space="preserve">He uudistavat kylpyhuoneen &gt;Syyt/mahdollistavat&gt; Vaimo on onnellinen.</w:t>
      </w:r>
    </w:p>
    <w:p>
      <w:r>
        <w:rPr>
          <w:b/>
        </w:rPr>
        <w:t xml:space="preserve">Esimerkki 6.3204</w:t>
      </w:r>
    </w:p>
    <w:p>
      <w:r>
        <w:t xml:space="preserve">tarina: Janilla oli syntymäpäiväjuhlat luistelujuhlissa. Kaikki hänen ystävänsä ja perheensä osallistuivat juhliin. Heti kun Jan astui jäälle, hän kaatui. Kaikki vaikenivat täysin. Jan alkoi hysteerisesti nauraa kömpelyydelleen. valittu lause: Kaikki hänen ystävänsä ja perheensä osallistuivat.</w:t>
      </w:r>
    </w:p>
    <w:p>
      <w:r>
        <w:rPr>
          <w:b/>
        </w:rPr>
        <w:t xml:space="preserve">Tulos</w:t>
      </w:r>
    </w:p>
    <w:p>
      <w:r>
        <w:t xml:space="preserve">Janin ystävät osallistuvat juhliin &gt;Syyt/mahdollistaa&gt; Janin ystävillä on hauskaa.</w:t>
      </w:r>
    </w:p>
    <w:p>
      <w:r>
        <w:rPr>
          <w:b/>
        </w:rPr>
        <w:t xml:space="preserve">Tulos</w:t>
      </w:r>
    </w:p>
    <w:p>
      <w:r>
        <w:t xml:space="preserve">Hänen ystävänsä ja perheensä osallistuvat juhliin &gt;Syyt/mahdollistaa&gt; Hänen ystävänsä ja perheensä näkevät Janin kaatuvan.</w:t>
      </w:r>
    </w:p>
    <w:p>
      <w:r>
        <w:rPr>
          <w:b/>
        </w:rPr>
        <w:t xml:space="preserve">Esimerkki 6.3205</w:t>
      </w:r>
    </w:p>
    <w:p>
      <w:r>
        <w:t xml:space="preserve">tarina: Sarah halusi kävellä mailin 15 minuutissa. Hän pystyi kävelemään mailin vain 25 minuutissa. Hän käveli mailin joka päivä. Joka kerta paremmin. Nyt hän voi kävellä mailin 15 minuutissa. valittu lause: Hän käveli mailin joka päivä.</w:t>
      </w:r>
    </w:p>
    <w:p>
      <w:r>
        <w:rPr>
          <w:b/>
        </w:rPr>
        <w:t xml:space="preserve">Tulos</w:t>
      </w:r>
    </w:p>
    <w:p>
      <w:r>
        <w:t xml:space="preserve">Sarah kävelee &gt;Syyt/mahdollistaa&gt; Sarah paranee.</w:t>
      </w:r>
    </w:p>
    <w:p>
      <w:r>
        <w:rPr>
          <w:b/>
        </w:rPr>
        <w:t xml:space="preserve">Esimerkki 6.3206</w:t>
      </w:r>
    </w:p>
    <w:p>
      <w:r>
        <w:t xml:space="preserve">tarina: Minulla oli nälkä, mutta kaappini oli tyhjä. Päätin mennä ruokakauppaan, mutta en löytänyt listaani. Tein uuden listan. Kun pääsin kauppaan, löysin vanhan listani! Ostin kuitenkin kaiken molemmilta listoilta! valittu lause: Kun menin kauppaan, löysin vanhan listani!</w:t>
      </w:r>
    </w:p>
    <w:p>
      <w:r>
        <w:rPr>
          <w:b/>
        </w:rPr>
        <w:t xml:space="preserve">Tulos</w:t>
      </w:r>
    </w:p>
    <w:p>
      <w:r>
        <w:t xml:space="preserve">Löydän vanhan ostoslistani &gt;Syyt/mahdollistaa&gt; Ostan kaiken listalla olevan.</w:t>
      </w:r>
    </w:p>
    <w:p>
      <w:r>
        <w:rPr>
          <w:b/>
        </w:rPr>
        <w:t xml:space="preserve">Esimerkki 6.3207</w:t>
      </w:r>
    </w:p>
    <w:p>
      <w:r>
        <w:t xml:space="preserve">tarina: Quincy oli kyllästynyt toimistotyöskentelyyn. Eräänä päivänä hän soitti ystävälleen Rexille, joka työskenteli maatilalla. Quincy kysyi, voisiko Rex hankkia hänelle töitä maatilalta. Rex sanoi, että hän voisi, jos Quincy olisi valmis tekemään kovasti töitä. Seuraavassa kuussa Quincy aloitti uuden elämänsä maanviljelijänä. valittu lause: Quincy oli kyllästynyt elämäänsä toimistotyössä.</w:t>
      </w:r>
    </w:p>
    <w:p>
      <w:r>
        <w:rPr>
          <w:b/>
        </w:rPr>
        <w:t xml:space="preserve">Tulos</w:t>
      </w:r>
    </w:p>
    <w:p>
      <w:r>
        <w:t xml:space="preserve">Quincy on kyllästynyt työhönsä &gt;Syyt/Mahdolliset syyt&gt; Quincy irtisanoutuu.</w:t>
      </w:r>
    </w:p>
    <w:p>
      <w:r>
        <w:rPr>
          <w:b/>
        </w:rPr>
        <w:t xml:space="preserve">Esimerkki 6.3208</w:t>
      </w:r>
    </w:p>
    <w:p>
      <w:r>
        <w:t xml:space="preserve">tarina: Billillä oli huono päivä töissä. Hän oli ruokakaupassa. Hänellä ei ollut paljon rahaa. Hän päätti ostaa olutta maidon sijasta. Se auttoi häntä tuntemaan olonsa paremmaksi, jos ainakin yhden yön ajan. valittu lause: Hän päätti ostaa olutta maidon sijasta.</w:t>
      </w:r>
    </w:p>
    <w:p>
      <w:r>
        <w:rPr>
          <w:b/>
        </w:rPr>
        <w:t xml:space="preserve">Tulos</w:t>
      </w:r>
    </w:p>
    <w:p>
      <w:r>
        <w:t xml:space="preserve">Bill päättää ostaa &gt;Syyt/mahdollistaa&gt; Bill ostaa.</w:t>
      </w:r>
    </w:p>
    <w:p>
      <w:r>
        <w:rPr>
          <w:b/>
        </w:rPr>
        <w:t xml:space="preserve">Tulos</w:t>
      </w:r>
    </w:p>
    <w:p>
      <w:r>
        <w:t xml:space="preserve">Bill päättää ostaa olutta &gt;Syyt/Mahdollistaa&gt; Bill juo itsensä humalaan.</w:t>
      </w:r>
    </w:p>
    <w:p>
      <w:r>
        <w:rPr>
          <w:b/>
        </w:rPr>
        <w:t xml:space="preserve">Esimerkki 6.3209</w:t>
      </w:r>
    </w:p>
    <w:p>
      <w:r>
        <w:t xml:space="preserve">tarina: Whitneyn piti päästä pankkiin. Hän pääsi töistä vasta kello 17.00. Pankki sulkeutui kello 17.00. Hän ajoi sinne niin nopeasti kuin pystyi. Hän saapui pankkiin klo 16.58. Valittu lause: Hän saapui pankkiin kello 16.58.</w:t>
      </w:r>
    </w:p>
    <w:p>
      <w:r>
        <w:rPr>
          <w:b/>
        </w:rPr>
        <w:t xml:space="preserve">Tulos</w:t>
      </w:r>
    </w:p>
    <w:p>
      <w:r>
        <w:t xml:space="preserve">Hän saapuu pankkiin &gt;Syyt/mahdollistaa&gt; Hän menee pankkiin.</w:t>
      </w:r>
    </w:p>
    <w:p>
      <w:r>
        <w:rPr>
          <w:b/>
        </w:rPr>
        <w:t xml:space="preserve">Tulos</w:t>
      </w:r>
    </w:p>
    <w:p>
      <w:r>
        <w:t xml:space="preserve">Whitney saapuu pankkiin &gt;Syyt/mahdollistaa&gt; Whitney menee pankkiin.</w:t>
      </w:r>
    </w:p>
    <w:p>
      <w:r>
        <w:rPr>
          <w:b/>
        </w:rPr>
        <w:t xml:space="preserve">Esimerkki 6.3210</w:t>
      </w:r>
    </w:p>
    <w:p>
      <w:r>
        <w:t xml:space="preserve">tarina: Hän harjoitteli hieman ennen ohjelmaan menoa. Kun hän oli siellä, hän sai toisen sijan. Hän voitti rahaa ja palkintoja. Hänellä oli hauskaa. valittu lause: Hän voitti rahaa ja palkintoja.</w:t>
      </w:r>
    </w:p>
    <w:p>
      <w:r>
        <w:rPr>
          <w:b/>
        </w:rPr>
        <w:t xml:space="preserve">Tulos</w:t>
      </w:r>
    </w:p>
    <w:p>
      <w:r>
        <w:t xml:space="preserve">Tom voittaa rahaa &gt;Syyt/mahdollistaa&gt; Tom ostaa jotakin.</w:t>
      </w:r>
    </w:p>
    <w:p>
      <w:r>
        <w:rPr>
          <w:b/>
        </w:rPr>
        <w:t xml:space="preserve">Esimerkki 6.3211</w:t>
      </w:r>
    </w:p>
    <w:p>
      <w:r>
        <w:t xml:space="preserve">tarina: Sara piti Andystä, mutta ei tiennyt, miten kertoa hänelle. Hän kysyi Andylta, haluaisiko tämä mennä messuille. Mies suostui. He molemmat menivät ja heillä oli hauskaa. Sara ja Andy ovat tavanneet viime aikoina paljon toisiaan. valittu lause: Hän kysyi Andylta, haluaisiko tämä mennä messuille.</w:t>
      </w:r>
    </w:p>
    <w:p>
      <w:r>
        <w:rPr>
          <w:b/>
        </w:rPr>
        <w:t xml:space="preserve">Tulos</w:t>
      </w:r>
    </w:p>
    <w:p>
      <w:r>
        <w:t xml:space="preserve">Sarah pyysi Andya treffeille &gt;Syyt/Tapahtumat&gt; Sarah tapailee Andya.</w:t>
      </w:r>
    </w:p>
    <w:p>
      <w:r>
        <w:rPr>
          <w:b/>
        </w:rPr>
        <w:t xml:space="preserve">Esimerkki 6.3212</w:t>
      </w:r>
    </w:p>
    <w:p>
      <w:r>
        <w:t xml:space="preserve">tarina: Isäni ei ole löytänyt töitä kuukausiin. Rakastan asuinpaikkaamme. Meidän on kuulemma ehkä muutettava pian. Aloitin pakkaamisen aikaisin kaiken varalta. Tänään sain tietää, että se oli hyvä asia, että tein niin. valittu lause: Isäni ei ole löytänyt töitä kuukausiin.</w:t>
      </w:r>
    </w:p>
    <w:p>
      <w:r>
        <w:rPr>
          <w:b/>
        </w:rPr>
        <w:t xml:space="preserve">Tulos</w:t>
      </w:r>
    </w:p>
    <w:p>
      <w:r>
        <w:t xml:space="preserve">Isäni ei löydä töitä &gt;Syyt/Mahdollistaa&gt; Isäni menettää talomme.</w:t>
      </w:r>
    </w:p>
    <w:p>
      <w:r>
        <w:rPr>
          <w:b/>
        </w:rPr>
        <w:t xml:space="preserve">Esimerkki 6.3213</w:t>
      </w:r>
    </w:p>
    <w:p>
      <w:r>
        <w:t xml:space="preserve">tarina: Vanha mies meni kuppilaan kahville. Hän istui baaritiskin ääressä ja luki sanomalehteä odottaessaan. Tarjoilija toi kokonaisen pannullisen vain vanhukselle. Vanhus ei ensin huomannut tätä, joten tarjoilija kiinnitti hänen huomionsa. Vanhus joi puolet pannusta lukemisensa päätteeksi. valittu lause: Vanha mies meni kuppilaan juomaan kahvia.</w:t>
      </w:r>
    </w:p>
    <w:p>
      <w:r>
        <w:rPr>
          <w:b/>
        </w:rPr>
        <w:t xml:space="preserve">Tulos</w:t>
      </w:r>
    </w:p>
    <w:p>
      <w:r>
        <w:t xml:space="preserve">Vanhus menee kuppilaan &gt;Syyt/mahdollistaa&gt; Tarjoilija tuo kahvipannun.</w:t>
      </w:r>
    </w:p>
    <w:p>
      <w:r>
        <w:rPr>
          <w:b/>
        </w:rPr>
        <w:t xml:space="preserve">Esimerkki 6.3214</w:t>
      </w:r>
    </w:p>
    <w:p>
      <w:r>
        <w:t xml:space="preserve">tarina: Sally oli yläasteella. Joka päivä hän käveli kolme kilometriä kouluun. Eräänä päivänä Sally päätti, ettei hän enää halunnut kävellä. Sally meni kauppaan ja osti polkupyörän. Siitä lähtien Sally kulki kouluun pyörällä. valittu lause: Siitä lähtien Sally kulki kouluun pyörällä.</w:t>
      </w:r>
    </w:p>
    <w:p>
      <w:r>
        <w:rPr>
          <w:b/>
        </w:rPr>
        <w:t xml:space="preserve">Tulos</w:t>
      </w:r>
    </w:p>
    <w:p>
      <w:r>
        <w:t xml:space="preserve">Sally kulkee kouluun pyörällä &gt;Syyt/Mahdollistaa&gt; Sally pääsee kouluun nopeammin kuin kävellen.</w:t>
      </w:r>
    </w:p>
    <w:p>
      <w:r>
        <w:rPr>
          <w:b/>
        </w:rPr>
        <w:t xml:space="preserve">Esimerkki 6.3215</w:t>
      </w:r>
    </w:p>
    <w:p>
      <w:r>
        <w:t xml:space="preserve">tarina: Eilen päätin viedä koirani Peanutin kävelylle. Kun lähdimme talosta, oli valoisaa ja aurinkoista, mutta se muuttui pian. Taivaan alkoi täyttyä sadepilvistä, joten käännyimme kotiin. Kävellessämme kotiin alkoi sataa. Sen sijaan, että olisimme juosseet kilpaa kotiin, leikimme sateessa! valittu lause: Valittu lause: Sen sijaan, että ajoimme kilpaa kotiin, leikimme sen sijaan sateessa!</w:t>
      </w:r>
    </w:p>
    <w:p>
      <w:r>
        <w:rPr>
          <w:b/>
        </w:rPr>
        <w:t xml:space="preserve">Tulos</w:t>
      </w:r>
    </w:p>
    <w:p>
      <w:r>
        <w:t xml:space="preserve">Leikin sadetta vastaan koirani Peanutin kanssa &gt;Syyt/Mahdollistaa&gt; Koirani ja minä kastumme läpimäriksi.</w:t>
      </w:r>
    </w:p>
    <w:p>
      <w:r>
        <w:rPr>
          <w:b/>
        </w:rPr>
        <w:t xml:space="preserve">Esimerkki 6.3216</w:t>
      </w:r>
    </w:p>
    <w:p>
      <w:r>
        <w:t xml:space="preserve">tarina: Hän käveli puistossa joka päivä. Tänään hän tunsi itsensä kyllästyneeksi samaan vanhaan. Niinpä hän päätti mennä jonnekin muualle. Hän mietti, minne hän voisi mennä. Ajatus uuvutti hänet, joten hän lähti kotiin. valittu lause: Tänään hän tunsi itsensä kyllästyneeksi samaan vanhaan asiaan.</w:t>
      </w:r>
    </w:p>
    <w:p>
      <w:r>
        <w:rPr>
          <w:b/>
        </w:rPr>
        <w:t xml:space="preserve">Tulos</w:t>
      </w:r>
    </w:p>
    <w:p>
      <w:r>
        <w:t xml:space="preserve">Hän tuntee kyllästyneensä samaan vanhaan &gt;Syyt/mahdollistaa&gt; Hän päättää mennä jonnekin muualle.</w:t>
      </w:r>
    </w:p>
    <w:p>
      <w:r>
        <w:rPr>
          <w:b/>
        </w:rPr>
        <w:t xml:space="preserve">Esimerkki 6.3217</w:t>
      </w:r>
    </w:p>
    <w:p>
      <w:r>
        <w:t xml:space="preserve">tarina: Kävimme eilen illalla syömässä. Satoi rankasti. Kun olimme lopettaneet, sade oli lakannut ja aurinko paistoi. Otin kuvan auringon valaisemista pilvistä ravintolan takana. Aion tulostaa kuvan. valittu lause: Otin valokuvan auringon valaisemista pilvistä ravintolan takana.</w:t>
      </w:r>
    </w:p>
    <w:p>
      <w:r>
        <w:rPr>
          <w:b/>
        </w:rPr>
        <w:t xml:space="preserve">Tulos</w:t>
      </w:r>
    </w:p>
    <w:p>
      <w:r>
        <w:t xml:space="preserve">Otan valokuvan &gt;Syyt/mahdollistaa&gt; Laitan kameran pois.</w:t>
      </w:r>
    </w:p>
    <w:p>
      <w:r>
        <w:rPr>
          <w:b/>
        </w:rPr>
        <w:t xml:space="preserve">Esimerkki 6.3218</w:t>
      </w:r>
    </w:p>
    <w:p>
      <w:r>
        <w:t xml:space="preserve">tarina: Dan asetti herätyskellonsa seitsemäksi aamulla. Jostain syystä herätyskello ei soinut. Dan oli vihainen, koska hän jäi sen takia pois töistä. Hän suuttui niin, että rikkoi kellon vasaralla. Sitten hän suuttui vielä enemmän, koska tajusi, että hänen oli mentävä ostamaan kello. valittu lause: Hän suuttui niin, että rikkoi kellon vasaralla.</w:t>
      </w:r>
    </w:p>
    <w:p>
      <w:r>
        <w:rPr>
          <w:b/>
        </w:rPr>
        <w:t xml:space="preserve">Tulos</w:t>
      </w:r>
    </w:p>
    <w:p>
      <w:r>
        <w:t xml:space="preserve">Dan rikkoo kellon &gt;Syyt/mahdollistaa&gt; Dan saa uuden kellon.</w:t>
      </w:r>
    </w:p>
    <w:p>
      <w:r>
        <w:rPr>
          <w:b/>
        </w:rPr>
        <w:t xml:space="preserve">Tulos</w:t>
      </w:r>
    </w:p>
    <w:p>
      <w:r>
        <w:t xml:space="preserve">Hän rikkoo kellon &gt;Syyt/mahdollistaa&gt; Hänen on ostettava uusi kello.</w:t>
      </w:r>
    </w:p>
    <w:p>
      <w:r>
        <w:rPr>
          <w:b/>
        </w:rPr>
        <w:t xml:space="preserve">Esimerkki 6.3219</w:t>
      </w:r>
    </w:p>
    <w:p>
      <w:r>
        <w:t xml:space="preserve">tarina: Figin pikkuveli pelkäsi nukkua yksin. Fig päätti auttaa häntä. Hän meni Figin huoneeseen ja luki Figille. Hän luki kolme lukua, kunnes Figin silmät sulkeutuivat. Sitten hän hiipi hiljaa ulos hänen huoneestaan. valittu lause: Hän luki kolme lukua, kunnes Figin silmät sulkeutuivat.</w:t>
      </w:r>
    </w:p>
    <w:p>
      <w:r>
        <w:rPr>
          <w:b/>
        </w:rPr>
        <w:t xml:space="preserve">Tulos</w:t>
      </w:r>
    </w:p>
    <w:p>
      <w:r>
        <w:t xml:space="preserve">Figin veljen silmät sulkeutuvat &gt;Syyt/Mahdollistaa&gt; Hän nukkuu.</w:t>
      </w:r>
    </w:p>
    <w:p>
      <w:r>
        <w:rPr>
          <w:b/>
        </w:rPr>
        <w:t xml:space="preserve">Esimerkki 6.3220</w:t>
      </w:r>
    </w:p>
    <w:p>
      <w:r>
        <w:t xml:space="preserve">tarina: Tomin piti mennä bussilla työpaikalleen Hän oli myöhässä. bussi tuli lopulta etuajassa. hän nousi bussiin Hän saapui ajoissa: Hän oli myöhässä.</w:t>
      </w:r>
    </w:p>
    <w:p>
      <w:r>
        <w:rPr>
          <w:b/>
        </w:rPr>
        <w:t xml:space="preserve">Tulos</w:t>
      </w:r>
    </w:p>
    <w:p>
      <w:r>
        <w:t xml:space="preserve">Tom on myöhässä &gt;Syyt/Tekijät&gt; Tom on myöhässä. </w:t>
      </w:r>
    </w:p>
    <w:p>
      <w:r>
        <w:rPr>
          <w:b/>
        </w:rPr>
        <w:t xml:space="preserve">Esimerkki 6.3221</w:t>
      </w:r>
    </w:p>
    <w:p>
      <w:r>
        <w:t xml:space="preserve">tarina: Anna meni lavalle hermostuneena. Hänellä oli suuri puhe. Hän alkoi puhua. Mutta hänen yllätyksekseen kukaan ei kuullut häntä. Mikrofoni oli rikki! valittu lause: Anna nousi lavalle hermostuneena.</w:t>
      </w:r>
    </w:p>
    <w:p>
      <w:r>
        <w:rPr>
          <w:b/>
        </w:rPr>
        <w:t xml:space="preserve">Tulos</w:t>
      </w:r>
    </w:p>
    <w:p>
      <w:r>
        <w:t xml:space="preserve">Anna menee lavalle &gt;Syyt/mahdollistaa&gt; Anna palaa takaisin</w:t>
      </w:r>
    </w:p>
    <w:p>
      <w:r>
        <w:rPr>
          <w:b/>
        </w:rPr>
        <w:t xml:space="preserve">Esimerkki 6.3222</w:t>
      </w:r>
    </w:p>
    <w:p>
      <w:r>
        <w:t xml:space="preserve">tarina: Pidän kaverista, joka vihdoin pyysi minua treffeille. Treffit menivät hyvin ja olin innoissani siitä, että hän suuteli minua autossa. Kun pääsimme kotiin, hän yritti tehdä niin. Sen sijaan hän tarttuu kaulaani, jotta vetäisin häntä itseäni kohti. Lyhyesti sanottuna minulla on niskatuki. valittu lause: Kaveri, josta pidän, pyysi minua vihdoin treffeille.</w:t>
      </w:r>
    </w:p>
    <w:p>
      <w:r>
        <w:rPr>
          <w:b/>
        </w:rPr>
        <w:t xml:space="preserve">Tulos</w:t>
      </w:r>
    </w:p>
    <w:p>
      <w:r>
        <w:t xml:space="preserve">Kaveri, josta pidän, pyytää minua treffeille &gt;Syyt/mahdollistaa&gt; Menen treffeille kaverin kanssa, josta pidän.</w:t>
      </w:r>
    </w:p>
    <w:p>
      <w:r>
        <w:rPr>
          <w:b/>
        </w:rPr>
        <w:t xml:space="preserve">Esimerkki 6.3223</w:t>
      </w:r>
    </w:p>
    <w:p>
      <w:r>
        <w:t xml:space="preserve">tarina: Nan meni ulos nuoremman miehen kanssa. Hän ihastui mieheen. Mies piti hänestä aluksi. Sitten mies päätti, että hän tarvitsee tilaa. Mies puhui lopulta uudelleen Nanin kanssa 4 päivän kuluttua. valittu lause: Nan meni ulos nuoremman miehen kanssa.</w:t>
      </w:r>
    </w:p>
    <w:p>
      <w:r>
        <w:rPr>
          <w:b/>
        </w:rPr>
        <w:t xml:space="preserve">Tulos</w:t>
      </w:r>
    </w:p>
    <w:p>
      <w:r>
        <w:t xml:space="preserve">Nan menee ulos miehen kanssa &gt;Syyt/mahdollistaa&gt; Nanilla on hauskaa</w:t>
      </w:r>
    </w:p>
    <w:p>
      <w:r>
        <w:rPr>
          <w:b/>
        </w:rPr>
        <w:t xml:space="preserve">Esimerkki 6.3224</w:t>
      </w:r>
    </w:p>
    <w:p>
      <w:r>
        <w:t xml:space="preserve">tarina: Anna meni kirkkoon ja nautti saarnasta. Mutta sitten he alkoivat ojentaa keräyslautasta. Anna tajusi, että hän oli unohtanut rahansa! Hänen oli pakko antaa lautasen mennä hänen ohitseen. Annan posket paloivat häpeästä. valittu lause: Mutta sitten he alkoivat ohittaa keräyslautasta.</w:t>
      </w:r>
    </w:p>
    <w:p>
      <w:r>
        <w:rPr>
          <w:b/>
        </w:rPr>
        <w:t xml:space="preserve">Tulos</w:t>
      </w:r>
    </w:p>
    <w:p>
      <w:r>
        <w:t xml:space="preserve">Keräyslautanen kiertää ympäriinsä &gt;Syyt/mahdollistaa&gt; Ihmiset panevat rahaa sisään</w:t>
      </w:r>
    </w:p>
    <w:p>
      <w:r>
        <w:rPr>
          <w:b/>
        </w:rPr>
        <w:t xml:space="preserve">Esimerkki 6.3225</w:t>
      </w:r>
    </w:p>
    <w:p>
      <w:r>
        <w:t xml:space="preserve">tarina: Jake ja Zack rakastavat metsästystä. Yleensä he menevät yhdessä ja hirvikaudella. Eräänä vuonna Zack huomasi valtavan hirven ja ampui sitä. Hirvi näytti kaatuvan, mutta sitä ei näkynyt missään! He päättivät, että peura oli heitä fiksumpi ja lähtivät kotiin. valittu lause: Eräänä vuonna Zack huomasi valtavan hirven ja ampui sitä.</w:t>
      </w:r>
    </w:p>
    <w:p>
      <w:r>
        <w:rPr>
          <w:b/>
        </w:rPr>
        <w:t xml:space="preserve">Tulos</w:t>
      </w:r>
    </w:p>
    <w:p>
      <w:r>
        <w:t xml:space="preserve">Zack ampuu peuraa &gt;Syyt/mahdollistaa&gt; Peura kaatuu.</w:t>
      </w:r>
    </w:p>
    <w:p>
      <w:r>
        <w:rPr>
          <w:b/>
        </w:rPr>
        <w:t xml:space="preserve">Esimerkki 6.3226</w:t>
      </w:r>
    </w:p>
    <w:p>
      <w:r>
        <w:t xml:space="preserve">tarina: Larry yritti päästä baseball-joukkueeseen. Hän oli niin onnellinen, kun hän pääsi mukaan! Mutta ensimmäisissä harjoituksissa hän huitaisi liian kovaa. Hänen mailansa katkesi kahtia. Larryn isän oli ostettava hänelle uusi. valittu lause: Hän oli niin onnellinen, kun hän pääsi mukaan!</w:t>
      </w:r>
    </w:p>
    <w:p>
      <w:r>
        <w:rPr>
          <w:b/>
        </w:rPr>
        <w:t xml:space="preserve">Tulos</w:t>
      </w:r>
    </w:p>
    <w:p>
      <w:r>
        <w:t xml:space="preserve">Larry pääsee pesäpallojoukkueeseen &gt;Syyt/mahdollistaa&gt; Larry menee ensimmäisiin harjoituksiinsa.</w:t>
      </w:r>
    </w:p>
    <w:p>
      <w:r>
        <w:rPr>
          <w:b/>
        </w:rPr>
        <w:t xml:space="preserve">Esimerkki 6.3227</w:t>
      </w:r>
    </w:p>
    <w:p>
      <w:r>
        <w:t xml:space="preserve">tarina: Viime vuonna lähdin kouluni kanssa bändimatkalle. Se oli tosi hauskaa ja menimme New Yorkiin. Ainoa ongelma oli se, että eksyimme. Yritimme löytää teatterin, mutta kukaan ei auttanut. Lopulta tunnin kuluttua löysimme perille. valittu lause: Viime vuonna lähdin kouluni kanssa bändimatkalle.</w:t>
      </w:r>
    </w:p>
    <w:p>
      <w:r>
        <w:rPr>
          <w:b/>
        </w:rPr>
        <w:t xml:space="preserve">Tulos</w:t>
      </w:r>
    </w:p>
    <w:p>
      <w:r>
        <w:t xml:space="preserve">Lähden matkalle &gt;Syyt/mahdollistavat&gt; Eksyn.</w:t>
      </w:r>
    </w:p>
    <w:p>
      <w:r>
        <w:rPr>
          <w:b/>
        </w:rPr>
        <w:t xml:space="preserve">Esimerkki 6.3228</w:t>
      </w:r>
    </w:p>
    <w:p>
      <w:r>
        <w:t xml:space="preserve">tarina: Ron löysi rannalta simpukankuoren. Se näytti niin kauniilta, että hän päätti pitää sen. Hän piti siitä niin paljon, että toi sen kouluun. Ja muut oppilaat näkivät kauniin simpukan. Seuraavana päivänä Joku nappasi sen häneltä ja juoksi pois. valittu lause: Ja se näytti niin kauniilta, että hän päätti pitää sen.</w:t>
      </w:r>
    </w:p>
    <w:p>
      <w:r>
        <w:rPr>
          <w:b/>
        </w:rPr>
        <w:t xml:space="preserve">Tulos</w:t>
      </w:r>
    </w:p>
    <w:p>
      <w:r>
        <w:t xml:space="preserve">Ron pitää simpukankuoren &gt;Syyt/Mahdollistaa&gt; Ron tuo sen kouluun.</w:t>
      </w:r>
    </w:p>
    <w:p>
      <w:r>
        <w:rPr>
          <w:b/>
        </w:rPr>
        <w:t xml:space="preserve">Esimerkki 6.3229</w:t>
      </w:r>
    </w:p>
    <w:p>
      <w:r>
        <w:t xml:space="preserve">tarina: Tim mokasi jatkuvasti töissä. Hänen pomonsa sanoi, että se oli hänen viimeinen varoituksensa. Tim mokasi taas. Pomo oli pahoillaan. Hän antoi Timille viimeisen varoituksen. valittu lause: Tim mokasi taas.</w:t>
      </w:r>
    </w:p>
    <w:p>
      <w:r>
        <w:rPr>
          <w:b/>
        </w:rPr>
        <w:t xml:space="preserve">Tulos</w:t>
      </w:r>
    </w:p>
    <w:p>
      <w:r>
        <w:t xml:space="preserve">Tim mokaa taas &gt;Syyt/mahdollistaa&gt; Timin pomo antaa Timille viimeisen varoituksen.</w:t>
      </w:r>
    </w:p>
    <w:p>
      <w:r>
        <w:rPr>
          <w:b/>
        </w:rPr>
        <w:t xml:space="preserve">Tulos</w:t>
      </w:r>
    </w:p>
    <w:p>
      <w:r>
        <w:t xml:space="preserve">Tim mokaa taas töissä &gt;Syyt/mahdollistaa&gt; Timin pomo antaa hänelle uuden mahdollisuuden.</w:t>
      </w:r>
    </w:p>
    <w:p>
      <w:r>
        <w:rPr>
          <w:b/>
        </w:rPr>
        <w:t xml:space="preserve">Esimerkki 6.3230</w:t>
      </w:r>
    </w:p>
    <w:p>
      <w:r>
        <w:t xml:space="preserve">tarina: Pikkusiskoni on rasittava. Hän haluaa tehdä kaiken, mitä minä teen. Joudun vaikeuksiin, kun en ota häntä mukaan. Vanhempana oleminen on vaikeaa. Nyt tiedän, miltä isosiskostani tuntuu. valittu lause: Hän haluaa tehdä kaiken, mitä minä teen.</w:t>
      </w:r>
    </w:p>
    <w:p>
      <w:r>
        <w:rPr>
          <w:b/>
        </w:rPr>
        <w:t xml:space="preserve">Tulos</w:t>
      </w:r>
    </w:p>
    <w:p>
      <w:r>
        <w:t xml:space="preserve">Pikkusiskoni haluaa matkia &gt;Syyt/Mahdollistaa&gt; Pikkusiskoni matkii.</w:t>
      </w:r>
    </w:p>
    <w:p>
      <w:r>
        <w:rPr>
          <w:b/>
        </w:rPr>
        <w:t xml:space="preserve">Esimerkki 6.3231</w:t>
      </w:r>
    </w:p>
    <w:p>
      <w:r>
        <w:t xml:space="preserve">tarina: Davidilla oli paha hammassärky. Hän varasi ajan hammaslääkärille. Seuraavalla viikolla hammaslääkärin oli vedettävä hänen hampaansa. David lähti kotiin hyvin kipeänä toipumaan. Seuraavana päivänä David tunsi olonsa paljon paremmaksi ilman kipua. valittu lause: David lähti kotiin hyvin kipeänä toipumaan.</w:t>
      </w:r>
    </w:p>
    <w:p>
      <w:r>
        <w:rPr>
          <w:b/>
        </w:rPr>
        <w:t xml:space="preserve">Tulos</w:t>
      </w:r>
    </w:p>
    <w:p>
      <w:r>
        <w:t xml:space="preserve">David menee kotiin &gt;Syyt/Mahdollistaa&gt; David menee nukkumaan.</w:t>
      </w:r>
    </w:p>
    <w:p>
      <w:r>
        <w:rPr>
          <w:b/>
        </w:rPr>
        <w:t xml:space="preserve">Tulos</w:t>
      </w:r>
    </w:p>
    <w:p>
      <w:r>
        <w:t xml:space="preserve">David lähtee kotiin &gt;Syyt/mahdollistavat&gt; David toipuu.</w:t>
      </w:r>
    </w:p>
    <w:p>
      <w:r>
        <w:rPr>
          <w:b/>
        </w:rPr>
        <w:t xml:space="preserve">Tulos</w:t>
      </w:r>
    </w:p>
    <w:p>
      <w:r>
        <w:t xml:space="preserve">David lähtee kotiin toipumaan &gt;Syyt/Mahdollistaa&gt; David voi paremmin toipumisen jälkeen.</w:t>
      </w:r>
    </w:p>
    <w:p>
      <w:r>
        <w:rPr>
          <w:b/>
        </w:rPr>
        <w:t xml:space="preserve">Esimerkki 6.3232</w:t>
      </w:r>
    </w:p>
    <w:p>
      <w:r>
        <w:t xml:space="preserve">tarina: Bill rakasti piirtää erilaisia sarjakuvasankareita. Hänen ystävänsä Juan taas piirsi mielellään veneitä. Koulu tarjosi lauantaisin kuvataidetunteja. Bill päätti ilmoittautua taideluokalle. Juan piti sitä hyvänä ideana ja ilmoittautui myös tunnille. valittu lause: Bill päätti ilmoittautua taideluokalle.</w:t>
      </w:r>
    </w:p>
    <w:p>
      <w:r>
        <w:rPr>
          <w:b/>
        </w:rPr>
        <w:t xml:space="preserve">Tulos</w:t>
      </w:r>
    </w:p>
    <w:p>
      <w:r>
        <w:t xml:space="preserve">Bill päättää ilmoittautua &gt;Syyt/mahdollistaa&gt; Bill ilmoittautuu &gt;Syyt/mahdollistaa&gt; Bill ilmoittautuu</w:t>
      </w:r>
    </w:p>
    <w:p>
      <w:r>
        <w:rPr>
          <w:b/>
        </w:rPr>
        <w:t xml:space="preserve">Esimerkki 6.3233</w:t>
      </w:r>
    </w:p>
    <w:p>
      <w:r>
        <w:t xml:space="preserve">tarina: Kolmantena yönä peräkkäin nuori Jeremy oli pudonnut sängystään. Hänen äitinsä oli todella hermostunut, että Jeremy loukkaantuisi vakavasti. Hänen ystävänsä kehotti häntä käyttämään vaahtomuovista uima-allasnuudelia pojan pitämiseksi turvassa. Hän laittoi nuudelin lakanan alle sängyn reunaan. Yllättäen Jeremy ei enää pudonnut sängystä. valittu lause: Yllättäen Jeremy ei enää pudonnut sängystä.</w:t>
      </w:r>
    </w:p>
    <w:p>
      <w:r>
        <w:rPr>
          <w:b/>
        </w:rPr>
        <w:t xml:space="preserve">Tulos</w:t>
      </w:r>
    </w:p>
    <w:p>
      <w:r>
        <w:t xml:space="preserve">Jeremy ei putoa sängystä &gt;Syyt/Mahdollistaa&gt; Äiti nukkuu koko yön.</w:t>
      </w:r>
    </w:p>
    <w:p>
      <w:r>
        <w:rPr>
          <w:b/>
        </w:rPr>
        <w:t xml:space="preserve">Esimerkki 6.3234</w:t>
      </w:r>
    </w:p>
    <w:p>
      <w:r>
        <w:t xml:space="preserve">tarina: Chevy Chevette. Ostimme sen vuonna 1982. Vaimoni valitsi punaisen värin. Kaksi lasta syntyi, kun meillä oli auto. Lopulta hävitimme sen vuonna 1992. valittu lause: Ostimme sen vuonna 1982.</w:t>
      </w:r>
    </w:p>
    <w:p>
      <w:r>
        <w:rPr>
          <w:b/>
        </w:rPr>
        <w:t xml:space="preserve">Tulos</w:t>
      </w:r>
    </w:p>
    <w:p>
      <w:r>
        <w:t xml:space="preserve">Me ostamme auton &gt;Syyt/mahdollistavat&gt; Me ajamme.</w:t>
      </w:r>
    </w:p>
    <w:p>
      <w:r>
        <w:rPr>
          <w:b/>
        </w:rPr>
        <w:t xml:space="preserve">Esimerkki 6.3235</w:t>
      </w:r>
    </w:p>
    <w:p>
      <w:r>
        <w:t xml:space="preserve">tarina: Timmy halusi ison kiitospäivän illallisen. Timmy kysyi äidiltään, voisiko perhe järjestää ison kiitospäivän illallisen. Timmyn äiti suostui siihen, että he voisivat pitää suuren kiitospäivän päivällisen. Timmyn äiti kutsui kaikki heidän ystävänsä ja perheensä kiitospäiväksi. Timmy ja hänen perheensä viettivät suuren kiitospäivän yhdessä. valittu lause: Timmyn äiti kutsui kaikki heidän ystävänsä ja perheensä kiitospäiväksi.</w:t>
      </w:r>
    </w:p>
    <w:p>
      <w:r>
        <w:rPr>
          <w:b/>
        </w:rPr>
        <w:t xml:space="preserve">Tulos</w:t>
      </w:r>
    </w:p>
    <w:p>
      <w:r>
        <w:t xml:space="preserve">Timmyn äiti kutsuu ystäviä ja perheenjäseniä paikalle &gt;Syyt/Mahdollistaa&gt; Ystävät ja perheenjäsenet tulevat paikalle.</w:t>
      </w:r>
    </w:p>
    <w:p>
      <w:r>
        <w:rPr>
          <w:b/>
        </w:rPr>
        <w:t xml:space="preserve">Tulos</w:t>
      </w:r>
    </w:p>
    <w:p>
      <w:r>
        <w:t xml:space="preserve">Timmyn äiti kutsuu kaikki heidän ystävänsä ja perheensä kiitospäiväksi &gt;Syyt/Mahdollistaa&gt; Timmyllä ja hänen perheellään on hieno kiitospäivä.</w:t>
      </w:r>
    </w:p>
    <w:p>
      <w:r>
        <w:rPr>
          <w:b/>
        </w:rPr>
        <w:t xml:space="preserve">Esimerkki 6.3236</w:t>
      </w:r>
    </w:p>
    <w:p>
      <w:r>
        <w:t xml:space="preserve">tarina: Alex oli peliohjelmassa. Hän oli niin innoissaan, että unohti koko ajan soittaa sisään. Vaikka hän tiesi vastaukset, hän jäi pahasti jälkeen. Ohjelman lopussa hän oli viimeisellä sijalla. Häntä hävetti, kun oli nolannut itsensä näin. valittu lause: Hän oli niin innoissaan, että unohti koko ajan vastata.</w:t>
      </w:r>
    </w:p>
    <w:p>
      <w:r>
        <w:rPr>
          <w:b/>
        </w:rPr>
        <w:t xml:space="preserve">Tulos</w:t>
      </w:r>
    </w:p>
    <w:p>
      <w:r>
        <w:t xml:space="preserve">Alex osallistuu peliohjelmaan &gt;Syyt/Mahdollistaa&gt; Alex on niin innoissaan, että unohti mennä sisään.</w:t>
      </w:r>
    </w:p>
    <w:p>
      <w:r>
        <w:rPr>
          <w:b/>
        </w:rPr>
        <w:t xml:space="preserve">Tulos</w:t>
      </w:r>
    </w:p>
    <w:p>
      <w:r>
        <w:t xml:space="preserve">Alex unohti jatkuvasti soittaa &gt;Syyt/mahdollistaa&gt; Alex jäi jälkeen.</w:t>
      </w:r>
    </w:p>
    <w:p>
      <w:r>
        <w:rPr>
          <w:b/>
        </w:rPr>
        <w:t xml:space="preserve">Esimerkki 6.3237</w:t>
      </w:r>
    </w:p>
    <w:p>
      <w:r>
        <w:t xml:space="preserve">tarina: Keri tarvitsee mennä hakemaan ruokaostokset päivällistä varten. Hän kirjoitti listan tarvitsemistaan tavaroista. Kaupassa hän löysi kaikki tarvitsemansa tavarat. Kassanhoitaja auttoi häntä laittamaan ruokatarvikkeet ostoskärryyn. Hän meni autolleen purkamaan ostamansa ihanan aterian. valittu lause: Keri tarvitsee mennä hakemaan ruokaostokset päivällistä varten.</w:t>
      </w:r>
    </w:p>
    <w:p>
      <w:r>
        <w:rPr>
          <w:b/>
        </w:rPr>
        <w:t xml:space="preserve">Tulos</w:t>
      </w:r>
    </w:p>
    <w:p>
      <w:r>
        <w:t xml:space="preserve">Keri tarvitsee ruokatarvikkeita &gt;Syyt/mahdollistavat&gt; Keri kirjoittaa listan.</w:t>
      </w:r>
    </w:p>
    <w:p>
      <w:r>
        <w:rPr>
          <w:b/>
        </w:rPr>
        <w:t xml:space="preserve">Esimerkki 6.3238</w:t>
      </w:r>
    </w:p>
    <w:p>
      <w:r>
        <w:t xml:space="preserve">tarina: Willin kaverit kutsuivat hänet kummitustilalle Halloween-iltana. Will ei ollut varma, halusiko hän mennä. Tämä johtui siitä, että Will tiesi pelästyvänsä niin helposti. Will päätti hyväksyä kutsun. Willillä ja hänen kavereillaan oli hauskaa kummitustilalla! valittu lause: Willin kaverit kutsuivat hänet kummitustilalle Halloween-iltana.</w:t>
      </w:r>
    </w:p>
    <w:p>
      <w:r>
        <w:rPr>
          <w:b/>
        </w:rPr>
        <w:t xml:space="preserve">Tulos</w:t>
      </w:r>
    </w:p>
    <w:p>
      <w:r>
        <w:t xml:space="preserve">Willin kaverit kutsuvat Willin ulos &gt;Syyt/mahdollistaa&gt; Will hyväksyy kutsun.</w:t>
      </w:r>
    </w:p>
    <w:p>
      <w:r>
        <w:rPr>
          <w:b/>
        </w:rPr>
        <w:t xml:space="preserve">Esimerkki 6.3239</w:t>
      </w:r>
    </w:p>
    <w:p>
      <w:r>
        <w:t xml:space="preserve">tarina: Äiti ja vauva halusivat mennä ostoskeskuksen leikkipaikalle. He menivät ostoskeskukseen. He leikkivät leikkipaikassa. Heillä oli hyvin hauskaa. Äiti päätti mennä takaisin ensi viikolla. valittu lause: He leikkivät leikkipaikassa.</w:t>
      </w:r>
    </w:p>
    <w:p>
      <w:r>
        <w:rPr>
          <w:b/>
        </w:rPr>
        <w:t xml:space="preserve">Tulos</w:t>
      </w:r>
    </w:p>
    <w:p>
      <w:r>
        <w:t xml:space="preserve">Äiti ja vauva leikkivät &gt;Syyt/mahdollistavat&gt; Äidillä ja vauvalla on hauskaa.</w:t>
      </w:r>
    </w:p>
    <w:p>
      <w:r>
        <w:rPr>
          <w:b/>
        </w:rPr>
        <w:t xml:space="preserve">Esimerkki 6.3240</w:t>
      </w:r>
    </w:p>
    <w:p>
      <w:r>
        <w:t xml:space="preserve">tarina: John tarvitsi rahaa. Hän käveli pankkiinsa ja otti esiin aseen. Hän vei kassillisen käteistä kotiin ja tuhlasi sen tuhlaillen. Kun Markus kysyi, mistä rahat olivat peräisin, hän kertoi ylpeänä totuuden. Mark soitti poliisille, ja John pidätettiin heti seuraavana päivänä. valittu lause: Kun Mark kysyi, mistä rahat olivat peräisin, hän kertoi ylpeänä totuuden.</w:t>
      </w:r>
    </w:p>
    <w:p>
      <w:r>
        <w:rPr>
          <w:b/>
        </w:rPr>
        <w:t xml:space="preserve">Tulos</w:t>
      </w:r>
    </w:p>
    <w:p>
      <w:r>
        <w:t xml:space="preserve">Johannes kertoo ylpeänä totuuden Markukselle &gt;Syyt/mahdollistaa&gt; Markus soittaa poliisille.</w:t>
      </w:r>
    </w:p>
    <w:p>
      <w:r>
        <w:rPr>
          <w:b/>
        </w:rPr>
        <w:t xml:space="preserve">Esimerkki 6.3241</w:t>
      </w:r>
    </w:p>
    <w:p>
      <w:r>
        <w:t xml:space="preserve">tarina: Minulla oli tylsää. Veljeni kysyi, haluaisinko pelata shakkia. Normaalisti sanoisin ei, mutta minulla oli niin tylsää, että suostuin. Veljeni voitti minut shakissa. Suutuin ja heitin shakkilaudan roskiin. valittu lause: Veljeni voitti minut shakissa.</w:t>
      </w:r>
    </w:p>
    <w:p>
      <w:r>
        <w:rPr>
          <w:b/>
        </w:rPr>
        <w:t xml:space="preserve">Tulos</w:t>
      </w:r>
    </w:p>
    <w:p>
      <w:r>
        <w:t xml:space="preserve">Veljeni voittaa &gt;Syyt/mahdollistaa&gt; Veljeni juhlii.</w:t>
      </w:r>
    </w:p>
    <w:p>
      <w:r>
        <w:rPr>
          <w:b/>
        </w:rPr>
        <w:t xml:space="preserve">Tulos</w:t>
      </w:r>
    </w:p>
    <w:p>
      <w:r>
        <w:t xml:space="preserve">Veljeni voittaa minut shakissa &gt;Syyt/mahdollistaa&gt; Heitän shakkilaudan roskiin.</w:t>
      </w:r>
    </w:p>
    <w:p>
      <w:r>
        <w:rPr>
          <w:b/>
        </w:rPr>
        <w:t xml:space="preserve">Esimerkki 6.3242</w:t>
      </w:r>
    </w:p>
    <w:p>
      <w:r>
        <w:t xml:space="preserve">tarina: Sam odotti bussipysäkillä. Lähellä oli lätäkkö. Hän ei ollut tietoinen siitä. Auto ajoi sen yli ja roiskui Samin päälle. Samin oli palattava kotiin ja vaihdettava vaatteet. valittu lause: Auto ajoi sen yli ja roiskutti Samin.</w:t>
      </w:r>
    </w:p>
    <w:p>
      <w:r>
        <w:rPr>
          <w:b/>
        </w:rPr>
        <w:t xml:space="preserve">Tulos</w:t>
      </w:r>
    </w:p>
    <w:p>
      <w:r>
        <w:t xml:space="preserve">Auto ajaa lätäkön yli ja roiskuu Samin päälle &gt;Syyt/mahdollistaa&gt; Samin on palattava kotiin vaihtamaan vaatteet.</w:t>
      </w:r>
    </w:p>
    <w:p>
      <w:r>
        <w:rPr>
          <w:b/>
        </w:rPr>
        <w:t xml:space="preserve">Esimerkki 6.3243</w:t>
      </w:r>
    </w:p>
    <w:p>
      <w:r>
        <w:t xml:space="preserve">tarina: Jackien puutarha menestyi hyvin. Hänellä oli runsaasti vihanneksia perheelleen ja jonkin verran jaettavaksi. Lauantaina Jackie vei kurkkuja naapurinsa luo. Sunnuntaina, kun Jackie tuli kotiin kirkosta, oveen koputettiin. Hänen naapurinsa oli tehnyt kurkkusalaattia ja tuonut sitä jaettavaksi. valittu lause: Hänen naapurinsa oli tehnyt kurkkusalaattia ja tuonut sitä jaettavaksi.</w:t>
      </w:r>
    </w:p>
    <w:p>
      <w:r>
        <w:rPr>
          <w:b/>
        </w:rPr>
        <w:t xml:space="preserve">Tulos</w:t>
      </w:r>
    </w:p>
    <w:p>
      <w:r>
        <w:t xml:space="preserve">Jackien naapuri tekee salaattia &gt;Syyt/mahdollistaa&gt; Jackien naapuri syö salaattia.</w:t>
      </w:r>
    </w:p>
    <w:p>
      <w:r>
        <w:rPr>
          <w:b/>
        </w:rPr>
        <w:t xml:space="preserve">Esimerkki 6.3244</w:t>
      </w:r>
    </w:p>
    <w:p>
      <w:r>
        <w:t xml:space="preserve">tarina: Lindsayllä oli vapaapäivä ja hän halusi mennä jonnekin. Hän päätti mennä puistoon. Sisäänkäynnin luona oli ankkalampi. Lindsay meni syöttämään ankoille leipää. Ankat söivät leivän. valittu lause: Lindsayllä oli vapaapäivä ja hän halusi mennä jonnekin.</w:t>
      </w:r>
    </w:p>
    <w:p>
      <w:r>
        <w:rPr>
          <w:b/>
        </w:rPr>
        <w:t xml:space="preserve">Tulos</w:t>
      </w:r>
    </w:p>
    <w:p>
      <w:r>
        <w:t xml:space="preserve">Lindsay haluaa mennä jonnekin &gt;Syyt/Mahdollistaa&gt; Lindsay menee puistoon.</w:t>
      </w:r>
    </w:p>
    <w:p>
      <w:r>
        <w:rPr>
          <w:b/>
        </w:rPr>
        <w:t xml:space="preserve">Esimerkki 6.3245</w:t>
      </w:r>
    </w:p>
    <w:p>
      <w:r>
        <w:t xml:space="preserve">tarina: Pete oli lihava. Pete päätti, että hän ei halua enää olla lihava. Hän kävi kuntosalilla neljänä päivänä viikosta. Hän teki salilla kovasti töitä, nosti painoja ja juoksi. Vuoden kuluttua Pete oli hyvin laiha. valittu lause: Pete oli lihava.</w:t>
      </w:r>
    </w:p>
    <w:p>
      <w:r>
        <w:rPr>
          <w:b/>
        </w:rPr>
        <w:t xml:space="preserve">Tulos</w:t>
      </w:r>
    </w:p>
    <w:p>
      <w:r>
        <w:t xml:space="preserve">Pietari oli lihava &gt;Syyt/Mahdollistavat tekijät&gt; Pietari työskenteli ahkerasti.</w:t>
      </w:r>
    </w:p>
    <w:p>
      <w:r>
        <w:rPr>
          <w:b/>
        </w:rPr>
        <w:t xml:space="preserve">Esimerkki 6.3246</w:t>
      </w:r>
    </w:p>
    <w:p>
      <w:r>
        <w:t xml:space="preserve">tarina: Lorance ajoi rannalle. Hän ui kylmässä meressä. Hetken kuluttua hän lepäsi hiekalla. Päivä koitti hänen levätessään. Lorance nousi autoonsa ja ajoi kouluun. valittu lause: Lorance lepäsi.</w:t>
      </w:r>
    </w:p>
    <w:p>
      <w:r>
        <w:rPr>
          <w:b/>
        </w:rPr>
        <w:t xml:space="preserve">Tulos</w:t>
      </w:r>
    </w:p>
    <w:p>
      <w:r>
        <w:t xml:space="preserve">Päivä koittaa &gt;Syyt/mahdollistaa&gt; Lorence menee kouluun.</w:t>
      </w:r>
    </w:p>
    <w:p>
      <w:r>
        <w:rPr>
          <w:b/>
        </w:rPr>
        <w:t xml:space="preserve">Tulos</w:t>
      </w:r>
    </w:p>
    <w:p>
      <w:r>
        <w:t xml:space="preserve">Lorance lepää &gt;Syyt/mahdollistaa&gt; Lorance nousee ylös.</w:t>
      </w:r>
    </w:p>
    <w:p>
      <w:r>
        <w:rPr>
          <w:b/>
        </w:rPr>
        <w:t xml:space="preserve">Esimerkki 6.3247</w:t>
      </w:r>
    </w:p>
    <w:p>
      <w:r>
        <w:t xml:space="preserve">tarina: Se oli Halloween ja kaikki naapurini ovat ulkona. Päätin pukeutua pizzaksi. Kävellessäni naapurissa törmäsin erääseen naapuriin. Hän oli ulkoiluttamassa koiraansa. Koira luuli minua oikeaksi pizzaksi ja jahtasi minua. valittu lause: Päätin pukeutua pizzaksi.</w:t>
      </w:r>
    </w:p>
    <w:p>
      <w:r>
        <w:rPr>
          <w:b/>
        </w:rPr>
        <w:t xml:space="preserve">Tulos</w:t>
      </w:r>
    </w:p>
    <w:p>
      <w:r>
        <w:t xml:space="preserve">Päätän pukeutua pizzaksi &gt;Syyt/Mahdollistaa&gt; Pukeudun pizzaksi.</w:t>
      </w:r>
    </w:p>
    <w:p>
      <w:r>
        <w:rPr>
          <w:b/>
        </w:rPr>
        <w:t xml:space="preserve">Esimerkki 6.3248</w:t>
      </w:r>
    </w:p>
    <w:p>
      <w:r>
        <w:t xml:space="preserve">tarina: Tom käveli ulkona. Hän näki olkikissan. Hän päätti silittää sitä. Kissa puri häntä. Hän hermostui ja meni lääkäriin. valittu lause: Hän näki olkikissan.</w:t>
      </w:r>
    </w:p>
    <w:p>
      <w:r>
        <w:rPr>
          <w:b/>
        </w:rPr>
        <w:t xml:space="preserve">Tulos</w:t>
      </w:r>
    </w:p>
    <w:p>
      <w:r>
        <w:t xml:space="preserve">Tom käveli ulkona &gt;Syyt/Tekijät&gt; Hän näki olkikissan.</w:t>
      </w:r>
    </w:p>
    <w:p>
      <w:r>
        <w:rPr>
          <w:b/>
        </w:rPr>
        <w:t xml:space="preserve">Tulos</w:t>
      </w:r>
    </w:p>
    <w:p>
      <w:r>
        <w:t xml:space="preserve">Tom näkee kissan &gt;Syyt/mahdollistaa&gt; Tom silittää kissaa.</w:t>
      </w:r>
    </w:p>
    <w:p>
      <w:r>
        <w:rPr>
          <w:b/>
        </w:rPr>
        <w:t xml:space="preserve">Esimerkki 6.3249</w:t>
      </w:r>
    </w:p>
    <w:p>
      <w:r>
        <w:t xml:space="preserve">tarina: Lucille oli juonut ison kupillisen mehua. Hän käveli huoneen läpi. Yhtäkkiä hän kompastui johtoon. Hänen mehunsa läikkyi. Sitten hänen täytyi siivota kaikki pois. valittu lause: Hänen mehunsa valui.</w:t>
      </w:r>
    </w:p>
    <w:p>
      <w:r>
        <w:rPr>
          <w:b/>
        </w:rPr>
        <w:t xml:space="preserve">Tulos</w:t>
      </w:r>
    </w:p>
    <w:p>
      <w:r>
        <w:t xml:space="preserve">Lucillen mehu läikkyi &gt;Syyt/Tekijät&gt; Lucille joutui siivoamaan mehun. </w:t>
      </w:r>
    </w:p>
    <w:p>
      <w:r>
        <w:rPr>
          <w:b/>
        </w:rPr>
        <w:t xml:space="preserve">Esimerkki 6.3250</w:t>
      </w:r>
    </w:p>
    <w:p>
      <w:r>
        <w:t xml:space="preserve">tarina: Tom leikki ulkona sateessa. Seuraavana päivänä Tom tunsi itsensä sairaaksi. Tomin äiti ajatteli, että Tomilla saattoi olla flunssa. Tom meni lääkäriin. Tomilla oli hyvin paha flunssa. valittu lause: Seuraavana päivänä Tom tunsi itsensä sairaaksi.</w:t>
      </w:r>
    </w:p>
    <w:p>
      <w:r>
        <w:rPr>
          <w:b/>
        </w:rPr>
        <w:t xml:space="preserve">Tulos</w:t>
      </w:r>
    </w:p>
    <w:p>
      <w:r>
        <w:t xml:space="preserve">Tom voi pahoin &gt;Syyt/Tekijät&gt; Tom menee lääkäriin.</w:t>
      </w:r>
    </w:p>
    <w:p>
      <w:r>
        <w:rPr>
          <w:b/>
        </w:rPr>
        <w:t xml:space="preserve">Esimerkki 6.3251</w:t>
      </w:r>
    </w:p>
    <w:p>
      <w:r>
        <w:t xml:space="preserve">tarina: Eilen päätin viedä koirani Peanutin kävelylle. Kun lähdimme talosta, oli valoisaa ja aurinkoista, mutta se muuttui pian. Taivaan alkoi täyttyä sadepilvistä, joten käännyimme kotiin. Kävellessämme kotiin alkoi sataa. Sen sijaan, että olisimme juosseet kilpaa kotiin, leikimme sateessa! valittu lause: Eilen päätin viedä koirani Peanutin kävelylle.</w:t>
      </w:r>
    </w:p>
    <w:p>
      <w:r>
        <w:rPr>
          <w:b/>
        </w:rPr>
        <w:t xml:space="preserve">Tulos</w:t>
      </w:r>
    </w:p>
    <w:p>
      <w:r>
        <w:t xml:space="preserve">Vien Peanutin kävelylle &gt;Syyt/Mahdollistaa&gt; Peanutin ja minun päälle sataa vettä. </w:t>
      </w:r>
    </w:p>
    <w:p>
      <w:r>
        <w:rPr>
          <w:b/>
        </w:rPr>
        <w:t xml:space="preserve">Tulos</w:t>
      </w:r>
    </w:p>
    <w:p>
      <w:r>
        <w:t xml:space="preserve">Vien koirani kävelylle ulos &gt;Syyt/mahdollistavat&gt; Leikin koirani kanssa sateessa.</w:t>
      </w:r>
    </w:p>
    <w:p>
      <w:r>
        <w:rPr>
          <w:b/>
        </w:rPr>
        <w:t xml:space="preserve">Esimerkki 6.3252</w:t>
      </w:r>
    </w:p>
    <w:p>
      <w:r>
        <w:t xml:space="preserve">tarina: Su halusi kasvattaa sipulia. Hän istutti siemenet puutarhaansa. Mutta kului kuukausia, eikä sipuleita kasvanut! Sitten Su:n äiti kertoi hänelle, että sipulit kasvavat maan alla. Su kaivoi maata ja löysi kymmeniä sipuleita! valittu lause: Su kaivoi multaa ja löysi kymmeniä sipuleita!</w:t>
      </w:r>
    </w:p>
    <w:p>
      <w:r>
        <w:rPr>
          <w:b/>
        </w:rPr>
        <w:t xml:space="preserve">Tulos</w:t>
      </w:r>
    </w:p>
    <w:p>
      <w:r>
        <w:t xml:space="preserve">Su löytää sipuleita &gt;Syyt/mahdollistaa&gt; Su syö sipuleita.</w:t>
      </w:r>
    </w:p>
    <w:p>
      <w:r>
        <w:rPr>
          <w:b/>
        </w:rPr>
        <w:t xml:space="preserve">Esimerkki 6.3253</w:t>
      </w:r>
    </w:p>
    <w:p>
      <w:r>
        <w:t xml:space="preserve">tarina: Mary näki rekan ulkona. Hänen koiransa alkoi jahdata rekkaa. Kuorma-autossa ollut mies lopetti ajamisen. Hän nousi ulos autostaan. Mies silitteli Maryn koiraa. valittu lause: Mies kuorma-autossa lopetti ajamisen.</w:t>
      </w:r>
    </w:p>
    <w:p>
      <w:r>
        <w:rPr>
          <w:b/>
        </w:rPr>
        <w:t xml:space="preserve">Tulos</w:t>
      </w:r>
    </w:p>
    <w:p>
      <w:r>
        <w:t xml:space="preserve">Mies lopettaa ajamisen &gt;Syyt/Mahdollistaa&gt; Hän nousee ulos autostaan.</w:t>
      </w:r>
    </w:p>
    <w:p>
      <w:r>
        <w:rPr>
          <w:b/>
        </w:rPr>
        <w:t xml:space="preserve">Esimerkki 6.3254</w:t>
      </w:r>
    </w:p>
    <w:p>
      <w:r>
        <w:t xml:space="preserve">tarina: Kysyin äidiltäni, mitä hän haluaisi minun tekevän kiitospäiväksi. Hän sanoi haluavansa minun tekevän kurpitsakeittoa. Hän ei ollut koskaan syönyt sitä, enkä minä ollut koskaan tehnyt sitä. Tein kovasti töitä keiton eteen tehdäkseni siitä erityisen. Me pidimme keitosta! valittu lause: Kysyin äidiltäni, mitä hän halusi minun tekevän kiitospäiväksi.</w:t>
      </w:r>
    </w:p>
    <w:p>
      <w:r>
        <w:rPr>
          <w:b/>
        </w:rPr>
        <w:t xml:space="preserve">Tulos</w:t>
      </w:r>
    </w:p>
    <w:p>
      <w:r>
        <w:t xml:space="preserve">Kysyin äidiltäni, mitä tehdä kiitospäivän päivälliseksi &gt;Syyt/Tekijät&gt; Hän käski keittoa.</w:t>
      </w:r>
    </w:p>
    <w:p>
      <w:r>
        <w:rPr>
          <w:b/>
        </w:rPr>
        <w:t xml:space="preserve">Esimerkki 6.3255</w:t>
      </w:r>
    </w:p>
    <w:p>
      <w:r>
        <w:t xml:space="preserve">tarina: Timillä oli pari vanhoja lenkkareita. Niissä oli reikiä. Hän käytti niitä silti usein. Eräänä päivänä hänen äitinsä heitti ne pois. Tim sai siitä suuren raivokohtauksen. valittu lause: Timillä oli pari vanhoja lenkkareita.</w:t>
      </w:r>
    </w:p>
    <w:p>
      <w:r>
        <w:rPr>
          <w:b/>
        </w:rPr>
        <w:t xml:space="preserve">Tulos</w:t>
      </w:r>
    </w:p>
    <w:p>
      <w:r>
        <w:t xml:space="preserve">Timillä on vanhat lenkkarit &gt;Syyt/Mahdollistaa&gt; Timillä on vanhat lenkkarit.</w:t>
      </w:r>
    </w:p>
    <w:p>
      <w:r>
        <w:rPr>
          <w:b/>
        </w:rPr>
        <w:t xml:space="preserve">Esimerkki 6.3256</w:t>
      </w:r>
    </w:p>
    <w:p>
      <w:r>
        <w:t xml:space="preserve">tarina: Anna kiirehti työpaikalleen suurkaupunkiin. Hän oli jo myöhässä ja kiirehti jalkakäytävää pitkin. Odottamatta hän törmäsi Jonkun kanssa. Kyseinen henkilö oli kuuluisa näyttelijä, ja he molemmat pyysivät anteeksi. Anna myöhästyi töistä, mutta ainakin hän sai miehen nimikirjoituksen. valittu lause: Hän kiirehti jalkakäytävää pitkin.</w:t>
      </w:r>
    </w:p>
    <w:p>
      <w:r>
        <w:rPr>
          <w:b/>
        </w:rPr>
        <w:t xml:space="preserve">Tulos</w:t>
      </w:r>
    </w:p>
    <w:p>
      <w:r>
        <w:t xml:space="preserve">Anne kiirehtii jalkakäytävää pitkin &gt;Syyt/mahdollistaa&gt; Anne törmää kuuluisaan henkilöön.</w:t>
      </w:r>
    </w:p>
    <w:p>
      <w:r>
        <w:rPr>
          <w:b/>
        </w:rPr>
        <w:t xml:space="preserve">Esimerkki 6.3257</w:t>
      </w:r>
    </w:p>
    <w:p>
      <w:r>
        <w:t xml:space="preserve">tarina: Tomilla oli ensimmäinen päivä peruskoulussa. Siellä oli lapsi, joka seurasi häntä koko ajan. Hän halusi olla Tomin ystävä. Tomin mielestä hän oli todella ärsyttävä. Hän käski Tomia jättämään hänet rauhaan. valittu lause: Tomin perässä oli poika, joka seurasi häntä koko ajan.</w:t>
      </w:r>
    </w:p>
    <w:p>
      <w:r>
        <w:rPr>
          <w:b/>
        </w:rPr>
        <w:t xml:space="preserve">Tulos</w:t>
      </w:r>
    </w:p>
    <w:p>
      <w:r>
        <w:t xml:space="preserve">Siellä on lapsi, joka seuraa Tomia &gt;Syyt/Mahdollistaa&gt; Tom käskee lasta jättämään hänet rauhaan.</w:t>
      </w:r>
    </w:p>
    <w:p>
      <w:r>
        <w:rPr>
          <w:b/>
        </w:rPr>
        <w:t xml:space="preserve">Esimerkki 6.3258</w:t>
      </w:r>
    </w:p>
    <w:p>
      <w:r>
        <w:t xml:space="preserve">tarina: Amandan kissa Loki halusi ulos. Kun Amanda avasi oven, Loki juoksi ulos. Amanda ei nähnyt Lokin lähtevän ja sulki oven. Amanda katseli ympärilleen Lokin perään. Hän avasi oven ja Loki juoksi takaisin sisälle. valittu lause: Amanda katseli ympärilleen Lokin perään.</w:t>
      </w:r>
    </w:p>
    <w:p>
      <w:r>
        <w:rPr>
          <w:b/>
        </w:rPr>
        <w:t xml:space="preserve">Tulos</w:t>
      </w:r>
    </w:p>
    <w:p>
      <w:r>
        <w:t xml:space="preserve">Amanda etsii Lokia &gt;Syyt/mahdollistaa&gt; Amanda löytää Lokin.</w:t>
      </w:r>
    </w:p>
    <w:p>
      <w:r>
        <w:rPr>
          <w:b/>
        </w:rPr>
        <w:t xml:space="preserve">Esimerkki 6.3259</w:t>
      </w:r>
    </w:p>
    <w:p>
      <w:r>
        <w:t xml:space="preserve">tarina: Olen niin suuri vanhan koulukunnan hip hopin fani! Se piristää minua heti, kun kuulen sen. Kuuntelen sitä töissä ja kotona. Ystäväni yrittävät saada minut kuuntelemaan uuden ajan hip hopia. Se ei vain kuulosta minusta yhtä hyvältä, ja he ovat eri mieltä. valittu lause: Ystäväni yrittävät saada minut kuuntelemaan new age -hip hopia.</w:t>
      </w:r>
    </w:p>
    <w:p>
      <w:r>
        <w:rPr>
          <w:b/>
        </w:rPr>
        <w:t xml:space="preserve">Tulos</w:t>
      </w:r>
    </w:p>
    <w:p>
      <w:r>
        <w:t xml:space="preserve">Ystäväni yrittävät saada minut kuuntelemaan &gt;Syyt/mahdollistavat&gt; Kuuntelen.</w:t>
      </w:r>
    </w:p>
    <w:p>
      <w:r>
        <w:rPr>
          <w:b/>
        </w:rPr>
        <w:t xml:space="preserve">Esimerkki 6.3260</w:t>
      </w:r>
    </w:p>
    <w:p>
      <w:r>
        <w:t xml:space="preserve">tarina: Ellen ja hänen äitinsä haluavat mennä ulos syömään jogurttia. Kun he saapuvat kauppaan, siellä on niin paljon erilaisia jogurtteja. He saavat maistaa joitakin ja valitsevat parhaat. Kun he ovat täyttäneet jogurttikupin, he saavat valita täytteen. Kun he menevät maksamaan jogurttia, heidän on punnittava kupit. valittu lause: Kun he menevät maksamaan jogurttia, heidän on punnittava kupit.</w:t>
      </w:r>
    </w:p>
    <w:p>
      <w:r>
        <w:rPr>
          <w:b/>
        </w:rPr>
        <w:t xml:space="preserve">Tulos</w:t>
      </w:r>
    </w:p>
    <w:p>
      <w:r>
        <w:t xml:space="preserve">He punnitsevat jogurttikupit &gt;Syyt/mahdollistavat&gt; He tietävät, kuinka paljon maksaa.</w:t>
      </w:r>
    </w:p>
    <w:p>
      <w:r>
        <w:rPr>
          <w:b/>
        </w:rPr>
        <w:t xml:space="preserve">Tulos</w:t>
      </w:r>
    </w:p>
    <w:p>
      <w:r>
        <w:t xml:space="preserve">Ellenin ja hänen äitinsä täytyy punnita &gt;Syyt/Mahdollistaa&gt; Ellen ja hänen äitinsä punnitsevat</w:t>
      </w:r>
    </w:p>
    <w:p>
      <w:r>
        <w:rPr>
          <w:b/>
        </w:rPr>
        <w:t xml:space="preserve">Esimerkki 6.3261</w:t>
      </w:r>
    </w:p>
    <w:p>
      <w:r>
        <w:t xml:space="preserve">tarina: Joan halusi ostaa ensimmäisen autonsa. Hänen vanhempansa sanoivat, että hänen pitäisi maksaa se itse. Joan valitsi auton, mutta se maksoi paljon enemmän kuin hänen viikkorahansa. Joan sai töitä ja säästi kuukausia. Joan meni ja osti uuden auton omilla rahoillaan. valittu lause: Joan sai töitä ja säästi kuukausia.</w:t>
      </w:r>
    </w:p>
    <w:p>
      <w:r>
        <w:rPr>
          <w:b/>
        </w:rPr>
        <w:t xml:space="preserve">Tulos</w:t>
      </w:r>
    </w:p>
    <w:p>
      <w:r>
        <w:t xml:space="preserve">Joan säästi rahaa kuukausia &gt;Syyt/Mahdollistaa&gt; Joan sai uuden auton. </w:t>
      </w:r>
    </w:p>
    <w:p>
      <w:r>
        <w:rPr>
          <w:b/>
        </w:rPr>
        <w:t xml:space="preserve">Esimerkki 6.3262</w:t>
      </w:r>
    </w:p>
    <w:p>
      <w:r>
        <w:t xml:space="preserve">tarina: Susie oli saamassa ensisuudelmansa. Hän piti ystävästään Fredistä paljon. Fred kumartui ja suuteli Susieta. Mutta Susie ei pitänyt siitä. Se oli hänestä ällöttävää. valittu lause: Fred kumartui ja suuteli Susieta.</w:t>
      </w:r>
    </w:p>
    <w:p>
      <w:r>
        <w:rPr>
          <w:b/>
        </w:rPr>
        <w:t xml:space="preserve">Tulos</w:t>
      </w:r>
    </w:p>
    <w:p>
      <w:r>
        <w:t xml:space="preserve">Fred suutelee Susieta &gt;Syyt/mahdollistaa&gt; Susie ei pidä siitä.</w:t>
      </w:r>
    </w:p>
    <w:p>
      <w:r>
        <w:rPr>
          <w:b/>
        </w:rPr>
        <w:t xml:space="preserve">Esimerkki 6.3263</w:t>
      </w:r>
    </w:p>
    <w:p>
      <w:r>
        <w:t xml:space="preserve">tarina: Timin koulussa oli urheilupäivä. Joka urheilupäivä Tim rikkoi aina lasinsa. Hän halusi selvitä koko päivästä rikkomatta niitä. Hän päätti lukita itsensä ruokasaliin. Se oli ensimmäinen urheilupäivä, jolloin hänen lasinsa eivät menneet rikki. valittu lause: Hän halusi selvitä koko päivän rikkomatta niitä.</w:t>
      </w:r>
    </w:p>
    <w:p>
      <w:r>
        <w:rPr>
          <w:b/>
        </w:rPr>
        <w:t xml:space="preserve">Tulos</w:t>
      </w:r>
    </w:p>
    <w:p>
      <w:r>
        <w:t xml:space="preserve">Tim haluaa olla rikkomatta silmälasejaan &gt;Syyt/Mahdollistaa&gt; Tim piileskelee urheilupäivän aikana.</w:t>
      </w:r>
    </w:p>
    <w:p>
      <w:r>
        <w:rPr>
          <w:b/>
        </w:rPr>
        <w:t xml:space="preserve">Esimerkki 6.3264</w:t>
      </w:r>
    </w:p>
    <w:p>
      <w:r>
        <w:t xml:space="preserve">tarina: Kello oli kolme, ja menin ulos. Postinkantaja saapui taloni eteen. Hänellä oli hyvin iso paketti. Kun avasin sen, olin järkyttynyt. Se oli syntymäpäivälahja minulle. valittu lause: Kun kello oli kolme, menin ulos.</w:t>
      </w:r>
    </w:p>
    <w:p>
      <w:r>
        <w:rPr>
          <w:b/>
        </w:rPr>
        <w:t xml:space="preserve">Tulos</w:t>
      </w:r>
    </w:p>
    <w:p>
      <w:r>
        <w:t xml:space="preserve">Menen ulos &gt;Syyt/mahdollistavat&gt; Palaan takaisin.</w:t>
      </w:r>
    </w:p>
    <w:p>
      <w:r>
        <w:rPr>
          <w:b/>
        </w:rPr>
        <w:t xml:space="preserve">Tulos</w:t>
      </w:r>
    </w:p>
    <w:p>
      <w:r>
        <w:t xml:space="preserve">Menen ulos &gt;Syyt/mahdollistaa&gt; Avaan paketin.</w:t>
      </w:r>
    </w:p>
    <w:p>
      <w:r>
        <w:rPr>
          <w:b/>
        </w:rPr>
        <w:t xml:space="preserve">Esimerkki 6.3265</w:t>
      </w:r>
    </w:p>
    <w:p>
      <w:r>
        <w:t xml:space="preserve">tarina: Sadie oli hiihtomatkalla vanhempiensa kanssa. Hänellä oli todella hauskaa päivän alkupuolella. Pian hän alkoi tuntea olonsa katkerasti kylmäksi. Hän yritti selvitä siitä, mutta se oli liian turhauttavaa. Lopulta hän luovutti ja päätti lopettaa hiihtämisen. valittu lause: Pian hän alkoi tuntea katkeraa kylmyyttä.</w:t>
      </w:r>
    </w:p>
    <w:p>
      <w:r>
        <w:rPr>
          <w:b/>
        </w:rPr>
        <w:t xml:space="preserve">Tulos</w:t>
      </w:r>
    </w:p>
    <w:p>
      <w:r>
        <w:t xml:space="preserve">Sadie alkaa palella katkerasti &gt;Syyt/Mahdolliset syyt&gt; Sadie hiihtää.</w:t>
      </w:r>
    </w:p>
    <w:p>
      <w:r>
        <w:rPr>
          <w:b/>
        </w:rPr>
        <w:t xml:space="preserve">Tulos</w:t>
      </w:r>
    </w:p>
    <w:p>
      <w:r>
        <w:t xml:space="preserve">Sadie palelee katkerasti &gt;Syyt/Tekijät&gt; Sadie päättää lopettaa hiihtämisen.</w:t>
      </w:r>
    </w:p>
    <w:p>
      <w:r>
        <w:rPr>
          <w:b/>
        </w:rPr>
        <w:t xml:space="preserve">Esimerkki 6.3266</w:t>
      </w:r>
    </w:p>
    <w:p>
      <w:r>
        <w:t xml:space="preserve">tarina: Kevin halusi jalkapallojoukkueeseen. Koko kesän hän harjoitteli peliä yksin. Hän kyllästyi pelaamaan jalkapalloa niin paljon! Mutta kaikki hänen kova työnsä kannatti. Hän pääsi lukionsa jalkapallojoukkueeseen! valittu lause: Koko kesän hän harjoitteli peliä yksin.</w:t>
      </w:r>
    </w:p>
    <w:p>
      <w:r>
        <w:rPr>
          <w:b/>
        </w:rPr>
        <w:t xml:space="preserve">Tulos</w:t>
      </w:r>
    </w:p>
    <w:p>
      <w:r>
        <w:t xml:space="preserve">Kevin harjoittelee jalkapalloa &gt;Syyt/Mahdollistaa&gt; Hän pääsee jalkapallojoukkueeseen.</w:t>
      </w:r>
    </w:p>
    <w:p>
      <w:r>
        <w:rPr>
          <w:b/>
        </w:rPr>
        <w:t xml:space="preserve">Tulos</w:t>
      </w:r>
    </w:p>
    <w:p>
      <w:r>
        <w:t xml:space="preserve">Kevin harjoitteli jalkapalloa koko kesän &gt;Syyt/Mahdollisuudet&gt; Kevin pääsi jalkapallojoukkueeseen. </w:t>
      </w:r>
    </w:p>
    <w:p>
      <w:r>
        <w:rPr>
          <w:b/>
        </w:rPr>
        <w:t xml:space="preserve">Esimerkki 6.3267</w:t>
      </w:r>
    </w:p>
    <w:p>
      <w:r>
        <w:t xml:space="preserve">tarina: Talossa oli rottaongelma. Niinpä omistaja asetti eräänä iltana ansoja ennen nukkumaanmenoa. Seuraavana aamuna hän huomasi, että syötit olivat poissa, mutta yhtään rottaa ei ollut saatu kiinni. Hän oli raivoissaan. Tämä johtui lähinnä siitä, että hän löysi ansan astumalla sen päälle. valittu lause: Seuraavana aamuna hän huomasi, että syötti oli kadonnut, mutta rottia ei saatu kiinni.</w:t>
      </w:r>
    </w:p>
    <w:p>
      <w:r>
        <w:rPr>
          <w:b/>
        </w:rPr>
        <w:t xml:space="preserve">Tulos</w:t>
      </w:r>
    </w:p>
    <w:p>
      <w:r>
        <w:t xml:space="preserve">Talon omistaja kadotti ansan &gt;Syyt/Mahdolliset&gt; Talon omistaja löysi ansan.</w:t>
      </w:r>
    </w:p>
    <w:p>
      <w:r>
        <w:rPr>
          <w:b/>
        </w:rPr>
        <w:t xml:space="preserve">Esimerkki 6.3268</w:t>
      </w:r>
    </w:p>
    <w:p>
      <w:r>
        <w:t xml:space="preserve">tarina: Joey meni hammaslääkäriin. Hän oli peloissaan eikä halunnut ottaa röntgenkuvia hampaistaan. Toinen poika näki, että Joey oli peloissaan, ja tuli juttelemaan Joeyn kanssa. Kun Joey kuuli poikaa ja näki, ettei tämä pelännyt, hän otti röntgenkuvat Joey oli todella ylpeä itsestään, että hän pystyi voittamaan pelkonsa valittu lause: Häntä pelotti eikä hän halunnut ottaa röntgenkuvia hampaistaan.</w:t>
      </w:r>
    </w:p>
    <w:p>
      <w:r>
        <w:rPr>
          <w:b/>
        </w:rPr>
        <w:t xml:space="preserve">Tulos</w:t>
      </w:r>
    </w:p>
    <w:p>
      <w:r>
        <w:t xml:space="preserve">Joey on peloissaan &gt;Syyt/Mahdollistaa&gt; Toinen poika puhuu Joeylle.</w:t>
      </w:r>
    </w:p>
    <w:p>
      <w:r>
        <w:rPr>
          <w:b/>
        </w:rPr>
        <w:t xml:space="preserve">Tulos</w:t>
      </w:r>
    </w:p>
    <w:p>
      <w:r>
        <w:t xml:space="preserve">Joey on peloissaan &gt;Syyt/Mahdollistaa&gt; Joey rauhoittuu.</w:t>
      </w:r>
    </w:p>
    <w:p>
      <w:r>
        <w:rPr>
          <w:b/>
        </w:rPr>
        <w:t xml:space="preserve">Tulos</w:t>
      </w:r>
    </w:p>
    <w:p>
      <w:r>
        <w:t xml:space="preserve">Hän on peloissaan &gt;Syyt/Mahdollistaa&gt; Toinen poika näkee, että hän on peloissaan.</w:t>
      </w:r>
    </w:p>
    <w:p>
      <w:r>
        <w:rPr>
          <w:b/>
        </w:rPr>
        <w:t xml:space="preserve">Esimerkki 6.3269</w:t>
      </w:r>
    </w:p>
    <w:p>
      <w:r>
        <w:t xml:space="preserve">tarina: Saran isoisä vei hänet järvelle kalastamaan. Isoisä auttoi häntä koukuttamaan pienen madon vavaan. Muutamassa minuutissa Sara sai pienen pikkuruisen ahvenen. Isoisä auttoi häntä irrottamaan kalan. Sara vilkutti hyvästiksi, kun hänen isoisänsä heitti sen takaisin veteen. valittu lause: Hänen isoisänsä auttoi häntä irrottamaan kalan koukusta.</w:t>
      </w:r>
    </w:p>
    <w:p>
      <w:r>
        <w:rPr>
          <w:b/>
        </w:rPr>
        <w:t xml:space="preserve">Tulos</w:t>
      </w:r>
    </w:p>
    <w:p>
      <w:r>
        <w:t xml:space="preserve">Saran isoisä auttaa Saraa irrottamaan koukun &gt;Syyt/Mahdollistaa&gt; Sara irrottaa koukun.</w:t>
      </w:r>
    </w:p>
    <w:p>
      <w:r>
        <w:rPr>
          <w:b/>
        </w:rPr>
        <w:t xml:space="preserve">Esimerkki 6.3270</w:t>
      </w:r>
    </w:p>
    <w:p>
      <w:r>
        <w:t xml:space="preserve">tarina: Richin kanssa metsässä. Talvi oli juuri päättymässä. Ryöppäsimme lumen läpi lammelle. Rich astui jäälle. Se antoi periksi, kun minä tein niin, ja päädyin läpimäräksi. valittu lause: Ryöppäsimme lumen läpi lammelle.</w:t>
      </w:r>
    </w:p>
    <w:p>
      <w:r>
        <w:rPr>
          <w:b/>
        </w:rPr>
        <w:t xml:space="preserve">Tulos</w:t>
      </w:r>
    </w:p>
    <w:p>
      <w:r>
        <w:t xml:space="preserve">Kävelemme kohti lampea &gt;Syyt/mahdollistavat&gt; Kävelemme jäällä.</w:t>
      </w:r>
    </w:p>
    <w:p>
      <w:r>
        <w:rPr>
          <w:b/>
        </w:rPr>
        <w:t xml:space="preserve">Esimerkki 6.3271</w:t>
      </w:r>
    </w:p>
    <w:p>
      <w:r>
        <w:t xml:space="preserve">tarina: Chris huomasi linnunpesän maassa pihlajan edessä. Hän katsoi siihen ja näki kolme munaa. Ympärillä lenteli huolestunut lintuemo. Chris laittoi pesän nopeasti puuhun ja käveli pois. Hän näki emolinnun istuvan pesässä muutamaa minuuttia myöhemmin. valittu lause: Chris huomasi linnunpesän maassa, joka sijaitsi pihlajanpuun edessä.</w:t>
      </w:r>
    </w:p>
    <w:p>
      <w:r>
        <w:rPr>
          <w:b/>
        </w:rPr>
        <w:t xml:space="preserve">Tulos</w:t>
      </w:r>
    </w:p>
    <w:p>
      <w:r>
        <w:t xml:space="preserve">Chris näkee linnunpesän maassa &gt;Syyt/mahdollistaa&gt; Chris laittaa pesän puuhun.</w:t>
      </w:r>
    </w:p>
    <w:p>
      <w:r>
        <w:rPr>
          <w:b/>
        </w:rPr>
        <w:t xml:space="preserve">Esimerkki 6.3272</w:t>
      </w:r>
    </w:p>
    <w:p>
      <w:r>
        <w:t xml:space="preserve">tarina: Martha on aina halunnut olla hyvä leipuri. Hän katsoi televisiosta leivän leipomista käsittelevän ohjelman ja kokeili sitä itse. Hän päätyi leipomaan ensimmäisen leipänsä viikkoa myöhemmin. Leivän lopputulos oli palanut. Hänen äitinsä huusi hänelle ja kielsi häntä leipomasta leipää enää koskaan. valittu lause: Hän päätyi leipomaan ensimmäisen leipänsä viikkoa myöhemmin.</w:t>
      </w:r>
    </w:p>
    <w:p>
      <w:r>
        <w:rPr>
          <w:b/>
        </w:rPr>
        <w:t xml:space="preserve">Tulos</w:t>
      </w:r>
    </w:p>
    <w:p>
      <w:r>
        <w:t xml:space="preserve">Martha leipoo ensimmäisen leipänsä &gt;Syyt/Tekijät&gt; Leipä palaa.</w:t>
      </w:r>
    </w:p>
    <w:p>
      <w:r>
        <w:rPr>
          <w:b/>
        </w:rPr>
        <w:t xml:space="preserve">Esimerkki 6.3273</w:t>
      </w:r>
    </w:p>
    <w:p>
      <w:r>
        <w:t xml:space="preserve">tarina: Mark meni kauppaan. Hän löysi uuden pihvikastikkeen, jota hän aikoi kokeilla. Kotiin päästyään hän paistoi pihvit. Sitten hän maistoi uutta pihvikastiketta ja jakoi sen vaimonsa kanssa. Molemmat pitivät siitä ja nyt he ostavat sitä joka kerta, kun käyvät kaupassa. valittu lause: Kun hän pääsi kotiin, hän paistoi pihvit.</w:t>
      </w:r>
    </w:p>
    <w:p>
      <w:r>
        <w:rPr>
          <w:b/>
        </w:rPr>
        <w:t xml:space="preserve">Tulos</w:t>
      </w:r>
    </w:p>
    <w:p>
      <w:r>
        <w:t xml:space="preserve">Mark kokkaa &gt;Syyt/mahdollistaa&gt; Mark syö</w:t>
      </w:r>
    </w:p>
    <w:p>
      <w:r>
        <w:rPr>
          <w:b/>
        </w:rPr>
        <w:t xml:space="preserve">Esimerkki 6.3274</w:t>
      </w:r>
    </w:p>
    <w:p>
      <w:r>
        <w:t xml:space="preserve">tarina: Tänään olen harjoitellut aakkosia poikani kanssa. Hän on oppinut kolme ensimmäistä kirjainta. Tänään työskentelemme neljännen ja viidennen kirjaimen parissa. Hän on ollut hieman turhautunut, mutta hän jatkaa yrittämistä. Päivän loppuun mennessä hän oli oppinut uudet kirjaimet. valittu lause: Tänään olen harjoitellut aakkosia poikani kanssa.</w:t>
      </w:r>
    </w:p>
    <w:p>
      <w:r>
        <w:rPr>
          <w:b/>
        </w:rPr>
        <w:t xml:space="preserve">Tulos</w:t>
      </w:r>
    </w:p>
    <w:p>
      <w:r>
        <w:t xml:space="preserve">Teen töitä &gt;Syyt/mahdollistavat&gt; Lopetan työnteon</w:t>
      </w:r>
    </w:p>
    <w:p>
      <w:r>
        <w:rPr>
          <w:b/>
        </w:rPr>
        <w:t xml:space="preserve">Esimerkki 6.3275</w:t>
      </w:r>
    </w:p>
    <w:p>
      <w:r>
        <w:t xml:space="preserve">tarina: Jesaja sanoi vihaavansa mereneläviä. Carlos haastoi Isaiahin maistamaan katkarapuja. Isaiah sanoi haluavansa sulatetun voin kanssa. Carlos haki Isaiahille katkarapuja ja voita. Jesaja söi katkaravun ja sanoi sen olleen herkullista. valittu lause: Isaiah sanoi haluavansa sulatetun voin kanssa.</w:t>
      </w:r>
    </w:p>
    <w:p>
      <w:r>
        <w:rPr>
          <w:b/>
        </w:rPr>
        <w:t xml:space="preserve">Tulos</w:t>
      </w:r>
    </w:p>
    <w:p>
      <w:r>
        <w:t xml:space="preserve">Jesaja suostuu kokeilemaan katkarapuja &gt;Syyt/mahdollistaa&gt; Jesaja syö katkarapuja.</w:t>
      </w:r>
    </w:p>
    <w:p>
      <w:r>
        <w:rPr>
          <w:b/>
        </w:rPr>
        <w:t xml:space="preserve">Esimerkki 6.3276</w:t>
      </w:r>
    </w:p>
    <w:p>
      <w:r>
        <w:t xml:space="preserve">tarina: Tom oli kymmenvuotias poika. Tom asui vanhempiensa kanssa. Tom halusi lemmikin. Hänen vanhempansa eivät sallineet lemmikkejä talossa. Tom itki. valittu lause: Hänen vanhempansa eivät sallineet lemmikkejä talossa.</w:t>
      </w:r>
    </w:p>
    <w:p>
      <w:r>
        <w:rPr>
          <w:b/>
        </w:rPr>
        <w:t xml:space="preserve">Tulos</w:t>
      </w:r>
    </w:p>
    <w:p>
      <w:r>
        <w:t xml:space="preserve">Tomin vanhemmat eivät salli lemmikkieläimiä talossa &gt;Syyt/Tekijät&gt; Tom itkee.</w:t>
      </w:r>
    </w:p>
    <w:p>
      <w:r>
        <w:rPr>
          <w:b/>
        </w:rPr>
        <w:t xml:space="preserve">Esimerkki 6.3277</w:t>
      </w:r>
    </w:p>
    <w:p>
      <w:r>
        <w:t xml:space="preserve">tarina: Cara heräsi tänään erityisen aikaisin. Hän oli innoissaan Six Flagsiin menosta. Mutta kun hän hyppäsi sängystä ja katsoi ulos, hän näki sadetta. Satoi kaatamalla! Cara ei päässyt Six Flagsiin, ja hän oli hyvin surullinen. valittu lause: Cara heräsi tänään erityisen aikaisin.</w:t>
      </w:r>
    </w:p>
    <w:p>
      <w:r>
        <w:rPr>
          <w:b/>
        </w:rPr>
        <w:t xml:space="preserve">Tulos</w:t>
      </w:r>
    </w:p>
    <w:p>
      <w:r>
        <w:t xml:space="preserve">Cara herää erityisen aikaisin &gt;Syyt/Mahdollistaa&gt; Cara hyppää ylös sängystä.</w:t>
      </w:r>
    </w:p>
    <w:p>
      <w:r>
        <w:rPr>
          <w:b/>
        </w:rPr>
        <w:t xml:space="preserve">Esimerkki 6.3278</w:t>
      </w:r>
    </w:p>
    <w:p>
      <w:r>
        <w:t xml:space="preserve">tarina: Olipa kerran poika, joka leikki mudassa. Hänen äitinsä kutsui hänet sisälle ja käski siivota. Hänellä oli päivällinen valmiina ja hän halusi syödä. Poika meni yläkertaan ja peseytyi. Äiti oli iloinen, että poika oli siivonnut, koska hänen isovanhempansa olivat kaupungissa. valittu lause: Hänellä oli päivällinen valmiina ja hän halusi syödä.</w:t>
      </w:r>
    </w:p>
    <w:p>
      <w:r>
        <w:rPr>
          <w:b/>
        </w:rPr>
        <w:t xml:space="preserve">Tulos</w:t>
      </w:r>
    </w:p>
    <w:p>
      <w:r>
        <w:t xml:space="preserve">Hänen äitinsä haluaa päivällistä, joka on valmis &gt;Syyt/Mahdollistaa&gt; Hänen äitinsä kutsuu Timmyn päivälliselle.</w:t>
      </w:r>
    </w:p>
    <w:p>
      <w:r>
        <w:rPr>
          <w:b/>
        </w:rPr>
        <w:t xml:space="preserve">Esimerkki 6.3279</w:t>
      </w:r>
    </w:p>
    <w:p>
      <w:r>
        <w:t xml:space="preserve">tarina: Eräänä aamuna kaksi ystävää päätti lähteä hevosnäyttelyyn. He eivät olleet kovin kokeneita ratsastuksessa, mutta toivoivat jonain päivänä pääsevänsä kilpailemaan. He näkivät monenlaisia erikokoisia ja -värisiä hevosia. Kahdella ystävällä oli hauskaa katsella eri tapahtumia. Päivän päätteeksi he lähtivät näyttelystä hyvin innostuneina ratsastuksesta. valittu lause: Päivän päätteeksi he lähtivät näyttelystä hyvin innoissaan ratsastuksesta.</w:t>
      </w:r>
    </w:p>
    <w:p>
      <w:r>
        <w:rPr>
          <w:b/>
        </w:rPr>
        <w:t xml:space="preserve">Tulos</w:t>
      </w:r>
    </w:p>
    <w:p>
      <w:r>
        <w:t xml:space="preserve">Kaksi ystävää lähtee näyttelystä &gt;Syyt/mahdollistaa&gt; Kaksi ystävää lähtee kotiin.</w:t>
      </w:r>
    </w:p>
    <w:p>
      <w:r>
        <w:rPr>
          <w:b/>
        </w:rPr>
        <w:t xml:space="preserve">Esimerkki 6.3280</w:t>
      </w:r>
    </w:p>
    <w:p>
      <w:r>
        <w:t xml:space="preserve">tarina: Steve kuuli radiosta hauskan vitsin. Se oli hänen mielestään niin hauska, että hän halusi kertoa sen ystävilleen. Seuraavana päivänä hän toisti vitsin ulkoa. Kukaan hänen ystävistään ei nauranut Steven vitsille. He kertoivat Stevelle, että he olivat jo kuulleet vitsin. valittu lause: Kukaan hänen ystävistään ei nauranut Steven vitsille.</w:t>
      </w:r>
    </w:p>
    <w:p>
      <w:r>
        <w:rPr>
          <w:b/>
        </w:rPr>
        <w:t xml:space="preserve">Tulos</w:t>
      </w:r>
    </w:p>
    <w:p>
      <w:r>
        <w:t xml:space="preserve">Steven ystävät eivät nauraneet Steven vitsille &gt;Syyt/Mahdollisuudet&gt; Steven ystävät kertoivat Stevelle, että he olivat jo kuulleet vitsin.</w:t>
      </w:r>
    </w:p>
    <w:p>
      <w:r>
        <w:rPr>
          <w:b/>
        </w:rPr>
        <w:t xml:space="preserve">Esimerkki 6.3281</w:t>
      </w:r>
    </w:p>
    <w:p>
      <w:r>
        <w:t xml:space="preserve">tarina: Mike ja John pelasivat aina golfia. He löivät aina vetoja, mutta John yleensä voitti. Mutta tänä päivänä se oli muuttumassa. Mike johti, kun yksi reikä oli jäljellä. Mutta hän löi yhden lyönnin veteen ja oli mennyttä. valittu lause: Mike ja John pelasivat aina golfia.</w:t>
      </w:r>
    </w:p>
    <w:p>
      <w:r>
        <w:rPr>
          <w:b/>
        </w:rPr>
        <w:t xml:space="preserve">Tulos</w:t>
      </w:r>
    </w:p>
    <w:p>
      <w:r>
        <w:t xml:space="preserve">Mike ja John pelasivat aina golfia &gt;Syyt/Mahdollisuudet&gt; Mike johti</w:t>
      </w:r>
    </w:p>
    <w:p>
      <w:r>
        <w:rPr>
          <w:b/>
        </w:rPr>
        <w:t xml:space="preserve">Esimerkki 6.3282</w:t>
      </w:r>
    </w:p>
    <w:p>
      <w:r>
        <w:t xml:space="preserve">tarina: Rakastan kävelylenkkejä talvella. Minulla on hauskaa kävellä kylmässä ilmassa. Viime yönä oli kuitenkin aivan liian kylmä. Korvani palelivat pahasti ja keskeytin kävelyn. En enää koskaan mene talvella kävelylle. valittu lause: I korviani palelsi kovasti, ja keskeytin kävelyn.</w:t>
      </w:r>
    </w:p>
    <w:p>
      <w:r>
        <w:rPr>
          <w:b/>
        </w:rPr>
        <w:t xml:space="preserve">Tulos</w:t>
      </w:r>
    </w:p>
    <w:p>
      <w:r>
        <w:t xml:space="preserve">Korvani kylmenevät &gt;Syyt/Mahdollistavat&gt; Keskeytän kävelyn lyhyeksi.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docId:065820809461FD7180F80A7073CBC772</keywords>
  <dc:description>generated by python-docx</dc:description>
  <lastModifiedBy/>
  <revision>1</revision>
  <dcterms:created xsi:type="dcterms:W3CDTF">2013-12-23T23:15:00.0000000Z</dcterms:created>
  <dcterms:modified xsi:type="dcterms:W3CDTF">2013-12-23T23:15:00.0000000Z</dcterms:modified>
  <category/>
</coreProperties>
</file>