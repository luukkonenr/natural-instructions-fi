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0.1611</w:t>
      </w:r>
    </w:p>
    <w:p>
      <w:r>
        <w:t xml:space="preserve">Kontekstin sana: leiri.</w:t>
      </w:r>
    </w:p>
    <w:p>
      <w:r>
        <w:rPr>
          <w:b/>
        </w:rPr>
        <w:t xml:space="preserve">Tulos</w:t>
      </w:r>
    </w:p>
    <w:p>
      <w:r>
        <w:t xml:space="preserve">Lause 1: Leiri oli painajainen henkilöX:lle, mutta ei henkilöY:lle, koska _ oli houkutteleva hyttysille järvellä.</w:t>
        <w:br/>
        <w:t xml:space="preserve"> Lause 2: Leiri oli painajainen HenkilöX:lle mutta ei HenkilöY:lle, koska _ oli vastustuskykyinen järven hyttysiä kohtaan</w:t>
      </w:r>
    </w:p>
    <w:p>
      <w:r>
        <w:rPr>
          <w:b/>
        </w:rPr>
        <w:t xml:space="preserve">Tulos</w:t>
      </w:r>
    </w:p>
    <w:p>
      <w:r>
        <w:t xml:space="preserve">Lause 1: HenkilöX pyysi henkilöY:tä pystyttämään teltan leirintäalueelle, koska _ ei ollut koskaan ennen telttaillut eikä tiennyt, mitä oli tekemässä.</w:t>
        <w:br/>
        <w:t xml:space="preserve"> Lause 2: HenkilöX auttoi HenkilöY:tä pystyttämään teltan leirintäalueelle, koska _ ei ollut koskaan ennen ollut telttaillut eikä tiennyt, mitä hän teki.</w:t>
      </w:r>
    </w:p>
    <w:p>
      <w:r>
        <w:rPr>
          <w:b/>
        </w:rPr>
        <w:t xml:space="preserve">Tulos</w:t>
      </w:r>
    </w:p>
    <w:p>
      <w:r>
        <w:t xml:space="preserve">Lause 1: Henkilö X on käynyt leirillä laihduttaakseen, mutta henkilö Y ei ole käynyt, joten _ on todennäköisesti lihonut.</w:t>
        <w:br/>
        <w:t xml:space="preserve"> Lause 2: HenkilöX on osallistunut leirille laihduttaakseen, mutta HenkilöY ei ole, joten _ on todennäköisesti hoikempi</w:t>
      </w:r>
    </w:p>
    <w:p>
      <w:r>
        <w:rPr>
          <w:b/>
        </w:rPr>
        <w:t xml:space="preserve">Tulos</w:t>
      </w:r>
    </w:p>
    <w:p>
      <w:r>
        <w:t xml:space="preserve">Lause 1: HenkilöX rakasti telttailla erämaassa, mutta henkilöY piti enemmän mukavasta hotellista. _ varasi matkan Yellowstonen puistoon.</w:t>
        <w:br/>
        <w:t xml:space="preserve"> Lause 2: HenkilöX rakasti leiriytymistä erämaassa, mutta HenkilöY piti enemmän mukavasta hotellista</w:t>
        <w:t xml:space="preserve"> _ varasi matkan New Yorkiin.</w:t>
      </w:r>
    </w:p>
    <w:p>
      <w:r>
        <w:rPr>
          <w:b/>
        </w:rPr>
        <w:t xml:space="preserve">Tulos</w:t>
      </w:r>
    </w:p>
    <w:p>
      <w:r>
        <w:t xml:space="preserve">Lause 1: HenkilöX vastasi kartan avulla navigoinnista, kun hän vaelsi leirintäalueelle henkilöY:n kanssa, koska _ rakasti kartanlukemista.</w:t>
        <w:br/>
        <w:t xml:space="preserve"> Lause 2: HenkilöX vastasi kartan avulla navigoinnista, kun hän vaelsi leirintäalueelle HenkilöY:n kanssa, koska _ oli huono lukemaan karttoja</w:t>
      </w:r>
    </w:p>
    <w:p>
      <w:r>
        <w:rPr>
          <w:b/>
        </w:rPr>
        <w:t xml:space="preserve">Tulos</w:t>
      </w:r>
    </w:p>
    <w:p>
      <w:r>
        <w:t xml:space="preserve">Lause 1: HenkilöX oli tänä kesänä kesäleirillä, kun taas HenkilY kävi kesäkoulua, joten _ ei ollut kesällä kotitehtäviä.</w:t>
        <w:br/>
        <w:t xml:space="preserve"> Lause 2: HenkilöX oli tänä kesänä kesäleirillä, kun taas HenkilöY kävi kesäkoulua, joten _ sai kesällä kotitehtäviä.</w:t>
      </w:r>
    </w:p>
    <w:p>
      <w:r>
        <w:rPr>
          <w:b/>
        </w:rPr>
        <w:t xml:space="preserve">Tulos</w:t>
      </w:r>
    </w:p>
    <w:p>
      <w:r>
        <w:t xml:space="preserve">Lause 1: Kesäleiri ei ollut hauska henkilöX:lle, kun taas henkilöY:llä oli hauskaa. Tämä johtuu siitä, että _ on introvertti.</w:t>
        <w:br/>
        <w:t xml:space="preserve"> Lause 2: Kesäleiri ei ollut hauska henkilöX:lle, kun taas henkilöY:llä oli hauskaa</w:t>
        <w:t xml:space="preserve"> Tämä johtuu siitä, että _ on ekstrovertti.</w:t>
      </w:r>
    </w:p>
    <w:p>
      <w:r>
        <w:rPr>
          <w:b/>
        </w:rPr>
        <w:t xml:space="preserve">Esimerkki 0.1612</w:t>
      </w:r>
    </w:p>
    <w:p>
      <w:r>
        <w:t xml:space="preserve">Kontekstisana: haasteet.</w:t>
      </w:r>
    </w:p>
    <w:p>
      <w:r>
        <w:rPr>
          <w:b/>
        </w:rPr>
        <w:t xml:space="preserve">Tulos</w:t>
      </w:r>
    </w:p>
    <w:p>
      <w:r>
        <w:t xml:space="preserve">Lause 1: HenkilöX otti leirin aikana vastaan enemmän fyysisiä haasteita kuin HenkilöY, koska _ oli luonnostaan aggressiivinen.</w:t>
        <w:br/>
        <w:t xml:space="preserve"> Lause 2: HenkilöX otti leirillä vastaan enemmän fyysisiä haasteita kuin HenkilöY, koska _ ei ollut kovin aggressiivinen</w:t>
      </w:r>
    </w:p>
    <w:p>
      <w:r>
        <w:rPr>
          <w:b/>
        </w:rPr>
        <w:t xml:space="preserve">Tulos</w:t>
      </w:r>
    </w:p>
    <w:p>
      <w:r>
        <w:t xml:space="preserve">Lause 1: HenkilöX:n kouluhaasteisiin kuuluivat matematiikka ja luonnontieteet, kun taas henkilöY:n haasteisiin lukeminen ja kirjallisuus.  _ oli ehdottomasti parempi STEM-aineissa.</w:t>
        <w:br/>
        <w:t xml:space="preserve"> Lause 2: HenkilöX:n haasteisiin koulussa kuuluivat matematiikka ja luonnontieteet, kun taas HenkilöY:n haasteisiin kuuluivat lukeminen ja kirjallisuus</w:t>
        <w:t xml:space="preserve">  _ oli ehdottomasti parempi kirjallisuusaineissa.</w:t>
      </w:r>
    </w:p>
    <w:p>
      <w:r>
        <w:rPr>
          <w:b/>
        </w:rPr>
        <w:t xml:space="preserve">Esimerkki 0.1613</w:t>
      </w:r>
    </w:p>
    <w:p>
      <w:r>
        <w:t xml:space="preserve">Kontekstin sana: Risteily.</w:t>
      </w:r>
    </w:p>
    <w:p>
      <w:r>
        <w:rPr>
          <w:b/>
        </w:rPr>
        <w:t xml:space="preserve">Tulos</w:t>
      </w:r>
    </w:p>
    <w:p>
      <w:r>
        <w:t xml:space="preserve">Lause 1: HenkilöX tykkäsi käydä lauantai-iltana strippikierroksella, mutta henkilöY jäi mieluummin kotiin. _ kuoli auto-onnettomuudessa.</w:t>
        <w:br/>
        <w:t xml:space="preserve"> Lause 2: HenkilöX tykkäsi risteillä lauantai-iltaisin stripillä, mutta HenkilöY pysyi mielellään kotona</w:t>
        <w:t xml:space="preserve"> _ kuoli lento-onnettomuudessa.</w:t>
      </w:r>
    </w:p>
    <w:p>
      <w:r>
        <w:rPr>
          <w:b/>
        </w:rPr>
        <w:t xml:space="preserve">Tulos</w:t>
      </w:r>
    </w:p>
    <w:p>
      <w:r>
        <w:t xml:space="preserve">Lause 1: HenkilöX vastasi risteilyn suunnittelusta, kun henkilöY päätti olla lähtemättä.  _ oli pettynyt, mutta ymmärsi.</w:t>
        <w:br/>
        <w:t xml:space="preserve"> Lause 2: HenkilöX vastasi risteilyn suunnittelusta, kun HenkilöY päätti olla lähtemättä</w:t>
        <w:t xml:space="preserve">  _ oli helpottunut ja ymmärsi.</w:t>
      </w:r>
    </w:p>
    <w:p>
      <w:r>
        <w:rPr>
          <w:b/>
        </w:rPr>
        <w:t xml:space="preserve">Esimerkki 0.1614</w:t>
      </w:r>
    </w:p>
    <w:p>
      <w:r>
        <w:t xml:space="preserve">Asiayhteyssana: dissosioitunut.</w:t>
      </w:r>
    </w:p>
    <w:p>
      <w:r>
        <w:rPr>
          <w:b/>
        </w:rPr>
        <w:t xml:space="preserve">Tulos</w:t>
      </w:r>
    </w:p>
    <w:p>
      <w:r>
        <w:t xml:space="preserve">Lause 1: HenkilöX:n oli aina vaikeampi seurata aikaa kuin HenkilöY:n, koska hän oli usein dissosioitunut.</w:t>
        <w:br/>
        <w:t xml:space="preserve"> Lause 2: HenkilöX:n oli aina vaikeampi seurata aikaa kuin HenkilöY:n, koska _ ei koskaan dissosioitunut</w:t>
      </w:r>
    </w:p>
    <w:p>
      <w:r>
        <w:rPr>
          <w:b/>
        </w:rPr>
        <w:t xml:space="preserve">Esimerkki 0.1615</w:t>
      </w:r>
    </w:p>
    <w:p>
      <w:r>
        <w:t xml:space="preserve">Context Word: yön aikana ja pysy hereillä.</w:t>
      </w:r>
    </w:p>
    <w:p>
      <w:r>
        <w:rPr>
          <w:b/>
        </w:rPr>
        <w:t xml:space="preserve">Tulos</w:t>
      </w:r>
    </w:p>
    <w:p>
      <w:r>
        <w:t xml:space="preserve">Lause 1: HenkilöX:llä on yövaikeuksia toisin kuin henkilöY:llä ,_ hänelle ei ole mitään vaikeuksia herätä yöllä ja pysyä hereillä.</w:t>
        <w:br/>
        <w:t xml:space="preserve"> Lause 2: HenkilöX:llä on vaikeuksia yöllä toisin kuin HenkilöY:llä ,sillä _ ei ole tavallista herätä yöllä ja pysyä hereillä.</w:t>
      </w:r>
    </w:p>
    <w:p>
      <w:r>
        <w:rPr>
          <w:b/>
        </w:rPr>
        <w:t xml:space="preserve">Esimerkki 0.1616</w:t>
      </w:r>
    </w:p>
    <w:p>
      <w:r>
        <w:t xml:space="preserve">Asiayhteyssana: vaikutuksen tekeminen.</w:t>
      </w:r>
    </w:p>
    <w:p>
      <w:r>
        <w:rPr>
          <w:b/>
        </w:rPr>
        <w:t xml:space="preserve">Tulos</w:t>
      </w:r>
    </w:p>
    <w:p>
      <w:r>
        <w:t xml:space="preserve">Lause 1: HenkilöX:n oli helppo tehdä vaikutus pomoonsa töissä, mutta henkilöY:n ei, koska _ oli aina parhaiten suoriutuva työntekijä.</w:t>
        <w:br/>
        <w:t xml:space="preserve"> Lause 2: HenkilöX:n oli helppo tehdä vaikutus pomoonsa töissä, mutta henkilöY:n ei, koska _ oli aina huonoimmin suoriutuva työntekijä</w:t>
      </w:r>
    </w:p>
    <w:p>
      <w:r>
        <w:rPr>
          <w:b/>
        </w:rPr>
        <w:t xml:space="preserve">Tulos</w:t>
      </w:r>
    </w:p>
    <w:p>
      <w:r>
        <w:t xml:space="preserve">Lause 1: HenkilöX pukeutuu aina näyttävästi, mutta henkilöY pukeutuu melko huolimattomasti. _ sai paljon kehuja tyylikkäästä asustaan.</w:t>
        <w:br/>
        <w:t xml:space="preserve"> Lause 2: HenkilöX pukeutui aina näyttävästi, mutta HenkilöY pukeutui melko huolimattomasti</w:t>
        <w:t xml:space="preserve"> _ sai paljon valituksia huolimattomasta asustaan.</w:t>
      </w:r>
    </w:p>
    <w:p>
      <w:r>
        <w:rPr>
          <w:b/>
        </w:rPr>
        <w:t xml:space="preserve">Tulos</w:t>
      </w:r>
    </w:p>
    <w:p>
      <w:r>
        <w:t xml:space="preserve">Lause 1: HenkilöX pukeutuu aina tehdäkseen vaikutuksen ihmisiin, mutta HenkilöY ei vaivaudu. _ oli hyvin turhamainen ulkonäöstään.</w:t>
        <w:br/>
        <w:t xml:space="preserve"> Lause 2: HenkilöX pukeutui aina tehdäkseen vaikutuksen ihmisiin, mutta HenkilöY ei välittänyt. _ suhtautui hyvin rennosti ulkonäköönsä.</w:t>
      </w:r>
    </w:p>
    <w:p>
      <w:r>
        <w:rPr>
          <w:b/>
        </w:rPr>
        <w:t xml:space="preserve">Tulos</w:t>
      </w:r>
    </w:p>
    <w:p>
      <w:r>
        <w:t xml:space="preserve">Lause 1: HenkilöX halusi todella tehdä vaikutuksen uuteen kaveriinsa HenkilöY:hen, joten _ päätti hypätä hieman vaaralliselta sillalta.</w:t>
        <w:br/>
        <w:t xml:space="preserve"> Lause 2: HenkilöX halusi todella tehdä vaikutuksen uuteen kaveriinsa HenkilöY:hen, joten _ sai hänet hyppäämään hieman vaaralliselta sillalta.</w:t>
      </w:r>
    </w:p>
    <w:p>
      <w:r>
        <w:rPr>
          <w:b/>
        </w:rPr>
        <w:t xml:space="preserve">Tulos</w:t>
      </w:r>
    </w:p>
    <w:p>
      <w:r>
        <w:t xml:space="preserve">Lause 1: HenkilöX halusi tehdä vaikutuksen henkilöY:hen musiikillaan, joten _ kutsui hänet esiintymään.</w:t>
        <w:br/>
        <w:t xml:space="preserve"> Lause 2: HenkilöX halusi tehdä vaikutuksen HenkilöY:hen musiikillaan, joten _ kutsuttiin esitykseen</w:t>
      </w:r>
    </w:p>
    <w:p>
      <w:r>
        <w:rPr>
          <w:b/>
        </w:rPr>
        <w:t xml:space="preserve">Tulos</w:t>
      </w:r>
    </w:p>
    <w:p>
      <w:r>
        <w:t xml:space="preserve">Lause 1: HenkilöX pystyi tekemään juhlissa vaikutuksen kaikkiin toisin kuin HenkilöY, koska _ oli hyvin hienostunut.</w:t>
        <w:br/>
        <w:t xml:space="preserve"> Lause 2: HenkilöX pystyi tekemään juhlissa vaikutuksen kaikkiin toisin kuin HenkilöY, koska _ oli hyvin epäkohtelias</w:t>
      </w:r>
    </w:p>
    <w:p>
      <w:r>
        <w:rPr>
          <w:b/>
        </w:rPr>
        <w:t xml:space="preserve">Tulos</w:t>
      </w:r>
    </w:p>
    <w:p>
      <w:r>
        <w:t xml:space="preserve">Lause 1: HenkilöX yritti tehdä vaikutuksen henkilöY:hen, joten _ valmisti hänelle monimutkaisen, neljän ruokalajin illallisen.</w:t>
        <w:br/>
        <w:t xml:space="preserve"> Lause 2: HenkilöX yritti tehdä vaikutuksen HenkilöY:hen, joten _ pyysi häntä mutkikkaalle, neljän ruokalajin illalliselle.</w:t>
      </w:r>
    </w:p>
    <w:p>
      <w:r>
        <w:rPr>
          <w:b/>
        </w:rPr>
        <w:t xml:space="preserve">Esimerkki 0.1617</w:t>
      </w:r>
    </w:p>
    <w:p>
      <w:r>
        <w:t xml:space="preserve">Asiayhteyssana: näyttämö.</w:t>
      </w:r>
    </w:p>
    <w:p>
      <w:r>
        <w:rPr>
          <w:b/>
        </w:rPr>
        <w:t xml:space="preserve">Tulos</w:t>
      </w:r>
    </w:p>
    <w:p>
      <w:r>
        <w:t xml:space="preserve">Lause 1: HenkilöX hallitsi näyttämöä henkilöY:ltä, joten _ saa lopulta parhaan roolin näytelmässä.</w:t>
        <w:br/>
        <w:t xml:space="preserve"> Lause 2: HenkilöX komensi näyttämön HenkilöY:ltä, joten _ saa lopulta näytelmän pienimmän roolin</w:t>
      </w:r>
    </w:p>
    <w:p>
      <w:r>
        <w:rPr>
          <w:b/>
        </w:rPr>
        <w:t xml:space="preserve">Tulos</w:t>
      </w:r>
    </w:p>
    <w:p>
      <w:r>
        <w:t xml:space="preserve">Lause 1: Yleisön edessä näyttämöllä seisominen oli helppoa henkilöX:lle mutta ei henkilöY:lle, koska _ oli näytellyt ennenkin.</w:t>
        <w:br/>
        <w:t xml:space="preserve"> Lause 2: Yleisön edessä lavalla seisominen oli helppoa henkilöX:lle, mutta ei henkilöY:lle, koska _ ei ollut koskaan aikaisemmin näytellyt</w:t>
      </w:r>
    </w:p>
    <w:p>
      <w:r>
        <w:rPr>
          <w:b/>
        </w:rPr>
        <w:t xml:space="preserve">Esimerkki 0.1618</w:t>
      </w:r>
    </w:p>
    <w:p>
      <w:r>
        <w:t xml:space="preserve">Asiayhteyssana: manipuloida.</w:t>
      </w:r>
    </w:p>
    <w:p>
      <w:r>
        <w:rPr>
          <w:b/>
        </w:rPr>
        <w:t xml:space="preserve">Tulos</w:t>
      </w:r>
    </w:p>
    <w:p>
      <w:r>
        <w:t xml:space="preserve">Lause 1: HenkilöX miettii, pitäisikö hänen yrittää manipuloida HenkilöY:tä suostumaan, mutta _ päättää olla yrittämättä.</w:t>
        <w:br/>
        <w:t xml:space="preserve"> Lause 2: HenkilöX miettii, pitäisikö hänen yrittää manipuloida HenkilöY:tä suostumaan, mutta _ suostuu nopeasti</w:t>
      </w:r>
    </w:p>
    <w:p>
      <w:r>
        <w:rPr>
          <w:b/>
        </w:rPr>
        <w:t xml:space="preserve">Esimerkki 0.1619</w:t>
      </w:r>
    </w:p>
    <w:p>
      <w:r>
        <w:t xml:space="preserve">Asiayhteyssana: myötätunto.</w:t>
      </w:r>
    </w:p>
    <w:p>
      <w:r>
        <w:rPr>
          <w:b/>
        </w:rPr>
        <w:t xml:space="preserve">Tulos</w:t>
      </w:r>
    </w:p>
    <w:p>
      <w:r>
        <w:t xml:space="preserve">Lause 1: Lääkäri tunsi enemmän myötätuntoa henkilöX:ää kohtaan kuin henkilöY:tä kohtaan, koska _ oli kuolemansairas eikä hänellä ollut vakuutusta.</w:t>
        <w:br/>
        <w:t xml:space="preserve"> Lause 2: Lääkäri tunsi enemmän myötätuntoa henkilöX:ää kohtaan kuin henkilöY:tä kohtaan, koska _:llä oli parannettavissa oleva sairaus ja hyvä vakuutus</w:t>
      </w:r>
    </w:p>
    <w:p>
      <w:r>
        <w:rPr>
          <w:b/>
        </w:rPr>
        <w:t xml:space="preserve">Esimerkki 0.1620</w:t>
      </w:r>
    </w:p>
    <w:p>
      <w:r>
        <w:t xml:space="preserve">Context Word: säärisuojat.</w:t>
      </w:r>
    </w:p>
    <w:p>
      <w:r>
        <w:rPr>
          <w:b/>
        </w:rPr>
        <w:t xml:space="preserve">Tulos</w:t>
      </w:r>
    </w:p>
    <w:p>
      <w:r>
        <w:t xml:space="preserve">Lause 1: HenkilöX ei käytä säärisuojia sängyssä, kun taas henkilöY käyttää niitä lähes aina. _ asuu todennäköisemmin lämpimämmässä ilmastossa.</w:t>
        <w:br/>
        <w:t xml:space="preserve"> Lause 2: HenkilöX ei käytä säärilämmittimiä sänkyyn, kun taas henkilöY käyttää lähes aina</w:t>
        <w:t xml:space="preserve"> _ asuu todennäköisemmin kylmemmässä ilmastossa.</w:t>
      </w:r>
    </w:p>
    <w:p>
      <w:r>
        <w:rPr>
          <w:b/>
        </w:rPr>
        <w:t xml:space="preserve">Esimerkki 0.1621</w:t>
      </w:r>
    </w:p>
    <w:p>
      <w:r>
        <w:t xml:space="preserve">Asiayhteyssana: tekeminen.</w:t>
      </w:r>
    </w:p>
    <w:p>
      <w:r>
        <w:rPr>
          <w:b/>
        </w:rPr>
        <w:t xml:space="preserve">Tulos</w:t>
      </w:r>
    </w:p>
    <w:p>
      <w:r>
        <w:t xml:space="preserve">Lause 1: HenkilöX:lle ruoan valmistaminen on vaikeaa, kun taas henkilöY rakastaa keittiössä olemista. _ ei todennäköisesti ole kokki.</w:t>
        <w:br/>
        <w:t xml:space="preserve"> Lause 2: Ruuan tekeminen on vaikeaa henkilöX:lle, kun taas henkilöY rakastaa olla keittiössä</w:t>
        <w:t xml:space="preserve"> _ on luultavasti leipuri.</w:t>
      </w:r>
    </w:p>
    <w:p>
      <w:r>
        <w:rPr>
          <w:b/>
        </w:rPr>
        <w:t xml:space="preserve">Tulos</w:t>
      </w:r>
    </w:p>
    <w:p>
      <w:r>
        <w:t xml:space="preserve">Lause 1: HenkilöX osti enemmän kananmunia kuin henkilöY, koska _ teki munakasta aamiaiseksi.</w:t>
        <w:br/>
        <w:t xml:space="preserve"> Lause 2: HenkilöX osti enemmän kananmunia kuin HenkilöY, koska _ teki paahtoleipää aamiaiseksi.</w:t>
      </w:r>
    </w:p>
    <w:p>
      <w:r>
        <w:rPr>
          <w:b/>
        </w:rPr>
        <w:t xml:space="preserve">Tulos</w:t>
      </w:r>
    </w:p>
    <w:p>
      <w:r>
        <w:t xml:space="preserve">Lause 1: HenkilöX:llä on viisi lasta, henkilöY on naimaton, ja siksi _ laatii aikataulun lasten kimppakyytejä varten.</w:t>
        <w:br/>
        <w:t xml:space="preserve"> Lause 2: HenkilöX:llä on viisi lasta, HenkilöY on sinkku ja siksi _ ei tee aikataulua lasten kimppakyytejä varten.</w:t>
      </w:r>
    </w:p>
    <w:p>
      <w:r>
        <w:rPr>
          <w:b/>
        </w:rPr>
        <w:t xml:space="preserve">Tulos</w:t>
      </w:r>
    </w:p>
    <w:p>
      <w:r>
        <w:t xml:space="preserve">Lause 1: HenkilöX oli laittamassa henkilöY:lle illallista erityistä tilaisuutta varten, koska _ oli loistava kokki.</w:t>
        <w:br/>
        <w:t xml:space="preserve"> Lause 2: HenkilöX teki henkilöY:lle illallista erityiseen tilaisuuteen, koska _ oli kauhea kokki.</w:t>
      </w:r>
    </w:p>
    <w:p>
      <w:r>
        <w:rPr>
          <w:b/>
        </w:rPr>
        <w:t xml:space="preserve">Tulos</w:t>
      </w:r>
    </w:p>
    <w:p>
      <w:r>
        <w:t xml:space="preserve">Lause 1: HenkilöX on taitava tekemään asioita, kun taas henkilöY ei ole. _ on käsityöläinen.</w:t>
        <w:br/>
        <w:t xml:space="preserve"> Lause 2: Kun on kyse asioiden valmistamisesta, henkilöX on tietämätön, kun taas henkilöY ei ole</w:t>
        <w:t xml:space="preserve"> _ on käsityöläinen.</w:t>
      </w:r>
    </w:p>
    <w:p>
      <w:r>
        <w:rPr>
          <w:b/>
        </w:rPr>
        <w:t xml:space="preserve">Esimerkki 0.1622</w:t>
      </w:r>
    </w:p>
    <w:p>
      <w:r>
        <w:t xml:space="preserve">Asiayhteyssana: etäinen.</w:t>
      </w:r>
    </w:p>
    <w:p>
      <w:r>
        <w:rPr>
          <w:b/>
        </w:rPr>
        <w:t xml:space="preserve">Tulos</w:t>
      </w:r>
    </w:p>
    <w:p>
      <w:r>
        <w:t xml:space="preserve">Lause 1: HenkilöX oli yleensä etäinen ollessaan henkilöY:n seurassa, koska _ ei halunnut päästä lähelle.</w:t>
        <w:br/>
        <w:t xml:space="preserve"> Lause 2: HenkilöX oli yleensä etäinen ollessaan HenkilöY:n seurassa, vaikka _ ei halunnut päästä lähe</w:t>
      </w:r>
    </w:p>
    <w:p>
      <w:r>
        <w:rPr>
          <w:b/>
        </w:rPr>
        <w:t xml:space="preserve">Esimerkki 0.1623</w:t>
      </w:r>
    </w:p>
    <w:p>
      <w:r>
        <w:t xml:space="preserve">Asiayhteyssana: ummetus.</w:t>
      </w:r>
    </w:p>
    <w:p>
      <w:r>
        <w:rPr>
          <w:b/>
        </w:rPr>
        <w:t xml:space="preserve">Tulos</w:t>
      </w:r>
    </w:p>
    <w:p>
      <w:r>
        <w:t xml:space="preserve">Lause 1: Koska henkilöX kärsi ummetuksesta, mutta henkilöY:llä oli ripuli, _ käytti vessaa harvemmin.</w:t>
        <w:br/>
        <w:t xml:space="preserve"> Lause 2: Koska henkilöX kärsi ummetuksesta, mutta henkilöY:llä oli ripuli, _ käytti vessaa useammin.</w:t>
      </w:r>
    </w:p>
    <w:p>
      <w:r>
        <w:rPr>
          <w:b/>
        </w:rPr>
        <w:t xml:space="preserve">Tulos</w:t>
      </w:r>
    </w:p>
    <w:p>
      <w:r>
        <w:t xml:space="preserve">Lause 1: Ummetus aiheutti usein ongelmia henkilöX:lle kuitujen puutteen vuoksi, mutta ei henkilöY:lle; _ oli epäterveellisempi ruokavalio.</w:t>
        <w:br/>
        <w:t xml:space="preserve"> Lause 2: Ummetus aiheutti usein ongelmia henkilöX:lle kuitujen puutteen vuoksi, mutta ei henkilöY:lle; _ oli terveellisempi ruokavalio</w:t>
      </w:r>
    </w:p>
    <w:p>
      <w:r>
        <w:rPr>
          <w:b/>
        </w:rPr>
        <w:t xml:space="preserve">Tulos</w:t>
      </w:r>
    </w:p>
    <w:p>
      <w:r>
        <w:t xml:space="preserve">Lause 1: Ummetus oli suuri ongelma henkilöX:lle, mutta ei henkilöY:lle, joten hän joi mielellään paljon luumumehua.</w:t>
        <w:br/>
        <w:t xml:space="preserve"> Lause 2: Ummetus oli suuri ongelma henkilöX:lle, mutta ei henkilöY:lle, joten _ tykkäsi juoda paljon appelsiinimehua</w:t>
      </w:r>
    </w:p>
    <w:p>
      <w:r>
        <w:rPr>
          <w:b/>
        </w:rPr>
        <w:t xml:space="preserve">Tulos</w:t>
      </w:r>
    </w:p>
    <w:p>
      <w:r>
        <w:t xml:space="preserve">Lause 1: HenkilöX kärsi ummetuksesta, mutta henkilöY ei, joten hän joi mielellään paljon luumumehua.</w:t>
        <w:br/>
        <w:t xml:space="preserve"> Lause 2: HenkilöX kärsi ummetuksesta, mutta henkilöY ei, joten _ joi mielellään paljon appelsiinimehua.</w:t>
      </w:r>
    </w:p>
    <w:p>
      <w:r>
        <w:rPr>
          <w:b/>
        </w:rPr>
        <w:t xml:space="preserve">Tulos</w:t>
      </w:r>
    </w:p>
    <w:p>
      <w:r>
        <w:t xml:space="preserve">Lause 1: HenkilöX kärsi ummetuksesta melko usein, mutta henkilöY ei, koska hän joi riittävästi vettä.</w:t>
        <w:br/>
        <w:t xml:space="preserve"> Lause 2: HenkilöX kärsi ummetuksesta melko usein, mutta henkilöY ei, koska _ joi vähän vettä.</w:t>
      </w:r>
    </w:p>
    <w:p>
      <w:r>
        <w:rPr>
          <w:b/>
        </w:rPr>
        <w:t xml:space="preserve">Tulos</w:t>
      </w:r>
    </w:p>
    <w:p>
      <w:r>
        <w:t xml:space="preserve">Lause 1: HenkilöX hoiti henkilöY:n ummetusta, joten _ käytti aikaa vastatakseen kysymyksiin siitä, miten ummetusta hoidetaan.</w:t>
        <w:br/>
        <w:t xml:space="preserve"> Lause 2: HenkilöX hoiti henkilöY:tä ummetuksen vuoksi, joten _ käytti aikaa kysyäkseen, miten ummetusta hoidetaan</w:t>
      </w:r>
    </w:p>
    <w:p>
      <w:r>
        <w:rPr>
          <w:b/>
        </w:rPr>
        <w:t xml:space="preserve">Esimerkki 0.1624</w:t>
      </w:r>
    </w:p>
    <w:p>
      <w:r>
        <w:t xml:space="preserve">Asiayhteyssana: kantaminen.</w:t>
      </w:r>
    </w:p>
    <w:p>
      <w:r>
        <w:rPr>
          <w:b/>
        </w:rPr>
        <w:t xml:space="preserve">Tulos</w:t>
      </w:r>
    </w:p>
    <w:p>
      <w:r>
        <w:t xml:space="preserve">Lause 1: HenkilöX jatkoi HenkilöY:n kantamista harteillaan, vaikka _ huomasi väsyneensä pitämään häntä pystyssä.</w:t>
        <w:br/>
        <w:t xml:space="preserve"> Lause 2: HenkilöX jatkoi HenkilöY:n kantamista harteillaan, vaikka _ huomasi väsyneensä korkealla olemiseen.</w:t>
      </w:r>
    </w:p>
    <w:p>
      <w:r>
        <w:rPr>
          <w:b/>
        </w:rPr>
        <w:t xml:space="preserve">Esimerkki 0,1625</w:t>
      </w:r>
    </w:p>
    <w:p>
      <w:r>
        <w:t xml:space="preserve">Asiayhteyssana: ääni.</w:t>
      </w:r>
    </w:p>
    <w:p>
      <w:r>
        <w:rPr>
          <w:b/>
        </w:rPr>
        <w:t xml:space="preserve">Tulos</w:t>
      </w:r>
    </w:p>
    <w:p>
      <w:r>
        <w:t xml:space="preserve">Lause 1: Laulaminen kuulosti paljon paremmalta henkilöX:n kuin henkilöY:n kautta, koska _ ymmärtää, miten tuotat ääntä ja rakennat laulujesi kestävyyttä.</w:t>
        <w:br/>
        <w:t xml:space="preserve"> Lause 2: Laulaminen kuulosti niin paljon paremmalta HenkilöX:n kuin HenkilöY:n kautta, koska _ puuttui ymmärrys siitä, miten tuotat ääntä ja rakennat laulukestävyyttäsi.</w:t>
      </w:r>
    </w:p>
    <w:p>
      <w:r>
        <w:rPr>
          <w:b/>
        </w:rPr>
        <w:t xml:space="preserve">Esimerkki 0.1626</w:t>
      </w:r>
    </w:p>
    <w:p>
      <w:r>
        <w:t xml:space="preserve">Asiayhteyssana: syöpä.</w:t>
      </w:r>
    </w:p>
    <w:p>
      <w:r>
        <w:rPr>
          <w:b/>
        </w:rPr>
        <w:t xml:space="preserve">Tulos</w:t>
      </w:r>
    </w:p>
    <w:p>
      <w:r>
        <w:t xml:space="preserve">Lause 1: Oli paljon todennäköisempää, että henkilöX sairastuisi keuhkosyöpään mutta ei henkilöY, koska _ poltti savukkeita.</w:t>
        <w:br/>
        <w:t xml:space="preserve"> Lause 2: Oli paljon todennäköisempää, että henkilöX sairastuisi keuhkosyöpään mutta ei henkilöY, koska _ ei ollut koskaan polttanut savukkeita</w:t>
      </w:r>
    </w:p>
    <w:p>
      <w:r>
        <w:rPr>
          <w:b/>
        </w:rPr>
        <w:t xml:space="preserve">Tulos</w:t>
      </w:r>
    </w:p>
    <w:p>
      <w:r>
        <w:t xml:space="preserve">Lause 1: HenkilöX kysyi henkilöY:ltä, onko kukaan hänen perheessään sairastanut syöpää, koska _ halusi tietää.</w:t>
        <w:br/>
        <w:t xml:space="preserve"> Lause 2: HenkilöX kysyi HenkilöY:ltä, oliko kenelläkään hänen suvussaan koskaan ollut syöpää, mutta _ hän ei tiennyt.</w:t>
      </w:r>
    </w:p>
    <w:p>
      <w:r>
        <w:rPr>
          <w:b/>
        </w:rPr>
        <w:t xml:space="preserve">Tulos</w:t>
      </w:r>
    </w:p>
    <w:p>
      <w:r>
        <w:t xml:space="preserve">Lause 1: HenkilöX taisteli syöpää vastaan menestyksekkäästi, kun taas henkilöY ei, koska hänellä oli _ laajempi terveydenhuoltopalvelu.</w:t>
        <w:br/>
        <w:t xml:space="preserve"> Lause 2: HenkilöX taisteli syöpää vastaan menestyksekkäästi, kun taas HenkilöY ei, koska hänellä oli _ rajoitetumpi terveydenhuoltopalvelu</w:t>
      </w:r>
    </w:p>
    <w:p>
      <w:r>
        <w:rPr>
          <w:b/>
        </w:rPr>
        <w:t xml:space="preserve">Tulos</w:t>
      </w:r>
    </w:p>
    <w:p>
      <w:r>
        <w:t xml:space="preserve">Lause 1: HenkilöX lohdutti henkilöäY, koska hän sai äskettäin tietää, että _ sairastaa syöpää, ja halusi auttaa.</w:t>
        <w:br/>
        <w:t xml:space="preserve"> Lause 2: HenkilöX lohdutti HenkilöäY, koska hän sai äskettäin tietää, että _ sairastaa syöpää, ja häntä pelotti kovasti.</w:t>
      </w:r>
    </w:p>
    <w:p>
      <w:r>
        <w:rPr>
          <w:b/>
        </w:rPr>
        <w:t xml:space="preserve">Tulos</w:t>
      </w:r>
    </w:p>
    <w:p>
      <w:r>
        <w:t xml:space="preserve">Lause 1: HenkilöX tunnusti kaikki huonot uutiset HenkilöY:lle sen jälkeen, kun _ palasi lääkäriltä syöpädiagnoosin kanssa.</w:t>
        <w:br/>
        <w:t xml:space="preserve"> Lause 2: HenkilöX kuuli kaikki huonot uutiset HenkilöY:ltä sen jälkeen, kun _ palasi lääkäriltä syöpädiagnoosin kanssa</w:t>
      </w:r>
    </w:p>
    <w:p>
      <w:r>
        <w:rPr>
          <w:b/>
        </w:rPr>
        <w:t xml:space="preserve">Tulos</w:t>
      </w:r>
    </w:p>
    <w:p>
      <w:r>
        <w:t xml:space="preserve">Lause 1: HenkilöX itki, kun henkilöY sai syöpädiagnoosin, koska _ oli se, joka pelkäsi.</w:t>
        <w:br/>
        <w:t xml:space="preserve"> Lause 2: HenkilöX itki, kun henkilöY:llä todettiin syöpä, mutta _ oli se, joka pelkäsi.</w:t>
      </w:r>
    </w:p>
    <w:p>
      <w:r>
        <w:rPr>
          <w:b/>
        </w:rPr>
        <w:t xml:space="preserve">Tulos</w:t>
      </w:r>
    </w:p>
    <w:p>
      <w:r>
        <w:t xml:space="preserve">Lause 1: HenkilöX joutui syöpähoitoon, mutta henkilöY ei, koska _ oli hyvin sairas.</w:t>
        <w:br/>
        <w:t xml:space="preserve"> Lause 2: HenkilöX joutui syöpähoitoon, mutta henkilöY ei, koska _ oli hyvin terve.</w:t>
      </w:r>
    </w:p>
    <w:p>
      <w:r>
        <w:rPr>
          <w:b/>
        </w:rPr>
        <w:t xml:space="preserve">Tulos</w:t>
      </w:r>
    </w:p>
    <w:p>
      <w:r>
        <w:t xml:space="preserve">Lause 1: HenkilöX joutuu käymään läpi kemoterapian, mutta henkilöY ei, koska hänellä on syöpä.</w:t>
        <w:br/>
        <w:t xml:space="preserve"> Lause 2: HenkilöX joutuu käymään läpi sytostaattihoitokierroksia, joita henkilöY ei käy läpi, koska _:llä ei ole syöpää</w:t>
      </w:r>
    </w:p>
    <w:p>
      <w:r>
        <w:rPr>
          <w:b/>
        </w:rPr>
        <w:t xml:space="preserve">Tulos</w:t>
      </w:r>
    </w:p>
    <w:p>
      <w:r>
        <w:t xml:space="preserve">Lause 1: HenkilöX haki henkilöY:lle lääketieteellisen kuvan syövästä, jotta _ voisi näyttää kasvaimen yksityiskohdat.</w:t>
        <w:br/>
        <w:t xml:space="preserve"> Lause 2: HenkilöX nosti esiin henkilöY:n syövän lääketieteellisen kuvan, jotta _ voisi tarkastella kasvaimen yksityiskohtia</w:t>
      </w:r>
    </w:p>
    <w:p>
      <w:r>
        <w:rPr>
          <w:b/>
        </w:rPr>
        <w:t xml:space="preserve">Tulos</w:t>
      </w:r>
    </w:p>
    <w:p>
      <w:r>
        <w:t xml:space="preserve">Lause 1: HenkilöX söi terveellisemmin kuin henkilöY, mutta _ sai syöpädiagnoosin.</w:t>
        <w:br/>
        <w:t xml:space="preserve"> Lause 2: HenkilöX söi huonommin kuin HenkilöY, mutta _ sai syöpädiagnoosin.</w:t>
      </w:r>
    </w:p>
    <w:p>
      <w:r>
        <w:rPr>
          <w:b/>
        </w:rPr>
        <w:t xml:space="preserve">Tulos</w:t>
      </w:r>
    </w:p>
    <w:p>
      <w:r>
        <w:t xml:space="preserve">Lause 1: HenkilöX:ää hoidettiin syöpään, mutta henkilöY:tä ei hoidettu, koska _ kävi paljon terapeutilla.</w:t>
        <w:br/>
        <w:t xml:space="preserve"> Lause 2: HenkilöX:ää hoidettiin syöpään mutta ei HenkilöäY, koska _ kävi paljon lääkärissä</w:t>
      </w:r>
    </w:p>
    <w:p>
      <w:r>
        <w:rPr>
          <w:b/>
        </w:rPr>
        <w:t xml:space="preserve">Tulos</w:t>
      </w:r>
    </w:p>
    <w:p>
      <w:r>
        <w:t xml:space="preserve">Lause 1: HenkilöX sairasti syöpää, mutta henkilöY ei. _ eli lyhyen epäterveellisen elämän.</w:t>
        <w:br/>
        <w:t xml:space="preserve"> Lause 2: HenkilöX sairasti syöpää, mutta HenkilöY ei. _ eli pitkän terveen elämän.</w:t>
      </w:r>
    </w:p>
    <w:p>
      <w:r>
        <w:rPr>
          <w:b/>
        </w:rPr>
        <w:t xml:space="preserve">Tulos</w:t>
      </w:r>
    </w:p>
    <w:p>
      <w:r>
        <w:t xml:space="preserve">Lause 1: HenkilöX oli niin järkyttynyt saadessaan tietää sairastavansa syöpää, että henkilöY yritti lohduttaa _ .</w:t>
        <w:br/>
        <w:t xml:space="preserve"> Lause 2: HenkilöX oli niin järkyttynyt saadessaan tietää sairastavansa syöpää, että HenkilöY yritti lohduttaa, mutta _ ei pystynyt.</w:t>
      </w:r>
    </w:p>
    <w:p>
      <w:r>
        <w:rPr>
          <w:b/>
        </w:rPr>
        <w:t xml:space="preserve">Tulos</w:t>
      </w:r>
    </w:p>
    <w:p>
      <w:r>
        <w:t xml:space="preserve">Lause 1: Syöpädiagnoosi masensi henkilöX:ää, mutta henkilöY pysyi toiveikkaana. _ oli aina ollut pessimisti huonoina aikoina.</w:t>
        <w:br/>
        <w:t xml:space="preserve"> Lause 2: Syöpädiagnoosi masensi henkilöX:ää, mutta henkilöY pysyi toiveikkaana</w:t>
        <w:t xml:space="preserve"> _ oli aina ollut optimisti huonoina aikoina.</w:t>
      </w:r>
    </w:p>
    <w:p>
      <w:r>
        <w:rPr>
          <w:b/>
        </w:rPr>
        <w:t xml:space="preserve">Tulos</w:t>
      </w:r>
    </w:p>
    <w:p>
      <w:r>
        <w:t xml:space="preserve">Lause 1: HenkilöX:llä on diagnosoitu henkilöY:n syöpä, joka johtuu siitä, että hän on tupakoitsija.</w:t>
        <w:br/>
        <w:t xml:space="preserve"> Lause 2: HenkilöX sai syöpädiagnoosin henkilöY:ltä, koska _ on lääkäri.</w:t>
      </w:r>
    </w:p>
    <w:p>
      <w:r>
        <w:rPr>
          <w:b/>
        </w:rPr>
        <w:t xml:space="preserve">Esimerkki 0.1627</w:t>
      </w:r>
    </w:p>
    <w:p>
      <w:r>
        <w:t xml:space="preserve">Kontekstisana: sijainti.</w:t>
      </w:r>
    </w:p>
    <w:p>
      <w:r>
        <w:rPr>
          <w:b/>
        </w:rPr>
        <w:t xml:space="preserve">Tulos</w:t>
      </w:r>
    </w:p>
    <w:p>
      <w:r>
        <w:t xml:space="preserve">Lause 1: HenkilöX ja HenkilY halusivat muuttaa, ja molemmat valitsivat sijainnin, josta pitivät, mutta _ ei ollut innoissaan talosta avautuvasta näkymästä.</w:t>
        <w:br/>
        <w:t xml:space="preserve"> Lause 2: HenkilöX ja HenkilöY halusivat muuttaa, he molemmat valitsivat sijainnin, josta pitivät, mutta _ ei ollut innoissaan kuistilta avautuvasta näkymästä.</w:t>
      </w:r>
    </w:p>
    <w:p>
      <w:r>
        <w:rPr>
          <w:b/>
        </w:rPr>
        <w:t xml:space="preserve">Tulos</w:t>
      </w:r>
    </w:p>
    <w:p>
      <w:r>
        <w:t xml:space="preserve">Lause 1: HenkilöX ei tiennyt henkilöY:n nykyistä sijaintia, koska _ ei ollut vielä kertonut, missä he olivat.</w:t>
        <w:br/>
        <w:t xml:space="preserve"> Lause 2: HenkilöX ei tiennyt HenkilöY:n nykyistä sijaintia, koska _ ei ollut vielä kertonut heille, missä he olivat</w:t>
      </w:r>
    </w:p>
    <w:p>
      <w:r>
        <w:rPr>
          <w:b/>
        </w:rPr>
        <w:t xml:space="preserve">Esimerkki 0.1628</w:t>
      </w:r>
    </w:p>
    <w:p>
      <w:r>
        <w:t xml:space="preserve">Asiayhteyssana: muovi.</w:t>
      </w:r>
    </w:p>
    <w:p>
      <w:r>
        <w:rPr>
          <w:b/>
        </w:rPr>
        <w:t xml:space="preserve">Tulos</w:t>
      </w:r>
    </w:p>
    <w:p>
      <w:r>
        <w:t xml:space="preserve">Lause 1: HenkilöX käytti aina paperipusseja, mutta henkilöY käytti muovipusseja, koska _ oli huolissaan ympäristöstä.</w:t>
        <w:br/>
        <w:t xml:space="preserve"> Lause 2: HenkilöX käytti aina paperipusseja, mutta henkilöY käytti muovipusseja, koska _ ei ollut huolissaan ympäristöstä</w:t>
      </w:r>
    </w:p>
    <w:p>
      <w:r>
        <w:rPr>
          <w:b/>
        </w:rPr>
        <w:t xml:space="preserve">Tulos</w:t>
      </w:r>
    </w:p>
    <w:p>
      <w:r>
        <w:t xml:space="preserve">Lause 1: HenkilöX keräsi hienoja posliiniastioita, mutta henkilöY piti muovista, koska _ oli hyvin varovainen omaisuutensa kanssa.</w:t>
        <w:br/>
        <w:t xml:space="preserve"> Lause 2: HenkilöX keräsi hienoja posliiniastioita, mutta HenkilöY suosi muovia, koska _ oli hyvin huolimaton omaisuutensa kanssa</w:t>
      </w:r>
    </w:p>
    <w:p>
      <w:r>
        <w:rPr>
          <w:b/>
        </w:rPr>
        <w:t xml:space="preserve">Tulos</w:t>
      </w:r>
    </w:p>
    <w:p>
      <w:r>
        <w:t xml:space="preserve">Lause 1: HenkilöX oli aina kierrättänyt muovinsa, mutta henkilöY ei kierrättänyt, koska _ oli ympäristövastuullinen.</w:t>
        <w:br/>
        <w:t xml:space="preserve"> Lause 2: HenkilöX oli aina kierrättänyt muovinsa, mutta henkilöY ei kierrättänyt, koska _ oli ympäristövastuuton</w:t>
      </w:r>
    </w:p>
    <w:p>
      <w:r>
        <w:rPr>
          <w:b/>
        </w:rPr>
        <w:t xml:space="preserve">Tulos</w:t>
      </w:r>
    </w:p>
    <w:p>
      <w:r>
        <w:t xml:space="preserve">Lause 1: HenkilöX opetti henkilöY:lle, miten muovia kierrätetään oikein, koska _ oli ympäristötietoinen.</w:t>
        <w:br/>
        <w:t xml:space="preserve"> Lause 2: HenkilöX opetti henkilöY:lle, miten muovia kierrätetään oikein, koska _ oli piittaamaton ympäristöstä</w:t>
      </w:r>
    </w:p>
    <w:p>
      <w:r>
        <w:rPr>
          <w:b/>
        </w:rPr>
        <w:t xml:space="preserve">Tulos</w:t>
      </w:r>
    </w:p>
    <w:p>
      <w:r>
        <w:t xml:space="preserve">Lause 1: HenkilöX käytti muovilautasia ja henkilöY lasia, koska _ ei ollut huolissaan ylimääräisestä roskasta.</w:t>
        <w:br/>
        <w:t xml:space="preserve"> Lause 2: HenkilöX käytti muovilautasia ja HenkilöY käytti lasia, koska _ oli huolissaan ylimääräisestä roskasta</w:t>
      </w:r>
    </w:p>
    <w:p>
      <w:r>
        <w:rPr>
          <w:b/>
        </w:rPr>
        <w:t xml:space="preserve">Tulos</w:t>
      </w:r>
    </w:p>
    <w:p>
      <w:r>
        <w:t xml:space="preserve">Lause 1: HenkilöX oli vähemmän huolissaan ympäristöstä kuin henkilöY , joten hän käytti aina muovipusseja.</w:t>
        <w:br/>
        <w:t xml:space="preserve"> Lause 2: HenkilöX oli vähemmän huolissaan ympäristöstä kuin henkilöY , joten _ ei koskaan käyttänyt muovipusseja</w:t>
      </w:r>
    </w:p>
    <w:p>
      <w:r>
        <w:rPr>
          <w:b/>
        </w:rPr>
        <w:t xml:space="preserve">Tulos</w:t>
      </w:r>
    </w:p>
    <w:p>
      <w:r>
        <w:t xml:space="preserve">Lause 1: HenkilöX yritti lopettaa muovipussien käytön ja yritti vakuuttaa myös HenkilöY:n, mutta _ käytti niitä edelleen.</w:t>
        <w:br/>
        <w:t xml:space="preserve"> Lause 2: HenkilöX yritti lopettaa muovipussien käytön ja yritti vakuuttaa myös HenkilöY:n siitä, mutta _ käytti niitä edelleen.</w:t>
      </w:r>
    </w:p>
    <w:p>
      <w:r>
        <w:rPr>
          <w:b/>
        </w:rPr>
        <w:t xml:space="preserve">Tulos</w:t>
      </w:r>
    </w:p>
    <w:p>
      <w:r>
        <w:t xml:space="preserve">Lause 1: HenkilöX käyttää muovituotteita, mutta henkilöY kieltäytyy käyttämästä niitä, koska _ laiminlyö luontoa.</w:t>
        <w:br/>
        <w:t xml:space="preserve"> Lause 2: HenkilöX kuluttaa muovituotteita, mutta henkilöY kieltäytyy käyttämästä niitä, koska _ välittää luonnosta</w:t>
      </w:r>
    </w:p>
    <w:p>
      <w:r>
        <w:rPr>
          <w:b/>
        </w:rPr>
        <w:t xml:space="preserve">Esimerkki 0.1629</w:t>
      </w:r>
    </w:p>
    <w:p>
      <w:r>
        <w:t xml:space="preserve">Asiayhteyssana: tavanomainen.</w:t>
      </w:r>
    </w:p>
    <w:p>
      <w:r>
        <w:rPr>
          <w:b/>
        </w:rPr>
        <w:t xml:space="preserve">Tulos</w:t>
      </w:r>
    </w:p>
    <w:p>
      <w:r>
        <w:t xml:space="preserve">Lause 1: HenkilöX ei pitänyt tavasta, jolla HenkilöY jätti huomiotta kaikki heidän perinteiset arvonsa, koska _ oli konservatiivinen.</w:t>
        <w:br/>
        <w:t xml:space="preserve"> Lause 2: HenkilöX ei pitänyt tavasta, jolla HenkilöY sivuutti kaikki perinteiset arvonsa, koska _ oli vapaamielinen</w:t>
      </w:r>
    </w:p>
    <w:p>
      <w:r>
        <w:rPr>
          <w:b/>
        </w:rPr>
        <w:t xml:space="preserve">Esimerkki 0.1630</w:t>
      </w:r>
    </w:p>
    <w:p>
      <w:r>
        <w:t xml:space="preserve">Kontekstin sana: Akupainanta.</w:t>
      </w:r>
    </w:p>
    <w:p>
      <w:r>
        <w:rPr>
          <w:b/>
        </w:rPr>
        <w:t xml:space="preserve">Tulos</w:t>
      </w:r>
    </w:p>
    <w:p>
      <w:r>
        <w:t xml:space="preserve">Lause 1: HenkilöX mutta ei henkilöY halusi käyttää akupainantaa laihduttamiseen, koska _ oli ylipainoinen.</w:t>
        <w:br/>
        <w:t xml:space="preserve"> Lause 2: HenkilöX mutta ei HenkilY halusi käyttää akupainantaa laihduttamiseen, koska _ ei ollut ylipainoinen</w:t>
      </w:r>
    </w:p>
    <w:p>
      <w:r>
        <w:rPr>
          <w:b/>
        </w:rPr>
        <w:t xml:space="preserve">Esimerkki 0,1631</w:t>
      </w:r>
    </w:p>
    <w:p>
      <w:r>
        <w:t xml:space="preserve">Asiayhteyssana: syksy.</w:t>
      </w:r>
    </w:p>
    <w:p>
      <w:r>
        <w:rPr>
          <w:b/>
        </w:rPr>
        <w:t xml:space="preserve">Tulos</w:t>
      </w:r>
    </w:p>
    <w:p>
      <w:r>
        <w:t xml:space="preserve">Lause 1: HenkilöX yritti tulla väliin ja estää HenkilöY:n putoamisen, mutta _ oli liian hidas.</w:t>
        <w:br/>
        <w:t xml:space="preserve"> Lause 2: HenkilöX yritti väistää ja estää HenkilöY:n putoamisen, mutta _ oli liian nopea</w:t>
      </w:r>
    </w:p>
    <w:p>
      <w:r>
        <w:rPr>
          <w:b/>
        </w:rPr>
        <w:t xml:space="preserve">Tulos</w:t>
      </w:r>
    </w:p>
    <w:p>
      <w:r>
        <w:t xml:space="preserve">Lause 1: HenkilöX punastui, kun henkilöY näki hänen pudonneen hevosensa selästä, mutta _ yritti teeskennellä, ettei se sattunut.</w:t>
        <w:br/>
        <w:t xml:space="preserve"> Lause 2: HenkilöX punastui, kun HenkilöY näki hänen pudonneen hevosensa selästä, mutta _ yritti teeskennellä, ettei hän nähnyt sitä.</w:t>
      </w:r>
    </w:p>
    <w:p>
      <w:r>
        <w:rPr>
          <w:b/>
        </w:rPr>
        <w:t xml:space="preserve">Tulos</w:t>
      </w:r>
    </w:p>
    <w:p>
      <w:r>
        <w:t xml:space="preserve">Lause 1: Ratsastaessaan hevosilla henkilö X aiheutti vahingossa sen, että henkilö Y putosi hevosen selästä, ja _ kauhistui sitä, että hän oli pudonnut.</w:t>
        <w:br/>
        <w:t xml:space="preserve"> Lause 2: Ratsastaessaan hevosilla henkilö X aiheutti vahingossa sen, että henkilö Y putosi hevosen selästä, ja _ oli hämmentynyt siitä, että hän oli pudonnut.</w:t>
      </w:r>
    </w:p>
    <w:p>
      <w:r>
        <w:rPr>
          <w:b/>
        </w:rPr>
        <w:t xml:space="preserve">Esimerkki 0.1632</w:t>
      </w:r>
    </w:p>
    <w:p>
      <w:r>
        <w:t xml:space="preserve">Asiayhteyssana: metsäjänis.</w:t>
      </w:r>
    </w:p>
    <w:p>
      <w:r>
        <w:rPr>
          <w:b/>
        </w:rPr>
        <w:t xml:space="preserve">Tulos</w:t>
      </w:r>
    </w:p>
    <w:p>
      <w:r>
        <w:t xml:space="preserve">Lause 1: Villijäniksen lailla juokseminen auttoi henkilöX:ää voittamaan kilpailun, mutta ei henkilöY:tä, koska _ oli hyvin nopea.</w:t>
        <w:br/>
        <w:t xml:space="preserve"> Lause 2: Villijäniksen tavoin juokseminen auttoi HenkilöX:ää voittamaan kilpailun, mutta ei HenkilöY:tä, koska _ oli hyvin hidas</w:t>
      </w:r>
    </w:p>
    <w:p>
      <w:r>
        <w:rPr>
          <w:b/>
        </w:rPr>
        <w:t xml:space="preserve">Esimerkki 0,1633</w:t>
      </w:r>
    </w:p>
    <w:p>
      <w:r>
        <w:t xml:space="preserve">Asiayhteyssana: asennettu.</w:t>
      </w:r>
    </w:p>
    <w:p>
      <w:r>
        <w:rPr>
          <w:b/>
        </w:rPr>
        <w:t xml:space="preserve">Tulos</w:t>
      </w:r>
    </w:p>
    <w:p>
      <w:r>
        <w:t xml:space="preserve">Lause 1: HenkilöX asensi kaapin nopeammin kuin henkilöY, koska _ oli puuseppä.</w:t>
        <w:br/>
        <w:t xml:space="preserve"> Lause 2: HenkilöX asensi kaapin hitaammin kuin HenkilöY, koska _ oli puuseppä.</w:t>
      </w:r>
    </w:p>
    <w:p>
      <w:r>
        <w:rPr>
          <w:b/>
        </w:rPr>
        <w:t xml:space="preserve">Tulos</w:t>
      </w:r>
    </w:p>
    <w:p>
      <w:r>
        <w:t xml:space="preserve">Lause 1: HenkilöX asensi pelin henkilölleY, koska _ oli parempi kaikissa tietokoneisiin liittyvissä asioissa.</w:t>
        <w:br/>
        <w:t xml:space="preserve"> Lause 2: HenkilöX asensi pelin HenkilöY:lle, vaikka _ oli parempi kaikissa tietokoneisiin liittyvissä asioissa</w:t>
      </w:r>
    </w:p>
    <w:p>
      <w:r>
        <w:rPr>
          <w:b/>
        </w:rPr>
        <w:t xml:space="preserve">Tulos</w:t>
      </w:r>
    </w:p>
    <w:p>
      <w:r>
        <w:t xml:space="preserve">Lause 1: HenkilöX on asentanut virustorjuntaohjelman HenkilöY:n tietokoneelle, joten _ opettaa, miten sitä käytetään.</w:t>
        <w:br/>
        <w:t xml:space="preserve"> Lause 2: HenkilöX on asentanut virustorjunnan HenkilöY:n tietokoneelle, joten _ opettaa, miten sitä käytetään</w:t>
      </w:r>
    </w:p>
    <w:p>
      <w:r>
        <w:rPr>
          <w:b/>
        </w:rPr>
        <w:t xml:space="preserve">Tulos</w:t>
      </w:r>
    </w:p>
    <w:p>
      <w:r>
        <w:t xml:space="preserve">Lause 1: Ovi asennettiin vinoon HenkilöX:n taloon eikä HenkilöY:n taloon, koska _:llä oli kamalat apurit.</w:t>
        <w:br/>
        <w:t xml:space="preserve"> Lause 2: Ovi asennettiin vinoon HenkilöX:n taloon eikä HenkilöY:n taloon, koska _:llä oli loistavat apurit</w:t>
      </w:r>
    </w:p>
    <w:p>
      <w:r>
        <w:rPr>
          <w:b/>
        </w:rPr>
        <w:t xml:space="preserve">Esimerkki 0.1634</w:t>
      </w:r>
    </w:p>
    <w:p>
      <w:r>
        <w:t xml:space="preserve">Asiayhteyssana: puolustava ajotapa.</w:t>
      </w:r>
    </w:p>
    <w:p>
      <w:r>
        <w:rPr>
          <w:b/>
        </w:rPr>
        <w:t xml:space="preserve">Tulos</w:t>
      </w:r>
    </w:p>
    <w:p>
      <w:r>
        <w:t xml:space="preserve">Lause 1: HenkilöX:n piti osallistua puolustautumiskurssille, ja henkilöY oli jo käynyt sellaisen, joten _ kyseli siitä kaikenlaista.</w:t>
        <w:br/>
        <w:t xml:space="preserve"> Lause 2: HenkilöX:n oli osallistuttava puolustautumiskurssille ja henkilöY oli jo osallistunut siihen, joten _ vastasi kaikenlaisiin kysymyksiin siitä</w:t>
      </w:r>
    </w:p>
    <w:p>
      <w:r>
        <w:rPr>
          <w:b/>
        </w:rPr>
        <w:t xml:space="preserve">Esimerkki 0,1635</w:t>
      </w:r>
    </w:p>
    <w:p>
      <w:r>
        <w:t xml:space="preserve">Asiayhteyssana: refleksit.</w:t>
      </w:r>
    </w:p>
    <w:p>
      <w:r>
        <w:rPr>
          <w:b/>
        </w:rPr>
        <w:t xml:space="preserve">Tulos</w:t>
      </w:r>
    </w:p>
    <w:p>
      <w:r>
        <w:t xml:space="preserve">Lause 1: HenkilöX pelaa koripalloa viikoittain toisin kuin henkilöY, joten _ hänellä oli nopeammat refleksit pallon hankkimiseen ottelussa.</w:t>
        <w:br/>
        <w:t xml:space="preserve"> Lause 2: HenkilöX pelaa koripalloa viikoittain toisin kuin HenkilöY, joten _:llä oli hitaammat refleksit pallon saamisessa pickup-pelissä</w:t>
      </w:r>
    </w:p>
    <w:p>
      <w:r>
        <w:rPr>
          <w:b/>
        </w:rPr>
        <w:t xml:space="preserve">Tulos</w:t>
      </w:r>
    </w:p>
    <w:p>
      <w:r>
        <w:t xml:space="preserve">Lause 1: Joten _ itse asiassa vältti koripallon, joka oli menossa heidän suuntaansa, koska henkilöX:llä on hyvät refleksit ja henkilöY:llä ei.</w:t>
        <w:br/>
        <w:t xml:space="preserve"> Lause 2: Joten _ sai oikeastaan osuman koripallosta, joka oli menossa heidän suuntaansa, koska henkilöX:llä on hyvät refleksit ja henkilöY:llä ei.</w:t>
      </w:r>
    </w:p>
    <w:p>
      <w:r>
        <w:rPr>
          <w:b/>
        </w:rPr>
        <w:t xml:space="preserve">Esimerkki 0.1636</w:t>
      </w:r>
    </w:p>
    <w:p>
      <w:r>
        <w:t xml:space="preserve">Asiayhteyssana: huijaus.</w:t>
      </w:r>
    </w:p>
    <w:p>
      <w:r>
        <w:rPr>
          <w:b/>
        </w:rPr>
        <w:t xml:space="preserve">Tulos</w:t>
      </w:r>
    </w:p>
    <w:p>
      <w:r>
        <w:t xml:space="preserve">Lause 1: HenkilöX pahoitteli suuresti sitä, että henkilöY oli joutunut huijauksen uhriksi, koska _ oli kokematon huijausten havaitsemisessa.</w:t>
        <w:br/>
        <w:t xml:space="preserve"> Lause 2: HenkilöX pahoitteli suuresti sitä, että henkilöY oli joutunut huijauksen uhriksi, koska _ oli kokenut huijausten havaitsemisessa.</w:t>
      </w:r>
    </w:p>
    <w:p>
      <w:r>
        <w:rPr>
          <w:b/>
        </w:rPr>
        <w:t xml:space="preserve">Tulos</w:t>
      </w:r>
    </w:p>
    <w:p>
      <w:r>
        <w:t xml:space="preserve">Lause 1: HenkilöX oli helpompi huijata kuin henkilöY, koska _ oli naiivimpi valheiden suhteen.</w:t>
        <w:br/>
        <w:t xml:space="preserve"> Lause 2: HenkilöX oli helpompi huijata kuin HenkilöY, koska _ oli valheiden suhteen asiantuntevampi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 saattaisi joutua huijauksen kohteeksi aloittaessaan uuden työnsä, mutta _ päätti luottaa ystävänsä arvostelukykyyn.</w:t>
        <w:br/>
        <w:t xml:space="preserve"> Lause 2: HenkilöX oli huolissaan siitä, että HenkilöY saattaisi jäädä kiinni huijauksesta, kun hän aloitti uuden työnsä, joten _ tunsi, ettei hänen ystävänsä luottanut hänen arvostelukykyynsä.</w:t>
      </w:r>
    </w:p>
    <w:p>
      <w:r>
        <w:rPr>
          <w:b/>
        </w:rPr>
        <w:t xml:space="preserve">Esimerkki 0.1637</w:t>
      </w:r>
    </w:p>
    <w:p>
      <w:r>
        <w:t xml:space="preserve">Asiayhteyssana: kihara.</w:t>
      </w:r>
    </w:p>
    <w:p>
      <w:r>
        <w:rPr>
          <w:b/>
        </w:rPr>
        <w:t xml:space="preserve">Tulos</w:t>
      </w:r>
    </w:p>
    <w:p>
      <w:r>
        <w:t xml:space="preserve">Lause 1: HenkilöX sotki HenkilöY:n hiukset ja teki niistä kiharat, vaikka _ yritti tehdä niistä suorat.</w:t>
        <w:br/>
        <w:t xml:space="preserve"> Lause 2: HenkilöX sotki HenkilöY:n hiukset ja teki niistä kiharat, vaikka _ sanoi, että ne pitää tehdä suoriksi</w:t>
      </w:r>
    </w:p>
    <w:p>
      <w:r>
        <w:rPr>
          <w:b/>
        </w:rPr>
        <w:t xml:space="preserve">Esimerkki 0,1638</w:t>
      </w:r>
    </w:p>
    <w:p>
      <w:r>
        <w:t xml:space="preserve">Asiayhteyssana: suunnitelma.</w:t>
      </w:r>
    </w:p>
    <w:p>
      <w:r>
        <w:rPr>
          <w:b/>
        </w:rPr>
        <w:t xml:space="preserve">Tulos</w:t>
      </w:r>
    </w:p>
    <w:p>
      <w:r>
        <w:t xml:space="preserve">Lause 1: HenkilöX:llä oli enemmän vaikeuksia tulevaisuuden suunnittelussa kuin henkilöY:llä, koska _ harkitsi harvoin vaihtoehtoisia lopputuloksia ja erilaisia mahdollisuuksia.</w:t>
        <w:br/>
        <w:t xml:space="preserve"> Lause 2: HenkilöX:llä oli enemmän vaikeuksia tulevaisuuden suunnittelussa kuin henkilöY:llä, koska _ harkitsi aina vaihtoehtoisia lopputuloksia ja erilaisia mahdollisuuksia</w:t>
      </w:r>
    </w:p>
    <w:p>
      <w:r>
        <w:rPr>
          <w:b/>
        </w:rPr>
        <w:t xml:space="preserve">Tulos</w:t>
      </w:r>
    </w:p>
    <w:p>
      <w:r>
        <w:t xml:space="preserve">Lause 1: HenkilöX tunsi alueen ravintolat paremmin kuin henkilöY, joten _ teki illallissuunnitelman.</w:t>
        <w:br/>
        <w:t xml:space="preserve"> Lause 2: HenkilöX tunsi alueen ravintolat paremmin kuin HenkilöY, joten _ pyysi häntä tekemään illallissuunnitelman.</w:t>
      </w:r>
    </w:p>
    <w:p>
      <w:r>
        <w:rPr>
          <w:b/>
        </w:rPr>
        <w:t xml:space="preserve">Tulos</w:t>
      </w:r>
    </w:p>
    <w:p>
      <w:r>
        <w:t xml:space="preserve">Lause 1: HenkilöX oli opiskelun suhteen organisoidumpi kuin HenkilöY, koska _ teki aina suunnitelmia.</w:t>
        <w:br/>
        <w:t xml:space="preserve"> Lause 2: HenkilöX oli opiskelun suhteen kaoottisempi kuin HenkilöY, koska _ teki aina suunnitelmia</w:t>
      </w:r>
    </w:p>
    <w:p>
      <w:r>
        <w:rPr>
          <w:b/>
        </w:rPr>
        <w:t xml:space="preserve">Tulos</w:t>
      </w:r>
    </w:p>
    <w:p>
      <w:r>
        <w:t xml:space="preserve">Lause 1: HenkilöX:n suunnitelma oli paljon huonompi kuin HenkilöY:n, koska hän ei ajatellut sitä juuri lainkaan.</w:t>
        <w:br/>
        <w:t xml:space="preserve"> Lause 2: HenkilöX:n suunnitelma oli paljon parempi kuin HenkilöY:n, koska _ ei ajatellut sitä juuri lainkaan</w:t>
      </w:r>
    </w:p>
    <w:p>
      <w:r>
        <w:rPr>
          <w:b/>
        </w:rPr>
        <w:t xml:space="preserve">Tulos</w:t>
      </w:r>
    </w:p>
    <w:p>
      <w:r>
        <w:t xml:space="preserve">Lause 1: HenkilöX:n suunnitelma saada henkilöY pitämään heistä epäonnistui, koska _ ei oikeastaan yrittänyt sitä.</w:t>
        <w:br/>
        <w:t xml:space="preserve"> Lause 2: HenkilöX:n suunnitelma saada henkilöY pitämään heistä epäonnistui, koska _ ei oikeastaan huomannut sitä</w:t>
      </w:r>
    </w:p>
    <w:p>
      <w:r>
        <w:rPr>
          <w:b/>
        </w:rPr>
        <w:t xml:space="preserve">Tulos</w:t>
      </w:r>
    </w:p>
    <w:p>
      <w:r>
        <w:t xml:space="preserve">Lause 1: Suunnitelmana oli, että henkilöX tulisi ralliin eikä henkilöY, koska _ oli erittäin pätevä henkilö.</w:t>
        <w:br/>
        <w:t xml:space="preserve"> Lause 2: Suunnitelmana oli, että henkilöX tulisi mielenosoitukseen eikä henkilöY, koska _ oli hyvin epäpätevä henkilö</w:t>
      </w:r>
    </w:p>
    <w:p>
      <w:r>
        <w:rPr>
          <w:b/>
        </w:rPr>
        <w:t xml:space="preserve">Tulos</w:t>
      </w:r>
    </w:p>
    <w:p>
      <w:r>
        <w:t xml:space="preserve">Lause 1: Suunnitelmana oli antaa palkankorotus henkilöX:lle eikä henkilöY:lle, koska _ ansaitsi sen enemmän kaikesta kovasta työstään.</w:t>
        <w:br/>
        <w:t xml:space="preserve"> Lause 2: Suunnitelmana oli antaa henkilöX:lle palkankorotus eikä henkilöY:lle, koska _ ansaitsi sen vähemmän huonon työnsä vuoksi</w:t>
      </w:r>
    </w:p>
    <w:p>
      <w:r>
        <w:rPr>
          <w:b/>
        </w:rPr>
        <w:t xml:space="preserve">Tulos</w:t>
      </w:r>
    </w:p>
    <w:p>
      <w:r>
        <w:t xml:space="preserve">Lause 1: Suunnitelmissa oli, että henkilöX olisi vieraileva puhuja eikä henkilöY, mutta _ oli kiireinen sinä päivänä.</w:t>
        <w:br/>
        <w:t xml:space="preserve"> Lause 2: Suunnitelmissa oli, että henkilöX olisi vieraileva puhuja eikä henkilöY, mutta _ oli sinä päivänä vapaa.</w:t>
      </w:r>
    </w:p>
    <w:p>
      <w:r>
        <w:rPr>
          <w:b/>
        </w:rPr>
        <w:t xml:space="preserve">Esimerkki 0.1639</w:t>
      </w:r>
    </w:p>
    <w:p>
      <w:r>
        <w:t xml:space="preserve">Context Word: korvakorut.</w:t>
      </w:r>
    </w:p>
    <w:p>
      <w:r>
        <w:rPr>
          <w:b/>
        </w:rPr>
        <w:t xml:space="preserve">Tulos</w:t>
      </w:r>
    </w:p>
    <w:p>
      <w:r>
        <w:t xml:space="preserve">Lause 1: HenkilöX hankki paikallisesta kaupasta korvakorut näyttääkseen niitä henkilöY:lle, jotta _ näyttäisi muodikkaalta.</w:t>
        <w:br/>
        <w:t xml:space="preserve"> Lause 2: HenkilöX hankki korvakorut paikallisesta kaupasta esitelläkseen niitä HenkilöY:lle, jotta _ olisi kateellinen.</w:t>
      </w:r>
    </w:p>
    <w:p>
      <w:r>
        <w:rPr>
          <w:b/>
        </w:rPr>
        <w:t xml:space="preserve">Esimerkki 0.1640</w:t>
      </w:r>
    </w:p>
    <w:p>
      <w:r>
        <w:t xml:space="preserve">Asiayhteyssana: liput.</w:t>
      </w:r>
    </w:p>
    <w:p>
      <w:r>
        <w:rPr>
          <w:b/>
        </w:rPr>
        <w:t xml:space="preserve">Tulos</w:t>
      </w:r>
    </w:p>
    <w:p>
      <w:r>
        <w:t xml:space="preserve">Lause 1: HenkilöX osti lottokuponkeja, kun taas henkilöY ei ostanut, joten _ oli pieni mahdollisuus voittaa paljon rahaa.</w:t>
        <w:br/>
        <w:t xml:space="preserve"> Lause 2: HenkilöX osti lottokuponkeja, kun taas HenkilöY ei ostanut, joten _:llä ei ollut mahdollisuutta voittaa paljon rahaa.</w:t>
      </w:r>
    </w:p>
    <w:p>
      <w:r>
        <w:rPr>
          <w:b/>
        </w:rPr>
        <w:t xml:space="preserve">Tulos</w:t>
      </w:r>
    </w:p>
    <w:p>
      <w:r>
        <w:t xml:space="preserve">Lause 1: HenkilöX sai paljon sakkoja, mutta henkilöY ei, koska _ ajoi ylinopeutta.</w:t>
        <w:br/>
        <w:t xml:space="preserve"> Lause 2: HenkilöX sai paljon sakkoja, mutta henkilöY ei, koska _ ajoi alle nopeusrajoituksen.</w:t>
      </w:r>
    </w:p>
    <w:p>
      <w:r>
        <w:rPr>
          <w:b/>
        </w:rPr>
        <w:t xml:space="preserve">Tulos</w:t>
      </w:r>
    </w:p>
    <w:p>
      <w:r>
        <w:t xml:space="preserve">Lause 1: HenkilöX haluaa myydä henkilöY:lle lippuja jalkapallo-otteluun, koska _ tarvitsee rahaa.</w:t>
        <w:br/>
        <w:t xml:space="preserve"> Lause 2: HenkilöX haluaa myydä henkilöY:lle liput jalkapallo-otteluun, mutta _:llä ei ole rahaa</w:t>
      </w:r>
    </w:p>
    <w:p>
      <w:r>
        <w:rPr>
          <w:b/>
        </w:rPr>
        <w:t xml:space="preserve">Tulos</w:t>
      </w:r>
    </w:p>
    <w:p>
      <w:r>
        <w:t xml:space="preserve">Lause 1: Liput esitykseen jätettiin henkilöX:lle, mutta ei henkilöY:lle, koska _ tuntee esityksen isännän.</w:t>
        <w:br/>
        <w:t xml:space="preserve"> Lause 2: HenkilöX:lle jätettiin liput esitykseen, mutta henkilöY:lle ei, vaikka _ tuntee esityksen juontajan</w:t>
      </w:r>
    </w:p>
    <w:p>
      <w:r>
        <w:rPr>
          <w:b/>
        </w:rPr>
        <w:t xml:space="preserve">Esimerkki 0.1641</w:t>
      </w:r>
    </w:p>
    <w:p>
      <w:r>
        <w:t xml:space="preserve">Kontekstin sana: Airbrush.</w:t>
      </w:r>
    </w:p>
    <w:p>
      <w:r>
        <w:rPr>
          <w:b/>
        </w:rPr>
        <w:t xml:space="preserve">Tulos</w:t>
      </w:r>
    </w:p>
    <w:p>
      <w:r>
        <w:t xml:space="preserve">Lause 1: HenkilöX käytti henkilöY:n valokuvaan airbrush-efektejä peittääkseen hänen puutteensa. _ oli hyvin luova..</w:t>
        <w:br/>
        <w:t xml:space="preserve"> Lause 2: HenkilöX käytti henkilöY:n valokuvaan airbrush-efektejä peittääkseen hänen puutteensa</w:t>
        <w:t xml:space="preserve"> _ ei ollut kovin viehättävä.</w:t>
      </w:r>
    </w:p>
    <w:p>
      <w:r>
        <w:rPr>
          <w:b/>
        </w:rPr>
        <w:t xml:space="preserve">Esimerkki 0.1642</w:t>
      </w:r>
    </w:p>
    <w:p>
      <w:r>
        <w:t xml:space="preserve">Kontekstin sana: Puolustusalan urakoitsija.</w:t>
      </w:r>
    </w:p>
    <w:p>
      <w:r>
        <w:rPr>
          <w:b/>
        </w:rPr>
        <w:t xml:space="preserve">Tulos</w:t>
      </w:r>
    </w:p>
    <w:p>
      <w:r>
        <w:t xml:space="preserve">Lause 1: HenkilöX:llä oli yksityiskohtaisempi salkku kuin henkilöY:llä puolustusalan urakoitsijan tehtävään, joten _ sai työpaikan.</w:t>
        <w:br/>
        <w:t xml:space="preserve"> Lause 2: HenkilöX:llä oli yksityiskohtaisempi salkku kuin henkilöY:llä puolustusalan urakoitsijan tehtävään, mutta _ sai silti työpaikan.</w:t>
      </w:r>
    </w:p>
    <w:p>
      <w:r>
        <w:rPr>
          <w:b/>
        </w:rPr>
        <w:t xml:space="preserve">Esimerkki 0.1643</w:t>
      </w:r>
    </w:p>
    <w:p>
      <w:r>
        <w:t xml:space="preserve">Asiayhteyssana: jauhomadot.</w:t>
      </w:r>
    </w:p>
    <w:p>
      <w:r>
        <w:rPr>
          <w:b/>
        </w:rPr>
        <w:t xml:space="preserve">Tulos</w:t>
      </w:r>
    </w:p>
    <w:p>
      <w:r>
        <w:t xml:space="preserve">Lause 1: HenkilöX osti jauhomatoja lemmikkieläinten ruoaksi, mutta ei henkilöY:lle, koska _ hänellä oli lisko lemmikkinä.</w:t>
        <w:br/>
        <w:t xml:space="preserve"> Lause 2: HenkilöX osti jauhomatoja lemmikkieläinten ruoaksi, mutta ei henkilöY, koska _:llä oli lemmikkinä poni</w:t>
      </w:r>
    </w:p>
    <w:p>
      <w:r>
        <w:rPr>
          <w:b/>
        </w:rPr>
        <w:t xml:space="preserve">Esimerkki 0.1644</w:t>
      </w:r>
    </w:p>
    <w:p>
      <w:r>
        <w:t xml:space="preserve">Asiayhteyssana: vuosi.</w:t>
      </w:r>
    </w:p>
    <w:p>
      <w:r>
        <w:rPr>
          <w:b/>
        </w:rPr>
        <w:t xml:space="preserve">Tulos</w:t>
      </w:r>
    </w:p>
    <w:p>
      <w:r>
        <w:t xml:space="preserve">Lause 1: Oli vasta tammikuun 2. päivä, ja henkilö X kertoi jo henkilö Y:lle, että tämä oli kaikkien aikojen paras vuosi. _ tykkäsi olla optimistinen ja nähdä vain hyviä asioita.</w:t>
        <w:br/>
        <w:t xml:space="preserve"> Lause 2: Oli vasta tammikuun 2. päivä, ja henkilö X kertoi jo henkilö Y:lle, että tämä oli kaikkien aikojen paras vuosi</w:t>
        <w:t xml:space="preserve"> _ tykkäsi olla realistinen ja nähdä sekä hyviä että huonoja asioita.</w:t>
      </w:r>
    </w:p>
    <w:p>
      <w:r>
        <w:rPr>
          <w:b/>
        </w:rPr>
        <w:t xml:space="preserve">Esimerkki 0.1645</w:t>
      </w:r>
    </w:p>
    <w:p>
      <w:r>
        <w:t xml:space="preserve">Asiayhteyssana: hiustenlähtö.</w:t>
      </w:r>
    </w:p>
    <w:p>
      <w:r>
        <w:rPr>
          <w:b/>
        </w:rPr>
        <w:t xml:space="preserve">Tulos</w:t>
      </w:r>
    </w:p>
    <w:p>
      <w:r>
        <w:t xml:space="preserve">Lause 1: Koska henkilöX:llä oli hiustenlähtö ja henkilöY:llä ei, _ oli mustasukkainen hänen hiuksistaan.</w:t>
        <w:br/>
        <w:t xml:space="preserve"> Lause 2: Vaikka henkilöX kärsi hiustenlähdöstä ja henkilöY ei kärsinyt, _ oli kateellinen hänen hiuksistaan</w:t>
      </w:r>
    </w:p>
    <w:p>
      <w:r>
        <w:rPr>
          <w:b/>
        </w:rPr>
        <w:t xml:space="preserve">Tulos</w:t>
      </w:r>
    </w:p>
    <w:p>
      <w:r>
        <w:t xml:space="preserve">Lause 1: HenkilöX:n hiustenlähtö paranee verrattuna henkilöY:hen, koska _ käyttää hiustenlähtölääkettä.</w:t>
        <w:br/>
        <w:t xml:space="preserve"> Lause 2: Hiustenlähtö pahenee henkilöX:llä verrattuna henkilöY:hen, koska _ käyttää hiustenlähtölääkettä</w:t>
      </w:r>
    </w:p>
    <w:p>
      <w:r>
        <w:rPr>
          <w:b/>
        </w:rPr>
        <w:t xml:space="preserve">Tulos</w:t>
      </w:r>
    </w:p>
    <w:p>
      <w:r>
        <w:t xml:space="preserve">Lause 1: HenkilöX kammasi hiuksensa toiselta puolelta toiselle, mutta ei henkilöY, koska _ kärsi hiustenlähdöstä.</w:t>
        <w:br/>
        <w:t xml:space="preserve"> Lause 2: HenkilöX kampasi hiuksensa toiselta puolelta toiselle, mutta ei henkilöY, koska _ ei kärsinyt hiustenlähdöstä.</w:t>
      </w:r>
    </w:p>
    <w:p>
      <w:r>
        <w:rPr>
          <w:b/>
        </w:rPr>
        <w:t xml:space="preserve">Tulos</w:t>
      </w:r>
    </w:p>
    <w:p>
      <w:r>
        <w:t xml:space="preserve">Lause 1: HenkilöX kärsi usein hiustenlähdöstä, kun taas henkilöY:llä oli terveet hiukset, koska _ oli aina stressaantunut.</w:t>
        <w:br/>
        <w:t xml:space="preserve"> Lause 2: HenkilöX kärsi usein hiustenlähdöstä, kun taas henkilöY:llä oli terveet hiukset, koska _ ei ollut koskaan stressaantunut.</w:t>
      </w:r>
    </w:p>
    <w:p>
      <w:r>
        <w:rPr>
          <w:b/>
        </w:rPr>
        <w:t xml:space="preserve">Tulos</w:t>
      </w:r>
    </w:p>
    <w:p>
      <w:r>
        <w:t xml:space="preserve">Lause 1: Kun henkilöX:llä alkoi hiustenlähtö, henkilöY nauroi, joten äiti katsoi häntä hellästi.</w:t>
        <w:br/>
        <w:t xml:space="preserve"> Lause 2: Kun HenkilöX:n hiukset alkoivat lähteä, HenkilöY nauroi, joten äiti katsoi häntä _ nuhtelevasti</w:t>
      </w:r>
    </w:p>
    <w:p>
      <w:r>
        <w:rPr>
          <w:b/>
        </w:rPr>
        <w:t xml:space="preserve">Esimerkki 0.1646</w:t>
      </w:r>
    </w:p>
    <w:p>
      <w:r>
        <w:t xml:space="preserve">Asiayhteyssana: tunnustaa.</w:t>
      </w:r>
    </w:p>
    <w:p>
      <w:r>
        <w:rPr>
          <w:b/>
        </w:rPr>
        <w:t xml:space="preserve">Tulos</w:t>
      </w:r>
    </w:p>
    <w:p>
      <w:r>
        <w:t xml:space="preserve">Lause 1: HenkilöX oli valmis tunnustamaan rikoksen, mutta henkilöY ei, koska _ oli syyllinen.</w:t>
        <w:br/>
        <w:t xml:space="preserve"> Lause 2: HenkilöX oli valmis tunnustamaan rikoksen, mutta henkilöY ei, koska _ oli syytön.</w:t>
      </w:r>
    </w:p>
    <w:p>
      <w:r>
        <w:rPr>
          <w:b/>
        </w:rPr>
        <w:t xml:space="preserve">Esimerkki 0,1647</w:t>
      </w:r>
    </w:p>
    <w:p>
      <w:r>
        <w:t xml:space="preserve">Kontekstin sana: Sormi.</w:t>
      </w:r>
    </w:p>
    <w:p>
      <w:r>
        <w:rPr>
          <w:b/>
        </w:rPr>
        <w:t xml:space="preserve">Tulos</w:t>
      </w:r>
    </w:p>
    <w:p>
      <w:r>
        <w:t xml:space="preserve">Lause 1: Personx ei mieluummin laita kynsiään kuntoon kuten persony, koska _ on juuri leikannut sormensa.</w:t>
        <w:br/>
        <w:t xml:space="preserve"> Lause 2: Personx ei mieluummin laita kynsiään kuntoon kuten persony, koska _ oli juuri treffeillä</w:t>
      </w:r>
    </w:p>
    <w:p>
      <w:r>
        <w:rPr>
          <w:b/>
        </w:rPr>
        <w:t xml:space="preserve">Esimerkki 0.1648</w:t>
      </w:r>
    </w:p>
    <w:p>
      <w:r>
        <w:t xml:space="preserve">Asiayhteyssana: innostaa.</w:t>
      </w:r>
    </w:p>
    <w:p>
      <w:r>
        <w:rPr>
          <w:b/>
        </w:rPr>
        <w:t xml:space="preserve">Tulos</w:t>
      </w:r>
    </w:p>
    <w:p>
      <w:r>
        <w:t xml:space="preserve">Lause 1: HenkilöX sai innoitusta henkilöY:ltä, kun tämä saavutti tavoitteensa; _ teki kovasti töitä saavuttaakseen omansa.</w:t>
        <w:br/>
        <w:t xml:space="preserve"> Lause 2: HenkilöX innoitti HenkilöY:tä, kun tämä saavutti tavoitteensa; _ työskenteli kovasti saavuttaakseen omansa</w:t>
      </w:r>
    </w:p>
    <w:p>
      <w:r>
        <w:rPr>
          <w:b/>
        </w:rPr>
        <w:t xml:space="preserve">Esimerkki 0.1649</w:t>
      </w:r>
    </w:p>
    <w:p>
      <w:r>
        <w:t xml:space="preserve">Kontekstin sana: herra.</w:t>
      </w:r>
    </w:p>
    <w:p>
      <w:r>
        <w:rPr>
          <w:b/>
        </w:rPr>
        <w:t xml:space="preserve">Tulos</w:t>
      </w:r>
    </w:p>
    <w:p>
      <w:r>
        <w:t xml:space="preserve">Lause 1: HenkilöX on kiinnostunut lordiksi ryhtymisestä ja pyysi henkilöY:ltä neuvoa, koska _ on aina halunnut lordiksi.</w:t>
        <w:br/>
        <w:t xml:space="preserve"> Lause 2: HenkilöX on kiinnostunut lordiksi ryhtymisestä ja pyysi henkilöY:ltä neuvoa, koska _ on jo lordi.</w:t>
      </w:r>
    </w:p>
    <w:p>
      <w:r>
        <w:rPr>
          <w:b/>
        </w:rPr>
        <w:t xml:space="preserve">Esimerkki 0,1650</w:t>
      </w:r>
    </w:p>
    <w:p>
      <w:r>
        <w:t xml:space="preserve">Kontekstin sana: Pyörä.</w:t>
      </w:r>
    </w:p>
    <w:p>
      <w:r>
        <w:rPr>
          <w:b/>
        </w:rPr>
        <w:t xml:space="preserve">Tulos</w:t>
      </w:r>
    </w:p>
    <w:p>
      <w:r>
        <w:t xml:space="preserve">Lause 1: HenkilöX jäi henkilöY:n taakse pyöräilykilpailussa, koska _ polki hyvin hitaasti.</w:t>
        <w:br/>
        <w:t xml:space="preserve"> Lause 2: HenkilöX jäi henkilöY:n taakse pyöräilykilpailun aikana, koska _ polki hyvin nopeasti.</w:t>
      </w:r>
    </w:p>
    <w:p>
      <w:r>
        <w:rPr>
          <w:b/>
        </w:rPr>
        <w:t xml:space="preserve">Esimerkki 0.1651</w:t>
      </w:r>
    </w:p>
    <w:p>
      <w:r>
        <w:t xml:space="preserve">Asiayhteyssana: solut.</w:t>
      </w:r>
    </w:p>
    <w:p>
      <w:r>
        <w:rPr>
          <w:b/>
        </w:rPr>
        <w:t xml:space="preserve">Tulos</w:t>
      </w:r>
    </w:p>
    <w:p>
      <w:r>
        <w:t xml:space="preserve">Lause 1: HenkilöX:n soluja oli helpompi parantaa kuin henkilöY:n soluja, koska _:n sairaus oli yksinkertaisempi.</w:t>
        <w:br/>
        <w:t xml:space="preserve"> Lause 2: HenkilöX:n solujen parantuminen oli vaikeampaa kuin henkilöY:n solujen, koska _:n sairaus oli monimutkainen.</w:t>
      </w:r>
    </w:p>
    <w:p>
      <w:r>
        <w:rPr>
          <w:b/>
        </w:rPr>
        <w:t xml:space="preserve">Esimerkki 0.1652</w:t>
      </w:r>
    </w:p>
    <w:p>
      <w:r>
        <w:t xml:space="preserve">Kontekstisana: bitcoin.</w:t>
      </w:r>
    </w:p>
    <w:p>
      <w:r>
        <w:rPr>
          <w:b/>
        </w:rPr>
        <w:t xml:space="preserve">Tulos</w:t>
      </w:r>
    </w:p>
    <w:p>
      <w:r>
        <w:t xml:space="preserve">Lause 1: HenkilöX oli sijoittanut Enronin osakkeisiin, kun taas henkilöY oli sijoittanut bitcoiniin. _ on huono salkku.</w:t>
        <w:br/>
        <w:t xml:space="preserve"> Lause 2: HenkilöX oli sijoittanut Enronin osakkeisiin, kun taas HenkilöY oli sijoittanut bitcoiniin</w:t>
        <w:t xml:space="preserve"> _:llä oli hyvä salkku.</w:t>
      </w:r>
    </w:p>
    <w:p>
      <w:r>
        <w:rPr>
          <w:b/>
        </w:rPr>
        <w:t xml:space="preserve">Esimerkki 0.1653</w:t>
      </w:r>
    </w:p>
    <w:p>
      <w:r>
        <w:t xml:space="preserve">Kontekstin sana: Vaatteet.</w:t>
      </w:r>
    </w:p>
    <w:p>
      <w:r>
        <w:rPr>
          <w:b/>
        </w:rPr>
        <w:t xml:space="preserve">Tulos</w:t>
      </w:r>
    </w:p>
    <w:p>
      <w:r>
        <w:t xml:space="preserve">Lause 1: HenkilöX menetti kaikki vaatteensa tulipalossa. HenkilöY lahjoitti hänelle joitakin, koska _ oli köyhä.</w:t>
        <w:br/>
        <w:t xml:space="preserve"> Lause 2: HenkilöX menetti kaikki vaatteensa tulipalossa</w:t>
        <w:t xml:space="preserve"> HenkilöY lahjoitti hänelle osan, koska _ oli rikas.</w:t>
      </w:r>
    </w:p>
    <w:p>
      <w:r>
        <w:rPr>
          <w:b/>
        </w:rPr>
        <w:t xml:space="preserve">Esimerkki 0.1654</w:t>
      </w:r>
    </w:p>
    <w:p>
      <w:r>
        <w:t xml:space="preserve">Kontekstin sana: Cafepress.</w:t>
      </w:r>
    </w:p>
    <w:p>
      <w:r>
        <w:rPr>
          <w:b/>
        </w:rPr>
        <w:t xml:space="preserve">Tulos</w:t>
      </w:r>
    </w:p>
    <w:p>
      <w:r>
        <w:t xml:space="preserve">Lause 1: HenkilöX pyysi henkilöY:ltä linkkiä Cafepressin paitaan, koska _ oli unohtanut sen.</w:t>
        <w:br/>
        <w:t xml:space="preserve"> Lause 2: HenkilöX pyysi henkilöY:ltä linkkiä Cafepressin paitaan, mutta _ oli unohtanut</w:t>
      </w:r>
    </w:p>
    <w:p>
      <w:r>
        <w:rPr>
          <w:b/>
        </w:rPr>
        <w:t xml:space="preserve">Esimerkki 0,1655</w:t>
      </w:r>
    </w:p>
    <w:p>
      <w:r>
        <w:t xml:space="preserve">Kontekstin sana: Ystävät.</w:t>
      </w:r>
    </w:p>
    <w:p>
      <w:r>
        <w:rPr>
          <w:b/>
        </w:rPr>
        <w:t xml:space="preserve">Tulos</w:t>
      </w:r>
    </w:p>
    <w:p>
      <w:r>
        <w:t xml:space="preserve">Lause 1: HenkilöX:llä oli lukiossa enemmän ystäviä kuin henkilöY:llä. Tämä sai _ tuntemaan itsensä suosituksi.</w:t>
        <w:br/>
        <w:t xml:space="preserve"> Lause 2: HenkilöX:llä oli lukiossa enemmän ystäviä kuin HenkilöY:llä</w:t>
        <w:t xml:space="preserve"> Tämä sai _ tuntemaan itsensä kateelliseksi.</w:t>
      </w:r>
    </w:p>
    <w:p>
      <w:r>
        <w:rPr>
          <w:b/>
        </w:rPr>
        <w:t xml:space="preserve">Tulos</w:t>
      </w:r>
    </w:p>
    <w:p>
      <w:r>
        <w:t xml:space="preserve">Lause 1: HenkilöX vaihtoi kanavan katsomaan Ystävät, mutta HenkilöY halusi katsoa Seinfeldiä. _ ei välittänyt.</w:t>
        <w:br/>
        <w:t xml:space="preserve"> Lause 2: HenkilöX vaihtoi kanavaa katsomaan Friendsia, mutta HenkilöY halusi katsoa Seinfeldiä</w:t>
        <w:t xml:space="preserve"> _ ei ollut tyytyväinen.</w:t>
      </w:r>
    </w:p>
    <w:p>
      <w:r>
        <w:rPr>
          <w:b/>
        </w:rPr>
        <w:t xml:space="preserve">Esimerkki 0.1656</w:t>
      </w:r>
    </w:p>
    <w:p>
      <w:r>
        <w:t xml:space="preserve">Asiayhteyssana: pinta.</w:t>
      </w:r>
    </w:p>
    <w:p>
      <w:r>
        <w:rPr>
          <w:b/>
        </w:rPr>
        <w:t xml:space="preserve">Tulos</w:t>
      </w:r>
    </w:p>
    <w:p>
      <w:r>
        <w:t xml:space="preserve">Lause 1: HenkilöX jätti tahroja kaikkialle pinnalle siivottuaan HenkilöY:n lavuaarin, koska _ ei yrittänyt kovinkaan kovasti.</w:t>
        <w:br/>
        <w:t xml:space="preserve"> Lause 2: HenkilöX jätti tahroja koko pintaan siivottuaan HenkilöY:n lavuaarin, koska _ ei valvonut kovin paljon.</w:t>
      </w:r>
    </w:p>
    <w:p>
      <w:r>
        <w:rPr>
          <w:b/>
        </w:rPr>
        <w:t xml:space="preserve">Tulos</w:t>
      </w:r>
    </w:p>
    <w:p>
      <w:r>
        <w:t xml:space="preserve">Lause 1: HenkilöX osoitti aina vain pinnallista persoonallisuuttaan ollessaan vuorovaikutuksessa HenkilöY:n kanssa, mikä teki hänestä pinnallisen.</w:t>
        <w:br/>
        <w:t xml:space="preserve"> Lause 2: HenkilöX osoitti aina vain pinnallista persoonallisuuttaan ollessaan vuorovaikutuksessa HenkilöY:n kanssa, mikä sai _ pitämään häntä pinnallisena</w:t>
      </w:r>
    </w:p>
    <w:p>
      <w:r>
        <w:rPr>
          <w:b/>
        </w:rPr>
        <w:t xml:space="preserve">Tulos</w:t>
      </w:r>
    </w:p>
    <w:p>
      <w:r>
        <w:t xml:space="preserve">Lause 1: HenkilöX halusi uuden kotinsa seiniin rappauspinnan, mutta henkilöY ei halunnut, koska _ mielestä se näytti kauniimmalta.</w:t>
        <w:br/>
        <w:t xml:space="preserve"> Lause 2: HenkilöX halusi uuden kotinsa seiniin stukkopinnan, mutta HenkilöY ei halunnut, koska _ mielestä se ei näyttänyt kivemmalta.</w:t>
      </w:r>
    </w:p>
    <w:p>
      <w:r>
        <w:rPr>
          <w:b/>
        </w:rPr>
        <w:t xml:space="preserve">Tulos</w:t>
      </w:r>
    </w:p>
    <w:p>
      <w:r>
        <w:t xml:space="preserve">Lause 1: HenkilöX oli laiskempi kuin HenkilöY, ja siksi _ heidän lakattuun puutyöprojektiinsa jäi karheampi pinta.</w:t>
        <w:br/>
        <w:t xml:space="preserve"> Lause 2: HenkilöX oli varovaisempi kuin HenkilöY, joten _ heidän lakattuun puutyöprojektiinsa jäi karheampi pinta.</w:t>
      </w:r>
    </w:p>
    <w:p>
      <w:r>
        <w:rPr>
          <w:b/>
        </w:rPr>
        <w:t xml:space="preserve">Tulos</w:t>
      </w:r>
    </w:p>
    <w:p>
      <w:r>
        <w:t xml:space="preserve">Lause 1: HenkilöX:n talon pinta on kuumempi kuin henkilöY:n, koska _ asuu erittäin kuumassa ilmastossa.</w:t>
        <w:br/>
        <w:t xml:space="preserve"> Lause 2: HenkilöX:n talon pinta on kylmempi kuin henkilöY:n, koska _ asuu erittäin kuumassa ilmastossa.</w:t>
      </w:r>
    </w:p>
    <w:p>
      <w:r>
        <w:rPr>
          <w:b/>
        </w:rPr>
        <w:t xml:space="preserve">Esimerkki 0.1657</w:t>
      </w:r>
    </w:p>
    <w:p>
      <w:r>
        <w:t xml:space="preserve">Context Word: menestys.</w:t>
      </w:r>
    </w:p>
    <w:p>
      <w:r>
        <w:rPr>
          <w:b/>
        </w:rPr>
        <w:t xml:space="preserve">Tulos</w:t>
      </w:r>
    </w:p>
    <w:p>
      <w:r>
        <w:t xml:space="preserve">Lause 1: HenkilöX oli kateellinen menestyksestä, jonka HenkilöY oli saavuttanut, mutta _ ei koskaan tehnyt työtä.</w:t>
        <w:br/>
        <w:t xml:space="preserve"> Lause 2: HenkilöX oli kateellinen menestyksestä, jonka HenkilöY oli saavuttanut, mutta _ oli aina tehnyt työtä</w:t>
      </w:r>
    </w:p>
    <w:p>
      <w:r>
        <w:rPr>
          <w:b/>
        </w:rPr>
        <w:t xml:space="preserve">Tulos</w:t>
      </w:r>
    </w:p>
    <w:p>
      <w:r>
        <w:t xml:space="preserve">Lause 1: HenkilöX oli vähemmän menestynyt kuin HenkilöY, joten _ tunsi kateutta heidän lahjakkuutensa eroista.</w:t>
        <w:br/>
        <w:t xml:space="preserve"> Lause 2: HenkilöX oli vähemmän menestynyt kuin HenkilöY, joten _ tunsi luottamusta heidän lahjakkuutensa eroista.</w:t>
      </w:r>
    </w:p>
    <w:p>
      <w:r>
        <w:rPr>
          <w:b/>
        </w:rPr>
        <w:t xml:space="preserve">Tulos</w:t>
      </w:r>
    </w:p>
    <w:p>
      <w:r>
        <w:t xml:space="preserve">Lause 1: Mies kertoi meille, että henkilöX menestyi paremmin kuin henkilöY, koska _ opiskeli ahkerasti.</w:t>
        <w:br/>
        <w:t xml:space="preserve"> Lause 2: Mies kertoi, että henkilöX menestyi paremmin kuin henkilöY, koska _ opiskeli hyvin laiskasti</w:t>
      </w:r>
    </w:p>
    <w:p>
      <w:r>
        <w:rPr>
          <w:b/>
        </w:rPr>
        <w:t xml:space="preserve">Tulos</w:t>
      </w:r>
    </w:p>
    <w:p>
      <w:r>
        <w:t xml:space="preserve">Lause 1: Menestyksen suhteen henkilöX oli motivoitunut, kun taas henkilöY ei ollut, joten _ oli menestyneempi.</w:t>
        <w:br/>
        <w:t xml:space="preserve"> Lause 2: Menestyksen suhteen henkilöX oli motivoitunut, kun taas henkilöY ei ollut, joten _ oli vähemmän</w:t>
      </w:r>
    </w:p>
    <w:p>
      <w:r>
        <w:rPr>
          <w:b/>
        </w:rPr>
        <w:t xml:space="preserve">Esimerkki 0.1658</w:t>
      </w:r>
    </w:p>
    <w:p>
      <w:r>
        <w:t xml:space="preserve">Asiayhteyssana: välineet.</w:t>
      </w:r>
    </w:p>
    <w:p>
      <w:r>
        <w:rPr>
          <w:b/>
        </w:rPr>
        <w:t xml:space="preserve">Tulos</w:t>
      </w:r>
    </w:p>
    <w:p>
      <w:r>
        <w:t xml:space="preserve">Lause 1: HenkilöX osti HenkilöY:n tarvitsemat astiat, koska hänellä oli koko päivän vapaa-aikaa.</w:t>
        <w:br/>
        <w:t xml:space="preserve"> Lause 2: HenkilöX osti astiat, joita HenkilöY tarvitsi, koska _ joutui työskentelemään koko päivän</w:t>
      </w:r>
    </w:p>
    <w:p>
      <w:r>
        <w:rPr>
          <w:b/>
        </w:rPr>
        <w:t xml:space="preserve">Esimerkki 0.1659</w:t>
      </w:r>
    </w:p>
    <w:p>
      <w:r>
        <w:t xml:space="preserve">Asiayhteyssana: pelästyttää.</w:t>
      </w:r>
    </w:p>
    <w:p>
      <w:r>
        <w:rPr>
          <w:b/>
        </w:rPr>
        <w:t xml:space="preserve">Tulos</w:t>
      </w:r>
    </w:p>
    <w:p>
      <w:r>
        <w:t xml:space="preserve">Lause 1: Kireissä tilanteissa henkilöX ei pelästynyt helposti, mutta henkilöY pelästyi, koska _ oli hyvin rohkea.</w:t>
        <w:br/>
        <w:t xml:space="preserve"> Lause 2: Kireissä tilanteissa HenkilöX ei pelästynyt helposti, mutta HenkilöY pelästyi, koska _ oli hyvin pelokas.</w:t>
      </w:r>
    </w:p>
    <w:p>
      <w:r>
        <w:rPr>
          <w:b/>
        </w:rPr>
        <w:t xml:space="preserve">Esimerkki 0,1660</w:t>
      </w:r>
    </w:p>
    <w:p>
      <w:r>
        <w:t xml:space="preserve">Asiayhteyssana: kulttuuri.</w:t>
      </w:r>
    </w:p>
    <w:p>
      <w:r>
        <w:rPr>
          <w:b/>
        </w:rPr>
        <w:t xml:space="preserve">Tulos</w:t>
      </w:r>
    </w:p>
    <w:p>
      <w:r>
        <w:t xml:space="preserve">Lause 1: HenkilöX halusi välttämättä uppoutua kulttuuriin, kun taas HenkilöY ei halunnut sitä, joten _ meni tapahtumaan.</w:t>
        <w:br/>
        <w:t xml:space="preserve"> Lause 2: HenkilöX vaati päästä uppoutumaan kulttuuriin, kun taas HenkilöY ei halunnut, joten _ jäi kotiin.</w:t>
      </w:r>
    </w:p>
    <w:p>
      <w:r>
        <w:rPr>
          <w:b/>
        </w:rPr>
        <w:t xml:space="preserve">Tulos</w:t>
      </w:r>
    </w:p>
    <w:p>
      <w:r>
        <w:t xml:space="preserve">Lause 1: HenkilöX tuntee aasialaista kulttuuria paremmin kuin henkilöY, koska _ asui Aasiassa useita vuosia.</w:t>
        <w:br/>
        <w:t xml:space="preserve"> Lause 2: HenkilöX tuntee aasialaista kulttuuria vähemmän kuin henkilöY, koska _ asui Aasiassa monta vuotta.</w:t>
      </w:r>
    </w:p>
    <w:p>
      <w:r>
        <w:rPr>
          <w:b/>
        </w:rPr>
        <w:t xml:space="preserve">Tulos</w:t>
      </w:r>
    </w:p>
    <w:p>
      <w:r>
        <w:t xml:space="preserve">Lause 1: Filippiiniläinen kulttuuri oli henkilöX:lle tutumpi kuin henkilöY:lle, koska _ tunsi sieltä useita ihmisiä.</w:t>
        <w:br/>
        <w:t xml:space="preserve"> Lause 2: Filippiiniläinen kulttuuri oli tutumpi henkilöX:lle kuin henkilöY:lle, koska _ tunsi sieltä yhtään ihmistä</w:t>
      </w:r>
    </w:p>
    <w:p>
      <w:r>
        <w:rPr>
          <w:b/>
        </w:rPr>
        <w:t xml:space="preserve">Esimerkki 0.1661</w:t>
      </w:r>
    </w:p>
    <w:p>
      <w:r>
        <w:t xml:space="preserve">Asiayhteyssana: pahanhajuinen hengitys.</w:t>
      </w:r>
    </w:p>
    <w:p>
      <w:r>
        <w:rPr>
          <w:b/>
        </w:rPr>
        <w:t xml:space="preserve">Tulos</w:t>
      </w:r>
    </w:p>
    <w:p>
      <w:r>
        <w:t xml:space="preserve">Lause 1: Pahanhajuinen hengitys oli ongelma henkilöX:lle mutta ei henkilöY:lle, koska _ ei harjannut hampaitaan tarpeeksi.</w:t>
        <w:br/>
        <w:t xml:space="preserve"> Lause 2: Pahanhajuinen hengitys oli ongelma henkilöX:lle mutta ei henkilöY:lle, koska _ harjasi hampaansa tarpeeksi</w:t>
      </w:r>
    </w:p>
    <w:p>
      <w:r>
        <w:rPr>
          <w:b/>
        </w:rPr>
        <w:t xml:space="preserve">Tulos</w:t>
      </w:r>
    </w:p>
    <w:p>
      <w:r>
        <w:t xml:space="preserve">Lause 1: Hammaslääkäri torui henkilöX:ää, koska hän ei käyttänyt hammaslankaa, mutta ei torunut henkilöY:tä, koska _ hänellä oli pahanhajuinen hengitys.</w:t>
        <w:br/>
        <w:t xml:space="preserve"> Lause 2: Hammaslääkäri ei moittinut henkilöX:ää siitä, että hän ei käyttänyt hammaslankaa, mutta moitti henkilöY:tä siitä, että hänellä oli _ pahanhajuinen hengitys</w:t>
      </w:r>
    </w:p>
    <w:p>
      <w:r>
        <w:rPr>
          <w:b/>
        </w:rPr>
        <w:t xml:space="preserve">Esimerkki 0.1662</w:t>
      </w:r>
    </w:p>
    <w:p>
      <w:r>
        <w:t xml:space="preserve">Kontekstin sana: puhallus.</w:t>
      </w:r>
    </w:p>
    <w:p>
      <w:r>
        <w:rPr>
          <w:b/>
        </w:rPr>
        <w:t xml:space="preserve">Tulos</w:t>
      </w:r>
    </w:p>
    <w:p>
      <w:r>
        <w:t xml:space="preserve">Lause 1: HenkilöX:n oli vaikea puhaltaa kynttilöitä, mutta henkilöY:n ei, koska hänellä oli astma.</w:t>
        <w:br/>
        <w:t xml:space="preserve"> Lause 2: HenkilöX:n oli vaikea puhaltaa kynttilöitä, mutta henkilöY:n ei, koska _:llä ei ollut hengitysongelmia.</w:t>
      </w:r>
    </w:p>
    <w:p>
      <w:r>
        <w:rPr>
          <w:b/>
        </w:rPr>
        <w:t xml:space="preserve">Esimerkki 0.1663</w:t>
      </w:r>
    </w:p>
    <w:p>
      <w:r>
        <w:t xml:space="preserve">Asiayhteyssana: budjetti.</w:t>
      </w:r>
    </w:p>
    <w:p>
      <w:r>
        <w:rPr>
          <w:b/>
        </w:rPr>
        <w:t xml:space="preserve">Tulos</w:t>
      </w:r>
    </w:p>
    <w:p>
      <w:r>
        <w:t xml:space="preserve">Lause 1: Kuukausittainen budjetointi oli taito, joka henkilöX:llä on, mutta henkilöY:llä ei ole, koska hän on kirjanpitäjä.</w:t>
        <w:br/>
        <w:t xml:space="preserve"> Lause 2: Kuukausittainen budjetointi oli taito, joka henkilöX:llä on, mutta henkilöY:llä ei ole, koska _ on rappeutunut</w:t>
      </w:r>
    </w:p>
    <w:p>
      <w:r>
        <w:rPr>
          <w:b/>
        </w:rPr>
        <w:t xml:space="preserve">Tulos</w:t>
      </w:r>
    </w:p>
    <w:p>
      <w:r>
        <w:t xml:space="preserve">Lause 1: HenkilöX:lle raha ei ollut ongelma, kun taas henkilöY:llä oli säästöjä, koska _ oli rikas.</w:t>
        <w:br/>
        <w:t xml:space="preserve"> Lause 2: Raha ei ollut ongelma henkilöX:lle, kun henkilöY:llä oli niukka budjetti, koska _ oli köyhä</w:t>
      </w:r>
    </w:p>
    <w:p>
      <w:r>
        <w:rPr>
          <w:b/>
        </w:rPr>
        <w:t xml:space="preserve">Tulos</w:t>
      </w:r>
    </w:p>
    <w:p>
      <w:r>
        <w:t xml:space="preserve">Lause 1: HenkilöX tuhlasi aina rahaa, kun taas henkilöY piti yllä budjettia, joten _ osti aina turhia tavaroita.</w:t>
        <w:br/>
        <w:t xml:space="preserve"> Lause 2: HenkilöX tuhlasi aina rahaa, kun taas HenkilöY piti yllä budjettia, joten _ osti harvoin turhia tavaroita</w:t>
      </w:r>
    </w:p>
    <w:p>
      <w:r>
        <w:rPr>
          <w:b/>
        </w:rPr>
        <w:t xml:space="preserve">Tulos</w:t>
      </w:r>
    </w:p>
    <w:p>
      <w:r>
        <w:t xml:space="preserve">Lause 1: HenkilöX pyysi apua henkilöY:ltä, koska _ ei pystynyt selvittämään julkisen talouden talousarviota ilman apua.</w:t>
        <w:br/>
        <w:t xml:space="preserve"> Lause 2: HenkilöX antoi apua HenkilöY:lle, koska _ ei pystynyt selvittämään julkisen talouden budjettia ilman apua.</w:t>
      </w:r>
    </w:p>
    <w:p>
      <w:r>
        <w:rPr>
          <w:b/>
        </w:rPr>
        <w:t xml:space="preserve">Tulos</w:t>
      </w:r>
    </w:p>
    <w:p>
      <w:r>
        <w:t xml:space="preserve">Lause 1: HenkilöX oli henkilöönY verrattuna paljon kurinalaisempi budjetissaan, koska _ puhui taloussuunnittelijan kanssa.</w:t>
        <w:br/>
        <w:t xml:space="preserve"> Lause 2: HenkilöX laiminlöi budjettiaan paljon henkilöY:hen verrattuna, koska _ puhui taloussuunnittelijan kanssa.</w:t>
      </w:r>
    </w:p>
    <w:p>
      <w:r>
        <w:rPr>
          <w:b/>
        </w:rPr>
        <w:t xml:space="preserve">Tulos</w:t>
      </w:r>
    </w:p>
    <w:p>
      <w:r>
        <w:t xml:space="preserve">Lause 1: HenkilöX:llä oli enemmän rahaa jäljellä kuin henkilöY:llä, koska _ oli noudattanut tarkemmin budjettiaan.</w:t>
        <w:br/>
        <w:t xml:space="preserve"> Lause 2: HenkilöX:llä oli vähemmän rahaa jäljellä kuin HenkilöY:llä, koska _ oli noudattanut heidän budjettiaan tarkemmin</w:t>
      </w:r>
    </w:p>
    <w:p>
      <w:r>
        <w:rPr>
          <w:b/>
        </w:rPr>
        <w:t xml:space="preserve">Tulos</w:t>
      </w:r>
    </w:p>
    <w:p>
      <w:r>
        <w:t xml:space="preserve">Lause 1: HenkilöX on kirjanpitäjä, henkilöY ei ole, joten _ voi parhaiten neuvoa, mihin sinulla on varaa budjetillasi.</w:t>
        <w:br/>
        <w:t xml:space="preserve"> Lause 2: HenkilöX on kirjanpitäjä, HenkilöY ei ole, joten _ ei voi parhaiten neuvoa, mihin teillä on varaa budjetillanne</w:t>
      </w:r>
    </w:p>
    <w:p>
      <w:r>
        <w:rPr>
          <w:b/>
        </w:rPr>
        <w:t xml:space="preserve">Tulos</w:t>
      </w:r>
    </w:p>
    <w:p>
      <w:r>
        <w:t xml:space="preserve">Lause 1: HenkilöX jätti talousarvion suunnittelun henkilöY:n tehtäväksi, koska _ oli taitamaton tällaisissa talousasioissa.</w:t>
        <w:br/>
        <w:t xml:space="preserve"> Lause 2: HenkilöX jätti talousarvion suunnittelun HenkilöY:n tehtäväksi, koska _ oli taitava tämänkaltaisissa talousasioissa</w:t>
      </w:r>
    </w:p>
    <w:p>
      <w:r>
        <w:rPr>
          <w:b/>
        </w:rPr>
        <w:t xml:space="preserve">Tulos</w:t>
      </w:r>
    </w:p>
    <w:p>
      <w:r>
        <w:t xml:space="preserve">Lause 1: HenkilöX rakasti budjetointia, kun taas HenkilöY inhosi sitä, joten _ oli parempi heidän rahoillaan.</w:t>
        <w:br/>
        <w:t xml:space="preserve"> Lause 2: HenkilöX rakasti budjetointia, kun taas HenkilöY inhosi sitä, joten _ oli huonommassa asemassa rahojensa suhteen</w:t>
      </w:r>
    </w:p>
    <w:p>
      <w:r>
        <w:rPr>
          <w:b/>
        </w:rPr>
        <w:t xml:space="preserve">Tulos</w:t>
      </w:r>
    </w:p>
    <w:p>
      <w:r>
        <w:t xml:space="preserve">Lause 1: HenkilöX laati talousarvion pitäen mielessä henkilöY:n lasten erityistarpeet, _ joita hän rakasti kuin omia lapsiaan.</w:t>
        <w:br/>
        <w:t xml:space="preserve"> Lause 2: HenkilöX laati talousarvion pitäen mielessä HenkilöY:n lasten erityistarpeet ja _ hän rakasti omia lapsiaan.</w:t>
      </w:r>
    </w:p>
    <w:p>
      <w:r>
        <w:rPr>
          <w:b/>
        </w:rPr>
        <w:t xml:space="preserve">Tulos</w:t>
      </w:r>
    </w:p>
    <w:p>
      <w:r>
        <w:t xml:space="preserve">Lause 1: HenkilöX noudatti budjettia paremmin kuin henkilöY siitä syystä, että hänellä oli taipumus käyttää rahaa harkiten.</w:t>
        <w:br/>
        <w:t xml:space="preserve"> Lause 2: HenkilöX noudatti budjettia paremmin kuin henkilöY siitä syystä, että _ käytti rahaa yleensä tuhlailevasti</w:t>
      </w:r>
    </w:p>
    <w:p>
      <w:r>
        <w:rPr>
          <w:b/>
        </w:rPr>
        <w:t xml:space="preserve">Tulos</w:t>
      </w:r>
    </w:p>
    <w:p>
      <w:r>
        <w:t xml:space="preserve">Lause 1: HenkilöX soveltui paremmin johtamaan yritystä kuin HenkilöY, koska _ täytti joka kerta talousarvion.</w:t>
        <w:br/>
        <w:t xml:space="preserve"> Lause 2: HenkilöX soveltui paremmin yrityksen johtamiseen kuin HenkilöY, mutta _ täytti budjetin joka päivä.</w:t>
      </w:r>
    </w:p>
    <w:p>
      <w:r>
        <w:rPr>
          <w:b/>
        </w:rPr>
        <w:t xml:space="preserve">Tulos</w:t>
      </w:r>
    </w:p>
    <w:p>
      <w:r>
        <w:t xml:space="preserve">Lause 1: HenkilöX oli paljon huonompi budjetin tasapainottamisessa kuin HenkilöY, joten _ pyysi häneltä apua.</w:t>
        <w:br/>
        <w:t xml:space="preserve"> Lause 2: HenkilöX oli paljon parempi budjetin tasapainottamisessa kuin HenkilöY, joten _ pyysi häneltä apua.</w:t>
      </w:r>
    </w:p>
    <w:p>
      <w:r>
        <w:rPr>
          <w:b/>
        </w:rPr>
        <w:t xml:space="preserve">Tulos</w:t>
      </w:r>
    </w:p>
    <w:p>
      <w:r>
        <w:t xml:space="preserve">Lause 1: HenkilöX:n budjetti ei ole koskaan kiveen hakattu, kun taas henkilöY on varovainen tuhlaaja. Siksi _ on todennäköisesti varomaton tuhlaaja.</w:t>
        <w:br/>
        <w:t xml:space="preserve"> Lause 2: HenkilöX:n budjetti ei ole koskaan kiveen hakattu, kun taas HenkilöY on varovainen tuhlaaja</w:t>
        <w:t xml:space="preserve"> Siksi _ on todennäköisesti vastuullinen tuhlaaja.</w:t>
      </w:r>
    </w:p>
    <w:p>
      <w:r>
        <w:rPr>
          <w:b/>
        </w:rPr>
        <w:t xml:space="preserve">Tulos</w:t>
      </w:r>
    </w:p>
    <w:p>
      <w:r>
        <w:t xml:space="preserve">Lause 1: HenkilöX:n päivittäistavarabudjetti on paljon pienempi kuin henkilöY:n. Tämä johtuu siitä, että _:llä on pienempi palkka.</w:t>
        <w:br/>
        <w:t xml:space="preserve"> Lause 2: HenkilöX:n päivittäistavarabudjetti on paljon pienempi kuin HenkilöY:n</w:t>
        <w:t xml:space="preserve"> Tämä johtuu siitä, että _:llä on korkeampi palkka.</w:t>
      </w:r>
    </w:p>
    <w:p>
      <w:r>
        <w:rPr>
          <w:b/>
        </w:rPr>
        <w:t xml:space="preserve">Tulos</w:t>
      </w:r>
    </w:p>
    <w:p>
      <w:r>
        <w:t xml:space="preserve">Lause 1: HenkilöX:n budjetti on tällä hetkellä tiukempi kuin henkilöY:n, joten _ ansaitsee todennäköisesti vähemmän rahaa.</w:t>
        <w:br/>
        <w:t xml:space="preserve"> Lause 2: HenkilöX:n budjetti on tällä hetkellä vähemmän tiukka kuin HenkilöY:n, joten _ tienaa todennäköisesti vähemmän rahaa</w:t>
      </w:r>
    </w:p>
    <w:p>
      <w:r>
        <w:rPr>
          <w:b/>
        </w:rPr>
        <w:t xml:space="preserve">Tulos</w:t>
      </w:r>
    </w:p>
    <w:p>
      <w:r>
        <w:t xml:space="preserve">Lause 1: HenkilöX:n budjetti on hyvin pieni verrattuna henkilöY:n budjettiin. _ elää kiinteillä tuloilla.</w:t>
        <w:br/>
        <w:t xml:space="preserve"> Lause 2: HenkilöX:n budjetti on hyvin pieni, kun sitä vertaa henkilöY:n budjettiin</w:t>
        <w:t xml:space="preserve"> _ elää suurilla tuloilla.</w:t>
      </w:r>
    </w:p>
    <w:p>
      <w:r>
        <w:rPr>
          <w:b/>
        </w:rPr>
        <w:t xml:space="preserve">Tulos</w:t>
      </w:r>
    </w:p>
    <w:p>
      <w:r>
        <w:t xml:space="preserve">Lause 1: HenkilöX:n budjetti on tällä hetkellä melko pieni, mutta HenkilY voi käyttää sitä vapaasti. Näistä kahdesta _ hankkii todennäköisemmin lapsia.</w:t>
        <w:br/>
        <w:t xml:space="preserve"> Lause 2: HenkilöX:n budjetti on tällä hetkellä melko pieni, mutta HenkilöY voi kuluttaa vapaasti. Näistä kahdesta _ on todennäköisemmin sinkku.</w:t>
      </w:r>
    </w:p>
    <w:p>
      <w:r>
        <w:rPr>
          <w:b/>
        </w:rPr>
        <w:t xml:space="preserve">Esimerkki 0.1664</w:t>
      </w:r>
    </w:p>
    <w:p>
      <w:r>
        <w:t xml:space="preserve">Asiayhteyssana: sisarkunta.</w:t>
      </w:r>
    </w:p>
    <w:p>
      <w:r>
        <w:rPr>
          <w:b/>
        </w:rPr>
        <w:t xml:space="preserve">Tulos</w:t>
      </w:r>
    </w:p>
    <w:p>
      <w:r>
        <w:t xml:space="preserve">Lause 1: HenkilöX hyväksyttiin sisarkuntaan ja HenkilöY ei, joten _ vietti viikon juhlien hyväksymistä.</w:t>
        <w:br/>
        <w:t xml:space="preserve"> Lause 2: HenkilöX hyväksyttiin sisarkuntaan, mutta HenkilöY ei, joten _ vietti viikon suuttumalla hylkäämisestä</w:t>
      </w:r>
    </w:p>
    <w:p>
      <w:r>
        <w:rPr>
          <w:b/>
        </w:rPr>
        <w:t xml:space="preserve">Esimerkki 0,1665</w:t>
      </w:r>
    </w:p>
    <w:p>
      <w:r>
        <w:t xml:space="preserve">Asiayhteyssana: tunnistaa.</w:t>
      </w:r>
    </w:p>
    <w:p>
      <w:r>
        <w:rPr>
          <w:b/>
        </w:rPr>
        <w:t xml:space="preserve">Tulos</w:t>
      </w:r>
    </w:p>
    <w:p>
      <w:r>
        <w:t xml:space="preserve">Lause 1: Uhrin oli helppo tunnistaa henkilöX mutta ei henkilöY, koska _ on se, joka vei hänen käsilaukkunsa.</w:t>
        <w:br/>
        <w:t xml:space="preserve"> Lause 2: Uhrin oli helppo tunnistaa henkilöX mutta ei henkilöY, koska _ ei ole se, joka sieppasi hänen laukkunsa.</w:t>
      </w:r>
    </w:p>
    <w:p>
      <w:r>
        <w:rPr>
          <w:b/>
        </w:rPr>
        <w:t xml:space="preserve">Tulos</w:t>
      </w:r>
    </w:p>
    <w:p>
      <w:r>
        <w:t xml:space="preserve">Lause 1: HenkilöX ymmärsi, että henkilöY:llä oli valtavia tuskia, joten _ lohdutti häntä lempeästi.</w:t>
        <w:br/>
        <w:t xml:space="preserve"> Lause 2: HenkilöX pystyi tunnistamaan, että henkilöY:llä oli valtavia tuskia, joten _ sai häneltä hellästi lohtua</w:t>
      </w:r>
    </w:p>
    <w:p>
      <w:r>
        <w:rPr>
          <w:b/>
        </w:rPr>
        <w:t xml:space="preserve">Tulos</w:t>
      </w:r>
    </w:p>
    <w:p>
      <w:r>
        <w:t xml:space="preserve">Lause 1: HenkilöX pystyi tunnistamaan ihmisiä etäältä, mutta valitettavasti henkilöY ei. _:llä oli erinomainen näkö.</w:t>
        <w:br/>
        <w:t xml:space="preserve"> Lause 2: HenkilöX pystyi tunnistamaan ihmisiä kaukaa, mutta valitettavasti henkilöY ei. _ huono erinomainen näkö.</w:t>
      </w:r>
    </w:p>
    <w:p>
      <w:r>
        <w:rPr>
          <w:b/>
        </w:rPr>
        <w:t xml:space="preserve">Tulos</w:t>
      </w:r>
    </w:p>
    <w:p>
      <w:r>
        <w:t xml:space="preserve">Lause 1: Huonojen silmiensä vuoksi henkilö X ei tunnistanut henkilöä Y, joten hänen oli pakko kysyä häneltä, kuka hän oli.</w:t>
        <w:br/>
        <w:t xml:space="preserve"> Lause 2: HenkilöX ei huonoilla silmillään tunnistanut HenkilöY:tä, joten _ joutui kertomaan hänelle, kuka hän oli</w:t>
      </w:r>
    </w:p>
    <w:p>
      <w:r>
        <w:rPr>
          <w:b/>
        </w:rPr>
        <w:t xml:space="preserve">Esimerkki 0.1666</w:t>
      </w:r>
    </w:p>
    <w:p>
      <w:r>
        <w:t xml:space="preserve">Asiayhteyssana: kipeä.</w:t>
      </w:r>
    </w:p>
    <w:p>
      <w:r>
        <w:rPr>
          <w:b/>
        </w:rPr>
        <w:t xml:space="preserve">Tulos</w:t>
      </w:r>
    </w:p>
    <w:p>
      <w:r>
        <w:t xml:space="preserve">Lause 1: HenkilöX oli treenin jälkeen kipeämpi kuin HenkilöY, koska hän kävi kuntosalilla kerran kuukaudessa.</w:t>
        <w:br/>
        <w:t xml:space="preserve"> Lause 2: Treenin jälkeen henkilöX oli kipeämpi kuin henkilöY, koska _ kävi kuntosalilla kolme kertaa viikossa</w:t>
      </w:r>
    </w:p>
    <w:p>
      <w:r>
        <w:rPr>
          <w:b/>
        </w:rPr>
        <w:t xml:space="preserve">Tulos</w:t>
      </w:r>
    </w:p>
    <w:p>
      <w:r>
        <w:t xml:space="preserve">Lause 1: Kuntosalilta kipeänä henkilöX pyysi henkilöY:tä hieromaan häntä, koska _ tarvitsi hyvän hieronnan.</w:t>
        <w:br/>
        <w:t xml:space="preserve"> Lause 2: Kuntosalilta kipeänä henkilöX pyysi henkilöY:tä hieromaan, koska _ tunnettiin antavan hyvää hierontaa.</w:t>
      </w:r>
    </w:p>
    <w:p>
      <w:r>
        <w:rPr>
          <w:b/>
        </w:rPr>
        <w:t xml:space="preserve">Tulos</w:t>
      </w:r>
    </w:p>
    <w:p>
      <w:r>
        <w:t xml:space="preserve">Lause 1: HenkilöX on lääkäri, henkilöY on koneenkäyttäjä, joten _ tietää, miten kipeää olkapäätä hoidetaan.</w:t>
        <w:br/>
        <w:t xml:space="preserve"> Lause 2: HenkilöX on lääkäri, HenkilöY on koneistaja, joten _ saattaa tietää, miten kipeää olkapäätä hoidetaan</w:t>
      </w:r>
    </w:p>
    <w:p>
      <w:r>
        <w:rPr>
          <w:b/>
        </w:rPr>
        <w:t xml:space="preserve">Tulos</w:t>
      </w:r>
    </w:p>
    <w:p>
      <w:r>
        <w:t xml:space="preserve">Lause 1: HenkilöX treenaa enemmän kuin HenkilöY, joten _ oli vähemmän kipeä sunnuntaisen kuntosalikäynnin jälkeen.</w:t>
        <w:br/>
        <w:t xml:space="preserve"> Lause 2: HenkilöX treenaa enemmän kuin HenkilöY, joten _ oli kipeämpi kuntosalikäynnin jälkeen sunnuntaina</w:t>
      </w:r>
    </w:p>
    <w:p>
      <w:r>
        <w:rPr>
          <w:b/>
        </w:rPr>
        <w:t xml:space="preserve">Esimerkki 0,1667</w:t>
      </w:r>
    </w:p>
    <w:p>
      <w:r>
        <w:t xml:space="preserve">Kontekstin sana: Anosmia.</w:t>
      </w:r>
    </w:p>
    <w:p>
      <w:r>
        <w:rPr>
          <w:b/>
        </w:rPr>
        <w:t xml:space="preserve">Tulos</w:t>
      </w:r>
    </w:p>
    <w:p>
      <w:r>
        <w:t xml:space="preserve">Lause 1: HenkilöX sairasti anosmiaa eikä haistanut mitään, mutta henkilöY:llä oli erinomainen hajuaisti. _ ei huomannut, kun haisunäätä käveli ohi.</w:t>
        <w:br/>
        <w:t xml:space="preserve"> Lause 2: HenkilöX sairasti anosmiaa eikä haistanut mitään, mutta henkilöY:llä oli huomattava hajuaisti. _ tiesi, kun haisunäätä käveli ohi.</w:t>
      </w:r>
    </w:p>
    <w:p>
      <w:r>
        <w:rPr>
          <w:b/>
        </w:rPr>
        <w:t xml:space="preserve">Esimerkki 0.1668</w:t>
      </w:r>
    </w:p>
    <w:p>
      <w:r>
        <w:t xml:space="preserve">Kontekstisana: crossfit.</w:t>
      </w:r>
    </w:p>
    <w:p>
      <w:r>
        <w:rPr>
          <w:b/>
        </w:rPr>
        <w:t xml:space="preserve">Tulos</w:t>
      </w:r>
    </w:p>
    <w:p>
      <w:r>
        <w:t xml:space="preserve">Lause 1: HenkilöX pyysi henkilöY:tä näyttämään, miten paikallisessa crossfit-klubissa voi treenata, koska _ treenasi harvoin.</w:t>
        <w:br/>
        <w:t xml:space="preserve"> Lause 2: HenkilöX pyysi henkilöY:tä näyttämään, miten paikallisessa crossfit-klubissa voi treenata, koska _ treenaa usein</w:t>
      </w:r>
    </w:p>
    <w:p>
      <w:r>
        <w:rPr>
          <w:b/>
        </w:rPr>
        <w:t xml:space="preserve">Tulos</w:t>
      </w:r>
    </w:p>
    <w:p>
      <w:r>
        <w:t xml:space="preserve">Lause 1: HenkilöX oli paremmassa kunnossa kuin henkilöY, koska _ kävi crossfitissä ja treenasi joka päivä.</w:t>
        <w:br/>
        <w:t xml:space="preserve"> Lause 2: HenkilöX oli paremmassa kunnossa kuin HenkilöY, vaikka _ kävi crossfitissä ja treenasi joka päivä</w:t>
      </w:r>
    </w:p>
    <w:p>
      <w:r>
        <w:rPr>
          <w:b/>
        </w:rPr>
        <w:t xml:space="preserve">Esimerkki 0.1669</w:t>
      </w:r>
    </w:p>
    <w:p>
      <w:r>
        <w:t xml:space="preserve">Kontekstisana: todellinen.</w:t>
      </w:r>
    </w:p>
    <w:p>
      <w:r>
        <w:rPr>
          <w:b/>
        </w:rPr>
        <w:t xml:space="preserve">Tulos</w:t>
      </w:r>
    </w:p>
    <w:p>
      <w:r>
        <w:t xml:space="preserve">Lause 1: HenkilöX tiesi, että heidän sormuksensa sisälsi aitoja timantteja, mutta henkilöY ei tiennyt, koska _ oli jalokivien asiantuntija.</w:t>
        <w:br/>
        <w:t xml:space="preserve"> Lause 2: HenkilöX tiesi, että heidän sormuksessaan oli aitoja timantteja, mutta henkilöY ei tiennyt, koska _ oli jalokivien tun</w:t>
      </w:r>
    </w:p>
    <w:p>
      <w:r>
        <w:rPr>
          <w:b/>
        </w:rPr>
        <w:t xml:space="preserve">Esimerkki 0,1670</w:t>
      </w:r>
    </w:p>
    <w:p>
      <w:r>
        <w:t xml:space="preserve">Asiayhteyssana: brows.</w:t>
      </w:r>
    </w:p>
    <w:p>
      <w:r>
        <w:rPr>
          <w:b/>
        </w:rPr>
        <w:t xml:space="preserve">Tulos</w:t>
      </w:r>
    </w:p>
    <w:p>
      <w:r>
        <w:t xml:space="preserve">Lause 1: HenkilöX:n kulmakarvat näyttävät epäsiisteiltä, mutta henkilöY:n näyttävät kauniilta ja huolitelluilta, vaikka _ on käynyt vahauksessa.</w:t>
        <w:br/>
        <w:t xml:space="preserve"> Lause 2: HenkilöX:n kulmakarvat näyttävät epäsiisteiltä, mutta HenkilöY:n kulmakarvat näyttävät kauniilta ja huolitelluilta, koska _ on käynyt vahauksessa.</w:t>
      </w:r>
    </w:p>
    <w:p>
      <w:r>
        <w:rPr>
          <w:b/>
        </w:rPr>
        <w:t xml:space="preserve">Esimerkki 0.1671</w:t>
      </w:r>
    </w:p>
    <w:p>
      <w:r>
        <w:t xml:space="preserve">Asiayhteyssana: pulssi.</w:t>
      </w:r>
    </w:p>
    <w:p>
      <w:r>
        <w:rPr>
          <w:b/>
        </w:rPr>
        <w:t xml:space="preserve">Tulos</w:t>
      </w:r>
    </w:p>
    <w:p>
      <w:r>
        <w:t xml:space="preserve">Lause 1: HenkilöX:n pulssi oli nopeampi kuin henkilöY:n, koska _ harrasti liikuntaa.</w:t>
        <w:br/>
        <w:t xml:space="preserve"> Lause 2: HenkilöX:n pulssi oli hitaampi kuin henkilöY:n, koska _ harrasti liikuntaa.</w:t>
      </w:r>
    </w:p>
    <w:p>
      <w:r>
        <w:rPr>
          <w:b/>
        </w:rPr>
        <w:t xml:space="preserve">Esimerkki 0.1672</w:t>
      </w:r>
    </w:p>
    <w:p>
      <w:r>
        <w:t xml:space="preserve">Asiayhteyssana: tavoite.</w:t>
      </w:r>
    </w:p>
    <w:p>
      <w:r>
        <w:rPr>
          <w:b/>
        </w:rPr>
        <w:t xml:space="preserve">Tulos</w:t>
      </w:r>
    </w:p>
    <w:p>
      <w:r>
        <w:t xml:space="preserve">Lause 1: Opiskelusta oli hyötyä henkilöX:lle ja vähemmän henkilöY:lle, koska hänellä oli selkeät tavoitteet tulevaisuutta varten.</w:t>
        <w:br/>
        <w:t xml:space="preserve"> Lause 2: Opiskelusta oli hyötyä henkilöX:lle ja vähemmän henkilöY:lle, koska _:llä ei ollut tavoitteita tai ajatuksia tulevaisuutta varten</w:t>
      </w:r>
    </w:p>
    <w:p>
      <w:r>
        <w:rPr>
          <w:b/>
        </w:rPr>
        <w:t xml:space="preserve">Tulos</w:t>
      </w:r>
    </w:p>
    <w:p>
      <w:r>
        <w:t xml:space="preserve">Lause 1: HenkilöX oli pettynyt elämäänsä, mutta henkilöY oli tyytyväinen, koska _ ei saavuttanut elämäntavoitettaan.</w:t>
        <w:br/>
        <w:t xml:space="preserve"> Lause 2: HenkilöX oli pettynyt elämäänsä, mutta HenkilöY oli tyytyväinen, koska _ onnistui saavuttamaan elämäntavoitteensa</w:t>
      </w:r>
    </w:p>
    <w:p>
      <w:r>
        <w:rPr>
          <w:b/>
        </w:rPr>
        <w:t xml:space="preserve">Esimerkki 0.1673</w:t>
      </w:r>
    </w:p>
    <w:p>
      <w:r>
        <w:t xml:space="preserve">Kontekstisana: maku.</w:t>
      </w:r>
    </w:p>
    <w:p>
      <w:r>
        <w:rPr>
          <w:b/>
        </w:rPr>
        <w:t xml:space="preserve">Tulos</w:t>
      </w:r>
    </w:p>
    <w:p>
      <w:r>
        <w:t xml:space="preserve">Lause 1: HenkilöX osasi tehdä siipiä, jotka maistuivat paremmilta kuin HenkilöY, joten _ teki illallista.</w:t>
        <w:br/>
        <w:t xml:space="preserve"> Lause 2: HenkilöX osasi tehdä siipiä, joilla on parempi maku kuin HenkilöY:llä, joten _ odotti illallista</w:t>
      </w:r>
    </w:p>
    <w:p>
      <w:r>
        <w:rPr>
          <w:b/>
        </w:rPr>
        <w:t xml:space="preserve">Esimerkki 0.1674</w:t>
      </w:r>
    </w:p>
    <w:p>
      <w:r>
        <w:t xml:space="preserve">Kontekstin sana: yö.</w:t>
      </w:r>
    </w:p>
    <w:p>
      <w:r>
        <w:rPr>
          <w:b/>
        </w:rPr>
        <w:t xml:space="preserve">Tulos</w:t>
      </w:r>
    </w:p>
    <w:p>
      <w:r>
        <w:t xml:space="preserve">Lause 1: HenkilöX on yöihminen, kun taas HenkilY on enemmän päiväihminen, _ nauttii viileästä pimeästä säästä.</w:t>
        <w:br/>
        <w:t xml:space="preserve"> Lause 2: HenkilöX on yöihminen, kun taas HenkilöY on enemmänkin päiväihminen, _ nauttii lämpimästä valoisasta säästä</w:t>
      </w:r>
    </w:p>
    <w:p>
      <w:r>
        <w:rPr>
          <w:b/>
        </w:rPr>
        <w:t xml:space="preserve">Tulos</w:t>
      </w:r>
    </w:p>
    <w:p>
      <w:r>
        <w:t xml:space="preserve">Lause 1: HenkilöX tarvitsi yövaloa nukkuakseen, mutta HenkilY ei, koska _ pelkäsi pimeää.</w:t>
        <w:br/>
        <w:t xml:space="preserve"> Lause 2: HenkilöX tarvitsi yövaloa nukkuakseen, mutta HenkilöY ei, koska _ ei pelännyt pimeää.</w:t>
      </w:r>
    </w:p>
    <w:p>
      <w:r>
        <w:rPr>
          <w:b/>
        </w:rPr>
        <w:t xml:space="preserve">Tulos</w:t>
      </w:r>
    </w:p>
    <w:p>
      <w:r>
        <w:t xml:space="preserve">Lause 1: HenkilöX halusi jäädä perjantai-iltana kotiin, kun taas henkilöY halusi mennä tanssimaan, koska _ tunsi itsensä hyvin väsyneeksi.</w:t>
        <w:br/>
        <w:t xml:space="preserve"> Lause 2: HenkilöX halusi jäädä perjantai-iltana kotiin, kun taas HenkilöY halusi mennä tanssimaan, koska _ tunsi itsensä hyvin energiseksi</w:t>
      </w:r>
    </w:p>
    <w:p>
      <w:r>
        <w:rPr>
          <w:b/>
        </w:rPr>
        <w:t xml:space="preserve">Tulos</w:t>
      </w:r>
    </w:p>
    <w:p>
      <w:r>
        <w:t xml:space="preserve">Lause 1: HenkilöX oli ehdottomasti yöihminen, kun taas henkilöY oli aamuihminen, koska _ sai suurimman osan työstään tehtyä illalla.</w:t>
        <w:br/>
        <w:t xml:space="preserve"> Lause 2: HenkilöX oli ehdottomasti yöihminen, kun taas HenkilöY oli aamuihminen, koska _ sai suurimman osan työstään tehtyä aamulla.</w:t>
      </w:r>
    </w:p>
    <w:p>
      <w:r>
        <w:rPr>
          <w:b/>
        </w:rPr>
        <w:t xml:space="preserve">Tulos</w:t>
      </w:r>
    </w:p>
    <w:p>
      <w:r>
        <w:t xml:space="preserve">Lause 1: HenkilöX teki yövuoroa, kun henkilöY nukkui, joten aamun koittaessa _ nukahti.</w:t>
        <w:br/>
        <w:t xml:space="preserve"> Lause 2: HenkilöX työskenteli yövuorossa, kun HenkilöY nukkui, joten kun aamu koitti, _ heräsi.</w:t>
      </w:r>
    </w:p>
    <w:p>
      <w:r>
        <w:rPr>
          <w:b/>
        </w:rPr>
        <w:t xml:space="preserve">Tulos</w:t>
      </w:r>
    </w:p>
    <w:p>
      <w:r>
        <w:t xml:space="preserve">Lause 1: Koska henkilöX nukkui viime yönä hyvin ja henkilöY ei nukkunut lainkaan, _ oli aamulla melko virkeä.</w:t>
        <w:br/>
        <w:t xml:space="preserve"> Lause 2: Koska HenkilöX nukkui viime yönä hyvin ja HenkilöY ei nukkunut, _ oli aamulla melko uupunut.</w:t>
      </w:r>
    </w:p>
    <w:p>
      <w:r>
        <w:rPr>
          <w:b/>
        </w:rPr>
        <w:t xml:space="preserve">Tulos</w:t>
      </w:r>
    </w:p>
    <w:p>
      <w:r>
        <w:t xml:space="preserve">Lause 1: Kolmannessa vuorossa työskentely ei ollut ongelma henkilöX:lle, mutta henkilöY:lle se oli. _ oli enemmän yöihminen.</w:t>
        <w:br/>
        <w:t xml:space="preserve"> Lause 2: Kolmannessa vuorossa työskentely ei ollut ongelma henkilöX:lle, mutta henkilöY:lle se oli</w:t>
        <w:t xml:space="preserve"> _ oli vähemmän yöihminen.</w:t>
      </w:r>
    </w:p>
    <w:p>
      <w:r>
        <w:rPr>
          <w:b/>
        </w:rPr>
        <w:t xml:space="preserve">Esimerkki 0,1675</w:t>
      </w:r>
    </w:p>
    <w:p>
      <w:r>
        <w:t xml:space="preserve">Asiayhteyssana: karvanpoistovaha.</w:t>
      </w:r>
    </w:p>
    <w:p>
      <w:r>
        <w:rPr>
          <w:b/>
        </w:rPr>
        <w:t xml:space="preserve">Tulos</w:t>
      </w:r>
    </w:p>
    <w:p>
      <w:r>
        <w:t xml:space="preserve">Lause 1: HenkilöX ei sietänyt karvanpoistovahaa yhtä hyvin kuin HenkilöY, koska _ oli alttiimpi kivulle.</w:t>
        <w:br/>
        <w:t xml:space="preserve"> Lause 2: HenkilöX ei sietänyt karvanpoistovahaa yhtä hyvin kuin HenkilöY, koska _ oli tottuneempi kipuun.</w:t>
      </w:r>
    </w:p>
    <w:p>
      <w:r>
        <w:rPr>
          <w:b/>
        </w:rPr>
        <w:t xml:space="preserve">Esimerkki 0.1676</w:t>
      </w:r>
    </w:p>
    <w:p>
      <w:r>
        <w:t xml:space="preserve">Asiayhteyssana: luovuttaja.</w:t>
      </w:r>
    </w:p>
    <w:p>
      <w:r>
        <w:rPr>
          <w:b/>
        </w:rPr>
        <w:t xml:space="preserve">Tulos</w:t>
      </w:r>
    </w:p>
    <w:p>
      <w:r>
        <w:t xml:space="preserve">Lause 1: HenkilöX oli halukas toimimaan munuaisenluovuttajana henkilöY:lle, koska _ on erittäin hyvä ihminen.</w:t>
        <w:br/>
        <w:t xml:space="preserve"> Lause 2: HenkilöX oli halukas toimimaan munuaisten luovuttajana HenkilöY:lle, koska _ on hyvin tarvitseva ihminen</w:t>
      </w:r>
    </w:p>
    <w:p>
      <w:r>
        <w:rPr>
          <w:b/>
        </w:rPr>
        <w:t xml:space="preserve">Esimerkki 0.1677</w:t>
      </w:r>
    </w:p>
    <w:p>
      <w:r>
        <w:t xml:space="preserve">Asiayhteyssana: sose.</w:t>
      </w:r>
    </w:p>
    <w:p>
      <w:r>
        <w:rPr>
          <w:b/>
        </w:rPr>
        <w:t xml:space="preserve">Tulos</w:t>
      </w:r>
    </w:p>
    <w:p>
      <w:r>
        <w:t xml:space="preserve">Lause 1: HenkilöX opetti henkilöY:lle ruoanlaittoa, joten _ oli yllättynyt, kun toinen teki parempaa soseen.</w:t>
        <w:br/>
        <w:t xml:space="preserve"> Lause 2: HenkilöX opetti HenkilöY:lle ruoanlaittoa, joten _ oli yllättynyt, kun toinen teki huonomman soseen</w:t>
      </w:r>
    </w:p>
    <w:p>
      <w:r>
        <w:rPr>
          <w:b/>
        </w:rPr>
        <w:t xml:space="preserve">Esimerkki 0.1678</w:t>
      </w:r>
    </w:p>
    <w:p>
      <w:r>
        <w:t xml:space="preserve">Kontekstin sana: Imetys.</w:t>
      </w:r>
    </w:p>
    <w:p>
      <w:r>
        <w:rPr>
          <w:b/>
        </w:rPr>
        <w:t xml:space="preserve">Tulos</w:t>
      </w:r>
    </w:p>
    <w:p>
      <w:r>
        <w:t xml:space="preserve">Lause 1: Julkinen imetys ei ollut ongelma henkilöX:lle, mutta henkilöY:lle se oli. _ ei koskaan käyttänyt peittoa peittääkseen itsensä.</w:t>
        <w:br/>
        <w:t xml:space="preserve"> Lause 2: Imettäminen julkisesti ei ollut ongelma HenkilöX:lle, mutta HenkilöY:lle se oli. _ käytti aina peittoa peittääkseen itsensä.</w:t>
      </w:r>
    </w:p>
    <w:p>
      <w:r>
        <w:rPr>
          <w:b/>
        </w:rPr>
        <w:t xml:space="preserve">Esimerkki 0.1679</w:t>
      </w:r>
    </w:p>
    <w:p>
      <w:r>
        <w:t xml:space="preserve">Kontekstisana: paikalliset.</w:t>
      </w:r>
    </w:p>
    <w:p>
      <w:r>
        <w:rPr>
          <w:b/>
        </w:rPr>
        <w:t xml:space="preserve">Tulos</w:t>
      </w:r>
    </w:p>
    <w:p>
      <w:r>
        <w:t xml:space="preserve">Lause 1: Paikalliset tulivat paikalle ja puhuivat henkilöX:n eikä henkilöY:n kanssa, koska _ aiheutti suuren kohtauksen.</w:t>
        <w:br/>
        <w:t xml:space="preserve"> Lause 2: Paikalliset tulivat ja puhuivat henkilöX:n kanssa eivätkä henkilöY:n, koska _ pysytteli omissa oloissaan</w:t>
      </w:r>
    </w:p>
    <w:p>
      <w:r>
        <w:rPr>
          <w:b/>
        </w:rPr>
        <w:t xml:space="preserve">Esimerkki 0.1680</w:t>
      </w:r>
    </w:p>
    <w:p>
      <w:r>
        <w:t xml:space="preserve">Kontekstisana: rauhoittava.</w:t>
      </w:r>
    </w:p>
    <w:p>
      <w:r>
        <w:rPr>
          <w:b/>
        </w:rPr>
        <w:t xml:space="preserve">Tulos</w:t>
      </w:r>
    </w:p>
    <w:p>
      <w:r>
        <w:t xml:space="preserve">Lause 1: HenkilöX käytti rauhoittavia sanoja lohduttaakseen henkilöäY, koska _ oli rauhallinen auto-onnettomuuden jälkeen.</w:t>
        <w:br/>
        <w:t xml:space="preserve"> Lause 2: HenkilöX käytti rauhoittavia sanoja lohduttaakseen HenkilöY:tä, koska _ oli hysteerinen auto-onnettomuuden jälkeen</w:t>
      </w:r>
    </w:p>
    <w:p>
      <w:r>
        <w:rPr>
          <w:b/>
        </w:rPr>
        <w:t xml:space="preserve">Esimerkki 0.1681</w:t>
      </w:r>
    </w:p>
    <w:p>
      <w:r>
        <w:t xml:space="preserve">Asiayhteyssana: teatteri.</w:t>
      </w:r>
    </w:p>
    <w:p>
      <w:r>
        <w:rPr>
          <w:b/>
        </w:rPr>
        <w:t xml:space="preserve">Tulos</w:t>
      </w:r>
    </w:p>
    <w:p>
      <w:r>
        <w:t xml:space="preserve">Lause 1: HenkilöX oli paljon parempi näyttelijä kuin HenkilöY, joten _ läpäisi teatteriryhmän koe-esiintymisen.</w:t>
        <w:br/>
        <w:t xml:space="preserve"> Lause 2: HenkilöX oli paljon parempi näyttelijä kuin HenkilöY, joten _ epäonnistui teatteriseuran koe-esiintymisessä.</w:t>
      </w:r>
    </w:p>
    <w:p>
      <w:r>
        <w:rPr>
          <w:b/>
        </w:rPr>
        <w:t xml:space="preserve">Esimerkki 0.1682</w:t>
      </w:r>
    </w:p>
    <w:p>
      <w:r>
        <w:t xml:space="preserve">Kontekstin sana: valokuva.</w:t>
      </w:r>
    </w:p>
    <w:p>
      <w:r>
        <w:rPr>
          <w:b/>
        </w:rPr>
        <w:t xml:space="preserve">Tulos</w:t>
      </w:r>
    </w:p>
    <w:p>
      <w:r>
        <w:t xml:space="preserve">Lause 1: HenkilöX ei ostanut valokuvaa valokuvaajalta, mutta henkilöY osti, koska _ mielestä hän näytti rumalta.</w:t>
        <w:br/>
        <w:t xml:space="preserve"> Lause 2: HenkilöX ei ostanut valokuvaa valokuvaajalta, mutta HenkilöY osti, koska _ mielestä he näyttivät kauniilta.</w:t>
      </w:r>
    </w:p>
    <w:p>
      <w:r>
        <w:rPr>
          <w:b/>
        </w:rPr>
        <w:t xml:space="preserve">Tulos</w:t>
      </w:r>
    </w:p>
    <w:p>
      <w:r>
        <w:t xml:space="preserve">Lause 1: HenkilöX näytti valokuvaa henkilöY:lle, ja _ kertoi valokuvasta hauskan tarinan.</w:t>
        <w:br/>
        <w:t xml:space="preserve"> Lause 2: HenkilöX näytti valokuvan HenkilöY:lle ja _ nauroi valokuvaan liittyvää hauskaa tarinaa.</w:t>
      </w:r>
    </w:p>
    <w:p>
      <w:r>
        <w:rPr>
          <w:b/>
        </w:rPr>
        <w:t xml:space="preserve">Esimerkki 0.1683</w:t>
      </w:r>
    </w:p>
    <w:p>
      <w:r>
        <w:t xml:space="preserve">Kontekstin sana: Kennel yskä.</w:t>
      </w:r>
    </w:p>
    <w:p>
      <w:r>
        <w:rPr>
          <w:b/>
        </w:rPr>
        <w:t xml:space="preserve">Tulos</w:t>
      </w:r>
    </w:p>
    <w:p>
      <w:r>
        <w:t xml:space="preserve">Lause 1: Yrittiessään torjua koirankoiran yskää henkilöX lähetti henkilöY:n hakemaan lääkkeitä, koska _ oli kiireinen eläinten tutkimisessa.</w:t>
        <w:br/>
        <w:t xml:space="preserve"> Lause 2: Koiran yskän torjumiseksi henkilöX lähetti henkilöY:n hakemaan lääkettä, mutta _ oli kiireinen eläinten tutkimisessa.</w:t>
      </w:r>
    </w:p>
    <w:p>
      <w:r>
        <w:rPr>
          <w:b/>
        </w:rPr>
        <w:t xml:space="preserve">Esimerkki 0.1684</w:t>
      </w:r>
    </w:p>
    <w:p>
      <w:r>
        <w:t xml:space="preserve">Context Word: ei ole valmis seksiin.</w:t>
      </w:r>
    </w:p>
    <w:p>
      <w:r>
        <w:rPr>
          <w:b/>
        </w:rPr>
        <w:t xml:space="preserve">Tulos</w:t>
      </w:r>
    </w:p>
    <w:p>
      <w:r>
        <w:t xml:space="preserve">Lause 1: HenkilöX kertoi henkilöY:lle, ettei ole valmis seksiin, koska _ halusi tutustua henkilöön paremmin.</w:t>
        <w:br/>
        <w:t xml:space="preserve"> Lause 2: HenkilöX kertoi HenkilöY:lle, ettei hän ole valmis seksiin, koska _ kertoi, että hänen on tunnettava henkilö enemmän</w:t>
      </w:r>
    </w:p>
    <w:p>
      <w:r>
        <w:rPr>
          <w:b/>
        </w:rPr>
        <w:t xml:space="preserve">Esimerkki 0,1685</w:t>
      </w:r>
    </w:p>
    <w:p>
      <w:r>
        <w:t xml:space="preserve">Asiayhteyssana: voitti.</w:t>
      </w:r>
    </w:p>
    <w:p>
      <w:r>
        <w:rPr>
          <w:b/>
        </w:rPr>
        <w:t xml:space="preserve">Tulos</w:t>
      </w:r>
    </w:p>
    <w:p>
      <w:r>
        <w:t xml:space="preserve">Lause 1: HenkilöX otti voittamansa mitalin vastaan ystävällisesti, kun HenkilöY katsoi vierestä, koska _ oli mestari.</w:t>
        <w:br/>
        <w:t xml:space="preserve"> Lause 2: HenkilöX otti voittamansa mitalin vastaan ystävällisesti, kun HenkilöY katsoi vierestä, koska _ oli erotuomari</w:t>
      </w:r>
    </w:p>
    <w:p>
      <w:r>
        <w:rPr>
          <w:b/>
        </w:rPr>
        <w:t xml:space="preserve">Tulos</w:t>
      </w:r>
    </w:p>
    <w:p>
      <w:r>
        <w:t xml:space="preserve">Lause 1: HenkilöX oli rikkaampi kuin HenkilöY, koska _ oli voittanut jalkapallo-ottelun työpaikalla.</w:t>
        <w:br/>
        <w:t xml:space="preserve"> Lause 2: HenkilöX ei ollut henkilöY:tä rikkaampi, koska _ oli voittanut jalkapallo-ottelun töissä</w:t>
      </w:r>
    </w:p>
    <w:p>
      <w:r>
        <w:rPr>
          <w:b/>
        </w:rPr>
        <w:t xml:space="preserve">Tulos</w:t>
      </w:r>
    </w:p>
    <w:p>
      <w:r>
        <w:t xml:space="preserve">Lause 1: HenkilöX voitti kivi, paperi, sakset -kisassa enemmän kuin HenkilY, koska _ oli parempi lukemaan ihmisten kasvoja.</w:t>
        <w:br/>
        <w:t xml:space="preserve"> Lause 2: HenkilöX voitti kivi, paperi, sakset -kisassa enemmän kuin HenkilY, koska _ oli huono lukemaan ihmisten kasvoja</w:t>
      </w:r>
    </w:p>
    <w:p>
      <w:r>
        <w:rPr>
          <w:b/>
        </w:rPr>
        <w:t xml:space="preserve">Esimerkki 0.1686</w:t>
      </w:r>
    </w:p>
    <w:p>
      <w:r>
        <w:t xml:space="preserve">Asiayhteyssana: kunnioitettu.</w:t>
      </w:r>
    </w:p>
    <w:p>
      <w:r>
        <w:rPr>
          <w:b/>
        </w:rPr>
        <w:t xml:space="preserve">Tulos</w:t>
      </w:r>
    </w:p>
    <w:p>
      <w:r>
        <w:t xml:space="preserve">Lause 1: HenkilöX kunnioitti isänsä poismenoa ja henkilöY ei kunnioittanut, koska _ hänellä oli hyvä isä.</w:t>
        <w:br/>
        <w:t xml:space="preserve"> Lause 2: HenkilöX kunnioitti isänsä poismenoa ja HenkilöY ei kunnioittanut, koska _ oli huono isä..</w:t>
      </w:r>
    </w:p>
    <w:p>
      <w:r>
        <w:rPr>
          <w:b/>
        </w:rPr>
        <w:t xml:space="preserve">Tulos</w:t>
      </w:r>
    </w:p>
    <w:p>
      <w:r>
        <w:t xml:space="preserve">Lause 1: HenkilöX oli kunnioitetumpi kuin henkilöY, koska _ oli saanut enemmän mitaleja armeijassa.</w:t>
        <w:br/>
        <w:t xml:space="preserve"> Lause 2: HenkilöX oli korkeammassa arvossa kuin henkilöY, koska _ oli saanut vähemmän mitaleja armeijassa.</w:t>
      </w:r>
    </w:p>
    <w:p>
      <w:r>
        <w:rPr>
          <w:b/>
        </w:rPr>
        <w:t xml:space="preserve">Esimerkki 0.1687</w:t>
      </w:r>
    </w:p>
    <w:p>
      <w:r>
        <w:t xml:space="preserve">Asiayhteyssana: vastustaa.</w:t>
      </w:r>
    </w:p>
    <w:p>
      <w:r>
        <w:rPr>
          <w:b/>
        </w:rPr>
        <w:t xml:space="preserve">Tulos</w:t>
      </w:r>
    </w:p>
    <w:p>
      <w:r>
        <w:t xml:space="preserve">Lause 1: HenkilöX pystyi vastustamaan kuppikakkuja enemmän kuin HenkilöY, koska _ on hyvin hillitty.</w:t>
        <w:br/>
        <w:t xml:space="preserve"> Lause 2: HenkilöX pystyi vastustamaan kuppikakkuja enemmän kuin HenkilöY, koska _:llä ei ole lainkaan itsehillintää.</w:t>
      </w:r>
    </w:p>
    <w:p>
      <w:r>
        <w:rPr>
          <w:b/>
        </w:rPr>
        <w:t xml:space="preserve">Esimerkki 0.1688</w:t>
      </w:r>
    </w:p>
    <w:p>
      <w:r>
        <w:t xml:space="preserve">Asiayhteyssana: graceful.</w:t>
      </w:r>
    </w:p>
    <w:p>
      <w:r>
        <w:rPr>
          <w:b/>
        </w:rPr>
        <w:t xml:space="preserve">Tulos</w:t>
      </w:r>
    </w:p>
    <w:p>
      <w:r>
        <w:t xml:space="preserve">Lause 1: Kun on kyse siroudesta, henkilöX on sirompi kuin henkilöY, koska _ on sirompi.</w:t>
        <w:br/>
        <w:t xml:space="preserve"> Lause 2: Kun on kyse siroudesta, henkilöX on sirompi kuin henkilöY, koska _ on kookkaampi.</w:t>
      </w:r>
    </w:p>
    <w:p>
      <w:r>
        <w:rPr>
          <w:b/>
        </w:rPr>
        <w:t xml:space="preserve">Esimerkki 0.1689</w:t>
      </w:r>
    </w:p>
    <w:p>
      <w:r>
        <w:t xml:space="preserve">Asiayhteyssana: lysiini.</w:t>
      </w:r>
    </w:p>
    <w:p>
      <w:r>
        <w:rPr>
          <w:b/>
        </w:rPr>
        <w:t xml:space="preserve">Tulos</w:t>
      </w:r>
    </w:p>
    <w:p>
      <w:r>
        <w:t xml:space="preserve">Lause 1: Tällä hetkellä henkilöX käyttää paljon lysiiniä, mutta henkilöY ei ole koskaan käyttänyt, koska _ saa huuliherpeksen.</w:t>
        <w:br/>
        <w:t xml:space="preserve"> Lause 2: Tällä hetkellä henkilöX ottaa paljon lysiiniä, mutta henkilöY ei koskaan, vaikka _ saa huuliherpeksen</w:t>
      </w:r>
    </w:p>
    <w:p>
      <w:r>
        <w:rPr>
          <w:b/>
        </w:rPr>
        <w:t xml:space="preserve">Esimerkki 0,1690</w:t>
      </w:r>
    </w:p>
    <w:p>
      <w:r>
        <w:t xml:space="preserve">Asiayhteyssana: munien luonti.</w:t>
      </w:r>
    </w:p>
    <w:p>
      <w:r>
        <w:rPr>
          <w:b/>
        </w:rPr>
        <w:t xml:space="preserve">Tulos</w:t>
      </w:r>
    </w:p>
    <w:p>
      <w:r>
        <w:t xml:space="preserve">Lause 1: HenkilöX halusi saada HenkilöY:n auttamaan munien hautomisessa, mutta _ halusi oikeastaan vain nähdä ne.</w:t>
        <w:br/>
        <w:t xml:space="preserve"> Lause 2: HenkilöX halusi saada HenkilöY:n auttamaan munien hautomisessa, mutta _ ei oikeastaan halunnut nähdä niitä.</w:t>
      </w:r>
    </w:p>
    <w:p>
      <w:r>
        <w:rPr>
          <w:b/>
        </w:rPr>
        <w:t xml:space="preserve">Esimerkki 0.1691</w:t>
      </w:r>
    </w:p>
    <w:p>
      <w:r>
        <w:t xml:space="preserve">Kontekstin sana: Chinese Checkers.</w:t>
      </w:r>
    </w:p>
    <w:p>
      <w:r>
        <w:rPr>
          <w:b/>
        </w:rPr>
        <w:t xml:space="preserve">Tulos</w:t>
      </w:r>
    </w:p>
    <w:p>
      <w:r>
        <w:t xml:space="preserve">Lause 1: HenkilöX oli parempi kiinalainen tammea kuin HenkilY, ja _ voitti aina, kun he pelasivat.</w:t>
        <w:br/>
        <w:t xml:space="preserve"> Lause 2: HenkilöX oli parempi kiinalaisessa tammeissa kuin HenkilöY, ja _ hävisi joka kerta, kun he pelasivat</w:t>
      </w:r>
    </w:p>
    <w:p>
      <w:r>
        <w:rPr>
          <w:b/>
        </w:rPr>
        <w:t xml:space="preserve">Esimerkki 0.1692</w:t>
      </w:r>
    </w:p>
    <w:p>
      <w:r>
        <w:t xml:space="preserve">Kontekstisana: liito-orava.</w:t>
      </w:r>
    </w:p>
    <w:p>
      <w:r>
        <w:rPr>
          <w:b/>
        </w:rPr>
        <w:t xml:space="preserve">Tulos</w:t>
      </w:r>
    </w:p>
    <w:p>
      <w:r>
        <w:t xml:space="preserve">Lause 1: HenkilöX ottaa valokuvan kuistillaan olevasta söpöstä liito-oravasta näyttääkseen sitä HenkilöY:lle, koska _ rakastaa luonnon dokumentointia.</w:t>
        <w:br/>
        <w:t xml:space="preserve"> Lause 2: HenkilöX ottaa valokuvan kuistillaan olevasta söpöstä liito-oravasta näyttääkseen sitä HenkilöY:lle, koska _ rakastaa katsella luontokuvia</w:t>
      </w:r>
    </w:p>
    <w:p>
      <w:r>
        <w:rPr>
          <w:b/>
        </w:rPr>
        <w:t xml:space="preserve">Esimerkki 0.1693</w:t>
      </w:r>
    </w:p>
    <w:p>
      <w:r>
        <w:t xml:space="preserve">Kontekstin sana: Azaleat.</w:t>
      </w:r>
    </w:p>
    <w:p>
      <w:r>
        <w:rPr>
          <w:b/>
        </w:rPr>
        <w:t xml:space="preserve">Tulos</w:t>
      </w:r>
    </w:p>
    <w:p>
      <w:r>
        <w:t xml:space="preserve">Lause 1: HenkilöX halusi istuttaa atsaleoita, mutta HenkilY ei. _ itki, kun atsaleat kuolivat.</w:t>
        <w:br/>
        <w:t xml:space="preserve"> Lause 2: HenkilöX halusi istuttaa atsaleoita, mutta HenkilY ei. _ nauroi, kun atsaleat kuolivat.</w:t>
      </w:r>
    </w:p>
    <w:p>
      <w:r>
        <w:rPr>
          <w:b/>
        </w:rPr>
        <w:t xml:space="preserve">Esimerkki 0.1694</w:t>
      </w:r>
    </w:p>
    <w:p>
      <w:r>
        <w:t xml:space="preserve">Asiayhteyssana: kynnet.</w:t>
      </w:r>
    </w:p>
    <w:p>
      <w:r>
        <w:rPr>
          <w:b/>
        </w:rPr>
        <w:t xml:space="preserve">Tulos</w:t>
      </w:r>
    </w:p>
    <w:p>
      <w:r>
        <w:t xml:space="preserve">Lause 1: HenkilöX:n kynnet eivät näytä yhtä hyviltä kuin henkilöY:n kynnet tällä hetkellä, joten _ tarvitsee manikyyrin.</w:t>
        <w:br/>
        <w:t xml:space="preserve"> Lause 2: HenkilöX:n kynnet eivät näytä yhtä hyviltä kuin HenkilöY:n kynnet tällä hetkellä, joten _ on mennyt manikyyriin.</w:t>
      </w:r>
    </w:p>
    <w:p>
      <w:r>
        <w:rPr>
          <w:b/>
        </w:rPr>
        <w:t xml:space="preserve">Tulos</w:t>
      </w:r>
    </w:p>
    <w:p>
      <w:r>
        <w:t xml:space="preserve">Lause 1: HenkilöX:n kynnet hoitaa henkilöY, koska _ on kynsisalongissa.</w:t>
        <w:br/>
        <w:t xml:space="preserve"> Lause 2: HenkilöX:n kynnet hoitaa HenkilöY, koska _ työskentelee kynsisalongissa.</w:t>
      </w:r>
    </w:p>
    <w:p>
      <w:r>
        <w:rPr>
          <w:b/>
        </w:rPr>
        <w:t xml:space="preserve">Tulos</w:t>
      </w:r>
    </w:p>
    <w:p>
      <w:r>
        <w:t xml:space="preserve">Lause 1: HenkilöX:n kynnet kasvavat nopeammin kuin henkilöY:n, koska _ syö paljon enemmän ruokaa.</w:t>
        <w:br/>
        <w:t xml:space="preserve"> Lause 2: HenkilöX:n kynnet kasvavat nopeammin kuin henkilöY:n, koska _ syö paljon vähemmän ruokaa.</w:t>
      </w:r>
    </w:p>
    <w:p>
      <w:r>
        <w:rPr>
          <w:b/>
        </w:rPr>
        <w:t xml:space="preserve">Esimerkki 0,1695</w:t>
      </w:r>
    </w:p>
    <w:p>
      <w:r>
        <w:t xml:space="preserve">Kontekstin sana: Sarong.</w:t>
      </w:r>
    </w:p>
    <w:p>
      <w:r>
        <w:rPr>
          <w:b/>
        </w:rPr>
        <w:t xml:space="preserve">Tulos</w:t>
      </w:r>
    </w:p>
    <w:p>
      <w:r>
        <w:t xml:space="preserve">Lause 1: HenkilöX halusi tehdä sarongin HenkilöY:lle, joten _ piti ottaa häneltä mitat.</w:t>
        <w:br/>
        <w:t xml:space="preserve"> Lause 2: HenkilöX halusi tehdä sarongin henkilöY:lle, joten _:n oli annettava hänen mittansa</w:t>
      </w:r>
    </w:p>
    <w:p>
      <w:r>
        <w:rPr>
          <w:b/>
        </w:rPr>
        <w:t xml:space="preserve">Esimerkki 0.1696</w:t>
      </w:r>
    </w:p>
    <w:p>
      <w:r>
        <w:t xml:space="preserve">Kontekstin sana: Tuoli.</w:t>
      </w:r>
    </w:p>
    <w:p>
      <w:r>
        <w:rPr>
          <w:b/>
        </w:rPr>
        <w:t xml:space="preserve">Tulos</w:t>
      </w:r>
    </w:p>
    <w:p>
      <w:r>
        <w:t xml:space="preserve">Lause 1: HenkilöX irrotti tuolin henkilöY:ltä, ja tämä putosi lattialle. Ihmiset tiesivät, että _ on paha.</w:t>
        <w:br/>
        <w:t xml:space="preserve"> Lause 2: HenkilöX poisti tuolin henkilöY:ltä ja tämä putosi lattialle. Ihmiset tiesivät, että _ on hyvä.</w:t>
      </w:r>
    </w:p>
    <w:p>
      <w:r>
        <w:rPr>
          <w:b/>
        </w:rPr>
        <w:t xml:space="preserve">Esimerkki 0,1697</w:t>
      </w:r>
    </w:p>
    <w:p>
      <w:r>
        <w:t xml:space="preserve">Asiayhteyssana: Jock kutina.</w:t>
      </w:r>
    </w:p>
    <w:p>
      <w:r>
        <w:rPr>
          <w:b/>
        </w:rPr>
        <w:t xml:space="preserve">Tulos</w:t>
      </w:r>
    </w:p>
    <w:p>
      <w:r>
        <w:t xml:space="preserve">Lause 1: HenkilöX:llä on usein säärystimen kutina, kun taas henkilöY ei ole koskaan edes käyttänyt säärystimen hihnaa. _ on urheilija.</w:t>
        <w:br/>
        <w:t xml:space="preserve"> Lause 2: HenkilöX:llä on usein säärystimen kutina, kun taas HenkilöY ei ole koskaan edes käyttänyt säärystimen hihnaa</w:t>
        <w:t xml:space="preserve"> _ on taiteilija.</w:t>
      </w:r>
    </w:p>
    <w:p>
      <w:r>
        <w:rPr>
          <w:b/>
        </w:rPr>
        <w:t xml:space="preserve">Esimerkki 0.1698</w:t>
      </w:r>
    </w:p>
    <w:p>
      <w:r>
        <w:t xml:space="preserve">Asiayhteyssana: vierailijat.</w:t>
      </w:r>
    </w:p>
    <w:p>
      <w:r>
        <w:rPr>
          <w:b/>
        </w:rPr>
        <w:t xml:space="preserve">Tulos</w:t>
      </w:r>
    </w:p>
    <w:p>
      <w:r>
        <w:t xml:space="preserve">Lause 1: HenkilöX on sosiaalinen perhonen, kun taas HenkilöY on yksinäinen susi, joten luonnollisesti _ haluaa paljon vieraita.</w:t>
        <w:br/>
        <w:t xml:space="preserve"> Lause 2: HenkilöX on sosiaalinen perhonen, kun taas HenkilöY on yksinäinen susi, joten _ ei luonnollisesti pidä siitä, että hänellä on paljon vieraita</w:t>
      </w:r>
    </w:p>
    <w:p>
      <w:r>
        <w:rPr>
          <w:b/>
        </w:rPr>
        <w:t xml:space="preserve">Esimerkki 0.1699</w:t>
      </w:r>
    </w:p>
    <w:p>
      <w:r>
        <w:t xml:space="preserve">Asiayhteyssana: dopamiini.</w:t>
      </w:r>
    </w:p>
    <w:p>
      <w:r>
        <w:rPr>
          <w:b/>
        </w:rPr>
        <w:t xml:space="preserve">Tulos</w:t>
      </w:r>
    </w:p>
    <w:p>
      <w:r>
        <w:t xml:space="preserve">Lause 1: HenkilöX päätti auttaa henkilöäY lisäämään dopamiinia ruokavaliossaan, joten _ ehdotti viljojen ja palkokasvien lisäämistä.</w:t>
        <w:br/>
        <w:t xml:space="preserve"> Lause 2: HenkilöX päätti auttaa henkilöäY lisäämään dopamiinia ruokavaliossaan, joten _ harkitsi viljojen ja palkokasvien lisäämistä</w:t>
      </w:r>
    </w:p>
    <w:p>
      <w:r>
        <w:rPr>
          <w:b/>
        </w:rPr>
        <w:t xml:space="preserve">Esimerkki 0.1700</w:t>
      </w:r>
    </w:p>
    <w:p>
      <w:r>
        <w:t xml:space="preserve">Kontekstin sana: ajatus.</w:t>
      </w:r>
    </w:p>
    <w:p>
      <w:r>
        <w:rPr>
          <w:b/>
        </w:rPr>
        <w:t xml:space="preserve">Tulos</w:t>
      </w:r>
    </w:p>
    <w:p>
      <w:r>
        <w:t xml:space="preserve">Lause 1: HenkilöX eksyi ajatuksiin useammin kuin HenkilöY, koska _ oli altis haaveilemaan.</w:t>
        <w:br/>
        <w:t xml:space="preserve"> Lause 2: HenkilöX eksyi ajatuksiin harvemmin kuin HenkilöY, koska _ oli altis haaveilemaan.</w:t>
      </w:r>
    </w:p>
    <w:p>
      <w:r>
        <w:rPr>
          <w:b/>
        </w:rPr>
        <w:t xml:space="preserve">Tulos</w:t>
      </w:r>
    </w:p>
    <w:p>
      <w:r>
        <w:t xml:space="preserve">Lause 1: HenkilöX ajatteli mennä Kaliforniaan tapaamaan HenkilöY:tä ainutlaatuista, _ hyväksyy matkustamisen olevan osa tätä.</w:t>
        <w:br/>
        <w:t xml:space="preserve"> Lause 2: Jotta henkilöX ajatteli mennä Kaliforniaan tapaamaan henkilöY:tä ainutlaatuinen, _ hyväksyy matkustajat ympärillään</w:t>
      </w:r>
    </w:p>
    <w:p>
      <w:r>
        <w:rPr>
          <w:b/>
        </w:rPr>
        <w:t xml:space="preserve">Esimerkki 0.1701</w:t>
      </w:r>
    </w:p>
    <w:p>
      <w:r>
        <w:t xml:space="preserve">Asiayhteyssana: virtsakatetri.</w:t>
      </w:r>
    </w:p>
    <w:p>
      <w:r>
        <w:rPr>
          <w:b/>
        </w:rPr>
        <w:t xml:space="preserve">Tulos</w:t>
      </w:r>
    </w:p>
    <w:p>
      <w:r>
        <w:t xml:space="preserve">Lause 1: HenkilöX tarvitsi henkilöY:n apua virtsakatetrin poistamisessa potilaasta, koska _ unohti miten.</w:t>
        <w:br/>
        <w:t xml:space="preserve"> Lause 2: HenkilöX tarvitsi HenkilöY:n apua virtsakatetrin poistamisessa potilaasta, mutta _ unohti miten</w:t>
      </w:r>
    </w:p>
    <w:p>
      <w:r>
        <w:rPr>
          <w:b/>
        </w:rPr>
        <w:t xml:space="preserve">Esimerkki 0.1702</w:t>
      </w:r>
    </w:p>
    <w:p>
      <w:r>
        <w:t xml:space="preserve">Kontekstin sana: Liikennevalot.</w:t>
      </w:r>
    </w:p>
    <w:p>
      <w:r>
        <w:rPr>
          <w:b/>
        </w:rPr>
        <w:t xml:space="preserve">Tulos</w:t>
      </w:r>
    </w:p>
    <w:p>
      <w:r>
        <w:t xml:space="preserve">Lause 1: henkilöx ei jaksa liikennevaloja, kun hänellä on henkilöy autossaan _ valittaminen ärsyttää häntä aina.</w:t>
        <w:br/>
        <w:t xml:space="preserve"> Lause 2: personx:llä on nollatoleranssi liikennevaloja kohtaan, kun ottaa persony autossaan _ on aina pakko valittaa.</w:t>
      </w:r>
    </w:p>
    <w:p>
      <w:r>
        <w:rPr>
          <w:b/>
        </w:rPr>
        <w:t xml:space="preserve">Esimerkki 0.1703</w:t>
      </w:r>
    </w:p>
    <w:p>
      <w:r>
        <w:t xml:space="preserve">Kontekstin sana: Mile.</w:t>
      </w:r>
    </w:p>
    <w:p>
      <w:r>
        <w:rPr>
          <w:b/>
        </w:rPr>
        <w:t xml:space="preserve">Tulos</w:t>
      </w:r>
    </w:p>
    <w:p>
      <w:r>
        <w:t xml:space="preserve">Lause 1: HenkilöX suoritti mailin juoksun nopeammin kuin HenkilöY, koska _ harrasti liikuntaa melko säännöllisesti joka päivä.</w:t>
        <w:br/>
        <w:t xml:space="preserve"> Lause 2: HenkilöX juoksi mailin nopeammin kuin HenkilöY, koska _ tykkäsi rentoutua joka päivä</w:t>
      </w:r>
    </w:p>
    <w:p>
      <w:r>
        <w:rPr>
          <w:b/>
        </w:rPr>
        <w:t xml:space="preserve">Esimerkki 0.1704</w:t>
      </w:r>
    </w:p>
    <w:p>
      <w:r>
        <w:t xml:space="preserve">Asiayhteyssana: naimisiin.</w:t>
      </w:r>
    </w:p>
    <w:p>
      <w:r>
        <w:rPr>
          <w:b/>
        </w:rPr>
        <w:t xml:space="preserve">Tulos</w:t>
      </w:r>
    </w:p>
    <w:p>
      <w:r>
        <w:t xml:space="preserve">Lause 1: HenkilöX haluaa naimisiin henkilöY:n kanssa, joka ei ole kiinnostunut samasta sukupuolesta, joten _ on homo.</w:t>
        <w:br/>
        <w:t xml:space="preserve"> Lause 2: HenkilöX haluaa naimisiin HenkilöY:n kanssa, joka ei ole kiinnostunut samasta sukupuolesta, joten _ on hetero</w:t>
      </w:r>
    </w:p>
    <w:p>
      <w:r>
        <w:rPr>
          <w:b/>
        </w:rPr>
        <w:t xml:space="preserve">Tulos</w:t>
      </w:r>
    </w:p>
    <w:p>
      <w:r>
        <w:t xml:space="preserve">Lause 1: HenkilöX oli hyvin innokas menemään naimisiin, mutta henkilöY ei, koska _ oli hyvin innokas perheen perustamiseen.</w:t>
        <w:br/>
        <w:t xml:space="preserve"> Lause 2: HenkilöX oli hyvin innokas menemään naimisiin, mutta HenkilöY ei, koska _ suhtautui hyvin vastenmielisesti ajatukseen perheen perust</w:t>
      </w:r>
    </w:p>
    <w:p>
      <w:r>
        <w:rPr>
          <w:b/>
        </w:rPr>
        <w:t xml:space="preserve">Esimerkki 0.1705</w:t>
      </w:r>
    </w:p>
    <w:p>
      <w:r>
        <w:t xml:space="preserve">Kontekstisana: jääkaappi.</w:t>
      </w:r>
    </w:p>
    <w:p>
      <w:r>
        <w:rPr>
          <w:b/>
        </w:rPr>
        <w:t xml:space="preserve">Tulos</w:t>
      </w:r>
    </w:p>
    <w:p>
      <w:r>
        <w:t xml:space="preserve">Lause 1: HenkilöX:n jääkaappi oli täydempi kuin henkilöY:n, koska _ kävi juuri toissapäivänä ostoksilla.</w:t>
        <w:br/>
        <w:t xml:space="preserve"> Lause 2: HenkilöX:n jääkaappi oli tyhjempi kuin HenkilöY:n, koska _ kävi juuri toissapäivänä ostoksilla.</w:t>
      </w:r>
    </w:p>
    <w:p>
      <w:r>
        <w:rPr>
          <w:b/>
        </w:rPr>
        <w:t xml:space="preserve">Esimerkki 0.1706</w:t>
      </w:r>
    </w:p>
    <w:p>
      <w:r>
        <w:t xml:space="preserve">Kontekstin sana: ESPN.</w:t>
      </w:r>
    </w:p>
    <w:p>
      <w:r>
        <w:rPr>
          <w:b/>
        </w:rPr>
        <w:t xml:space="preserve">Tulos</w:t>
      </w:r>
    </w:p>
    <w:p>
      <w:r>
        <w:t xml:space="preserve">Lause 1: Katsellessaan baseball-peliä ESPN:ltä HenkilöX ei ollut ilahtunut HenkilöY:stä, koska _ oli hemmoteltu.</w:t>
        <w:br/>
        <w:t xml:space="preserve"> Lause 2: Katsellessaan baseball-peliä ESPN:ltä henkilöX nauroi henkilöY:lle, koska _ pilasi pelin.</w:t>
      </w:r>
    </w:p>
    <w:p>
      <w:r>
        <w:rPr>
          <w:b/>
        </w:rPr>
        <w:t xml:space="preserve">Esimerkki 0.1707</w:t>
      </w:r>
    </w:p>
    <w:p>
      <w:r>
        <w:t xml:space="preserve">Kontekstisana: läsnäolo.</w:t>
      </w:r>
    </w:p>
    <w:p>
      <w:r>
        <w:rPr>
          <w:b/>
        </w:rPr>
        <w:t xml:space="preserve">Tulos</w:t>
      </w:r>
    </w:p>
    <w:p>
      <w:r>
        <w:t xml:space="preserve">Lause 1: He pitivät henkilöä X, mutta eivät henkilöä Y selvänäkijänä, koska _ tunsi hengen läsnäolon huoneessa.</w:t>
        <w:br/>
        <w:t xml:space="preserve"> Lause 2: He pitivät henkilöä X, mutta eivät henkilöä Y selvännäkijänä, koska _ ei voinut tuntea hengen läsnäoloa huoneessa</w:t>
      </w:r>
    </w:p>
    <w:p>
      <w:r>
        <w:rPr>
          <w:b/>
        </w:rPr>
        <w:t xml:space="preserve">Esimerkki 0.1708</w:t>
      </w:r>
    </w:p>
    <w:p>
      <w:r>
        <w:t xml:space="preserve">Asiayhteyssana: taitto.</w:t>
      </w:r>
    </w:p>
    <w:p>
      <w:r>
        <w:rPr>
          <w:b/>
        </w:rPr>
        <w:t xml:space="preserve">Tulos</w:t>
      </w:r>
    </w:p>
    <w:p>
      <w:r>
        <w:t xml:space="preserve">Lause 1: HenkilöX inhosi pyykin taittamista pesun jälkeen toisin kuin henkilöY, koska _ oli sotkuinen ihminen.</w:t>
        <w:br/>
        <w:t xml:space="preserve"> Lause 2: HenkilöX inhosi pyykkien taittamista pesun jälkeen toisin kuin henkilöY, koska _ oli siisti ihminen</w:t>
      </w:r>
    </w:p>
    <w:p>
      <w:r>
        <w:rPr>
          <w:b/>
        </w:rPr>
        <w:t xml:space="preserve">Esimerkki 0.1709</w:t>
      </w:r>
    </w:p>
    <w:p>
      <w:r>
        <w:t xml:space="preserve">Kontekstisana: kultakala.</w:t>
      </w:r>
    </w:p>
    <w:p>
      <w:r>
        <w:rPr>
          <w:b/>
        </w:rPr>
        <w:t xml:space="preserve">Tulos</w:t>
      </w:r>
    </w:p>
    <w:p>
      <w:r>
        <w:t xml:space="preserve">Lause 1: Kultakala oli henkilöX:lle tylsä lemmikki, mutta henkilöY rakasti sitä, koska _ halusi enemmän vuorovaikutusta lemmikin kanssa.</w:t>
        <w:br/>
        <w:t xml:space="preserve"> Lause 2: Kultakala oli henkilöX:lle tylsä lemmikki, mutta henkilöY rakasti sitä, koska _ halusi vain vähän vuorovaikutusta lemmikin kanssa</w:t>
      </w:r>
    </w:p>
    <w:p>
      <w:r>
        <w:rPr>
          <w:b/>
        </w:rPr>
        <w:t xml:space="preserve">Tulos</w:t>
      </w:r>
    </w:p>
    <w:p>
      <w:r>
        <w:t xml:space="preserve">Lause 1: HenkilöX muistutti henkilöäY ruokkimaan kultakaloja, koska _ oli lähdössä pois kaupungista.</w:t>
        <w:br/>
        <w:t xml:space="preserve"> Lause 2: HenkilöX suostui siihen, että HenkilöY ruokkii kultakalan, koska _ oli lähdössä pois kaupungista.</w:t>
      </w:r>
    </w:p>
    <w:p>
      <w:r>
        <w:rPr>
          <w:b/>
        </w:rPr>
        <w:t xml:space="preserve">Tulos</w:t>
      </w:r>
    </w:p>
    <w:p>
      <w:r>
        <w:t xml:space="preserve">Lause 1: HenkilöX ruokkii kultakalan aina, koska henkilöY unohtaa sen. _ on ainoa syy siihen, että kalat ovat yhä elossa.</w:t>
        <w:br/>
        <w:t xml:space="preserve"> Lause 2: HenkilöX ruokkii kultakaloja aina, koska henkilöY unohtaa. _ pitäisi olla kiitollinen siitä, että kalat ovat vielä elossa.</w:t>
      </w:r>
    </w:p>
    <w:p>
      <w:r>
        <w:rPr>
          <w:b/>
        </w:rPr>
        <w:t xml:space="preserve">Tulos</w:t>
      </w:r>
    </w:p>
    <w:p>
      <w:r>
        <w:t xml:space="preserve">Lause 1: HenkilöX on kateellinen HenkilöY:n uudelle kultakalalle, jonka tämä juuri hankki, koska _ on kateellinen kaikesta.</w:t>
        <w:br/>
        <w:t xml:space="preserve"> Lause 2: HenkilöX on kateellinen HenkilöY:n uudelle kultakalalle, jonka tämä juuri hankki, koska _ saa kaiken haluamansa</w:t>
      </w:r>
    </w:p>
    <w:p>
      <w:r>
        <w:rPr>
          <w:b/>
        </w:rPr>
        <w:t xml:space="preserve">Tulos</w:t>
      </w:r>
    </w:p>
    <w:p>
      <w:r>
        <w:t xml:space="preserve">Lause 1: HenkilöX harkitsee kultakalan ostamista henkilöY:ltä, koska _ haluaa hankkia kalan.</w:t>
        <w:br/>
        <w:t xml:space="preserve"> Lause 2: HenkilöX harkitsee kultakalan ostamista henkilöY:ltä, koska _ haluaa päästä eroon kalasta.</w:t>
      </w:r>
    </w:p>
    <w:p>
      <w:r>
        <w:rPr>
          <w:b/>
        </w:rPr>
        <w:t xml:space="preserve">Tulos</w:t>
      </w:r>
    </w:p>
    <w:p>
      <w:r>
        <w:t xml:space="preserve">Lause 1: HenkilöX ei koskaan unohtanut puhdistaa kultakala-astiaa, vaikka HenkilY odotti joka kerta useita viikkoja, koska _ oli paljon luotettavampi ja vastuuntuntoisempi.</w:t>
        <w:br/>
        <w:t xml:space="preserve"> Lause 2: Henkilö X ei koskaan unohtanut tyhjentää kultakala-astiaa, vaikka Henkilö Y odotti joka kerta useita viikkoja, koska _ oli paljon vähemmän luotettava ja vastuuntuntoinen</w:t>
      </w:r>
    </w:p>
    <w:p>
      <w:r>
        <w:rPr>
          <w:b/>
        </w:rPr>
        <w:t xml:space="preserve">Tulos</w:t>
      </w:r>
    </w:p>
    <w:p>
      <w:r>
        <w:t xml:space="preserve">Lause 1: Kultakalan leikkiminen henkilöX:n kotona ei ole henkilöY:n käsitys hauskuudesta, _ mielestä hänen juhlansa olivat erittäin hauskat.</w:t>
        <w:br/>
        <w:t xml:space="preserve"> Lause 2: Kultakalan leikkiminen PersonX:n kotona ei ole PersonY:n käsitys hauskuudesta, _ mielestä juhlat olivat paljon tylsät.</w:t>
      </w:r>
    </w:p>
    <w:p>
      <w:r>
        <w:rPr>
          <w:b/>
        </w:rPr>
        <w:t xml:space="preserve">Tulos</w:t>
      </w:r>
    </w:p>
    <w:p>
      <w:r>
        <w:t xml:space="preserve">Lause 1: Kultakalan voittaminen tivolissa oli kaiken rahan arvoista henkilöX:lle mutta ei henkilöY:lle, koska _ piti keltaisesta kalasta.</w:t>
        <w:br/>
        <w:t xml:space="preserve"> Lause 2: Kultakalan voittaminen tivolissa oli kaiken rahan arvoista henkilöX:lle mutta ei henkilöY:lle, koska _ ei pitänyt keltaisesta kalasta</w:t>
      </w:r>
    </w:p>
    <w:p>
      <w:r>
        <w:rPr>
          <w:b/>
        </w:rPr>
        <w:t xml:space="preserve">Esimerkki 0.1710</w:t>
      </w:r>
    </w:p>
    <w:p>
      <w:r>
        <w:t xml:space="preserve">Asiayhteyssana: tähtiharrastaja.</w:t>
      </w:r>
    </w:p>
    <w:p>
      <w:r>
        <w:rPr>
          <w:b/>
        </w:rPr>
        <w:t xml:space="preserve">Tulos</w:t>
      </w:r>
    </w:p>
    <w:p>
      <w:r>
        <w:t xml:space="preserve">Lause 1: HenkilöX on paljon enemmän tähtiharrastaja kuin HenkilöY, koska _ rakastaa tähtiä.</w:t>
        <w:br/>
        <w:t xml:space="preserve"> Lause 2: HenkilöX on paljon enemmän tähtiharrastaja kuin HenkilöY, koska _ ei välitä tähdistä</w:t>
      </w:r>
    </w:p>
    <w:p>
      <w:r>
        <w:rPr>
          <w:b/>
        </w:rPr>
        <w:t xml:space="preserve">Esimerkki 0.1711</w:t>
      </w:r>
    </w:p>
    <w:p>
      <w:r>
        <w:t xml:space="preserve">Asiayhteyssana: medicare.</w:t>
      </w:r>
    </w:p>
    <w:p>
      <w:r>
        <w:rPr>
          <w:b/>
        </w:rPr>
        <w:t xml:space="preserve">Tulos</w:t>
      </w:r>
    </w:p>
    <w:p>
      <w:r>
        <w:t xml:space="preserve">Lause 1: HenkilöX oli Medicaren piirissä, mutta henkilöY ei. Tämä johtuu siitä, että _ on vanha ja eläkkeellä.</w:t>
        <w:br/>
        <w:t xml:space="preserve"> Lause 2: HenkilöX oli Medicaren piirissä, mutta HenkilöY ei ollut</w:t>
        <w:t xml:space="preserve"> Tämä johtuu siitä, että _ on nuori ja vielä työssä.</w:t>
      </w:r>
    </w:p>
    <w:p>
      <w:r>
        <w:rPr>
          <w:b/>
        </w:rPr>
        <w:t xml:space="preserve">Esimerkki 0.1712</w:t>
      </w:r>
    </w:p>
    <w:p>
      <w:r>
        <w:t xml:space="preserve">Asiayhteyssana: vihreät.</w:t>
      </w:r>
    </w:p>
    <w:p>
      <w:r>
        <w:rPr>
          <w:b/>
        </w:rPr>
        <w:t xml:space="preserve">Tulos</w:t>
      </w:r>
    </w:p>
    <w:p>
      <w:r>
        <w:t xml:space="preserve">Lause 1: Osana päivittäistä ruokavaliota henkilöX söi vihanneksia, kun taas henkilöY ei, joten _ oli lopulta parempi.</w:t>
        <w:br/>
        <w:t xml:space="preserve"> Lause 2: Osana päivittäistä ruokavaliota henkilöX söisi vihanneksia, kun taas henkilöY ei söisi, joten _ hänen tilansa huononi.</w:t>
      </w:r>
    </w:p>
    <w:p>
      <w:r>
        <w:rPr>
          <w:b/>
        </w:rPr>
        <w:t xml:space="preserve">Tulos</w:t>
      </w:r>
    </w:p>
    <w:p>
      <w:r>
        <w:t xml:space="preserve">Lause 1: HenkilöX söi mieluummin kasviksia kuin henkilöY, koska _ tykkäsi syödä terveellistä ruokaa.</w:t>
        <w:br/>
        <w:t xml:space="preserve"> Lause 2: HenkilöX söi mielellään vihreitä enemmän kuin HenkilöY, koska _ piti roskaruoasta</w:t>
      </w:r>
    </w:p>
    <w:p>
      <w:r>
        <w:rPr>
          <w:b/>
        </w:rPr>
        <w:t xml:space="preserve">Tulos</w:t>
      </w:r>
    </w:p>
    <w:p>
      <w:r>
        <w:t xml:space="preserve">Lause 1: HenkilöX rakasti kokkaamista enemmän kuin HenkilöY, mutta _ ei koskaan oppinut tekemään kunnon lehtikaalia.</w:t>
        <w:br/>
        <w:t xml:space="preserve"> Lause 2: HenkilöX vihasi kokkaamista enemmän kuin HenkilöY, mutta _ ei koskaan oppinut tekemään kunnon lehtikaalia</w:t>
      </w:r>
    </w:p>
    <w:p>
      <w:r>
        <w:rPr>
          <w:b/>
        </w:rPr>
        <w:t xml:space="preserve">Esimerkki 0.1713</w:t>
      </w:r>
    </w:p>
    <w:p>
      <w:r>
        <w:t xml:space="preserve">Asiayhteyssana: kiillottaa.</w:t>
      </w:r>
    </w:p>
    <w:p>
      <w:r>
        <w:rPr>
          <w:b/>
        </w:rPr>
        <w:t xml:space="preserve">Tulos</w:t>
      </w:r>
    </w:p>
    <w:p>
      <w:r>
        <w:t xml:space="preserve">Lause 1: HenkilöX:n tanssirutiini oli hiotumpi kuin henkilöY:n, koska hän harjoitteli niin paljon.</w:t>
        <w:br/>
        <w:t xml:space="preserve"> Lause 2: HenkilöX:n tanssirutiini oli hiotumpi kuin henkilöY:n, koska _ harjoitteli niin vähän.</w:t>
      </w:r>
    </w:p>
    <w:p>
      <w:r>
        <w:rPr>
          <w:b/>
        </w:rPr>
        <w:t xml:space="preserve">Tulos</w:t>
      </w:r>
    </w:p>
    <w:p>
      <w:r>
        <w:t xml:space="preserve">Lause 1: HenkilöX on muodikkaampi kuin HenkilöY, mutta _ ei tykännyt laittaa uutta kynsilakkaa.</w:t>
        <w:br/>
        <w:t xml:space="preserve"> Lause 2: HenkilöX on muodikkaampi kuin HenkilöY, mutta _ tykkäsi aina laittaa uutta kynsilakkaa.</w:t>
      </w:r>
    </w:p>
    <w:p>
      <w:r>
        <w:rPr>
          <w:b/>
        </w:rPr>
        <w:t xml:space="preserve">Tulos</w:t>
      </w:r>
    </w:p>
    <w:p>
      <w:r>
        <w:t xml:space="preserve">Lause 1: HenkilöX istui syöttötuolissa ja katseli, kun HenkilöY kiillotti kenkänsä, koska _ oli hieno liikemies.</w:t>
        <w:br/>
        <w:t xml:space="preserve"> Lause 2: HenkilöX istui syöttötuolissa ja katseli, kun HenkilöY kiillotti kenkänsä, koska _ oli vaatimaton kengänkiillottaja.</w:t>
      </w:r>
    </w:p>
    <w:p>
      <w:r>
        <w:rPr>
          <w:b/>
        </w:rPr>
        <w:t xml:space="preserve">Tulos</w:t>
      </w:r>
    </w:p>
    <w:p>
      <w:r>
        <w:t xml:space="preserve">Lause 1: HenkilöX käytti tunteja kiillottaakseen kenkänsä, kun taas HenkilöY nukkui koko päivän, minkä tuloksena _ hänellä oli erittäin kiiltävät kengät.</w:t>
        <w:br/>
        <w:t xml:space="preserve"> Lause 2: HenkilöX käytti tunteja kiillottaakseen kenkänsä, kun taas HenkilöY nukkui koko päivän, jolloin _ kengät olivat hyvin tylsät.</w:t>
      </w:r>
    </w:p>
    <w:p>
      <w:r>
        <w:rPr>
          <w:b/>
        </w:rPr>
        <w:t xml:space="preserve">Tulos</w:t>
      </w:r>
    </w:p>
    <w:p>
      <w:r>
        <w:t xml:space="preserve">Lause 1: Kiillotusaine oli henkilöX:n autotallissa, ja henkilöY _ oli se, jolle hän kertoi nähneensä sen siellä.</w:t>
        <w:br/>
        <w:t xml:space="preserve"> Lause 2: Kiillotusaine oli HenkilöX:n autotallissa ja HenkilöY _ oli se, joka kertoi havainneensa sen siellä</w:t>
      </w:r>
    </w:p>
    <w:p>
      <w:r>
        <w:rPr>
          <w:b/>
        </w:rPr>
        <w:t xml:space="preserve">Esimerkki 0.1714</w:t>
      </w:r>
    </w:p>
    <w:p>
      <w:r>
        <w:t xml:space="preserve">Kontekstin sana: kärki.</w:t>
      </w:r>
    </w:p>
    <w:p>
      <w:r>
        <w:rPr>
          <w:b/>
        </w:rPr>
        <w:t xml:space="preserve">Tulos</w:t>
      </w:r>
    </w:p>
    <w:p>
      <w:r>
        <w:t xml:space="preserve">Lause 1: HenkilöX antoi huonon tipin, joten HenkilöY jätti ylimääräistä korvatakseen sen, koska _ oli halpa.</w:t>
        <w:br/>
        <w:t xml:space="preserve"> Lause 2: HenkilöX antoi huonoa tippiä, joten HenkilöY jätti ylimääräistä korvatakseen sen, koska _ oli huomaavainen</w:t>
      </w:r>
    </w:p>
    <w:p>
      <w:r>
        <w:rPr>
          <w:b/>
        </w:rPr>
        <w:t xml:space="preserve">Esimerkki 0.1715</w:t>
      </w:r>
    </w:p>
    <w:p>
      <w:r>
        <w:t xml:space="preserve">Asiayhteyssana: slim.</w:t>
      </w:r>
    </w:p>
    <w:p>
      <w:r>
        <w:rPr>
          <w:b/>
        </w:rPr>
        <w:t xml:space="preserve">Tulos</w:t>
      </w:r>
    </w:p>
    <w:p>
      <w:r>
        <w:t xml:space="preserve">Lause 1: Laihuus ja lihavuus olivat luonnostaan henkilöX:lle, mutta eivät henkilöY:lle, koska hän treenasi säännöllisesti.</w:t>
        <w:br/>
        <w:t xml:space="preserve"> Lause 2: Hoikka ja kiinteä olo oli luonnollista henkilöX:lle mutta ei henkilöY:lle, vaikka _ treenasi säännöllisesti</w:t>
      </w:r>
    </w:p>
    <w:p>
      <w:r>
        <w:rPr>
          <w:b/>
        </w:rPr>
        <w:t xml:space="preserve">Tulos</w:t>
      </w:r>
    </w:p>
    <w:p>
      <w:r>
        <w:t xml:space="preserve">Lause 1: HenkilöX on näistä kahdesta paljon hoikempi kuin HenkilöY, koska hän treenaa päivittäin.</w:t>
        <w:br/>
        <w:t xml:space="preserve"> Lause 2: HenkilöX on näistä kahdesta paljon hoikempi kuin HenkilöY, koska _ ei koskaan tre</w:t>
      </w:r>
    </w:p>
    <w:p>
      <w:r>
        <w:rPr>
          <w:b/>
        </w:rPr>
        <w:t xml:space="preserve">Esimerkki 0.1716</w:t>
      </w:r>
    </w:p>
    <w:p>
      <w:r>
        <w:t xml:space="preserve">Asiayhteyssana: keuhkokuume.</w:t>
      </w:r>
    </w:p>
    <w:p>
      <w:r>
        <w:rPr>
          <w:b/>
        </w:rPr>
        <w:t xml:space="preserve">Tulos</w:t>
      </w:r>
    </w:p>
    <w:p>
      <w:r>
        <w:t xml:space="preserve">Lause 1: HenkilöX sairastui keuhkokuumeeseen, joten HenkilöY teki hänelle keittoa, jonka jälkeen _ lopulta nukahti.</w:t>
        <w:br/>
        <w:t xml:space="preserve"> Lause 2: HenkilöX sairastui keuhkokuumeeseen, joten henkilöY teki hänelle keittoa; sitten _ lopulta meni kotiin</w:t>
      </w:r>
    </w:p>
    <w:p>
      <w:r>
        <w:rPr>
          <w:b/>
        </w:rPr>
        <w:t xml:space="preserve">Tulos</w:t>
      </w:r>
    </w:p>
    <w:p>
      <w:r>
        <w:t xml:space="preserve">Lause 1: HenkilöX:llä oli vahvempi immuunijärjestelmä kuin henkilöY:llä , joten hän välttyi keuhkokuumeelta sinä vuonna.</w:t>
        <w:br/>
        <w:t xml:space="preserve"> Lause 2: HenkilöX:llä oli vahvempi immuunijärjestelmä kuin henkilöY:llä , joten _ välttyi keuhkokuumeelta sinä vuonna</w:t>
      </w:r>
    </w:p>
    <w:p>
      <w:r>
        <w:rPr>
          <w:b/>
        </w:rPr>
        <w:t xml:space="preserve">Tulos</w:t>
      </w:r>
    </w:p>
    <w:p>
      <w:r>
        <w:t xml:space="preserve">Lause 1: HenkilöX joutui käymään lääkärissä, mutta henkilöY ei, koska _ oli sairastunut keuhkokuumeeseen.</w:t>
        <w:br/>
        <w:t xml:space="preserve"> Lause 2: HenkilöX joutui käymään lääkärissä, mutta henkilöY ei, koska _ ei ollut sairastunut keuhkokuumeeseen</w:t>
      </w:r>
    </w:p>
    <w:p>
      <w:r>
        <w:rPr>
          <w:b/>
        </w:rPr>
        <w:t xml:space="preserve">Tulos</w:t>
      </w:r>
    </w:p>
    <w:p>
      <w:r>
        <w:t xml:space="preserve">Lause 1: HenkilöX toipui keuhkokuumeesta viikonlopun aikana henkilöY:n avustuksella. _ oli kiitollinen.</w:t>
        <w:br/>
        <w:t xml:space="preserve"> Lause 2: HenkilöX toipui keuhkokuumeesta viikonloppuna HenkilöY:n avustuksella. _ oli avulias.</w:t>
      </w:r>
    </w:p>
    <w:p>
      <w:r>
        <w:rPr>
          <w:b/>
        </w:rPr>
        <w:t xml:space="preserve">Tulos</w:t>
      </w:r>
    </w:p>
    <w:p>
      <w:r>
        <w:t xml:space="preserve">Lause 1: Koska henkilöX:llä oli keuhkokuume ja henkilöY:llä ei, _ joutui jäämään kotiin lepäämään koko päiväksi.</w:t>
        <w:br/>
        <w:t xml:space="preserve"> Lause 2: Koska henkilöX:llä oli keuhkokuume ja henkilöY:llä ei, _ joutui jäämään kotiin ja hoitamaan heitä koko päivän.</w:t>
      </w:r>
    </w:p>
    <w:p>
      <w:r>
        <w:rPr>
          <w:b/>
        </w:rPr>
        <w:t xml:space="preserve">Tulos</w:t>
      </w:r>
    </w:p>
    <w:p>
      <w:r>
        <w:t xml:space="preserve">Lause 1: Lääkäri HenkilöX kehotti HenkilöY:tä tekemään hengitysharjoituksia keuhkojensa vahvistamiseksi sen jälkeen, kun hän sairastui keuhkokuumeeseen. _ määräsi hänelle myös antibiootteja.</w:t>
        <w:br/>
        <w:t xml:space="preserve"> Lause 2: Lääkäri HenkilöX kehotti HenkilöY:tä tekemään hengitysharjoituksia keuhkojensa vahvistamiseksi sen jälkeen, kun hän sairastui keuhkokuumeeseen. _ määräsi myös antibiootteja.</w:t>
      </w:r>
    </w:p>
    <w:p>
      <w:r>
        <w:rPr>
          <w:b/>
        </w:rPr>
        <w:t xml:space="preserve">Esimerkki 0.1717</w:t>
      </w:r>
    </w:p>
    <w:p>
      <w:r>
        <w:t xml:space="preserve">Asiayhteyssana: vaikeus.</w:t>
      </w:r>
    </w:p>
    <w:p>
      <w:r>
        <w:rPr>
          <w:b/>
        </w:rPr>
        <w:t xml:space="preserve">Tulos</w:t>
      </w:r>
    </w:p>
    <w:p>
      <w:r>
        <w:t xml:space="preserve">Lause 1: HenkilöX:llä mutta ei henkilöY:llä oli hengitysvaikeuksia, koska _ sairasti astmaa ja muita keuhkosairauksia.</w:t>
        <w:br/>
        <w:t xml:space="preserve"> Lause 2: HenkilöX:llä mutta ei henkilöY:llä oli hengitysvaikeuksia, koska _:llä ei ollut astmaa eikä muita keuhkosairauksia.</w:t>
      </w:r>
    </w:p>
    <w:p>
      <w:r>
        <w:rPr>
          <w:b/>
        </w:rPr>
        <w:t xml:space="preserve">Esimerkki 0.1718</w:t>
      </w:r>
    </w:p>
    <w:p>
      <w:r>
        <w:t xml:space="preserve">Kontekstisana: leikattu tukka.</w:t>
      </w:r>
    </w:p>
    <w:p>
      <w:r>
        <w:rPr>
          <w:b/>
        </w:rPr>
        <w:t xml:space="preserve">Tulos</w:t>
      </w:r>
    </w:p>
    <w:p>
      <w:r>
        <w:t xml:space="preserve">Lause 1: HenkilöX aikoi muotoilla HenkilöY:n tukkaa, joten _ haki sakset ja partakoneet.</w:t>
        <w:br/>
        <w:t xml:space="preserve"> Lause 2: HenkilöX aikoi muotoilla HenkilöY:n hiukset, joten _ istui tuoliin ja odotti.</w:t>
      </w:r>
    </w:p>
    <w:p>
      <w:r>
        <w:rPr>
          <w:b/>
        </w:rPr>
        <w:t xml:space="preserve">Esimerkki 0.1719</w:t>
      </w:r>
    </w:p>
    <w:p>
      <w:r>
        <w:t xml:space="preserve">Asiayhteyssana: myynti.</w:t>
      </w:r>
    </w:p>
    <w:p>
      <w:r>
        <w:rPr>
          <w:b/>
        </w:rPr>
        <w:t xml:space="preserve">Tulos</w:t>
      </w:r>
    </w:p>
    <w:p>
      <w:r>
        <w:t xml:space="preserve">Lause 1: Vaikka HenkilöX oli ahkerampi työntekijä kuin HenkilöY, _:llä on vaikeampaa työskennellä myyntityössä.</w:t>
        <w:br/>
        <w:t xml:space="preserve"> Lause 2: Vaikka henkilöX oli kovempi työntekijä kuin henkilöY, _:llä on helpompaa työskennellä myyntityössä</w:t>
      </w:r>
    </w:p>
    <w:p>
      <w:r>
        <w:rPr>
          <w:b/>
        </w:rPr>
        <w:t xml:space="preserve">Tulos</w:t>
      </w:r>
    </w:p>
    <w:p>
      <w:r>
        <w:t xml:space="preserve">Lause 1: HenkilöX antoi HenkilölleY työpaikan itsenäisenä myyntiedustajana, koska _ oli hänelle palveluksen velkaa.</w:t>
        <w:br/>
        <w:t xml:space="preserve"> Lause 2: HenkilöX pyysi henkilöY:ltä työtä itsenäisenä myyntiedustajana, koska _ oli hänelle palveluksen velkaa.</w:t>
      </w:r>
    </w:p>
    <w:p>
      <w:r>
        <w:rPr>
          <w:b/>
        </w:rPr>
        <w:t xml:space="preserve">Tulos</w:t>
      </w:r>
    </w:p>
    <w:p>
      <w:r>
        <w:t xml:space="preserve">Lause 1: HenkilöX tienasi enemmän rahaa kuin HenkilöY, koska _ on hyvä myymään.</w:t>
        <w:br/>
        <w:t xml:space="preserve"> Lause 2: HenkilöX tienasi enemmän rahaa kuin HenkilöY, koska _ on surkea myyntityössä.</w:t>
      </w:r>
    </w:p>
    <w:p>
      <w:r>
        <w:rPr>
          <w:b/>
        </w:rPr>
        <w:t xml:space="preserve">Esimerkki 0.1720</w:t>
      </w:r>
    </w:p>
    <w:p>
      <w:r>
        <w:t xml:space="preserve">Kontekstisana: design.</w:t>
      </w:r>
    </w:p>
    <w:p>
      <w:r>
        <w:rPr>
          <w:b/>
        </w:rPr>
        <w:t xml:space="preserve">Tulos</w:t>
      </w:r>
    </w:p>
    <w:p>
      <w:r>
        <w:t xml:space="preserve">Lause 1: HenkilöX keksi huonomman suunnitelman kuin henkilöY, koska _ oli ammatiltaan maanviljelijä.</w:t>
        <w:br/>
        <w:t xml:space="preserve"> Lause 2: HenkilöX keksi huonomman mallin kuin HenkilöY, koska _ oli ammatiltaan suunnittelija.</w:t>
      </w:r>
    </w:p>
    <w:p>
      <w:r>
        <w:rPr>
          <w:b/>
        </w:rPr>
        <w:t xml:space="preserve">Tulos</w:t>
      </w:r>
    </w:p>
    <w:p>
      <w:r>
        <w:t xml:space="preserve">Lause 1: HenkilöX:llä oli uusi suunnitteluidea taloa varten, mutta henkilöY:llä ei, koska _ remontoi ensi viikolla.</w:t>
        <w:br/>
        <w:t xml:space="preserve"> Lause 2: HenkilöX:llä oli uusi suunnitteluidea taloa varten, mutta ei HenkilöY:llä, koska _ lähtee lomalle ensi viikolla.</w:t>
      </w:r>
    </w:p>
    <w:p>
      <w:r>
        <w:rPr>
          <w:b/>
        </w:rPr>
        <w:t xml:space="preserve">Tulos</w:t>
      </w:r>
    </w:p>
    <w:p>
      <w:r>
        <w:t xml:space="preserve">Lause 1: HenkilöX on palkannut juuri korkeakoulusta valmistuneen harjoittelijan HenkilöY suunnittelemaan yritykselle uuden logon, _ ei aio tehdä logoa.</w:t>
        <w:br/>
        <w:t xml:space="preserve"> Lause 2: HenkilöX on palkannut korkeakoulusta juuri valmistuneen harjoittelijan HenkilöY suunnittelemaan yritykselle uuden logon, _ on palkattu tekemään logo.</w:t>
      </w:r>
    </w:p>
    <w:p>
      <w:r>
        <w:rPr>
          <w:b/>
        </w:rPr>
        <w:t xml:space="preserve">Tulos</w:t>
      </w:r>
    </w:p>
    <w:p>
      <w:r>
        <w:t xml:space="preserve">Lause 1: HenkilöX piti taiteilijan kauniista suunnittelutyöstä, mutta henkilöY ei pitänyt siitä, joten _ palkkasi taiteilijan.</w:t>
        <w:br/>
        <w:t xml:space="preserve"> Lause 2: HenkilöX piti taiteilijan kauniista suunnittelutyöstä, mutta HenkilöY ei pitänyt siitä, joten _ erotti taiteilijan</w:t>
      </w:r>
    </w:p>
    <w:p>
      <w:r>
        <w:rPr>
          <w:b/>
        </w:rPr>
        <w:t xml:space="preserve">Tulos</w:t>
      </w:r>
    </w:p>
    <w:p>
      <w:r>
        <w:t xml:space="preserve">Lause 1: HenkilöX halusi työskennellä muotoilualalla, kun taas HenkilöY halusi työskennellä lääketieteen alalla, joten _ meni taidekouluun.</w:t>
        <w:br/>
        <w:t xml:space="preserve"> Lause 2: HenkilöX halusi työskennellä muotoilualalla, kun taas HenkilöY halusi työskennellä lääketieteen alalla, joten _ lähti lääketiete</w:t>
      </w:r>
    </w:p>
    <w:p>
      <w:r>
        <w:rPr>
          <w:b/>
        </w:rPr>
        <w:t xml:space="preserve">Esimerkki 0.1721</w:t>
      </w:r>
    </w:p>
    <w:p>
      <w:r>
        <w:t xml:space="preserve">Context Word: esseiden kirjoittaminen.</w:t>
      </w:r>
    </w:p>
    <w:p>
      <w:r>
        <w:rPr>
          <w:b/>
        </w:rPr>
        <w:t xml:space="preserve">Tulos</w:t>
      </w:r>
    </w:p>
    <w:p>
      <w:r>
        <w:t xml:space="preserve">Lause 1: HenkilöX oli parempi esseiden kirjoittamisessa kuin HenkilöY, joten _ läpäisi helposti kaikki heidän kurssinsa.</w:t>
        <w:br/>
        <w:t xml:space="preserve"> Lause 2: HenkilöX oli parempi kirjoittamaan esseitä kuin HenkilöY, joten _ ponnisteli läpäistäkseen kaikki kurssit</w:t>
      </w:r>
    </w:p>
    <w:p>
      <w:r>
        <w:rPr>
          <w:b/>
        </w:rPr>
        <w:t xml:space="preserve">Esimerkki 0.1722</w:t>
      </w:r>
    </w:p>
    <w:p>
      <w:r>
        <w:t xml:space="preserve">Asiayhteyssana: turhautuminen.</w:t>
      </w:r>
    </w:p>
    <w:p>
      <w:r>
        <w:rPr>
          <w:b/>
        </w:rPr>
        <w:t xml:space="preserve">Tulos</w:t>
      </w:r>
    </w:p>
    <w:p>
      <w:r>
        <w:t xml:space="preserve">Lause 1: HenkilöX:n turhautuneisuus on kasvanut, joten he käyvät henkilöY:n luona keskustelemassa. _ on terapiassa.</w:t>
        <w:br/>
        <w:t xml:space="preserve"> Lause 2: HenkilöX:n turhautuminen on lisääntynyt, joten he käyvät henkilöY:n luona puhumassa</w:t>
        <w:t xml:space="preserve"> _ on terapeutti.</w:t>
      </w:r>
    </w:p>
    <w:p>
      <w:r>
        <w:rPr>
          <w:b/>
        </w:rPr>
        <w:t xml:space="preserve">Esimerkki 0.1723</w:t>
      </w:r>
    </w:p>
    <w:p>
      <w:r>
        <w:t xml:space="preserve">Asiayhteyssana: harjoitukset.</w:t>
      </w:r>
    </w:p>
    <w:p>
      <w:r>
        <w:rPr>
          <w:b/>
        </w:rPr>
        <w:t xml:space="preserve">Tulos</w:t>
      </w:r>
    </w:p>
    <w:p>
      <w:r>
        <w:t xml:space="preserve">Lause 1: Sprinttiharjoitusten harjoittelu auttaa henkilöX:ää juoksemaan nopeammin kuin henkilöY:tä, koska _ liikutti jalkojaan nopeammin.</w:t>
        <w:br/>
        <w:t xml:space="preserve"> Lause 2: Sprinttiharjoitusten harjoittelu auttoi HenkilöX:ää juoksemaan nopeammin kuin HenkilöY:tä, kun _ liikutti jalkojaan hitaammin</w:t>
      </w:r>
    </w:p>
    <w:p>
      <w:r>
        <w:rPr>
          <w:b/>
        </w:rPr>
        <w:t xml:space="preserve">Esimerkki 0.1724</w:t>
      </w:r>
    </w:p>
    <w:p>
      <w:r>
        <w:t xml:space="preserve">Asiayhteyssana: salaperäinen.</w:t>
      </w:r>
    </w:p>
    <w:p>
      <w:r>
        <w:rPr>
          <w:b/>
        </w:rPr>
        <w:t xml:space="preserve">Tulos</w:t>
      </w:r>
    </w:p>
    <w:p>
      <w:r>
        <w:t xml:space="preserve">Lause 1: HenkilöX säikähti, kun hän näki salaperäisen henkilön katselevan, kun henkilöY saapui töistä. _ meni nopeasti tervehtimään heitä.</w:t>
        <w:br/>
        <w:t xml:space="preserve"> Lause 2: HenkilöX pelästyi, kun hän näki salaperäisen henkilön katsovan, kun henkilöY tuli töistä</w:t>
        <w:t xml:space="preserve"> _ meni nopeasti sisälle.</w:t>
      </w:r>
    </w:p>
    <w:p>
      <w:r>
        <w:rPr>
          <w:b/>
        </w:rPr>
        <w:t xml:space="preserve">Esimerkki 0,1725</w:t>
      </w:r>
    </w:p>
    <w:p>
      <w:r>
        <w:t xml:space="preserve">Kontekstin sana: Gmail.</w:t>
      </w:r>
    </w:p>
    <w:p>
      <w:r>
        <w:rPr>
          <w:b/>
        </w:rPr>
        <w:t xml:space="preserve">Tulos</w:t>
      </w:r>
    </w:p>
    <w:p>
      <w:r>
        <w:t xml:space="preserve">Lause 1: Gmail on niin eilinen, että henkilöX ajatteli, kun henkilöY puhui siitä, _ on uusien trendien kärjessä.</w:t>
        <w:br/>
        <w:t xml:space="preserve"> Lause 2: Gmail on niin eilen HenkilöX ajatteli kun HenkilöY puhui siitä, _ ei ole perillä uusista trendeistä.</w:t>
      </w:r>
    </w:p>
    <w:p>
      <w:r>
        <w:rPr>
          <w:b/>
        </w:rPr>
        <w:t xml:space="preserve">Tulos</w:t>
      </w:r>
    </w:p>
    <w:p>
      <w:r>
        <w:t xml:space="preserve">Lause 1: HenkilöX pyysi henkilöY:tä auttamaan Gmail-tilin perustamisessa, koska _ on teknofoobikko.</w:t>
        <w:br/>
        <w:t xml:space="preserve"> Lause 2: HenkilöX pyysi henkilöY:tä auttamaan Gmail-tilin perustamisessa, koska _ rakasti uutta teknologiaa</w:t>
      </w:r>
    </w:p>
    <w:p>
      <w:r>
        <w:rPr>
          <w:b/>
        </w:rPr>
        <w:t xml:space="preserve">Tulos</w:t>
      </w:r>
    </w:p>
    <w:p>
      <w:r>
        <w:t xml:space="preserve">Lause 1: HenkilöX ei osaa käyttää Gmailia, mutta henkilöY on asiantuntija, koska _ on hyvin vanha.</w:t>
        <w:br/>
        <w:t xml:space="preserve"> Lause 2: HenkilöX ei osaa käyttää Gmailia, mutta HenkilöY on asiantuntija, koska _ on hyvin nuori</w:t>
      </w:r>
    </w:p>
    <w:p>
      <w:r>
        <w:rPr>
          <w:b/>
        </w:rPr>
        <w:t xml:space="preserve">Tulos</w:t>
      </w:r>
    </w:p>
    <w:p>
      <w:r>
        <w:t xml:space="preserve">Lause 1: HenkilöX opastaa henkilöY:tä Gmailin käytössä, joten _ on varmaan teknisesti lukutaidoton.</w:t>
        <w:br/>
        <w:t xml:space="preserve"> Lause 2: HenkilöX opastaa henkilöY:tä Gmailin käytössä, joten _ on varmasti teknisesti taitava</w:t>
      </w:r>
    </w:p>
    <w:p>
      <w:r>
        <w:rPr>
          <w:b/>
        </w:rPr>
        <w:t xml:space="preserve">Esimerkki 0.1726</w:t>
      </w:r>
    </w:p>
    <w:p>
      <w:r>
        <w:t xml:space="preserve">Asiayhteyssana: vahinko.</w:t>
      </w:r>
    </w:p>
    <w:p>
      <w:r>
        <w:rPr>
          <w:b/>
        </w:rPr>
        <w:t xml:space="preserve">Tulos</w:t>
      </w:r>
    </w:p>
    <w:p>
      <w:r>
        <w:t xml:space="preserve">Lause 1: Sairaalassa henkilöX tarkasteli henkilöY:n jalkavammaa, koska _ on lääkäri.</w:t>
        <w:br/>
        <w:t xml:space="preserve"> Lause 2: Sairaalassa henkilöX katsoi henkilöY:n jalkavammaa, koska _ on potilas.</w:t>
      </w:r>
    </w:p>
    <w:p>
      <w:r>
        <w:rPr>
          <w:b/>
        </w:rPr>
        <w:t xml:space="preserve">Tulos</w:t>
      </w:r>
    </w:p>
    <w:p>
      <w:r>
        <w:t xml:space="preserve">Lause 1: HenkilöX antoi vammansa henkilönY hoidettavaksi, koska _ ei ollut kovin taitava lääketieteellisissä hoidoissa.</w:t>
        <w:br/>
        <w:t xml:space="preserve"> Lause 2: HenkilöX:n vammoja hoiti henkilöY , koska _ oli erittäin taitava lääketieteellisissä hoidoissa</w:t>
      </w:r>
    </w:p>
    <w:p>
      <w:r>
        <w:rPr>
          <w:b/>
        </w:rPr>
        <w:t xml:space="preserve">Tulos</w:t>
      </w:r>
    </w:p>
    <w:p>
      <w:r>
        <w:t xml:space="preserve">Lause 1: HenkilöX loukkaantui treenatessaan, mutta henkilöY ei loukkaantunut, koska _ ei lämmitellyt kunnolla.</w:t>
        <w:br/>
        <w:t xml:space="preserve"> Lause 2: HenkilöX loukkaantui treenatessaan, mutta HenkilöY ei loukkaantunut, koska _ lämmitti kunnolla</w:t>
      </w:r>
    </w:p>
    <w:p>
      <w:r>
        <w:rPr>
          <w:b/>
        </w:rPr>
        <w:t xml:space="preserve">Esimerkki 0.1727</w:t>
      </w:r>
    </w:p>
    <w:p>
      <w:r>
        <w:t xml:space="preserve">Asiayhteyssana: sotilas.</w:t>
      </w:r>
    </w:p>
    <w:p>
      <w:r>
        <w:rPr>
          <w:b/>
        </w:rPr>
        <w:t xml:space="preserve">Tulos</w:t>
      </w:r>
    </w:p>
    <w:p>
      <w:r>
        <w:t xml:space="preserve">Lause 1: Sotilaana toimiminen sodassa sopi henkilöX:lle mutta ei henkilöY:lle, koska _ oli aina ollut rohkea.</w:t>
        <w:br/>
        <w:t xml:space="preserve"> Lause 2: Sotilaana oleminen sodassa sopi henkilöX:lle mutta ei henkilöY:lle, koska _ oli aina ollut pelkurimainen</w:t>
      </w:r>
    </w:p>
    <w:p>
      <w:r>
        <w:rPr>
          <w:b/>
        </w:rPr>
        <w:t xml:space="preserve">Esimerkki 0.1728</w:t>
      </w:r>
    </w:p>
    <w:p>
      <w:r>
        <w:t xml:space="preserve">Kontekstisana: roskaposti.</w:t>
      </w:r>
    </w:p>
    <w:p>
      <w:r>
        <w:rPr>
          <w:b/>
        </w:rPr>
        <w:t xml:space="preserve">Tulos</w:t>
      </w:r>
    </w:p>
    <w:p>
      <w:r>
        <w:t xml:space="preserve">Lause 1: HenkilöX tarjosi HenkilölleY rahaa roskapostikansioiden läpikäymiseen, koska _ ei halunnut käsitellä niitä.</w:t>
        <w:br/>
        <w:t xml:space="preserve"> Lause 2: HenkilöX tarjosi HenkilöY:lle rahaa roskapostikansioon, koska _ ei viitsinyt käsitellä sitä.</w:t>
      </w:r>
    </w:p>
    <w:p>
      <w:r>
        <w:rPr>
          <w:b/>
        </w:rPr>
        <w:t xml:space="preserve">Esimerkki 0.1729</w:t>
      </w:r>
    </w:p>
    <w:p>
      <w:r>
        <w:t xml:space="preserve">Kontekstisana: rap.</w:t>
      </w:r>
    </w:p>
    <w:p>
      <w:r>
        <w:rPr>
          <w:b/>
        </w:rPr>
        <w:t xml:space="preserve">Tulos</w:t>
      </w:r>
    </w:p>
    <w:p>
      <w:r>
        <w:t xml:space="preserve">Lause 1: Rap-musiikki oli erittäin vastenmielistä henkilöX:lle, vaikka henkilöY piti siitä, koska _ piti vain klassisesta musiikista.</w:t>
        <w:br/>
        <w:t xml:space="preserve"> Lause 2: Rap-musiikki oli erittäin vastenmielistä PersonX:lle, vaikka PersonY piti siitä, koska _ piti erilaisesta musiikista</w:t>
      </w:r>
    </w:p>
    <w:p>
      <w:r>
        <w:rPr>
          <w:b/>
        </w:rPr>
        <w:t xml:space="preserve">Esimerkki 0.1730</w:t>
      </w:r>
    </w:p>
    <w:p>
      <w:r>
        <w:t xml:space="preserve">Kontekstin sana: Ripuli.</w:t>
      </w:r>
    </w:p>
    <w:p>
      <w:r>
        <w:rPr>
          <w:b/>
        </w:rPr>
        <w:t xml:space="preserve">Tulos</w:t>
      </w:r>
    </w:p>
    <w:p>
      <w:r>
        <w:t xml:space="preserve">Lause 1: Matkan jälkeen henkilöX:llä oli paha ripuli, vaikka henkilöY:llä ei ollut. _:llä on heikompi vatsa.</w:t>
        <w:br/>
        <w:t xml:space="preserve"> Lause 2: Matkan jälkeen henkilöX:llä oli paha ripuli, vaikka henkilöY:llä ei ollut. _:llä on vahvempi vatsa.</w:t>
      </w:r>
    </w:p>
    <w:p>
      <w:r>
        <w:rPr>
          <w:b/>
        </w:rPr>
        <w:t xml:space="preserve">Tulos</w:t>
      </w:r>
    </w:p>
    <w:p>
      <w:r>
        <w:t xml:space="preserve">Lause 1: HenkilöX:n ripuli paranee hitaammin kuin henkilöY:n ripuli, koska _ ei lopeta maitotaloustuotteiden käyttöä.</w:t>
        <w:br/>
        <w:t xml:space="preserve"> Lause 2: HenkilöX:n ripuli paranee nopeammin kuin henkilöY:n ripuli, koska _ ei lopeta diatuotteiden käyttöä.</w:t>
      </w:r>
    </w:p>
    <w:p>
      <w:r>
        <w:rPr>
          <w:b/>
        </w:rPr>
        <w:t xml:space="preserve">Tulos</w:t>
      </w:r>
    </w:p>
    <w:p>
      <w:r>
        <w:t xml:space="preserve">Lause 1: HenkilöX sai ripulin, mutta HenkilöY oli päivällisen jälkeen kunnossa, koska _ tarttui mereneläviin.</w:t>
        <w:br/>
        <w:t xml:space="preserve"> Lause 2: HenkilöX sai ripulin, mutta HenkilöY oli päivällisen jälkeen kunnossa, koska _ tarttui leipään</w:t>
      </w:r>
    </w:p>
    <w:p>
      <w:r>
        <w:rPr>
          <w:b/>
        </w:rPr>
        <w:t xml:space="preserve">Tulos</w:t>
      </w:r>
    </w:p>
    <w:p>
      <w:r>
        <w:t xml:space="preserve">Lause 1: HenkilöX söi tacoa huterassa tacorekassa, kun taas HenkilöY meni viiden tähden ravintolaan. _ sairastui vakavaan ripuliin.</w:t>
        <w:br/>
        <w:t xml:space="preserve"> Lause 2: HenkilöX kokeili huteraa tacorekkaa kaupunginosassa, kun taas HenkilöY meni viiden tähden ravintolaan</w:t>
        <w:t xml:space="preserve"> _ sai ripulin sijaan hienon aterian.</w:t>
      </w:r>
    </w:p>
    <w:p>
      <w:r>
        <w:rPr>
          <w:b/>
        </w:rPr>
        <w:t xml:space="preserve">Tulos</w:t>
      </w:r>
    </w:p>
    <w:p>
      <w:r>
        <w:t xml:space="preserve">Lause 1: Mausteinen ruoka aiheuttaa henkilöX:lle usein ripulia, mutta henkilöY rakastaa sitä. _ joutui juoksemaan vessaan meksikolaisen ravintolan illallisen jälkeen.</w:t>
        <w:br/>
        <w:t xml:space="preserve"> Lause 2: Mausteinen ruoka aiheutti usein henkilöX:lle ripulin, mutta henkilöY rakasti sitä</w:t>
        <w:t xml:space="preserve"> _ ei tarvinnut juosta vessaan meksikolaisen ravintolan illallisen jälkeen.</w:t>
      </w:r>
    </w:p>
    <w:p>
      <w:r>
        <w:rPr>
          <w:b/>
        </w:rPr>
        <w:t xml:space="preserve">Esimerkki 0.1731</w:t>
      </w:r>
    </w:p>
    <w:p>
      <w:r>
        <w:t xml:space="preserve">Asiayhteyssana: toned.</w:t>
      </w:r>
    </w:p>
    <w:p>
      <w:r>
        <w:rPr>
          <w:b/>
        </w:rPr>
        <w:t xml:space="preserve">Tulos</w:t>
      </w:r>
    </w:p>
    <w:p>
      <w:r>
        <w:t xml:space="preserve">Lause 1: HenkilöX:n vatsa oli kiinteämpi kuin henkilöY:n, koska _ teki usein istumaharjoituksia kuntosalilla.</w:t>
        <w:br/>
        <w:t xml:space="preserve"> Lause 2: HenkilöX:n vatsa oli kiinteämpi kuin HenkilöY:n, koska _ teki harvoin istumaharjoituksia kuntosalilla.</w:t>
      </w:r>
    </w:p>
    <w:p>
      <w:r>
        <w:rPr>
          <w:b/>
        </w:rPr>
        <w:t xml:space="preserve">Esimerkki 0.1732</w:t>
      </w:r>
    </w:p>
    <w:p>
      <w:r>
        <w:t xml:space="preserve">Asiayhteyssana: soittoääni.</w:t>
      </w:r>
    </w:p>
    <w:p>
      <w:r>
        <w:rPr>
          <w:b/>
        </w:rPr>
        <w:t xml:space="preserve">Tulos</w:t>
      </w:r>
    </w:p>
    <w:p>
      <w:r>
        <w:t xml:space="preserve">Lause 1: HenkilöX tarvitsi henkilöY:n apua soittoäänen vaihtamisessa, koska ( _ ) ei ollut koskaan ennen käyttänyt älypuhelinta.</w:t>
        <w:br/>
        <w:t xml:space="preserve"> Lause 2: HenkilöX auttoi HenkilöY:tä vaihtamaan soittoäänen, koska ( _ ) ei ollut koskaan ennen käyttänyt älypuhelinta.</w:t>
      </w:r>
    </w:p>
    <w:p>
      <w:r>
        <w:rPr>
          <w:b/>
        </w:rPr>
        <w:t xml:space="preserve">Esimerkki 0,1733</w:t>
      </w:r>
    </w:p>
    <w:p>
      <w:r>
        <w:t xml:space="preserve">Asiayhteyssana: lisäys.</w:t>
      </w:r>
    </w:p>
    <w:p>
      <w:r>
        <w:rPr>
          <w:b/>
        </w:rPr>
        <w:t xml:space="preserve">Tulos</w:t>
      </w:r>
    </w:p>
    <w:p>
      <w:r>
        <w:t xml:space="preserve">Lause 1: HenkilöX oli paljon huonompi yhteenlaskussa kuin HenkilöY, joten hän pyysi apua matematiikan kotitehtäviinsä.</w:t>
        <w:br/>
        <w:t xml:space="preserve"> Lause 2: HenkilöX oli paljon huonompi yhteenlaskussa kuin HenkilöY, joten _ antoi heille apua matematiikan kotitehtävissä.</w:t>
      </w:r>
    </w:p>
    <w:p>
      <w:r>
        <w:rPr>
          <w:b/>
        </w:rPr>
        <w:t xml:space="preserve">Esimerkki 0.1734</w:t>
      </w:r>
    </w:p>
    <w:p>
      <w:r>
        <w:t xml:space="preserve">Asiayhteyssana: hiilihydraatit.</w:t>
      </w:r>
    </w:p>
    <w:p>
      <w:r>
        <w:rPr>
          <w:b/>
        </w:rPr>
        <w:t xml:space="preserve">Tulos</w:t>
      </w:r>
    </w:p>
    <w:p>
      <w:r>
        <w:t xml:space="preserve">Lause 1: HenkilöX voi syödä enemmän hiilihydraatteja kuin henkilöY, koska _ ei noudata suosittua ketodieettiä.</w:t>
        <w:br/>
        <w:t xml:space="preserve"> Lause 2: HenkilöX voi kuluttaa enemmän hiilihydraatteja kuin HenkilöY, koska _ noudattaa suosittua ketodieettiä</w:t>
      </w:r>
    </w:p>
    <w:p>
      <w:r>
        <w:rPr>
          <w:b/>
        </w:rPr>
        <w:t xml:space="preserve">Tulos</w:t>
      </w:r>
    </w:p>
    <w:p>
      <w:r>
        <w:t xml:space="preserve">Lause 1: HenkilöX haluaa lisätä hiilihydraatteja proteiinipirtelöönsä ja kysyy neuvoa valmentajaltaan HenkilöY:ltä, koska _ ei tiedä mitään ruokavaliosta.</w:t>
        <w:br/>
        <w:t xml:space="preserve"> Lause 2: HenkilöX haluaa lisätä hiilihydraatteja proteiinipirtelöönsä ja kysyy neuvoa valmentajaltaan HenkilöY:ltä, koska _:llä on kokemusta ruokavaliosta.</w:t>
      </w:r>
    </w:p>
    <w:p>
      <w:r>
        <w:rPr>
          <w:b/>
        </w:rPr>
        <w:t xml:space="preserve">Tulos</w:t>
      </w:r>
    </w:p>
    <w:p>
      <w:r>
        <w:t xml:space="preserve">Lause 1: HenkilöX oli terveempi kuin henkilöY, koska _ pystyi estämään itseään nauttimasta hiilihydraatteja.</w:t>
        <w:br/>
        <w:t xml:space="preserve"> Lause 2: HenkilöX oli terveempi kuin HenkilöY, koska _ ei pystynyt estämään itseään nauttimasta hiilihydraatteja</w:t>
      </w:r>
    </w:p>
    <w:p>
      <w:r>
        <w:rPr>
          <w:b/>
        </w:rPr>
        <w:t xml:space="preserve">Esimerkki 0,1735</w:t>
      </w:r>
    </w:p>
    <w:p>
      <w:r>
        <w:t xml:space="preserve">Asiayhteyssana: dissolve.</w:t>
      </w:r>
    </w:p>
    <w:p>
      <w:r>
        <w:rPr>
          <w:b/>
        </w:rPr>
        <w:t xml:space="preserve">Tulos</w:t>
      </w:r>
    </w:p>
    <w:p>
      <w:r>
        <w:t xml:space="preserve">Lause 1: Kemian tunnilla henkilöX oppi, miten kemikaaleja liuotetaan henkilöY:ltä, sillä _ oli oppilaana.</w:t>
        <w:br/>
        <w:t xml:space="preserve"> Lause 2: Kemian tunnilla henkilöX oppi liuottamaan kemikaaleja henkilöY:ltä, sillä _ oli opettaja.</w:t>
      </w:r>
    </w:p>
    <w:p>
      <w:r>
        <w:rPr>
          <w:b/>
        </w:rPr>
        <w:t xml:space="preserve">Tulos</w:t>
      </w:r>
    </w:p>
    <w:p>
      <w:r>
        <w:t xml:space="preserve">Lause 1: HenkilöX päätti, että hän halusi suolan liukenevan, ja henkilöY _ halusi auttaa.</w:t>
        <w:br/>
        <w:t xml:space="preserve"> Lause 2: HenkilöX päätti, että hän halusi suolan liukenevan ja HenkilöY _ ei halunnut auttaa.</w:t>
      </w:r>
    </w:p>
    <w:p>
      <w:r>
        <w:rPr>
          <w:b/>
        </w:rPr>
        <w:t xml:space="preserve">Esimerkki 0.1736</w:t>
      </w:r>
    </w:p>
    <w:p>
      <w:r>
        <w:t xml:space="preserve">Asiayhteyssana: nestevuoto.</w:t>
      </w:r>
    </w:p>
    <w:p>
      <w:r>
        <w:rPr>
          <w:b/>
        </w:rPr>
        <w:t xml:space="preserve">Tulos</w:t>
      </w:r>
    </w:p>
    <w:p>
      <w:r>
        <w:t xml:space="preserve">Lause 1: HenkilöX vei auton henkilöY:lle tarkistamaan nestevuodon, koska _ ei tiennyt, mitä hän katsoi.</w:t>
        <w:br/>
        <w:t xml:space="preserve"> Lause 2: HenkilöX vei auton henkilöY:lle tarkistamaan nestevuodon, mutta _ ei tiennyt, mitä hän katsoi.</w:t>
      </w:r>
    </w:p>
    <w:p>
      <w:r>
        <w:rPr>
          <w:b/>
        </w:rPr>
        <w:t xml:space="preserve">Esimerkki 0.1737</w:t>
      </w:r>
    </w:p>
    <w:p>
      <w:r>
        <w:t xml:space="preserve">Asiayhteyssana: kasvatus.</w:t>
      </w:r>
    </w:p>
    <w:p>
      <w:r>
        <w:rPr>
          <w:b/>
        </w:rPr>
        <w:t xml:space="preserve">Tulos</w:t>
      </w:r>
    </w:p>
    <w:p>
      <w:r>
        <w:t xml:space="preserve">Lause 1: HenkilöX auttoi HenkilöäY tämän koirankasvatusyrityksessä, koska _:llä oli runsaasti kokemusta koirista.</w:t>
        <w:br/>
        <w:t xml:space="preserve"> Lause 2: HenkilöX auttoi HenkilöY:tä tämän koirankasvatusyrityksessä, koska _:llä oli vähän kokemusta koirista</w:t>
      </w:r>
    </w:p>
    <w:p>
      <w:r>
        <w:rPr>
          <w:b/>
        </w:rPr>
        <w:t xml:space="preserve">Tulos</w:t>
      </w:r>
    </w:p>
    <w:p>
      <w:r>
        <w:t xml:space="preserve">Lause 1: HenkilöX saa elantonsa koirien kasvatuksesta, joten henkilöY ostaa häneltä koiran. _ antaa koiran paperit hänelle.</w:t>
        <w:br/>
        <w:t xml:space="preserve"> Lause 2: HenkilöX saa elantonsa koirankasvatuksesta, joten HenkilöY ostaa häneltä koiran</w:t>
        <w:t xml:space="preserve"> _ hankkii koiran paperit häneltä.</w:t>
      </w:r>
    </w:p>
    <w:p>
      <w:r>
        <w:rPr>
          <w:b/>
        </w:rPr>
        <w:t xml:space="preserve">Esimerkki 0,1738</w:t>
      </w:r>
    </w:p>
    <w:p>
      <w:r>
        <w:t xml:space="preserve">Kontekstin sana: Shakespeare.</w:t>
      </w:r>
    </w:p>
    <w:p>
      <w:r>
        <w:rPr>
          <w:b/>
        </w:rPr>
        <w:t xml:space="preserve">Tulos</w:t>
      </w:r>
    </w:p>
    <w:p>
      <w:r>
        <w:t xml:space="preserve">Lause 1: HenkilöX ymmärsi Shakespearea, kun taas henkilöY:llä oli vaikeuksia, koska _ puhui englantia äidinkielenään.</w:t>
        <w:br/>
        <w:t xml:space="preserve"> Lause 2: HenkilöX kykeni ymmärtämään Shakespearea, kun taas henkilöY:llä oli vaikeuksia, koska _ puhui englantia toisena kielenä</w:t>
      </w:r>
    </w:p>
    <w:p>
      <w:r>
        <w:rPr>
          <w:b/>
        </w:rPr>
        <w:t xml:space="preserve">Esimerkki 0.1739</w:t>
      </w:r>
    </w:p>
    <w:p>
      <w:r>
        <w:t xml:space="preserve">Asiayhteyssana: lisko.</w:t>
      </w:r>
    </w:p>
    <w:p>
      <w:r>
        <w:rPr>
          <w:b/>
        </w:rPr>
        <w:t xml:space="preserve">Tulos</w:t>
      </w:r>
    </w:p>
    <w:p>
      <w:r>
        <w:t xml:space="preserve">Lause 1: Kun he hankkivat lemmikkejä, henkilöX halusi liskon ja henkilöY koiran, koska _ oli allerginen koirille.</w:t>
        <w:br/>
        <w:t xml:space="preserve"> Lause 2: Kun he hankkivat lemmikkejä, henkilöX halusi liskon ja henkilöY halusi koiran, vaikka _ oli allerginen koirille</w:t>
      </w:r>
    </w:p>
    <w:p>
      <w:r>
        <w:rPr>
          <w:b/>
        </w:rPr>
        <w:t xml:space="preserve">Esimerkki 0,1740</w:t>
      </w:r>
    </w:p>
    <w:p>
      <w:r>
        <w:t xml:space="preserve">Kontekstisana: sävyt.</w:t>
      </w:r>
    </w:p>
    <w:p>
      <w:r>
        <w:rPr>
          <w:b/>
        </w:rPr>
        <w:t xml:space="preserve">Tulos</w:t>
      </w:r>
    </w:p>
    <w:p>
      <w:r>
        <w:t xml:space="preserve">Lause 1: HenkilöX kysyi henkilöY:ltä, oliko tämä laskenut kaihtimet alas ennen kuin lähti talosta, koska _ halusi tietää.</w:t>
        <w:br/>
        <w:t xml:space="preserve"> Lause 2: HenkilöX kysyi HenkilöY:ltä, oliko tämä laskenut kaihtimet alas ennen kuin lähti talosta, mutta _ ei tiennyt.</w:t>
      </w:r>
    </w:p>
    <w:p>
      <w:r>
        <w:rPr>
          <w:b/>
        </w:rPr>
        <w:t xml:space="preserve">Esimerkki 0,1741</w:t>
      </w:r>
    </w:p>
    <w:p>
      <w:r>
        <w:t xml:space="preserve">Asiayhteyssana: vähähiilihydraattinen.</w:t>
      </w:r>
    </w:p>
    <w:p>
      <w:r>
        <w:rPr>
          <w:b/>
        </w:rPr>
        <w:t xml:space="preserve">Tulos</w:t>
      </w:r>
    </w:p>
    <w:p>
      <w:r>
        <w:t xml:space="preserve">Lause 1: HenkilöX on vähähiilihydraattisella ruokavaliolla, kun taas HenkilöY:n ei tarvitse olla sellaisella. Joten _ välttää todennäköisemmin leipää.</w:t>
        <w:br/>
        <w:t xml:space="preserve"> Lause 2: HenkilöX on vähähiilihydraattisella ruokavaliolla, kun taas HenkilöY:n ei tarvitse olla sellaisella</w:t>
        <w:t xml:space="preserve"> Joten _ syö todennäköisemmin leipää.</w:t>
      </w:r>
    </w:p>
    <w:p>
      <w:r>
        <w:rPr>
          <w:b/>
        </w:rPr>
        <w:t xml:space="preserve">Esimerkki 0.1742</w:t>
      </w:r>
    </w:p>
    <w:p>
      <w:r>
        <w:t xml:space="preserve">Asiayhteyssana: kuori.</w:t>
      </w:r>
    </w:p>
    <w:p>
      <w:r>
        <w:rPr>
          <w:b/>
        </w:rPr>
        <w:t xml:space="preserve">Tulos</w:t>
      </w:r>
    </w:p>
    <w:p>
      <w:r>
        <w:t xml:space="preserve">Lause 1: HenkilöX toi henkilöY:lle simpukankuoren rantamatkalta, joten _ tunsi itsensä hyvin anteliaaksi.</w:t>
        <w:br/>
        <w:t xml:space="preserve"> Lause 2: HenkilöX toi henkilöY:lle simpukankuoren rantamatkalta, joten _ tunsi itsensä hyvin kiitolliseksi</w:t>
      </w:r>
    </w:p>
    <w:p>
      <w:r>
        <w:rPr>
          <w:b/>
        </w:rPr>
        <w:t xml:space="preserve">Tulos</w:t>
      </w:r>
    </w:p>
    <w:p>
      <w:r>
        <w:t xml:space="preserve">Lause 1: HenkilöX käytti mielellään kuoritekniikkaa nyrkkeillessään toisin kuin HenkilöY, koska _ oli luonteeltaan puolustava.</w:t>
        <w:br/>
        <w:t xml:space="preserve"> Lause 2: HenkilöX käytti mielellään kuoritekniikkaa nyrkkeillessään toisin kuin HenkilöY, koska _ oli luonteeltaan hyökkäävä</w:t>
      </w:r>
    </w:p>
    <w:p>
      <w:r>
        <w:rPr>
          <w:b/>
        </w:rPr>
        <w:t xml:space="preserve">Tulos</w:t>
      </w:r>
    </w:p>
    <w:p>
      <w:r>
        <w:t xml:space="preserve">Lause 1: HenkilöX teki simpukkakaulakorun, jonka henkilöY osti _ asuu Havaijilla surffikauden aikana.</w:t>
        <w:br/>
        <w:t xml:space="preserve"> Lause 2: HenkilöX teki simpukkakaulakorun, jonka HenkilöY osti _ lomailee Havaijilla surffikauden aikana.</w:t>
      </w:r>
    </w:p>
    <w:p>
      <w:r>
        <w:rPr>
          <w:b/>
        </w:rPr>
        <w:t xml:space="preserve">Esimerkki 0.1743</w:t>
      </w:r>
    </w:p>
    <w:p>
      <w:r>
        <w:t xml:space="preserve">Asiayhteyssana: selviytyä.</w:t>
      </w:r>
    </w:p>
    <w:p>
      <w:r>
        <w:rPr>
          <w:b/>
        </w:rPr>
        <w:t xml:space="preserve">Tulos</w:t>
      </w:r>
    </w:p>
    <w:p>
      <w:r>
        <w:t xml:space="preserve">Lause 1: HenkilöX ei voinut selvitä henkilöY:n kanssa, kun tämä oli vihainen hänelle, koska _ oli hyvin herkkä.</w:t>
        <w:br/>
        <w:t xml:space="preserve"> Lause 2: Henkilö X ei kestänyt henkilö Y:n kanssa, kun tämä oli vihainen hänelle, koska _ oli hyvin aggressiivinen</w:t>
      </w:r>
    </w:p>
    <w:p>
      <w:r>
        <w:rPr>
          <w:b/>
        </w:rPr>
        <w:t xml:space="preserve">Tulos</w:t>
      </w:r>
    </w:p>
    <w:p>
      <w:r>
        <w:t xml:space="preserve">Lause 1: HenkilöX:n oli vaikea selviytyä nikotiinista vieroituksesta, kun taas henkilöY:n oli helpompi, koska hän oli tupakoinut paljon pidempään.</w:t>
        <w:br/>
        <w:t xml:space="preserve"> Lause 2: HenkilöX:n oli vaikea selviytyä nikotiinivieroituksesta, kun taas henkilöY:n oli helpompi, koska _ oli tupakoinut paljon lyhyemmän aikaa.</w:t>
      </w:r>
    </w:p>
    <w:p>
      <w:r>
        <w:rPr>
          <w:b/>
        </w:rPr>
        <w:t xml:space="preserve">Tulos</w:t>
      </w:r>
    </w:p>
    <w:p>
      <w:r>
        <w:t xml:space="preserve">Lause 1: HenkilöX yritti auttaa henkilöäY selviytymään vanhemman kuolemasta. _ ei pystynyt lohduttamaan heitä.</w:t>
        <w:br/>
        <w:t xml:space="preserve"> Lause 2: HenkilöX yritti auttaa henkilöY:tä selviytymään vanhemman kuolemasta. _ oli lohduton.</w:t>
      </w:r>
    </w:p>
    <w:p>
      <w:r>
        <w:rPr>
          <w:b/>
        </w:rPr>
        <w:t xml:space="preserve">Tulos</w:t>
      </w:r>
    </w:p>
    <w:p>
      <w:r>
        <w:t xml:space="preserve">Lause 1: HenkilöX selviytyi äitinsä äkillisestä menetyksestä paremmin kuin henkilöY, koska hänellä oli vahva tukiverkosto.</w:t>
        <w:br/>
        <w:t xml:space="preserve"> Lause 2: HenkilöX pystyi selviytymään äitinsä äkillisestä menetyksestä paremmin kuin HenkilöY, koska _:llä oli olematon tukiverkosto</w:t>
      </w:r>
    </w:p>
    <w:p>
      <w:r>
        <w:rPr>
          <w:b/>
        </w:rPr>
        <w:t xml:space="preserve">Esimerkki 0.1744</w:t>
      </w:r>
    </w:p>
    <w:p>
      <w:r>
        <w:t xml:space="preserve">Asiayhteyssana: turvallisuus.</w:t>
      </w:r>
    </w:p>
    <w:p>
      <w:r>
        <w:rPr>
          <w:b/>
        </w:rPr>
        <w:t xml:space="preserve">Tulos</w:t>
      </w:r>
    </w:p>
    <w:p>
      <w:r>
        <w:t xml:space="preserve">Lause 1: Koska HenkilöX nautti turvallisuudesta, kun taas HenkilöY oli luontainen riskinottaja, _ huusi kauhusta benjihypyn aikana.</w:t>
        <w:br/>
        <w:t xml:space="preserve"> Lause 2: Koska HenkilöX nautti turvallisuudesta, kun taas HenkilöY oli luontainen riskinottaja, _ kiljui ihastuksesta benjihypyn aikana.</w:t>
      </w:r>
    </w:p>
    <w:p>
      <w:r>
        <w:rPr>
          <w:b/>
        </w:rPr>
        <w:t xml:space="preserve">Tulos</w:t>
      </w:r>
    </w:p>
    <w:p>
      <w:r>
        <w:t xml:space="preserve">Lause 1: HenkilöX neuvoi henkilöY:lle, mitä tehdä työtapaturmien välttämiseksi, koska _ oli turvallisuusneuvoja.</w:t>
        <w:br/>
        <w:t xml:space="preserve"> Lause 2: HenkilöX neuvoi henkilöY:lle, mitä tehdä työtapaturmien välttämiseksi, koska _ ei ollut turvallisuusneuvoja.</w:t>
      </w:r>
    </w:p>
    <w:p>
      <w:r>
        <w:rPr>
          <w:b/>
        </w:rPr>
        <w:t xml:space="preserve">Tulos</w:t>
      </w:r>
    </w:p>
    <w:p>
      <w:r>
        <w:t xml:space="preserve">Lause 1: HenkilöX saa henkilöY:ltä opetusta paloturvallisuudesta, koska _ on koulun oppilas.</w:t>
        <w:br/>
        <w:t xml:space="preserve"> Lause 2: HenkilöY opettaa henkilöX:lle paloturvallisuutta, koska _ on koulun palomies.</w:t>
      </w:r>
    </w:p>
    <w:p>
      <w:r>
        <w:rPr>
          <w:b/>
        </w:rPr>
        <w:t xml:space="preserve">Tulos</w:t>
      </w:r>
    </w:p>
    <w:p>
      <w:r>
        <w:t xml:space="preserve">Lause 1: HenkilöX asetti HenkilöY:n turvallisuuden etusijalle, mikä sai _ aina tuntemaan itsensä ahdistuneeksi.</w:t>
        <w:br/>
        <w:t xml:space="preserve"> Lause 2: HenkilöX asetti HenkilöY:n turvallisuuden etusijalle, minkä vuoksi _ tunsi itsensä aina turvalliseksi</w:t>
      </w:r>
    </w:p>
    <w:p>
      <w:r>
        <w:rPr>
          <w:b/>
        </w:rPr>
        <w:t xml:space="preserve">Tulos</w:t>
      </w:r>
    </w:p>
    <w:p>
      <w:r>
        <w:t xml:space="preserve">Lause 1: HenkilöX pysyi työpaikalla turvallisempana kuin HenkilöY, koska _ huolehti siitä, että hän noudattaa kaikkia turvallisuusmääräyksiä.</w:t>
        <w:br/>
        <w:t xml:space="preserve"> Lause 2: HenkilöX pysyi turvallisempana kuin HenkilöY työpaikalla, vaikka _ huolehti siitä, että hän noudatti kaikkia turvallisuusmääräyksiä</w:t>
      </w:r>
    </w:p>
    <w:p>
      <w:r>
        <w:rPr>
          <w:b/>
        </w:rPr>
        <w:t xml:space="preserve">Tulos</w:t>
      </w:r>
    </w:p>
    <w:p>
      <w:r>
        <w:t xml:space="preserve">Lause 1: HenkilöX arvostaa HenkilöY:tä ja haluaa, että tämä ajattelee aina turvallisuutta, vaikka _ ei koskaan ajattele turvallisuutta.</w:t>
        <w:br/>
        <w:t xml:space="preserve"> Lause 2: HenkilöX arvosti HenkilöY:tä ja halusi hänen ajattelevan aina turvallisuutta erityisesti siitä huolimatta, että _ ei koskaan ajattele turvallisuutta.</w:t>
      </w:r>
    </w:p>
    <w:p>
      <w:r>
        <w:rPr>
          <w:b/>
        </w:rPr>
        <w:t xml:space="preserve">Tulos</w:t>
      </w:r>
    </w:p>
    <w:p>
      <w:r>
        <w:t xml:space="preserve">Lause 1: HenkilöX oli kateellinen henkilöY:lle, vaikka _ oli koulussa turvapartio ja sai hyviä arvosanoja.</w:t>
        <w:br/>
        <w:t xml:space="preserve"> Lause 2: HenkilöX oli kateellinen HenkilöY:lle, koska _ oli koulussa turvapartiossa ja sai hyviä arvosanoja</w:t>
      </w:r>
    </w:p>
    <w:p>
      <w:r>
        <w:rPr>
          <w:b/>
        </w:rPr>
        <w:t xml:space="preserve">Tulos</w:t>
      </w:r>
    </w:p>
    <w:p>
      <w:r>
        <w:t xml:space="preserve">Lause 1: HenkilöX oli enemmän huolissaan turvallisuudesta kuin henkilöY, joten _ määrättiin vastuuseen sääntöjen laatimisesta.</w:t>
        <w:br/>
        <w:t xml:space="preserve"> Lause 2: HenkilöX oli vähemmän huolissaan turvallisuudesta kuin HenkilöY, joten _ asetettiin vastuuseen sääntöjen laatimisesta</w:t>
      </w:r>
    </w:p>
    <w:p>
      <w:r>
        <w:rPr>
          <w:b/>
        </w:rPr>
        <w:t xml:space="preserve">Esimerkki 0.1745</w:t>
      </w:r>
    </w:p>
    <w:p>
      <w:r>
        <w:t xml:space="preserve">Asiayhteyssana: safari.</w:t>
      </w:r>
    </w:p>
    <w:p>
      <w:r>
        <w:rPr>
          <w:b/>
        </w:rPr>
        <w:t xml:space="preserve">Tulos</w:t>
      </w:r>
    </w:p>
    <w:p>
      <w:r>
        <w:t xml:space="preserve">Lause 1: HenkilöX halusi lähteä safarille ja ehdotti, että henkilöY tulisi mukaansa, mutta henkilöX kieltäytyi. _ arvosti suuresti seikkailua.</w:t>
        <w:br/>
        <w:t xml:space="preserve"> Lause 2: Henkilö X halusi lähteä safarille ja ehdotti, että Henkilö Y lähtisi hänen mukaansa, mutta tämä kieltäytyi. _ arvosti suuresti turvallisuutta.</w:t>
      </w:r>
    </w:p>
    <w:p>
      <w:r>
        <w:rPr>
          <w:b/>
        </w:rPr>
        <w:t xml:space="preserve">Esimerkki 0.1746</w:t>
      </w:r>
    </w:p>
    <w:p>
      <w:r>
        <w:t xml:space="preserve">Asiayhteyssana: tarjous.</w:t>
      </w:r>
    </w:p>
    <w:p>
      <w:r>
        <w:rPr>
          <w:b/>
        </w:rPr>
        <w:t xml:space="preserve">Tulos</w:t>
      </w:r>
    </w:p>
    <w:p>
      <w:r>
        <w:t xml:space="preserve">Lause 1: HenkilöX voitti kiinteistösopimuksen henkilöY:n yli, koska _ teki korkeamman tarjouksen.</w:t>
        <w:br/>
        <w:t xml:space="preserve"> Lause 2: HenkilöX voitti kiinteistösopimuksen henkilöY:n kanssa, koska _ teki alemman tarjouksen</w:t>
      </w:r>
    </w:p>
    <w:p>
      <w:r>
        <w:rPr>
          <w:b/>
        </w:rPr>
        <w:t xml:space="preserve">Esimerkki 0.1747</w:t>
      </w:r>
    </w:p>
    <w:p>
      <w:r>
        <w:t xml:space="preserve">Kontekstisana: visio.</w:t>
      </w:r>
    </w:p>
    <w:p>
      <w:r>
        <w:rPr>
          <w:b/>
        </w:rPr>
        <w:t xml:space="preserve">Tulos</w:t>
      </w:r>
    </w:p>
    <w:p>
      <w:r>
        <w:t xml:space="preserve">Lause 1: HenkilöX joutuu aina kantamaan silmälaseja mukanaan, toisin kuin henkilöY, koska hänellä on heikentynyt näkö.</w:t>
        <w:br/>
        <w:t xml:space="preserve"> Lause 2: HenkilöX joutuu aina kantamaan silmälaseja mukanaan toisin kuin henkilöY, koska _:llä ei ole näkövammaisuutta.</w:t>
      </w:r>
    </w:p>
    <w:p>
      <w:r>
        <w:rPr>
          <w:b/>
        </w:rPr>
        <w:t xml:space="preserve">Tulos</w:t>
      </w:r>
    </w:p>
    <w:p>
      <w:r>
        <w:t xml:space="preserve">Lause 1: HenkilöX ei nähnyt näkökentässään henkilöäY, joten _ törmäsi hänen autoonsa risteyksessä.</w:t>
        <w:br/>
        <w:t xml:space="preserve"> Lause 2: HenkilöX näki näkökenttäänsä HenkilöY:n, mutta _ törmäsi hänen autoonsa risteyksessä</w:t>
      </w:r>
    </w:p>
    <w:p>
      <w:r>
        <w:rPr>
          <w:b/>
        </w:rPr>
        <w:t xml:space="preserve">Tulos</w:t>
      </w:r>
    </w:p>
    <w:p>
      <w:r>
        <w:t xml:space="preserve">Lause 1: HenkilöX:llä oli metsästyksen aikana selkeä näköpiste, mutta henkilöY:llä ei, koska _ hänellä oli yönäkölaite.</w:t>
        <w:br/>
        <w:t xml:space="preserve"> Lause 2: HenkilöX:llä oli metsästyksen aikana selkeä näköpiste, mutta henkilöY:llä ei, koska _ menetti yönäkölaitteensa</w:t>
      </w:r>
    </w:p>
    <w:p>
      <w:r>
        <w:rPr>
          <w:b/>
        </w:rPr>
        <w:t xml:space="preserve">Tulos</w:t>
      </w:r>
    </w:p>
    <w:p>
      <w:r>
        <w:t xml:space="preserve">Lause 1: HenkilöX:llä oli huono näkö, kun taas henkilöY:llä ei ollut, joten _ joutui käyttämään korjaavia laseja.</w:t>
        <w:br/>
        <w:t xml:space="preserve"> Lause 2: HenkilöX:llä oli huono näkö, kun taas henkilöY:llä ei ollut, joten _ saattoi käyttää puhtaasti kosmeettisia laseja</w:t>
      </w:r>
    </w:p>
    <w:p>
      <w:r>
        <w:rPr>
          <w:b/>
        </w:rPr>
        <w:t xml:space="preserve">Tulos</w:t>
      </w:r>
    </w:p>
    <w:p>
      <w:r>
        <w:t xml:space="preserve">Lause 1: HenkilöX meni tapaamaan HenkilöY:tä siinä toivossa, että hän saisi paremman näön, koska _ halusi lasik-korjauksen.</w:t>
        <w:br/>
        <w:t xml:space="preserve"> Lause 2: HenkilöX meni tapaamaan HenkilöY:tä siinä toivossa, että hän saisi paremman näön, koska _ on erikoistunut Lasikiin</w:t>
      </w:r>
    </w:p>
    <w:p>
      <w:r>
        <w:rPr>
          <w:b/>
        </w:rPr>
        <w:t xml:space="preserve">Esimerkki 0.1748</w:t>
      </w:r>
    </w:p>
    <w:p>
      <w:r>
        <w:t xml:space="preserve">Asiayhteyssana: sosiaalinen elämä.</w:t>
      </w:r>
    </w:p>
    <w:p>
      <w:r>
        <w:rPr>
          <w:b/>
        </w:rPr>
        <w:t xml:space="preserve">Tulos</w:t>
      </w:r>
    </w:p>
    <w:p>
      <w:r>
        <w:t xml:space="preserve">Lause 1: HenkilöX:llä on aktiivisempi sosiaalinen elämä kuin henkilöY:llä, koska _ kutsuu ihmisiä usein treffeille.</w:t>
        <w:br/>
        <w:t xml:space="preserve"> Lause 2: HenkilöX:llä on aktiivisempi sosiaalinen elämä kuin henkilöY:llä, koska _ kutsuu ihmisiä treffeille harvoin.</w:t>
      </w:r>
    </w:p>
    <w:p>
      <w:r>
        <w:rPr>
          <w:b/>
        </w:rPr>
        <w:t xml:space="preserve">Esimerkki 0.1749</w:t>
      </w:r>
    </w:p>
    <w:p>
      <w:r>
        <w:t xml:space="preserve">Asiayhteyssana: rommi.</w:t>
      </w:r>
    </w:p>
    <w:p>
      <w:r>
        <w:rPr>
          <w:b/>
        </w:rPr>
        <w:t xml:space="preserve">Tulos</w:t>
      </w:r>
    </w:p>
    <w:p>
      <w:r>
        <w:t xml:space="preserve">Lause 1: HenkilöX:n juhliin tuoma rommi juotiin kokonaan HenkilöY:n toimesta, joten _ on kiivas.</w:t>
        <w:br/>
        <w:t xml:space="preserve"> Lause 2: HenkilöX:n juhliin tuomaa rommia joi kaikki HenkilöY, joten _ on humalassa.</w:t>
      </w:r>
    </w:p>
    <w:p>
      <w:r>
        <w:rPr>
          <w:b/>
        </w:rPr>
        <w:t xml:space="preserve">Esimerkki 0,1750</w:t>
      </w:r>
    </w:p>
    <w:p>
      <w:r>
        <w:t xml:space="preserve">Kontekstisana: hymyilee.</w:t>
      </w:r>
    </w:p>
    <w:p>
      <w:r>
        <w:rPr>
          <w:b/>
        </w:rPr>
        <w:t xml:space="preserve">Tulos</w:t>
      </w:r>
    </w:p>
    <w:p>
      <w:r>
        <w:t xml:space="preserve">Lause 1: HenkilöX on paljon onnellisempi kuin HenkilöY, _ koska/vaikkakin hän hymyilee paljon useammin.</w:t>
        <w:br/>
        <w:t xml:space="preserve"> Lause 2: HenkilöX on paljon vähemmän onnellinen kuin HenkilöY, _ hän hymyilee paljon paljon useammin.</w:t>
      </w:r>
    </w:p>
    <w:p>
      <w:r>
        <w:rPr>
          <w:b/>
        </w:rPr>
        <w:t xml:space="preserve">Esimerkki 0.1751</w:t>
      </w:r>
    </w:p>
    <w:p>
      <w:r>
        <w:t xml:space="preserve">Asiayhteyssana: opettajat.</w:t>
      </w:r>
    </w:p>
    <w:p>
      <w:r>
        <w:rPr>
          <w:b/>
        </w:rPr>
        <w:t xml:space="preserve">Tulos</w:t>
      </w:r>
    </w:p>
    <w:p>
      <w:r>
        <w:t xml:space="preserve">Lause 1: HenkilöX menestyi hyvin koulussa, kun taas HenkilöY ei, koska _ opiskeli ahkerasti ja kunnioitti opettajiaan.</w:t>
        <w:br/>
        <w:t xml:space="preserve"> Lause 2: HenkilöX ei pärjännyt koulussa hyvin, kun taas HenkilöY pärjäsi, koska _ opiskeli ahkerasti ja kunnioitti opettajiaan.</w:t>
      </w:r>
    </w:p>
    <w:p>
      <w:r>
        <w:rPr>
          <w:b/>
        </w:rPr>
        <w:t xml:space="preserve">Esimerkki 0.1752</w:t>
      </w:r>
    </w:p>
    <w:p>
      <w:r>
        <w:t xml:space="preserve">Kontekstin sana: arvaus.</w:t>
      </w:r>
    </w:p>
    <w:p>
      <w:r>
        <w:rPr>
          <w:b/>
        </w:rPr>
        <w:t xml:space="preserve">Tulos</w:t>
      </w:r>
    </w:p>
    <w:p>
      <w:r>
        <w:t xml:space="preserve">Lause 1: HenkilöX menee tivolin kojulle, jossa HenkilöY arvaa hänen painonsa, mutta _ päätyy loukkaantuneena.</w:t>
        <w:br/>
        <w:t xml:space="preserve"> Lause 2: HenkilöX menee tivolikoppiin, jossa HenkilöY arvaa painonsa, ja _ päätyy arvaamaan oikein.</w:t>
      </w:r>
    </w:p>
    <w:p>
      <w:r>
        <w:rPr>
          <w:b/>
        </w:rPr>
        <w:t xml:space="preserve">Esimerkki 0.1753</w:t>
      </w:r>
    </w:p>
    <w:p>
      <w:r>
        <w:t xml:space="preserve">Asiayhteyssana: lankku.</w:t>
      </w:r>
    </w:p>
    <w:p>
      <w:r>
        <w:rPr>
          <w:b/>
        </w:rPr>
        <w:t xml:space="preserve">Tulos</w:t>
      </w:r>
    </w:p>
    <w:p>
      <w:r>
        <w:t xml:space="preserve">Lause 1: Henkilö X pystyi pitämään lankkuasentoa kolme minuuttia, kun taas henkilö Y pystyi siihen vain 10 sekuntia, koska _ oli hyvässä kunnossa.</w:t>
        <w:br/>
        <w:t xml:space="preserve"> Lause 2: Henkilö X pystyi pitämään lankkuasennon kolme minuuttia, kun taas henkilö Y pystyi pitämään sen vain 10 sekuntia, koska _ oli huonossa kunnossa</w:t>
      </w:r>
    </w:p>
    <w:p>
      <w:r>
        <w:rPr>
          <w:b/>
        </w:rPr>
        <w:t xml:space="preserve">Tulos</w:t>
      </w:r>
    </w:p>
    <w:p>
      <w:r>
        <w:t xml:space="preserve">Lause 1: HenkilöX oli keskiverto fyysisessä kunnossa, kun taas henkilöY oli superurheilija. _ pystyi lankuttamaan 10 minuuttia.</w:t>
        <w:br/>
        <w:t xml:space="preserve"> Lause 2: HenkilöX oli keskiverto fyysisessä kunnossa, kun taas HenkilöY oli superurheilija</w:t>
        <w:t xml:space="preserve"> _ pystyi lankuttamaan 100 minuuttia.</w:t>
      </w:r>
    </w:p>
    <w:p>
      <w:r>
        <w:rPr>
          <w:b/>
        </w:rPr>
        <w:t xml:space="preserve">Esimerkki 0.1754</w:t>
      </w:r>
    </w:p>
    <w:p>
      <w:r>
        <w:t xml:space="preserve">Asiayhteyssana: halkaistu varpaankynsi.</w:t>
      </w:r>
    </w:p>
    <w:p>
      <w:r>
        <w:rPr>
          <w:b/>
        </w:rPr>
        <w:t xml:space="preserve">Tulos</w:t>
      </w:r>
    </w:p>
    <w:p>
      <w:r>
        <w:t xml:space="preserve">Lause 1: HenkilöX sai katolla työskennellessään haljenneen varpaankynnen ja pyysi henkilöY:tä sitomaan sen, koska _ ei voinut katsoa sitä.</w:t>
        <w:br/>
        <w:t xml:space="preserve"> Lause 2: HenkilöX sai haljenneen varpaankynnen työskennellessään katolla ja pyysi HenkilöY:tä sitomaan sen, koska _ ei kuitenkaan voinut katsoa sitä</w:t>
      </w:r>
    </w:p>
    <w:p>
      <w:r>
        <w:rPr>
          <w:b/>
        </w:rPr>
        <w:t xml:space="preserve">Esimerkki 0,1755</w:t>
      </w:r>
    </w:p>
    <w:p>
      <w:r>
        <w:t xml:space="preserve">Asiayhteyssana: heraproteiini.</w:t>
      </w:r>
    </w:p>
    <w:p>
      <w:r>
        <w:rPr>
          <w:b/>
        </w:rPr>
        <w:t xml:space="preserve">Tulos</w:t>
      </w:r>
    </w:p>
    <w:p>
      <w:r>
        <w:t xml:space="preserve">Lause 1: HenkilöX:llä on enemmän lihasmassaa kuin HenkilöY:llä, _ koska/vaikkakin hän syö heraproteiinia ennen treeniä.</w:t>
        <w:br/>
        <w:t xml:space="preserve"> Lause 2: HenkilöX:llä on vähemmän lihasmassaa kuin HenkilöY:llä, _ hän syö heraproteiinia ennen tre</w:t>
      </w:r>
    </w:p>
    <w:p>
      <w:r>
        <w:rPr>
          <w:b/>
        </w:rPr>
        <w:t xml:space="preserve">Esimerkki 0.1756</w:t>
      </w:r>
    </w:p>
    <w:p>
      <w:r>
        <w:t xml:space="preserve">Kontekstin sana: Seinät.</w:t>
      </w:r>
    </w:p>
    <w:p>
      <w:r>
        <w:rPr>
          <w:b/>
        </w:rPr>
        <w:t xml:space="preserve">Tulos</w:t>
      </w:r>
    </w:p>
    <w:p>
      <w:r>
        <w:t xml:space="preserve">Lause 1: Kun seinät alkoivat sortua henkilöX:n päälle, hän kiitti henkilöY:tä, joka oli myynyt hänelle talon, koska _ oli päässyt täpärästi pakoon hänen neuvojensa ansiosta.</w:t>
        <w:br/>
        <w:t xml:space="preserve"> Lause 2: Kun seinät alkoivat sortua henkilöX:n päälle, hän syytti hänelle talon mynyttä henkilöY:tä siitä, että _ ei ollut paljastanut, kuinka heikkoja he olivat</w:t>
      </w:r>
    </w:p>
    <w:p>
      <w:r>
        <w:rPr>
          <w:b/>
        </w:rPr>
        <w:t xml:space="preserve">Esimerkki 0.1757</w:t>
      </w:r>
    </w:p>
    <w:p>
      <w:r>
        <w:t xml:space="preserve">Asiayhteyssana: viski.</w:t>
      </w:r>
    </w:p>
    <w:p>
      <w:r>
        <w:rPr>
          <w:b/>
        </w:rPr>
        <w:t xml:space="preserve">Tulos</w:t>
      </w:r>
    </w:p>
    <w:p>
      <w:r>
        <w:t xml:space="preserve">Lause 1: HenkilöX tarjosi henkilöY:lle hyvää viskiä, mutta _ halusi todella pitää sen kokonaan itsellään.</w:t>
        <w:br/>
        <w:t xml:space="preserve"> Lause 2: HenkilöX otti vastaan HenkilöY:n hyvän viskin, mutta _ halusi todella pitää sen kokonaan its</w:t>
      </w:r>
    </w:p>
    <w:p>
      <w:r>
        <w:rPr>
          <w:b/>
        </w:rPr>
        <w:t xml:space="preserve">Tulos</w:t>
      </w:r>
    </w:p>
    <w:p>
      <w:r>
        <w:t xml:space="preserve">Lause 1: HenkilöX rakastaa viskiä, mutta HenkilöY juo mieluummin tequilaa, joten _ tilasi juomaksi irlantilaista kahvia.</w:t>
        <w:br/>
        <w:t xml:space="preserve"> Lause 2: HenkilöX rakastaa viskiä, mutta HenkilöY juo mieluummin tequilaa, joten hän tilasi juomaksi tequila sunrisea.</w:t>
      </w:r>
    </w:p>
    <w:p>
      <w:r>
        <w:rPr>
          <w:b/>
        </w:rPr>
        <w:t xml:space="preserve">Esimerkki 0.1758</w:t>
      </w:r>
    </w:p>
    <w:p>
      <w:r>
        <w:t xml:space="preserve">Asiayhteyssana: käsitelty.</w:t>
      </w:r>
    </w:p>
    <w:p>
      <w:r>
        <w:rPr>
          <w:b/>
        </w:rPr>
        <w:t xml:space="preserve">Tulos</w:t>
      </w:r>
    </w:p>
    <w:p>
      <w:r>
        <w:t xml:space="preserve">Lause 1: HenkilöX jakoi kortit henkilöY:lle blackjack-pöydässä, koska _ oli ammattimainen jakaja.</w:t>
        <w:br/>
        <w:t xml:space="preserve"> Lause 2: HenkilöX jakoi kortit henkilöY:lle blackjack-pöydässä, koska _ oli ammattimainen pelaaja.</w:t>
      </w:r>
    </w:p>
    <w:p>
      <w:r>
        <w:rPr>
          <w:b/>
        </w:rPr>
        <w:t xml:space="preserve">Esimerkki 0.1759</w:t>
      </w:r>
    </w:p>
    <w:p>
      <w:r>
        <w:t xml:space="preserve">Asiayhteyssana: hermot.</w:t>
      </w:r>
    </w:p>
    <w:p>
      <w:r>
        <w:rPr>
          <w:b/>
        </w:rPr>
        <w:t xml:space="preserve">Tulos</w:t>
      </w:r>
    </w:p>
    <w:p>
      <w:r>
        <w:t xml:space="preserve">Lause 1: HenkilöX _ sallii HenkilöY:n typerien tempausten käydä hermoilleen töissä lounasaikaan joka päivä.</w:t>
        <w:br/>
        <w:t xml:space="preserve"> Lause 2: HenkilöX _ esti HenkilöY:n typerät tempaukset ärsyttämästä häntä töissä lounasaikaan joka päivä.</w:t>
      </w:r>
    </w:p>
    <w:p>
      <w:r>
        <w:rPr>
          <w:b/>
        </w:rPr>
        <w:t xml:space="preserve">Tulos</w:t>
      </w:r>
    </w:p>
    <w:p>
      <w:r>
        <w:t xml:space="preserve">Lause 1: HenkilöX kävi todella hermoille HenkilöY:n kanssa, koska _ piti meteliä koko päivän, joka päivä, mikä pilasi rauhan ja hiljaisuuden.</w:t>
        <w:br/>
        <w:t xml:space="preserve"> Lause 2: HenkilöX kävi todella hermoille HenkilöY:n kanssa, koska _ kuuli meteliä koko päivän, joka päivä, mikä pilasi rauhan ja hiljaisuuden.</w:t>
      </w:r>
    </w:p>
    <w:p>
      <w:r>
        <w:rPr>
          <w:b/>
        </w:rPr>
        <w:t xml:space="preserve">Esimerkki 0,1760</w:t>
      </w:r>
    </w:p>
    <w:p>
      <w:r>
        <w:t xml:space="preserve">Kontekstisana: konflikti.</w:t>
      </w:r>
    </w:p>
    <w:p>
      <w:r>
        <w:rPr>
          <w:b/>
        </w:rPr>
        <w:t xml:space="preserve">Tulos</w:t>
      </w:r>
    </w:p>
    <w:p>
      <w:r>
        <w:t xml:space="preserve">Lause 1: HenkilöX laukeaa helposti, ja hänellä oli vakava ja vältettävissä oleva konflikti parhaan ystävänsä HenkilöY:n kanssa, koska _ oli hermostunut.</w:t>
        <w:br/>
        <w:t xml:space="preserve"> Lause 2: HenkilöX laukeaa helposti ja joutui vakavaan ja vältettävissä olevaan konfliktiin parhaan ystävänsä HenkilöY:n kanssa, koska _ kiusasi häntä</w:t>
      </w:r>
    </w:p>
    <w:p>
      <w:r>
        <w:rPr>
          <w:b/>
        </w:rPr>
        <w:t xml:space="preserve">Tulos</w:t>
      </w:r>
    </w:p>
    <w:p>
      <w:r>
        <w:t xml:space="preserve">Lause 1: HenkilöX viihtyy konflikteissa, kun taas HenkilöY välttää niitä, joten _ ei koskaan peräänny tappelusta.</w:t>
        <w:br/>
        <w:t xml:space="preserve"> Lause 2: HenkilöX kukoistaa konflikteissa, kun taas HenkilöY välttelee niitä, joten _ yleensä perääntyy tappelusta</w:t>
      </w:r>
    </w:p>
    <w:p>
      <w:r>
        <w:rPr>
          <w:b/>
        </w:rPr>
        <w:t xml:space="preserve">Tulos</w:t>
      </w:r>
    </w:p>
    <w:p>
      <w:r>
        <w:t xml:space="preserve">Lause 1: HenkilöX:n elämässä on enemmän henkilökohtaisia ristiriitoja kuin henkilöY:n elämässä, koska hänellä on ollut hyvin vaikea kasvatus.</w:t>
        <w:br/>
        <w:t xml:space="preserve"> Lause 2: HenkilöX:n elämässä on enemmän henkilökohtaisia ristiriitoja kuin HenkilöY:n elämässä, koska _ on saanut normaalin kasvatuksen</w:t>
      </w:r>
    </w:p>
    <w:p>
      <w:r>
        <w:rPr>
          <w:b/>
        </w:rPr>
        <w:t xml:space="preserve">Esimerkki 0.1761</w:t>
      </w:r>
    </w:p>
    <w:p>
      <w:r>
        <w:t xml:space="preserve">Asiayhteyssana: oksasakset.</w:t>
      </w:r>
    </w:p>
    <w:p>
      <w:r>
        <w:rPr>
          <w:b/>
        </w:rPr>
        <w:t xml:space="preserve">Tulos</w:t>
      </w:r>
    </w:p>
    <w:p>
      <w:r>
        <w:t xml:space="preserve">Lause 1: HenkilöX puhdisti aina oksasakset, mutta ei henkilöY, koska _ oli ongelmia lian kanssa.</w:t>
        <w:br/>
        <w:t xml:space="preserve"> Lause 2: HenkilöX puhdisti aina oksasakset, mutta ei HenkilöY, koska _ ei ollut ongelmia lian kanssa.</w:t>
      </w:r>
    </w:p>
    <w:p>
      <w:r>
        <w:rPr>
          <w:b/>
        </w:rPr>
        <w:t xml:space="preserve">Esimerkki 0.1762</w:t>
      </w:r>
    </w:p>
    <w:p>
      <w:r>
        <w:t xml:space="preserve">Asiayhteyssana: ruoansulatus.</w:t>
      </w:r>
    </w:p>
    <w:p>
      <w:r>
        <w:rPr>
          <w:b/>
        </w:rPr>
        <w:t xml:space="preserve">Tulos</w:t>
      </w:r>
    </w:p>
    <w:p>
      <w:r>
        <w:t xml:space="preserve">Lause 1: Hoitotyön tunnilla henkilöX kysyi henkilöY:ltä, voisiko hän lainata muistiinpanoja ruoansulatusta käsittelevältä luennolta, koska _ ajatteli, että hänen omat muistiinpanonsa saattavat olla puutteelliset.</w:t>
        <w:br/>
        <w:t xml:space="preserve"> Lause 2: Hoitotyön tunnilla HenkilöX kysyi HenkilöY:ltä, voisiko hän lainata muistiinpanoja ruoansulatusta käsittelevältä luennolta, koska _:llä oli aina hyvin täydelliset muistiinpanot.</w:t>
      </w:r>
    </w:p>
    <w:p>
      <w:r>
        <w:rPr>
          <w:b/>
        </w:rPr>
        <w:t xml:space="preserve">Tulos</w:t>
      </w:r>
    </w:p>
    <w:p>
      <w:r>
        <w:t xml:space="preserve">Lause 1: HenkilöX:n ruuansulatus on ollut huono ja hänen vatsaansa sattuu, joten henkilöY suosittelee lääkettä. _ on tavallinen ihminen.</w:t>
        <w:br/>
        <w:t xml:space="preserve"> Lause 2: HenkilöX:n ruoansulatus on ollut huono ja vatsaan koskee, joten HenkilöY suosittelee lääkettä</w:t>
        <w:t xml:space="preserve"> _ on lääkäri.</w:t>
      </w:r>
    </w:p>
    <w:p>
      <w:r>
        <w:rPr>
          <w:b/>
        </w:rPr>
        <w:t xml:space="preserve">Esimerkki 0.1763</w:t>
      </w:r>
    </w:p>
    <w:p>
      <w:r>
        <w:t xml:space="preserve">Asiayhteyssana: liikenneonnettomuus.</w:t>
      </w:r>
    </w:p>
    <w:p>
      <w:r>
        <w:rPr>
          <w:b/>
        </w:rPr>
        <w:t xml:space="preserve">Tulos</w:t>
      </w:r>
    </w:p>
    <w:p>
      <w:r>
        <w:t xml:space="preserve">Lause 1: Hirvittävän liikenneonnettomuuden jälkeen henkilöX maksoi 3 miljoonaa euroa henkilölleY, _ joka oli syyllinen.</w:t>
        <w:br/>
        <w:t xml:space="preserve"> Lause 2: Hirvittävän liikenneonnettomuuden jälkeen henkilöX maksoi 3 miljoonaa henkilölleY, _ loukkaantui vakavasti</w:t>
      </w:r>
    </w:p>
    <w:p>
      <w:r>
        <w:rPr>
          <w:b/>
        </w:rPr>
        <w:t xml:space="preserve">Esimerkki 0.1764</w:t>
      </w:r>
    </w:p>
    <w:p>
      <w:r>
        <w:t xml:space="preserve">Asiayhteyssana: patio.</w:t>
      </w:r>
    </w:p>
    <w:p>
      <w:r>
        <w:rPr>
          <w:b/>
        </w:rPr>
        <w:t xml:space="preserve">Tulos</w:t>
      </w:r>
    </w:p>
    <w:p>
      <w:r>
        <w:t xml:space="preserve">Lause 1: HenkilöX:llä oli tilava ulkoterassi, kun taas henkilöY:llä oli vain pieni parveke, koska _ asui asunnossa.</w:t>
        <w:br/>
        <w:t xml:space="preserve"> Lause 2: HenkilöX:llä oli tilava ulkoterassi, kun taas henkilöY:llä oli vain pieni parveke, koska _ asui talossa</w:t>
      </w:r>
    </w:p>
    <w:p>
      <w:r>
        <w:rPr>
          <w:b/>
        </w:rPr>
        <w:t xml:space="preserve">Tulos</w:t>
      </w:r>
    </w:p>
    <w:p>
      <w:r>
        <w:t xml:space="preserve">Lause 1: HenkilöX oli laittamassa uutta terassia ja pyysi henkilöY:ltä apua, koska _ ei pystynyt tekemään kaikkea itse.</w:t>
        <w:br/>
        <w:t xml:space="preserve"> Lause 2: HenkilöX oli laittamassa uutta terassia ja pyysi HenkilöY:ltä apua, mutta _ ei pystynyt tekemään sitä lain</w:t>
      </w:r>
    </w:p>
    <w:p>
      <w:r>
        <w:rPr>
          <w:b/>
        </w:rPr>
        <w:t xml:space="preserve">Esimerkki 0,1765</w:t>
      </w:r>
    </w:p>
    <w:p>
      <w:r>
        <w:t xml:space="preserve">Kontekstin sana: Korttelit.</w:t>
      </w:r>
    </w:p>
    <w:p>
      <w:r>
        <w:rPr>
          <w:b/>
        </w:rPr>
        <w:t xml:space="preserve">Tulos</w:t>
      </w:r>
    </w:p>
    <w:p>
      <w:r>
        <w:t xml:space="preserve">Lause 1: PersonX:ltä loppuivat kolikot pelihallissa. Hän ryösti PersonY:n, koska _ oli kiero ihminen.</w:t>
        <w:br/>
        <w:t xml:space="preserve"> Lause 2: HenkilöX:ltä loppuivat kolikot pelihallissa</w:t>
        <w:t xml:space="preserve"> Hän ryösti henkilöY:n, koska _ oli hajamielinen henkilö.</w:t>
      </w:r>
    </w:p>
    <w:p>
      <w:r>
        <w:rPr>
          <w:b/>
        </w:rPr>
        <w:t xml:space="preserve">Esimerkki 0.1766</w:t>
      </w:r>
    </w:p>
    <w:p>
      <w:r>
        <w:t xml:space="preserve">Kontekstin sana: Pipe.</w:t>
      </w:r>
    </w:p>
    <w:p>
      <w:r>
        <w:rPr>
          <w:b/>
        </w:rPr>
        <w:t xml:space="preserve">Tulos</w:t>
      </w:r>
    </w:p>
    <w:p>
      <w:r>
        <w:t xml:space="preserve">Lause 1: HenkilöX puhalsi tupakkapiippuaan, kun HenkilöY katseli säälien, koska _ oli riippuvainen tupakasta.</w:t>
        <w:br/>
        <w:t xml:space="preserve"> Lause 2: HenkilöX puhalsi tupakkapiippuaan, kun HenkilöY katseli säälien, koska _ inhosi tupakkaa.</w:t>
      </w:r>
    </w:p>
    <w:p>
      <w:r>
        <w:rPr>
          <w:b/>
        </w:rPr>
        <w:t xml:space="preserve">Esimerkki 0,1767</w:t>
      </w:r>
    </w:p>
    <w:p>
      <w:r>
        <w:t xml:space="preserve">Kontekstin sana: Itachi Uchiha.</w:t>
      </w:r>
    </w:p>
    <w:p>
      <w:r>
        <w:rPr>
          <w:b/>
        </w:rPr>
        <w:t xml:space="preserve">Tulos</w:t>
      </w:r>
    </w:p>
    <w:p>
      <w:r>
        <w:t xml:space="preserve">Lause 1: PersonX ehdotti PersonY:lle Itachi Uchiha -asua Halloween-iltaa varten, koska _ ajatteli, että hän on hoikka ja pitkä aivan kuten Narutosarjan fiktiivinen hahmo.</w:t>
        <w:br/>
        <w:t xml:space="preserve"> Lause 2: PersonX ehdotti PersonY Itachi Uchiha -asua Halloween-iltaa varten, koska _ on hoikka ja pitkä aivan kuten Narutosarjan fiktiivinen hahmo.</w:t>
      </w:r>
    </w:p>
    <w:p>
      <w:r>
        <w:rPr>
          <w:b/>
        </w:rPr>
        <w:t xml:space="preserve">Esimerkki 0.1768</w:t>
      </w:r>
    </w:p>
    <w:p>
      <w:r>
        <w:t xml:space="preserve">Asiayhteyssana: kasvojen syyliä.</w:t>
      </w:r>
    </w:p>
    <w:p>
      <w:r>
        <w:rPr>
          <w:b/>
        </w:rPr>
        <w:t xml:space="preserve">Tulos</w:t>
      </w:r>
    </w:p>
    <w:p>
      <w:r>
        <w:t xml:space="preserve">Lause 1: HenkilöX piti henkilöäY täydellisenä juuri sellaisena kuin hän on. _ ei edes huomannut kasvojen syyliä.</w:t>
        <w:br/>
        <w:t xml:space="preserve"> Lause 2: HenkilöX piti HenkilöY:tä täydellisenä juuri sellaisena kuin hän on</w:t>
        <w:t xml:space="preserve"> _ kieltäytyi uskomasta, ettei edes huomannut kasvojen syyliä.</w:t>
      </w:r>
    </w:p>
    <w:p>
      <w:r>
        <w:rPr>
          <w:b/>
        </w:rPr>
        <w:t xml:space="preserve">Esimerkki 0.1769</w:t>
      </w:r>
    </w:p>
    <w:p>
      <w:r>
        <w:t xml:space="preserve">Asiayhteyssana: väsymys.</w:t>
      </w:r>
    </w:p>
    <w:p>
      <w:r>
        <w:rPr>
          <w:b/>
        </w:rPr>
        <w:t xml:space="preserve">Tulos</w:t>
      </w:r>
    </w:p>
    <w:p>
      <w:r>
        <w:t xml:space="preserve">Lause 1: HenkilöX koki väsymystä useammin kuin HenkilöY, koska _ kärsi pahasta unettomuudesta.</w:t>
        <w:br/>
        <w:t xml:space="preserve"> Lause 2: HenkilöX koki väsymystä harvemmin kuin HenkilöY, koska _ kärsi pahasta unettomuudesta.</w:t>
      </w:r>
    </w:p>
    <w:p>
      <w:r>
        <w:rPr>
          <w:b/>
        </w:rPr>
        <w:t xml:space="preserve">Tulos</w:t>
      </w:r>
    </w:p>
    <w:p>
      <w:r>
        <w:t xml:space="preserve">Lause 1: HenkilöX tunsi itsensä hyvin levänneeksi, kun taas henkilöY tunsi väsymystä, joten _ suostui ajamaan loppumatkan.</w:t>
        <w:br/>
        <w:t xml:space="preserve"> Lause 2: HenkilöX tunsi itsensä hyvin levänneeksi, kun taas henkilöY tunsi väsymystä, joten _ päätti nukkua loppumatkan ajan.</w:t>
      </w:r>
    </w:p>
    <w:p>
      <w:r>
        <w:rPr>
          <w:b/>
        </w:rPr>
        <w:t xml:space="preserve">Esimerkki 0.1770</w:t>
      </w:r>
    </w:p>
    <w:p>
      <w:r>
        <w:t xml:space="preserve">Kontekstisana: staattinen.</w:t>
      </w:r>
    </w:p>
    <w:p>
      <w:r>
        <w:rPr>
          <w:b/>
        </w:rPr>
        <w:t xml:space="preserve">Tulos</w:t>
      </w:r>
    </w:p>
    <w:p>
      <w:r>
        <w:t xml:space="preserve">Lause 1: Henkilö X yritti auttaa Henkilöä Y saamaan kaiken staattisen sähkön pois hiuksistaan, mutta _ luovutti melko nopeasti.</w:t>
        <w:br/>
        <w:t xml:space="preserve"> Lause 2: Henkilö X yritti auttaa Henkilöä Y saamaan kaiken staattisen sähkön pois hänen hiuksistaan, mutta _ päätti vain elää sen kanssa.</w:t>
      </w:r>
    </w:p>
    <w:p>
      <w:r>
        <w:rPr>
          <w:b/>
        </w:rPr>
        <w:t xml:space="preserve">Tulos</w:t>
      </w:r>
    </w:p>
    <w:p>
      <w:r>
        <w:t xml:space="preserve">Lause 1: HenkilöX:n hiusten staattinen sähkö saa ne nousemaan pystyyn, mutta henkilöY:llä ei ole tätä ongelmaa, joten _ on hyvin latautunut.</w:t>
        <w:br/>
        <w:t xml:space="preserve"> Lause 2: HenkilöX:n hiusten staattinen sähkö saa ne seisomaan, mutta HenkilöY:llä ei ole tätä ongelmaa, joten _ ei ole latautunut</w:t>
      </w:r>
    </w:p>
    <w:p>
      <w:r>
        <w:rPr>
          <w:b/>
        </w:rPr>
        <w:t xml:space="preserve">Esimerkki 0.1771</w:t>
      </w:r>
    </w:p>
    <w:p>
      <w:r>
        <w:t xml:space="preserve">Asiayhteyssana: maksu.</w:t>
      </w:r>
    </w:p>
    <w:p>
      <w:r>
        <w:rPr>
          <w:b/>
        </w:rPr>
        <w:t xml:space="preserve">Tulos</w:t>
      </w:r>
    </w:p>
    <w:p>
      <w:r>
        <w:t xml:space="preserve">Lause 1: Yritykseen sijoittaminen sopi henkilöX:lle mutta ei henkilöY:lle, koska _ perusti automaattisen maksujärjestelmän.</w:t>
        <w:br/>
        <w:t xml:space="preserve"> Lause 2: Yritystoimintaan sijoittaminen sopi PersonX:lle mutta ei PersonY:lle, koska _ perusti manuaalisen maksujärjestelmän</w:t>
      </w:r>
    </w:p>
    <w:p>
      <w:r>
        <w:rPr>
          <w:b/>
        </w:rPr>
        <w:t xml:space="preserve">Tulos</w:t>
      </w:r>
    </w:p>
    <w:p>
      <w:r>
        <w:t xml:space="preserve">Lause 1: HenkilöX:llä oli auton maksuerä tulossa, joten hän kysyi henkilöY:ltä, tietäisikö tämä keinon pienentää sitä ilman lainaa.</w:t>
        <w:br/>
        <w:t xml:space="preserve"> Lause 2: HenkilöX:llä oli tänään erääntyvä autonmaksu, joten _ kysyi HenkilöY:ltä, tietäisikö hän keinon vähentää sitä ilman lainaa.</w:t>
      </w:r>
    </w:p>
    <w:p>
      <w:r>
        <w:rPr>
          <w:b/>
        </w:rPr>
        <w:t xml:space="preserve">Tulos</w:t>
      </w:r>
    </w:p>
    <w:p>
      <w:r>
        <w:t xml:space="preserve">Lause 1: HenkilöX maksoi henkilöY:lle maksun puhelimensa aktivoimiseksi uudelleen, ja _ sai puhelimensa aktivoitua myöhemmin samana päivänä.</w:t>
        <w:br/>
        <w:t xml:space="preserve"> Lause 2: HenkilöX maksoi henkilöY:lle puhelimensa aktivoimiseksi uudelleen, ja _ aktivoi puhelimensa myöhemmin samana päivänä</w:t>
      </w:r>
    </w:p>
    <w:p>
      <w:r>
        <w:rPr>
          <w:b/>
        </w:rPr>
        <w:t xml:space="preserve">Esimerkki 0.1772</w:t>
      </w:r>
    </w:p>
    <w:p>
      <w:r>
        <w:t xml:space="preserve">Asiayhteyssana: materiaalit.</w:t>
      </w:r>
    </w:p>
    <w:p>
      <w:r>
        <w:rPr>
          <w:b/>
        </w:rPr>
        <w:t xml:space="preserve">Tulos</w:t>
      </w:r>
    </w:p>
    <w:p>
      <w:r>
        <w:t xml:space="preserve">Lause 1: HenkilöX ei pystynyt saamaan työtä valmiiksi ajoissa kuten HenkilöY, koska _:llä oli vähemmän materiaalia...</w:t>
        <w:br/>
        <w:t xml:space="preserve"> Lause 2: HenkilöX ei pystynyt tekemään työtä loppuun ajoissa kuten HenkilöY, koska _:llä oli enemmän materiaaleja.</w:t>
      </w:r>
    </w:p>
    <w:p>
      <w:r>
        <w:rPr>
          <w:b/>
        </w:rPr>
        <w:t xml:space="preserve">Esimerkki 0.1773</w:t>
      </w:r>
    </w:p>
    <w:p>
      <w:r>
        <w:t xml:space="preserve">Kontekstin sana: Twitter.</w:t>
      </w:r>
    </w:p>
    <w:p>
      <w:r>
        <w:rPr>
          <w:b/>
        </w:rPr>
        <w:t xml:space="preserve">Tulos</w:t>
      </w:r>
    </w:p>
    <w:p>
      <w:r>
        <w:t xml:space="preserve">Lause 1: Twitter on kuin vieras kieli henkilöX:lle, mutta ei henkilöY:lle, koska _ vihaa teknologiaa.</w:t>
        <w:br/>
        <w:t xml:space="preserve"> Lause 2: Twitter on kuin vieras kieli henkilöX:lle, mutta ei henkilöY:lle, koska _ rakastaa teknologiaa</w:t>
      </w:r>
    </w:p>
    <w:p>
      <w:r>
        <w:rPr>
          <w:b/>
        </w:rPr>
        <w:t xml:space="preserve">Esimerkki 0.1774</w:t>
      </w:r>
    </w:p>
    <w:p>
      <w:r>
        <w:t xml:space="preserve">Context Word: nopeusluku.</w:t>
      </w:r>
    </w:p>
    <w:p>
      <w:r>
        <w:rPr>
          <w:b/>
        </w:rPr>
        <w:t xml:space="preserve">Tulos</w:t>
      </w:r>
    </w:p>
    <w:p>
      <w:r>
        <w:t xml:space="preserve">Lause 1: Kun henkilöX oppi lukemaan nopeasti, henkilöY kehui häntä, koska _ hänellä oli oppimisvaikeus.</w:t>
        <w:br/>
        <w:t xml:space="preserve"> Lause 2: Kun henkilöX oppi lukemaan nopeasti, henkilöY arvosteli häntä, koska _ oli oppimisvaikeuksissa.</w:t>
      </w:r>
    </w:p>
    <w:p>
      <w:r>
        <w:rPr>
          <w:b/>
        </w:rPr>
        <w:t xml:space="preserve">Esimerkki 0,1775</w:t>
      </w:r>
    </w:p>
    <w:p>
      <w:r>
        <w:t xml:space="preserve">Asiayhteyssana: labyrintti.</w:t>
      </w:r>
    </w:p>
    <w:p>
      <w:r>
        <w:rPr>
          <w:b/>
        </w:rPr>
        <w:t xml:space="preserve">Tulos</w:t>
      </w:r>
    </w:p>
    <w:p>
      <w:r>
        <w:t xml:space="preserve">Lause 1: HenkilöX meditoi labyrintissa, kun henkilöY törmäsi häneen. _ oli yllättynyt äkillisestä tunkeutumisesta.</w:t>
        <w:br/>
        <w:t xml:space="preserve"> Lause 2: HenkilöX meditoi labyrintissa, kun HenkilöY törmäsi häneen. _ pyysi anteeksi äkillistä tunkeutumista.</w:t>
      </w:r>
    </w:p>
    <w:p>
      <w:r>
        <w:rPr>
          <w:b/>
        </w:rPr>
        <w:t xml:space="preserve">Esimerkki 0.1776</w:t>
      </w:r>
    </w:p>
    <w:p>
      <w:r>
        <w:t xml:space="preserve">Asiayhteyssana: muodollinen.</w:t>
      </w:r>
    </w:p>
    <w:p>
      <w:r>
        <w:rPr>
          <w:b/>
        </w:rPr>
        <w:t xml:space="preserve">Tulos</w:t>
      </w:r>
    </w:p>
    <w:p>
      <w:r>
        <w:t xml:space="preserve">Lause 1: HenkilöX:n tyttärellä HenkilY:llä oli 8. luokan juhlat, mutta _ ei halunnut pukeutua pukuun.</w:t>
        <w:br/>
        <w:t xml:space="preserve"> Lause 2: HenkilöX:n tyttärellä HenkilöY:llä oli 8. luokan juhlat, mutta _ inhosi pukua, jota piti käyttää</w:t>
      </w:r>
    </w:p>
    <w:p>
      <w:r>
        <w:rPr>
          <w:b/>
        </w:rPr>
        <w:t xml:space="preserve">Tulos</w:t>
      </w:r>
    </w:p>
    <w:p>
      <w:r>
        <w:t xml:space="preserve">Lause 1: HenkilöX:n mielestä henkilöY:n kirje oli aivan liian virallinen, koska _ käyttää mieluummin rentoa tyyliä.</w:t>
        <w:br/>
        <w:t xml:space="preserve"> Lause 2: HenkilöX:n mielestä HenkilöY:n kirjoittama kirje oli aivan liian muodollinen, koska _ käyttää mieluummin ammattimaista tyyliä</w:t>
      </w:r>
    </w:p>
    <w:p>
      <w:r>
        <w:rPr>
          <w:b/>
        </w:rPr>
        <w:t xml:space="preserve">Tulos</w:t>
      </w:r>
    </w:p>
    <w:p>
      <w:r>
        <w:t xml:space="preserve">Lause 1: HenkilöX halusi mennä juhlatansseihin, mutta henkilöY halusi jättää ne väliin. _ pyysi erästä poikaa mukaansa tansseihin.</w:t>
        <w:br/>
        <w:t xml:space="preserve"> Lause 2: HenkilöX halusi mennä virallisiin tansseihin, mutta HenkilY halusi jättää ne väliin</w:t>
        <w:t xml:space="preserve"> _ ei pyytänyt ketään mukaan tansseihin.</w:t>
      </w:r>
    </w:p>
    <w:p>
      <w:r>
        <w:rPr>
          <w:b/>
        </w:rPr>
        <w:t xml:space="preserve">Tulos</w:t>
      </w:r>
    </w:p>
    <w:p>
      <w:r>
        <w:t xml:space="preserve">Lause 1: HenkilöX kirjoitti henkilöY:lle virallisen kirjeen kiittääkseen häntä työstä, koska _ halusi olla huomaavainen.</w:t>
        <w:br/>
        <w:t xml:space="preserve"> Lause 2: HenkilöX kirjoitti virallisen kirjeen HenkilöY:lle kiittääkseen häntä työstä, koska _ suosi ihmisiä, jotka ovat huomaavaisia</w:t>
      </w:r>
    </w:p>
    <w:p>
      <w:r>
        <w:rPr>
          <w:b/>
        </w:rPr>
        <w:t xml:space="preserve">Esimerkki 0.1777</w:t>
      </w:r>
    </w:p>
    <w:p>
      <w:r>
        <w:t xml:space="preserve">Asiayhteyssana: leivänpaahdin.</w:t>
      </w:r>
    </w:p>
    <w:p>
      <w:r>
        <w:rPr>
          <w:b/>
        </w:rPr>
        <w:t xml:space="preserve">Tulos</w:t>
      </w:r>
    </w:p>
    <w:p>
      <w:r>
        <w:t xml:space="preserve">Lause 1: HenkilöX kysyi, voisiko hän lainata leivänpaahdinta henkilöY:ltä, koska _:n leivänpaahdin oli rikki.</w:t>
        <w:br/>
        <w:t xml:space="preserve"> Lause 2: HenkilöX kysyi, voisiko hän lainata leivänpaahdinta henkilöY:ltä, koska _:n leivänpaahdin toimi</w:t>
      </w:r>
    </w:p>
    <w:p>
      <w:r>
        <w:rPr>
          <w:b/>
        </w:rPr>
        <w:t xml:space="preserve">Tulos</w:t>
      </w:r>
    </w:p>
    <w:p>
      <w:r>
        <w:t xml:space="preserve">Lause 1: HenkilöX on äskettäin ostanut leivänpaahtimen HenkilöY:n syntymäpäiväksi, koska _ halusi täyttää hänen toiveensa.</w:t>
        <w:br/>
        <w:t xml:space="preserve"> Lause 2: HenkilöX on äskettäin ostanut leivänpaahtimen HenkilöY:n syntymäpäiväksi, koska _ halusi upouuden leivänpaahtimen</w:t>
      </w:r>
    </w:p>
    <w:p>
      <w:r>
        <w:rPr>
          <w:b/>
        </w:rPr>
        <w:t xml:space="preserve">Tulos</w:t>
      </w:r>
    </w:p>
    <w:p>
      <w:r>
        <w:t xml:space="preserve">Lause 1: HenkilöX:n talon leivänpaahdin oli rikki, joten HenkilöY lainasi hänelle ylimääräisen leivänpaahtimen.  _ oli iloinen saadessaan apua.</w:t>
        <w:br/>
        <w:t xml:space="preserve"> Lause 2: HenkilöX:n talon leivänpaahdin oli rikki, joten HenkilöY lainasi hänelle ylimääräisen leivänpaahtimen</w:t>
        <w:t xml:space="preserve">  _ auttoi mielellään.</w:t>
      </w:r>
    </w:p>
    <w:p>
      <w:r>
        <w:rPr>
          <w:b/>
        </w:rPr>
        <w:t xml:space="preserve">Esimerkki 0.1778</w:t>
      </w:r>
    </w:p>
    <w:p>
      <w:r>
        <w:t xml:space="preserve">Asiayhteyssana: kotitalous.</w:t>
      </w:r>
    </w:p>
    <w:p>
      <w:r>
        <w:rPr>
          <w:b/>
        </w:rPr>
        <w:t xml:space="preserve">Tulos</w:t>
      </w:r>
    </w:p>
    <w:p>
      <w:r>
        <w:t xml:space="preserve">Lause 1: HenkilöX teki kotitöitä, kun henkilöY nukkui, koska oli _:n vuoro siivota talo.</w:t>
        <w:br/>
        <w:t xml:space="preserve"> Lause 2: HenkilöX teki kotitöitä, kun HenkilöY nukkui, koska ei ollut _:n vuoro siivota taloa.</w:t>
      </w:r>
    </w:p>
    <w:p>
      <w:r>
        <w:rPr>
          <w:b/>
        </w:rPr>
        <w:t xml:space="preserve">Esimerkki 0.1779</w:t>
      </w:r>
    </w:p>
    <w:p>
      <w:r>
        <w:t xml:space="preserve">Kontekstisana: galleria.</w:t>
      </w:r>
    </w:p>
    <w:p>
      <w:r>
        <w:rPr>
          <w:b/>
        </w:rPr>
        <w:t xml:space="preserve">Tulos</w:t>
      </w:r>
    </w:p>
    <w:p>
      <w:r>
        <w:t xml:space="preserve">Lause 1: Taidegalleria, johon henkilöX vei henkilöY:n, oli suljettu sinä päivänä, joten _ tunsi itsensä huonoksi suunnittelijaksi.</w:t>
        <w:br/>
        <w:t xml:space="preserve"> Lause 2: Taidegalleria, johon henkilöX vei henkilöY:n, oli suljettu sinä päivänä, joten _ tunsi hukanneensa aikaa</w:t>
      </w:r>
    </w:p>
    <w:p>
      <w:r>
        <w:rPr>
          <w:b/>
        </w:rPr>
        <w:t xml:space="preserve">Esimerkki 0.1780</w:t>
      </w:r>
    </w:p>
    <w:p>
      <w:r>
        <w:t xml:space="preserve">Context Word: lukutaito.</w:t>
      </w:r>
    </w:p>
    <w:p>
      <w:r>
        <w:rPr>
          <w:b/>
        </w:rPr>
        <w:t xml:space="preserve">Tulos</w:t>
      </w:r>
    </w:p>
    <w:p>
      <w:r>
        <w:t xml:space="preserve">Lause 1: HenkilöX:llä oli parempi lukutaito kuin henkilöY:llä, joten _ luki kirjan päivässä hyvin nopeasti.</w:t>
        <w:br/>
        <w:t xml:space="preserve"> Lause 2: HenkilöX:llä oli parempi lukutaito kuin henkilöY:llä, joten _ luki kirjan viikossa hyvin hitaasti</w:t>
      </w:r>
    </w:p>
    <w:p>
      <w:r>
        <w:rPr>
          <w:b/>
        </w:rPr>
        <w:t xml:space="preserve">Esimerkki 0.1781</w:t>
      </w:r>
    </w:p>
    <w:p>
      <w:r>
        <w:t xml:space="preserve">Asiayhteyssana: opetti koiralle, miten istua.</w:t>
      </w:r>
    </w:p>
    <w:p>
      <w:r>
        <w:rPr>
          <w:b/>
        </w:rPr>
        <w:t xml:space="preserve">Tulos</w:t>
      </w:r>
    </w:p>
    <w:p>
      <w:r>
        <w:t xml:space="preserve">Lause 1: HenkilöX opetti koiran istumaan, mutta HenkilöY ei pystynyt siihen, koska _ hänellä oli paljon kärsivällisyyttä.</w:t>
        <w:br/>
        <w:t xml:space="preserve"> Lause 2: HenkilöX opetti koiralle istumaan ja HenkilöY ei pystynyt, koska _ ei ollut kovin kärsivällinen.</w:t>
      </w:r>
    </w:p>
    <w:p>
      <w:r>
        <w:rPr>
          <w:b/>
        </w:rPr>
        <w:t xml:space="preserve">Esimerkki 0.1782</w:t>
      </w:r>
    </w:p>
    <w:p>
      <w:r>
        <w:t xml:space="preserve">Asiayhteyssana: liivi.</w:t>
      </w:r>
    </w:p>
    <w:p>
      <w:r>
        <w:rPr>
          <w:b/>
        </w:rPr>
        <w:t xml:space="preserve">Tulos</w:t>
      </w:r>
    </w:p>
    <w:p>
      <w:r>
        <w:t xml:space="preserve">Lause 1: HenkilöX koskettaa HenkilöY:n siistin näköistä luotiliiviä, koska _ on mukana kyydissä.</w:t>
        <w:br/>
        <w:t xml:space="preserve"> Lause 2: HenkilöX koskettaa HenkilöY:n siistin näköistä luotiliiviä, koska hän on _ mukana tutkinnassa</w:t>
      </w:r>
    </w:p>
    <w:p>
      <w:r>
        <w:rPr>
          <w:b/>
        </w:rPr>
        <w:t xml:space="preserve">Tulos</w:t>
      </w:r>
    </w:p>
    <w:p>
      <w:r>
        <w:t xml:space="preserve">Lause 1: HenkilöX halusi HenkilöY:n mielipiteen uudesta liivistään, koska _ arvostaa suuresti hänen mielipidettään muodista.</w:t>
        <w:br/>
        <w:t xml:space="preserve"> Lause 2: HenkilöX halusi HenkilöY:n mielipiteen uudesta liivistä, mutta _ arvostaa myös hänen muotimielipidettään paljon.</w:t>
      </w:r>
    </w:p>
    <w:p>
      <w:r>
        <w:rPr>
          <w:b/>
        </w:rPr>
        <w:t xml:space="preserve">Esimerkki 0.1783</w:t>
      </w:r>
    </w:p>
    <w:p>
      <w:r>
        <w:t xml:space="preserve">Kontekstisana: kauhu.</w:t>
      </w:r>
    </w:p>
    <w:p>
      <w:r>
        <w:rPr>
          <w:b/>
        </w:rPr>
        <w:t xml:space="preserve">Tulos</w:t>
      </w:r>
    </w:p>
    <w:p>
      <w:r>
        <w:t xml:space="preserve">Lause 1: HenkilöX luki mielellään kauhutarinoita, kun taas henkilöY katsoi niitä mieluummin televisiosta, koska _ oli innokas lukija.</w:t>
        <w:br/>
        <w:t xml:space="preserve"> Lause 2: HenkilöX luki mielellään kauhutarinoita, kun taas HenkilöY katsoi niitä mieluummin televisiosta, koska _ ei ollut innokas lukija</w:t>
      </w:r>
    </w:p>
    <w:p>
      <w:r>
        <w:rPr>
          <w:b/>
        </w:rPr>
        <w:t xml:space="preserve">Esimerkki 0.1784</w:t>
      </w:r>
    </w:p>
    <w:p>
      <w:r>
        <w:t xml:space="preserve">Kontekstisana: koiran luiska.</w:t>
      </w:r>
    </w:p>
    <w:p>
      <w:r>
        <w:rPr>
          <w:b/>
        </w:rPr>
        <w:t xml:space="preserve">Tulos</w:t>
      </w:r>
    </w:p>
    <w:p>
      <w:r>
        <w:t xml:space="preserve">Lause 1: Koiraluiskan ostaminen oli henkilöX:lle hyvä investointi henkilöY:hen verrattuna, koska _ oli pieni koira.</w:t>
        <w:br/>
        <w:t xml:space="preserve"> Lause 2: Koiraluiskan ostaminen oli hyvä investointi henkilöX:lle verrattuna henkilöY:hen, koska _:llä oli suuri koira</w:t>
      </w:r>
    </w:p>
    <w:p>
      <w:r>
        <w:rPr>
          <w:b/>
        </w:rPr>
        <w:t xml:space="preserve">Esimerkki 0,1785</w:t>
      </w:r>
    </w:p>
    <w:p>
      <w:r>
        <w:t xml:space="preserve">Asiayhteyssana: nahka.</w:t>
      </w:r>
    </w:p>
    <w:p>
      <w:r>
        <w:rPr>
          <w:b/>
        </w:rPr>
        <w:t xml:space="preserve">Tulos</w:t>
      </w:r>
    </w:p>
    <w:p>
      <w:r>
        <w:t xml:space="preserve">Lause 1: HenkilöX osti hienon nahkatakin HenkilöY:lle, jotta _ voisi saada kunnian siitä, että hän on tehnyt heistä hienoja.</w:t>
        <w:br/>
        <w:t xml:space="preserve"> Lause 2: HenkilöX osti siistin nahkatakin HenkilöY:lle, joten _ sai kiitosta siitä, että hän teki heistä siistejä</w:t>
      </w:r>
    </w:p>
    <w:p>
      <w:r>
        <w:rPr>
          <w:b/>
        </w:rPr>
        <w:t xml:space="preserve">Tulos</w:t>
      </w:r>
    </w:p>
    <w:p>
      <w:r>
        <w:t xml:space="preserve">Lause 1: HenkilöX käytti mielellään nahkaa, mutta ei HenkilöY, koska _ mielestä oli ok käyttää eläinten nahkaa.</w:t>
        <w:br/>
        <w:t xml:space="preserve"> Lause 2: HenkilöX käytti mielellään nahkaa, mutta ei HenkilöY, koska _ piti eläinten nahan käyttämistä julmana</w:t>
      </w:r>
    </w:p>
    <w:p>
      <w:r>
        <w:rPr>
          <w:b/>
        </w:rPr>
        <w:t xml:space="preserve">Tulos</w:t>
      </w:r>
    </w:p>
    <w:p>
      <w:r>
        <w:t xml:space="preserve">Lause 1: HenkilöX korjaa HenkilöY:n haljennutta nahkaa, koska _ osaa tehdä sen erittäin hyvin.</w:t>
        <w:br/>
        <w:t xml:space="preserve"> Lause 2: HenkilöX korjaa HenkilöY:n haljennutta nahkaa, koska _ ei osaa tehdä sitä hyvin.</w:t>
      </w:r>
    </w:p>
    <w:p>
      <w:r>
        <w:rPr>
          <w:b/>
        </w:rPr>
        <w:t xml:space="preserve">Tulos</w:t>
      </w:r>
    </w:p>
    <w:p>
      <w:r>
        <w:t xml:space="preserve">Lause 1: HenkilöX avasi nahanparkitsemisyrityksen ja kutsui henkilöY:n työskentelemään kanssaan, koska _ tarvitsi rahaa.</w:t>
        <w:br/>
        <w:t xml:space="preserve"> Lause 2: HenkilöX avasi nahanparkitsemisyrityksen ja kutsui HenkilöY:n työskentelemään kanssaan, koska _ tarvitsi apua.</w:t>
      </w:r>
    </w:p>
    <w:p>
      <w:r>
        <w:rPr>
          <w:b/>
        </w:rPr>
        <w:t xml:space="preserve">Tulos</w:t>
      </w:r>
    </w:p>
    <w:p>
      <w:r>
        <w:t xml:space="preserve">Lause 1: HenkilöX halusi antaa HenkilölleY nahkakirjan, mutta _ henkilökohtaisesti vihasi sitä niin paljon.</w:t>
        <w:br/>
        <w:t xml:space="preserve"> Lause 2: HenkilöX halusi antaa HenkilöY:lle nahkakirjan, koska _ henkilökohtaisesti piti siitä niin paljon</w:t>
      </w:r>
    </w:p>
    <w:p>
      <w:r>
        <w:rPr>
          <w:b/>
        </w:rPr>
        <w:t xml:space="preserve">Tulos</w:t>
      </w:r>
    </w:p>
    <w:p>
      <w:r>
        <w:t xml:space="preserve">Lause 1: HenkilöX oli suuri eläinoikeusaktivisti, mutta HenkilöY ei voinut vähempää välittää, joten _ vihasi nahkaa.</w:t>
        <w:br/>
        <w:t xml:space="preserve"> Lause 2: HenkilöX oli suuri eläinten oikeuksien puolestapuhuja, mutta HenkilöY ei voinut vähempää välittää, joten _ rakasti nahkaa</w:t>
      </w:r>
    </w:p>
    <w:p>
      <w:r>
        <w:rPr>
          <w:b/>
        </w:rPr>
        <w:t xml:space="preserve">Tulos</w:t>
      </w:r>
    </w:p>
    <w:p>
      <w:r>
        <w:t xml:space="preserve">Lause 1: HenkilöX oli paljon muodikkaampi henkilö kuin HenkilöY, vaikka _ ei pitänyt nahkalaukuista.</w:t>
        <w:br/>
        <w:t xml:space="preserve"> Lause 2: HenkilöX oli paljon muodikkaampi yksilö kuin HenkilöY, vaikka _ piti nahkalaukuista.</w:t>
      </w:r>
    </w:p>
    <w:p>
      <w:r>
        <w:rPr>
          <w:b/>
        </w:rPr>
        <w:t xml:space="preserve">Tulos</w:t>
      </w:r>
    </w:p>
    <w:p>
      <w:r>
        <w:t xml:space="preserve">Lause 1: HenkilöX:llä oli tiukat nahkahousut, joista henkilöY todella piti, koska _ oli niissä hyvin viehättävä.</w:t>
        <w:br/>
        <w:t xml:space="preserve"> Lause 2: HenkilöX käytti tiukkoja nahkahousuja, joista HenkilöY todella piti, koska _ piti niitä erittäin viehättävinä.</w:t>
      </w:r>
    </w:p>
    <w:p>
      <w:r>
        <w:rPr>
          <w:b/>
        </w:rPr>
        <w:t xml:space="preserve">Tulos</w:t>
      </w:r>
    </w:p>
    <w:p>
      <w:r>
        <w:t xml:space="preserve">Lause 1: Sohvaostosten tekeminen oli vaikeaa, koska henkilöX halusi nahkaa mutta henkilöY kangasta. _ rakasti nahan tuoksua.</w:t>
        <w:br/>
        <w:t xml:space="preserve"> Lause 2: Sohvien ostaminen oli vaikeaa, koska henkilöX halusi nahkaa mutta henkilöY kangasta. _ vihasi nahan hajua.</w:t>
      </w:r>
    </w:p>
    <w:p>
      <w:r>
        <w:rPr>
          <w:b/>
        </w:rPr>
        <w:t xml:space="preserve">Tulos</w:t>
      </w:r>
    </w:p>
    <w:p>
      <w:r>
        <w:t xml:space="preserve">Lause 1: HenkilöX:n nahkatakki näytti vanhemmalta kuin henkilöY:n, koska _ hänellä oli vintage-nahkatakki.</w:t>
        <w:br/>
        <w:t xml:space="preserve"> Lause 2: HenkilöX:n nahkatakki näytti vanhemmalta kuin HenkilöY:n, koska _ oli moderni nahkatakki.</w:t>
      </w:r>
    </w:p>
    <w:p>
      <w:r>
        <w:rPr>
          <w:b/>
        </w:rPr>
        <w:t xml:space="preserve">Esimerkki 0.1786</w:t>
      </w:r>
    </w:p>
    <w:p>
      <w:r>
        <w:t xml:space="preserve">Asiayhteyssana: vaikeudet.</w:t>
      </w:r>
    </w:p>
    <w:p>
      <w:r>
        <w:rPr>
          <w:b/>
        </w:rPr>
        <w:t xml:space="preserve">Tulos</w:t>
      </w:r>
    </w:p>
    <w:p>
      <w:r>
        <w:t xml:space="preserve">Lause 1: HenkilöX koki elämässään enemmän vastoinkäymisiä kuin henkilöY, koska _ asui karummalla alueella.</w:t>
        <w:br/>
        <w:t xml:space="preserve"> Lause 2: HenkilöX koki elämässään enemmän vastoinkäymisiä kuin HenkilöY, koska _ asui mukavammalla alueella</w:t>
      </w:r>
    </w:p>
    <w:p>
      <w:r>
        <w:rPr>
          <w:b/>
        </w:rPr>
        <w:t xml:space="preserve">Esimerkki 0.1787</w:t>
      </w:r>
    </w:p>
    <w:p>
      <w:r>
        <w:t xml:space="preserve">Kontekstin sana: Afrikkalainen.</w:t>
      </w:r>
    </w:p>
    <w:p>
      <w:r>
        <w:rPr>
          <w:b/>
        </w:rPr>
        <w:t xml:space="preserve">Tulos</w:t>
      </w:r>
    </w:p>
    <w:p>
      <w:r>
        <w:t xml:space="preserve">Lause 1: HenkilöX halusi lähteä Afrikkaan lomalle, mutta HenkilöY ei, koska _ rakastaa kuumuutta.</w:t>
        <w:br/>
        <w:t xml:space="preserve"> Lause 2: HenkilöX halusi lähteä Afrikan-lomalle ja HenkilY ei, koska _ vihasi kuumuutta.</w:t>
      </w:r>
    </w:p>
    <w:p>
      <w:r>
        <w:rPr>
          <w:b/>
        </w:rPr>
        <w:t xml:space="preserve">Esimerkki 0.1788</w:t>
      </w:r>
    </w:p>
    <w:p>
      <w:r>
        <w:t xml:space="preserve">Asiayhteyssana: cut in front of.</w:t>
      </w:r>
    </w:p>
    <w:p>
      <w:r>
        <w:rPr>
          <w:b/>
        </w:rPr>
        <w:t xml:space="preserve">Tulos</w:t>
      </w:r>
    </w:p>
    <w:p>
      <w:r>
        <w:t xml:space="preserve">Lause 1: HenkilöX näki jonkun leikkaavan supermarketin kassajonossa henkilöY:n edestä, _ piti sitä epäkohteliasta.</w:t>
        <w:br/>
        <w:t xml:space="preserve"> Lause 2: HenkilöX näki jonkun ohittavan henkilöY:n supermarketin kassajonossa, _ ei näyttänyt välittävän siitä.</w:t>
      </w:r>
    </w:p>
    <w:p>
      <w:r>
        <w:rPr>
          <w:b/>
        </w:rPr>
        <w:t xml:space="preserve">Esimerkki 0.1789</w:t>
      </w:r>
    </w:p>
    <w:p>
      <w:r>
        <w:t xml:space="preserve">Kontekstisana: kaunis.</w:t>
      </w:r>
    </w:p>
    <w:p>
      <w:r>
        <w:rPr>
          <w:b/>
        </w:rPr>
        <w:t xml:space="preserve">Tulos</w:t>
      </w:r>
    </w:p>
    <w:p>
      <w:r>
        <w:t xml:space="preserve">Lause 1: Kaikki pojat ihastuivat henkilöön X mutta eivät henkilöön Y, koska _ oli hyvin kaunis.</w:t>
        <w:br/>
        <w:t xml:space="preserve"> Lause 2: Kaikki pojat ihastuivat henkilöön X mutta eivät henkilöön Y, koska _ ei ollut kovin kaunis</w:t>
      </w:r>
    </w:p>
    <w:p>
      <w:r>
        <w:rPr>
          <w:b/>
        </w:rPr>
        <w:t xml:space="preserve">Tulos</w:t>
      </w:r>
    </w:p>
    <w:p>
      <w:r>
        <w:t xml:space="preserve">Lause 1: HenkilöX ei ole yhtä kaunis kuin henkilöY sattuu olemaan. _ ei koskaan pyydetä treffeille.</w:t>
        <w:br/>
        <w:t xml:space="preserve"> Lause 2: HenkilöX ei ole yhtä kaunis kuin HenkilöY sattuu olemaan</w:t>
        <w:t xml:space="preserve"> _ pyydetään aina treffeille.</w:t>
      </w:r>
    </w:p>
    <w:p>
      <w:r>
        <w:rPr>
          <w:b/>
        </w:rPr>
        <w:t xml:space="preserve">Tulos</w:t>
      </w:r>
    </w:p>
    <w:p>
      <w:r>
        <w:t xml:space="preserve">Lause 1: HenkilöX tykkäsi antaa paljon kauniita tavaroita HenkilöY:lle, koska _ nautti reaktioiden näkemisestä.</w:t>
        <w:br/>
        <w:t xml:space="preserve"> Lause 2: HenkilöX tykkäsi antaa paljon kauniita asioita HenkilöY:lle, koska _ nautti kimallusten näkemisestä</w:t>
      </w:r>
    </w:p>
    <w:p>
      <w:r>
        <w:rPr>
          <w:b/>
        </w:rPr>
        <w:t xml:space="preserve">Esimerkki 0,1790</w:t>
      </w:r>
    </w:p>
    <w:p>
      <w:r>
        <w:t xml:space="preserve">Asiayhteyssana: haastattelu.</w:t>
      </w:r>
    </w:p>
    <w:p>
      <w:r>
        <w:rPr>
          <w:b/>
        </w:rPr>
        <w:t xml:space="preserve">Tulos</w:t>
      </w:r>
    </w:p>
    <w:p>
      <w:r>
        <w:t xml:space="preserve">Lause 1: Haastattelussa henkilöX esitti ansioluettelonsa ja puhui innostuneesti henkilöY:lle työstä ja _ vastasi kysymyksiin.</w:t>
        <w:br/>
        <w:t xml:space="preserve"> Lause 2: Haastattelussa henkilöX esitti ansioluettelonsa ja puhui innostuneesti henkilöY:lle työstä ja _ vastasi kysymyksiin</w:t>
      </w:r>
    </w:p>
    <w:p>
      <w:r>
        <w:rPr>
          <w:b/>
        </w:rPr>
        <w:t xml:space="preserve">Tulos</w:t>
      </w:r>
    </w:p>
    <w:p>
      <w:r>
        <w:t xml:space="preserve">Lause 1: HenkilöX onnistui työhaastattelussaan erinomaisesti, mutta henkilöY kamppaili työhaastattelussaan, koska _ käytti paljon aikaa valmistautumiseen.</w:t>
        <w:br/>
        <w:t xml:space="preserve"> Lause 2: HenkilöX onnistui työhaastattelussaan erinomaisesti, mutta HenkilöY joutui kamppailemaan työhaastattelussaan, koska _ käytti siihen valmistautumiseen vain</w:t>
      </w:r>
    </w:p>
    <w:p>
      <w:r>
        <w:rPr>
          <w:b/>
        </w:rPr>
        <w:t xml:space="preserve">Tulos</w:t>
      </w:r>
    </w:p>
    <w:p>
      <w:r>
        <w:t xml:space="preserve">Lause 1: HenkilöX pyysi henkilöY:ltä apua haastatteluun valmistautumisessa, jotta _ pärjäisi hyvin.</w:t>
        <w:br/>
        <w:t xml:space="preserve"> Lause 2: HenkilöX pyysi henkilöY:ltä apua haastatteluun valmistautumisessa, ja _ voisi antaa vinkkejä</w:t>
      </w:r>
    </w:p>
    <w:p>
      <w:r>
        <w:rPr>
          <w:b/>
        </w:rPr>
        <w:t xml:space="preserve">Tulos</w:t>
      </w:r>
    </w:p>
    <w:p>
      <w:r>
        <w:t xml:space="preserve">Lause 1: HenkilöX pyysi henkilöY:tä tekemään TV-haastattelun, koska _ on ujo kameran edessä.</w:t>
        <w:br/>
        <w:t xml:space="preserve"> Lause 2: HenkilöX pyysi henkilöY:tä TV-haastatteluun, koska _ on rohkea kameran edessä.</w:t>
      </w:r>
    </w:p>
    <w:p>
      <w:r>
        <w:rPr>
          <w:b/>
        </w:rPr>
        <w:t xml:space="preserve">Tulos</w:t>
      </w:r>
    </w:p>
    <w:p>
      <w:r>
        <w:t xml:space="preserve">Lause 1: HenkilöX suoritti työhaastattelun HenkilöY:n kanssa, koska _ halusi palkata työntekijän yritykseensä.</w:t>
        <w:br/>
        <w:t xml:space="preserve"> Lause 2: HenkilöX suoritti työhaastattelun HenkilöY:n kanssa, koska _ halusi tulla palkatuksi yritykseen.</w:t>
      </w:r>
    </w:p>
    <w:p>
      <w:r>
        <w:rPr>
          <w:b/>
        </w:rPr>
        <w:t xml:space="preserve">Tulos</w:t>
      </w:r>
    </w:p>
    <w:p>
      <w:r>
        <w:t xml:space="preserve">Lause 1: HenkilöX kutsui henkilöY:n haastatteluun yritykseensä, koska _ halusi palkata hänet.</w:t>
        <w:br/>
        <w:t xml:space="preserve"> Lause 2: HenkilöX kutsui HenkilöY:n haastatteluun yritykseensä, koska _ todella tarvitsi työpaikan</w:t>
      </w:r>
    </w:p>
    <w:p>
      <w:r>
        <w:rPr>
          <w:b/>
        </w:rPr>
        <w:t xml:space="preserve">Tulos</w:t>
      </w:r>
    </w:p>
    <w:p>
      <w:r>
        <w:t xml:space="preserve">Lause 1: HenkilöX valmistelee henkilöY:tä hankaliin haastattelukysymyksiin, koska _ haluaa auttaa häntä.</w:t>
        <w:br/>
        <w:t xml:space="preserve"> Lause 2: HenkilöX valmistelee HenkilöY:tä hankaliin haastattelukysymyksiin, koska _ tarvitsisi apua.</w:t>
      </w:r>
    </w:p>
    <w:p>
      <w:r>
        <w:rPr>
          <w:b/>
        </w:rPr>
        <w:t xml:space="preserve">Tulos</w:t>
      </w:r>
    </w:p>
    <w:p>
      <w:r>
        <w:t xml:space="preserve">Lause 1: Johtaja kieltäytyi tekemästä haastattelua henkilöX:n kanssa ja teki sen sijaan sen henkilöY:n kanssa, koska _ oli hyvin epäpätevä.</w:t>
        <w:br/>
        <w:t xml:space="preserve"> Lause 2: Johtaja kieltäytyi tekemästä haastattelua henkilöX:n kanssa ja teki sen sijaan sen henkilöY:n kanssa, koska _ oli erittäin pätevä</w:t>
      </w:r>
    </w:p>
    <w:p>
      <w:r>
        <w:rPr>
          <w:b/>
        </w:rPr>
        <w:t xml:space="preserve">Tulos</w:t>
      </w:r>
    </w:p>
    <w:p>
      <w:r>
        <w:t xml:space="preserve">Lause 1: Rekrytoija palkkasi HenkilöX:n mutta ei HenkilöY:tä, koska _ suoriutui työhaastattelusta erittäin hyvin.</w:t>
        <w:br/>
        <w:t xml:space="preserve"> Lause 2: Rekrytoija palkkasi HenkilöX:n, mutta ei HenkilöY:tä, koska _ suoriutui työhaastattelusta erittäin huonosti.</w:t>
      </w:r>
    </w:p>
    <w:p>
      <w:r>
        <w:rPr>
          <w:b/>
        </w:rPr>
        <w:t xml:space="preserve">Esimerkki 0.1791</w:t>
      </w:r>
    </w:p>
    <w:p>
      <w:r>
        <w:t xml:space="preserve">Kontekstisana: eväste.</w:t>
      </w:r>
    </w:p>
    <w:p>
      <w:r>
        <w:rPr>
          <w:b/>
        </w:rPr>
        <w:t xml:space="preserve">Tulos</w:t>
      </w:r>
    </w:p>
    <w:p>
      <w:r>
        <w:t xml:space="preserve">Lause 1: HenkilöX ei halunnut syödä keksiä, koska se oli kaloripitoinen, mutta henkilöY halusi, koska _ oli ylipainoinen.</w:t>
        <w:br/>
        <w:t xml:space="preserve"> Lause 2: HenkilöX ei halunnut syödä keksiä, koska se oli kaloripitoinen, mutta henkilöY halusi, koska _ oli hoikka</w:t>
      </w:r>
    </w:p>
    <w:p>
      <w:r>
        <w:rPr>
          <w:b/>
        </w:rPr>
        <w:t xml:space="preserve">Esimerkki 0.1792</w:t>
      </w:r>
    </w:p>
    <w:p>
      <w:r>
        <w:t xml:space="preserve">Asiayhteyssana: ongelma.</w:t>
      </w:r>
    </w:p>
    <w:p>
      <w:r>
        <w:rPr>
          <w:b/>
        </w:rPr>
        <w:t xml:space="preserve">Tulos</w:t>
      </w:r>
    </w:p>
    <w:p>
      <w:r>
        <w:t xml:space="preserve">Lause 1: Kun henkilöX oli ratkaissut vaikean matemaattisen ongelman, hän näytti ratkaisun henkilöY:lle. _ oli ylpeä itsestään.</w:t>
        <w:br/>
        <w:t xml:space="preserve"> Lause 2: Kun henkilöX oli ratkaissut vaikean matemaattisen ongelman, hän näytti henkilöY:lle ratkaisun. _ oli ylpeä hänestä.</w:t>
      </w:r>
    </w:p>
    <w:p>
      <w:r>
        <w:rPr>
          <w:b/>
        </w:rPr>
        <w:t xml:space="preserve">Tulos</w:t>
      </w:r>
    </w:p>
    <w:p>
      <w:r>
        <w:t xml:space="preserve">Lause 1: HenkilöX:n oli melko helppo löytää ratkaisu, mutta henkilöY:n ei, koska _ oli hyvä ongelmanratkaisija.</w:t>
        <w:br/>
        <w:t xml:space="preserve"> Lause 2: HenkilöX:n oli melko helppo löytää ratkaisu, mutta henkilöY:n ei, koska _ ei ollut hyvä ongelmanratkaisija</w:t>
      </w:r>
    </w:p>
    <w:p>
      <w:r>
        <w:rPr>
          <w:b/>
        </w:rPr>
        <w:t xml:space="preserve">Tulos</w:t>
      </w:r>
    </w:p>
    <w:p>
      <w:r>
        <w:t xml:space="preserve">Lause 1: HenkilöX yritti auttaa HenkilöY:tä hänen ongelmansa kanssa.   _ pystyi auttamaan.</w:t>
        <w:br/>
        <w:t xml:space="preserve"> Lause 2: HenkilöX yritti auttaa HenkilöY:tä hänen ongelmansa kanssa</w:t>
        <w:t xml:space="preserve">   _ oli kiitollinen avusta.</w:t>
      </w:r>
    </w:p>
    <w:p>
      <w:r>
        <w:rPr>
          <w:b/>
        </w:rPr>
        <w:t xml:space="preserve">Tulos</w:t>
      </w:r>
    </w:p>
    <w:p>
      <w:r>
        <w:t xml:space="preserve">Lause 1: HenkilöX:llä oli ongelmia HenkilöY:n äänen kanssa, joten _ teki kaikkensa, jotta hän ei kuuntelisi häntä, kun hän oli paikalla.</w:t>
        <w:br/>
        <w:t xml:space="preserve"> Lause 2: HenkilöX:llä oli ongelmia HenkilöY:n äänen kanssa, joten _ tekivät kaikkensa, jotta he eivät puhuisi, kun he olivat paikalla.</w:t>
      </w:r>
    </w:p>
    <w:p>
      <w:r>
        <w:rPr>
          <w:b/>
        </w:rPr>
        <w:t xml:space="preserve">Tulos</w:t>
      </w:r>
    </w:p>
    <w:p>
      <w:r>
        <w:t xml:space="preserve">Lause 1: HenkilöX:n oli voitettava monia ongelmia elämässään toisin kuin henkilöY:n, koska _ hänellä oli vaikea elämä.</w:t>
        <w:br/>
        <w:t xml:space="preserve"> Lause 2: HenkilöX:n oli voitettava monia ongelmia elämässään toisin kuin henkilöY:n, koska _:llä oli helppo elämä</w:t>
      </w:r>
    </w:p>
    <w:p>
      <w:r>
        <w:rPr>
          <w:b/>
        </w:rPr>
        <w:t xml:space="preserve">Tulos</w:t>
      </w:r>
    </w:p>
    <w:p>
      <w:r>
        <w:t xml:space="preserve">Lause 1: HenkilöX auttoi varmasti ratkaisemaan ongelman, joka henkilöY:llä oli elämässään, koska _ oli terapeutti.</w:t>
        <w:br/>
        <w:t xml:space="preserve"> Lause 2: HenkilöX auttoi varmasti ratkaisemaan ongelman, joka henkilöY:llä oli elämässään, koska _ oli potilas</w:t>
      </w:r>
    </w:p>
    <w:p>
      <w:r>
        <w:rPr>
          <w:b/>
        </w:rPr>
        <w:t xml:space="preserve">Tulos</w:t>
      </w:r>
    </w:p>
    <w:p>
      <w:r>
        <w:t xml:space="preserve">Lause 1: HenkilöX alkoi olla suuri ongelma HenkilöY:lle, joten oli vain ajan kysymys, milloin häntä rangaistaisiin.</w:t>
        <w:br/>
        <w:t xml:space="preserve"> Lause 2: HenkilöX alkoi olla suuri ongelma HenkilöY:lle, joten oli vain ajan kysymys, milloin _ joutuisi ylivoimaiseksi.</w:t>
      </w:r>
    </w:p>
    <w:p>
      <w:r>
        <w:rPr>
          <w:b/>
        </w:rPr>
        <w:t xml:space="preserve">Tulos</w:t>
      </w:r>
    </w:p>
    <w:p>
      <w:r>
        <w:t xml:space="preserve">Lause 1: HenkilöX pystyi ratkaisemaan ongelman, jota henkilöY ei pystynyt ratkaisemaan, joten _ sai bonuksen.</w:t>
        <w:br/>
        <w:t xml:space="preserve"> Lause 2: HenkilöX pystyi ratkaisemaan ongelman, jota HenkilöY ei pystynyt ratkaisemaan, joten _ sai varoituksen</w:t>
      </w:r>
    </w:p>
    <w:p>
      <w:r>
        <w:rPr>
          <w:b/>
        </w:rPr>
        <w:t xml:space="preserve">Tulos</w:t>
      </w:r>
    </w:p>
    <w:p>
      <w:r>
        <w:t xml:space="preserve">Lause 1: Kun henkilöX näki tiskipöydällä olevan roiskeen, hän kertoi henkilöY:lle, että hänen siivoustaitonsa olivat ongelma, koska _ oli hyvin kriittinen.</w:t>
        <w:br/>
        <w:t xml:space="preserve"> Lause 2: Nähdessään roiskeen tiskipöydällä HenkilöX kertoi HenkilöY:lle, että hänen siivoustaitonsa olivat ongelma, koska _ oli hyvin huolimaton</w:t>
      </w:r>
    </w:p>
    <w:p>
      <w:r>
        <w:rPr>
          <w:b/>
        </w:rPr>
        <w:t xml:space="preserve">Esimerkki 0.1793</w:t>
      </w:r>
    </w:p>
    <w:p>
      <w:r>
        <w:t xml:space="preserve">Asiayhteyssana: yksityisetsivä.</w:t>
      </w:r>
    </w:p>
    <w:p>
      <w:r>
        <w:rPr>
          <w:b/>
        </w:rPr>
        <w:t xml:space="preserve">Tulos</w:t>
      </w:r>
    </w:p>
    <w:p>
      <w:r>
        <w:t xml:space="preserve">Lause 1: HenkilöX palkkasi yksityisetsivän tutkimaan HenkilöY:tä, koska hän oli utelias.</w:t>
        <w:br/>
        <w:t xml:space="preserve"> Lause 2: HenkilöX palkkasi yksityisetsivän tutkimaan HenkilöY:tä, koska hän oli _ epäluuloinen.</w:t>
      </w:r>
    </w:p>
    <w:p>
      <w:r>
        <w:rPr>
          <w:b/>
        </w:rPr>
        <w:t xml:space="preserve">Esimerkki 0.1794</w:t>
      </w:r>
    </w:p>
    <w:p>
      <w:r>
        <w:t xml:space="preserve">Kontekstisana: onnistunut.</w:t>
      </w:r>
    </w:p>
    <w:p>
      <w:r>
        <w:rPr>
          <w:b/>
        </w:rPr>
        <w:t xml:space="preserve">Tulos</w:t>
      </w:r>
    </w:p>
    <w:p>
      <w:r>
        <w:t xml:space="preserve">Lause 1: HenkilöX kaipasi samanlaista menestystä kuin HenkilöY , joten hän pyysi häneltä uraneuvoja.</w:t>
        <w:br/>
        <w:t xml:space="preserve"> Lause 2: HenkilöX halusi olla yhtä menestyvä kuin HenkilöY , joten _ tarjosi hänelle uraneuvoja</w:t>
      </w:r>
    </w:p>
    <w:p>
      <w:r>
        <w:rPr>
          <w:b/>
        </w:rPr>
        <w:t xml:space="preserve">Tulos</w:t>
      </w:r>
    </w:p>
    <w:p>
      <w:r>
        <w:t xml:space="preserve">Lause 1: HenkilöX menestyi työssään paremmin kuin henkilöY, koska _ työskenteli pidempään.</w:t>
        <w:br/>
        <w:t xml:space="preserve"> Lause 2: HenkilöX menestyi työssä huonommin kuin henkilöY, koska _ työskenteli pidempään.</w:t>
      </w:r>
    </w:p>
    <w:p>
      <w:r>
        <w:rPr>
          <w:b/>
        </w:rPr>
        <w:t xml:space="preserve">Tulos</w:t>
      </w:r>
    </w:p>
    <w:p>
      <w:r>
        <w:t xml:space="preserve">Lause 1: HenkilöX onnistui löytämään työpaikan paremmin kuin henkilöY, vaikka _:llä oli parempi koulutus.</w:t>
        <w:br/>
        <w:t xml:space="preserve"> Lause 2: HenkilöX onnistui löytämään työpaikan paremmin kuin HenkilöY, koska _:llä oli parempi koulutus</w:t>
      </w:r>
    </w:p>
    <w:p>
      <w:r>
        <w:rPr>
          <w:b/>
        </w:rPr>
        <w:t xml:space="preserve">Tulos</w:t>
      </w:r>
    </w:p>
    <w:p>
      <w:r>
        <w:t xml:space="preserve">Lause 1: HenkilöX ei ollut menestyvä liikemies toisin kuin HenkilöY, koska _ vihasi yrittää myydä asiakkaita.</w:t>
        <w:br/>
        <w:t xml:space="preserve"> Lause 2: HenkilöX ei ollut menestyvä liikemies toisin kuin HenkilöY, koska _ rakasti yrittää myydä asiakkaita</w:t>
      </w:r>
    </w:p>
    <w:p>
      <w:r>
        <w:rPr>
          <w:b/>
        </w:rPr>
        <w:t xml:space="preserve">Tulos</w:t>
      </w:r>
    </w:p>
    <w:p>
      <w:r>
        <w:t xml:space="preserve">Lause 1: HenkilöX:n ura on paljon menestyksekkäämpi kuin HenkilöY:n, koska _ työskentelee sen eteen niin kovasti.</w:t>
        <w:br/>
        <w:t xml:space="preserve"> Lause 2: HenkilöX:n ura on paljon menestymättömämpi kuin HenkilöY:n, koska _ työskentelee niin kovasti sen eteen</w:t>
      </w:r>
    </w:p>
    <w:p>
      <w:r>
        <w:rPr>
          <w:b/>
        </w:rPr>
        <w:t xml:space="preserve">Esimerkki 0,1795</w:t>
      </w:r>
    </w:p>
    <w:p>
      <w:r>
        <w:t xml:space="preserve">Kontekstin sana: Breakup.</w:t>
      </w:r>
    </w:p>
    <w:p>
      <w:r>
        <w:rPr>
          <w:b/>
        </w:rPr>
        <w:t xml:space="preserve">Tulos</w:t>
      </w:r>
    </w:p>
    <w:p>
      <w:r>
        <w:t xml:space="preserve">Lause 1: HenkilöX kertoi kylmästi vastahakoiselle HenkilöY:lle haluavansa lopettaa suhteensa kahden vuoden jälkeen. _ ei katunut suhteen menettämistä.</w:t>
        <w:br/>
        <w:t xml:space="preserve"> Lause 2: HenkilöX kertoi kylmästi vastahakoiselle HenkilöY:lle, että he halusivat erota suhteestaan 2 vuoden kuluttua. _ oli hyvin järkyttynyt suhteen menettämisestä.</w:t>
      </w:r>
    </w:p>
    <w:p>
      <w:r>
        <w:rPr>
          <w:b/>
        </w:rPr>
        <w:t xml:space="preserve">Esimerkki 0.1796</w:t>
      </w:r>
    </w:p>
    <w:p>
      <w:r>
        <w:t xml:space="preserve">Kontekstin sana: Gouache.</w:t>
      </w:r>
    </w:p>
    <w:p>
      <w:r>
        <w:rPr>
          <w:b/>
        </w:rPr>
        <w:t xml:space="preserve">Tulos</w:t>
      </w:r>
    </w:p>
    <w:p>
      <w:r>
        <w:t xml:space="preserve">Lause 1: HenkilöX opetti HenkilöY:lle, miten maalataan guassilla, kun hän onnistui _ oli erilainen ylpeä.</w:t>
        <w:br/>
        <w:t xml:space="preserve"> Lause 2: HenkilöX opetti HenkilöY:tä maalaamaan guassilla, ja kun hän onnistui siinä, hän _ oli kiitollinen.</w:t>
      </w:r>
    </w:p>
    <w:p>
      <w:r>
        <w:rPr>
          <w:b/>
        </w:rPr>
        <w:t xml:space="preserve">Esimerkki 0.1797</w:t>
      </w:r>
    </w:p>
    <w:p>
      <w:r>
        <w:t xml:space="preserve">Asiayhteyssana: trukkikuljettaja.</w:t>
      </w:r>
    </w:p>
    <w:p>
      <w:r>
        <w:rPr>
          <w:b/>
        </w:rPr>
        <w:t xml:space="preserve">Tulos</w:t>
      </w:r>
    </w:p>
    <w:p>
      <w:r>
        <w:t xml:space="preserve">Lause 1: Halutessaan trukkikuskiksi henkilöX kääntyy henkilöY:n puoleen, koska _ tarvitsee muutaman oppitunnin.</w:t>
        <w:br/>
        <w:t xml:space="preserve"> Lause 2: Halutessaan tulla trukinkuljettajaksi henkilöX kääntyy henkilöY:n puoleen, koska _ voi antaa muutaman oppitunnin.</w:t>
      </w:r>
    </w:p>
    <w:p>
      <w:r>
        <w:rPr>
          <w:b/>
        </w:rPr>
        <w:t xml:space="preserve">Esimerkki 0.1798</w:t>
      </w:r>
    </w:p>
    <w:p>
      <w:r>
        <w:t xml:space="preserve">Asiayhteyssana: jarrut.</w:t>
      </w:r>
    </w:p>
    <w:p>
      <w:r>
        <w:rPr>
          <w:b/>
        </w:rPr>
        <w:t xml:space="preserve">Tulos</w:t>
      </w:r>
    </w:p>
    <w:p>
      <w:r>
        <w:t xml:space="preserve">Lause 1: Auton jarrujen ostaminen on asia, jota henkilöX ja henkilöY tekevät päivittäin, _ vastaa puhelintilausten tekemisestä.</w:t>
        <w:br/>
        <w:t xml:space="preserve"> Lause 2: Auton jarrujen ostaminen on jotain, mitä henkilöX ja henkilöY tekevät päivittäin, _ vastaa tilausten luettelon laatimisesta.</w:t>
      </w:r>
    </w:p>
    <w:p>
      <w:r>
        <w:rPr>
          <w:b/>
        </w:rPr>
        <w:t xml:space="preserve">Tulos</w:t>
      </w:r>
    </w:p>
    <w:p>
      <w:r>
        <w:t xml:space="preserve">Lause 1: HenkilöX:n auton jarrut kuulostavat henkilöY:n mielestä narisevilta, mutta _ ei huomaa ongelmaa.</w:t>
        <w:br/>
        <w:t xml:space="preserve"> Lause 2: HenkilöX:n auton jarrut kuulostavat henkilöY:n mielestä narisevilta, joten _ päättää korjata ongelman</w:t>
      </w:r>
    </w:p>
    <w:p>
      <w:r>
        <w:rPr>
          <w:b/>
        </w:rPr>
        <w:t xml:space="preserve">Esimerkki 0.1799</w:t>
      </w:r>
    </w:p>
    <w:p>
      <w:r>
        <w:t xml:space="preserve">Asiayhteyssana: väsyneet jalat.</w:t>
      </w:r>
    </w:p>
    <w:p>
      <w:r>
        <w:rPr>
          <w:b/>
        </w:rPr>
        <w:t xml:space="preserve">Tulos</w:t>
      </w:r>
    </w:p>
    <w:p>
      <w:r>
        <w:t xml:space="preserve">Lause 1: Työvuoro kaupassa väsytti henkilöX:n jalat, mutta ei henkilöY:n, koska hän oli seissyt koko päivän.</w:t>
        <w:br/>
        <w:t xml:space="preserve"> Lause 2: Työvuoro kaupassa väsytti henkilöX:n jalkoja, mutta ei henkilöY:n, koska _ oli istunut koko päivän.</w:t>
      </w:r>
    </w:p>
    <w:p>
      <w:r>
        <w:rPr>
          <w:b/>
        </w:rPr>
        <w:t xml:space="preserve">Esimerkki 0.1800</w:t>
      </w:r>
    </w:p>
    <w:p>
      <w:r>
        <w:t xml:space="preserve">Context Word: hiljainen kohtelu.</w:t>
      </w:r>
    </w:p>
    <w:p>
      <w:r>
        <w:rPr>
          <w:b/>
        </w:rPr>
        <w:t xml:space="preserve">Tulos</w:t>
      </w:r>
    </w:p>
    <w:p>
      <w:r>
        <w:t xml:space="preserve">Lause 1: HenkilöX oli vihainen ja vaikeni henkilöY:lle; _ ei puhunut hänelle kahteen päivään.</w:t>
        <w:br/>
        <w:t xml:space="preserve"> Lause 2: HenkilöX sai henkilöY:ltä hiljaista kohtelua, koska hän oli vihainen; _ ei puhunut hänelle kahteen päivään</w:t>
      </w:r>
    </w:p>
    <w:p>
      <w:r>
        <w:rPr>
          <w:b/>
        </w:rPr>
        <w:t xml:space="preserve">Tulos</w:t>
      </w:r>
    </w:p>
    <w:p>
      <w:r>
        <w:t xml:space="preserve">Lause 1: HenkilöX sai henkilöY:ltä hiljaisen kohtelun sen jälkeen, kun ( _ ) oli ollut hänelle töykeä koulussa edellisenä päivänä.</w:t>
        <w:br/>
        <w:t xml:space="preserve"> Lause 2: HenkilöX antoi HenkilöY:lle hiljaisen kohtelun sen jälkeen, kun ( _ ) oli ollut hänelle töykeä koulussa edellisenä päivänä</w:t>
      </w:r>
    </w:p>
    <w:p>
      <w:r>
        <w:rPr>
          <w:b/>
        </w:rPr>
        <w:t xml:space="preserve">Esimerkki 0.1801</w:t>
      </w:r>
    </w:p>
    <w:p>
      <w:r>
        <w:t xml:space="preserve">Asiayhteyssana: laskeminen.</w:t>
      </w:r>
    </w:p>
    <w:p>
      <w:r>
        <w:rPr>
          <w:b/>
        </w:rPr>
        <w:t xml:space="preserve">Tulos</w:t>
      </w:r>
    </w:p>
    <w:p>
      <w:r>
        <w:t xml:space="preserve">Lause 1: Kun on kyse lukujen ja numeroiden laskemisesta, henkilöX on asiantuntija, mutta henkilöY ei ole, koska _ on kirjanpitäjä.</w:t>
        <w:br/>
        <w:t xml:space="preserve"> Lause 2: Kun on kyse lukujen ja numeroiden laskemisesta, henkilöX on asiantuntija, mutta henkilöY ei ole, koska _ on ekaluokkalainen</w:t>
      </w:r>
    </w:p>
    <w:p>
      <w:r>
        <w:rPr>
          <w:b/>
        </w:rPr>
        <w:t xml:space="preserve">Esimerkki 0.1802</w:t>
      </w:r>
    </w:p>
    <w:p>
      <w:r>
        <w:t xml:space="preserve">Kontekstin sana: Paisti.</w:t>
      </w:r>
    </w:p>
    <w:p>
      <w:r>
        <w:rPr>
          <w:b/>
        </w:rPr>
        <w:t xml:space="preserve">Tulos</w:t>
      </w:r>
    </w:p>
    <w:p>
      <w:r>
        <w:t xml:space="preserve">Lause 1: HenkilöX halusi syödä valtavan kylkipihvin, mutta ei HenkilY, koska _ oli lihansyöjä.</w:t>
        <w:br/>
        <w:t xml:space="preserve"> Lause 2: Henkilö X halusi syödä valtavan kylkipihvin, mutta ei Henkilö Y, koska _ oli kasvissyöjä</w:t>
      </w:r>
    </w:p>
    <w:p>
      <w:r>
        <w:rPr>
          <w:b/>
        </w:rPr>
        <w:t xml:space="preserve">Esimerkki 0.1803</w:t>
      </w:r>
    </w:p>
    <w:p>
      <w:r>
        <w:t xml:space="preserve">Context Word: korvatulpat.</w:t>
      </w:r>
    </w:p>
    <w:p>
      <w:r>
        <w:rPr>
          <w:b/>
        </w:rPr>
        <w:t xml:space="preserve">Tulos</w:t>
      </w:r>
    </w:p>
    <w:p>
      <w:r>
        <w:t xml:space="preserve">Lause 1: HenkilöX käytti aina yöllä korvatulppia, mutta henkilöY ei, koska _ häntä häiritsivät satunnaiset äänet.</w:t>
        <w:br/>
        <w:t xml:space="preserve"> Lause 2: HenkilöX käytti aina yöllä korvatulppia, mutta HenkilöY ei, koska _ ei häiriintynyt satunnaisista äänistä.</w:t>
      </w:r>
    </w:p>
    <w:p>
      <w:r>
        <w:rPr>
          <w:b/>
        </w:rPr>
        <w:t xml:space="preserve">Esimerkki 0.1804</w:t>
      </w:r>
    </w:p>
    <w:p>
      <w:r>
        <w:t xml:space="preserve">Kontekstisana: maapähkinävoi.</w:t>
      </w:r>
    </w:p>
    <w:p>
      <w:r>
        <w:rPr>
          <w:b/>
        </w:rPr>
        <w:t xml:space="preserve">Tulos</w:t>
      </w:r>
    </w:p>
    <w:p>
      <w:r>
        <w:t xml:space="preserve">Lause 1: Maapähkinävoi aiheutti henkilöX:lle allergisen reaktion, mutta henkilöY:tä se ei haitannut. _ ei voinut nauttia PB&amp;J-voileipää.</w:t>
        <w:br/>
        <w:t xml:space="preserve"> Lause 2: Maapähkinävoi aiheutti henkilöX:lle allergisen reaktion, mutta se ei haitannut henkilöY:tä. _ nauttii todella PB&amp;J-voileivästä.</w:t>
      </w:r>
    </w:p>
    <w:p>
      <w:r>
        <w:rPr>
          <w:b/>
        </w:rPr>
        <w:t xml:space="preserve">Tulos</w:t>
      </w:r>
    </w:p>
    <w:p>
      <w:r>
        <w:t xml:space="preserve">Lause 1: HenkilöX pyysi henkilöäY tekemään hänelle maapähkinävoi-hyytelövoileivän, koska _ rakastaa maapähkinävoita.</w:t>
        <w:br/>
        <w:t xml:space="preserve"> Lause 2: HenkilöX pyysi HenkilöY:tä tekemään hänelle maapähkinävoi-hyytelövoileivän, mutta _ vihasi maapähkinävoita.</w:t>
      </w:r>
    </w:p>
    <w:p>
      <w:r>
        <w:rPr>
          <w:b/>
        </w:rPr>
        <w:t xml:space="preserve">Tulos</w:t>
      </w:r>
    </w:p>
    <w:p>
      <w:r>
        <w:t xml:space="preserve">Lause 1: HenkilöX teki maapähkinävoi-hunajavoileivän tyttärensä HenkilöY:n lounaaksi. _ lauloi iloisesti itsekseen tehdessään voileipää.</w:t>
        <w:br/>
        <w:t xml:space="preserve"> Lause 2: HenkilöX teki maapähkinävoi-hunajavoileivän tyttärensä HenkilöY:n lounaaksi. _ lauloi iloisesti itsekseen syödessään voileipää.</w:t>
      </w:r>
    </w:p>
    <w:p>
      <w:r>
        <w:rPr>
          <w:b/>
        </w:rPr>
        <w:t xml:space="preserve">Tulos</w:t>
      </w:r>
    </w:p>
    <w:p>
      <w:r>
        <w:t xml:space="preserve">Lause 1: HenkilöX teki herkullisia maapähkinävoi-keksejä, kun taas henkilöY yleensä poltti ne. Joten _ teki suurimman osan kekseistä.</w:t>
        <w:br/>
        <w:t xml:space="preserve"> Lause 2: HenkilöX teki herkullisia maapähkinävoi-keksejä, kun taas HenkilöY yleensä poltti ne</w:t>
        <w:t xml:space="preserve"> Joten _ siivosi kekseistä.</w:t>
      </w:r>
    </w:p>
    <w:p>
      <w:r>
        <w:rPr>
          <w:b/>
        </w:rPr>
        <w:t xml:space="preserve">Tulos</w:t>
      </w:r>
    </w:p>
    <w:p>
      <w:r>
        <w:t xml:space="preserve">Lause 1: HenkilöX:n tekemä maapähkinävoi maistuu huonommalta kuin HenkilY:n tekemä. _ on siis vähemmän taitava kokki.</w:t>
        <w:br/>
        <w:t xml:space="preserve"> Lause 2: HenkilöX:n tekemä maapähkinävoi maistuu huonommalta kuin HenkilöY:n tekemä</w:t>
        <w:t xml:space="preserve"> Vaikka _ on vähemmän taitava kokki.</w:t>
      </w:r>
    </w:p>
    <w:p>
      <w:r>
        <w:rPr>
          <w:b/>
        </w:rPr>
        <w:t xml:space="preserve">Esimerkki 0.1805</w:t>
      </w:r>
    </w:p>
    <w:p>
      <w:r>
        <w:t xml:space="preserve">Asiayhteyssana: klingon.</w:t>
      </w:r>
    </w:p>
    <w:p>
      <w:r>
        <w:rPr>
          <w:b/>
        </w:rPr>
        <w:t xml:space="preserve">Tulos</w:t>
      </w:r>
    </w:p>
    <w:p>
      <w:r>
        <w:t xml:space="preserve">Lause 1: HenkilöX oli Star Trek -fani ja puhui sujuvasti klingonia, jota HenkilöY piti tyhmänä. _ oli aina ihaillut tieteiskirjallisuutta.</w:t>
        <w:br/>
        <w:t xml:space="preserve"> Lause 2: HenkilöX oli Star Trek -fani ja puhui sujuvasti klingonia, jota HenkilöY piti tyhmänä. _ oli aina vihannut tieteiskirjallisuutta.</w:t>
      </w:r>
    </w:p>
    <w:p>
      <w:r>
        <w:rPr>
          <w:b/>
        </w:rPr>
        <w:t xml:space="preserve">Esimerkki 0.1806</w:t>
      </w:r>
    </w:p>
    <w:p>
      <w:r>
        <w:t xml:space="preserve">Asiayhteyssana: pilkku.</w:t>
      </w:r>
    </w:p>
    <w:p>
      <w:r>
        <w:rPr>
          <w:b/>
        </w:rPr>
        <w:t xml:space="preserve">Tulos</w:t>
      </w:r>
    </w:p>
    <w:p>
      <w:r>
        <w:t xml:space="preserve">Lause 1: Vaikka henkilöX oli parempi englanninopettaja kuin henkilöY _ kyseenalaisti aina, milloin pilkkua pitäisi käyttää.</w:t>
        <w:br/>
        <w:t xml:space="preserve"> Lause 2: Vaikka HenkilöX oli parempi englanninopettaja kuin HenkilöY _ ei koskaan kyseenalaistanut pilkun käyttöä</w:t>
      </w:r>
    </w:p>
    <w:p>
      <w:r>
        <w:rPr>
          <w:b/>
        </w:rPr>
        <w:t xml:space="preserve">Esimerkki 0.1807</w:t>
      </w:r>
    </w:p>
    <w:p>
      <w:r>
        <w:t xml:space="preserve">Kontekstisana: ura.</w:t>
      </w:r>
    </w:p>
    <w:p>
      <w:r>
        <w:rPr>
          <w:b/>
        </w:rPr>
        <w:t xml:space="preserve">Tulos</w:t>
      </w:r>
    </w:p>
    <w:p>
      <w:r>
        <w:t xml:space="preserve">Lause 1: Koska henkilöX vihasi uraansa, kun taas henkilöY rakasti sitä, _ päätti pysyä yrityksessään.</w:t>
        <w:br/>
        <w:t xml:space="preserve"> Lause 2: Koska HenkilöX vihasi uraansa, kun taas HenkilöY rakasti sitä, _ päätti jättää yrityksensä</w:t>
      </w:r>
    </w:p>
    <w:p>
      <w:r>
        <w:rPr>
          <w:b/>
        </w:rPr>
        <w:t xml:space="preserve">Tulos</w:t>
      </w:r>
    </w:p>
    <w:p>
      <w:r>
        <w:t xml:space="preserve">Lause 1: HenkilöX mutta ei henkilöY saisi vanhuuseläkettä, koska _ on tehnyt 30 vuoden työuran.</w:t>
        <w:br/>
        <w:t xml:space="preserve"> Lause 2: HenkilöX mutta ei HenkilöY saisi vanhuuseläkettä, koska _ hänellä oli vain kymmenen päivän työura</w:t>
      </w:r>
    </w:p>
    <w:p>
      <w:r>
        <w:rPr>
          <w:b/>
        </w:rPr>
        <w:t xml:space="preserve">Tulos</w:t>
      </w:r>
    </w:p>
    <w:p>
      <w:r>
        <w:t xml:space="preserve">Lause 1: HenkilöX valitsi lukion jälkeen saman urapolun kuin HenkilöY, koska _ ihaili häntä.</w:t>
        <w:br/>
        <w:t xml:space="preserve"> Lause 2: HenkilöX valitsi lukion jälkeen saman urapolun kuin HenkilöY, koska _ ihaili häntä.</w:t>
      </w:r>
    </w:p>
    <w:p>
      <w:r>
        <w:rPr>
          <w:b/>
        </w:rPr>
        <w:t xml:space="preserve">Tulos</w:t>
      </w:r>
    </w:p>
    <w:p>
      <w:r>
        <w:t xml:space="preserve">Lause 1: HenkilöX keskittyy uraansa enemmän kuin henkilöY, koska _ hänellä ei ole rahastoa, johon turvautua.</w:t>
        <w:br/>
        <w:t xml:space="preserve"> Lause 2: HenkilöX keskittyy enemmän uraansa kuin HenkilöY, koska _:llä on rahasto, johon turvau</w:t>
      </w:r>
    </w:p>
    <w:p>
      <w:r>
        <w:rPr>
          <w:b/>
        </w:rPr>
        <w:t xml:space="preserve">Tulos</w:t>
      </w:r>
    </w:p>
    <w:p>
      <w:r>
        <w:t xml:space="preserve">Lause 1: HenkilöX halusi samanlaisen uran kuin henkilöY, joten _ kysyi neuvoa, miten päästä siihen.</w:t>
        <w:br/>
        <w:t xml:space="preserve"> Lause 2: HenkilöX:llä oli ura, jonka HenkilöY halusi, joten _ kysyi neuvoa, miten päästä siihen</w:t>
      </w:r>
    </w:p>
    <w:p>
      <w:r>
        <w:rPr>
          <w:b/>
        </w:rPr>
        <w:t xml:space="preserve">Tulos</w:t>
      </w:r>
    </w:p>
    <w:p>
      <w:r>
        <w:t xml:space="preserve">Lause 1: HenkilöX halusi tehdä uraa, mutta henkilöY halusi vain työtä, koska _ oli hyvin kunnianhimoinen.</w:t>
        <w:br/>
        <w:t xml:space="preserve"> Lause 2: HenkilöX halusi uraa, mutta henkilöY halusi vain työtä, koska _ oli hyvin kunnianhimoton</w:t>
      </w:r>
    </w:p>
    <w:p>
      <w:r>
        <w:rPr>
          <w:b/>
        </w:rPr>
        <w:t xml:space="preserve">Tulos</w:t>
      </w:r>
    </w:p>
    <w:p>
      <w:r>
        <w:t xml:space="preserve">Lause 1: HenkilöX:n ura lähti nousuun, kun taas HenkilY:n ura vain pysähtyi, koska _ oli hyvä neuvottelija.</w:t>
        <w:br/>
        <w:t xml:space="preserve"> Lause 2: HenkilöX:n ura lähti nousuun, kun taas HenkilöY:n ura vain pysähtyi, koska _ oli huono neuvottelija</w:t>
      </w:r>
    </w:p>
    <w:p>
      <w:r>
        <w:rPr>
          <w:b/>
        </w:rPr>
        <w:t xml:space="preserve">Tulos</w:t>
      </w:r>
    </w:p>
    <w:p>
      <w:r>
        <w:t xml:space="preserve">Lause 1: HenkilöX:n ura oli paljon vähemmän vaikea kuin henkilöY:n, koska _ toimi pienen yrityksen johtajana.</w:t>
        <w:br/>
        <w:t xml:space="preserve"> Lause 2: HenkilöX:n ura oli paljon vaikeampi kuin HenkilöY:n, koska _ oli pienen yrityksen johtaja.</w:t>
      </w:r>
    </w:p>
    <w:p>
      <w:r>
        <w:rPr>
          <w:b/>
        </w:rPr>
        <w:t xml:space="preserve">Tulos</w:t>
      </w:r>
    </w:p>
    <w:p>
      <w:r>
        <w:t xml:space="preserve">Lause 1: HenkilöX:n ura kestää pidempään kuin henkilöY:n, koska _ pitää huolta kehostaan.</w:t>
        <w:br/>
        <w:t xml:space="preserve"> Lause 2: HenkilöX:n ura on lyhyempi kuin henkilöY:n, koska _ huolehtii kehostaan.</w:t>
      </w:r>
    </w:p>
    <w:p>
      <w:r>
        <w:rPr>
          <w:b/>
        </w:rPr>
        <w:t xml:space="preserve">Esimerkki 0.1808</w:t>
      </w:r>
    </w:p>
    <w:p>
      <w:r>
        <w:t xml:space="preserve">Kontekstisana: tyhjä.</w:t>
      </w:r>
    </w:p>
    <w:p>
      <w:r>
        <w:rPr>
          <w:b/>
        </w:rPr>
        <w:t xml:space="preserve">Tulos</w:t>
      </w:r>
    </w:p>
    <w:p>
      <w:r>
        <w:t xml:space="preserve">Lause 1: HenkilöX:n oli vaikeampi täyttää työarkin tyhjät kohdat kuin henkilöY:n, koska _ unohti opiskella.</w:t>
        <w:br/>
        <w:t xml:space="preserve"> Lause 2: HenkilöX:llä oli helpompi kuin HenkilöY:llä täyttää tyhjä kohta työpaperissa, koska _ unohti opiskella.</w:t>
      </w:r>
    </w:p>
    <w:p>
      <w:r>
        <w:rPr>
          <w:b/>
        </w:rPr>
        <w:t xml:space="preserve">Esimerkki 0.1809</w:t>
      </w:r>
    </w:p>
    <w:p>
      <w:r>
        <w:t xml:space="preserve">Kontekstisana: valokuvat.</w:t>
      </w:r>
    </w:p>
    <w:p>
      <w:r>
        <w:rPr>
          <w:b/>
        </w:rPr>
        <w:t xml:space="preserve">Tulos</w:t>
      </w:r>
    </w:p>
    <w:p>
      <w:r>
        <w:t xml:space="preserve">Lause 1: HenkilöX otti mielellään valokuvia vuorista verrattuna henkilöY:hen, joka ei ottanut. _ mielestä vuoret olivat kiehtovia.</w:t>
        <w:br/>
        <w:t xml:space="preserve"> Lause 2: HenkilöX otti mielellään valokuvia vuorista verrattuna henkilöönY, joka ei ottanut. _ piti vuoria tylsinä.</w:t>
      </w:r>
    </w:p>
    <w:p>
      <w:r>
        <w:rPr>
          <w:b/>
        </w:rPr>
        <w:t xml:space="preserve">Tulos</w:t>
      </w:r>
    </w:p>
    <w:p>
      <w:r>
        <w:t xml:space="preserve">Lause 1: HenkilöX:n ottamat valokuvat eivät ole yhtä hyviä kuin henkilöY:n, koska _ on amatöörivalokuvaaja.</w:t>
        <w:br/>
        <w:t xml:space="preserve"> Lause 2: HenkilöX:n ottamat valokuvat eivät ole yhtä hyviä kuin henkilöY:n, koska _ on ammattivalokuvaaja.</w:t>
      </w:r>
    </w:p>
    <w:p>
      <w:r>
        <w:rPr>
          <w:b/>
        </w:rPr>
        <w:t xml:space="preserve">Esimerkki 0.1810</w:t>
      </w:r>
    </w:p>
    <w:p>
      <w:r>
        <w:t xml:space="preserve">Asiayhteyssana: blushed.</w:t>
      </w:r>
    </w:p>
    <w:p>
      <w:r>
        <w:rPr>
          <w:b/>
        </w:rPr>
        <w:t xml:space="preserve">Tulos</w:t>
      </w:r>
    </w:p>
    <w:p>
      <w:r>
        <w:t xml:space="preserve">Lause 1: HenkilöX punastui, kun HenkilöY alkoi puhua hänelle juhlissa, koska _ oli hyvin ujo.</w:t>
        <w:br/>
        <w:t xml:space="preserve"> Lause 2: HenkilöX punastui, kun HenkilöY alkoi puhua heille juhlissa, koska _ oli hyvin suorasukainen</w:t>
      </w:r>
    </w:p>
    <w:p>
      <w:r>
        <w:rPr>
          <w:b/>
        </w:rPr>
        <w:t xml:space="preserve">Esimerkki 0.1811</w:t>
      </w:r>
    </w:p>
    <w:p>
      <w:r>
        <w:t xml:space="preserve">Kontekstisana: käyttäytyminen.</w:t>
      </w:r>
    </w:p>
    <w:p>
      <w:r>
        <w:rPr>
          <w:b/>
        </w:rPr>
        <w:t xml:space="preserve">Tulos</w:t>
      </w:r>
    </w:p>
    <w:p>
      <w:r>
        <w:t xml:space="preserve">Lause 1: HenkilöX sai aina huonommat arvosanat käytöksestä todistuksissa kuin HenkilöY, koska _ uhmasi opettajan pyyntöjä.</w:t>
        <w:br/>
        <w:t xml:space="preserve"> Lause 2: HenkilöX sai aina huonommat arvosanat käyttäytymisestä todistuksissa kuin HenkilöY, koska _ totteli opettajan pyyntöjä</w:t>
      </w:r>
    </w:p>
    <w:p>
      <w:r>
        <w:rPr>
          <w:b/>
        </w:rPr>
        <w:t xml:space="preserve">Tulos</w:t>
      </w:r>
    </w:p>
    <w:p>
      <w:r>
        <w:t xml:space="preserve">Lause 1: HenkilöX käyttäytyi aina paremmin julkisessa ympäristössä kuin HenkilöY, koska _ oli hyper.</w:t>
        <w:br/>
        <w:t xml:space="preserve"> Lause 2: HenkilöX käyttäytyi aina paremmin julkisessa ympäristössä kuin HenkilöY, koska _ oli rauhallinen</w:t>
      </w:r>
    </w:p>
    <w:p>
      <w:r>
        <w:rPr>
          <w:b/>
        </w:rPr>
        <w:t xml:space="preserve">Tulos</w:t>
      </w:r>
    </w:p>
    <w:p>
      <w:r>
        <w:t xml:space="preserve">Lause 1: HenkilöX paheksui HenkilöY:n käytöstä, vaikka _ toimi todellisuudessa paljon pahemmin.</w:t>
        <w:br/>
        <w:t xml:space="preserve"> Lause 2: HenkilöX paheksui HenkilöY:n käytöstä, mutta _ toimi todellisuudessa paljon paremmin.</w:t>
      </w:r>
    </w:p>
    <w:p>
      <w:r>
        <w:rPr>
          <w:b/>
        </w:rPr>
        <w:t xml:space="preserve">Tulos</w:t>
      </w:r>
    </w:p>
    <w:p>
      <w:r>
        <w:t xml:space="preserve">Lause 1: HenkilöX esitti seksistisiä huomautuksia työtovereilleen, mutta henkilöY pidättäytyi niistä. _ irtisanottiin käytöksensä vuoksi.</w:t>
        <w:br/>
        <w:t xml:space="preserve"> Lause 2: HenkilöX teki seksistisiä huomautuksia työtovereilleen, mutta HenkilöY pidättäytyi. _ sai kehuja käytöksestään.</w:t>
      </w:r>
    </w:p>
    <w:p>
      <w:r>
        <w:rPr>
          <w:b/>
        </w:rPr>
        <w:t xml:space="preserve">Tulos</w:t>
      </w:r>
    </w:p>
    <w:p>
      <w:r>
        <w:t xml:space="preserve">Lause 1: HenkilöX oli sitä mieltä, että HenkilöY käyttäytyi huonosti, ja _ halusi saada hänet käyttäytymään paremmin.</w:t>
        <w:br/>
        <w:t xml:space="preserve"> Lause 2: HenkilöX ajatteli, että HenkilöY käyttäytyi huonosti, mutta _ ei halunnut saada häntä käyttäytymään paremmin.</w:t>
      </w:r>
    </w:p>
    <w:p>
      <w:r>
        <w:rPr>
          <w:b/>
        </w:rPr>
        <w:t xml:space="preserve">Tulos</w:t>
      </w:r>
    </w:p>
    <w:p>
      <w:r>
        <w:t xml:space="preserve">Lause 1: HenkilöX:n käyttäytyminen oli paljon hyväksyttävämpää kuin henkilöY:n, joten _ tarjottiin parempaa työtä.</w:t>
        <w:br/>
        <w:t xml:space="preserve"> Lause 2: HenkilöX:n käyttäytyminen oli paljon hyväksyttävämpää kuin HenkilöY:n, joten _ tarjottiin vähemmän toivottua työtä.</w:t>
      </w:r>
    </w:p>
    <w:p>
      <w:r>
        <w:rPr>
          <w:b/>
        </w:rPr>
        <w:t xml:space="preserve">Tulos</w:t>
      </w:r>
    </w:p>
    <w:p>
      <w:r>
        <w:t xml:space="preserve">Lause 1: HenkilöX käyttäytyi paljon huonommin kuin HenkilöY, koska hänellä oli erittäin huono lapsuus.</w:t>
        <w:br/>
        <w:t xml:space="preserve"> Lause 2: HenkilöX käyttäytyi paljon huonommin kuin HenkilöY, koska _:llä oli erittäin hyvä lapsuus</w:t>
      </w:r>
    </w:p>
    <w:p>
      <w:r>
        <w:rPr>
          <w:b/>
        </w:rPr>
        <w:t xml:space="preserve">Tulos</w:t>
      </w:r>
    </w:p>
    <w:p>
      <w:r>
        <w:t xml:space="preserve">Lause 1: HenkilöX käyttäytyi paljon paremmin kuin HenkilöY, koska _ oli erittäin mukava ja kohtelias .</w:t>
        <w:br/>
        <w:t xml:space="preserve"> Lause 2: HenkilöX käyttäytyi paljon paremmin kuin HenkilöY, koska _ oli hyvin tottelematon ja töykeä.</w:t>
      </w:r>
    </w:p>
    <w:p>
      <w:r>
        <w:rPr>
          <w:b/>
        </w:rPr>
        <w:t xml:space="preserve">Tulos</w:t>
      </w:r>
    </w:p>
    <w:p>
      <w:r>
        <w:t xml:space="preserve">Lause 1: HenkilöX:n lapsi käyttäytyi todella huonosti toisin kuin henkilöY:n lapsi, koska _ ei ollut kovin tiukka.</w:t>
        <w:br/>
        <w:t xml:space="preserve"> Lause 2: HenkilöX:n lapsi käyttäytyi todella huonosti toisin kuin henkilöY:n lapsi, koska _ ei ollut kovin suvaitsevainen</w:t>
      </w:r>
    </w:p>
    <w:p>
      <w:r>
        <w:rPr>
          <w:b/>
        </w:rPr>
        <w:t xml:space="preserve">Tulos</w:t>
      </w:r>
    </w:p>
    <w:p>
      <w:r>
        <w:t xml:space="preserve">Lause 1: HenkilöX:n koira käyttäytyi paljon huonommin kuin henkilöY:n koira, koska _ koira oli tottelematon.</w:t>
        <w:br/>
        <w:t xml:space="preserve"> Lause 2: HenkilöX:n koira käyttäytyi paljon huonommin kuin henkilöY:n koira, koska _ koira oli tottelevainen</w:t>
      </w:r>
    </w:p>
    <w:p>
      <w:r>
        <w:rPr>
          <w:b/>
        </w:rPr>
        <w:t xml:space="preserve">Esimerkki 0.1812</w:t>
      </w:r>
    </w:p>
    <w:p>
      <w:r>
        <w:t xml:space="preserve">Asiayhteyssana: oluet.</w:t>
      </w:r>
    </w:p>
    <w:p>
      <w:r>
        <w:rPr>
          <w:b/>
        </w:rPr>
        <w:t xml:space="preserve">Tulos</w:t>
      </w:r>
    </w:p>
    <w:p>
      <w:r>
        <w:t xml:space="preserve">Lause 1: Juhlissa henkilöX joi 10 olutta, mutta henkilöY ei juonut yhtään. _ lähti juhlista humalassa.</w:t>
        <w:br/>
        <w:t xml:space="preserve"> Lause 2: Juhlissa henkilöX joi 10 olutta, mutta henkilöY ei juonut yhtään. _ lähti juhlista selvin päin.</w:t>
      </w:r>
    </w:p>
    <w:p>
      <w:r>
        <w:rPr>
          <w:b/>
        </w:rPr>
        <w:t xml:space="preserve">Esimerkki 0.1813</w:t>
      </w:r>
    </w:p>
    <w:p>
      <w:r>
        <w:t xml:space="preserve">Asiayhteyssana: aggressiivinen.</w:t>
      </w:r>
    </w:p>
    <w:p>
      <w:r>
        <w:rPr>
          <w:b/>
        </w:rPr>
        <w:t xml:space="preserve">Tulos</w:t>
      </w:r>
    </w:p>
    <w:p>
      <w:r>
        <w:t xml:space="preserve">Lause 1: HenkilöX oli ennen hyvin aggressiivinen muita ihmisiä kohtaan, mutta henkilöY ei, koska _ oli hyvin väkivaltainen.</w:t>
        <w:br/>
        <w:t xml:space="preserve"> Lause 2: HenkilöX oli ennen hyvin aggressiivinen muiden ihmisten kanssa, mutta HenkilöY ei, koska _ oli hyvin rauhallinen.</w:t>
      </w:r>
    </w:p>
    <w:p>
      <w:r>
        <w:rPr>
          <w:b/>
        </w:rPr>
        <w:t xml:space="preserve">Tulos</w:t>
      </w:r>
    </w:p>
    <w:p>
      <w:r>
        <w:t xml:space="preserve">Lause 1: HenkilöX oli paljon vähemmän aggressiivinen kuin HenkilöY, joten _ hänen ei tarvinnut pelätä joutuvansa tappeluun.</w:t>
        <w:br/>
        <w:t xml:space="preserve"> Lause 2: HenkilöX oli paljon vähemmän aggressiivinen kuin HenkilöY, joten _ joutui huolehtimaan tappeluihin joutumisesta.</w:t>
      </w:r>
    </w:p>
    <w:p>
      <w:r>
        <w:rPr>
          <w:b/>
        </w:rPr>
        <w:t xml:space="preserve">Tulos</w:t>
      </w:r>
    </w:p>
    <w:p>
      <w:r>
        <w:t xml:space="preserve">Lause 1: HenkilöX:n koira on melko aggressiivinen, ja henkilöY:n koira on lempeä. Tämä johtuu siitä, että _ on ilkeä koiranomistaja.</w:t>
        <w:br/>
        <w:t xml:space="preserve"> Lause 2: HenkilöX:n koira on melko aggressiivinen, ja HenkilöY:n koira on lempeä</w:t>
        <w:t xml:space="preserve"> Tämä johtuu siitä, että _ on lempeä koiranomistaja.</w:t>
      </w:r>
    </w:p>
    <w:p>
      <w:r>
        <w:rPr>
          <w:b/>
        </w:rPr>
        <w:t xml:space="preserve">Tulos</w:t>
      </w:r>
    </w:p>
    <w:p>
      <w:r>
        <w:t xml:space="preserve">Lause 1: Kun HenkilöX otteli viime keväänä, hän oli hyvin aggressiivinen HenkilöY:tä kohtaan, koska _ oli halunnut tätä ottelua pitkään ja hävisi.</w:t>
        <w:br/>
        <w:t xml:space="preserve"> Lause 2: Kun PersonX otteli viimeisessä valossa, hän oli hyvin aggressiivinen PersonY:tä vastaan, mutta _ oli halunnut tätä ottelua pitkään ja voitti</w:t>
      </w:r>
    </w:p>
    <w:p>
      <w:r>
        <w:rPr>
          <w:b/>
        </w:rPr>
        <w:t xml:space="preserve">Esimerkki 0.1814</w:t>
      </w:r>
    </w:p>
    <w:p>
      <w:r>
        <w:t xml:space="preserve">Asiayhteyssana: sulautuminen.</w:t>
      </w:r>
    </w:p>
    <w:p>
      <w:r>
        <w:rPr>
          <w:b/>
        </w:rPr>
        <w:t xml:space="preserve">Tulos</w:t>
      </w:r>
    </w:p>
    <w:p>
      <w:r>
        <w:t xml:space="preserve">Lause 1: HenkilöX mietti, miten hän ja HenkilöY yhdistäisivät huonekalunsa, kun he muuttaisivat asuntoon, mutta _ huomasi pian, että se olisi helppo tehtävä.</w:t>
        <w:br/>
        <w:t xml:space="preserve"> Lause 2: HenkilöX ihmetteli, miten hän ja HenkilöY yhdistäisivät huonekalunsa, kun he muuttaisivat asuntoon, mutta _ vakuutti, että se olisi helppo tehtävä.</w:t>
      </w:r>
    </w:p>
    <w:p>
      <w:r>
        <w:rPr>
          <w:b/>
        </w:rPr>
        <w:t xml:space="preserve">Esimerkki 0.1815</w:t>
      </w:r>
    </w:p>
    <w:p>
      <w:r>
        <w:t xml:space="preserve">Asiayhteyssana: vaalit.</w:t>
      </w:r>
    </w:p>
    <w:p>
      <w:r>
        <w:rPr>
          <w:b/>
        </w:rPr>
        <w:t xml:space="preserve">Tulos</w:t>
      </w:r>
    </w:p>
    <w:p>
      <w:r>
        <w:t xml:space="preserve">Lause 1: Viime vaaleissa henkilöX äänesti Clintonia ja henkilöY Trumpia, joten _ on liberaali.</w:t>
        <w:br/>
        <w:t xml:space="preserve"> Lause 2: Viime vaaleissa henkilöX äänesti Clintonia ja henkilöY Trumpia, joten _ on konservatiivi.</w:t>
      </w:r>
    </w:p>
    <w:p>
      <w:r>
        <w:rPr>
          <w:b/>
        </w:rPr>
        <w:t xml:space="preserve">Tulos</w:t>
      </w:r>
    </w:p>
    <w:p>
      <w:r>
        <w:t xml:space="preserve">Lause 1: HenkilöX:n oli helpompi äänestää vaaleissa kuin henkilöY:n, koska _ asui äänestyspaikan vieressä.</w:t>
        <w:br/>
        <w:t xml:space="preserve"> Lause 2: HenkilöX:n oli yksinkertaisempaa äänestää vaaleissa kuin henkilöY:n, koska _ asui kaukana äänestyspaikasta.</w:t>
      </w:r>
    </w:p>
    <w:p>
      <w:r>
        <w:rPr>
          <w:b/>
        </w:rPr>
        <w:t xml:space="preserve">Tulos</w:t>
      </w:r>
    </w:p>
    <w:p>
      <w:r>
        <w:t xml:space="preserve">Lause 1: HenkilöX hävisi kaupunginvaltuuston vaalit HenkilöY:lle, koska hänellä oli kokematon kampanjapäällikkö.</w:t>
        <w:br/>
        <w:t xml:space="preserve"> Lause 2: HenkilöX hävisi kaupunginvaltuuston vaalit HenkilöY:lle, koska _:llä oli kokenut kampanjapäällikkö</w:t>
      </w:r>
    </w:p>
    <w:p>
      <w:r>
        <w:rPr>
          <w:b/>
        </w:rPr>
        <w:t xml:space="preserve">Esimerkki 0.1816</w:t>
      </w:r>
    </w:p>
    <w:p>
      <w:r>
        <w:t xml:space="preserve">Kontekstin sana: Air Freight.</w:t>
      </w:r>
    </w:p>
    <w:p>
      <w:r>
        <w:rPr>
          <w:b/>
        </w:rPr>
        <w:t xml:space="preserve">Tulos</w:t>
      </w:r>
    </w:p>
    <w:p>
      <w:r>
        <w:t xml:space="preserve">Lause 1: personx suosii lentorahtia, koska _ on aina kärsimätön muiden lähetystapojen kanssa.</w:t>
        <w:br/>
        <w:t xml:space="preserve"> Lause 2: henkilöx suosii lentorahtia, koska _ on aina kärsivällinen muiden lähetystapojen kanssa.</w:t>
      </w:r>
    </w:p>
    <w:p>
      <w:r>
        <w:rPr>
          <w:b/>
        </w:rPr>
        <w:t xml:space="preserve">Esimerkki 0.1817</w:t>
      </w:r>
    </w:p>
    <w:p>
      <w:r>
        <w:t xml:space="preserve">Asiayhteyssana: elinikä.</w:t>
      </w:r>
    </w:p>
    <w:p>
      <w:r>
        <w:rPr>
          <w:b/>
        </w:rPr>
        <w:t xml:space="preserve">Tulos</w:t>
      </w:r>
    </w:p>
    <w:p>
      <w:r>
        <w:t xml:space="preserve">Lause 1: HenkilöX:llä oli lyhyempi odotettu elinikä kuin henkilöY:llä, joten _ kiirehti seuraamaan kaikkia unelmiaan.</w:t>
        <w:br/>
        <w:t xml:space="preserve"> Lause 2: HenkilöX:llä oli lyhyempi odotettu elinikä kuin henkilöY:llä, joten _ viivytteli kaikkien unelmiensa seuraamisessa</w:t>
      </w:r>
    </w:p>
    <w:p>
      <w:r>
        <w:rPr>
          <w:b/>
        </w:rPr>
        <w:t xml:space="preserve">Tulos</w:t>
      </w:r>
    </w:p>
    <w:p>
      <w:r>
        <w:t xml:space="preserve">Lause 1: HenkilöX:n elinikä on lyhyempi kuin henkilöY:n, koska _ ei pidä kehostaan hyvää huolta.</w:t>
        <w:br/>
        <w:t xml:space="preserve"> Lause 2: HenkilöX:n elinikä on pidempi kuin henkilöY:n, koska _ ei huolehdi kehostaan hyvin.</w:t>
      </w:r>
    </w:p>
    <w:p>
      <w:r>
        <w:rPr>
          <w:b/>
        </w:rPr>
        <w:t xml:space="preserve">Esimerkki 0.1818</w:t>
      </w:r>
    </w:p>
    <w:p>
      <w:r>
        <w:t xml:space="preserve">Kontekstisana: trilleri.</w:t>
      </w:r>
    </w:p>
    <w:p>
      <w:r>
        <w:rPr>
          <w:b/>
        </w:rPr>
        <w:t xml:space="preserve">Tulos</w:t>
      </w:r>
    </w:p>
    <w:p>
      <w:r>
        <w:t xml:space="preserve">Lause 1: HenkilöX meni teatteriin katsomaan trilleriä, mutta HenkilöY ei tullut mukaan, koska _ piti jännityselokuvia huvittavina.</w:t>
        <w:br/>
        <w:t xml:space="preserve"> Lause 2: HenkilöX meni teatteriin katsomaan trilleriä, mutta HenkilöY ei tullut mukaan, koska _ piti jännittäviä elokuvia pelottavina.</w:t>
      </w:r>
    </w:p>
    <w:p>
      <w:r>
        <w:rPr>
          <w:b/>
        </w:rPr>
        <w:t xml:space="preserve">Esimerkki 0.1819</w:t>
      </w:r>
    </w:p>
    <w:p>
      <w:r>
        <w:t xml:space="preserve">Asiayhteyssana: menneisyys.</w:t>
      </w:r>
    </w:p>
    <w:p>
      <w:r>
        <w:rPr>
          <w:b/>
        </w:rPr>
        <w:t xml:space="preserve">Tulos</w:t>
      </w:r>
    </w:p>
    <w:p>
      <w:r>
        <w:t xml:space="preserve">Lause 1: HenkilöX muisteli aina menneisyyttä, kun taas henkilöY ei, joten hän katseli usein vanhoja valokuvia valokuva-albumista.</w:t>
        <w:br/>
        <w:t xml:space="preserve"> Lause 2: HenkilöX muisteli aina menneisyyttä, kun taas HenkilöY ei muistellut, joten _ ei koskaan katsellut vanhoja valokuvia valokuva-albumista.</w:t>
      </w:r>
    </w:p>
    <w:p>
      <w:r>
        <w:rPr>
          <w:b/>
        </w:rPr>
        <w:t xml:space="preserve">Tulos</w:t>
      </w:r>
    </w:p>
    <w:p>
      <w:r>
        <w:t xml:space="preserve">Lause 1: HenkilöX keskittyi menneisyyteen, kun taas henkilöY ajatteli enemmän tulevaisuutta, koska _ ajatteli enemmän taaksepäin.</w:t>
        <w:br/>
        <w:t xml:space="preserve"> Lause 2: HenkilöX keskittyi menneisyyteen, kun taas henkilöY ajatteli enemmän tulevaisuutta, koska _ ajatteli enemmän eteenpäin</w:t>
      </w:r>
    </w:p>
    <w:p>
      <w:r>
        <w:rPr>
          <w:b/>
        </w:rPr>
        <w:t xml:space="preserve">Tulos</w:t>
      </w:r>
    </w:p>
    <w:p>
      <w:r>
        <w:t xml:space="preserve">Lause 1: HenkilöX pystyy siirtymään eteenpäin eron jälkeen nopeammin kuin henkilöY, koska _ ei elä menneisyydessä.</w:t>
        <w:br/>
        <w:t xml:space="preserve"> Lause 2: HenkilöX pystyy jatkamaan erojen jälkeen nopeammin kuin HenkilöY, koska _ elää menneisyydessä.</w:t>
      </w:r>
    </w:p>
    <w:p>
      <w:r>
        <w:rPr>
          <w:b/>
        </w:rPr>
        <w:t xml:space="preserve">Tulos</w:t>
      </w:r>
    </w:p>
    <w:p>
      <w:r>
        <w:t xml:space="preserve">Lause 1: HenkilöX katui monia asioita menneisyydessä, mutta HenkilöY ei, joten _ tuskaili jatkuvasti menneiden tapahtumien vuoksi.</w:t>
        <w:br/>
        <w:t xml:space="preserve"> Lause 2: HenkilöX katui monia asioita menneisyydessä, mutta HenkilöY ei, joten _ ei koskaan tuskaillut menneiden tapahtumien vuoksi.</w:t>
      </w:r>
    </w:p>
    <w:p>
      <w:r>
        <w:rPr>
          <w:b/>
        </w:rPr>
        <w:t xml:space="preserve">Tulos</w:t>
      </w:r>
    </w:p>
    <w:p>
      <w:r>
        <w:t xml:space="preserve">Lause 1: HenkilöX:n menneisyys on täynnä ongelmia, kun taas henkilöY:n elämä on ollut keskivertoa. _ on epäonninen henkilö.</w:t>
        <w:br/>
        <w:t xml:space="preserve"> Lause 2: HenkilöX:n menneisyys on täynnä ongelmia, kun taas henkilöY:llä on ollut keskiverto elämä</w:t>
        <w:t xml:space="preserve"> _ on onnekas henkilö.</w:t>
      </w:r>
    </w:p>
    <w:p>
      <w:r>
        <w:rPr>
          <w:b/>
        </w:rPr>
        <w:t xml:space="preserve">Esimerkki 0,1820</w:t>
      </w:r>
    </w:p>
    <w:p>
      <w:r>
        <w:t xml:space="preserve">Asiayhteyssana: hämmentynyt.</w:t>
      </w:r>
    </w:p>
    <w:p>
      <w:r>
        <w:rPr>
          <w:b/>
        </w:rPr>
        <w:t xml:space="preserve">Tulos</w:t>
      </w:r>
    </w:p>
    <w:p>
      <w:r>
        <w:t xml:space="preserve">Lause 1: HenkilöX nolasi tänään HenkilöY:n siitä syystä, että _ piti outoja ääniä julkisesti.</w:t>
        <w:br/>
        <w:t xml:space="preserve"> Lause 2: HenkilöX nolasi tänään HenkilöY:n siitä syystä, että _ piti outoja ääniä julkisesti.</w:t>
      </w:r>
    </w:p>
    <w:p>
      <w:r>
        <w:rPr>
          <w:b/>
        </w:rPr>
        <w:t xml:space="preserve">Tulos</w:t>
      </w:r>
    </w:p>
    <w:p>
      <w:r>
        <w:t xml:space="preserve">Lause 1: HenkilöX vihaa sitä, kun hänen ystävänsä pilailevat, kun taas henkilöY rakastaa sitä, koska _ nolostuu helpommin.</w:t>
        <w:br/>
        <w:t xml:space="preserve"> Lause 2: HenkilöX vihaa sitä, kun hänen ystävänsä pilailevat, kun taas HenkilöY rakastaa sitä, koska _ nolostuu vähemmän helposti.</w:t>
      </w:r>
    </w:p>
    <w:p>
      <w:r>
        <w:rPr>
          <w:b/>
        </w:rPr>
        <w:t xml:space="preserve">Tulos</w:t>
      </w:r>
    </w:p>
    <w:p>
      <w:r>
        <w:t xml:space="preserve">Lause 1: HenkilöX on 60-vuotias, henkilöY on 10-vuotias, joten _ osaa parhaiten kertoa, miten päästä nolostumisesta yli.</w:t>
        <w:br/>
        <w:t xml:space="preserve"> Lause 2: HenkilöX on 60, henkilöY on 10, joten _ ei olisi paras kertomaan sinulle, miten päästä nolostumisesta yli.</w:t>
      </w:r>
    </w:p>
    <w:p>
      <w:r>
        <w:rPr>
          <w:b/>
        </w:rPr>
        <w:t xml:space="preserve">Esimerkki 0.1821</w:t>
      </w:r>
    </w:p>
    <w:p>
      <w:r>
        <w:t xml:space="preserve">Asiayhteyssana: hiekka.</w:t>
      </w:r>
    </w:p>
    <w:p>
      <w:r>
        <w:rPr>
          <w:b/>
        </w:rPr>
        <w:t xml:space="preserve">Tulos</w:t>
      </w:r>
    </w:p>
    <w:p>
      <w:r>
        <w:t xml:space="preserve">Lause 1: Välitunnilla henkilöX leikki hiekkalaatikolla ystäviensä kanssa toisin kuin henkilöY, koska _ sosiaalinen.</w:t>
        <w:br/>
        <w:t xml:space="preserve"> Lause 2: Välitunnilla henkilöX leikkisi hiekkalaatikolla ystäviensä kanssa toisin kuin henkilöY, koska _ epäsosiaalinen</w:t>
      </w:r>
    </w:p>
    <w:p>
      <w:r>
        <w:rPr>
          <w:b/>
        </w:rPr>
        <w:t xml:space="preserve">Tulos</w:t>
      </w:r>
    </w:p>
    <w:p>
      <w:r>
        <w:t xml:space="preserve">Lause 1: HenkilöX vaihtaa hiekkaa uima-altaan suodattimeen HenkilöY:lle, koska _ on hyvä ystävä.</w:t>
        <w:br/>
        <w:t xml:space="preserve"> Lause 2: HenkilöX vaihtaa hiekkaa altaan suodattimeen HenkilöY:lle, koska _ on hieman laiska.</w:t>
      </w:r>
    </w:p>
    <w:p>
      <w:r>
        <w:rPr>
          <w:b/>
        </w:rPr>
        <w:t xml:space="preserve">Tulos</w:t>
      </w:r>
    </w:p>
    <w:p>
      <w:r>
        <w:t xml:space="preserve">Lause 1: HenkilöX rakasti hiekkaa varpaidensa välissä, mutta henkilöY ei. _ otti kengät pois rannalla.</w:t>
        <w:br/>
        <w:t xml:space="preserve"> Lause 2: HenkilöX rakasti hiekan tuntua varpaidensa välissä, mutta HenkilöY ei. _ otti paitansa pois rannalla.</w:t>
      </w:r>
    </w:p>
    <w:p>
      <w:r>
        <w:rPr>
          <w:b/>
        </w:rPr>
        <w:t xml:space="preserve">Tulos</w:t>
      </w:r>
    </w:p>
    <w:p>
      <w:r>
        <w:t xml:space="preserve">Lause 1: HenkilöX meni rannalle leikkimään hiekalla, kun taas HenkilY jäi kotiin, ja _ nautti merestä koko päivän.</w:t>
        <w:br/>
        <w:t xml:space="preserve"> Lause 2: HenkilöX meni rannalle leikkimään hiekalla, kun taas HenkilöY jäi kotiin, ja _ nautti kodin hiljaisuudesta koko päivän.</w:t>
      </w:r>
    </w:p>
    <w:p>
      <w:r>
        <w:rPr>
          <w:b/>
        </w:rPr>
        <w:t xml:space="preserve">Tulos</w:t>
      </w:r>
    </w:p>
    <w:p>
      <w:r>
        <w:t xml:space="preserve">Lause 1: Hiekanpalaset simpukkakeitossa häiritsivät henkilöX:ää, mutta se ei häirinnyt henkilöY:tä, koska _ ei ymmärtänyt, että hiekka tarkoittaa, että se on tuoretta.</w:t>
        <w:br/>
        <w:t xml:space="preserve"> Lause 2: Hiekanpalaset simpukkakeitossa häiritsivät HenkilöX:ää, mutta se ei häirinnyt HenkilöY:tä, koska _ ymmärsi, että hiekka tarkoittaa, että se on tuoretta</w:t>
      </w:r>
    </w:p>
    <w:p>
      <w:r>
        <w:rPr>
          <w:b/>
        </w:rPr>
        <w:t xml:space="preserve">Esimerkki 0.1822</w:t>
      </w:r>
    </w:p>
    <w:p>
      <w:r>
        <w:t xml:space="preserve">Kontekstin sana: Workshop.</w:t>
      </w:r>
    </w:p>
    <w:p>
      <w:r>
        <w:rPr>
          <w:b/>
        </w:rPr>
        <w:t xml:space="preserve">Tulos</w:t>
      </w:r>
    </w:p>
    <w:p>
      <w:r>
        <w:t xml:space="preserve">Lause 1: HenkilöX halusi järjestää henkilöY:lle työpajan, jotta tämä oppisi pelaamaan pokeria, koska _ oli innostunut opettamisesta.</w:t>
        <w:br/>
        <w:t xml:space="preserve"> Lause 2: HenkilöX halusi järjestää henkilöY:lle työpajan, jotta tämä oppisi pelaamaan pokeria, koska _ oli innostunut oppimisesta</w:t>
      </w:r>
    </w:p>
    <w:p>
      <w:r>
        <w:rPr>
          <w:b/>
        </w:rPr>
        <w:t xml:space="preserve">Esimerkki 0.1823</w:t>
      </w:r>
    </w:p>
    <w:p>
      <w:r>
        <w:t xml:space="preserve">Asiayhteyssana: urheilu.</w:t>
      </w:r>
    </w:p>
    <w:p>
      <w:r>
        <w:rPr>
          <w:b/>
        </w:rPr>
        <w:t xml:space="preserve">Tulos</w:t>
      </w:r>
    </w:p>
    <w:p>
      <w:r>
        <w:t xml:space="preserve">Lause 1: HenkilöX ei urheillut lukiossa, mutta HenkilY urheili, koska _ oli liian heikko osallistuakseen.</w:t>
        <w:br/>
        <w:t xml:space="preserve"> Lause 2: HenkilöX ei urheillut lukiossa, mutta HenkilöY urheili, koska _ oli hyvin vahva osallistuessaan.</w:t>
      </w:r>
    </w:p>
    <w:p>
      <w:r>
        <w:rPr>
          <w:b/>
        </w:rPr>
        <w:t xml:space="preserve">Tulos</w:t>
      </w:r>
    </w:p>
    <w:p>
      <w:r>
        <w:t xml:space="preserve">Lause 1: HenkilöX:llä oli luonnostaan urheilullisia kykyjä, joita henkilöY:ltä puuttui, joten hän menestyi koulussa erinomaisesti urheilussa.</w:t>
        <w:br/>
        <w:t xml:space="preserve"> Lause 2: HenkilöX:llä oli luontainen urheilullinen kyky, jota henkilöY:ltä puuttui, joten _ epäonnistui urheilussa koulussa</w:t>
      </w:r>
    </w:p>
    <w:p>
      <w:r>
        <w:rPr>
          <w:b/>
        </w:rPr>
        <w:t xml:space="preserve">Tulos</w:t>
      </w:r>
    </w:p>
    <w:p>
      <w:r>
        <w:t xml:space="preserve">Lause 1: HenkilöX rakastaa urheilua, mutta HenkilöY ei todellakaan voi sietää sitä, koska _ on urheilullisempi.</w:t>
        <w:br/>
        <w:t xml:space="preserve"> Lause 2: HenkilöX rakastaa urheilua, mutta HenkilöY ei todellakaan voi sietää sitä, koska _ on taiteellisempi</w:t>
      </w:r>
    </w:p>
    <w:p>
      <w:r>
        <w:rPr>
          <w:b/>
        </w:rPr>
        <w:t xml:space="preserve">Tulos</w:t>
      </w:r>
    </w:p>
    <w:p>
      <w:r>
        <w:t xml:space="preserve">Lause 1: HenkilöX oli parempi urheilemaan kuin henkilöY, koska _ oli paljon urheilullisempi.</w:t>
        <w:br/>
        <w:t xml:space="preserve"> Lause 2: HenkilöX oli parempi urheilemaan kuin HenkilöY, vaikka _ oli paljon urheilullisempi.</w:t>
      </w:r>
    </w:p>
    <w:p>
      <w:r>
        <w:rPr>
          <w:b/>
        </w:rPr>
        <w:t xml:space="preserve">Tulos</w:t>
      </w:r>
    </w:p>
    <w:p>
      <w:r>
        <w:t xml:space="preserve">Lause 1: HenkilöX oli paljon huonompi urheilemaan kuin HenkilöY, koska hänellä oli taipumus olla koordinoimaton.</w:t>
        <w:br/>
        <w:t xml:space="preserve"> Lause 2: HenkilöX oli paljon huonompi urheilemaan kuin HenkilöY, koska _ oli yleensä notkea.</w:t>
      </w:r>
    </w:p>
    <w:p>
      <w:r>
        <w:rPr>
          <w:b/>
        </w:rPr>
        <w:t xml:space="preserve">Tulos</w:t>
      </w:r>
    </w:p>
    <w:p>
      <w:r>
        <w:t xml:space="preserve">Lause 1: HenkilöX oli erittäin hyvä urheilussa, mutta henkilöY ei. _ pääsi jalkapallojoukkueeseen.</w:t>
        <w:br/>
        <w:t xml:space="preserve"> Lause 2: HenkilöX oli erittäin hyvä urheilussa, mutta HenkilY ei. _ ei päässyt jalkapallojoukkueeseen.</w:t>
      </w:r>
    </w:p>
    <w:p>
      <w:r>
        <w:rPr>
          <w:b/>
        </w:rPr>
        <w:t xml:space="preserve">Tulos</w:t>
      </w:r>
    </w:p>
    <w:p>
      <w:r>
        <w:t xml:space="preserve">Lause 1: Koska henkilöX rakasti urheilua ja henkilöY maalauksia ja valokuvausta, hänet nähtiin usein koripallohallissa.</w:t>
        <w:br/>
        <w:t xml:space="preserve"> Lause 2: Koska henkilöX rakasti urheilua ja henkilöY maalauksia ja valokuvausta, _ nähtiin usein taidepaikoissa.</w:t>
      </w:r>
    </w:p>
    <w:p>
      <w:r>
        <w:rPr>
          <w:b/>
        </w:rPr>
        <w:t xml:space="preserve">Tulos</w:t>
      </w:r>
    </w:p>
    <w:p>
      <w:r>
        <w:t xml:space="preserve">Lause 1: Urheiluagentti ei tarjonnut sopimusta henkilöX:lle, mutta antoi sen henkilöY:lle, koska _ on loukkaantunut.</w:t>
        <w:br/>
        <w:t xml:space="preserve"> Lause 2: Urheiluagentti ei tarjonnut sopimusta henkilöX:lle, mutta antoi sen henkilöY:lle, koska _ on lahjakas</w:t>
      </w:r>
    </w:p>
    <w:p>
      <w:r>
        <w:rPr>
          <w:b/>
        </w:rPr>
        <w:t xml:space="preserve">Esimerkki 0.1824</w:t>
      </w:r>
    </w:p>
    <w:p>
      <w:r>
        <w:t xml:space="preserve">Asiayhteyssana: hevosvoima.</w:t>
      </w:r>
    </w:p>
    <w:p>
      <w:r>
        <w:rPr>
          <w:b/>
        </w:rPr>
        <w:t xml:space="preserve">Tulos</w:t>
      </w:r>
    </w:p>
    <w:p>
      <w:r>
        <w:t xml:space="preserve">Lause 1: HenkilöX pyysi henkilöY:tä tekemään kaiken voitavansa moottorinsa hevosvoiman lisäämiseksi. _ oli hänen asiakkaansa.</w:t>
        <w:br/>
        <w:t xml:space="preserve"> Lause 2: HenkilöX pyysi HenkilöY:tä tekemään kaikkensa moottorinsa hevosvoiman lisäämiseksi</w:t>
        <w:t xml:space="preserve"> _ oli hänen mekaanikkonsa.</w:t>
      </w:r>
    </w:p>
    <w:p>
      <w:r>
        <w:rPr>
          <w:b/>
        </w:rPr>
        <w:t xml:space="preserve">Esimerkki 0,1825</w:t>
      </w:r>
    </w:p>
    <w:p>
      <w:r>
        <w:t xml:space="preserve">Kontekstin sana: muistaa.</w:t>
      </w:r>
    </w:p>
    <w:p>
      <w:r>
        <w:rPr>
          <w:b/>
        </w:rPr>
        <w:t xml:space="preserve">Tulos</w:t>
      </w:r>
    </w:p>
    <w:p>
      <w:r>
        <w:t xml:space="preserve">Lause 1: HenkilöX:n oli helpompi muistaa kouluaineita kuin HenkilöY:n, koska _ opiskeli iltaisin.</w:t>
        <w:br/>
        <w:t xml:space="preserve"> Lause 2: HenkilöX:n oli helpompi muistaa kouluaine kuin HenkilöY:n, koska _ ei opiskellut iltaisin.</w:t>
      </w:r>
    </w:p>
    <w:p>
      <w:r>
        <w:rPr>
          <w:b/>
        </w:rPr>
        <w:t xml:space="preserve">Tulos</w:t>
      </w:r>
    </w:p>
    <w:p>
      <w:r>
        <w:t xml:space="preserve">Lause 1: Syntymäpäiväjuhlat olivat hauskat henkilöX:lle mutta eivät henkilöY:lle, koska _ ei muistanut tuoda lahjaa.</w:t>
        <w:br/>
        <w:t xml:space="preserve"> Lause 2: Syntymäpäiväjuhlat olivat hauskat henkilöX:lle mutta eivät henkilöY:lle, koska _ ei muistanut tuoda lahjaa</w:t>
      </w:r>
    </w:p>
    <w:p>
      <w:r>
        <w:rPr>
          <w:b/>
        </w:rPr>
        <w:t xml:space="preserve">Esimerkki 0,1826</w:t>
      </w:r>
    </w:p>
    <w:p>
      <w:r>
        <w:t xml:space="preserve">Kontekstin sana: Septisäiliö.</w:t>
      </w:r>
    </w:p>
    <w:p>
      <w:r>
        <w:rPr>
          <w:b/>
        </w:rPr>
        <w:t xml:space="preserve">Tulos</w:t>
      </w:r>
    </w:p>
    <w:p>
      <w:r>
        <w:t xml:space="preserve">Lause 1: henkilöx:n septitankki vaurioitui kuorma-auton ajettua henkilöy:n yli septitankin ja _ oli vihainen.</w:t>
        <w:br/>
        <w:t xml:space="preserve"> Lause 2: henkilöx:n septitankki vaurioitui kuorma-auton ajettua henkilöx:n septitankin yli ja _ oli pahoillaan.</w:t>
      </w:r>
    </w:p>
    <w:p>
      <w:r>
        <w:rPr>
          <w:b/>
        </w:rPr>
        <w:t xml:space="preserve">Esimerkki 0.1827</w:t>
      </w:r>
    </w:p>
    <w:p>
      <w:r>
        <w:t xml:space="preserve">Asiayhteyssana: huonekasvi.</w:t>
      </w:r>
    </w:p>
    <w:p>
      <w:r>
        <w:rPr>
          <w:b/>
        </w:rPr>
        <w:t xml:space="preserve">Tulos</w:t>
      </w:r>
    </w:p>
    <w:p>
      <w:r>
        <w:t xml:space="preserve">Lause 1: HenkilöX:n kissa virtsasi jatkuvasti henkilöY:n suosikkikasviin. _ ei keksinyt, miten voisi estää kissaa pilaamasta kasvia.</w:t>
        <w:br/>
        <w:t xml:space="preserve"> Lause 2: HenkilöX:n kissa virtsasi jatkuvasti HenkilöY:n suosikkikasviin. _ oli järkyttynyt siitä, ettei kukaan keksinyt, miten hänen kissansa voisi estää kasvia pilaamasta sitä.</w:t>
      </w:r>
    </w:p>
    <w:p>
      <w:r>
        <w:rPr>
          <w:b/>
        </w:rPr>
        <w:t xml:space="preserve">Esimerkki 0.1828</w:t>
      </w:r>
    </w:p>
    <w:p>
      <w:r>
        <w:t xml:space="preserve">Asiayhteyssana: korkeudet.</w:t>
      </w:r>
    </w:p>
    <w:p>
      <w:r>
        <w:rPr>
          <w:b/>
        </w:rPr>
        <w:t xml:space="preserve">Tulos</w:t>
      </w:r>
    </w:p>
    <w:p>
      <w:r>
        <w:t xml:space="preserve">Lause 1: HenkilöX ei pelännyt korkeita paikkoja, mutta henkilöY pelkäsi, joten _ otti aina ylimmän kerrossängyn.</w:t>
        <w:br/>
        <w:t xml:space="preserve"> Lause 2: Henkilö X ei pelännyt korkeita paikkoja, mutta henkilö Y pelkäsi, joten _ otti aina alimman kerrossängyn.</w:t>
      </w:r>
    </w:p>
    <w:p>
      <w:r>
        <w:rPr>
          <w:b/>
        </w:rPr>
        <w:t xml:space="preserve">Esimerkki 0.1829</w:t>
      </w:r>
    </w:p>
    <w:p>
      <w:r>
        <w:t xml:space="preserve">Kontekstin sana: Vene.</w:t>
      </w:r>
    </w:p>
    <w:p>
      <w:r>
        <w:rPr>
          <w:b/>
        </w:rPr>
        <w:t xml:space="preserve">Tulos</w:t>
      </w:r>
    </w:p>
    <w:p>
      <w:r>
        <w:t xml:space="preserve">Lause 1: HenkilöX ei oikeastaan välittänyt laivamatkoista, mutta HenkilöY rakasti risteilyä lahden ympäri. _:llä oli ongelmia merisairauden kanssa.</w:t>
        <w:br/>
        <w:t xml:space="preserve"> Lause 2: HenkilöX ei oikeastaan välittänyt laivamatkoista, mutta HenkilöY rakasti risteilyä lahden ympäri</w:t>
        <w:t xml:space="preserve"> _ hänellä ei ollut ongelmia merisairauden kanssa.</w:t>
      </w:r>
    </w:p>
    <w:p>
      <w:r>
        <w:rPr>
          <w:b/>
        </w:rPr>
        <w:t xml:space="preserve">Esimerkki 0,1830</w:t>
      </w:r>
    </w:p>
    <w:p>
      <w:r>
        <w:t xml:space="preserve">Asiayhteyssana: valmis.</w:t>
      </w:r>
    </w:p>
    <w:p>
      <w:r>
        <w:rPr>
          <w:b/>
        </w:rPr>
        <w:t xml:space="preserve">Tulos</w:t>
      </w:r>
    </w:p>
    <w:p>
      <w:r>
        <w:t xml:space="preserve">Lause 1: HenkilöX mutta ei henkilöY oli valmis hyökkäykseen, koska _ kuuli vihollisen lähestyvän.</w:t>
        <w:br/>
        <w:t xml:space="preserve"> Lause 2: HenkilöX mutta ei HenkilY oli valmis hyökkäykseen, koska _ ei kuullut vihollisen lähestyvän.</w:t>
      </w:r>
    </w:p>
    <w:p>
      <w:r>
        <w:rPr>
          <w:b/>
        </w:rPr>
        <w:t xml:space="preserve">Tulos</w:t>
      </w:r>
    </w:p>
    <w:p>
      <w:r>
        <w:t xml:space="preserve">Lause 1: HenkilöX käski olla valmiina, HenkilöY on odottanut muutaman minuutin, _ noutaa heidät.</w:t>
        <w:br/>
        <w:t xml:space="preserve"> Lause 2: HenkilöX käski olla valmiina, HenkilöY on odottanut muutaman minuutin, _ noutaa heidät</w:t>
      </w:r>
    </w:p>
    <w:p>
      <w:r>
        <w:rPr>
          <w:b/>
        </w:rPr>
        <w:t xml:space="preserve">Esimerkki 0,1831</w:t>
      </w:r>
    </w:p>
    <w:p>
      <w:r>
        <w:t xml:space="preserve">Asiayhteyssana: todistus.</w:t>
      </w:r>
    </w:p>
    <w:p>
      <w:r>
        <w:rPr>
          <w:b/>
        </w:rPr>
        <w:t xml:space="preserve">Tulos</w:t>
      </w:r>
    </w:p>
    <w:p>
      <w:r>
        <w:t xml:space="preserve">Lause 1: HenkilöX luovutti kultaisen todistuksen henkilöY:lle sen jälkeen, kun _ oli tunnustanut kaikki hänen saavutuksensa.</w:t>
        <w:br/>
        <w:t xml:space="preserve"> Lause 2: HenkilöX esitteli kultaisen ansiosertifikaatin HenkilöY:lle sen jälkeen, kun _ oli saavuttanut kaikki saavutuksensa</w:t>
      </w:r>
    </w:p>
    <w:p>
      <w:r>
        <w:rPr>
          <w:b/>
        </w:rPr>
        <w:t xml:space="preserve">Tulos</w:t>
      </w:r>
    </w:p>
    <w:p>
      <w:r>
        <w:t xml:space="preserve">Lause 1: HenkilöX haluaa hankkia kansalaistodistuksen, joten hän kysyy neuvoa henkilöY:ltä, koska _ tarvitsee apua.</w:t>
        <w:br/>
        <w:t xml:space="preserve"> Lause 2: HenkilöX haluaa hankkia kansalaistodistuksen, joten hän pyytää henkilöY:ltä neuvoa, koska _ voisi auttaa häntä.</w:t>
      </w:r>
    </w:p>
    <w:p>
      <w:r>
        <w:rPr>
          <w:b/>
        </w:rPr>
        <w:t xml:space="preserve">Esimerkki 0,1832</w:t>
      </w:r>
    </w:p>
    <w:p>
      <w:r>
        <w:t xml:space="preserve">Asiayhteyssana: siamilaiskissa.</w:t>
      </w:r>
    </w:p>
    <w:p>
      <w:r>
        <w:rPr>
          <w:b/>
        </w:rPr>
        <w:t xml:space="preserve">Tulos</w:t>
      </w:r>
    </w:p>
    <w:p>
      <w:r>
        <w:t xml:space="preserve">Lause 1: HenkilöX pitää siamilaisista kissoista, mutta henkilöY ei pidä niistä lainkaan, joten _ on kissaihminen.</w:t>
        <w:br/>
        <w:t xml:space="preserve"> Lause 2: HenkilöX pitää siamilaisista kissoista, mutta HenkilöY ei pidä niistä lainkaan, joten _ ei ole kissaihminen</w:t>
      </w:r>
    </w:p>
    <w:p>
      <w:r>
        <w:rPr>
          <w:b/>
        </w:rPr>
        <w:t xml:space="preserve">Esimerkki 0,1833</w:t>
      </w:r>
    </w:p>
    <w:p>
      <w:r>
        <w:t xml:space="preserve">Asiayhteyssana: vaneri.</w:t>
      </w:r>
    </w:p>
    <w:p>
      <w:r>
        <w:rPr>
          <w:b/>
        </w:rPr>
        <w:t xml:space="preserve">Tulos</w:t>
      </w:r>
    </w:p>
    <w:p>
      <w:r>
        <w:t xml:space="preserve">Lause 1: HenkilöX osti vaneria tehdäkseen henkilöY:lle oven, _ näytti, miten ovi kootaan.</w:t>
        <w:br/>
        <w:t xml:space="preserve"> Lause 2: HenkilöX osti vaneria tehdäkseen henkilöY:lle oven, _ katsoi, miten ovi kootaan.</w:t>
      </w:r>
    </w:p>
    <w:p>
      <w:r>
        <w:rPr>
          <w:b/>
        </w:rPr>
        <w:t xml:space="preserve">Esimerkki 0,1834</w:t>
      </w:r>
    </w:p>
    <w:p>
      <w:r>
        <w:t xml:space="preserve">Asiayhteyssana: hengitys.</w:t>
      </w:r>
    </w:p>
    <w:p>
      <w:r>
        <w:rPr>
          <w:b/>
        </w:rPr>
        <w:t xml:space="preserve">Tulos</w:t>
      </w:r>
    </w:p>
    <w:p>
      <w:r>
        <w:t xml:space="preserve">Lause 1: HenkilöX:n on vaikeampi hengittää korkealla kuin HenkilöY:n, koska hän on huonokuntoinen.</w:t>
        <w:br/>
        <w:t xml:space="preserve"> Lause 2: HenkilöX:n on vaikeampi hengittää korkealla kuin HenkilöY:n, koska _ on huippukunnossa.</w:t>
      </w:r>
    </w:p>
    <w:p>
      <w:r>
        <w:rPr>
          <w:b/>
        </w:rPr>
        <w:t xml:space="preserve">Tulos</w:t>
      </w:r>
    </w:p>
    <w:p>
      <w:r>
        <w:t xml:space="preserve">Lause 1: HenkilöX:llä on paljon hengitysvaikeuksia, mutta henkilöY:llä ei, koska hän on tupakoitsija.</w:t>
        <w:br/>
        <w:t xml:space="preserve"> Lause 2: HenkilöX:llä on paljon hengitysvaikeuksia ja henkilöY:llä ei, koska _ on tupakoimaton.</w:t>
      </w:r>
    </w:p>
    <w:p>
      <w:r>
        <w:rPr>
          <w:b/>
        </w:rPr>
        <w:t xml:space="preserve">Tulos</w:t>
      </w:r>
    </w:p>
    <w:p>
      <w:r>
        <w:t xml:space="preserve">Lause 1: HenkilöX oppii henkilöY:ltä, mitä hengitystekniikoita sukelluksessa käytetään, koska _ on uusi ja vasta oppimassa.</w:t>
        <w:br/>
        <w:t xml:space="preserve"> Lause 2: HenkilöX oppii HenkilöY:ltä, mitä hengitystekniikoita sukelluksessa käytetään, koska _ on asiantuntija ja hyvin kokenut.</w:t>
      </w:r>
    </w:p>
    <w:p>
      <w:r>
        <w:rPr>
          <w:b/>
        </w:rPr>
        <w:t xml:space="preserve">Tulos</w:t>
      </w:r>
    </w:p>
    <w:p>
      <w:r>
        <w:t xml:space="preserve">Lause 1: HenkilöX:llä oli hengitysvaikeuksia, kun taas henkilöY:llä ei ollut. _:n on pidettävä inhalaattoria mukanaan.</w:t>
        <w:br/>
        <w:t xml:space="preserve"> Lause 2: HenkilöX:llä oli hengitysvaikeuksia, kun taas henkilöY:llä ei </w:t>
        <w:t xml:space="preserve"> _:n ei tarvitse pitää inhalaattoria mukanaan.</w:t>
      </w:r>
    </w:p>
    <w:p>
      <w:r>
        <w:rPr>
          <w:b/>
        </w:rPr>
        <w:t xml:space="preserve">Tulos</w:t>
      </w:r>
    </w:p>
    <w:p>
      <w:r>
        <w:t xml:space="preserve">Lause 1: HenkilöX heräsi ja hänellä oli hengitysvaikeuksia, joten henkilöY diagnosoi hänellä uniapnean, joka onneksi on helposti hoidettavissa.</w:t>
        <w:br/>
        <w:t xml:space="preserve"> Lause 2: HenkilöX heräsi ja hänellä oli hengitysvaikeuksia, joten HenkilöY diagnosoi hänellä uniapnean, _ sanoi, että sitä voidaan hoitaa helposti.</w:t>
      </w:r>
    </w:p>
    <w:p>
      <w:r>
        <w:rPr>
          <w:b/>
        </w:rPr>
        <w:t xml:space="preserve">Tulos</w:t>
      </w:r>
    </w:p>
    <w:p>
      <w:r>
        <w:t xml:space="preserve">Lause 1: Koska henkilöX lenkkeili säännöllisesti ja henkilöY ei, _:llä ei ollut vaikeuksia hengittää kilpailun jälkeen.</w:t>
        <w:br/>
        <w:t xml:space="preserve"> Lause 2: Koska henkilöX hölkkäsi säännöllisesti ja henkilöY ei, _:llä oli vaikeuksia hengittää kilpailun jälkeen</w:t>
      </w:r>
    </w:p>
    <w:p>
      <w:r>
        <w:rPr>
          <w:b/>
        </w:rPr>
        <w:t xml:space="preserve">Esimerkki 0,1835</w:t>
      </w:r>
    </w:p>
    <w:p>
      <w:r>
        <w:t xml:space="preserve">Asiayhteyssana: solarium.</w:t>
      </w:r>
    </w:p>
    <w:p>
      <w:r>
        <w:rPr>
          <w:b/>
        </w:rPr>
        <w:t xml:space="preserve">Tulos</w:t>
      </w:r>
    </w:p>
    <w:p>
      <w:r>
        <w:t xml:space="preserve">Lause 1: HenkilöX kutsui henkilöY:n solariumiin, koska _ ei pitänyt keinotekoisesta rusketuksesta.</w:t>
        <w:br/>
        <w:t xml:space="preserve"> Lause 2: Henkilö X kutsui Henkilön Y käyttämään solariumia, mutta _ ei pitänyt keinotekoisesta rusketuksesta.</w:t>
      </w:r>
    </w:p>
    <w:p>
      <w:r>
        <w:rPr>
          <w:b/>
        </w:rPr>
        <w:t xml:space="preserve">Tulos</w:t>
      </w:r>
    </w:p>
    <w:p>
      <w:r>
        <w:t xml:space="preserve">Lause 1: HenkilöX:n tapa ruskettua usein solariumissa on ristiriidassa henkilöY:n tavan kanssa ruskettua suihkeella, joten _:llä on suurempi ihosyövän riski.</w:t>
        <w:br/>
        <w:t xml:space="preserve"> Lause 2: HenkilöX:n tapa ruskettua usein solariumissa on ristiriidassa HenkilöY:n tavan kanssa ruskettaa itsensä suihkuttamalla, joten _:llä on pienempi ihosyöpäriski.</w:t>
      </w:r>
    </w:p>
    <w:p>
      <w:r>
        <w:rPr>
          <w:b/>
        </w:rPr>
        <w:t xml:space="preserve">Esimerkki 0,1836</w:t>
      </w:r>
    </w:p>
    <w:p>
      <w:r>
        <w:t xml:space="preserve">Asiayhteyssana: scone.</w:t>
      </w:r>
    </w:p>
    <w:p>
      <w:r>
        <w:rPr>
          <w:b/>
        </w:rPr>
        <w:t xml:space="preserve">Tulos</w:t>
      </w:r>
    </w:p>
    <w:p>
      <w:r>
        <w:t xml:space="preserve">Lause 1: HenkilöX kutsui HenkilöY:n yhdessä kurssille, jossa he oppisivat uuden leivonnaisten reseptin, koska _ ei tykännyt tehdä asioita yksin.</w:t>
        <w:br/>
        <w:t xml:space="preserve"> Lause 2: HenkilöX kutsui HenkilöY:n yhdessä kurssille, jossa he oppisivat uuden leivonnaisten reseptin, mutta _ oli mieluummin yksin.</w:t>
      </w:r>
    </w:p>
    <w:p>
      <w:r>
        <w:rPr>
          <w:b/>
        </w:rPr>
        <w:t xml:space="preserve">Esimerkki 0.1837</w:t>
      </w:r>
    </w:p>
    <w:p>
      <w:r>
        <w:t xml:space="preserve">Kontekstisana: nukun paremmin.</w:t>
      </w:r>
    </w:p>
    <w:p>
      <w:r>
        <w:rPr>
          <w:b/>
        </w:rPr>
        <w:t xml:space="preserve">Tulos</w:t>
      </w:r>
    </w:p>
    <w:p>
      <w:r>
        <w:t xml:space="preserve">Lause 1: Parempi nukkuminen auttaisi PersonX:ää menestymään paremmin tunnilla, jota PersonY opettaa viikonloppuisin, _ käy tunnilla joka viikonloppu.</w:t>
        <w:br/>
        <w:t xml:space="preserve"> Lause 2: Parempi nukkuminen auttaisi PersonX:ää pärjäämään paremmin luokassa, jota PersonY opettaa viikonloppuisin, _ käy luokassa joka viikonloppu.</w:t>
      </w:r>
    </w:p>
    <w:p>
      <w:r>
        <w:rPr>
          <w:b/>
        </w:rPr>
        <w:t xml:space="preserve">Esimerkki 0,1838</w:t>
      </w:r>
    </w:p>
    <w:p>
      <w:r>
        <w:t xml:space="preserve">Kontekstin sana: suukappale.</w:t>
      </w:r>
    </w:p>
    <w:p>
      <w:r>
        <w:rPr>
          <w:b/>
        </w:rPr>
        <w:t xml:space="preserve">Tulos</w:t>
      </w:r>
    </w:p>
    <w:p>
      <w:r>
        <w:t xml:space="preserve">Lause 1: HenkilöX pääsi asemiin ja löi HenkilöäY niin lujaa, että tämän suukappale lensi ulos, koska _ oli nopea nyrkkeilijä.</w:t>
        <w:br/>
        <w:t xml:space="preserve"> Lause 2: HenkilöX pääsi asemiin ja löi HenkilöY:tä niin kovaa, että tämän suukappale lensi ulos, koska _ ei ollut tietoinen lyönnistä</w:t>
      </w:r>
    </w:p>
    <w:p>
      <w:r>
        <w:rPr>
          <w:b/>
        </w:rPr>
        <w:t xml:space="preserve">Esimerkki 0.1839</w:t>
      </w:r>
    </w:p>
    <w:p>
      <w:r>
        <w:t xml:space="preserve">Context Word: maksa eteenpäin.</w:t>
      </w:r>
    </w:p>
    <w:p>
      <w:r>
        <w:rPr>
          <w:b/>
        </w:rPr>
        <w:t xml:space="preserve">Tulos</w:t>
      </w:r>
    </w:p>
    <w:p>
      <w:r>
        <w:t xml:space="preserve">Lause 1: HenkilöY opettaa henkilöX:lle, miten maksetaan eteenpäin, joten _ on todennäköisesti nuorempi henkilö.</w:t>
        <w:br/>
        <w:t xml:space="preserve"> Lause 2: HenkilöY opettaa HenkilöX:lle, miten maksetaan eteenpäin, joten _ on todennäköisesti vanhempi henkilö</w:t>
      </w:r>
    </w:p>
    <w:p>
      <w:r>
        <w:rPr>
          <w:b/>
        </w:rPr>
        <w:t xml:space="preserve">Esimerkki 0,1840</w:t>
      </w:r>
    </w:p>
    <w:p>
      <w:r>
        <w:t xml:space="preserve">Asiayhteyssana: tutkija.</w:t>
      </w:r>
    </w:p>
    <w:p>
      <w:r>
        <w:rPr>
          <w:b/>
        </w:rPr>
        <w:t xml:space="preserve">Tulos</w:t>
      </w:r>
    </w:p>
    <w:p>
      <w:r>
        <w:t xml:space="preserve">Lause 1: HenkilöX oli parempi tutkija kuin HenkilöY ja _ oli siitä ylpeä.</w:t>
        <w:br/>
        <w:t xml:space="preserve"> Lause 2: HenkilöX oli parempi tutkija kuin HenkilöY ja _ oli siitä surullinen.</w:t>
      </w:r>
    </w:p>
    <w:p>
      <w:r>
        <w:rPr>
          <w:b/>
        </w:rPr>
        <w:t xml:space="preserve">Esimerkki 0,1841</w:t>
      </w:r>
    </w:p>
    <w:p>
      <w:r>
        <w:t xml:space="preserve">Asiayhteyssana: aikuinen.</w:t>
      </w:r>
    </w:p>
    <w:p>
      <w:r>
        <w:rPr>
          <w:b/>
        </w:rPr>
        <w:t xml:space="preserve">Tulos</w:t>
      </w:r>
    </w:p>
    <w:p>
      <w:r>
        <w:t xml:space="preserve">Lause 1: HenkilöX käyttäytyi kuin lapsi, kun taas HenkilöY käyttäytyi kuin aikuinen, koska _ sai jatkuvasti raivokohtauksia.</w:t>
        <w:br/>
        <w:t xml:space="preserve"> Lause 2: HenkilöX käyttäytyi kuin lapsi, kun taas HenkilöY käyttäytyi kuin aikuinen, koska _ oli jatkuvasti kärsivällinen</w:t>
      </w:r>
    </w:p>
    <w:p>
      <w:r>
        <w:rPr>
          <w:b/>
        </w:rPr>
        <w:t xml:space="preserve">Tulos</w:t>
      </w:r>
    </w:p>
    <w:p>
      <w:r>
        <w:t xml:space="preserve">Lause 1: HenkilöX varoitti jatkuvasti henkilöY:tä puhumasta vieraiden aikuisten kanssa, koska _ pelkäsi vieraita ihmisiä.</w:t>
        <w:br/>
        <w:t xml:space="preserve"> Lause 2: HenkilöX varoitti jatkuvasti henkilöY:tä puhumasta vieraiden aikuisten kanssa, koska _ suhtautui naiivisti vieraisiin</w:t>
      </w:r>
    </w:p>
    <w:p>
      <w:r>
        <w:rPr>
          <w:b/>
        </w:rPr>
        <w:t xml:space="preserve">Tulos</w:t>
      </w:r>
    </w:p>
    <w:p>
      <w:r>
        <w:t xml:space="preserve">Lause 1: HenkilöX pystyi allekirjoittamaan liikesopimuksen henkilöY:n puolesta, koska _ oli täysi-ikäinen.</w:t>
        <w:br/>
        <w:t xml:space="preserve"> Lause 2: HenkilöX pystyi allekirjoittamaan liikesopimuksen HenkilöY:n puolesta, koska _ ei ollut täysi-ikäinen.</w:t>
      </w:r>
    </w:p>
    <w:p>
      <w:r>
        <w:rPr>
          <w:b/>
        </w:rPr>
        <w:t xml:space="preserve">Tulos</w:t>
      </w:r>
    </w:p>
    <w:p>
      <w:r>
        <w:t xml:space="preserve">Lause 1: Vanhempi haluaa, että henkilöX puhuu aikuisten kanssa eikä henkilöY:n, koska _ on kunnioittava.</w:t>
        <w:br/>
        <w:t xml:space="preserve"> Lause 2: Vanhempi haluaa, että henkilöX puhuu aikuisten kanssa eikä henkilöY:n, koska _ on epäkunnioittava</w:t>
      </w:r>
    </w:p>
    <w:p>
      <w:r>
        <w:rPr>
          <w:b/>
        </w:rPr>
        <w:t xml:space="preserve">Esimerkki 0.1842</w:t>
      </w:r>
    </w:p>
    <w:p>
      <w:r>
        <w:t xml:space="preserve">Asiayhteyssana: purukumi.</w:t>
      </w:r>
    </w:p>
    <w:p>
      <w:r>
        <w:rPr>
          <w:b/>
        </w:rPr>
        <w:t xml:space="preserve">Tulos</w:t>
      </w:r>
    </w:p>
    <w:p>
      <w:r>
        <w:t xml:space="preserve">Lause 1: Purukumin pureskelu oli ongelma henkilöX:lle, mutta ei henkilöY:lle, koska hänellä oli hammasproteesit.</w:t>
        <w:br/>
        <w:t xml:space="preserve"> Lause 2: Purukumin pureskelu oli ongelma henkilöX:lle mutta ei henkilöY:lle, koska _:llä oli vahvat hampaat</w:t>
      </w:r>
    </w:p>
    <w:p>
      <w:r>
        <w:rPr>
          <w:b/>
        </w:rPr>
        <w:t xml:space="preserve">Tulos</w:t>
      </w:r>
    </w:p>
    <w:p>
      <w:r>
        <w:t xml:space="preserve">Lause 1: Ruokakaupan pikakassajonossa henkilöX pyysi henkilöäY ostamaan _ mansikkapurukumia.</w:t>
        <w:br/>
        <w:t xml:space="preserve"> Lause 2: Päivittäistavarakaupan pikakassajonossa henkilöX sanoi henkilöY:lle ostavansa _ mansikkapurukumia</w:t>
      </w:r>
    </w:p>
    <w:p>
      <w:r>
        <w:rPr>
          <w:b/>
        </w:rPr>
        <w:t xml:space="preserve">Tulos</w:t>
      </w:r>
    </w:p>
    <w:p>
      <w:r>
        <w:t xml:space="preserve">Lause 1: HenkilöX voi puhaltaa purukumilla suurempia kuplia kuin henkilöY, koska _ pureskelee purukumia päivittäin.</w:t>
        <w:br/>
        <w:t xml:space="preserve"> Lause 2: Henkilö X voi puhaltaa purukumilla suurempia kuplia kuin henkilö Y, koska _ pureskelee purukumia harvoin</w:t>
      </w:r>
    </w:p>
    <w:p>
      <w:r>
        <w:rPr>
          <w:b/>
        </w:rPr>
        <w:t xml:space="preserve">Tulos</w:t>
      </w:r>
    </w:p>
    <w:p>
      <w:r>
        <w:t xml:space="preserve">Lause 1: HenkilöX inhosi purukumia, kun taas henkilöY rakasti sitä, koska _ inhosi pureskelua pitkiä aikoja.</w:t>
        <w:br/>
        <w:t xml:space="preserve"> Lause 2: HenkilöX vihasi purukumia, kun taas henkilöY rakasti niitä, koska _ rakasti pureskella niitä pitkiä aik</w:t>
      </w:r>
    </w:p>
    <w:p>
      <w:r>
        <w:rPr>
          <w:b/>
        </w:rPr>
        <w:t xml:space="preserve">Tulos</w:t>
      </w:r>
    </w:p>
    <w:p>
      <w:r>
        <w:t xml:space="preserve">Lause 1: HenkilöX tiesi tarkalleen, miten saada purukumi pois hiuksistaan toisin kuin HenkilöY, koska _ tiesi siihen tarvittavat niksit.</w:t>
        <w:br/>
        <w:t xml:space="preserve"> Lause 2: HenkilöX tiesi tarkalleen, miten saada purkka pois hiuksistaan toisin kuin HenkilöY, koska _ ei osannut temppuja sen tekemiseen</w:t>
      </w:r>
    </w:p>
    <w:p>
      <w:r>
        <w:rPr>
          <w:b/>
        </w:rPr>
        <w:t xml:space="preserve">Tulos</w:t>
      </w:r>
    </w:p>
    <w:p>
      <w:r>
        <w:t xml:space="preserve">Lause 1: HenkilöX laittoi purkkaa HenkilöY:n hiuksiin, koska _ oli sellainen henkilö, joka kiusasi muita koko ajan.</w:t>
        <w:br/>
        <w:t xml:space="preserve"> Lause 2: HenkilöX laittoi purkkaa HenkilöY:n hiuksiin, koska _ oli sellainen henkilö, jota kiusataan koko ajan.</w:t>
      </w:r>
    </w:p>
    <w:p>
      <w:r>
        <w:rPr>
          <w:b/>
        </w:rPr>
        <w:t xml:space="preserve">Tulos</w:t>
      </w:r>
    </w:p>
    <w:p>
      <w:r>
        <w:t xml:space="preserve">Lause 1: HenkilöX arveli, että henkilöY:llä oli luultavasti purukumia, ja pyysi palan, koska _ hengitti pahasti.</w:t>
        <w:br/>
        <w:t xml:space="preserve"> Lause 2: HenkilöX ajatteli, että henkilöY:llä oli luultavasti purukumia ja pyysi palan, koska _:llä oli raikas hengitys.</w:t>
      </w:r>
    </w:p>
    <w:p>
      <w:r>
        <w:rPr>
          <w:b/>
        </w:rPr>
        <w:t xml:space="preserve">Tulos</w:t>
      </w:r>
    </w:p>
    <w:p>
      <w:r>
        <w:t xml:space="preserve">Lause 1: HenkilöX pureskeli purukumia ja tunki sen HenkilöY:n hiuksiin, joten _ joutui käsittelemään heidän suuttumistaan.</w:t>
        <w:br/>
        <w:t xml:space="preserve"> Lause 2: HenkilöX pureskeli purukumia ja tunki sen HenkilöY:n hiuksiin, joten _ joutui käsittelemään sitä, että hän oli tahmea.</w:t>
      </w:r>
    </w:p>
    <w:p>
      <w:r>
        <w:rPr>
          <w:b/>
        </w:rPr>
        <w:t xml:space="preserve">Tulos</w:t>
      </w:r>
    </w:p>
    <w:p>
      <w:r>
        <w:t xml:space="preserve">Lause 1: henkilöx:n ikenet olivat turvonneet henkilöx:n hänelle antamien karkkien takia, mutta _ jätti sen hoitamatta.</w:t>
        <w:br/>
        <w:t xml:space="preserve"> Lause 2: henkilöx:n ikenet olivat turvonneet karkkien takia, mutta _ antoi hänelle hoitoa.</w:t>
      </w:r>
    </w:p>
    <w:p>
      <w:r>
        <w:rPr>
          <w:b/>
        </w:rPr>
        <w:t xml:space="preserve">Tulos</w:t>
      </w:r>
    </w:p>
    <w:p>
      <w:r>
        <w:t xml:space="preserve">Lause 1: personx oli hyvin vihainen persony:lle, koska _ joku oli liimannut purkan hänen iholleen.</w:t>
        <w:br/>
        <w:t xml:space="preserve"> Lause 2: personx oli vihainen persony:lle, koska _ oli joku tunkenut purkan hänen iholleen.</w:t>
      </w:r>
    </w:p>
    <w:p>
      <w:r>
        <w:rPr>
          <w:b/>
        </w:rPr>
        <w:t xml:space="preserve">Esimerkki 0.1843</w:t>
      </w:r>
    </w:p>
    <w:p>
      <w:r>
        <w:t xml:space="preserve">Context Word: saada luottorajan korotus.</w:t>
      </w:r>
    </w:p>
    <w:p>
      <w:r>
        <w:rPr>
          <w:b/>
        </w:rPr>
        <w:t xml:space="preserve">Tulos</w:t>
      </w:r>
    </w:p>
    <w:p>
      <w:r>
        <w:t xml:space="preserve">Lause 1: HenkilöX oli iloinen saadessaan luottorajan korotuksen ja henkilöY ei, koska _ nautti suuren luottorajan tuomasta vapaudesta.</w:t>
        <w:br/>
        <w:t xml:space="preserve"> Lause 2: HenkilöX oli iloinen saadessaan luottorajan korotuksen ja HenkilöY ei ollut, koska _ ei pitänyt siitä, että hänellä oli suuri luottoraja</w:t>
      </w:r>
    </w:p>
    <w:p>
      <w:r>
        <w:rPr>
          <w:b/>
        </w:rPr>
        <w:t xml:space="preserve">Esimerkki 0.1844</w:t>
      </w:r>
    </w:p>
    <w:p>
      <w:r>
        <w:t xml:space="preserve">Asiayhteyssana: temppuja.</w:t>
      </w:r>
    </w:p>
    <w:p>
      <w:r>
        <w:rPr>
          <w:b/>
        </w:rPr>
        <w:t xml:space="preserve">Tulos</w:t>
      </w:r>
    </w:p>
    <w:p>
      <w:r>
        <w:t xml:space="preserve">Lause 1: HenkilöX:llä oli paljon vähemmän temppuja koripallossa kuin HenkilöY:llä, koska _ aloitti pelaamisen vasta viime vuonna.</w:t>
        <w:br/>
        <w:t xml:space="preserve"> Lause 2: HenkilöX:llä oli paljon vähemmän temppuja koripallossa kuin HenkilöY:llä, koska _ aloitti pelaamisen kymmenen vuotta sitten</w:t>
      </w:r>
    </w:p>
    <w:p>
      <w:r>
        <w:rPr>
          <w:b/>
        </w:rPr>
        <w:t xml:space="preserve">Tulos</w:t>
      </w:r>
    </w:p>
    <w:p>
      <w:r>
        <w:t xml:space="preserve">Lause 1: HenkilöX:llä oli paljon enemmän temppuja hihassaan kuin henkilöY:llä, koska _ oli suuri taikuri.</w:t>
        <w:br/>
        <w:t xml:space="preserve"> Lause 2: HenkilöX:llä oli paljon enemmän temppuja hihassaan kuin HenkilöY:llä, koska _ oli erittäin huono taikuri</w:t>
      </w:r>
    </w:p>
    <w:p>
      <w:r>
        <w:rPr>
          <w:b/>
        </w:rPr>
        <w:t xml:space="preserve">Tulos</w:t>
      </w:r>
    </w:p>
    <w:p>
      <w:r>
        <w:t xml:space="preserve">Lause 1: HenkilöX oli erittäin hyvä tekemään temppuja, mutta henkilöY ei. _ hämmästyttivät kaikki ystävänsä juhlissa.</w:t>
        <w:br/>
        <w:t xml:space="preserve"> Lause 2: HenkilöX oli erittäin hyvä temppuilija, mutta HenkilöY ei. _ tylsistytti kaikki heidän ystävänsä juhlissa.</w:t>
      </w:r>
    </w:p>
    <w:p>
      <w:r>
        <w:rPr>
          <w:b/>
        </w:rPr>
        <w:t xml:space="preserve">Esimerkki 0.1845</w:t>
      </w:r>
    </w:p>
    <w:p>
      <w:r>
        <w:t xml:space="preserve">Asiayhteyssana: bändi.</w:t>
      </w:r>
    </w:p>
    <w:p>
      <w:r>
        <w:rPr>
          <w:b/>
        </w:rPr>
        <w:t xml:space="preserve">Tulos</w:t>
      </w:r>
    </w:p>
    <w:p>
      <w:r>
        <w:t xml:space="preserve">Lause 1: HenkilöX rakasti soittaa koulun bändissä toisin kuin HenkilöY, koska _ oli rakastunut musiikkiin.</w:t>
        <w:br/>
        <w:t xml:space="preserve"> Lause 2: HenkilöX rakasti soittaa koulussa bändissä toisin kuin HenkilöY, koska _ oli rakastunut urheiluun</w:t>
      </w:r>
    </w:p>
    <w:p>
      <w:r>
        <w:rPr>
          <w:b/>
        </w:rPr>
        <w:t xml:space="preserve">Tulos</w:t>
      </w:r>
    </w:p>
    <w:p>
      <w:r>
        <w:t xml:space="preserve">Lause 1: HenkilöX oli bändin laulaja, kun taas HenkilY soitti rumpuja, joten _ oli yleensä edessä.</w:t>
        <w:br/>
        <w:t xml:space="preserve"> Lause 2: HenkilöX oli bändin laulaja, kun taas HenkilöY soitti rumpuja, joten _ oli yleensä takana.</w:t>
      </w:r>
    </w:p>
    <w:p>
      <w:r>
        <w:rPr>
          <w:b/>
        </w:rPr>
        <w:t xml:space="preserve">Tulos</w:t>
      </w:r>
    </w:p>
    <w:p>
      <w:r>
        <w:t xml:space="preserve">Lause 1: HenkilöX oli bändin johtaja, ja henkilöY oli rumpali, joten _:n oli laadittava settilista.</w:t>
        <w:br/>
        <w:t xml:space="preserve"> Lause 2: HenkilöX oli bändin johtaja, ja HenkilöY oli rumpali, joten _:n oli noudatettava settilistaa.</w:t>
      </w:r>
    </w:p>
    <w:p>
      <w:r>
        <w:rPr>
          <w:b/>
        </w:rPr>
        <w:t xml:space="preserve">Esimerkki 0.1846</w:t>
      </w:r>
    </w:p>
    <w:p>
      <w:r>
        <w:t xml:space="preserve">Asiayhteyssana: kirjekuoret.</w:t>
      </w:r>
    </w:p>
    <w:p>
      <w:r>
        <w:rPr>
          <w:b/>
        </w:rPr>
        <w:t xml:space="preserve">Tulos</w:t>
      </w:r>
    </w:p>
    <w:p>
      <w:r>
        <w:t xml:space="preserve">Lause 1: HenkilöX tykkäsi nuolla kirjekuoria sinetöidäkseen ne, mutta henkilöY käytti sen sijaan märkää sieniä. _ leikkasi kielensä reunaan.</w:t>
        <w:br/>
        <w:t xml:space="preserve"> Lause 2: HenkilöX tykkäsi nuolla kirjekuoria sinetöidäkseen ne, mutta HenkilöY käytti sen sijaan märkää sieniä. _ leikkasi sormensa reunaan.</w:t>
      </w:r>
    </w:p>
    <w:p>
      <w:r>
        <w:rPr>
          <w:b/>
        </w:rPr>
        <w:t xml:space="preserve">Tulos</w:t>
      </w:r>
    </w:p>
    <w:p>
      <w:r>
        <w:t xml:space="preserve">Lause 1: Kuponkien lajittelu oli henkilöX:lle helpompaa kuin henkilöY:lle, koska _ lajitteli ne kaikki eri kirjekuoriin.</w:t>
        <w:br/>
        <w:t xml:space="preserve"> Lause 2: Kuponkien lajittelu oli helpompaa henkilöX:lle kuin henkilöY:lle, koska _ ei ryhmitellyt niitä eri kirjekuoriin</w:t>
      </w:r>
    </w:p>
    <w:p>
      <w:r>
        <w:rPr>
          <w:b/>
        </w:rPr>
        <w:t xml:space="preserve">Esimerkki 0.1847</w:t>
      </w:r>
    </w:p>
    <w:p>
      <w:r>
        <w:t xml:space="preserve">Asiayhteyssana: makeutettu.</w:t>
      </w:r>
    </w:p>
    <w:p>
      <w:r>
        <w:rPr>
          <w:b/>
        </w:rPr>
        <w:t xml:space="preserve">Tulos</w:t>
      </w:r>
    </w:p>
    <w:p>
      <w:r>
        <w:t xml:space="preserve">Lause 1: Kun henkilöX oli voittanut kirsikkahillokilpailun, henkilöY uskoi edelleen, että hänen olisi pitänyt voittaa, koska _ makeutettiin korkeakalorisella makeutusaineella ja tuomarit päättivät maun perusteella.</w:t>
        <w:br/>
        <w:t xml:space="preserve"> Lause 2: Sen jälkeen kun henkilöX oli voittanut kirsikkahillokilpailun, henkilöY uskoi edelleen, että hänen olisi pitänyt voittaa, koska _ makeutettiin vähäkalorisella makeutusaineella ja tuomarit ottivat huomioon maun.</w:t>
      </w:r>
    </w:p>
    <w:p>
      <w:r>
        <w:rPr>
          <w:b/>
        </w:rPr>
        <w:t xml:space="preserve">Esimerkki 0.1848</w:t>
      </w:r>
    </w:p>
    <w:p>
      <w:r>
        <w:t xml:space="preserve">Asiayhteyssana: silitys.</w:t>
      </w:r>
    </w:p>
    <w:p>
      <w:r>
        <w:rPr>
          <w:b/>
        </w:rPr>
        <w:t xml:space="preserve">Tulos</w:t>
      </w:r>
    </w:p>
    <w:p>
      <w:r>
        <w:t xml:space="preserve">Lause 1: Hotellin pesutuvassa henkilöX poltti henkilöY:n paidan silitellessään sitä, joten johtaja kirjoitti _ ylös.</w:t>
        <w:br/>
        <w:t xml:space="preserve"> Lause 2: Hotellin pesulassa henkilöX poltti henkilöY:n paidan silitellessään sitä, joten johtaja antoi _ hyvitystä.</w:t>
      </w:r>
    </w:p>
    <w:p>
      <w:r>
        <w:rPr>
          <w:b/>
        </w:rPr>
        <w:t xml:space="preserve">Esimerkki 0.1849</w:t>
      </w:r>
    </w:p>
    <w:p>
      <w:r>
        <w:t xml:space="preserve">Kontekstin sana: Keramiikka.</w:t>
      </w:r>
    </w:p>
    <w:p>
      <w:r>
        <w:rPr>
          <w:b/>
        </w:rPr>
        <w:t xml:space="preserve">Tulos</w:t>
      </w:r>
    </w:p>
    <w:p>
      <w:r>
        <w:t xml:space="preserve">Lause 1: HenkilöX oli paljon taitavampi keramiikassa kuin henkilöY, koska _ oli hyvin taiteellinen.</w:t>
        <w:br/>
        <w:t xml:space="preserve"> Lause 2: HenkilöX oli paljon taitavampi keramiikassa kuin HenkilöY, koska _ oli hyvin analyyttinen.</w:t>
      </w:r>
    </w:p>
    <w:p>
      <w:r>
        <w:rPr>
          <w:b/>
        </w:rPr>
        <w:t xml:space="preserve">Esimerkki 0,1850</w:t>
      </w:r>
    </w:p>
    <w:p>
      <w:r>
        <w:t xml:space="preserve">Asiayhteyssana: cares.</w:t>
      </w:r>
    </w:p>
    <w:p>
      <w:r>
        <w:rPr>
          <w:b/>
        </w:rPr>
        <w:t xml:space="preserve">Tulos</w:t>
      </w:r>
    </w:p>
    <w:p>
      <w:r>
        <w:t xml:space="preserve">Lause 1: HenkilöX huolehtii ja auttaa henkilöäY koko päivän kotona, koska _ on erittäin hyvä vanhempi.</w:t>
        <w:br/>
        <w:t xml:space="preserve"> Lause 2: HenkilöX huolehtii ja auttaa henkilöY:tä koko päivän kotona, koska _ on hyvin sairas lapsi</w:t>
      </w:r>
    </w:p>
    <w:p>
      <w:r>
        <w:rPr>
          <w:b/>
        </w:rPr>
        <w:t xml:space="preserve">Tulos</w:t>
      </w:r>
    </w:p>
    <w:p>
      <w:r>
        <w:t xml:space="preserve">Lause 1: HenkilöX hoitaa hiuksiaan asianmukaisemmin kuin HenkilöY, koska _ on stylisti.</w:t>
        <w:br/>
        <w:t xml:space="preserve"> Lause 2: HenkilöX hoitaa hiuksiaan asianmukaisemmin kuin HenkilöY, vaikka _ on stylisti.</w:t>
      </w:r>
    </w:p>
    <w:p>
      <w:r>
        <w:rPr>
          <w:b/>
        </w:rPr>
        <w:t xml:space="preserve">Esimerkki 0.1851</w:t>
      </w:r>
    </w:p>
    <w:p>
      <w:r>
        <w:t xml:space="preserve">Kontekstin sana: Muurahaiset.</w:t>
      </w:r>
    </w:p>
    <w:p>
      <w:r>
        <w:rPr>
          <w:b/>
        </w:rPr>
        <w:t xml:space="preserve">Tulos</w:t>
      </w:r>
    </w:p>
    <w:p>
      <w:r>
        <w:t xml:space="preserve">Lause 1: HenkilöX pyyhki aina keittiönsä tiskipöydän jokaisen aterian jälkeen, mutta HenkilöY antoi heidän olla. _ ei koskaan ollut ongelmia muurahaisten kanssa keittiössä.</w:t>
        <w:br/>
        <w:t xml:space="preserve"> Lause 2: HenkilöX pyyhki aina keittiönsä tiskipöydän jokaisen aterian jälkeen, mutta HenkilöY antoi niiden mennä. _ oli aina ongelmia muurahaisten kanssa keittiössä.</w:t>
      </w:r>
    </w:p>
    <w:p>
      <w:r>
        <w:rPr>
          <w:b/>
        </w:rPr>
        <w:t xml:space="preserve">Esimerkki 0.1852</w:t>
      </w:r>
    </w:p>
    <w:p>
      <w:r>
        <w:t xml:space="preserve">Kontekstin sana: kissa.</w:t>
      </w:r>
    </w:p>
    <w:p>
      <w:r>
        <w:rPr>
          <w:b/>
        </w:rPr>
        <w:t xml:space="preserve">Tulos</w:t>
      </w:r>
    </w:p>
    <w:p>
      <w:r>
        <w:t xml:space="preserve">Lause 1: Kissa oli hyvä lemmikki henkilöX:lle, mutta ei henkilöY:lle, koska _ todella rakasti eläimiä.</w:t>
        <w:br/>
        <w:t xml:space="preserve">Lause 2: Kissa oli hyvä lemmikki henkilöX:lle mutta ei henkilöY:lle, koska _ todella vihasi</w:t>
        <w:br/>
        <w:t xml:space="preserve"> eläimiä</w:t>
      </w:r>
    </w:p>
    <w:p>
      <w:r>
        <w:rPr>
          <w:b/>
        </w:rPr>
        <w:t xml:space="preserve">Tulos</w:t>
      </w:r>
    </w:p>
    <w:p>
      <w:r>
        <w:t xml:space="preserve">Lause 1: HenkilöY antoi henkilöX:lle kissan, koska _ oli juuri menettänyt kissan.</w:t>
        <w:br/>
        <w:t xml:space="preserve"> Lause 2: HenkilöY antoi henkilöX:lle kissan, koska _ oli juuri löytänyt kissan</w:t>
      </w:r>
    </w:p>
    <w:p>
      <w:r>
        <w:rPr>
          <w:b/>
        </w:rPr>
        <w:t xml:space="preserve">Tulos</w:t>
      </w:r>
    </w:p>
    <w:p>
      <w:r>
        <w:t xml:space="preserve">Lause 1: Kissaihmisenä henkilöX osti lyhytkarvaisen kissan, kun taas henkilöY hankki pitkäkarvaisen kissan ja näin ollen _ käytti vähemmän aikaa kissansa hoitamiseen.</w:t>
        <w:br/>
        <w:t xml:space="preserve"> Lause 2: Kissaviisaana henkilöX osti lyhytkarvaisen kissan, kun taas henkilöY valitsi pitkäkarvaisen kissan ja näin ollen _ käytti enemmän aikaa kissansa hoitamiseen.</w:t>
      </w:r>
    </w:p>
    <w:p>
      <w:r>
        <w:rPr>
          <w:b/>
        </w:rPr>
        <w:t xml:space="preserve">Tulos</w:t>
      </w:r>
    </w:p>
    <w:p>
      <w:r>
        <w:t xml:space="preserve">Lause 1: Vaikka HenkilöX piti eläimistä yleisesti ottaen enemmän kuin HenkilöY, hän ei voinut olla kissan turkisten ympärillä.</w:t>
        <w:br/>
        <w:t xml:space="preserve"> Lause 2: Vaikka HenkilöX piti eläimistä yleensä enemmän kuin HenkilöY _ pystyi olemaan lähellä seisomaan kissan turkista</w:t>
      </w:r>
    </w:p>
    <w:p>
      <w:r>
        <w:rPr>
          <w:b/>
        </w:rPr>
        <w:t xml:space="preserve">Tulos</w:t>
      </w:r>
    </w:p>
    <w:p>
      <w:r>
        <w:t xml:space="preserve">Lause 1: Vaikka henkilöX piti eläimistä vähemmän kuin henkilöY, _ piti itseään aina kissaihmisenä.</w:t>
        <w:br/>
        <w:t xml:space="preserve"> Lause 2: Vaikka henkilöX piti eläimistä vähemmän kuin henkilöY, _ ei koskaan pitänyt itseään kissaihmisenä</w:t>
      </w:r>
    </w:p>
    <w:p>
      <w:r>
        <w:rPr>
          <w:b/>
        </w:rPr>
        <w:t xml:space="preserve">Tulos</w:t>
      </w:r>
    </w:p>
    <w:p>
      <w:r>
        <w:t xml:space="preserve">Lause 1: Kaikki tiesivät, että henkilöX oli kissaihminen ja henkilöY koiraihminen, joten _ sai joululahjaksi kissaleluja.</w:t>
        <w:br/>
        <w:t xml:space="preserve"> Lause 2: Kaikki tiesivät, että HenkilöX oli kissaihminen ja HenkilöY oli koiraihminen, joten _ sai joululahjaksi koirapannan</w:t>
      </w:r>
    </w:p>
    <w:p>
      <w:r>
        <w:rPr>
          <w:b/>
        </w:rPr>
        <w:t xml:space="preserve">Tulos</w:t>
      </w:r>
    </w:p>
    <w:p>
      <w:r>
        <w:t xml:space="preserve">Lause 1: Kissan pitäminen lemmikkinä oli todella hauskaa henkilöX:lle, mutta ei henkilöY:lle, koska _ ei ollut allerginen kissoille.</w:t>
        <w:br/>
        <w:t xml:space="preserve"> Lause 2: Kissan pitäminen lemmikkinä oli todella hauskaa HenkilöX:lle, mutta ei HenkilöY:lle, koska _ oli niille hyvin allerginen</w:t>
      </w:r>
    </w:p>
    <w:p>
      <w:r>
        <w:rPr>
          <w:b/>
        </w:rPr>
        <w:t xml:space="preserve">Tulos</w:t>
      </w:r>
    </w:p>
    <w:p>
      <w:r>
        <w:t xml:space="preserve">Lause 1: HenkilöX tunsi aina olonsa paremmaksi, kun hän kävi vierailullaan henkilöY:n luona, osittain siksi, että kissa istui koko ajan _:n olkapäällä ja kehräsi.</w:t>
        <w:br/>
        <w:t xml:space="preserve"> Lause 2: HenkilöX tunsi aina olonsa paremmaksi, kun hän kävi HenkilöY:n luona, vaikka kissa istui _ :n olkapäällä koko ajan ja kehräsi. äänekkäästi</w:t>
      </w:r>
    </w:p>
    <w:p>
      <w:r>
        <w:rPr>
          <w:b/>
        </w:rPr>
        <w:t xml:space="preserve">Tulos</w:t>
      </w:r>
    </w:p>
    <w:p>
      <w:r>
        <w:t xml:space="preserve">Lause 1: HenkilöX antoi aina ruokaa kulkukissalle, vaikka henkilöY ei antanut. _ oli hyvin ystävällinen ihminen.</w:t>
        <w:br/>
        <w:t xml:space="preserve"> Lause 2: HenkilöX antoi aina ruokaa kulkukissalle, vaikka HenkilöY ei antanut</w:t>
        <w:t xml:space="preserve"> _ oli hyvin ilkeä ihminen.</w:t>
      </w:r>
    </w:p>
    <w:p>
      <w:r>
        <w:rPr>
          <w:b/>
        </w:rPr>
        <w:t xml:space="preserve">Tulos</w:t>
      </w:r>
    </w:p>
    <w:p>
      <w:r>
        <w:t xml:space="preserve">Lause 1: HenkilöX on aina halunnut lemmikkikissan, kun taas henkilöY pitää sammakkoeläimistä. _ pelkäsi liskoja.</w:t>
        <w:br/>
        <w:t xml:space="preserve"> Lause 2: HenkilöX halusi aina lemmikkikissan, kun taas HenkilöY piti enemmän sammakkoeläimistä</w:t>
        <w:t xml:space="preserve"> _ kyllästyi tavallisiin lemmikkeihin.</w:t>
      </w:r>
    </w:p>
    <w:p>
      <w:r>
        <w:rPr>
          <w:b/>
        </w:rPr>
        <w:t xml:space="preserve">Tulos</w:t>
      </w:r>
    </w:p>
    <w:p>
      <w:r>
        <w:t xml:space="preserve">Lause 1: HenkilöX pyysi henkilöY:ltä apua kissan kanssa, koska _ ei pidä kissoista ja pelkää niitä.</w:t>
        <w:br/>
        <w:t xml:space="preserve"> Lause 2: HenkilöX pyysi henkilöY:ltä apua kissan kanssa, koska _ rakastaa kissoja eikä pelkää niitä</w:t>
      </w:r>
    </w:p>
    <w:p>
      <w:r>
        <w:rPr>
          <w:b/>
        </w:rPr>
        <w:t xml:space="preserve">Tulos</w:t>
      </w:r>
    </w:p>
    <w:p>
      <w:r>
        <w:t xml:space="preserve">Lause 1: HenkilöX pyysi henkilöY:tä huolehtimaan kissastaan, koska _ oli lähdössä pois kaupungista.</w:t>
        <w:br/>
        <w:t xml:space="preserve"> Lause 2: HenkilöX pyysi HenkilöY:tä huolehtimaan kissastaan, koska _ oli ammattimainen kissanhoitaja.</w:t>
      </w:r>
    </w:p>
    <w:p>
      <w:r>
        <w:rPr>
          <w:b/>
        </w:rPr>
        <w:t xml:space="preserve">Tulos</w:t>
      </w:r>
    </w:p>
    <w:p>
      <w:r>
        <w:t xml:space="preserve">Lause 1: HenkilöX pyysi henkilöY:tä huolehtimaan heidän koirastaan ja kissastaan, koska _ oli lähdössä lomalle kevätloman ajaksi.</w:t>
        <w:br/>
        <w:t xml:space="preserve"> Lause 2: HenkilöX pyysi HenkilöY:tä huolehtimaan heidän koirastaan ja kissastaan, koska _ oli jäämässä kotiin kevätloman ajaksi.</w:t>
      </w:r>
    </w:p>
    <w:p>
      <w:r>
        <w:rPr>
          <w:b/>
        </w:rPr>
        <w:t xml:space="preserve">Tulos</w:t>
      </w:r>
    </w:p>
    <w:p>
      <w:r>
        <w:t xml:space="preserve">Lause 1: HenkilöX osti nuoren lemmikkikissan henkilöY:ltä, joten _ kirjoitti shekin kustannusten kattamiseksi.</w:t>
        <w:br/>
        <w:t xml:space="preserve"> Lause 2: HenkilöX osti nuoren lemmikkikissan henkilöY:ltä, joten _ hyväksyi shekin kustannusten kattamiseksi</w:t>
      </w:r>
    </w:p>
    <w:p>
      <w:r>
        <w:rPr>
          <w:b/>
        </w:rPr>
        <w:t xml:space="preserve">Tulos</w:t>
      </w:r>
    </w:p>
    <w:p>
      <w:r>
        <w:t xml:space="preserve">Lause 1: HenkilöX, mutta ei HenkilY, meni eläinsuojaan adoptoimaan kissan, koska _ rakastaa kissoja.</w:t>
        <w:br/>
        <w:t xml:space="preserve"> Lause 2: HenkilöX mutta ei HenkilY meni eläinsuojasta adoptoimaan kissan, koska _ vihaa kissoja.</w:t>
      </w:r>
    </w:p>
    <w:p>
      <w:r>
        <w:rPr>
          <w:b/>
        </w:rPr>
        <w:t xml:space="preserve">Tulos</w:t>
      </w:r>
    </w:p>
    <w:p>
      <w:r>
        <w:t xml:space="preserve">Lause 1: HenkilöX suostutteli henkilöY:n hankkimaan toisen kissan, koska hän on harvoin kotona ja _ tuntee itsensä yksinäiseksi.</w:t>
        <w:br/>
        <w:t xml:space="preserve"> Lause 2: HenkilöX suostutteli HenkilöY:n hankkimaan toisen kissan, koska hän on harvoin kotona ja _ tuntee olevansa vastuussa.</w:t>
      </w:r>
    </w:p>
    <w:p>
      <w:r>
        <w:rPr>
          <w:b/>
        </w:rPr>
        <w:t xml:space="preserve">Tulos</w:t>
      </w:r>
    </w:p>
    <w:p>
      <w:r>
        <w:t xml:space="preserve">Lause 1: HenkilöX päätti adoptoida sijaiskissan, mutta henkilöY ei voinut, koska _ muutti usein.</w:t>
        <w:br/>
        <w:t xml:space="preserve"> Lause 2: HenkilöX päätti adoptoida sijaiskissan, mutta HenkilöY ei voinut, koska _ muutti harvoin.</w:t>
      </w:r>
    </w:p>
    <w:p>
      <w:r>
        <w:rPr>
          <w:b/>
        </w:rPr>
        <w:t xml:space="preserve">Tulos</w:t>
      </w:r>
    </w:p>
    <w:p>
      <w:r>
        <w:t xml:space="preserve">Lause 1: HenkilöX ei halua, että HenkilöY palkkaa kissalleen lemmikinhoitajan, koska _ on tarjoutunut hoitamaan sen ilmaiseksi.</w:t>
        <w:br/>
        <w:t xml:space="preserve"> Lause 2: HenkilöX ei halua, että HenkilöY palkkaa lemmikkieläinten hoitajaa kissalleen, mutta _ haluaa ammattilaisen tekevän sen maksua vastaan</w:t>
      </w:r>
    </w:p>
    <w:p>
      <w:r>
        <w:rPr>
          <w:b/>
        </w:rPr>
        <w:t xml:space="preserve">Tulos</w:t>
      </w:r>
    </w:p>
    <w:p>
      <w:r>
        <w:t xml:space="preserve">Lause 1: HenkilöX nautti kissojen kanssa leikkimisestä ja niiden turkin kampaamisesta paljon enemmän kuin henkilöY, koska hänellä oli kaksitoista lemmikkikissaa.</w:t>
        <w:br/>
        <w:t xml:space="preserve"> Lause 2: HenkilöX nautti kissojen kanssa leikkimisestä ja niiden turkin kampaamisesta paljon enemmän kuin HenkilöY, ja _:llä ei ollut yhtään lemmikkikissaa</w:t>
      </w:r>
    </w:p>
    <w:p>
      <w:r>
        <w:rPr>
          <w:b/>
        </w:rPr>
        <w:t xml:space="preserve">Tulos</w:t>
      </w:r>
    </w:p>
    <w:p>
      <w:r>
        <w:t xml:space="preserve">Lause 1: HenkilöX unohti huolehtia henkilöY:n kissasta, kun tämä oli poissa, ja _ tunsi itsensä hyvin pahoin siitä.</w:t>
        <w:br/>
        <w:t xml:space="preserve"> Lause 2: HenkilöX unohti huolehtia HenkilöY:n kissasta, kun hän oli poissa, ja _ oli siitä hyvin vihainen.</w:t>
      </w:r>
    </w:p>
    <w:p>
      <w:r>
        <w:rPr>
          <w:b/>
        </w:rPr>
        <w:t xml:space="preserve">Tulos</w:t>
      </w:r>
    </w:p>
    <w:p>
      <w:r>
        <w:t xml:space="preserve">Lause 1: HenkilöX sai kissan turvakodista, mutta ei henkilöY, koska _ oli ihastunut kissoihin.</w:t>
        <w:br/>
        <w:t xml:space="preserve"> Lause 2: HenkilöX hankki kissan turvakodista, mutta ei HenkilöY, koska _ oli allerginen kissoille</w:t>
      </w:r>
    </w:p>
    <w:p>
      <w:r>
        <w:rPr>
          <w:b/>
        </w:rPr>
        <w:t xml:space="preserve">Tulos</w:t>
      </w:r>
    </w:p>
    <w:p>
      <w:r>
        <w:t xml:space="preserve">Lause 1: HenkilöX suuttui ja potkaisi HenkilöY:n kissaa, minkä vuoksi poliisi pidätti hänet eläimeen kohdistuneesta julmuudesta.</w:t>
        <w:br/>
        <w:t xml:space="preserve"> Lause 2: HenkilöX suuttui ja potkaisi HenkilöY:n kissaa, joten _ teki poliisille rikosilmoituksen eläinrääkkäyksestä</w:t>
      </w:r>
    </w:p>
    <w:p>
      <w:r>
        <w:rPr>
          <w:b/>
        </w:rPr>
        <w:t xml:space="preserve">Tulos</w:t>
      </w:r>
    </w:p>
    <w:p>
      <w:r>
        <w:t xml:space="preserve">Lause 1: HenkilöX:llä oli lemmikkinä kissa, mutta henkilöY:llä ei ollut lemmikkieläimiä, koska _ heillä oli vähän allergioita.</w:t>
        <w:br/>
        <w:t xml:space="preserve"> Lause 2: HenkilöX:llä oli lemmikkinä kissa, mutta HenkilöY:llä ei ollut lemmikkejä, koska _:llä oli paljon allergioita.</w:t>
      </w:r>
    </w:p>
    <w:p>
      <w:r>
        <w:rPr>
          <w:b/>
        </w:rPr>
        <w:t xml:space="preserve">Tulos</w:t>
      </w:r>
    </w:p>
    <w:p>
      <w:r>
        <w:t xml:space="preserve">Lause 1: HenkilöX oli aina halunnut kissan, kuten henkilöY:llä oli, mutta _ oli vakavasti allerginen.</w:t>
        <w:br/>
        <w:t xml:space="preserve"> Lause 2: HenkilöX oli aina halunnut kissan, jollainen henkilöY:llä oli, mutta _ ei ollut allerginen</w:t>
      </w:r>
    </w:p>
    <w:p>
      <w:r>
        <w:rPr>
          <w:b/>
        </w:rPr>
        <w:t xml:space="preserve">Tulos</w:t>
      </w:r>
    </w:p>
    <w:p>
      <w:r>
        <w:t xml:space="preserve">Lause 1: HenkilöX:n oli siivottava kotinsa useammin kuin HenkilY:n, koska _ heillä oli kissa talossaan.</w:t>
        <w:br/>
        <w:t xml:space="preserve"> Lause 2: HenkilöX:n täytyi siivota kotinsa harvemmin kuin HenkilöY:n, koska _:llä oli kissa talossaan.</w:t>
      </w:r>
    </w:p>
    <w:p>
      <w:r>
        <w:rPr>
          <w:b/>
        </w:rPr>
        <w:t xml:space="preserve">Tulos</w:t>
      </w:r>
    </w:p>
    <w:p>
      <w:r>
        <w:t xml:space="preserve">Lause 1: HenkilöX:llä on talossaan enemmän pentulaatikoita kuin henkilöY:llä, koska _ on enemmän kissaihminen.</w:t>
        <w:br/>
        <w:t xml:space="preserve"> Lause 2: HenkilöX:llä on enemmän pentulaatikoita talossaan kuin HenkilöY:llä, koska _ ei vain ole kissaihminen</w:t>
      </w:r>
    </w:p>
    <w:p>
      <w:r>
        <w:rPr>
          <w:b/>
        </w:rPr>
        <w:t xml:space="preserve">Tulos</w:t>
      </w:r>
    </w:p>
    <w:p>
      <w:r>
        <w:t xml:space="preserve">Lause 1: HenkilöX on hiljattain ostanut kissan ja kysyy neuvoa henkilöY:ltä, koska _ ei tiedä kissoista mitään.</w:t>
        <w:br/>
        <w:t xml:space="preserve"> Lause 2: HenkilöX on hiljattain ostanut kissan ja kysyy neuvoa henkilöY:ltä, koska _ tietää paljon kissoista.</w:t>
      </w:r>
    </w:p>
    <w:p>
      <w:r>
        <w:rPr>
          <w:b/>
        </w:rPr>
        <w:t xml:space="preserve">Tulos</w:t>
      </w:r>
    </w:p>
    <w:p>
      <w:r>
        <w:t xml:space="preserve">Lause 1: HenkilöX inhosi kissoja, joten kun henkilöY adoptoi kissan, hän lakkasi hyväksymästä kutsuja kotiinsa.</w:t>
        <w:br/>
        <w:t xml:space="preserve"> Lause 2: HenkilöX vihasi kissoja, joten kun henkilöY adoptoi kissan, _ lakkasi antamasta kutsuja hänen kotiinsa.</w:t>
      </w:r>
    </w:p>
    <w:p>
      <w:r>
        <w:rPr>
          <w:b/>
        </w:rPr>
        <w:t xml:space="preserve">Tulos</w:t>
      </w:r>
    </w:p>
    <w:p>
      <w:r>
        <w:t xml:space="preserve">Lause 1: HenkilöX on koiraihminen, kun taas henkilöY pitää enemmän kissoista, _ vei koiransa kävelylle.</w:t>
        <w:br/>
        <w:t xml:space="preserve"> Lause 2: HenkilöX on koiraihminen, mutta HenkilöY pitää enemmän kissoista, _ vei kissansa kävelylle</w:t>
      </w:r>
    </w:p>
    <w:p>
      <w:r>
        <w:rPr>
          <w:b/>
        </w:rPr>
        <w:t xml:space="preserve">Tulos</w:t>
      </w:r>
    </w:p>
    <w:p>
      <w:r>
        <w:t xml:space="preserve">Lause 1: HenkilöX on lemmikkieläinten hoitaja, henkilöY ei ole, joten _ on paras henkilö, jolta saat neuvoja kissasi hoitamiseen.</w:t>
        <w:br/>
        <w:t xml:space="preserve"> Lause 2: HenkilöX on lemmikkieläinten hoitaja, HenkilöY ei ole, joten _ ei luultavasti ole paras henkilö, jolta voi kysyä neuvoa kissan hoitamisessa</w:t>
      </w:r>
    </w:p>
    <w:p>
      <w:r>
        <w:rPr>
          <w:b/>
        </w:rPr>
        <w:t xml:space="preserve">Tulos</w:t>
      </w:r>
    </w:p>
    <w:p>
      <w:r>
        <w:t xml:space="preserve">Lause 1: HenkilöX pitää kovasti kissoista, mutta henkilöY on allerginen kissoille. _ silitteli söpöä kissanpentua.</w:t>
        <w:br/>
        <w:t xml:space="preserve"> Lause 2: HenkilöX pitää kovasti kissoista, mutta HenkilöY on allerginen kissoille</w:t>
        <w:t xml:space="preserve"> _ vältteli söpöä kissanpentua.</w:t>
      </w:r>
    </w:p>
    <w:p>
      <w:r>
        <w:rPr>
          <w:b/>
        </w:rPr>
        <w:t xml:space="preserve">Tulos</w:t>
      </w:r>
    </w:p>
    <w:p>
      <w:r>
        <w:t xml:space="preserve">Lause 1: HenkilöX hankki juuri uuden kissan, mutta henkilöY on allerginen kissoille, mutta _ kutsui ihmisiä katsomaan uutta kissaa.</w:t>
        <w:br/>
        <w:t xml:space="preserve"> Lause 2: HenkilöX hankki juuri uuden kissan, kun taas HenkilöY on allerginen kissoille, joten _ ei kutsuttu katsomaan uutta kissaa</w:t>
      </w:r>
    </w:p>
    <w:p>
      <w:r>
        <w:rPr>
          <w:b/>
        </w:rPr>
        <w:t xml:space="preserve">Tulos</w:t>
      </w:r>
    </w:p>
    <w:p>
      <w:r>
        <w:t xml:space="preserve">Lause 1: HenkilöX rakastaa kissoja, mutta henkilöY ei. _ adoptoi kissan paikallisesta turvakodista.</w:t>
        <w:br/>
        <w:t xml:space="preserve"> Lause 2: HenkilöX rakastaa kissoja, mutta henkilöY ei. _ adoptoi koiran paikallisesta turvakodista.</w:t>
      </w:r>
    </w:p>
    <w:p>
      <w:r>
        <w:rPr>
          <w:b/>
        </w:rPr>
        <w:t xml:space="preserve">Tulos</w:t>
      </w:r>
    </w:p>
    <w:p>
      <w:r>
        <w:t xml:space="preserve">Lause 1: HenkilöX rakastaa kissoja, ja henkilöY:llä on kolme kissaa, joten _ kysyi, voisiko hän mennä hänen kotiinsa katsomaan niitä.</w:t>
        <w:br/>
        <w:t xml:space="preserve"> Lause 2: HenkilöX rakastaa kissoja ja henkilöY:llä on kolme, joten hän kysyi _, voisiko hän tulla hänen kotiinsa katsomaan niitä</w:t>
      </w:r>
    </w:p>
    <w:p>
      <w:r>
        <w:rPr>
          <w:b/>
        </w:rPr>
        <w:t xml:space="preserve">Tulos</w:t>
      </w:r>
    </w:p>
    <w:p>
      <w:r>
        <w:t xml:space="preserve">Lause 1: HenkilöX tarvitsi apua henkilöY:ltä saadakseen hermostuneen kissansa kantokoppaan eläinlääkärille vietäväksi, koska _ oli vaikeuksissa.</w:t>
        <w:br/>
        <w:t xml:space="preserve"> Lause 2: HenkilöX tarvitsi HenkilöY:n apua saadakseen hermostuneen kissansa kantokoppaan eläinlääkärille vietäväksi, ja _ auttoi mielellään.</w:t>
      </w:r>
    </w:p>
    <w:p>
      <w:r>
        <w:rPr>
          <w:b/>
        </w:rPr>
        <w:t xml:space="preserve">Tulos</w:t>
      </w:r>
    </w:p>
    <w:p>
      <w:r>
        <w:t xml:space="preserve">Lause 1: HenkilöX huomasi kissan määkimisen ruokkimista varten ennen HenkilöY:tä, koska hänellä oli erinomainen kuulo.</w:t>
        <w:br/>
        <w:t xml:space="preserve"> Lause 2: HenkilöX huomasi kissan määkimisen ennen HenkilöY:tä, koska _:llä oli huono kuulo.</w:t>
      </w:r>
    </w:p>
    <w:p>
      <w:r>
        <w:rPr>
          <w:b/>
        </w:rPr>
        <w:t xml:space="preserve">Tulos</w:t>
      </w:r>
    </w:p>
    <w:p>
      <w:r>
        <w:t xml:space="preserve">Lause 1: HenkilöX omistaa kolme kissaa, kun taas henkilöY:llä ei ole yhtään, joten on todennäköisempää, että _ on eläinrakas.</w:t>
        <w:br/>
        <w:t xml:space="preserve"> Lause 2: HenkilöX omistaa kolme kissaa, kun taas henkilöY:llä ei ole yhtään, joten on todennäköisempää, että _ on eläinten vihaaja</w:t>
      </w:r>
    </w:p>
    <w:p>
      <w:r>
        <w:rPr>
          <w:b/>
        </w:rPr>
        <w:t xml:space="preserve">Tulos</w:t>
      </w:r>
    </w:p>
    <w:p>
      <w:r>
        <w:t xml:space="preserve">Lause 1: HenkilöX leikki oranssin kissan kanssa enemmän kuin HenkilY, koska _ oli niin eläinrakas.</w:t>
        <w:br/>
        <w:t xml:space="preserve"> Lause 2: HenkilöX jätti oranssin kissan huomiotta enemmän kuin HenkilöY, koska _ oli niin eläinrakas</w:t>
      </w:r>
    </w:p>
    <w:p>
      <w:r>
        <w:rPr>
          <w:b/>
        </w:rPr>
        <w:t xml:space="preserve">Tulos</w:t>
      </w:r>
    </w:p>
    <w:p>
      <w:r>
        <w:t xml:space="preserve">Lause 1: HenkilöX piti persialaisista kissoista, mutta henkilöY ei, koska _ piti pörröisistä kissoista.</w:t>
        <w:br/>
        <w:t xml:space="preserve"> Lause 2: HenkilöX piti persialaisista kissoista, mutta HenkilöY ei, koska _ piti sileistä kissoista.</w:t>
      </w:r>
    </w:p>
    <w:p>
      <w:r>
        <w:rPr>
          <w:b/>
        </w:rPr>
        <w:t xml:space="preserve">Tulos</w:t>
      </w:r>
    </w:p>
    <w:p>
      <w:r>
        <w:t xml:space="preserve">Lause 1: HenkilöX vie kissansa eläinlääkäriin, mutta henkilöY ei, koska _ kissa on lihava.</w:t>
        <w:br/>
        <w:t xml:space="preserve"> Lause 2: HenkilöX vie kissansa eläinlääkäriin, mutta ei henkilöY:tä, koska _ kissa on hoikka</w:t>
      </w:r>
    </w:p>
    <w:p>
      <w:r>
        <w:rPr>
          <w:b/>
        </w:rPr>
        <w:t xml:space="preserve">Tulos</w:t>
      </w:r>
    </w:p>
    <w:p>
      <w:r>
        <w:t xml:space="preserve">Lause 1: HenkilöX vei kissansa hoidettavaksi henkilöY:lle, joten _ maksoi palvelun suorittamisesta.</w:t>
        <w:br/>
        <w:t xml:space="preserve"> Lause 2: HenkilöX vei kissansa hoidettavaksi henkilöY:lle, joten _ palkattiin palvelun suorittamiseksi</w:t>
      </w:r>
    </w:p>
    <w:p>
      <w:r>
        <w:rPr>
          <w:b/>
        </w:rPr>
        <w:t xml:space="preserve">Tulos</w:t>
      </w:r>
    </w:p>
    <w:p>
      <w:r>
        <w:t xml:space="preserve">Lause 1: HenkilöX koulutti kissansa hyppäämään renkaan läpi saadakseen herkkuja, kun taas henkilöY ei onnistunut kouluttamaan koiraansa tekemään samoin. _ oli ylpeä lemmikistään.</w:t>
        <w:br/>
        <w:t xml:space="preserve"> Lause 2: HenkilöX koulutti kissansa hyppäämään vanteen läpi herkkuja saadakseen, kun taas HenkilöY ei onnistunut kouluttamaan koiraansa tekemään samoin. _ oli pettynyt lemmikkiinsä.</w:t>
      </w:r>
    </w:p>
    <w:p>
      <w:r>
        <w:rPr>
          <w:b/>
        </w:rPr>
        <w:t xml:space="preserve">Tulos</w:t>
      </w:r>
    </w:p>
    <w:p>
      <w:r>
        <w:t xml:space="preserve">Lause 1: HenkilöX yritti vakuuttaa henkilöY:lle, että kissa tarvitsee mikrosirun, koska _ oli huolissaan kissan eksymisestä.</w:t>
        <w:br/>
        <w:t xml:space="preserve"> Lause 2: HenkilöX yritti vakuuttaa HenkilöY:lle, että kissa tarvitsee mikrosirun, koska _ ei ollut huolissaan kissan eksymisestä.</w:t>
      </w:r>
    </w:p>
    <w:p>
      <w:r>
        <w:rPr>
          <w:b/>
        </w:rPr>
        <w:t xml:space="preserve">Tulos</w:t>
      </w:r>
    </w:p>
    <w:p>
      <w:r>
        <w:t xml:space="preserve">Lause 1: HenkilöX yritti vakuuttaa HenkilöY:n adoptoimaan kissan, mutta se ei onnistunut, koska _ ei ollut kovin vakuuttava.</w:t>
        <w:br/>
        <w:t xml:space="preserve"> Lause 2: HenkilöX yritti vakuuttaa HenkilöY:n adoptoimaan kissan, mutta se ei onnistunut, koska _ ei pitänyt kissoista</w:t>
      </w:r>
    </w:p>
    <w:p>
      <w:r>
        <w:rPr>
          <w:b/>
        </w:rPr>
        <w:t xml:space="preserve">Tulos</w:t>
      </w:r>
    </w:p>
    <w:p>
      <w:r>
        <w:t xml:space="preserve">Lause 1: HenkilöX halusi uuden kissan, kun taas henkilöY ei halunnut, joten _ yritti vakuuttaa toisen hankkimaan kissan.</w:t>
        <w:br/>
        <w:t xml:space="preserve"> Lause 2: HenkilöX halusi uuden kissan, kun taas HenkilöY ei halunnut, joten _ yritti vakuuttaa toisen palauttamaan sellaisen.</w:t>
      </w:r>
    </w:p>
    <w:p>
      <w:r>
        <w:rPr>
          <w:b/>
        </w:rPr>
        <w:t xml:space="preserve">Tulos</w:t>
      </w:r>
    </w:p>
    <w:p>
      <w:r>
        <w:t xml:space="preserve">Lause 1: HenkilöX haluaa, että henkilöY kouluttaa kissan hiirenpyytäjäksi, koska _ vihaa hiiriä talossa.</w:t>
        <w:br/>
        <w:t xml:space="preserve"> Lause 2: HenkilöX haluaa, että HenkilöY kouluttaa kissan hiirenpyytäjäksi, mutta _ ei välitä siitä, että talossa on hiiriä.</w:t>
      </w:r>
    </w:p>
    <w:p>
      <w:r>
        <w:rPr>
          <w:b/>
        </w:rPr>
        <w:t xml:space="preserve">Tulos</w:t>
      </w:r>
    </w:p>
    <w:p>
      <w:r>
        <w:t xml:space="preserve">Lause 1: HenkilöX oli kissaihminen, mutta henkilöY oli koiraihminen. _ osti söpön kisun.</w:t>
        <w:br/>
        <w:t xml:space="preserve"> Lause 2: HenkilöX oli kissaihminen, mutta HenkilöY oli koiraihminen</w:t>
        <w:t xml:space="preserve"> _ osti söpön koiranpennun.</w:t>
      </w:r>
    </w:p>
    <w:p>
      <w:r>
        <w:rPr>
          <w:b/>
        </w:rPr>
        <w:t xml:space="preserve">Tulos</w:t>
      </w:r>
    </w:p>
    <w:p>
      <w:r>
        <w:t xml:space="preserve">Lause 1: HenkilöX oli kissaihminen ja henkilöY koiraihminen. _ meni Pet Smartiin ja adoptoi kissanpennun.</w:t>
        <w:br/>
        <w:t xml:space="preserve"> Lause 2: HenkilöX oli kissaihminen, kun taas HenkilöY oli koiraihminen</w:t>
        <w:t xml:space="preserve"> _ meni Pet Smartiin ja adoptoi koiranpennun.</w:t>
      </w:r>
    </w:p>
    <w:p>
      <w:r>
        <w:rPr>
          <w:b/>
        </w:rPr>
        <w:t xml:space="preserve">Tulos</w:t>
      </w:r>
    </w:p>
    <w:p>
      <w:r>
        <w:t xml:space="preserve">Lause 1: HenkilöX oli allerginen kissoille, mutta HenkilöY ei, joten _ oli hermostunut menemään uuteen kissakahvilaan.</w:t>
        <w:br/>
        <w:t xml:space="preserve"> Lause 2: HenkilöX oli allerginen kissoille, mutta HenkilöY ei, joten _ oli innoissaan uudesta kissakahvilasta</w:t>
      </w:r>
    </w:p>
    <w:p>
      <w:r>
        <w:rPr>
          <w:b/>
        </w:rPr>
        <w:t xml:space="preserve">Tulos</w:t>
      </w:r>
    </w:p>
    <w:p>
      <w:r>
        <w:t xml:space="preserve">Lause 1: HenkilöX oli kuolettavasti allerginen kissoille, mutta HenkilöY:tä ne eivät häirinneet. _ joutui lähtemään juhlista, kun he huomasivat, että isännällä oli kissa.</w:t>
        <w:br/>
        <w:t xml:space="preserve"> Lause 2: HenkilöX oli kuolettavasti allerginen kissoille, mutta henkilöY ei ollut niistä huolissaan</w:t>
        <w:t xml:space="preserve"> _ ei tarvinnut lähteä juhlista, kun he huomasivat, että isännällä oli kissa.</w:t>
      </w:r>
    </w:p>
    <w:p>
      <w:r>
        <w:rPr>
          <w:b/>
        </w:rPr>
        <w:t xml:space="preserve">Tulos</w:t>
      </w:r>
    </w:p>
    <w:p>
      <w:r>
        <w:t xml:space="preserve">Lause 1: HenkilöX halusi lähteä, kun taas henkilöY halusi jäädä, mutta se johtui siitä, että _ oli allerginen kissoille.</w:t>
        <w:br/>
        <w:t xml:space="preserve"> Lause 2: HenkilöX halusi lähteä, kun taas HenkilöY halusi jäädä, mutta se johtui siitä, että _ ei ollut allerginen kissoille</w:t>
      </w:r>
    </w:p>
    <w:p>
      <w:r>
        <w:rPr>
          <w:b/>
        </w:rPr>
        <w:t xml:space="preserve">Tulos</w:t>
      </w:r>
    </w:p>
    <w:p>
      <w:r>
        <w:t xml:space="preserve">Lause 1: HenkilöX oli iloinen siitä, että henkilöY löysi heidän kissansa, ja _ oli hyvin kiitollinen saadessaan kissansa takaisin.</w:t>
        <w:br/>
        <w:t xml:space="preserve"> Lause 2: HenkilöX oli iloinen siitä, että HenkilöY löysi kissansa ja _ oli hyvin innoissaan siitä, että sai kissan takaisin.</w:t>
      </w:r>
    </w:p>
    <w:p>
      <w:r>
        <w:rPr>
          <w:b/>
        </w:rPr>
        <w:t xml:space="preserve">Tulos</w:t>
      </w:r>
    </w:p>
    <w:p>
      <w:r>
        <w:t xml:space="preserve">Lause 1: HenkilöX aivasteli enemmän kuin HenkilöY, kun he olivat eläinlääkärin vastaanotolla, koska _ oli allerginen kissankarvoille.</w:t>
        <w:br/>
        <w:t xml:space="preserve"> Lause 2: HenkilöX aivasteli enemmän kuin HenkilöY, kun he olivat eläinlääkärin vastaanotolla, vaikka _ oli allerginen kissankarvoille</w:t>
      </w:r>
    </w:p>
    <w:p>
      <w:r>
        <w:rPr>
          <w:b/>
        </w:rPr>
        <w:t xml:space="preserve">Tulos</w:t>
      </w:r>
    </w:p>
    <w:p>
      <w:r>
        <w:t xml:space="preserve">Lause 1: HenkilöX oli tyytymätön uuteen kissaan, joten hän pyysi apua henkilöY:ltä. _ ei tiennyt, miten kissoja hoidetaan.</w:t>
        <w:br/>
        <w:t xml:space="preserve"> Lause 2: HenkilöX oli tyytymätön uuteen kissaan, joten hän pyysi apua henkilöY:ltä. _ oli asiantuntija siinä, miten kissoja hoidetaan.</w:t>
      </w:r>
    </w:p>
    <w:p>
      <w:r>
        <w:rPr>
          <w:b/>
        </w:rPr>
        <w:t xml:space="preserve">Tulos</w:t>
      </w:r>
    </w:p>
    <w:p>
      <w:r>
        <w:t xml:space="preserve">Lause 1: HenkilöX meni eläinkauppaan ja osti kissan ilman HenkilöY:tä, koska _ oli vapaapäivä.</w:t>
        <w:br/>
        <w:t xml:space="preserve"> Lause 2: HenkilöX meni eläinkauppaan ja osti kissan ilman HenkilöY:tä, koska _ joutui tekemään ylimääräistä työvuoroa.</w:t>
      </w:r>
    </w:p>
    <w:p>
      <w:r>
        <w:rPr>
          <w:b/>
        </w:rPr>
        <w:t xml:space="preserve">Tulos</w:t>
      </w:r>
    </w:p>
    <w:p>
      <w:r>
        <w:t xml:space="preserve">Lause 1: HenkilöX:n kissa ei pitänyt henkilöY:stä lainkaan, joten _ yritti saada kissan pitämään heistä tuomalla sille herkkuja.</w:t>
        <w:br/>
        <w:t xml:space="preserve"> Lause 2: HenkilöX:n kissa ei pitänyt HenkilöY:stä lainkaan, joten _ yritti saada kissan pitämään niistä antamalla sille herkkuja.</w:t>
      </w:r>
    </w:p>
    <w:p>
      <w:r>
        <w:rPr>
          <w:b/>
        </w:rPr>
        <w:t xml:space="preserve">Tulos</w:t>
      </w:r>
    </w:p>
    <w:p>
      <w:r>
        <w:t xml:space="preserve">Lause 1: HenkilöX:n kissan nimi on maskuliininen, kun taas henkilöY:n nimi on feminiininen, koska _:llä on poikakissa.</w:t>
        <w:br/>
        <w:t xml:space="preserve"> Lause 2: HenkilöX:n kissan nimi on maskuliininen, kun taas henkilöY:n nimi on feminiininen, koska _:llä on tyttökissa</w:t>
      </w:r>
    </w:p>
    <w:p>
      <w:r>
        <w:rPr>
          <w:b/>
        </w:rPr>
        <w:t xml:space="preserve">Tulos</w:t>
      </w:r>
    </w:p>
    <w:p>
      <w:r>
        <w:t xml:space="preserve">Lause 1: Henkilö X:n kissa on pissannut vahingossa henkilö Y:n hienolle matolle, joten _:n on puhdistettava se.</w:t>
        <w:br/>
        <w:t xml:space="preserve"> Lause 2: HenkilöX:n kissa on vahingossa pissannut HenkilöY:n kivalle matolle, joten _ haluaa sen puhdistettavan</w:t>
      </w:r>
    </w:p>
    <w:p>
      <w:r>
        <w:rPr>
          <w:b/>
        </w:rPr>
        <w:t xml:space="preserve">Tulos</w:t>
      </w:r>
    </w:p>
    <w:p>
      <w:r>
        <w:t xml:space="preserve">Lause 1: HenkilöX:n kissa on paremmin käyttäytyvä kuin henkilöY:n kissa, koska _ huolehtii kissastaan paljon paremmin.</w:t>
        <w:br/>
        <w:t xml:space="preserve"> Lause 2: HenkilöX:n kissa on hyväkäytöksisempi kuin HenkilöY:n kissa, koska _ pitää paljon huonommin huolta kissastaan</w:t>
      </w:r>
    </w:p>
    <w:p>
      <w:r>
        <w:rPr>
          <w:b/>
        </w:rPr>
        <w:t xml:space="preserve">Tulos</w:t>
      </w:r>
    </w:p>
    <w:p>
      <w:r>
        <w:t xml:space="preserve">Lause 1: HenkilöX:n kissa juoksi nopeammin ja voitti kilpailun HenkilY:n kissaa vastaan, joten _ voitti vedon.</w:t>
        <w:br/>
        <w:t xml:space="preserve"> Lause 2: HenkilöX:n kissa juoksi nopeammin ja voitti kilpailun HenkilöY:n kissaa vastaan, joten _ hävisi vedon</w:t>
      </w:r>
    </w:p>
    <w:p>
      <w:r>
        <w:rPr>
          <w:b/>
        </w:rPr>
        <w:t xml:space="preserve">Tulos</w:t>
      </w:r>
    </w:p>
    <w:p>
      <w:r>
        <w:t xml:space="preserve">Lause 1: Joten _ heitti langan kissaa kohti, koska henkilöX tiesi, että se halusi leikkiä, kun taas henkilöY vain katseli vierestä.</w:t>
        <w:br/>
        <w:t xml:space="preserve"> Lause 2: Joten _ jätti langan huomiotta, koska HenkilöX tiesi, että kissa halusi leikkiä, kun taas HenkilöY vain katseli vierestä</w:t>
      </w:r>
    </w:p>
    <w:p>
      <w:r>
        <w:rPr>
          <w:b/>
        </w:rPr>
        <w:t xml:space="preserve">Tulos</w:t>
      </w:r>
    </w:p>
    <w:p>
      <w:r>
        <w:t xml:space="preserve">Lause 1: _ oli siis järkyttynyt siitä, että henkilöX:n kissaa puri henkilöY:n koira, kun he joutuivat riitaan.</w:t>
        <w:br/>
        <w:t xml:space="preserve"> Lause 2: Niinpä _ oli pahoillaan, koska HenkilöX:n kissaa puri HenkilöY:n koira, kun he joutuivat riitaan</w:t>
      </w:r>
    </w:p>
    <w:p>
      <w:r>
        <w:rPr>
          <w:b/>
        </w:rPr>
        <w:t xml:space="preserve">Tulos</w:t>
      </w:r>
    </w:p>
    <w:p>
      <w:r>
        <w:t xml:space="preserve">Lause 1: HenkilöX:n kissa ei tunne yhtä läheistä sidettä omistajaan kuin henkilöY:n kissa, joten _ on etäisempi kissastaan.</w:t>
        <w:br/>
        <w:t xml:space="preserve"> Lause 2: HenkilöX:n kissa ei tunne yhtä läheistä sidettä omistajaan kuin HenkilöY:n kissa, joten _ on läheisempi kissalleen</w:t>
      </w:r>
    </w:p>
    <w:p>
      <w:r>
        <w:rPr>
          <w:b/>
        </w:rPr>
        <w:t xml:space="preserve">Tulos</w:t>
      </w:r>
    </w:p>
    <w:p>
      <w:r>
        <w:t xml:space="preserve">Lause 1: HenkilöX:n kissa käyttäytyi huonosti verrattuna henkilöY:n kissaan, koska _ jätti sen huomiotta.</w:t>
        <w:br/>
        <w:t xml:space="preserve"> Lause 2: HenkilöX:n kissa käyttäytyi huonosti verrattuna henkilöY:n kissaan, koska _ huolehti siitä</w:t>
      </w:r>
    </w:p>
    <w:p>
      <w:r>
        <w:rPr>
          <w:b/>
        </w:rPr>
        <w:t xml:space="preserve">Tulos</w:t>
      </w:r>
    </w:p>
    <w:p>
      <w:r>
        <w:t xml:space="preserve">Lause 1: HenkilöX:n kissa jouduttiin lopettamaan, mutta henkilöY:n kissa on yhä elossa. _:n kissa oli todennäköisemmin vanhempi.</w:t>
        <w:br/>
        <w:t xml:space="preserve"> Lause 2: HenkilöX:n kissa jouduttiin lopettamaan, mutta henkilöY:n kissa on yhä elossa</w:t>
        <w:t xml:space="preserve"> _:n kissa oli todennäköisemmin nuorempi.</w:t>
      </w:r>
    </w:p>
    <w:p>
      <w:r>
        <w:rPr>
          <w:b/>
        </w:rPr>
        <w:t xml:space="preserve">Tulos</w:t>
      </w:r>
    </w:p>
    <w:p>
      <w:r>
        <w:t xml:space="preserve">Lause 1: HenkilöX:n kissa karvaa vähän, kun taas henkilöY:n kissa menettää paljon turkkia. _:n kissalla on lyhyt karva.</w:t>
        <w:br/>
        <w:t xml:space="preserve"> Lause 2: HenkilöX:n kissa karvaa vähän, kun taas HenkilöY:n kissa menettää paljon turkkia</w:t>
        <w:t xml:space="preserve"> _:n kissalla on pitkä karva.</w:t>
      </w:r>
    </w:p>
    <w:p>
      <w:r>
        <w:rPr>
          <w:b/>
        </w:rPr>
        <w:t xml:space="preserve">Tulos</w:t>
      </w:r>
    </w:p>
    <w:p>
      <w:r>
        <w:t xml:space="preserve">Lause 1: Kissa asui mieluummin henkilöX:n kuin henkilöY:n luona, koska _ valmisti aina viikonloppuna tuoretta tonnikalaa.</w:t>
        <w:br/>
        <w:t xml:space="preserve"> Lause 2: Kissa asui mieluummin henkilöX:n kuin henkilöY:n luona, koska _ ei koskaan valmistanut tuoretta tonnikalaa viikonloppuna.</w:t>
      </w:r>
    </w:p>
    <w:p>
      <w:r>
        <w:rPr>
          <w:b/>
        </w:rPr>
        <w:t xml:space="preserve">Tulos</w:t>
      </w:r>
    </w:p>
    <w:p>
      <w:r>
        <w:t xml:space="preserve">Lause 1: HenkilöX:n adoptoima kissa on sairas, mutta henkilöY:n kissa on terve. _ on käyttänyt surkeaa ruokaa.</w:t>
        <w:br/>
        <w:t xml:space="preserve"> Lause 2: HenkilöX:n adoptoima kissa on sairas, mutta HenkilöY:n kissa on terve</w:t>
        <w:t xml:space="preserve"> _ on käyttänyt tunnettua ruokaa.</w:t>
      </w:r>
    </w:p>
    <w:p>
      <w:r>
        <w:rPr>
          <w:b/>
        </w:rPr>
        <w:t xml:space="preserve">Tulos</w:t>
      </w:r>
    </w:p>
    <w:p>
      <w:r>
        <w:t xml:space="preserve">Lause 1: Kissa piti enemmän henkilöstä X kuin henkilöstä Y, koska _ antoi kissalle usein lämmintä maitoa.</w:t>
        <w:br/>
        <w:t xml:space="preserve"> Lause 2: Kissa piti enemmän henkilöX:stä kuin henkilöY:stä, koska _ antoi kissalle usein pilaantunutta maitoa</w:t>
      </w:r>
    </w:p>
    <w:p>
      <w:r>
        <w:rPr>
          <w:b/>
        </w:rPr>
        <w:t xml:space="preserve">Tulos</w:t>
      </w:r>
    </w:p>
    <w:p>
      <w:r>
        <w:t xml:space="preserve">Lause 1: Kissa oli hyvin kiinnostunut henkilöstä X, mutta pyrki välttämään henkilöä Y, koska tämä oli aina lempeä ja rakastava kissaa kohtaan.</w:t>
        <w:br/>
        <w:t xml:space="preserve"> Lause 2: Kissa oli hyvin kiinnostunut henkilöstä X, mutta pyrki välttämään henkilöä Y, koska _ oli aina kova ja epäystävällinen kissaa kohtaan</w:t>
      </w:r>
    </w:p>
    <w:p>
      <w:r>
        <w:rPr>
          <w:b/>
        </w:rPr>
        <w:t xml:space="preserve">Tulos</w:t>
      </w:r>
    </w:p>
    <w:p>
      <w:r>
        <w:t xml:space="preserve">Lause 1: Perheen uusi lemmikkikissa lohdutti henkilöX:ää mutta pelotti henkilöY:tä, koska se nuoli _ vasenta poskea.</w:t>
        <w:br/>
        <w:t xml:space="preserve"> Lause 2: Perheen uusi lemmikkikissa lohdutti henkilöX:ää mutta pelotti henkilöY:tä, koska se raapi _ vasenta poskea.</w:t>
      </w:r>
    </w:p>
    <w:p>
      <w:r>
        <w:rPr>
          <w:b/>
        </w:rPr>
        <w:t xml:space="preserve">Tulos</w:t>
      </w:r>
    </w:p>
    <w:p>
      <w:r>
        <w:t xml:space="preserve">Lause 1: Lihava kissa hankautui henkilöX:ään mutta ei henkilöY:hen, koska _ oli sen omistaja.</w:t>
        <w:br/>
        <w:t xml:space="preserve"> Lause 2: Lihava kissa hankautui henkilöX:ää mutta ei henkilöY:tä vastaan, koska _ ei ollut sen omistaja</w:t>
      </w:r>
    </w:p>
    <w:p>
      <w:r>
        <w:rPr>
          <w:b/>
        </w:rPr>
        <w:t xml:space="preserve">Tulos</w:t>
      </w:r>
    </w:p>
    <w:p>
      <w:r>
        <w:t xml:space="preserve">Lause 1: Kun henkilöX kysyi henkilöY:ltä puiston nurkalta löytyneestä kuolleesta kissasta, _ oli jo vahvat todisteet.</w:t>
        <w:br/>
        <w:t xml:space="preserve"> Lause 2: Kun henkilöX kysyi henkilöY:ltä kysymyksiä puiston kulmalta löydetystä kuolleesta kissasta, _ joutui väistelemään.</w:t>
      </w:r>
    </w:p>
    <w:p>
      <w:r>
        <w:rPr>
          <w:b/>
        </w:rPr>
        <w:t xml:space="preserve">Tulos</w:t>
      </w:r>
    </w:p>
    <w:p>
      <w:r>
        <w:t xml:space="preserve">Lause 1: Kun henkilöX toi kissan kotiin turvakodista, henkilöY oli innoissaan. _ kysyi häneltä, haluaisiko hän antaa sille nimen.</w:t>
        <w:br/>
        <w:t xml:space="preserve"> Lause 2: Kun henkilöX toi kissan kotiin turvakodista, henkilöY oli innoissaan. _ kysyi, saisiko hän antaa sille nimen.</w:t>
      </w:r>
    </w:p>
    <w:p>
      <w:r>
        <w:rPr>
          <w:b/>
        </w:rPr>
        <w:t xml:space="preserve">Tulos</w:t>
      </w:r>
    </w:p>
    <w:p>
      <w:r>
        <w:t xml:space="preserve">Lause 1: Kun henkilöX näki kulkukissan, hän kysyi henkilöY:ltä, voisivatko he adoptoida kissan; henkilöX kieltäytyi, joten _ oli pettynyt.</w:t>
        <w:br/>
        <w:t xml:space="preserve"> Lause 2: Kun henkilöX näki kulkukissan, hän kysyi henkilöY:ltä, voisivatko he adoptoida sen; tämä kieltäytyi, ja _ tunsi syyllisyyttä.</w:t>
      </w:r>
    </w:p>
    <w:p>
      <w:r>
        <w:rPr>
          <w:b/>
        </w:rPr>
        <w:t xml:space="preserve">Esimerkki 0.1853</w:t>
      </w:r>
    </w:p>
    <w:p>
      <w:r>
        <w:t xml:space="preserve">Asiayhteyssana: empaattinen.</w:t>
      </w:r>
    </w:p>
    <w:p>
      <w:r>
        <w:rPr>
          <w:b/>
        </w:rPr>
        <w:t xml:space="preserve">Tulos</w:t>
      </w:r>
    </w:p>
    <w:p>
      <w:r>
        <w:t xml:space="preserve">Lause 1: HenkilöX:n oli vaikeampi olla empaattinen kuin HenkilöY:n, koska _ ei ollut luonnostaan huolehtivainen.</w:t>
        <w:br/>
        <w:t xml:space="preserve"> Lause 2: HenkilöX:n oli vaikeampi olla empaattinen kuin HenkilöY:n, koska _:llä oli luonnostaan huolehtiva luonne</w:t>
      </w:r>
    </w:p>
    <w:p>
      <w:r>
        <w:rPr>
          <w:b/>
        </w:rPr>
        <w:t xml:space="preserve">Tulos</w:t>
      </w:r>
    </w:p>
    <w:p>
      <w:r>
        <w:t xml:space="preserve">Lause 1: HenkilöX haluaa tulla empaattisemmaksi ystäväksi HenkilöY:lle, koska _ haluaa yrittää parhaansa.</w:t>
        <w:br/>
        <w:t xml:space="preserve"> Lause 2: HenkilöX haluaa tulla empaattisemmaksi ystäväksi HenkilöY:lle, koska _ haluaa empaattisemman ystävän</w:t>
      </w:r>
    </w:p>
    <w:p>
      <w:r>
        <w:rPr>
          <w:b/>
        </w:rPr>
        <w:t xml:space="preserve">Esimerkki 0.1854</w:t>
      </w:r>
    </w:p>
    <w:p>
      <w:r>
        <w:t xml:space="preserve">Kontekstin sana: Skype.</w:t>
      </w:r>
    </w:p>
    <w:p>
      <w:r>
        <w:rPr>
          <w:b/>
        </w:rPr>
        <w:t xml:space="preserve">Tulos</w:t>
      </w:r>
    </w:p>
    <w:p>
      <w:r>
        <w:t xml:space="preserve">Lause 1: HenkilöX soitti henkilöY:lle Skypessä, mutta ei saanut vastausta. _ oli masentunut siitä, että hän ei saanut heitä kiinni.</w:t>
        <w:br/>
        <w:t xml:space="preserve"> Lause 2: HenkilöX soitti HenkilöY:lle Skypellä, mutta ei saanut vastausta</w:t>
        <w:t xml:space="preserve"> _ ei ollut tietokoneella.</w:t>
      </w:r>
    </w:p>
    <w:p>
      <w:r>
        <w:rPr>
          <w:b/>
        </w:rPr>
        <w:t xml:space="preserve">Esimerkki 0,1855</w:t>
      </w:r>
    </w:p>
    <w:p>
      <w:r>
        <w:t xml:space="preserve">Asiayhteyssana: kiekko.</w:t>
      </w:r>
    </w:p>
    <w:p>
      <w:r>
        <w:rPr>
          <w:b/>
        </w:rPr>
        <w:t xml:space="preserve">Tulos</w:t>
      </w:r>
    </w:p>
    <w:p>
      <w:r>
        <w:t xml:space="preserve">Lause 1: Vaikka henkilöX oli saanut kalan koukkuun, hän antoi henkilöY:n kelata sen, koska _ tiesi, ettei tämä ollut koskaan ennen saanut kalaa.</w:t>
        <w:br/>
        <w:t xml:space="preserve"> Lause 2: Vaikka henkilöX oli saanut kalan koukkuun, hän antoi henkilöY:n kelata sen sisään, koska _ ei ollut koskaan ennen saanut kalaa</w:t>
      </w:r>
    </w:p>
    <w:p>
      <w:r>
        <w:rPr>
          <w:b/>
        </w:rPr>
        <w:t xml:space="preserve">Esimerkki 0,1856</w:t>
      </w:r>
    </w:p>
    <w:p>
      <w:r>
        <w:t xml:space="preserve">Kontekstin sana: Tytöt.</w:t>
      </w:r>
    </w:p>
    <w:p>
      <w:r>
        <w:rPr>
          <w:b/>
        </w:rPr>
        <w:t xml:space="preserve">Tulos</w:t>
      </w:r>
    </w:p>
    <w:p>
      <w:r>
        <w:t xml:space="preserve">Lause 1: Tyttöryhmän ympärillä henkilöX kamppaili hillitäkseen itseään, ja henkilöY nauroi _ epäonnen vuoksi.</w:t>
        <w:br/>
        <w:t xml:space="preserve"> Lause 2: Tyttöporukan ympärillä PersonX kukoisti ja otti itsensä kuriin, ja PersonY huokaili _ epäonnen vuoksi.</w:t>
      </w:r>
    </w:p>
    <w:p>
      <w:r>
        <w:rPr>
          <w:b/>
        </w:rPr>
        <w:t xml:space="preserve">Tulos</w:t>
      </w:r>
    </w:p>
    <w:p>
      <w:r>
        <w:t xml:space="preserve">Lause 1: HenkilöX opetti henkilöY:lle, miten tyttöjä isketään, koska _ oli siinä melko taitava.</w:t>
        <w:br/>
        <w:t xml:space="preserve"> Lause 2: HenkilöX opetti henkilöY:lle, miten tyttöjä isketään, koska _ oli siinä melko taitamaton</w:t>
      </w:r>
    </w:p>
    <w:p>
      <w:r>
        <w:rPr>
          <w:b/>
        </w:rPr>
        <w:t xml:space="preserve">Tulos</w:t>
      </w:r>
    </w:p>
    <w:p>
      <w:r>
        <w:t xml:space="preserve">Lause 1: HenkilöX oli huono tyttöjen kanssa, joten hän pyysi henkilöY:ltä neuvoa. _ oli luuseri.</w:t>
        <w:br/>
        <w:t xml:space="preserve"> Lause 2: HenkilöX oli huono tyttöjen kanssa, joten hän pyysi henkilöY:ltä neuvoja</w:t>
        <w:t xml:space="preserve"> _ oli sutenööri.</w:t>
      </w:r>
    </w:p>
    <w:p>
      <w:r>
        <w:rPr>
          <w:b/>
        </w:rPr>
        <w:t xml:space="preserve">Esimerkki 0.1857</w:t>
      </w:r>
    </w:p>
    <w:p>
      <w:r>
        <w:t xml:space="preserve">Asiayhteyssana: rationaalinen.</w:t>
      </w:r>
    </w:p>
    <w:p>
      <w:r>
        <w:rPr>
          <w:b/>
        </w:rPr>
        <w:t xml:space="preserve">Tulos</w:t>
      </w:r>
    </w:p>
    <w:p>
      <w:r>
        <w:t xml:space="preserve">Lause 1: HenkilöX oli hyvin rationaalinen päätöksentekijä, mutta henkilöY ei. _ sai ylennyksen töissä.</w:t>
        <w:br/>
        <w:t xml:space="preserve"> Lause 2: HenkilöX oli hyvin rationaalinen päätöksentekijä, mutta HenkilöY ei. _ ei saanut ylennystä työssään.</w:t>
      </w:r>
    </w:p>
    <w:p>
      <w:r>
        <w:rPr>
          <w:b/>
        </w:rPr>
        <w:t xml:space="preserve">Esimerkki 0.1858</w:t>
      </w:r>
    </w:p>
    <w:p>
      <w:r>
        <w:t xml:space="preserve">Kontekstin sana: päivä.</w:t>
      </w:r>
    </w:p>
    <w:p>
      <w:r>
        <w:rPr>
          <w:b/>
        </w:rPr>
        <w:t xml:space="preserve">Tulos</w:t>
      </w:r>
    </w:p>
    <w:p>
      <w:r>
        <w:t xml:space="preserve">Lause 1: Molemmilla on helmiäisvalkoiset käsivarret, ja henkilöX nukkuu sisällä koko iltapäivän, kun taas henkilöY leikkii ulkona auringossa. Päivän päätteeksi _:llä on edelleen valkoiset käsivarret.</w:t>
        <w:br/>
        <w:t xml:space="preserve"> Lause 2: Molemmilla on helmiäisvalkoiset käsivarret, henkilöX nukkuu sisällä koko iltapäivän, kun henkilöY leikkii ulkona auringossa</w:t>
        <w:t xml:space="preserve"> Päivän päätteeksi _:llä on vaaleanpunaiset käsivarret.</w:t>
      </w:r>
    </w:p>
    <w:p>
      <w:r>
        <w:rPr>
          <w:b/>
        </w:rPr>
        <w:t xml:space="preserve">Tulos</w:t>
      </w:r>
    </w:p>
    <w:p>
      <w:r>
        <w:t xml:space="preserve">Lause 1: HenkilöX antoi henkilöY:lle elämänsä päivän puistossa, joten _ oli antelias kokemuksen suhteen.</w:t>
        <w:br/>
        <w:t xml:space="preserve"> Lause 2: HenkilöX antoi henkilöY:lle elämänsä päivän puistossa, joten _ oli kiitollinen kokemuksesta</w:t>
      </w:r>
    </w:p>
    <w:p>
      <w:r>
        <w:rPr>
          <w:b/>
        </w:rPr>
        <w:t xml:space="preserve">Tulos</w:t>
      </w:r>
    </w:p>
    <w:p>
      <w:r>
        <w:t xml:space="preserve">Lause 1: HenkilöX oppi uusia organisointitaitoja henkilöY:ltä, koska _:n päiväohjelma oli hyvin kaoottinen.</w:t>
        <w:br/>
        <w:t xml:space="preserve"> Lause 2: HenkilöX oppi uusia organisointitaitoja henkilöY:ltä, koska _:n päiväohjelma oli hyvin tehokas.</w:t>
      </w:r>
    </w:p>
    <w:p>
      <w:r>
        <w:rPr>
          <w:b/>
        </w:rPr>
        <w:t xml:space="preserve">Tulos</w:t>
      </w:r>
    </w:p>
    <w:p>
      <w:r>
        <w:t xml:space="preserve">Lause 1: HenkilöX katsoo televisiota ja nukkuu koko päivän, kun taas HenkilöY tekee kahta työtä. _ on laiska.</w:t>
        <w:br/>
        <w:t xml:space="preserve"> Lause 2: HenkilöX katsoo televisiota ja nukkuu koko päivän, kun taas HenkilöY tekee kahta työtä</w:t>
        <w:t xml:space="preserve"> _ on ahkera.</w:t>
      </w:r>
    </w:p>
    <w:p>
      <w:r>
        <w:rPr>
          <w:b/>
        </w:rPr>
        <w:t xml:space="preserve">Esimerkki 0.1859</w:t>
      </w:r>
    </w:p>
    <w:p>
      <w:r>
        <w:t xml:space="preserve">Asiayhteyssana: dobermanni.</w:t>
      </w:r>
    </w:p>
    <w:p>
      <w:r>
        <w:rPr>
          <w:b/>
        </w:rPr>
        <w:t xml:space="preserve">Tulos</w:t>
      </w:r>
    </w:p>
    <w:p>
      <w:r>
        <w:t xml:space="preserve">Lause 1: Koiranäyttelyssä henkilöX:n koira oli suurempi kuin henkilöY:n, joten _ voitti kauneusluokan.</w:t>
        <w:br/>
        <w:t xml:space="preserve"> Lause 2: Dobbermanninäyttelyssä henkilöX:n koira oli isompi kuin henkilöY:n, joten _ voitti urheiluluokan</w:t>
      </w:r>
    </w:p>
    <w:p>
      <w:r>
        <w:rPr>
          <w:b/>
        </w:rPr>
        <w:t xml:space="preserve">Tulos</w:t>
      </w:r>
    </w:p>
    <w:p>
      <w:r>
        <w:t xml:space="preserve">Lause 1: HenkilöX oli aina halunnut dobermannin, mutta henkilöY halusi puudelin, koska _ piti isoista koirista.</w:t>
        <w:br/>
        <w:t xml:space="preserve"> Lause 2: HenkilöX oli aina halunnut dobermannin, mutta HenkilY halusi puudelin, koska _ piti pienistä koirista</w:t>
      </w:r>
    </w:p>
    <w:p>
      <w:r>
        <w:rPr>
          <w:b/>
        </w:rPr>
        <w:t xml:space="preserve">Esimerkki 0,1860</w:t>
      </w:r>
    </w:p>
    <w:p>
      <w:r>
        <w:t xml:space="preserve">Context Word: takakätinen kohteliaisuus.</w:t>
      </w:r>
    </w:p>
    <w:p>
      <w:r>
        <w:rPr>
          <w:b/>
        </w:rPr>
        <w:t xml:space="preserve">Tulos</w:t>
      </w:r>
    </w:p>
    <w:p>
      <w:r>
        <w:t xml:space="preserve">Lause 1: HenkilöX hymyili henkilöY:lle hääjuhlassa, vaikka _ sai vastakohtaisen kohteliaisuuden.</w:t>
        <w:br/>
        <w:t xml:space="preserve"> Lause 2: HenkilöX hymyili HenkilöY:lle hääjuhlissa, vaikka _ sai häneltä takakäden kohteliaisuuden.</w:t>
      </w:r>
    </w:p>
    <w:p>
      <w:r>
        <w:rPr>
          <w:b/>
        </w:rPr>
        <w:t xml:space="preserve">Esimerkki 0.1861</w:t>
      </w:r>
    </w:p>
    <w:p>
      <w:r>
        <w:t xml:space="preserve">Kontekstisana: decoupage.</w:t>
      </w:r>
    </w:p>
    <w:p>
      <w:r>
        <w:rPr>
          <w:b/>
        </w:rPr>
        <w:t xml:space="preserve">Tulos</w:t>
      </w:r>
    </w:p>
    <w:p>
      <w:r>
        <w:t xml:space="preserve">Lause 1: HenkilöX:n toimiston kaikki pinnat oli koristeltu kukilla, mutta ei HenkilY:n, koska _ osasi tehdä sen.</w:t>
        <w:br/>
        <w:t xml:space="preserve"> Lause 2: HenkilöX:n toimiston jokainen pinta oli koristeltu kukilla, mutta ei HenkilöY:n, koska _ ei osannut tehdä sitä.</w:t>
      </w:r>
    </w:p>
    <w:p>
      <w:r>
        <w:rPr>
          <w:b/>
        </w:rPr>
        <w:t xml:space="preserve">Esimerkki 0.1862</w:t>
      </w:r>
    </w:p>
    <w:p>
      <w:r>
        <w:t xml:space="preserve">Asiayhteyssana: itsevarmuus.</w:t>
      </w:r>
    </w:p>
    <w:p>
      <w:r>
        <w:rPr>
          <w:b/>
        </w:rPr>
        <w:t xml:space="preserve">Tulos</w:t>
      </w:r>
    </w:p>
    <w:p>
      <w:r>
        <w:t xml:space="preserve">Lause 1: HenkilöX osoitti paljon itsevarmuutta keskustellessaan HenkilöY:n kanssa, koska _ oli taipuvainen olemaan päällekäyvä.</w:t>
        <w:br/>
        <w:t xml:space="preserve"> Lause 2: HenkilöX osoitti paljon itsevarmuutta keskustellessaan HenkilöY:n kanssa, koska _ oli yleensä itsepäinen.</w:t>
      </w:r>
    </w:p>
    <w:p>
      <w:r>
        <w:rPr>
          <w:b/>
        </w:rPr>
        <w:t xml:space="preserve">Esimerkki 0.1863</w:t>
      </w:r>
    </w:p>
    <w:p>
      <w:r>
        <w:t xml:space="preserve">Kontekstisana: hikka.</w:t>
      </w:r>
    </w:p>
    <w:p>
      <w:r>
        <w:rPr>
          <w:b/>
        </w:rPr>
        <w:t xml:space="preserve">Tulos</w:t>
      </w:r>
    </w:p>
    <w:p>
      <w:r>
        <w:t xml:space="preserve">Lause 1: HenkilöX toi HenkilölleY vettä, koska _ ajatteli, että se on paras tapa parantaa hikka.</w:t>
        <w:br/>
        <w:t xml:space="preserve"> Lause 2: HenkilöX toi HenkilölleY vettä, vaikka _ ei pitänyt sitä parhaana keinona hikkaan.</w:t>
      </w:r>
    </w:p>
    <w:p>
      <w:r>
        <w:rPr>
          <w:b/>
        </w:rPr>
        <w:t xml:space="preserve">Tulos</w:t>
      </w:r>
    </w:p>
    <w:p>
      <w:r>
        <w:t xml:space="preserve">Lause 1: HenkilöX yllätti HenkilöY:n parantaakseen hänen hikkaansa, mikä sai _ hyppäämään pois tieltä nauraen.</w:t>
        <w:br/>
        <w:t xml:space="preserve"> Lause 2: HenkilöX yllätti HenkilöY:n parantamaan hikkaansa, mikä sai _ hyppäämään istuimeltaan.</w:t>
      </w:r>
    </w:p>
    <w:p>
      <w:r>
        <w:rPr>
          <w:b/>
        </w:rPr>
        <w:t xml:space="preserve">Esimerkki 0.1864</w:t>
      </w:r>
    </w:p>
    <w:p>
      <w:r>
        <w:t xml:space="preserve">Asiayhteyssana: imettää.</w:t>
      </w:r>
    </w:p>
    <w:p>
      <w:r>
        <w:rPr>
          <w:b/>
        </w:rPr>
        <w:t xml:space="preserve">Tulos</w:t>
      </w:r>
    </w:p>
    <w:p>
      <w:r>
        <w:t xml:space="preserve">Lause 1: HenkilöX sai painavamman vauvan kuin henkilöY, koska _ imetti enemmän imettäessään.</w:t>
        <w:br/>
        <w:t xml:space="preserve"> Lause 2: HenkilöX:llä oli kevyempi vauva kuin henkilöY:llä, koska _ imetti enemmän imettäessään.</w:t>
      </w:r>
    </w:p>
    <w:p>
      <w:r>
        <w:rPr>
          <w:b/>
        </w:rPr>
        <w:t xml:space="preserve">Esimerkki 0.1865</w:t>
      </w:r>
    </w:p>
    <w:p>
      <w:r>
        <w:t xml:space="preserve">Kontekstin sana: huone.</w:t>
      </w:r>
    </w:p>
    <w:p>
      <w:r>
        <w:rPr>
          <w:b/>
        </w:rPr>
        <w:t xml:space="preserve">Tulos</w:t>
      </w:r>
    </w:p>
    <w:p>
      <w:r>
        <w:t xml:space="preserve">Lause 1: HenkilöX tarvitsee huoneen tai asuinpaikan ja henkilöY on henkilö, jonka kanssa voi keskustella, _ ei ole asuinpaikkaa.</w:t>
        <w:br/>
        <w:t xml:space="preserve"> Lause 2: HenkilöX tarvitsee vuokrata huoneen tai asunnon ja HenkilöY on nähtävä, _ voi vuokrata asunnon.</w:t>
      </w:r>
    </w:p>
    <w:p>
      <w:r>
        <w:rPr>
          <w:b/>
        </w:rPr>
        <w:t xml:space="preserve">Tulos</w:t>
      </w:r>
    </w:p>
    <w:p>
      <w:r>
        <w:t xml:space="preserve">Lause 1: HenkilöX pyysi lainata kaappitilaa henkilöY:ltä, koska hänen kaapissaan ei ollut riittävästi tilaa.</w:t>
        <w:br/>
        <w:t xml:space="preserve"> Lause 2: HenkilöX pyysi lainata kaappitilaa henkilöY:ltä, koska _:llä oli runsaasti tilaa omassa kaapissaan</w:t>
      </w:r>
    </w:p>
    <w:p>
      <w:r>
        <w:rPr>
          <w:b/>
        </w:rPr>
        <w:t xml:space="preserve">Tulos</w:t>
      </w:r>
    </w:p>
    <w:p>
      <w:r>
        <w:t xml:space="preserve">Lause 1: HenkilöX:llä oli suurempi huone kuin henkilöY:llä, ja _ mahtui huoneeseen enemmän huonekaluja.</w:t>
        <w:br/>
        <w:t xml:space="preserve"> Lause 2: HenkilöX:llä oli pienempi huone kuin HenkilöY:llä, ja _ mahtui huoneeseen enemmän huonekaluja</w:t>
      </w:r>
    </w:p>
    <w:p>
      <w:r>
        <w:rPr>
          <w:b/>
        </w:rPr>
        <w:t xml:space="preserve">Tulos</w:t>
      </w:r>
    </w:p>
    <w:p>
      <w:r>
        <w:t xml:space="preserve">Lause 1: HenkilöX asuu viiden makuuhuoneen talossa järven rannalla toisin kuin henkilöY, koska _ on hyvin rikas.</w:t>
        <w:br/>
        <w:t xml:space="preserve"> Lause 2: HenkilöX asuu viiden makuuhuoneen talossa järven rannalla toisin kuin henkilöY, koska _ on hyvin köyhä</w:t>
      </w:r>
    </w:p>
    <w:p>
      <w:r>
        <w:rPr>
          <w:b/>
        </w:rPr>
        <w:t xml:space="preserve">Tulos</w:t>
      </w:r>
    </w:p>
    <w:p>
      <w:r>
        <w:t xml:space="preserve">Lause 1: HenkilöX:n on saatava henkilöY motivoitumaan siivoamaan likainen huoneensa, koska _ on hyvin laiska.</w:t>
        <w:br/>
        <w:t xml:space="preserve"> Lause 2: HenkilöX:n on saatava HenkilöY motivoitumaan siivoamaan likainen huoneensa, koska _ on ahkera.</w:t>
      </w:r>
    </w:p>
    <w:p>
      <w:r>
        <w:rPr>
          <w:b/>
        </w:rPr>
        <w:t xml:space="preserve">Tulos</w:t>
      </w:r>
    </w:p>
    <w:p>
      <w:r>
        <w:t xml:space="preserve">Lause 1: HenkilöX vuokrasi huoneen henkilöY:ltä, ja _ antoi hänelle luottokortin tapahtuman aikana.</w:t>
        <w:br/>
        <w:t xml:space="preserve"> Lause 2: HenkilöX vuokrasi huoneen henkilöY:ltä ja _ antoi hänelle huoneen avaimen tapahtuman aikana</w:t>
      </w:r>
    </w:p>
    <w:p>
      <w:r>
        <w:rPr>
          <w:b/>
        </w:rPr>
        <w:t xml:space="preserve">Tulos</w:t>
      </w:r>
    </w:p>
    <w:p>
      <w:r>
        <w:t xml:space="preserve">Lause 1: HenkilöX:n huoneessa oli paljon pimeämpää kuin henkilöY:n huoneessa, koska _:n valo sammui.</w:t>
        <w:br/>
        <w:t xml:space="preserve"> Lause 2: HenkilöX:n huone oli paljon vaaleampi kuin HenkilöY:n huone, koska _:n valo sammui.</w:t>
      </w:r>
    </w:p>
    <w:p>
      <w:r>
        <w:rPr>
          <w:b/>
        </w:rPr>
        <w:t xml:space="preserve">Tulos</w:t>
      </w:r>
    </w:p>
    <w:p>
      <w:r>
        <w:t xml:space="preserve">Lause 1: Koska henkilöX:llä oli pesukone pesuhuoneessa ja henkilöY:llä ei, _ ei tarvinnut mennä pesulaan.</w:t>
        <w:br/>
        <w:t xml:space="preserve"> Lause 2: Koska henkilöX:llä oli pesukone pesuhuoneessa ja henkilöY:llä ei, _:n oli mentävä pesulaan.</w:t>
      </w:r>
    </w:p>
    <w:p>
      <w:r>
        <w:rPr>
          <w:b/>
        </w:rPr>
        <w:t xml:space="preserve">Tulos</w:t>
      </w:r>
    </w:p>
    <w:p>
      <w:r>
        <w:t xml:space="preserve">Lause 1: HenkilöX:n huone on erittäin siisti, kun taas henkilöY:n huone on katastrofi, koska _ on järjestetty.</w:t>
        <w:br/>
        <w:t xml:space="preserve"> Lause 2: HenkilöX:n huone on erittäin siisti, kun taas HenkilöY:n huone on katastrofi, koska _ on epäjärjestyksessä</w:t>
      </w:r>
    </w:p>
    <w:p>
      <w:r>
        <w:rPr>
          <w:b/>
        </w:rPr>
        <w:t xml:space="preserve">Tulos</w:t>
      </w:r>
    </w:p>
    <w:p>
      <w:r>
        <w:t xml:space="preserve">Lause 1: HenkilöX:n huone on paremman näköinen kuin henkilöY:n, koska hän on palkannut hyvän sisustajan.</w:t>
        <w:br/>
        <w:t xml:space="preserve"> Lause 2: HenkilöX:n huone on paremman näköinen kuin henkilöY:n, koska _ hän palkkasi huonon sisustajan</w:t>
      </w:r>
    </w:p>
    <w:p>
      <w:r>
        <w:rPr>
          <w:b/>
        </w:rPr>
        <w:t xml:space="preserve">Esimerkki 0.1866</w:t>
      </w:r>
    </w:p>
    <w:p>
      <w:r>
        <w:t xml:space="preserve">Asiayhteyssana: luuseri.</w:t>
      </w:r>
    </w:p>
    <w:p>
      <w:r>
        <w:rPr>
          <w:b/>
        </w:rPr>
        <w:t xml:space="preserve">Tulos</w:t>
      </w:r>
    </w:p>
    <w:p>
      <w:r>
        <w:t xml:space="preserve">Lause 1: Katsellessaan TV-ohjelmaa henkilöX sanoi, että henkilöY oli sukua ohjelman luuserille. _ vitsaili vertailusta.</w:t>
        <w:br/>
        <w:t xml:space="preserve"> Lause 2: Televisio-ohjelmaa katsoessaan henkilöX sanoi, että henkilöY oli sukua ohjelman luuserille</w:t>
        <w:t xml:space="preserve"> _ inhosi vertailua.</w:t>
      </w:r>
    </w:p>
    <w:p>
      <w:r>
        <w:rPr>
          <w:b/>
        </w:rPr>
        <w:t xml:space="preserve">Esimerkki 0,1867</w:t>
      </w:r>
    </w:p>
    <w:p>
      <w:r>
        <w:t xml:space="preserve">Asiayhteyssana: karppi.</w:t>
      </w:r>
    </w:p>
    <w:p>
      <w:r>
        <w:rPr>
          <w:b/>
        </w:rPr>
        <w:t xml:space="preserve">Tulos</w:t>
      </w:r>
    </w:p>
    <w:p>
      <w:r>
        <w:t xml:space="preserve">Lause 1: HenkilöX hämmästyi kuullessaan henkilöY:ltä, että kultakalat ovat karppilaji, joten _ päätti tarkistaa ystävänsä tiedot.</w:t>
        <w:br/>
        <w:t xml:space="preserve"> Lause 2: HenkilöX oli häkeltynyt kuullessaan henkilöY:ltä, että kultakalat ovat karppilaji, mutta _ oli tarkistanut tietonsa jo aiemmin.</w:t>
      </w:r>
    </w:p>
    <w:p>
      <w:r>
        <w:rPr>
          <w:b/>
        </w:rPr>
        <w:t xml:space="preserve">Tulos</w:t>
      </w:r>
    </w:p>
    <w:p>
      <w:r>
        <w:t xml:space="preserve">Lause 1: Siimaan koukussa ollut karppi taisteli kovasti, joten henkilöX pyysi henkilöY:ltä apua sen kelaamisessa, koska _ oli heikko.</w:t>
        <w:br/>
        <w:t xml:space="preserve"> Lause 2: Siimaan tarttunut karppi taisteli kovasti, joten henkilö X pyysi henkilö Y:ltä apua sen kelaamisessa, koska _ oli vahva</w:t>
      </w:r>
    </w:p>
    <w:p>
      <w:r>
        <w:rPr>
          <w:b/>
        </w:rPr>
        <w:t xml:space="preserve">Esimerkki 0.1868</w:t>
      </w:r>
    </w:p>
    <w:p>
      <w:r>
        <w:t xml:space="preserve">Asiayhteyssana: loukkaava.</w:t>
      </w:r>
    </w:p>
    <w:p>
      <w:r>
        <w:rPr>
          <w:b/>
        </w:rPr>
        <w:t xml:space="preserve">Tulos</w:t>
      </w:r>
    </w:p>
    <w:p>
      <w:r>
        <w:t xml:space="preserve">Lause 1: HenkilöX loukkasi henkilöY:tä koulussa, joten _ kerrottiin asiasta opettajalle.</w:t>
        <w:br/>
        <w:t xml:space="preserve"> Lause 2: HenkilöX loukkasi henkilöY:tä koulussa, joten _ kertoi hänestä opettajalle.</w:t>
      </w:r>
    </w:p>
    <w:p>
      <w:r>
        <w:rPr>
          <w:b/>
        </w:rPr>
        <w:t xml:space="preserve">Esimerkki 0.1869</w:t>
      </w:r>
    </w:p>
    <w:p>
      <w:r>
        <w:t xml:space="preserve">Asiayhteyssana: valkaisu.</w:t>
      </w:r>
    </w:p>
    <w:p>
      <w:r>
        <w:rPr>
          <w:b/>
        </w:rPr>
        <w:t xml:space="preserve">Tulos</w:t>
      </w:r>
    </w:p>
    <w:p>
      <w:r>
        <w:t xml:space="preserve">Lause 1: HenkilöX pitää hiusten luonnollisesta ulkonäöstä, henkilöY ei niinkään, joten _ ei aio valkaista hiuksiaan.</w:t>
        <w:br/>
        <w:t xml:space="preserve"> Lause 2: HenkilöX pitää hiusten luonnollisesta ulkonäöstä, HenkilöY ei niinkään, joten _ valkaisee hiuksensa</w:t>
      </w:r>
    </w:p>
    <w:p>
      <w:r>
        <w:rPr>
          <w:b/>
        </w:rPr>
        <w:t xml:space="preserve">Tulos</w:t>
      </w:r>
    </w:p>
    <w:p>
      <w:r>
        <w:t xml:space="preserve">Lause 1: HenkilöX kokeili hiustensa valkaisua toisin kuin HenkilöY, koska se oli uusi villitys _ kaupungissa.</w:t>
        <w:br/>
        <w:t xml:space="preserve"> Lause 2: HenkilöX kokeili vaalentaa hiuksiaan toisin kuin HenkilöY, koska se ei ollut enää muodissa _ kaupungissa</w:t>
      </w:r>
    </w:p>
    <w:p>
      <w:r>
        <w:rPr>
          <w:b/>
        </w:rPr>
        <w:t xml:space="preserve">Esimerkki 0,1870</w:t>
      </w:r>
    </w:p>
    <w:p>
      <w:r>
        <w:t xml:space="preserve">Asiayhteyssana: alttiina.</w:t>
      </w:r>
    </w:p>
    <w:p>
      <w:r>
        <w:rPr>
          <w:b/>
        </w:rPr>
        <w:t xml:space="preserve">Tulos</w:t>
      </w:r>
    </w:p>
    <w:p>
      <w:r>
        <w:t xml:space="preserve">Lause 1: HenkilöX altisti itsensä henkilöY:lle bussissa, joten _ tunsi olonsa hyvin innostuneeksi kokemuksesta.</w:t>
        <w:br/>
        <w:t xml:space="preserve"> Lause 2: HenkilöX altisti itsensä bussissa HenkilöY:lle, joten _ tunsi kokemuksen hyvin loukkaavaksi.</w:t>
      </w:r>
    </w:p>
    <w:p>
      <w:r>
        <w:rPr>
          <w:b/>
        </w:rPr>
        <w:t xml:space="preserve">Tulos</w:t>
      </w:r>
    </w:p>
    <w:p>
      <w:r>
        <w:t xml:space="preserve">Lause 1: HenkilöX tunsi itsensä hyvin alttiiksi kerrottuaan tunteistaan henkilöY:lle, joten _ odotti innokkaasti hänen vastaustaan.</w:t>
        <w:br/>
        <w:t xml:space="preserve"> Lause 2: HenkilöX tunsi itsensä hyvin alttiiksi kerrottuaan henkilöY:lle tunteistaan, joten _ oli varovainen antaessaan vastauksensa</w:t>
      </w:r>
    </w:p>
    <w:p>
      <w:r>
        <w:rPr>
          <w:b/>
        </w:rPr>
        <w:t xml:space="preserve">Tulos</w:t>
      </w:r>
    </w:p>
    <w:p>
      <w:r>
        <w:t xml:space="preserve">Lause 1: HenkilöX:n talo oli alttiimpi sääolosuhteille kuin HenkilY:n talo, koska _ asui lähempänä vuorenhuippua.</w:t>
        <w:br/>
        <w:t xml:space="preserve"> Lause 2: HenkilöX:n talo oli alttiimpi sään vaikutuksille kuin HenkilöY:n talo, koska _ asui kauempana vuorenhuipusta</w:t>
      </w:r>
    </w:p>
    <w:p>
      <w:r>
        <w:rPr>
          <w:b/>
        </w:rPr>
        <w:t xml:space="preserve">Esimerkki 0.1871</w:t>
      </w:r>
    </w:p>
    <w:p>
      <w:r>
        <w:t xml:space="preserve">Asiayhteyssana: leipoa.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kakun leipomisessa, koska _ oli surkea kokki.</w:t>
        <w:br/>
        <w:t xml:space="preserve"> Lause 2: HenkilöX pyysi HenkilöY:tä auttamaan kakun leipomisessa, koska _ oli ammattitaitoinen patisseri</w:t>
      </w:r>
    </w:p>
    <w:p>
      <w:r>
        <w:rPr>
          <w:b/>
        </w:rPr>
        <w:t xml:space="preserve">Tulos</w:t>
      </w:r>
    </w:p>
    <w:p>
      <w:r>
        <w:t xml:space="preserve">Lause 1: HenkilöX rakasti leipomista, mutta henkilöY inhosi sitä. Tämä johtuu siitä, että _ oli hyvin kärsivällinen ihminen.</w:t>
        <w:br/>
        <w:t xml:space="preserve"> Lause 2: HenkilöX rakasti leipomista, mutta HenkilöY inhosi sitä</w:t>
        <w:t xml:space="preserve"> Tämä johtuu siitä, että _ oli hyvin kärsimätön ihminen.</w:t>
      </w:r>
    </w:p>
    <w:p>
      <w:r>
        <w:rPr>
          <w:b/>
        </w:rPr>
        <w:t xml:space="preserve">Tulos</w:t>
      </w:r>
    </w:p>
    <w:p>
      <w:r>
        <w:t xml:space="preserve">Lause 1: HenkilöX toivoi, että HenkilöY tarjoutuisi auttamaan leipomalla keksejä myyjäisiin, koska _ tunsi olevansa ylikuormittunut tehtävän kanssa.</w:t>
        <w:br/>
        <w:t xml:space="preserve"> Lause 2: HenkilöX toivoi, että HenkilöY tarjoutuisi auttamaan keksien leipomisessa, koska _ oli kokenut tehtävässä.</w:t>
      </w:r>
    </w:p>
    <w:p>
      <w:r>
        <w:rPr>
          <w:b/>
        </w:rPr>
        <w:t xml:space="preserve">Tulos</w:t>
      </w:r>
    </w:p>
    <w:p>
      <w:r>
        <w:t xml:space="preserve">Lause 1: HenkilöX opetteli leipomista henkilöY:ltä, koska _ oli aloitteleva leipuri tässä taidossa.</w:t>
        <w:br/>
        <w:t xml:space="preserve"> Lause 2: HenkilöX oppi leipomaan henkilöY:ltä, koska _ oli tämän taidon asiantuntija</w:t>
      </w:r>
    </w:p>
    <w:p>
      <w:r>
        <w:rPr>
          <w:b/>
        </w:rPr>
        <w:t xml:space="preserve">Esimerkki 0.1872</w:t>
      </w:r>
    </w:p>
    <w:p>
      <w:r>
        <w:t xml:space="preserve">Asiayhteyssana: lähetä.</w:t>
      </w:r>
    </w:p>
    <w:p>
      <w:r>
        <w:rPr>
          <w:b/>
        </w:rPr>
        <w:t xml:space="preserve">Tulos</w:t>
      </w:r>
    </w:p>
    <w:p>
      <w:r>
        <w:t xml:space="preserve">Lause 1: HenkilöX päätti lähettää henkilölleY syntymäpäiväkortin, joten _ laittoi sen postiin.</w:t>
        <w:br/>
        <w:t xml:space="preserve"> Lause 2: HenkilöX päätti lähettää HenkilöY:lle syntymäpäiväkortin, joten _ sai sen postissa</w:t>
      </w:r>
    </w:p>
    <w:p>
      <w:r>
        <w:rPr>
          <w:b/>
        </w:rPr>
        <w:t xml:space="preserve">Esimerkki 0.1873</w:t>
      </w:r>
    </w:p>
    <w:p>
      <w:r>
        <w:t xml:space="preserve">Asiayhteyssana: rayon.</w:t>
      </w:r>
    </w:p>
    <w:p>
      <w:r>
        <w:rPr>
          <w:b/>
        </w:rPr>
        <w:t xml:space="preserve">Tulos</w:t>
      </w:r>
    </w:p>
    <w:p>
      <w:r>
        <w:t xml:space="preserve">Lause 1: HenkilöX voi käyttää melkein mitä tahansa vaatteita, myös viskoosia, mutta henkilöY ei, koska _ ei ole allerginen.</w:t>
        <w:br/>
        <w:t xml:space="preserve"> Lause 2: HenkilöX voi käyttää melkein mitä tahansa vaatteita, myös viskoosia, mutta ei HenkilöY:tä, koska _ oli allerginen</w:t>
      </w:r>
    </w:p>
    <w:p>
      <w:r>
        <w:rPr>
          <w:b/>
        </w:rPr>
        <w:t xml:space="preserve">Esimerkki 0.1874</w:t>
      </w:r>
    </w:p>
    <w:p>
      <w:r>
        <w:t xml:space="preserve">Kontekstin sana: Koulunkäynti.</w:t>
      </w:r>
    </w:p>
    <w:p>
      <w:r>
        <w:rPr>
          <w:b/>
        </w:rPr>
        <w:t xml:space="preserve">Tulos</w:t>
      </w:r>
    </w:p>
    <w:p>
      <w:r>
        <w:t xml:space="preserve">Lause 1: Koulunkäynti oli henkilöX:lle ensisijainen tavoite, mutta henkilöY:lle ei, joten hänellä oli täydellinen koulunkäynti koko vuoden ajan.</w:t>
        <w:br/>
        <w:t xml:space="preserve"> Lause 2: Koulunkäynti oli henkilöX:n ensisijainen tavoite, mutta ei henkilöY:n, joten _ kävi huonosti koulua</w:t>
      </w:r>
    </w:p>
    <w:p>
      <w:r>
        <w:rPr>
          <w:b/>
        </w:rPr>
        <w:t xml:space="preserve">Esimerkki 0,1875</w:t>
      </w:r>
    </w:p>
    <w:p>
      <w:r>
        <w:t xml:space="preserve">Asiayhteyssana: kimppakyyti.</w:t>
      </w:r>
    </w:p>
    <w:p>
      <w:r>
        <w:rPr>
          <w:b/>
        </w:rPr>
        <w:t xml:space="preserve">Tulos</w:t>
      </w:r>
    </w:p>
    <w:p>
      <w:r>
        <w:t xml:space="preserve">Lause 1: HenkilöX otti henkilöY:n kyytiin, jotta hän pääsisi joka päivä kimppakyydillä töihin, joten _ pyysi hieman bensarahaa.</w:t>
        <w:br/>
        <w:t xml:space="preserve"> Lause 2: HenkilöX otti HenkilöY:n kyytiin, jotta hän pääsisi joka päivä kimppakyydillä töihin, joten _ tarjosi hänelle bensa-rahaa.</w:t>
      </w:r>
    </w:p>
    <w:p>
      <w:r>
        <w:rPr>
          <w:b/>
        </w:rPr>
        <w:t xml:space="preserve">Esimerkki 0.1876</w:t>
      </w:r>
    </w:p>
    <w:p>
      <w:r>
        <w:t xml:space="preserve">Asiayhteyssana: poliisi.</w:t>
      </w:r>
    </w:p>
    <w:p>
      <w:r>
        <w:rPr>
          <w:b/>
        </w:rPr>
        <w:t xml:space="preserve">Tulos</w:t>
      </w:r>
    </w:p>
    <w:p>
      <w:r>
        <w:t xml:space="preserve">Lause 1: Poliisi pysäytti henkilöX:n eikä henkilöY:tä, koska _ ajoi ylinopeutta.</w:t>
        <w:br/>
        <w:t xml:space="preserve"> Lause 2: Poliisi pysäytti henkilöX:n eikä henkilöY:tä, koska _ ei ylittänyt nopeusrajoitusta.</w:t>
      </w:r>
    </w:p>
    <w:p>
      <w:r>
        <w:rPr>
          <w:b/>
        </w:rPr>
        <w:t xml:space="preserve">Esimerkki 0.1877</w:t>
      </w:r>
    </w:p>
    <w:p>
      <w:r>
        <w:t xml:space="preserve">Asiayhteyssana: geodi.</w:t>
      </w:r>
    </w:p>
    <w:p>
      <w:r>
        <w:rPr>
          <w:b/>
        </w:rPr>
        <w:t xml:space="preserve">Tulos</w:t>
      </w:r>
    </w:p>
    <w:p>
      <w:r>
        <w:t xml:space="preserve">Lause 1: Geologian myymälässä henkilöX avasi geodin ja pyysi työntekijää henkilöY tunnistamaan sen sisältämän mineraalin.  Koska se oli violetti, _ toivoi sen olevan ametisti.</w:t>
        <w:br/>
        <w:t xml:space="preserve"> Lause 2: Geologiliikkeessä henkilöX avasi geodin ja pyysi työntekijää henkilöY tunnistamaan sen sisältämän mineraalin</w:t>
        <w:t xml:space="preserve"> Koska se oli violetti, _ tunnisti sen ametistiksi.</w:t>
      </w:r>
    </w:p>
    <w:p>
      <w:r>
        <w:rPr>
          <w:b/>
        </w:rPr>
        <w:t xml:space="preserve">Esimerkki 0.1878</w:t>
      </w:r>
    </w:p>
    <w:p>
      <w:r>
        <w:t xml:space="preserve">Asiayhteyssana: lisäravinteet.</w:t>
      </w:r>
    </w:p>
    <w:p>
      <w:r>
        <w:rPr>
          <w:b/>
        </w:rPr>
        <w:t xml:space="preserve">Tulos</w:t>
      </w:r>
    </w:p>
    <w:p>
      <w:r>
        <w:t xml:space="preserve">Lause 1: HenkilöX uskoo lisäravinteiden käyttöön, mutta henkilöY pitää sitä typeränä, joten _ on herkkäuskoisempi.</w:t>
        <w:br/>
        <w:t xml:space="preserve"> Lause 2: HenkilöX uskoo lisäravinteiden käyttöön, mutta HenkilöY pitää sitä typeränä, joten _ on epäilevämpi</w:t>
      </w:r>
    </w:p>
    <w:p>
      <w:r>
        <w:rPr>
          <w:b/>
        </w:rPr>
        <w:t xml:space="preserve">Tulos</w:t>
      </w:r>
    </w:p>
    <w:p>
      <w:r>
        <w:t xml:space="preserve">Lause 1: HenkilöX:n käyttämät lisäravinteet eivät tehoa yhtä hyvin kuin HenkilöY:n käyttämät, joten _ ottaa huonompia lisäravinteita.</w:t>
        <w:br/>
        <w:t xml:space="preserve"> Lause 2: HenkilöX:n käyttämät lisäravinteet eivät tee yhtä hyvää työtä kuin HenkilöY:n käyttämät, joten _ ottaa vahvempia lisäravinteita</w:t>
      </w:r>
    </w:p>
    <w:p>
      <w:r>
        <w:rPr>
          <w:b/>
        </w:rPr>
        <w:t xml:space="preserve">Esimerkki 0.1879</w:t>
      </w:r>
    </w:p>
    <w:p>
      <w:r>
        <w:t xml:space="preserve">Kontekstin sana: kappale.</w:t>
      </w:r>
    </w:p>
    <w:p>
      <w:r>
        <w:rPr>
          <w:b/>
        </w:rPr>
        <w:t xml:space="preserve">Tulos</w:t>
      </w:r>
    </w:p>
    <w:p>
      <w:r>
        <w:t xml:space="preserve">Lause 1: HenkilöX pyysi henkilöY:ltä apua kappaleen kirjoittamisessa, koska _ ei ole koskaan kirjoittanut kirjaa.</w:t>
        <w:br/>
        <w:t xml:space="preserve"> Lause 2: HenkilöX pyysi HenkilöY:ltä apua kappaleen kirjoittamisessa, koska _ oli kirjoittanut kirjan</w:t>
      </w:r>
    </w:p>
    <w:p>
      <w:r>
        <w:rPr>
          <w:b/>
        </w:rPr>
        <w:t xml:space="preserve">Esimerkki 0.1880</w:t>
      </w:r>
    </w:p>
    <w:p>
      <w:r>
        <w:t xml:space="preserve">Asiayhteyssana: ranskan kielen oppiminen.</w:t>
      </w:r>
    </w:p>
    <w:p>
      <w:r>
        <w:rPr>
          <w:b/>
        </w:rPr>
        <w:t xml:space="preserve">Tulos</w:t>
      </w:r>
    </w:p>
    <w:p>
      <w:r>
        <w:t xml:space="preserve">Lause 1: Ranskan kielen oppiminen oli helpompaa henkilöX:lle kuin henkilöY:lle, koska _ oli asunut siellä opiskeluaikanaan.</w:t>
        <w:br/>
        <w:t xml:space="preserve"> Lause 2: Ranskan kielen oppiminen oli vaikeampaa henkilöX:lle kuin henkilöY:lle, koska _ oli asunut siellä opiskeluaikanaan.</w:t>
      </w:r>
    </w:p>
    <w:p>
      <w:r>
        <w:rPr>
          <w:b/>
        </w:rPr>
        <w:t xml:space="preserve">Esimerkki 0.1881</w:t>
      </w:r>
    </w:p>
    <w:p>
      <w:r>
        <w:t xml:space="preserve">Asiayhteyssana: rohkea.</w:t>
      </w:r>
    </w:p>
    <w:p>
      <w:r>
        <w:rPr>
          <w:b/>
        </w:rPr>
        <w:t xml:space="preserve">Tulos</w:t>
      </w:r>
    </w:p>
    <w:p>
      <w:r>
        <w:t xml:space="preserve">Lause 1: HenkilöX on todella arka ja pyytää henkilöY:n apua, koska _ haluaa tulla rohkeaksi.</w:t>
        <w:br/>
        <w:t xml:space="preserve"> Lause 2: HenkilöX on todella arka ja pyytää HenkilöY:n apua, koska _ on jo todella rohkea.</w:t>
      </w:r>
    </w:p>
    <w:p>
      <w:r>
        <w:rPr>
          <w:b/>
        </w:rPr>
        <w:t xml:space="preserve">Esimerkki 0.1882</w:t>
      </w:r>
    </w:p>
    <w:p>
      <w:r>
        <w:t xml:space="preserve">Context Word: pätkivä otsatukka.</w:t>
      </w:r>
    </w:p>
    <w:p>
      <w:r>
        <w:rPr>
          <w:b/>
        </w:rPr>
        <w:t xml:space="preserve">Tulos</w:t>
      </w:r>
    </w:p>
    <w:p>
      <w:r>
        <w:t xml:space="preserve">Lause 1: Kampaaja halusi tehdä henkilöX:lle pilkottavat otsatukat, mutta henkilöY varoitti siitä. _ oli aina halunnut otsatukan.</w:t>
        <w:br/>
        <w:t xml:space="preserve"> Lause 2: Kampaaja halusi tehdä henkilöX:lle pilkottavan otsatukan, mutta henkilöY varoitti </w:t>
        <w:t xml:space="preserve"> _ oli aina inhonnut otsatukan kasvattamista.</w:t>
      </w:r>
    </w:p>
    <w:p>
      <w:r>
        <w:rPr>
          <w:b/>
        </w:rPr>
        <w:t xml:space="preserve">Esimerkki 0.1883</w:t>
      </w:r>
    </w:p>
    <w:p>
      <w:r>
        <w:t xml:space="preserve">Asiayhteyssana: avioehto.</w:t>
      </w:r>
    </w:p>
    <w:p>
      <w:r>
        <w:rPr>
          <w:b/>
        </w:rPr>
        <w:t xml:space="preserve">Tulos</w:t>
      </w:r>
    </w:p>
    <w:p>
      <w:r>
        <w:t xml:space="preserve">Lause 1: HenkilöX ja HenkilY neuvottelivat avioehtosopimuksestaan, mutta heillä oli ongelmia sen kanssa, että _ halusi muuttaa kylmään ilmastoon.</w:t>
        <w:br/>
        <w:t xml:space="preserve"> Lause 2: HenkilöX ja HenkilY neuvottelivat avioehtosopimuksestaan, mutta heillä oli ongelmia sen kanssa, että _ he halusivat muuttaa lämpimään ilmastoon</w:t>
      </w:r>
    </w:p>
    <w:p>
      <w:r>
        <w:rPr>
          <w:b/>
        </w:rPr>
        <w:t xml:space="preserve">Esimerkki 0.1884</w:t>
      </w:r>
    </w:p>
    <w:p>
      <w:r>
        <w:t xml:space="preserve">Kontekstisana: rukous.</w:t>
      </w:r>
    </w:p>
    <w:p>
      <w:r>
        <w:rPr>
          <w:b/>
        </w:rPr>
        <w:t xml:space="preserve">Tulos</w:t>
      </w:r>
    </w:p>
    <w:p>
      <w:r>
        <w:t xml:space="preserve">Lause 1: HenkilöX rukoilee säännöllisesti ja uskollisesti toisin kuin henkilöY, koska _ on hyvin harras ihminen.</w:t>
        <w:br/>
        <w:t xml:space="preserve"> Lause 2: HenkilöX rukoilee säännöllisesti ja uskollisesti toisin kuin henkilöY, koska _ on hyvin uskonnoton henkilö</w:t>
      </w:r>
    </w:p>
    <w:p>
      <w:r>
        <w:rPr>
          <w:b/>
        </w:rPr>
        <w:t xml:space="preserve">Tulos</w:t>
      </w:r>
    </w:p>
    <w:p>
      <w:r>
        <w:t xml:space="preserve">Lause 1: HenkilöX oli muslimi ja henkilöY katolilainen. _ suoritti Hajjin päivittäisen rukousrutiininsa.</w:t>
        <w:br/>
        <w:t xml:space="preserve"> Lause 2: HenkilöX oli muslimi ja henkilöY katolilainen. _ rukoili rukousnauhaa päivittäisessä rukousrutiinissaan.</w:t>
      </w:r>
    </w:p>
    <w:p>
      <w:r>
        <w:rPr>
          <w:b/>
        </w:rPr>
        <w:t xml:space="preserve">Esimerkki 0,1885</w:t>
      </w:r>
    </w:p>
    <w:p>
      <w:r>
        <w:t xml:space="preserve">Kontekstin sana: laulu.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laulun kirjoittamisessa, koska _ oli osallistumassa kilpailuun.</w:t>
        <w:br/>
        <w:t xml:space="preserve"> Lause 2: HenkilöX pyysi HenkilöY:tä auttamaan laulun kirjoittamisessa, koska _ oli kokenut lauluntekijä</w:t>
      </w:r>
    </w:p>
    <w:p>
      <w:r>
        <w:rPr>
          <w:b/>
        </w:rPr>
        <w:t xml:space="preserve">Tulos</w:t>
      </w:r>
    </w:p>
    <w:p>
      <w:r>
        <w:t xml:space="preserve">Lause 1: HenkilöX haluaa kirjoittaa laulun tyttöystävälleen ja pyytää henkilöY:ltä neuvoja, koska _ tarvitsee apua.</w:t>
        <w:br/>
        <w:t xml:space="preserve"> Lause 2: HenkilöX haluaa kirjoittaa laulun tyttöystävälleen ja pyytää henkilöY:ltä neuvoa, koska _ voisi auttaa häntä.</w:t>
      </w:r>
    </w:p>
    <w:p>
      <w:r>
        <w:rPr>
          <w:b/>
        </w:rPr>
        <w:t xml:space="preserve">Tulos</w:t>
      </w:r>
    </w:p>
    <w:p>
      <w:r>
        <w:t xml:space="preserve">Lause 1: HenkilöX kirjoitti hittikappaleen, joka oli omistettu HenkilöY:lle, koska _ halusi osoittaa kiintymyksensä.</w:t>
        <w:br/>
        <w:t xml:space="preserve"> Lause 2: HenkilöX kirjoitti hittibiisin, joka oli omistettu HenkilöY:lle, koska _ oli heidän kiintymyksensä keskipiste</w:t>
      </w:r>
    </w:p>
    <w:p>
      <w:r>
        <w:rPr>
          <w:b/>
        </w:rPr>
        <w:t xml:space="preserve">Tulos</w:t>
      </w:r>
    </w:p>
    <w:p>
      <w:r>
        <w:t xml:space="preserve">Lause 1: _ lauloi laulua, ja kaikki taputtivat, koska henkilöX:llä on hyvä ääni ja henkilöY:llä ei.</w:t>
        <w:br/>
        <w:t xml:space="preserve"> Lause 2: Niinpä _ lauloi laulun ja kaikki buuasivat, koska HenkilöX:llä on hyvä ääni ja HenkilöY:llä ei.</w:t>
      </w:r>
    </w:p>
    <w:p>
      <w:r>
        <w:rPr>
          <w:b/>
        </w:rPr>
        <w:t xml:space="preserve">Tulos</w:t>
      </w:r>
    </w:p>
    <w:p>
      <w:r>
        <w:t xml:space="preserve">Lause 1: Laulaja soitti henkilöX:n pyytämän kappaleen, mutta jätti henkilöY:n huomiotta, ja siksi _ oli haltioissaan.</w:t>
        <w:br/>
        <w:t xml:space="preserve"> Lause 2: Laulaja esitti henkilöX:n toivoman kappaleen, mutta jätti henkilöY:n huomiotta, ja siksi _ oli pettynyt.</w:t>
      </w:r>
    </w:p>
    <w:p>
      <w:r>
        <w:rPr>
          <w:b/>
        </w:rPr>
        <w:t xml:space="preserve">Tulos</w:t>
      </w:r>
    </w:p>
    <w:p>
      <w:r>
        <w:t xml:space="preserve">Lause 1: Radiossa soinut rock-kappale oli henkilöX:n suosikki, mutta ei henkilöY:n, koska _ kuunteli mielellään rock-musiikkia.</w:t>
        <w:br/>
        <w:t xml:space="preserve"> Lause 2: Radion rock-kappale oli PersonX:n suosikki, mutta ei PersonY:n, koska _ kuunteli mielellään klassista musiikkia.</w:t>
      </w:r>
    </w:p>
    <w:p>
      <w:r>
        <w:rPr>
          <w:b/>
        </w:rPr>
        <w:t xml:space="preserve">Tulos</w:t>
      </w:r>
    </w:p>
    <w:p>
      <w:r>
        <w:t xml:space="preserve">Lause 1: HenkilöX:n biisilista oli lyhyempi kuin henkilöY:n, koska _ latasi vähemmän.</w:t>
        <w:br/>
        <w:t xml:space="preserve"> Lause 2: Kappalelista, joka henkilöX:llä oli, oli pidempi kuin henkilöY:llä, koska _ latasi enemmän.</w:t>
      </w:r>
    </w:p>
    <w:p>
      <w:r>
        <w:rPr>
          <w:b/>
        </w:rPr>
        <w:t xml:space="preserve">Tulos</w:t>
      </w:r>
    </w:p>
    <w:p>
      <w:r>
        <w:t xml:space="preserve">Lause 1: HenkilöX:n kirjoittama kappale sai enemmän palkintoja kuin HenkilöY:n kirjoittama kappale, koska _ oli maailmanluokan kirjailija.</w:t>
        <w:br/>
        <w:t xml:space="preserve"> Lause 2: HenkilöX:n kirjoittama kappale sai enemmän palkintoja kuin HenkilöY:n kirjoittama kappale, koska _ oli toisen luokan kirjailija</w:t>
      </w:r>
    </w:p>
    <w:p>
      <w:r>
        <w:rPr>
          <w:b/>
        </w:rPr>
        <w:t xml:space="preserve">Esimerkki 0.1886</w:t>
      </w:r>
    </w:p>
    <w:p>
      <w:r>
        <w:t xml:space="preserve">Asiayhteyssana: tietulli.</w:t>
      </w:r>
    </w:p>
    <w:p>
      <w:r>
        <w:rPr>
          <w:b/>
        </w:rPr>
        <w:t xml:space="preserve">Tulos</w:t>
      </w:r>
    </w:p>
    <w:p>
      <w:r>
        <w:t xml:space="preserve">Lause 1: HenkilöX pääsi määränpäähänsä myöhemmin kuin henkilöY, koska _ joutui pysähtymään maksamaan tietullin.</w:t>
        <w:br/>
        <w:t xml:space="preserve"> Lause 2: HenkilöX saapui määränpäähänsä myöhemmin kuin HenkilöY, koska _ ei pysähtynyt maksamaan tietullia.</w:t>
      </w:r>
    </w:p>
    <w:p>
      <w:r>
        <w:rPr>
          <w:b/>
        </w:rPr>
        <w:t xml:space="preserve">Esimerkki 0.1887</w:t>
      </w:r>
    </w:p>
    <w:p>
      <w:r>
        <w:t xml:space="preserve">Asiayhteyssana: välittäminen.</w:t>
      </w:r>
    </w:p>
    <w:p>
      <w:r>
        <w:rPr>
          <w:b/>
        </w:rPr>
        <w:t xml:space="preserve">Tulos</w:t>
      </w:r>
    </w:p>
    <w:p>
      <w:r>
        <w:t xml:space="preserve">Lause 1: HenkilöX:lle kuolemansairaiden potilaiden hoitaminen oli helpompaa kuin henkilöY:lle, koska _ oli käynyt sairaanhoitajakoulun.</w:t>
        <w:br/>
        <w:t xml:space="preserve"> Lause 2: Kuolemansairaiden potilaiden hoitaminen oli helpompaa henkilöX:lle kuin henkilöY:lle, koska _ ei ollut käynyt sairaanhoitajakoulua.</w:t>
      </w:r>
    </w:p>
    <w:p>
      <w:r>
        <w:rPr>
          <w:b/>
        </w:rPr>
        <w:t xml:space="preserve">Tulos</w:t>
      </w:r>
    </w:p>
    <w:p>
      <w:r>
        <w:t xml:space="preserve">Lause 1: HenkilöX:n oli helpompi huolehtia saksalaisesta lyhytkarvaisesta pointteristaan kuin henkilöY:n, koska _ rakasti koiria.</w:t>
        <w:br/>
        <w:t xml:space="preserve"> Lause 2: HenkilöX:n oli helpompi hoitaa saksankarvaista lyhytkarvaista koiraansa kuin HenkilöY:n, koska _ vihasi koiria</w:t>
      </w:r>
    </w:p>
    <w:p>
      <w:r>
        <w:rPr>
          <w:b/>
        </w:rPr>
        <w:t xml:space="preserve">Tulos</w:t>
      </w:r>
    </w:p>
    <w:p>
      <w:r>
        <w:t xml:space="preserve">Lause 1: Kun on kyse lemmikkieläinten hoidosta, henkilöX on parempi kuin henkilöY, koska _ on eläinlääkäri.</w:t>
        <w:br/>
        <w:t xml:space="preserve"> Lause 2: Kun on kyse lemmikkieläinten hoidosta, henkilöX on parempi kuin henkilöY, koska hän on _ eläinten vihaaja</w:t>
      </w:r>
    </w:p>
    <w:p>
      <w:r>
        <w:rPr>
          <w:b/>
        </w:rPr>
        <w:t xml:space="preserve">Esimerkki 0.1888</w:t>
      </w:r>
    </w:p>
    <w:p>
      <w:r>
        <w:t xml:space="preserve">Kontekstin sana: päivätty.</w:t>
      </w:r>
    </w:p>
    <w:p>
      <w:r>
        <w:rPr>
          <w:b/>
        </w:rPr>
        <w:t xml:space="preserve">Tulos</w:t>
      </w:r>
    </w:p>
    <w:p>
      <w:r>
        <w:t xml:space="preserve">Lause 1: HenkilöX seurusteli vähemmän kuin HenkilöY, koska _ oli ujompi ja hiljaisempi muiden ihmisten seurassa.</w:t>
        <w:br/>
        <w:t xml:space="preserve"> Lause 2: HenkilöX seurusteli enemmän kuin HenkilöY, koska _ oli ujompi ja hiljaisempi muiden ihmisten seurassa</w:t>
      </w:r>
    </w:p>
    <w:p>
      <w:r>
        <w:rPr>
          <w:b/>
        </w:rPr>
        <w:t xml:space="preserve">Esimerkki 0.1889</w:t>
      </w:r>
    </w:p>
    <w:p>
      <w:r>
        <w:t xml:space="preserve">Kontekstin sana: Rentoudu.</w:t>
      </w:r>
    </w:p>
    <w:p>
      <w:r>
        <w:rPr>
          <w:b/>
        </w:rPr>
        <w:t xml:space="preserve">Tulos</w:t>
      </w:r>
    </w:p>
    <w:p>
      <w:r>
        <w:t xml:space="preserve">Lause 1: HenkilöX halusi rentoutua, kun HenkilöY oli ulkona, mutta _ ei pystynyt siihen melun vuoksi.</w:t>
        <w:br/>
        <w:t xml:space="preserve"> Lause 2: HenkilöX halusi rentoutua, kun HenkilöY oli ulkona, mutta _ ei pystynyt vaimentamaan ruohonleikkurin ääntä.</w:t>
      </w:r>
    </w:p>
    <w:p>
      <w:r>
        <w:rPr>
          <w:b/>
        </w:rPr>
        <w:t xml:space="preserve">Tulos</w:t>
      </w:r>
    </w:p>
    <w:p>
      <w:r>
        <w:t xml:space="preserve">Lause 1: HenkilöX opetti HenkilöY:lle, miten rentoutua, koska _ oli toisen asiakas.</w:t>
        <w:br/>
        <w:t xml:space="preserve"> Lause 2: HenkilöX opetti HenkilöY:lle, miten rentoutua, koska _ oli toiselle lääkäri.</w:t>
      </w:r>
    </w:p>
    <w:p>
      <w:r>
        <w:rPr>
          <w:b/>
        </w:rPr>
        <w:t xml:space="preserve">Esimerkki 0.1890</w:t>
      </w:r>
    </w:p>
    <w:p>
      <w:r>
        <w:t xml:space="preserve">Asiayhteyssana: höyhenet.</w:t>
      </w:r>
    </w:p>
    <w:p>
      <w:r>
        <w:rPr>
          <w:b/>
        </w:rPr>
        <w:t xml:space="preserve">Tulos</w:t>
      </w:r>
    </w:p>
    <w:p>
      <w:r>
        <w:t xml:space="preserve">Lause 1: HenkilöX:n afrikanharmaa harmaa koukkasi höyheniä, joten he pyysivät henkilöY:ltä neuvoa, koska _ eivät tienneet, miten sitä pitäisi hoitaa.</w:t>
        <w:br/>
        <w:t xml:space="preserve"> Lause 2: HenkilöX Afrikkalainen harmaa poimi höyheniä, joten he pyysivät henkilöY:ltä neuvoa, koska _ tiesi, miten sitä hoidetaan.</w:t>
      </w:r>
    </w:p>
    <w:p>
      <w:r>
        <w:rPr>
          <w:b/>
        </w:rPr>
        <w:t xml:space="preserve">Tulos</w:t>
      </w:r>
    </w:p>
    <w:p>
      <w:r>
        <w:t xml:space="preserve">Lause 1: HenkilöX päätyi aina ärsyttämään HenkilöY:n höyheniä, kun he puhuivat, koska _ oli ärsyttävä henkilö.</w:t>
        <w:br/>
        <w:t xml:space="preserve"> Lause 2: HenkilöX päätyi aina ärsyttämään HenkilöY:n höyheniä, kun he puhuivat, koska _ oli helposti ärsyttävä henkilö.</w:t>
      </w:r>
    </w:p>
    <w:p>
      <w:r>
        <w:rPr>
          <w:b/>
        </w:rPr>
        <w:t xml:space="preserve">Esimerkki 0.1891</w:t>
      </w:r>
    </w:p>
    <w:p>
      <w:r>
        <w:t xml:space="preserve">Asiayhteyssana: bussi.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tämä, missä on lähin linja-autoasema, koska _ ei tiennyt.</w:t>
        <w:br/>
        <w:t xml:space="preserve"> Lause 2: HenkilöX kysyi HenkilöY:ltä, tietääkö tämä, missä on lähin linja-autoasema, mutta _ ei tiennyt.</w:t>
      </w:r>
    </w:p>
    <w:p>
      <w:r>
        <w:rPr>
          <w:b/>
        </w:rPr>
        <w:t xml:space="preserve">Tulos</w:t>
      </w:r>
    </w:p>
    <w:p>
      <w:r>
        <w:t xml:space="preserve">Lause 1: HenkilöX pyysi henkilöY:tä ostamaan heille bussilipun New Yorkiin, koska _ oli rahaton.</w:t>
        <w:br/>
        <w:t xml:space="preserve"> Lause 2: HenkilöX pyysi henkilöY:tä ostamaan heille bussilipun New Yorkiin, koska _ oli rikas</w:t>
      </w:r>
    </w:p>
    <w:p>
      <w:r>
        <w:rPr>
          <w:b/>
        </w:rPr>
        <w:t xml:space="preserve">Tulos</w:t>
      </w:r>
    </w:p>
    <w:p>
      <w:r>
        <w:t xml:space="preserve">Lause 1: HenkilöX nautti bussimatkasta, mutta henkilöY ei, koska _ mielestä bussi oli melko siisti.</w:t>
        <w:br/>
        <w:t xml:space="preserve"> Lause 2: HenkilöX nautti bussimatkasta, mutta HenkilöY ei, koska _ tunsi bussin olevan erittäin likainen</w:t>
      </w:r>
    </w:p>
    <w:p>
      <w:r>
        <w:rPr>
          <w:b/>
        </w:rPr>
        <w:t xml:space="preserve">Tulos</w:t>
      </w:r>
    </w:p>
    <w:p>
      <w:r>
        <w:t xml:space="preserve">Lause 1: HenkilöX:llä oli kiire mennä aamulla bussiin verrattuna henkilöY:hen, koska _ oli töissä.</w:t>
        <w:br/>
        <w:t xml:space="preserve"> Lause 2: HenkilöX:llä oli kiire mennä aamulla bussiin verrattuna henkilöY:hen, koska _ oli eläkkeellä.</w:t>
      </w:r>
    </w:p>
    <w:p>
      <w:r>
        <w:rPr>
          <w:b/>
        </w:rPr>
        <w:t xml:space="preserve">Tulos</w:t>
      </w:r>
    </w:p>
    <w:p>
      <w:r>
        <w:t xml:space="preserve">Lause 1: HenkilöX kulkee joka päivä bussilla töihin, kun taas henkilöY kulkee pyörällä, joten _ on huonommassa kunnossa.</w:t>
        <w:br/>
        <w:t xml:space="preserve"> Lause 2: HenkilöX kulkee joka päivä bussilla töihin, kun taas HenkilöY kulkee pyörällä, joten _ on paremmassa kunnossa</w:t>
      </w:r>
    </w:p>
    <w:p>
      <w:r>
        <w:rPr>
          <w:b/>
        </w:rPr>
        <w:t xml:space="preserve">Esimerkki 0.1892</w:t>
      </w:r>
    </w:p>
    <w:p>
      <w:r>
        <w:t xml:space="preserve">Asiayhteyssana: callus.</w:t>
      </w:r>
    </w:p>
    <w:p>
      <w:r>
        <w:rPr>
          <w:b/>
        </w:rPr>
        <w:t xml:space="preserve">Tulos</w:t>
      </w:r>
    </w:p>
    <w:p>
      <w:r>
        <w:t xml:space="preserve">Lause 1: HenkilöX:llä oli kivulias kovettuma jalassaan, mutta henkilöY:llä oli täydelliset jalat. _ varasi ajan jalkahoitajalle.</w:t>
        <w:br/>
        <w:t xml:space="preserve"> Lause 2: HenkilöX:llä oli kivulias kovettuma jalassaan, mutta henkilöY:llä oli täydelliset jalat</w:t>
        <w:t xml:space="preserve"> _ varasi ajan asianajajan vastaanotolle.</w:t>
      </w:r>
    </w:p>
    <w:p>
      <w:r>
        <w:rPr>
          <w:b/>
        </w:rPr>
        <w:t xml:space="preserve">Esimerkki 0.1893</w:t>
      </w:r>
    </w:p>
    <w:p>
      <w:r>
        <w:t xml:space="preserve">Kontekstin sana: Roman.</w:t>
      </w:r>
    </w:p>
    <w:p>
      <w:r>
        <w:rPr>
          <w:b/>
        </w:rPr>
        <w:t xml:space="preserve">Tulos</w:t>
      </w:r>
    </w:p>
    <w:p>
      <w:r>
        <w:t xml:space="preserve">Lause 1: Vaikka henkilöX piti historiasta enemmän kuin henkilöY, _ ei koskaan halunnut oppia Rooman historiaa.</w:t>
        <w:br/>
        <w:t xml:space="preserve"> Lause 2: Vaikka henkilöX piti historiasta enemmän kuin henkilöY, _ tykkäsi aina oppia Rooman historiasta</w:t>
      </w:r>
    </w:p>
    <w:p>
      <w:r>
        <w:rPr>
          <w:b/>
        </w:rPr>
        <w:t xml:space="preserve">Esimerkki 0.1894</w:t>
      </w:r>
    </w:p>
    <w:p>
      <w:r>
        <w:t xml:space="preserve">Kontekstin sana: TOIMITUSJOHTAJA.</w:t>
      </w:r>
    </w:p>
    <w:p>
      <w:r>
        <w:rPr>
          <w:b/>
        </w:rPr>
        <w:t xml:space="preserve">Tulos</w:t>
      </w:r>
    </w:p>
    <w:p>
      <w:r>
        <w:t xml:space="preserve">Lause 1: HenkilöX valittiin henkilöY:n sijasta yrityksen seuraavaksi toimitusjohtajaksi, vaikka _:llä oli vähemmän kokemusta.</w:t>
        <w:br/>
        <w:t xml:space="preserve"> Lause 2: HenkilöX valittiin henkilöY:n sijasta yrityksen seuraavaksi toimitusjohtajaksi, vaikka _:llä oli enemmän kokemusta</w:t>
      </w:r>
    </w:p>
    <w:p>
      <w:r>
        <w:rPr>
          <w:b/>
        </w:rPr>
        <w:t xml:space="preserve">Esimerkki 0,1895</w:t>
      </w:r>
    </w:p>
    <w:p>
      <w:r>
        <w:t xml:space="preserve">Context Word: avointen ovien päivä.</w:t>
      </w:r>
    </w:p>
    <w:p>
      <w:r>
        <w:rPr>
          <w:b/>
        </w:rPr>
        <w:t xml:space="preserve">Tulos</w:t>
      </w:r>
    </w:p>
    <w:p>
      <w:r>
        <w:t xml:space="preserve">Lause 1: HenkilöX osallistui HenkilöY:n pitämälle avoimien ovien päivälle, koska _ halusi myydä vanhan viktoriaanisen kotinsa.</w:t>
        <w:br/>
        <w:t xml:space="preserve"> Lause 2: HenkilöX osallistui henkilöY:n pitämiin avoimiin oviin, koska _ halusi ostaa vanhan viktoriaanisen talon.</w:t>
      </w:r>
    </w:p>
    <w:p>
      <w:r>
        <w:rPr>
          <w:b/>
        </w:rPr>
        <w:t xml:space="preserve">Tulos</w:t>
      </w:r>
    </w:p>
    <w:p>
      <w:r>
        <w:t xml:space="preserve">Lause 1: HenkilöX halusi mennä avoimien ovien päivään HenkilöY:n kanssa, mutta hänen piti mennä töihin. _ päätti mennä yksin.</w:t>
        <w:br/>
        <w:t xml:space="preserve"> Lause 2: HenkilöX halusi mennä avoimiin oviin HenkilöY:n kanssa, mutta hänen piti mennä töihin. _ kehotti häntä menemään yksin..</w:t>
      </w:r>
    </w:p>
    <w:p>
      <w:r>
        <w:rPr>
          <w:b/>
        </w:rPr>
        <w:t xml:space="preserve">Esimerkki 0.1896</w:t>
      </w:r>
    </w:p>
    <w:p>
      <w:r>
        <w:t xml:space="preserve">Asiayhteyssana: lehtikaali.</w:t>
      </w:r>
    </w:p>
    <w:p>
      <w:r>
        <w:rPr>
          <w:b/>
        </w:rPr>
        <w:t xml:space="preserve">Tulos</w:t>
      </w:r>
    </w:p>
    <w:p>
      <w:r>
        <w:t xml:space="preserve">Lause 1: HenkilöX piti lehtikaalia maukkaana, mutta henkilöY ei. _ söi lehtikaalisalaattia päivälliseksi.</w:t>
        <w:br/>
        <w:t xml:space="preserve"> Lause 2: HenkilöX piti lehtikaalia maukkaana, mutta HenkilöY ei</w:t>
        <w:t xml:space="preserve"> _ söi kanasalaattia päivälliseksi.</w:t>
      </w:r>
    </w:p>
    <w:p>
      <w:r>
        <w:rPr>
          <w:b/>
        </w:rPr>
        <w:t xml:space="preserve">Esimerkki 0,1897</w:t>
      </w:r>
    </w:p>
    <w:p>
      <w:r>
        <w:t xml:space="preserve">Asiayhteyssana: kristalli.</w:t>
      </w:r>
    </w:p>
    <w:p>
      <w:r>
        <w:rPr>
          <w:b/>
        </w:rPr>
        <w:t xml:space="preserve">Tulos</w:t>
      </w:r>
    </w:p>
    <w:p>
      <w:r>
        <w:t xml:space="preserve">Lause 1: HenkilöX osti uudet kristallilautaset henkilöY:ltä, koska _ halusi antaa ne joululahjaksi.</w:t>
        <w:br/>
        <w:t xml:space="preserve"> Lause 2: HenkilöX myi uusia kristallilautasia HenkilöY:lle, koska _ halusi antaa ne joululahjaksi.</w:t>
      </w:r>
    </w:p>
    <w:p>
      <w:r>
        <w:rPr>
          <w:b/>
        </w:rPr>
        <w:t xml:space="preserve">Tulos</w:t>
      </w:r>
    </w:p>
    <w:p>
      <w:r>
        <w:t xml:space="preserve">Lause 1: HenkilöX piti outona sitä, että HenkilöY keräsi kristalleja, koska _ piti sitä tyhmänä harrastuksena.</w:t>
        <w:br/>
        <w:t xml:space="preserve"> Lause 2: HenkilöX:n mielestä oli outoa, että HenkilöY keräsi kristalleja, mutta _ ei välittänyt siitä, että se oli typerä harrastus</w:t>
      </w:r>
    </w:p>
    <w:p>
      <w:r>
        <w:rPr>
          <w:b/>
        </w:rPr>
        <w:t xml:space="preserve">Esimerkki 0.1898</w:t>
      </w:r>
    </w:p>
    <w:p>
      <w:r>
        <w:t xml:space="preserve">Kontekstin sana: Tarkkaile ympäristöäsi.</w:t>
      </w:r>
    </w:p>
    <w:p>
      <w:r>
        <w:rPr>
          <w:b/>
        </w:rPr>
        <w:t xml:space="preserve">Tulos</w:t>
      </w:r>
    </w:p>
    <w:p>
      <w:r>
        <w:t xml:space="preserve">Lause 1: Tarkkaile ympäristöäsi on ensimmäinen oppitunti, jonka henkilöX opettaa henkilöY:lle, _ opettaa muille, että on oltava kylmän rauhallinen.</w:t>
        <w:br/>
        <w:t xml:space="preserve"> Lause 2: Tarkkaile ympäristöäsi on ensimmäinen oppitunti, jonka HenkilöX opettaa HenkilöY:lle, _ kehottaa muita olemaan rauhallinen ja tyyni</w:t>
      </w:r>
    </w:p>
    <w:p>
      <w:r>
        <w:rPr>
          <w:b/>
        </w:rPr>
        <w:t xml:space="preserve">Esimerkki 0.1899</w:t>
      </w:r>
    </w:p>
    <w:p>
      <w:r>
        <w:t xml:space="preserve">Asiayhteyssana: poikaystävä.</w:t>
      </w:r>
    </w:p>
    <w:p>
      <w:r>
        <w:rPr>
          <w:b/>
        </w:rPr>
        <w:t xml:space="preserve">Tulos</w:t>
      </w:r>
    </w:p>
    <w:p>
      <w:r>
        <w:t xml:space="preserve">Lause 1: Erittäin sinkku HenkilöX halusi HenkilöY:n poikaystävän, joten _ erotti heidät levittämällä huhuja heistä.</w:t>
        <w:br/>
        <w:t xml:space="preserve"> Lause 2: Erittäin sinkku HenkilöX halusi HenkilöY:n poikaystävän, joten _ piti heidät erossa toisistaan levittämällä huhuja he</w:t>
      </w:r>
    </w:p>
    <w:p>
      <w:r>
        <w:rPr>
          <w:b/>
        </w:rPr>
        <w:t xml:space="preserve">Tulos</w:t>
      </w:r>
    </w:p>
    <w:p>
      <w:r>
        <w:t xml:space="preserve">Lause 1: Pelättyään puhelua heidän ystävyydestään henkilöX soitti henkilöY:lle, koska _ rakastaa poikaystäväänsä suunnattomasti.</w:t>
        <w:br/>
        <w:t xml:space="preserve"> Lause 2: Pelättyään puhelua heidän ystävyydestään henkilöX soitti henkilöY:lle, koska _ inhoaa hänen poikaystäväänsä suunnattomasti</w:t>
      </w:r>
    </w:p>
    <w:p>
      <w:r>
        <w:rPr>
          <w:b/>
        </w:rPr>
        <w:t xml:space="preserve">Tulos</w:t>
      </w:r>
    </w:p>
    <w:p>
      <w:r>
        <w:t xml:space="preserve">Lause 1: Poikaystävä sopi henkilöX:lle mutta ei henkilöY:lle, koska _:llä oli paljon vapaa-aikaa.</w:t>
        <w:br/>
        <w:t xml:space="preserve"> Lause 2: Poikaystävä sopi henkilöX:lle mutta ei henkilöY:lle, koska _:llä ei ole paljon vapaa-aikaa</w:t>
      </w:r>
    </w:p>
    <w:p>
      <w:r>
        <w:rPr>
          <w:b/>
        </w:rPr>
        <w:t xml:space="preserve">Tulos</w:t>
      </w:r>
    </w:p>
    <w:p>
      <w:r>
        <w:t xml:space="preserve">Lause 1: Ihmiset sanovat, että henkilöX on huono poikaystävä ja henkilöY on hyvä, joten _ on todennäköisesti ajattelematon.</w:t>
        <w:br/>
        <w:t xml:space="preserve"> Lause 2: Ihmiset sanovat, että HenkilöX on huono poikaystävä ja HenkilöY on hyvä, joten _ on todennäköisesti huomaavainen</w:t>
      </w:r>
    </w:p>
    <w:p>
      <w:r>
        <w:rPr>
          <w:b/>
        </w:rPr>
        <w:t xml:space="preserve">Tulos</w:t>
      </w:r>
    </w:p>
    <w:p>
      <w:r>
        <w:t xml:space="preserve">Lause 1: HenkilöX päätti jättää poikaystävänsä HenkilöY:n huomiotta tämän hämmennykseksi, koska _ oli tyytymätön.</w:t>
        <w:br/>
        <w:t xml:space="preserve"> Lause 2: HenkilöX päätti jättää poikaystävänsä HenkilöY:n huomiotta hämmennyksekseen, koska _ oli tietämätön.</w:t>
      </w:r>
    </w:p>
    <w:p>
      <w:r>
        <w:rPr>
          <w:b/>
        </w:rPr>
        <w:t xml:space="preserve">Tulos</w:t>
      </w:r>
    </w:p>
    <w:p>
      <w:r>
        <w:t xml:space="preserve">Lause 1: HenkilöX:llä oli poikaystävä, mutta ei henkilöY:llä, koska _ tunsi vetoa miehiin ja halusi seurustella miesten kanssa.</w:t>
        <w:br/>
        <w:t xml:space="preserve"> Lause 2: HenkilöX:llä oli poikaystävä, mutta ei henkilöY:llä, koska _ tunsi vetoa naisiin ja halusi tapailla naisia</w:t>
      </w:r>
    </w:p>
    <w:p>
      <w:r>
        <w:rPr>
          <w:b/>
        </w:rPr>
        <w:t xml:space="preserve">Tulos</w:t>
      </w:r>
    </w:p>
    <w:p>
      <w:r>
        <w:t xml:space="preserve">Lause 1: HenkilöX oli persoonallisuudeltaan kuplivampi kuin henkilöY, joten _ hänen oli helppo saada uusi poikaystävä.</w:t>
        <w:br/>
        <w:t xml:space="preserve"> Lause 2: HenkilöX:llä oli kuplivampi persoonallisuus kuin HenkilöY:llä, joten _ oli vaikeaa saada uusi poikaystävä.</w:t>
      </w:r>
    </w:p>
    <w:p>
      <w:r>
        <w:rPr>
          <w:b/>
        </w:rPr>
        <w:t xml:space="preserve">Tulos</w:t>
      </w:r>
    </w:p>
    <w:p>
      <w:r>
        <w:t xml:space="preserve">Lause 1: HenkilöX:llä oli poikaystävä mukanaan, kun HenkilöY oli yksin, koska _ oli epämukava olo ilman jotakuta hänen seurassaan.</w:t>
        <w:br/>
        <w:t xml:space="preserve"> Lause 2: HenkilöX:llä oli poikaystävänsä seurassaan, kun HenkilöY oli yksin, koska _ viihtyi hyvin ilman seuraa.</w:t>
      </w:r>
    </w:p>
    <w:p>
      <w:r>
        <w:rPr>
          <w:b/>
        </w:rPr>
        <w:t xml:space="preserve">Tulos</w:t>
      </w:r>
    </w:p>
    <w:p>
      <w:r>
        <w:t xml:space="preserve">Lause 1: HenkilöX on äskettäin eronnut poikaystävästään ja pyytää henkilöY:ltä neuvoa, koska _ tuntee olonsa alakuloiseksi.</w:t>
        <w:br/>
        <w:t xml:space="preserve"> Lause 2: HenkilöX on äskettäin jättänyt poikaystävänsä ja pyytää henkilöY:ltä neuvoa, koska _ voisi auttaa häntä.</w:t>
      </w:r>
    </w:p>
    <w:p>
      <w:r>
        <w:rPr>
          <w:b/>
        </w:rPr>
        <w:t xml:space="preserve">Tulos</w:t>
      </w:r>
    </w:p>
    <w:p>
      <w:r>
        <w:t xml:space="preserve">Lause 1: HenkilöX kutsui HenkilöY:n koulun kesäpiknik-juhliin, koska _ halusi, että tämä tapaa poikaystävänsä.</w:t>
        <w:br/>
        <w:t xml:space="preserve"> Lause 2: HenkilöX ei kutsunut HenkilöY:tä koulun kesäpiknik-juhliin, koska _ halusi varastaa hänen poikaystävänsä</w:t>
      </w:r>
    </w:p>
    <w:p>
      <w:r>
        <w:rPr>
          <w:b/>
        </w:rPr>
        <w:t xml:space="preserve">Tulos</w:t>
      </w:r>
    </w:p>
    <w:p>
      <w:r>
        <w:t xml:space="preserve">Lause 1: HenkilöX on hyvä poikaystävä, mutta henkilöY ei ole. _ kohtelee tyttöystäviään kunnioittavasti ja ihaillen.</w:t>
        <w:br/>
        <w:t xml:space="preserve"> Lause 2: HenkilöX on hyvä poikaystävä, mutta HenkilöY ei ole. _ ei kohtele tyttöystäviään kunnioittavasti ja ihaillen.</w:t>
      </w:r>
    </w:p>
    <w:p>
      <w:r>
        <w:rPr>
          <w:b/>
        </w:rPr>
        <w:t xml:space="preserve">Tulos</w:t>
      </w:r>
    </w:p>
    <w:p>
      <w:r>
        <w:t xml:space="preserve">Lause 1: HenkilöX puhui henkilöY:lle poikaystävästään. Mies teki hänet erittäin onnelliseksi. _ rakasti häntä.</w:t>
        <w:br/>
        <w:t xml:space="preserve"> Lause 2: HenkilöX puhui henkilöY:lle poikaystävästään</w:t>
        <w:t xml:space="preserve"> Mies teki hänet erittäin onnelliseksi.  _ kadehti häntä.</w:t>
      </w:r>
    </w:p>
    <w:p>
      <w:r>
        <w:rPr>
          <w:b/>
        </w:rPr>
        <w:t xml:space="preserve">Tulos</w:t>
      </w:r>
    </w:p>
    <w:p>
      <w:r>
        <w:t xml:space="preserve">Lause 1: HenkilöX yritti varastaa HenkilöY:n uuden poikaystävän ja _ sai sitten turpaansa.</w:t>
        <w:br/>
        <w:t xml:space="preserve"> Lause 2: HenkilöX yritti varastaa HenkilöY:n uuden poikaystävän ja sitten _ löi häntä kasvoihin vaivanpalkaksi</w:t>
      </w:r>
    </w:p>
    <w:p>
      <w:r>
        <w:rPr>
          <w:b/>
        </w:rPr>
        <w:t xml:space="preserve">Tulos</w:t>
      </w:r>
    </w:p>
    <w:p>
      <w:r>
        <w:t xml:space="preserve">Lause 1: HenkilöX halusi olla HenkilöY:n poikaystävä, joten _ yritti saada rohkeutta pyytää häntä ulos.</w:t>
        <w:br/>
        <w:t xml:space="preserve"> Lause 2: HenkilöX halusi olla HenkilöY:n poikaystävä, joten _ yritti saada rohkeutta hyväksyä</w:t>
      </w:r>
    </w:p>
    <w:p>
      <w:r>
        <w:rPr>
          <w:b/>
        </w:rPr>
        <w:t xml:space="preserve">Tulos</w:t>
      </w:r>
    </w:p>
    <w:p>
      <w:r>
        <w:t xml:space="preserve">Lause 1: HenkilöX haluaa pyytää henkilöY:tä poikaystäväkseen, mutta _ on niin hermostunut, että on vaikea pyytää.</w:t>
        <w:br/>
        <w:t xml:space="preserve"> Lause 2: HenkilöX haluaa pyytää HenkilöY:tä poikaystäväkseen, ja _ on niin viehättävä, että sitä on helppo pyytää</w:t>
      </w:r>
    </w:p>
    <w:p>
      <w:r>
        <w:rPr>
          <w:b/>
        </w:rPr>
        <w:t xml:space="preserve">Tulos</w:t>
      </w:r>
    </w:p>
    <w:p>
      <w:r>
        <w:t xml:space="preserve">Lause 1: HenkilöX pystyi paremmin arvioimaan pojan luonteen kuin henkilöY, ja tämä kävi ilmi siitä, että _ oli mukava poikaystävä.</w:t>
        <w:br/>
        <w:t xml:space="preserve"> Lause 2: HenkilöX oli parempi arvioimaan pojan luonnetta kuin HenkilöY, ja tämä kävi ilmi, koska _:llä oli julma poikaystävä</w:t>
      </w:r>
    </w:p>
    <w:p>
      <w:r>
        <w:rPr>
          <w:b/>
        </w:rPr>
        <w:t xml:space="preserve">Tulos</w:t>
      </w:r>
    </w:p>
    <w:p>
      <w:r>
        <w:t xml:space="preserve">Lause 1: HenkilöX oli surkea poikaystävä, mutta ei HenkilY, koska _ oli pettävä, alhainen roisto.</w:t>
        <w:br/>
        <w:t xml:space="preserve"> Lause 2: HenkilöX oli surkea poikaystävä, mutta ei HenkilöY, koska _ oli ystävällinen ja huomaavainen ihminen</w:t>
      </w:r>
    </w:p>
    <w:p>
      <w:r>
        <w:rPr>
          <w:b/>
        </w:rPr>
        <w:t xml:space="preserve">Tulos</w:t>
      </w:r>
    </w:p>
    <w:p>
      <w:r>
        <w:t xml:space="preserve">Lause 1: HenkilöX oli huomaavainen poikaystävä, mutta henkilöY oli huono poikaystävä. _:llä ei ollut ongelmia löytää treffikumppaneita.</w:t>
        <w:br/>
        <w:t xml:space="preserve"> Lause 2: HenkilöX oli huomaavainen poikaystävä, mutta HenkilöY oli huono poikaystävä. _:llä oli paljon ongelmia löytää treffikumppaneita.</w:t>
      </w:r>
    </w:p>
    <w:p>
      <w:r>
        <w:rPr>
          <w:b/>
        </w:rPr>
        <w:t xml:space="preserve">Tulos</w:t>
      </w:r>
    </w:p>
    <w:p>
      <w:r>
        <w:t xml:space="preserve">Lause 1: HenkilöX etsi aina uutta poikaystävää, mutta HenkilöY pärjäsi hyvin ilman poikaystävää, koska _ on riippuvainen muista.</w:t>
        <w:br/>
        <w:t xml:space="preserve"> Lause 2: HenkilöX etsi aina uutta poikaystävää, mutta HenkilöY pärjäsi hyvin ilman, koska _ on itsenäinen</w:t>
      </w:r>
    </w:p>
    <w:p>
      <w:r>
        <w:rPr>
          <w:b/>
        </w:rPr>
        <w:t xml:space="preserve">Tulos</w:t>
      </w:r>
    </w:p>
    <w:p>
      <w:r>
        <w:t xml:space="preserve">Lause 1: HenkilöX tapaili HenkilöY:n entistä poikaystävää ja _ tiesi, että he suuttuisivat siitä.</w:t>
        <w:br/>
        <w:t xml:space="preserve"> Lause 2: HenkilöX oli menossa naimisiin HenkilöY:n entisen poikaystävän kanssa ja _ tiesi, että he suuttuisivat siitä</w:t>
      </w:r>
    </w:p>
    <w:p>
      <w:r>
        <w:rPr>
          <w:b/>
        </w:rPr>
        <w:t xml:space="preserve">Tulos</w:t>
      </w:r>
    </w:p>
    <w:p>
      <w:r>
        <w:t xml:space="preserve">Lause 1: HenkilöX suhtautui hyvin epäluuloisesti henkilöY:hen, koska _ ajatteli tämän varastavan häneltä poikaystävän.</w:t>
        <w:br/>
        <w:t xml:space="preserve"> Lause 2: HenkilöX oli hyvin epäluuloinen HenkilöY:tä kohtaan, koska _ yritti varastaa hänen poikaystävänsä häneltä</w:t>
      </w:r>
    </w:p>
    <w:p>
      <w:r>
        <w:rPr>
          <w:b/>
        </w:rPr>
        <w:t xml:space="preserve">Tulos</w:t>
      </w:r>
    </w:p>
    <w:p>
      <w:r>
        <w:t xml:space="preserve">Lause 1: HenkilöX:n poikaystävä on rumempi kuin henkilöY:n poikaystävä sattuu olemaan, joten _ on todennäköisemmin epämiellyttävä.</w:t>
        <w:br/>
        <w:t xml:space="preserve"> Lause 2: HenkilöX:n poikaystävä on rumempi kuin HenkilöY:n poikaystävä sattuu olemaan, joten _ on todennäköisemmin kaunis.</w:t>
      </w:r>
    </w:p>
    <w:p>
      <w:r>
        <w:rPr>
          <w:b/>
        </w:rPr>
        <w:t xml:space="preserve">Tulos</w:t>
      </w:r>
    </w:p>
    <w:p>
      <w:r>
        <w:t xml:space="preserve">Lause 1: HenkilöX:n poikaystävä on hyvin huomaavainen, kun taas henkilöY:n poikaystävä on paha ihminen. Ystävänpäivänä _ 'n poikaystävä muistaa ja antaa lahjan.</w:t>
        <w:br/>
        <w:t xml:space="preserve"> Lause 2: HenkilöX:n poikaystävä on hyvin huomaavainen, kun taas HenkilöY:n poikaystävä on huono ihminen</w:t>
        <w:t xml:space="preserve"> Ystävänpäivänä _ 'n poikaystävä unohtaa eikä anna lahjaa.</w:t>
      </w:r>
    </w:p>
    <w:p>
      <w:r>
        <w:rPr>
          <w:b/>
        </w:rPr>
        <w:t xml:space="preserve">Tulos</w:t>
      </w:r>
    </w:p>
    <w:p>
      <w:r>
        <w:t xml:space="preserve">Lause 1: HenkilöX:n poikaystävä puhuu mielellään paljon, kun taas henkilöY:n poikaystävä on hiljainen, koska _:n poikaystävä on ulospäin suuntautunut.</w:t>
        <w:br/>
        <w:t xml:space="preserve"> Lause 2: HenkilöX:n poikaystävä tykkää puhua paljon, kun taas HenkilY:n poikaystävä on hiljainen, koska _ 'n poikaystävä on ujo.</w:t>
      </w:r>
    </w:p>
    <w:p>
      <w:r>
        <w:rPr>
          <w:b/>
        </w:rPr>
        <w:t xml:space="preserve">Tulos</w:t>
      </w:r>
    </w:p>
    <w:p>
      <w:r>
        <w:t xml:space="preserve">Lause 1: Hän pyysi henkilöX:ää poikaystäväkseen, kun henkilöY ei ollut paikalla, koska hän piti _ niin paljon.</w:t>
        <w:br/>
        <w:t xml:space="preserve"> Lause 2: Hän pyysi henkilöX:ää poikaystäväkseen, kun henkilöY ei ollut paikalla, koska hän pelkäsi _ niin paljon.</w:t>
      </w:r>
    </w:p>
    <w:p>
      <w:r>
        <w:rPr>
          <w:b/>
        </w:rPr>
        <w:t xml:space="preserve">Tulos</w:t>
      </w:r>
    </w:p>
    <w:p>
      <w:r>
        <w:t xml:space="preserve">Lause 1: Poikaystävä kiinnitti paljon enemmän huomiota henkilöönX kuin henkilöönY, joten _ oli tyytyväinen.</w:t>
        <w:br/>
        <w:t xml:space="preserve"> Lause 2: Poikaystävä kiinnitti paljon enemmän huomiota henkilöönX kuin henkilöönY, joten _ oli kateellinen</w:t>
      </w:r>
    </w:p>
    <w:p>
      <w:r>
        <w:rPr>
          <w:b/>
        </w:rPr>
        <w:t xml:space="preserve">Tulos</w:t>
      </w:r>
    </w:p>
    <w:p>
      <w:r>
        <w:t xml:space="preserve">Lause 1: HenkilöX:n poikaystävä oli viehättävämpi kuin henkilöY:n poikaystävä, koska _ painotti enemmän ulkonäköä.</w:t>
        <w:br/>
        <w:t xml:space="preserve"> Lause 2: HenkilöX:n poikaystävä oli viehättävämpi kuin HenkilöY:n poikaystävä, koska _ painotti enemmän kognitiivisia kykyjä</w:t>
      </w:r>
    </w:p>
    <w:p>
      <w:r>
        <w:rPr>
          <w:b/>
        </w:rPr>
        <w:t xml:space="preserve">Tulos</w:t>
      </w:r>
    </w:p>
    <w:p>
      <w:r>
        <w:t xml:space="preserve">Lause 1: Tyttö oli sitä mieltä, että henkilöX mutta ei henkilöY oli parempi poikaystävä, koska _ oli aina romanttinen.</w:t>
        <w:br/>
        <w:t xml:space="preserve"> Lause 2: Tytön mielestä henkilöX mutta ei henkilöY oli parempi poikaystävä, koska _ ei ollut koskaan romanttinen</w:t>
      </w:r>
    </w:p>
    <w:p>
      <w:r>
        <w:rPr>
          <w:b/>
        </w:rPr>
        <w:t xml:space="preserve">Esimerkki 0.1900</w:t>
      </w:r>
    </w:p>
    <w:p>
      <w:r>
        <w:t xml:space="preserve">Asiayhteyssana: palvelu.</w:t>
      </w:r>
    </w:p>
    <w:p>
      <w:r>
        <w:rPr>
          <w:b/>
        </w:rPr>
        <w:t xml:space="preserve">Tulos</w:t>
      </w:r>
    </w:p>
    <w:p>
      <w:r>
        <w:t xml:space="preserve">Lause 1: HenkilöX:n on huollettava autoaan ja tehtävä rutiinihuolto, joten hän palkkaa henkilöY:n auttamaan, _ pitää kumppanista.</w:t>
        <w:br/>
        <w:t xml:space="preserve"> Lause 2: HenkilöX:n on huollettava autoaan ja tehtävä rutiinihuolto, joten hän palkkaa henkilöY:n auttamaan, _ haluaa olla kumppani</w:t>
      </w:r>
    </w:p>
    <w:p>
      <w:r>
        <w:rPr>
          <w:b/>
        </w:rPr>
        <w:t xml:space="preserve">Tulos</w:t>
      </w:r>
    </w:p>
    <w:p>
      <w:r>
        <w:t xml:space="preserve">Lause 1: HenkilöX oli aina henkilöY:n käytettävissä päivän aikana, koska _ oli hyvin avulias.</w:t>
        <w:br/>
        <w:t xml:space="preserve"> Lause 2: HenkilöX oli aina henkilöY:n palveluksessa päivän aikana, koska _ oli hyvin avuntarpeessa</w:t>
      </w:r>
    </w:p>
    <w:p>
      <w:r>
        <w:rPr>
          <w:b/>
        </w:rPr>
        <w:t xml:space="preserve">Tulos</w:t>
      </w:r>
    </w:p>
    <w:p>
      <w:r>
        <w:t xml:space="preserve">Lause 1: HenkilöX ei ollut vaikuttunut ravintolan palvelusta, mutta HenkilöY:n mielestä se oli loistavaa, koska tarjoilija jätti huomiotta kaikki hänen esittämänsä pyynnöt.</w:t>
        <w:br/>
        <w:t xml:space="preserve"> Lause 2: HenkilöX ei ollut vaikuttunut ravintolan palvelusta, mutta HenkilöY:n mielestä se oli loistavaa, koska tarjoilija täytti jokaisen _ esittämänsä pyynnön</w:t>
      </w:r>
    </w:p>
    <w:p>
      <w:r>
        <w:rPr>
          <w:b/>
        </w:rPr>
        <w:t xml:space="preserve">Tulos</w:t>
      </w:r>
    </w:p>
    <w:p>
      <w:r>
        <w:t xml:space="preserve">Lause 1: Huoltoasema rakennettiin henkilöX:n eikä henkilöY:n talon viereen, koska _:llä oli tyhjä tontti vieressään.</w:t>
        <w:br/>
        <w:t xml:space="preserve"> Lause 2: Huoltoasema rakennettiin HenkilöX:n eikä HenkilöY:n viereen, koska _:llä oli täysi tontti vieressään</w:t>
      </w:r>
    </w:p>
    <w:p>
      <w:r>
        <w:rPr>
          <w:b/>
        </w:rPr>
        <w:t xml:space="preserve">Esimerkki 0.1901</w:t>
      </w:r>
    </w:p>
    <w:p>
      <w:r>
        <w:t xml:space="preserve">Kontekstisana: sketsi.</w:t>
      </w:r>
    </w:p>
    <w:p>
      <w:r>
        <w:rPr>
          <w:b/>
        </w:rPr>
        <w:t xml:space="preserve">Tulos</w:t>
      </w:r>
    </w:p>
    <w:p>
      <w:r>
        <w:t xml:space="preserve">Lause 1: HenkilöX pyysi HenkilöäY auttamaan hullujen ja hauskojen sketsien tekemisessä, koska _ oli koominen möhkäle.</w:t>
        <w:br/>
        <w:t xml:space="preserve"> Lause 2: HenkilöX pyysi HenkilöY:tä auttamaan hullujen, hauskojen sketsien tekemisessä, koska _ oli koominen nero</w:t>
      </w:r>
    </w:p>
    <w:p>
      <w:r>
        <w:rPr>
          <w:b/>
        </w:rPr>
        <w:t xml:space="preserve">Esimerkki 0.1902</w:t>
      </w:r>
    </w:p>
    <w:p>
      <w:r>
        <w:t xml:space="preserve">Asiayhteyssana: sanomalehdet.</w:t>
      </w:r>
    </w:p>
    <w:p>
      <w:r>
        <w:rPr>
          <w:b/>
        </w:rPr>
        <w:t xml:space="preserve">Tulos</w:t>
      </w:r>
    </w:p>
    <w:p>
      <w:r>
        <w:t xml:space="preserve">Lause 1: HenkilöX osti sanomalehtiä henkilöY:ltä, koska _ halusi tukea häntä ja hänen paperinkuljetustaan.</w:t>
        <w:br/>
        <w:t xml:space="preserve"> Lause 2: HenkilöX osti joitakin sanomalehtiä HenkilöY:ltä, koska _ halusi myydä niitä heidän paperireitillään</w:t>
      </w:r>
    </w:p>
    <w:p>
      <w:r>
        <w:rPr>
          <w:b/>
        </w:rPr>
        <w:t xml:space="preserve">Esimerkki 0.1903</w:t>
      </w:r>
    </w:p>
    <w:p>
      <w:r>
        <w:t xml:space="preserve">Asiayhteyssana: budgie.</w:t>
      </w:r>
    </w:p>
    <w:p>
      <w:r>
        <w:rPr>
          <w:b/>
        </w:rPr>
        <w:t xml:space="preserve">Tulos</w:t>
      </w:r>
    </w:p>
    <w:p>
      <w:r>
        <w:t xml:space="preserve">Lause 1: HenkilöX huolehtii HenkilöY:n pikkupupusta, koska _ haluaa auttaa häntä.</w:t>
        <w:br/>
        <w:t xml:space="preserve"> Lause 2: HenkilöX huolehtii henkilöY:n pikkukoirasta, koska _ on tällä hetkellä hyvin kiireinen.</w:t>
      </w:r>
    </w:p>
    <w:p>
      <w:r>
        <w:rPr>
          <w:b/>
        </w:rPr>
        <w:t xml:space="preserve">Tulos</w:t>
      </w:r>
    </w:p>
    <w:p>
      <w:r>
        <w:t xml:space="preserve">Lause 1: HenkilöX halusi ostaa henkilöY:lle syntymäpäivälahjaksi papukaijan, mutta _ ei tiennyt, pitäisikö hän vanhasta linnusta.</w:t>
        <w:br/>
        <w:t xml:space="preserve"> Lause 2: HenkilöX halusi ostaa henkilöY:lle syntymäpäivälahjaksi papukaijan, mutta _ ei tiennyt, haluaisiko hän mieluummin nuoren linnun</w:t>
      </w:r>
    </w:p>
    <w:p>
      <w:r>
        <w:rPr>
          <w:b/>
        </w:rPr>
        <w:t xml:space="preserve">Tulos</w:t>
      </w:r>
    </w:p>
    <w:p>
      <w:r>
        <w:t xml:space="preserve">Lause 1: HenkilöX:n papukaija twiittasi äänekkäästi joka aamu, mikä ärsytti HenkilY:tä suunnattomasti. _ pyysi anteeksi twiittaamista, mutta mitään ei voitu tehdä.</w:t>
        <w:br/>
        <w:t xml:space="preserve"> Lause 2: HenkilöX:n budgie twiittasi äänekkäästi joka aamu, mikä ärsytti HenkilöY:tä loputtomasti</w:t>
        <w:t xml:space="preserve"> _ huusi twiittaamisesta, mutta mitään ei voitu tehdä.</w:t>
      </w:r>
    </w:p>
    <w:p>
      <w:r>
        <w:rPr>
          <w:b/>
        </w:rPr>
        <w:t xml:space="preserve">Esimerkki 0.1904</w:t>
      </w:r>
    </w:p>
    <w:p>
      <w:r>
        <w:t xml:space="preserve">Asiayhteyssana: haju.</w:t>
      </w:r>
    </w:p>
    <w:p>
      <w:r>
        <w:rPr>
          <w:b/>
        </w:rPr>
        <w:t xml:space="preserve">Tulos</w:t>
      </w:r>
    </w:p>
    <w:p>
      <w:r>
        <w:t xml:space="preserve">Lause 1: HenkilöX:n haju sai kaikki pelästymään, mutta henkilöY:n haju ei, koska hän käyttää säännöllisesti valkosipulia.</w:t>
        <w:br/>
        <w:t xml:space="preserve"> Lause 2: HenkilöX:n haju inhotti kaikkia, mutta henkilöY:n haju ei, koska _ vältti säännöllisesti valkosipulia</w:t>
      </w:r>
    </w:p>
    <w:p>
      <w:r>
        <w:rPr>
          <w:b/>
        </w:rPr>
        <w:t xml:space="preserve">Tulos</w:t>
      </w:r>
    </w:p>
    <w:p>
      <w:r>
        <w:t xml:space="preserve">Lause 1: HenkilöX jätti aina haisevat pierut kouluun joka päivä, ja HenkilöY _ vihasi niiden haistamista.</w:t>
        <w:br/>
        <w:t xml:space="preserve"> Lause 2: HenkilöX jätti aina haisevat pierut pois koulussa joka päivä ja HenkilöY _ rakasti niiden haistamista</w:t>
      </w:r>
    </w:p>
    <w:p>
      <w:r>
        <w:rPr>
          <w:b/>
        </w:rPr>
        <w:t xml:space="preserve">Tulos</w:t>
      </w:r>
    </w:p>
    <w:p>
      <w:r>
        <w:t xml:space="preserve">Lause 1: HenkilöX pyytää henkilöY:ltä apua olohuoneessa olevan oudon hajun tunnistamisessa, koska _ ei saa selville, mistä se tulee.</w:t>
        <w:br/>
        <w:t xml:space="preserve"> Lause 2: HenkilöX pyytää HenkilöY:ltä apua olohuoneen oudon hajun tunnistamisessa, ja _ auttaa selvittämään, mistä se tulee.</w:t>
      </w:r>
    </w:p>
    <w:p>
      <w:r>
        <w:rPr>
          <w:b/>
        </w:rPr>
        <w:t xml:space="preserve">Tulos</w:t>
      </w:r>
    </w:p>
    <w:p>
      <w:r>
        <w:t xml:space="preserve">Lause 1: HenkilöX pystyi todella haistamaan märän koiran vuokrakalusteissa, kun taas henkilöY ei pystynyt, koska _:llä on vahvempi hajuaisti.</w:t>
        <w:br/>
        <w:t xml:space="preserve">Lause 2: HenkilöX pystyi todella haistamaan märän koiran vuokrahuoneiston huonekaluissa, kun taas HenkilöY ei pystynyt, vaikka</w:t>
        <w:br/>
        <w:t xml:space="preserve"> _ on vahvempi hajuaisti.</w:t>
      </w:r>
    </w:p>
    <w:p>
      <w:r>
        <w:rPr>
          <w:b/>
        </w:rPr>
        <w:t xml:space="preserve">Tulos</w:t>
      </w:r>
    </w:p>
    <w:p>
      <w:r>
        <w:t xml:space="preserve">Lause 1: HenkilöX pystyi haistamaan HenkilöY:n ruumiinhajun jopa hänen käyttämänsä hajuveden läpi. _ oli puhdas.</w:t>
        <w:br/>
        <w:t xml:space="preserve"> Lause 2: Henkilö X pystyi haistamaan henkilö Y:n ruumiinhajun jopa hänen käyttämänsä hajuveden läpi</w:t>
        <w:t xml:space="preserve"> _ oli ällöttävä.</w:t>
      </w:r>
    </w:p>
    <w:p>
      <w:r>
        <w:rPr>
          <w:b/>
        </w:rPr>
        <w:t xml:space="preserve">Tulos</w:t>
      </w:r>
    </w:p>
    <w:p>
      <w:r>
        <w:t xml:space="preserve">Lause 1: HenkilöX antoi seetrituoksuisen kynttilän henkilöY:lle, koska _ ei pitänyt sen tuoksusta.</w:t>
        <w:br/>
        <w:t xml:space="preserve"> Lause 2: HenkilöX antoi seetrituoksuisen kynttilän HenkilöY:lle, koska _ nautti sen tuoksusta</w:t>
      </w:r>
    </w:p>
    <w:p>
      <w:r>
        <w:rPr>
          <w:b/>
        </w:rPr>
        <w:t xml:space="preserve">Tulos</w:t>
      </w:r>
    </w:p>
    <w:p>
      <w:r>
        <w:t xml:space="preserve">Lause 1: HenkilöX ällöttyi, kun HenkilöY keitti kalaa mikroaaltouunissa, koska _ hänellä oli voimakas hajuaisti.</w:t>
        <w:br/>
        <w:t xml:space="preserve"> Lause 2: HenkilöX ällöttyi, kun henkilöY keitti kalaa mikroaaltouunissa, koska _:llä oli heikko hajuaisti.</w:t>
      </w:r>
    </w:p>
    <w:p>
      <w:r>
        <w:rPr>
          <w:b/>
        </w:rPr>
        <w:t xml:space="preserve">Tulos</w:t>
      </w:r>
    </w:p>
    <w:p>
      <w:r>
        <w:t xml:space="preserve">Lause 1: HenkilöX:n on päästävä eroon hajusta ja hän pyytää henkilöY:n apua, koska _ tuntuu pahalta.</w:t>
        <w:br/>
        <w:t xml:space="preserve"> Lause 2: HenkilöX:n on päästävä eroon hajusta ja hän pyytää HenkilöY:n apua, koska _ voisi auttaa häntä.</w:t>
      </w:r>
    </w:p>
    <w:p>
      <w:r>
        <w:rPr>
          <w:b/>
        </w:rPr>
        <w:t xml:space="preserve">Tulos</w:t>
      </w:r>
    </w:p>
    <w:p>
      <w:r>
        <w:t xml:space="preserve">Lause 1: HenkilöX huomasi, että HenkilöY haisee todella pahalle, ja kysyi häneltä, miksi, koska _ ei voinut olla välittämättä siitä.</w:t>
        <w:br/>
        <w:t xml:space="preserve"> Lause 2: HenkilöX huomasi, että HenkilöY haisee todella pahalle, ja kysyi häneltä, miksi, koska _ pitäisi todella käydä suihkussa.</w:t>
      </w:r>
    </w:p>
    <w:p>
      <w:r>
        <w:rPr>
          <w:b/>
        </w:rPr>
        <w:t xml:space="preserve">Tulos</w:t>
      </w:r>
    </w:p>
    <w:p>
      <w:r>
        <w:t xml:space="preserve">Lause 1: HenkilöX tuoksui liikuntatunnin jälkeen paljon paremmalta kuin HenkilöY, koska _ muisti käyttää deodoranttia.</w:t>
        <w:br/>
        <w:t xml:space="preserve"> Lause 2: HenkilöX tuoksui liikuntatunnin jälkeen paljon paremmalta kuin HenkilöY, koska _ unohti käyttää deodoranttia</w:t>
      </w:r>
    </w:p>
    <w:p>
      <w:r>
        <w:rPr>
          <w:b/>
        </w:rPr>
        <w:t xml:space="preserve">Tulos</w:t>
      </w:r>
    </w:p>
    <w:p>
      <w:r>
        <w:t xml:space="preserve">Lause 1: HenkilöX poltti savukkeita ja HenkilöY ei tupakoinut, joten _ oli hyvin erottuva savunhaju.</w:t>
        <w:br/>
        <w:t xml:space="preserve"> Lause 2: HenkilöX poltti savukkeita ja HenkilöY ei tupakoinut, joten _ ei ollut hyvin erottuva savun haju.</w:t>
      </w:r>
    </w:p>
    <w:p>
      <w:r>
        <w:rPr>
          <w:b/>
        </w:rPr>
        <w:t xml:space="preserve">Tulos</w:t>
      </w:r>
    </w:p>
    <w:p>
      <w:r>
        <w:t xml:space="preserve">Lause 1: Uuden auton haju häiritsi henkilöX:ää eikä henkilöY:tä, koska _ on herkkä voimakkaille tuoksuille.</w:t>
        <w:br/>
        <w:t xml:space="preserve"> Lause 2: Uuden auton haju häiritsi henkilöX:ää eikä henkilöY:tä, koska _ ei ollut herkkä voimakkaille tuoksuille</w:t>
      </w:r>
    </w:p>
    <w:p>
      <w:r>
        <w:rPr>
          <w:b/>
        </w:rPr>
        <w:t xml:space="preserve">Tulos</w:t>
      </w:r>
    </w:p>
    <w:p>
      <w:r>
        <w:t xml:space="preserve">Lause 1: HenkilöX:n haju kauhistutti HenkilöY:tä, joten hän joutui ottamaan kylvyn sinä aamuna.</w:t>
        <w:br/>
        <w:t xml:space="preserve"> Lause 2: HenkilöX:n haju kauhistutti HenkilöY:tä, joten _ oli saatava hänet kylpemään sinä aamuna.</w:t>
      </w:r>
    </w:p>
    <w:p>
      <w:r>
        <w:rPr>
          <w:b/>
        </w:rPr>
        <w:t xml:space="preserve">Tulos</w:t>
      </w:r>
    </w:p>
    <w:p>
      <w:r>
        <w:t xml:space="preserve">Lause 1: Tuoreen ruohon tuoksu oli aina miellyttävä henkilöX:lle, mutta henkilöY ei pitänyt siitä. _ hengitti syvään kulkiessaan vastaleikatun nurmikon ohi.</w:t>
        <w:br/>
        <w:t xml:space="preserve"> Lause 2: Vastaleikatun ruohon tuoksu oli aina miellyttävä henkilöX:lle, mutta henkilöY ei välittänyt siitä</w:t>
        <w:t xml:space="preserve"> _ vältti hengittämistä kulkiessaan vastaleikatun nurmikon ohi.</w:t>
      </w:r>
    </w:p>
    <w:p>
      <w:r>
        <w:rPr>
          <w:b/>
        </w:rPr>
        <w:t xml:space="preserve">Tulos</w:t>
      </w:r>
    </w:p>
    <w:p>
      <w:r>
        <w:t xml:space="preserve">Lause 1: Haju todella ärsytti henkilöX:ää, mutta ei vaikuttanut henkilöY:hen, koska _ oli niin herkkä.</w:t>
        <w:br/>
        <w:t xml:space="preserve"> Lause 2: Haju todella ärsytti henkilöX:ää, mutta ei vaikuttanut henkilöY:hen, koska _ ei ollut herkkä</w:t>
      </w:r>
    </w:p>
    <w:p>
      <w:r>
        <w:rPr>
          <w:b/>
        </w:rPr>
        <w:t xml:space="preserve">Esimerkki 0.1905</w:t>
      </w:r>
    </w:p>
    <w:p>
      <w:r>
        <w:t xml:space="preserve">Asiayhteyssana: laskin.</w:t>
      </w:r>
    </w:p>
    <w:p>
      <w:r>
        <w:rPr>
          <w:b/>
        </w:rPr>
        <w:t xml:space="preserve">Tulos</w:t>
      </w:r>
    </w:p>
    <w:p>
      <w:r>
        <w:t xml:space="preserve">Lause 1: Oli helppo sanoa, että henkilöX oli parempi matematiikassa kuin henkilöY, koska _ ei tarvinnut laskinta kertolaskuun.</w:t>
        <w:br/>
        <w:t xml:space="preserve"> Lause 2: Oli helppo sanoa, että HenkilöX oli parempi matematiikassa kuin HenkilöY, koska _ tarvitsi laskimen kertolaskuun</w:t>
      </w:r>
    </w:p>
    <w:p>
      <w:r>
        <w:rPr>
          <w:b/>
        </w:rPr>
        <w:t xml:space="preserve">Tulos</w:t>
      </w:r>
    </w:p>
    <w:p>
      <w:r>
        <w:t xml:space="preserve">Lause 1: HenkilöX joutui käyttämään laskinta kokeessa, mutta HenkilY ei, koska _ oli erittäin huono matematiikassa.</w:t>
        <w:br/>
        <w:t xml:space="preserve"> Lause 2: HenkilöX joutui käyttämään laskinta kokeessa, mutta henkilöY ei, koska _ oli erittäin hyvä matematiikassa</w:t>
      </w:r>
    </w:p>
    <w:p>
      <w:r>
        <w:rPr>
          <w:b/>
        </w:rPr>
        <w:t xml:space="preserve">Tulos</w:t>
      </w:r>
    </w:p>
    <w:p>
      <w:r>
        <w:t xml:space="preserve">Lause 1: HenkilöX käytti matematiikan kokeessa laskinta, mutta henkilöY ei. _ sai kokeesta erittäin hyvät pisteet.</w:t>
        <w:br/>
        <w:t xml:space="preserve"> Lause 2: HenkilöX käytti matematiikan kokeessa laskinta, mutta HenkilöY ei</w:t>
        <w:t xml:space="preserve"> _ sai kokeesta erittäin huonon tuloksen.</w:t>
      </w:r>
    </w:p>
    <w:p>
      <w:r>
        <w:rPr>
          <w:b/>
        </w:rPr>
        <w:t xml:space="preserve">Esimerkki 0.1906</w:t>
      </w:r>
    </w:p>
    <w:p>
      <w:r>
        <w:t xml:space="preserve">Context Word: manuaalivaihteisto.</w:t>
      </w:r>
    </w:p>
    <w:p>
      <w:r>
        <w:rPr>
          <w:b/>
        </w:rPr>
        <w:t xml:space="preserve">Tulos</w:t>
      </w:r>
    </w:p>
    <w:p>
      <w:r>
        <w:t xml:space="preserve">Lause 1: HenkilöX ei osannut ajaa manuaalivaihteistolla, mutta henkilöY osasi, joten _ ei pystynyt ajamaan uutta autoa, jossa oli vakiovaihteisto.</w:t>
        <w:br/>
        <w:t xml:space="preserve"> Lause 2: HenkilöX ei osannut ajaa manuaalivaihteistolla, mutta HenkilöY osasi, joten _ pystyi ajamaan uutta autoa vakiovaihteistolla.</w:t>
      </w:r>
    </w:p>
    <w:p>
      <w:r>
        <w:rPr>
          <w:b/>
        </w:rPr>
        <w:t xml:space="preserve">Tulos</w:t>
      </w:r>
    </w:p>
    <w:p>
      <w:r>
        <w:t xml:space="preserve">Lause 1: HenkilöX yritti opettaa henkilöY:tä ajamaan manuaalivaihteistolla, koska _ oli vain manuaalivaihteisto.</w:t>
        <w:br/>
        <w:t xml:space="preserve"> Lause 2: HenkilöX yritti opettaa HenkilöY:tä ajamaan manuaalivaihteistolla, mutta _ oli automaattivaihteisto</w:t>
      </w:r>
    </w:p>
    <w:p>
      <w:r>
        <w:rPr>
          <w:b/>
        </w:rPr>
        <w:t xml:space="preserve">Esimerkki 0.1907</w:t>
      </w:r>
    </w:p>
    <w:p>
      <w:r>
        <w:t xml:space="preserve">Asiayhteyssana: aloittelija.</w:t>
      </w:r>
    </w:p>
    <w:p>
      <w:r>
        <w:rPr>
          <w:b/>
        </w:rPr>
        <w:t xml:space="preserve">Tulos</w:t>
      </w:r>
    </w:p>
    <w:p>
      <w:r>
        <w:t xml:space="preserve">Lause 1: Projekti oli henkilöX:lle paljon vaikeampi kuin henkilöY:lle, koska _ oli todella aloittelija.</w:t>
        <w:br/>
        <w:t xml:space="preserve"> Lause 2: Projekti oli henkilöX:lle paljon vaikeampi kuin henkilöY:lle, koska _ ei ollut varsinainen aloittelija</w:t>
      </w:r>
    </w:p>
    <w:p>
      <w:r>
        <w:rPr>
          <w:b/>
        </w:rPr>
        <w:t xml:space="preserve">Esimerkki 0.1908</w:t>
      </w:r>
    </w:p>
    <w:p>
      <w:r>
        <w:t xml:space="preserve">Asiayhteys: käytä kuorivaa puhdistusainetta.</w:t>
      </w:r>
    </w:p>
    <w:p>
      <w:r>
        <w:rPr>
          <w:b/>
        </w:rPr>
        <w:t xml:space="preserve">Tulos</w:t>
      </w:r>
    </w:p>
    <w:p>
      <w:r>
        <w:t xml:space="preserve">Lause 1: HenkilöX näytti henkilöY:lle, miten kuorivaa puhdistusainetta käytetään, koska _ oli katsonut muutamia videoita youtubesta.</w:t>
        <w:br/>
        <w:t xml:space="preserve"> Lause 2: HenkilöX näytti henkilöY:lle, miten käyttää kuorivaa puhdistusainetta, koska _ ei ollut katsonut muutamia videoita youtubesta</w:t>
      </w:r>
    </w:p>
    <w:p>
      <w:r>
        <w:rPr>
          <w:b/>
        </w:rPr>
        <w:t xml:space="preserve">Esimerkki 0.1909</w:t>
      </w:r>
    </w:p>
    <w:p>
      <w:r>
        <w:t xml:space="preserve">Asiayhteyssana: kuunnella.</w:t>
      </w:r>
    </w:p>
    <w:p>
      <w:r>
        <w:rPr>
          <w:b/>
        </w:rPr>
        <w:t xml:space="preserve">Tulos</w:t>
      </w:r>
    </w:p>
    <w:p>
      <w:r>
        <w:t xml:space="preserve">Lause 1: HenkilöX on opettaja, henkilöY on kokki _ voisi antaa sinulle vinkkejä aktiiviseen kuuntelemiseen.</w:t>
        <w:br/>
        <w:t xml:space="preserve"> Lause 2: HenkilöX on opettaja, HenkilöY on kokki _ ei voisi antaa sinulle vinkkejä aktiiviseen kuuntelemiseen.</w:t>
      </w:r>
    </w:p>
    <w:p>
      <w:r>
        <w:rPr>
          <w:b/>
        </w:rPr>
        <w:t xml:space="preserve">Tulos</w:t>
      </w:r>
    </w:p>
    <w:p>
      <w:r>
        <w:t xml:space="preserve">Lause 1: HenkilöX kuuntelee tarkkaavaisesti HenkilöY:n ongelmia, koska _ välittää ja haluaa selvittää, miten hän voi tehokkaasti auttaa.</w:t>
        <w:br/>
        <w:t xml:space="preserve"> Lause 2: HenkilöX kuuntelee tarkkaavaisesti HenkilöY:n ongelmia, koska _ on hermostunut ja haluaa selvittää, miten toimia oikein</w:t>
      </w:r>
    </w:p>
    <w:p>
      <w:r>
        <w:rPr>
          <w:b/>
        </w:rPr>
        <w:t xml:space="preserve">Tulos</w:t>
      </w:r>
    </w:p>
    <w:p>
      <w:r>
        <w:t xml:space="preserve">Lause 1: HenkilöX kuuntelee päivittäin uutisia radiosta toisin kuin henkilöY, koska _ rakastaa uutisten kuulemista.</w:t>
        <w:br/>
        <w:t xml:space="preserve"> Lause 2: Henkilö X kuuntelee päivittäin uutisia radiosta toisin kuin henkilö Y, koska _ vihaa uutisten kuulemista</w:t>
      </w:r>
    </w:p>
    <w:p>
      <w:r>
        <w:rPr>
          <w:b/>
        </w:rPr>
        <w:t xml:space="preserve">Tulos</w:t>
      </w:r>
    </w:p>
    <w:p>
      <w:r>
        <w:t xml:space="preserve">Lause 1: HenkilöX kuunteli aina, kun henkilöY valitti ongelmistaan, koska _ oli hyvä kuuntelija.</w:t>
        <w:br/>
        <w:t xml:space="preserve"> Lause 2: Henkilö X kuunteli aina, kun henkilö Y valitti ongelmistaan, koska _ oli krooninen ruikuttaja.</w:t>
      </w:r>
    </w:p>
    <w:p>
      <w:r>
        <w:rPr>
          <w:b/>
        </w:rPr>
        <w:t xml:space="preserve">Esimerkki 0.1910</w:t>
      </w:r>
    </w:p>
    <w:p>
      <w:r>
        <w:t xml:space="preserve">Asiayhteyssana: designs.</w:t>
      </w:r>
    </w:p>
    <w:p>
      <w:r>
        <w:rPr>
          <w:b/>
        </w:rPr>
        <w:t xml:space="preserve">Tulos</w:t>
      </w:r>
    </w:p>
    <w:p>
      <w:r>
        <w:t xml:space="preserve">Lause 1: Uusien mallien keksiminen oli helppoa henkilöX:lle mutta ei henkilöY:lle, koska _ oli käynyt taidekoulun.</w:t>
        <w:br/>
        <w:t xml:space="preserve"> Lause 2: Uusien mallien keksiminen oli helppoa henkilöX:lle mutta ei henkilöY:lle, koska _ ei ollut käynyt taidekoulua</w:t>
      </w:r>
    </w:p>
    <w:p>
      <w:r>
        <w:rPr>
          <w:b/>
        </w:rPr>
        <w:t xml:space="preserve">Esimerkki 0.1911</w:t>
      </w:r>
    </w:p>
    <w:p>
      <w:r>
        <w:t xml:space="preserve">Kontekstin sana: Michael Jackson.</w:t>
      </w:r>
    </w:p>
    <w:p>
      <w:r>
        <w:rPr>
          <w:b/>
        </w:rPr>
        <w:t xml:space="preserve">Tulos</w:t>
      </w:r>
    </w:p>
    <w:p>
      <w:r>
        <w:t xml:space="preserve">Lause 1: HenkilöX oli matkalla Michael Jacksonin hautajaisiin, kun HenkilöY löysi heidät rikki, joten _ ei koskaan päässyt hautajaisiin.</w:t>
        <w:br/>
        <w:t xml:space="preserve"> Lause 2: HenkilöX oli matkalla Michael Jacksonin hautajaisiin, kun HenkilöY löysi hänet hajonneena ja _ antoi hänelle kyydin hautajaisiin.</w:t>
      </w:r>
    </w:p>
    <w:p>
      <w:r>
        <w:rPr>
          <w:b/>
        </w:rPr>
        <w:t xml:space="preserve">Esimerkki 0.1912</w:t>
      </w:r>
    </w:p>
    <w:p>
      <w:r>
        <w:t xml:space="preserve">Asiayhteyssana: äidinmaito.</w:t>
      </w:r>
    </w:p>
    <w:p>
      <w:r>
        <w:rPr>
          <w:b/>
        </w:rPr>
        <w:t xml:space="preserve">Tulos</w:t>
      </w:r>
    </w:p>
    <w:p>
      <w:r>
        <w:t xml:space="preserve">Lause 1: HenkilöX:llä oli enemmän vaikeuksia tuottaa rintamaitoa kuin henkilöY:llä, joten _:n vauva oli ohuempi.</w:t>
        <w:br/>
        <w:t xml:space="preserve"> Lause 2: HenkilöX:llä onnistui rintamaidon tuottaminen paremmin kuin henkilöY:llä, joten _:n vauva oli ohuempi</w:t>
      </w:r>
    </w:p>
    <w:p>
      <w:r>
        <w:rPr>
          <w:b/>
        </w:rPr>
        <w:t xml:space="preserve">Esimerkki 0.1913</w:t>
      </w:r>
    </w:p>
    <w:p>
      <w:r>
        <w:t xml:space="preserve">Context Word: hiipiminen ulos.</w:t>
      </w:r>
    </w:p>
    <w:p>
      <w:r>
        <w:rPr>
          <w:b/>
        </w:rPr>
        <w:t xml:space="preserve">Tulos</w:t>
      </w:r>
    </w:p>
    <w:p>
      <w:r>
        <w:t xml:space="preserve">Lause 1: HenkilöX antoi henkilölleY kotiarestia, koska hän oli lähtenyt yöllä livahtamaan ulos ystäviensä kanssa, koska _ oli rikkonut ulkonaliikkumiskieltoa.</w:t>
        <w:br/>
        <w:t xml:space="preserve"> Lause 2: HenkilöX antoi HenkilölleY kotiarestia, koska hän oli livahtanut ulos yöllä ystäviensä kanssa, koska _ oli määrännyt ulkonaliikkumiskiellon</w:t>
      </w:r>
    </w:p>
    <w:p>
      <w:r>
        <w:rPr>
          <w:b/>
        </w:rPr>
        <w:t xml:space="preserve">Esimerkki 0.1914</w:t>
      </w:r>
    </w:p>
    <w:p>
      <w:r>
        <w:t xml:space="preserve">Kontekstin sana: Achilles.</w:t>
      </w:r>
    </w:p>
    <w:p>
      <w:r>
        <w:rPr>
          <w:b/>
        </w:rPr>
        <w:t xml:space="preserve">Tulos</w:t>
      </w:r>
    </w:p>
    <w:p>
      <w:r>
        <w:t xml:space="preserve">Lause 1: HenkilöX:llä ei ollut akillesjännetulehdusta toisin kuin henkilöY:llä, koska _ käytti aina lenkkareita, joissa on pehmusteet.</w:t>
        <w:br/>
        <w:t xml:space="preserve"> Lause 2: HenkilöX:llä ei ollut akillesjännetulehdusta toisin kuin henkilöY:llä, koska _ ei koskaan käyttänyt lenkkareita, joissa on pehmusteet</w:t>
      </w:r>
    </w:p>
    <w:p>
      <w:r>
        <w:rPr>
          <w:b/>
        </w:rPr>
        <w:t xml:space="preserve">Esimerkki 0.1915</w:t>
      </w:r>
    </w:p>
    <w:p>
      <w:r>
        <w:t xml:space="preserve">Kontekstin sana: Kommunikoi.</w:t>
      </w:r>
    </w:p>
    <w:p>
      <w:r>
        <w:rPr>
          <w:b/>
        </w:rPr>
        <w:t xml:space="preserve">Tulos</w:t>
      </w:r>
    </w:p>
    <w:p>
      <w:r>
        <w:t xml:space="preserve">Lause 1: HenkilöX pystyi kertomaan ajatuksistaan ryhmälle paremmin kuin henkilöY, koska _ oli itsevarma.</w:t>
        <w:br/>
        <w:t xml:space="preserve"> Lause 2: HenkilöX pystyi kertomaan ajatuksistaan ryhmälle paremmin kuin HenkilöY, koska _ oli ujo.</w:t>
      </w:r>
    </w:p>
    <w:p>
      <w:r>
        <w:rPr>
          <w:b/>
        </w:rPr>
        <w:t xml:space="preserve">Esimerkki 0.1916</w:t>
      </w:r>
    </w:p>
    <w:p>
      <w:r>
        <w:t xml:space="preserve">Asiayhteyssana: päin.</w:t>
      </w:r>
    </w:p>
    <w:p>
      <w:r>
        <w:rPr>
          <w:b/>
        </w:rPr>
        <w:t xml:space="preserve">Tulos</w:t>
      </w:r>
    </w:p>
    <w:p>
      <w:r>
        <w:t xml:space="preserve">Lause 1: Henkilö X:n on kerrottava henkilö Y:lle sanasta sanaan, miltä hänen uusi kampauksensa näyttää, koska _ on peiliin päin.</w:t>
        <w:br/>
        <w:t xml:space="preserve"> Lause 2: HenkilöX:n on kerrottava henkilöY:lle sanasta sanaan, miltä hänen uusi kampauksensa näyttää, koska _ ei ole peiliin päin</w:t>
      </w:r>
    </w:p>
    <w:p>
      <w:r>
        <w:rPr>
          <w:b/>
        </w:rPr>
        <w:t xml:space="preserve">Esimerkki 0.1917</w:t>
      </w:r>
    </w:p>
    <w:p>
      <w:r>
        <w:t xml:space="preserve">Kontekstisana: tapahtumien suunnittelu.</w:t>
      </w:r>
    </w:p>
    <w:p>
      <w:r>
        <w:rPr>
          <w:b/>
        </w:rPr>
        <w:t xml:space="preserve">Tulos</w:t>
      </w:r>
    </w:p>
    <w:p>
      <w:r>
        <w:t xml:space="preserve">Lause 1: Kaikki sanovat, että henkilöX ei ole yhtä hyvä tapahtumien suunnittelussa kuin henkilöY, koska _ ei ole tehnyt sitä yhtä kauan.</w:t>
        <w:br/>
        <w:t xml:space="preserve"> Lause 2: Kaikki sanovat, että henkilöX ei ole yhtä hyvä tapahtumien suunnittelussa kuin henkilöY, vaikka _ ei ole tehnyt sitä yhtä kauan</w:t>
      </w:r>
    </w:p>
    <w:p>
      <w:r>
        <w:rPr>
          <w:b/>
        </w:rPr>
        <w:t xml:space="preserve">Esimerkki 0.1918</w:t>
      </w:r>
    </w:p>
    <w:p>
      <w:r>
        <w:t xml:space="preserve">Asiayhteyssana: kekseliäs.</w:t>
      </w:r>
    </w:p>
    <w:p>
      <w:r>
        <w:rPr>
          <w:b/>
        </w:rPr>
        <w:t xml:space="preserve">Tulos</w:t>
      </w:r>
    </w:p>
    <w:p>
      <w:r>
        <w:t xml:space="preserve">Lause 1: Koska henkilöX on paljon vähemmän kekseliäs kuin henkilöY, _ käyttää rahaa yleensä helpommin.</w:t>
        <w:br/>
        <w:t xml:space="preserve"> Lause 2: Koska henkilöX on paljon vähemmän kekseliäs kuin henkilöY, _ säästää rahaa helpommin</w:t>
      </w:r>
    </w:p>
    <w:p>
      <w:r>
        <w:rPr>
          <w:b/>
        </w:rPr>
        <w:t xml:space="preserve">Esimerkki 0.1919</w:t>
      </w:r>
    </w:p>
    <w:p>
      <w:r>
        <w:t xml:space="preserve">Asiayhteyssana: myyjä.</w:t>
      </w:r>
    </w:p>
    <w:p>
      <w:r>
        <w:rPr>
          <w:b/>
        </w:rPr>
        <w:t xml:space="preserve">Tulos</w:t>
      </w:r>
    </w:p>
    <w:p>
      <w:r>
        <w:t xml:space="preserve">Lause 1: HenkilöX oli hyvä myyjä, mutta ei HenkilöY, koska _ hänellä oli paljon kokemusta myynnistä.</w:t>
        <w:br/>
        <w:t xml:space="preserve"> Lause 2: HenkilöX oli hyvä myyjä, mutta ei HenkilöY, koska _:llä ei ollut kokemusta myynnistä.</w:t>
      </w:r>
    </w:p>
    <w:p>
      <w:r>
        <w:rPr>
          <w:b/>
        </w:rPr>
        <w:t xml:space="preserve">Esimerkki 0.1920</w:t>
      </w:r>
    </w:p>
    <w:p>
      <w:r>
        <w:t xml:space="preserve">Asiayhteyssana: puu.</w:t>
      </w:r>
    </w:p>
    <w:p>
      <w:r>
        <w:rPr>
          <w:b/>
        </w:rPr>
        <w:t xml:space="preserve">Tulos</w:t>
      </w:r>
    </w:p>
    <w:p>
      <w:r>
        <w:t xml:space="preserve">Lause 1: Puuhun kiipeäminen oli vaikeaa henkilöX:lle mutta helppoa henkilöY:lle, koska _:llä oli heikommat jalat.</w:t>
        <w:br/>
        <w:t xml:space="preserve"> Lause 2: Puuhun kiipeäminen oli vaikeaa henkilöX:lle mutta helppoa henkilöY:lle, koska _:llä oli vahvemmat jalat</w:t>
      </w:r>
    </w:p>
    <w:p>
      <w:r>
        <w:rPr>
          <w:b/>
        </w:rPr>
        <w:t xml:space="preserve">Tulos</w:t>
      </w:r>
    </w:p>
    <w:p>
      <w:r>
        <w:t xml:space="preserve">Lause 1: HenkilöX pyysi henkilöY:ltä apua ison puun istuttamisessa heidän pihalleen, koska _ oli uusi puutarhuri.</w:t>
        <w:br/>
        <w:t xml:space="preserve"> Lause 2: HenkilöX pyysi henkilöY:ltä apua suuren puun istuttamisessa heidän pihalleen, koska _ oli puutarhuri.</w:t>
      </w:r>
    </w:p>
    <w:p>
      <w:r>
        <w:rPr>
          <w:b/>
        </w:rPr>
        <w:t xml:space="preserve">Tulos</w:t>
      </w:r>
    </w:p>
    <w:p>
      <w:r>
        <w:t xml:space="preserve">Lause 1: HenkilöX pyysi henkilöY:tä tulemaan tilalle poimimaan omenoita puusta tänään, koska _ oli juuri nyt menossa tilalle.</w:t>
        <w:br/>
        <w:t xml:space="preserve"> Lause 2: HenkilöX pyysi HenkilöY:tä tulemaan tilalle poimimaan omenoita puusta tänään, joten _ lähti myös tilalle.</w:t>
      </w:r>
    </w:p>
    <w:p>
      <w:r>
        <w:rPr>
          <w:b/>
        </w:rPr>
        <w:t xml:space="preserve">Tulos</w:t>
      </w:r>
    </w:p>
    <w:p>
      <w:r>
        <w:t xml:space="preserve">Lause 1: HenkilöX osti henkilöY:ltä istutettavan hedelmäpuun, koska _ oli hedelmätarha tyhjä.</w:t>
        <w:br/>
        <w:t xml:space="preserve"> Lause 2: HenkilöX osti hedelmäpuun istutettavaksi henkilöY:ltä, koska _:llä oli täysi hedelmätarha</w:t>
      </w:r>
    </w:p>
    <w:p>
      <w:r>
        <w:rPr>
          <w:b/>
        </w:rPr>
        <w:t xml:space="preserve">Tulos</w:t>
      </w:r>
    </w:p>
    <w:p>
      <w:r>
        <w:t xml:space="preserve">Lause 1: HenkilöX ostaa elävän joulukuusen, kun taas henkilöY käyttää tekojoulukuusta, joten _ joutuu kastelemaan kuusensa.</w:t>
        <w:br/>
        <w:t xml:space="preserve"> Lause 2: HenkilöX ostaa elävän joulukuusen, kun taas HenkilöY käyttää tekojoulukuusta, joten _:n ei tarvitse kastella puuta.</w:t>
      </w:r>
    </w:p>
    <w:p>
      <w:r>
        <w:rPr>
          <w:b/>
        </w:rPr>
        <w:t xml:space="preserve">Tulos</w:t>
      </w:r>
    </w:p>
    <w:p>
      <w:r>
        <w:t xml:space="preserve">Lause 1: HenkilöX kiipesi puuhun, mutta ei saanut HenkilöäY suostuteltua mukaan, koska _ ei pitänyt korkeuksista.</w:t>
        <w:br/>
        <w:t xml:space="preserve"> Lause 2: HenkilöX kiipesi puuhun, mutta ei saanut henkilöY:tä suostuteltua mukaan, koska _ pelkäsi korkeita paikkoja</w:t>
      </w:r>
    </w:p>
    <w:p>
      <w:r>
        <w:rPr>
          <w:b/>
        </w:rPr>
        <w:t xml:space="preserve">Tulos</w:t>
      </w:r>
    </w:p>
    <w:p>
      <w:r>
        <w:t xml:space="preserve">Lause 1: HenkilöX kiipesi puun latvaan, kun taas HenkilY odotti alhaalla, koska _ nautti korkeista paikoista.</w:t>
        <w:br/>
        <w:t xml:space="preserve"> Lause 2: HenkilöX kiipesi puun latvaan, kun taas HenkilöY odotti alhaalla, koska _ pelkäsi korkeita paikkoja</w:t>
      </w:r>
    </w:p>
    <w:p>
      <w:r>
        <w:rPr>
          <w:b/>
        </w:rPr>
        <w:t xml:space="preserve">Tulos</w:t>
      </w:r>
    </w:p>
    <w:p>
      <w:r>
        <w:t xml:space="preserve">Lause 1: HenkilöX:n ei tarvinnut huolehtia puiden leikkaamisesta, kun taas henkilöY:n tarvitsee, koska _ asuu asunnossa.</w:t>
        <w:br/>
        <w:t xml:space="preserve"> Lause 2: HenkilöX:n ei tarvinnut huolehtia puiden leikkaamisesta, kun taas HenkilöY:n tarvitsee, koska _ asuu talossa</w:t>
      </w:r>
    </w:p>
    <w:p>
      <w:r>
        <w:rPr>
          <w:b/>
        </w:rPr>
        <w:t xml:space="preserve">Tulos</w:t>
      </w:r>
    </w:p>
    <w:p>
      <w:r>
        <w:t xml:space="preserve">Lause 1: HenkilöX on metsänvartija, henkilöY on kokki, joten kysy neuvoa _:ltä puustasi.</w:t>
        <w:br/>
        <w:t xml:space="preserve"> Lause 2: HenkilöX on metsänvartija, HenkilöY on kokki, joten älä kysy neuvoa _:ltä puustasi.</w:t>
      </w:r>
    </w:p>
    <w:p>
      <w:r>
        <w:rPr>
          <w:b/>
        </w:rPr>
        <w:t xml:space="preserve">Tulos</w:t>
      </w:r>
    </w:p>
    <w:p>
      <w:r>
        <w:t xml:space="preserve">Lause 1: HenkilöX nauraa henkilöY:lle tämän valitseman pienen joulukuusen vuoksi. _ haluaa kuusen, joka on kuusi metriä pitkä.</w:t>
        <w:br/>
        <w:t xml:space="preserve"> Lause 2: HenkilöX nauraa henkilöY:lle tämän valitseman pienen joulukuusen vuoksi. _ haluaa pöydänpäällisen kuusen.</w:t>
      </w:r>
    </w:p>
    <w:p>
      <w:r>
        <w:rPr>
          <w:b/>
        </w:rPr>
        <w:t xml:space="preserve">Tulos</w:t>
      </w:r>
    </w:p>
    <w:p>
      <w:r>
        <w:t xml:space="preserve">Lause 1: HenkilöX istutti puun ja HenkilY repi sen maasta, joten _ epäonnistui yrityksessään edistää elämää.</w:t>
        <w:br/>
        <w:t xml:space="preserve"> Lause 2: HenkilöX istutti puun ja HenkilY repi sen maasta, joten _ onnistui yrityksessään tuhota elämää.</w:t>
      </w:r>
    </w:p>
    <w:p>
      <w:r>
        <w:rPr>
          <w:b/>
        </w:rPr>
        <w:t xml:space="preserve">Tulos</w:t>
      </w:r>
    </w:p>
    <w:p>
      <w:r>
        <w:t xml:space="preserve">Lause 1: HenkilöX pysyi puistossa viileämpänä kuin henkilöY, koska _ istui puun alla.</w:t>
        <w:br/>
        <w:t xml:space="preserve"> Lause 2: HenkilöX pysyi puistossa viileämpänä kuin HenkilöY, vaikka _ istui puun alla.</w:t>
      </w:r>
    </w:p>
    <w:p>
      <w:r>
        <w:rPr>
          <w:b/>
        </w:rPr>
        <w:t xml:space="preserve">Tulos</w:t>
      </w:r>
    </w:p>
    <w:p>
      <w:r>
        <w:t xml:space="preserve">Lause 1: HenkilöX yritti saada henkilöY:n istuttamaan puun ja kukan takapihalleen, koska _ oli lähdössä lomalle.</w:t>
        <w:br/>
        <w:t xml:space="preserve"> Lause 2: HenkilöX yritti erottaa HenkilöY:n istuttamaan puun ja kukan heidän takapihalleen, mutta _ oli lähdössä lomalle</w:t>
      </w:r>
    </w:p>
    <w:p>
      <w:r>
        <w:rPr>
          <w:b/>
        </w:rPr>
        <w:t xml:space="preserve">Tulos</w:t>
      </w:r>
    </w:p>
    <w:p>
      <w:r>
        <w:t xml:space="preserve">Lause 1: HenkilöX ripustaa yleensä tähden joulukuuseen henkilöY:n sijasta, koska _ on pidempi.</w:t>
        <w:br/>
        <w:t xml:space="preserve"> Lause 2: HenkilöX ripustaa yleensä tähden joulukuuseen HenkilöY:n sijasta, koska _ on lyhyempi.</w:t>
      </w:r>
    </w:p>
    <w:p>
      <w:r>
        <w:rPr>
          <w:b/>
        </w:rPr>
        <w:t xml:space="preserve">Tulos</w:t>
      </w:r>
    </w:p>
    <w:p>
      <w:r>
        <w:t xml:space="preserve">Lause 1: HenkilöX halusi, että henkilöY istuttaa puun hänen pihalleen, koska _ oli lähdössä pitkälle lomalle.</w:t>
        <w:br/>
        <w:t xml:space="preserve"> Lause 2: HenkilöX halusi, että HenkilöY istuttaisi puun heidän pihalleen, mutta _ oli lähdössä pitkälle lomalle</w:t>
      </w:r>
    </w:p>
    <w:p>
      <w:r>
        <w:rPr>
          <w:b/>
        </w:rPr>
        <w:t xml:space="preserve">Tulos</w:t>
      </w:r>
    </w:p>
    <w:p>
      <w:r>
        <w:t xml:space="preserve">Lause 1: HenkilöX pystyi hankkimaan korkeamman joulukuusen kuin henkilöY, koska _ oli korkeampi katto.</w:t>
        <w:br/>
        <w:t xml:space="preserve"> Lause 2: HenkilöX pystyi hankkimaan korkeamman joulukuusen kuin HenkilöY, vaikka _:llä oli korkeammat katot</w:t>
      </w:r>
    </w:p>
    <w:p>
      <w:r>
        <w:rPr>
          <w:b/>
        </w:rPr>
        <w:t xml:space="preserve">Tulos</w:t>
      </w:r>
    </w:p>
    <w:p>
      <w:r>
        <w:t xml:space="preserve">Lause 1: HenkilöX oli hyvin laiha ja hyväkuntoinen, kun taas henkilöY nautti donitseista ja limsaa, joten _ oli helppo kiivetä puuhun.</w:t>
        <w:br/>
        <w:t xml:space="preserve"> Lause 2: HenkilöX oli hyvin laiha ja hyväkuntoinen, kun taas HenkilöY nautti kovasti donitseista ja limsaa, joten _ oli suuria vaikeuksia kiivetä puuhun.</w:t>
      </w:r>
    </w:p>
    <w:p>
      <w:r>
        <w:rPr>
          <w:b/>
        </w:rPr>
        <w:t xml:space="preserve">Tulos</w:t>
      </w:r>
    </w:p>
    <w:p>
      <w:r>
        <w:t xml:space="preserve">Lause 1: _ istutti siis puun, koska henkilöX halusi katsella sen kasvua, kun taas henkilöY halusi tuhota sen.</w:t>
        <w:br/>
        <w:t xml:space="preserve"> Lause 2: Joten _ kitki puun, koska henkilöX halusi katsella sen kasvua, kun taas henkilöY halusi tuhota sen.</w:t>
      </w:r>
    </w:p>
    <w:p>
      <w:r>
        <w:rPr>
          <w:b/>
        </w:rPr>
        <w:t xml:space="preserve">Tulos</w:t>
      </w:r>
    </w:p>
    <w:p>
      <w:r>
        <w:t xml:space="preserve">Lause 1: Ylhäällä puussa henkilö X katsoi alas henkilö Y:tä ja heitti häntä omenalla, jolloin _ kiljui naurusta.</w:t>
        <w:br/>
        <w:t xml:space="preserve"> Lause 2: Ylhäällä puussa HenkilöX katsoi alaspäin HenkilöY:tä ja heitti häntä omenalla, jolloin _ vinkui kivusta</w:t>
      </w:r>
    </w:p>
    <w:p>
      <w:r>
        <w:rPr>
          <w:b/>
        </w:rPr>
        <w:t xml:space="preserve">Tulos</w:t>
      </w:r>
    </w:p>
    <w:p>
      <w:r>
        <w:t xml:space="preserve">Lause 1: Sillä välin kun henkilöX pysytteli ulkona ja leikkasi puuta, henkilöY korjasi tietokonetta ja _ käytti taitavasti trimmereitä.</w:t>
        <w:br/>
        <w:t xml:space="preserve"> Lause 2: Sillä aikaa kun HenkilöX jäi ulos ja trimmasi puuta, HenkilöY korjasi tietokoneen ja _ käytti taitavasti virustorjuntaohjelmaa.</w:t>
      </w:r>
    </w:p>
    <w:p>
      <w:r>
        <w:rPr>
          <w:b/>
        </w:rPr>
        <w:t xml:space="preserve">Tulos</w:t>
      </w:r>
    </w:p>
    <w:p>
      <w:r>
        <w:t xml:space="preserve">Lause 1: Eräänä kevätpäivänä metsässä kävellessään henkilöX kertoi henkilöY:lle, kuinka _ löytää sieniä tietyn puulajin läheltä.</w:t>
        <w:br/>
        <w:t xml:space="preserve"> Lause 2: Eräänä kevätpäivänä metsässä kävellessään henkilöX opetti henkilöY:lle, miten _ löytää sieniä tietyn puulajin läheltä.</w:t>
      </w:r>
    </w:p>
    <w:p>
      <w:r>
        <w:rPr>
          <w:b/>
        </w:rPr>
        <w:t xml:space="preserve">Esimerkki 0.1921</w:t>
      </w:r>
    </w:p>
    <w:p>
      <w:r>
        <w:t xml:space="preserve">Asiayhteyssana: leuka.</w:t>
      </w:r>
    </w:p>
    <w:p>
      <w:r>
        <w:rPr>
          <w:b/>
        </w:rPr>
        <w:t xml:space="preserve">Tulos</w:t>
      </w:r>
    </w:p>
    <w:p>
      <w:r>
        <w:t xml:space="preserve">Lause 1: Puistossa henkilöX sai henkilöY:ltä iskun leukaan. Tässä tilanteessa _ on uhri.</w:t>
        <w:br/>
        <w:t xml:space="preserve"> Lause 2: Puistossa henkilöX sai henkilöY:ltä iskun leukaan. Tässä tilanteessa _ on kiusaaja.</w:t>
      </w:r>
    </w:p>
    <w:p>
      <w:r>
        <w:rPr>
          <w:b/>
        </w:rPr>
        <w:t xml:space="preserve">Esimerkki 0.1922</w:t>
      </w:r>
    </w:p>
    <w:p>
      <w:r>
        <w:t xml:space="preserve">Asiayhteyssana: huonekasvit.</w:t>
      </w:r>
    </w:p>
    <w:p>
      <w:r>
        <w:rPr>
          <w:b/>
        </w:rPr>
        <w:t xml:space="preserve">Tulos</w:t>
      </w:r>
    </w:p>
    <w:p>
      <w:r>
        <w:t xml:space="preserve">Lause 1: HenkilöX antoi HenkilönY kastella ja leikata huonekasvit tässä kuussa, koska _ huomasi, että hänellä on aina ollut musta peukalo.</w:t>
        <w:br/>
        <w:t xml:space="preserve"> Lause 2: Henkilö X antoi Henkilön Y kastella ja leikata huonekasveja tässä kuussa, koska _ huomasi, että hänellä on aina ollut viherpeukalo</w:t>
      </w:r>
    </w:p>
    <w:p>
      <w:r>
        <w:rPr>
          <w:b/>
        </w:rPr>
        <w:t xml:space="preserve">Esimerkki 0.1923</w:t>
      </w:r>
    </w:p>
    <w:p>
      <w:r>
        <w:t xml:space="preserve">Kontekstin sana: Suru.</w:t>
      </w:r>
    </w:p>
    <w:p>
      <w:r>
        <w:rPr>
          <w:b/>
        </w:rPr>
        <w:t xml:space="preserve">Tulos</w:t>
      </w:r>
    </w:p>
    <w:p>
      <w:r>
        <w:t xml:space="preserve">Lause 1: Kun henkilöX suri koiransa menetystä, henkilöY päätti yllättää hänet koiranpennulla.  _ ei tiennyt, mitä sanoa.</w:t>
        <w:br/>
        <w:t xml:space="preserve"> Lause 2: Kun henkilöX suri koiransa menetystä, henkilöY päätti yllättää hänet koiranpennulla.  _ tiesi mitä sanoa.</w:t>
      </w:r>
    </w:p>
    <w:p>
      <w:r>
        <w:rPr>
          <w:b/>
        </w:rPr>
        <w:t xml:space="preserve">Esimerkki 0.1924</w:t>
      </w:r>
    </w:p>
    <w:p>
      <w:r>
        <w:t xml:space="preserve">Kontekstin sana: Kuume.</w:t>
      </w:r>
    </w:p>
    <w:p>
      <w:r>
        <w:rPr>
          <w:b/>
        </w:rPr>
        <w:t xml:space="preserve">Tulos</w:t>
      </w:r>
    </w:p>
    <w:p>
      <w:r>
        <w:t xml:space="preserve">Lause 1: HenkilöX:llä oli kuumetta, joten henkilöY antoi hänelle lääkettä. _ oli hänen potilaansa.</w:t>
        <w:br/>
        <w:t xml:space="preserve"> Lause 2: HenkilöX:llä oli kuumetta, joten henkilöY antoi hänelle lääkettä</w:t>
        <w:t xml:space="preserve"> _ oli hänen lääkärinsä.</w:t>
      </w:r>
    </w:p>
    <w:p>
      <w:r>
        <w:rPr>
          <w:b/>
        </w:rPr>
        <w:t xml:space="preserve">Tulos</w:t>
      </w:r>
    </w:p>
    <w:p>
      <w:r>
        <w:t xml:space="preserve">Lause 1: HenkilöX:llä oli korkea kuume, mutta henkilöY:llä ei, joten _ otti aspiriinia.</w:t>
        <w:br/>
        <w:t xml:space="preserve"> Lause 2: HenkilöX kärsi korkeasta kuumeesta, mutta henkilöY ei, joten _ otti vitamiinia.</w:t>
      </w:r>
    </w:p>
    <w:p>
      <w:r>
        <w:rPr>
          <w:b/>
        </w:rPr>
        <w:t xml:space="preserve">Esimerkki 0,1925</w:t>
      </w:r>
    </w:p>
    <w:p>
      <w:r>
        <w:t xml:space="preserve">Asiayhteyssana: ehto.</w:t>
      </w:r>
    </w:p>
    <w:p>
      <w:r>
        <w:rPr>
          <w:b/>
        </w:rPr>
        <w:t xml:space="preserve">Tulos</w:t>
      </w:r>
    </w:p>
    <w:p>
      <w:r>
        <w:t xml:space="preserve">Lause 1: Paha terveydentila on estänyt henkilöX:ää urheilemasta ystävänsä henkilöY:n kanssa, _ toivoo, että he voisivat urheilla.</w:t>
        <w:br/>
        <w:t xml:space="preserve"> Lause 2: Paha terveydentila on estänyt henkilöX:ää urheilemasta ystävänsä henkilöY:n kanssa, _ toivoo, että he voisivat urheilla useammin</w:t>
      </w:r>
    </w:p>
    <w:p>
      <w:r>
        <w:rPr>
          <w:b/>
        </w:rPr>
        <w:t xml:space="preserve">Tulos</w:t>
      </w:r>
    </w:p>
    <w:p>
      <w:r>
        <w:t xml:space="preserve">Lause 1: HenkilöX:n permanentin jälkeen hänen hiuksensa olivat huonossa kunnossa. Kun HenkilöY tarjoutui korjaamaan sen, _ tunsi itsensä hyvin kiitolliseksi.</w:t>
        <w:br/>
        <w:t xml:space="preserve"> Lause 2: Kun henkilöX oli saanut permanentin, hänen hiuksensa olivat huonossa kunnossa</w:t>
        <w:t xml:space="preserve"> Kun HenkilöY tarjoutui korjaamaan sen, _ tunsi olevansa hyvin avulias.</w:t>
      </w:r>
    </w:p>
    <w:p>
      <w:r>
        <w:rPr>
          <w:b/>
        </w:rPr>
        <w:t xml:space="preserve">Tulos</w:t>
      </w:r>
    </w:p>
    <w:p>
      <w:r>
        <w:t xml:space="preserve">Lause 1: HenkilöX:llä on tällä hetkellä jalassaan sairaus, joka vaikeuttaa kävelyä, joten HenkilöY auttaa häntä. _ on klinikan potilas.</w:t>
        <w:br/>
        <w:t xml:space="preserve"> Lause 2: Tällä hetkellä henkilöX:llä on jalassaan sairaus, joka vaikeuttaa kävelyä, joten henkilöY auttaa</w:t>
        <w:t xml:space="preserve"> _ on klinikan kuntoutusasiantuntija.</w:t>
      </w:r>
    </w:p>
    <w:p>
      <w:r>
        <w:rPr>
          <w:b/>
        </w:rPr>
        <w:t xml:space="preserve">Tulos</w:t>
      </w:r>
    </w:p>
    <w:p>
      <w:r>
        <w:t xml:space="preserve">Lause 1: HenkilöX mutta ei henkilöY ei pystynyt kävelemään, koska _ nilkka oli murtunut.</w:t>
        <w:br/>
        <w:t xml:space="preserve"> Lause 2: HenkilöX mutta ei HenkilY ei ollut kävelykunnossa, koska _:llä ei ollut nilkka murtunut.</w:t>
      </w:r>
    </w:p>
    <w:p>
      <w:r>
        <w:rPr>
          <w:b/>
        </w:rPr>
        <w:t xml:space="preserve">Tulos</w:t>
      </w:r>
    </w:p>
    <w:p>
      <w:r>
        <w:t xml:space="preserve">Lause 1: HenkilöX:n on oltava varovaisempi auringossa kuin henkilöY:n, koska _ on ihosairaus.</w:t>
        <w:br/>
        <w:t xml:space="preserve"> Lause 2: HenkilöX:n on oltava varovaisempi auringossa kuin HenkilöY:n, koska _:llä ei ole ihosairautta.</w:t>
      </w:r>
    </w:p>
    <w:p>
      <w:r>
        <w:rPr>
          <w:b/>
        </w:rPr>
        <w:t xml:space="preserve">Tulos</w:t>
      </w:r>
    </w:p>
    <w:p>
      <w:r>
        <w:t xml:space="preserve">Lause 1: HenkilöX:n terveydentila oli parempi kuin henkilöY:n, koska hän söi hyvin ja liikkui enemmän.</w:t>
        <w:br/>
        <w:t xml:space="preserve"> Lause 2: HenkilöX:n terveydentila oli parempi kuin HenkilöY:n, koska _ ei syönyt hyvin ja he eivät myöskään koskaan liikkuneet.</w:t>
      </w:r>
    </w:p>
    <w:p>
      <w:r>
        <w:rPr>
          <w:b/>
        </w:rPr>
        <w:t xml:space="preserve">Tulos</w:t>
      </w:r>
    </w:p>
    <w:p>
      <w:r>
        <w:t xml:space="preserve">Lause 1: HenkilöX aikoi ajaa henkilöY:tä, koska _ ei pelännyt ajaa lumisissa olosuhteissa.</w:t>
        <w:br/>
        <w:t xml:space="preserve"> Lause 2: HenkilöX aikoi pyytää henkilöY:tä ajamaan, koska _ ei pelännyt ajaa lumisissa olosuhteissa.</w:t>
      </w:r>
    </w:p>
    <w:p>
      <w:r>
        <w:rPr>
          <w:b/>
        </w:rPr>
        <w:t xml:space="preserve">Tulos</w:t>
      </w:r>
    </w:p>
    <w:p>
      <w:r>
        <w:t xml:space="preserve">Lause 1: HenkilöX oli melko huonossa kunnossa sen jälkeen, kun HenkilöY hakkasi hänet, joten _ päätyi sairaalaan.</w:t>
        <w:br/>
        <w:t xml:space="preserve"> Lause 2: HenkilöX oli melko huonossa kunnossa sen jälkeen, kun HenkilöY hakkasi hänet, joten _ päätyi vankilaan</w:t>
      </w:r>
    </w:p>
    <w:p>
      <w:r>
        <w:rPr>
          <w:b/>
        </w:rPr>
        <w:t xml:space="preserve">Tulos</w:t>
      </w:r>
    </w:p>
    <w:p>
      <w:r>
        <w:t xml:space="preserve">Lause 1: HenkilöX ei pystynyt tekemään mitään rasittavaa kunnossaan, joten henkilöY teki siivouksen, koska _ maksoi hänelle.</w:t>
        <w:br/>
        <w:t xml:space="preserve"> Lause 2: HenkilöX ei pystynyt tekemään mitään rasittavaa tilassaan, joten HenkilöY teki siivouksen, koska _ auttoi häntä.</w:t>
      </w:r>
    </w:p>
    <w:p>
      <w:r>
        <w:rPr>
          <w:b/>
        </w:rPr>
        <w:t xml:space="preserve">Tulos</w:t>
      </w:r>
    </w:p>
    <w:p>
      <w:r>
        <w:t xml:space="preserve">Lause 1: Henkilö X:n hiukset olivat paljon kiharammat kuin Henkilön Y:n, koska _ käytti aina hoitoaineita.</w:t>
        <w:br/>
        <w:t xml:space="preserve"> Lause 2: Henkilö X:n hiukset olivat paljon kiharammat kuin Henkilö Y:n hiukset sinä päivänä, koska _ käytti harvoin hoitoainetta</w:t>
      </w:r>
    </w:p>
    <w:p>
      <w:r>
        <w:rPr>
          <w:b/>
        </w:rPr>
        <w:t xml:space="preserve">Tulos</w:t>
      </w:r>
    </w:p>
    <w:p>
      <w:r>
        <w:t xml:space="preserve">Lause 1: HenkilöX:n tila oli paljon huonompi kuin henkilöY:n, koska hänellä oli parantumaton sairaus.</w:t>
        <w:br/>
        <w:t xml:space="preserve"> Lause 2: HenkilöX:n tila oli paljon huonompi kuin henkilöY:n, koska _:llä oli parannettavissa oleva sairaus</w:t>
      </w:r>
    </w:p>
    <w:p>
      <w:r>
        <w:rPr>
          <w:b/>
        </w:rPr>
        <w:t xml:space="preserve">Tulos</w:t>
      </w:r>
    </w:p>
    <w:p>
      <w:r>
        <w:t xml:space="preserve">Lause 1: HenkilöX:n tila oli paljon huonompi kuin henkilöY:n, koska _ jäi auton alle.</w:t>
        <w:br/>
        <w:t xml:space="preserve"> Lause 2: HenkilöX:n tila oli paljon huonompi kuin henkilöY:n, koska _ jäi auton alle.</w:t>
      </w:r>
    </w:p>
    <w:p>
      <w:r>
        <w:rPr>
          <w:b/>
        </w:rPr>
        <w:t xml:space="preserve">Tulos</w:t>
      </w:r>
    </w:p>
    <w:p>
      <w:r>
        <w:t xml:space="preserve">Lause 1: Lääkäri diagnosoi henkilöX:llä sairauden, mutta ei henkilöY:llä, koska hänellä oli ihottumaa.</w:t>
        <w:br/>
        <w:t xml:space="preserve"> Lause 2: Lääkäri diagnosoi henkilöX:llä sairauden, mutta ei henkilöY:llä, koska _:llä oli kirkas iho</w:t>
      </w:r>
    </w:p>
    <w:p>
      <w:r>
        <w:rPr>
          <w:b/>
        </w:rPr>
        <w:t xml:space="preserve">Esimerkki 0,1926</w:t>
      </w:r>
    </w:p>
    <w:p>
      <w:r>
        <w:t xml:space="preserve">Asiayhteyssana: poninhäntä.</w:t>
      </w:r>
    </w:p>
    <w:p>
      <w:r>
        <w:rPr>
          <w:b/>
        </w:rPr>
        <w:t xml:space="preserve">Tulos</w:t>
      </w:r>
    </w:p>
    <w:p>
      <w:r>
        <w:t xml:space="preserve">Lause 1: HenkilöX pitää hiuksiaan poninhännässä, mutta HenkilöY ei pidä, koska _ hänellä on pitkät hiukset.</w:t>
        <w:br/>
        <w:t xml:space="preserve"> Lause 2: HenkilöX pitää hiuksiaan poninhännässä, mutta HenkilöY ei, koska _:llä on lyhyet hiukset</w:t>
      </w:r>
    </w:p>
    <w:p>
      <w:r>
        <w:rPr>
          <w:b/>
        </w:rPr>
        <w:t xml:space="preserve">Esimerkki 0.1927</w:t>
      </w:r>
    </w:p>
    <w:p>
      <w:r>
        <w:t xml:space="preserve">Asiayhteyssana: saapuu.</w:t>
      </w:r>
    </w:p>
    <w:p>
      <w:r>
        <w:rPr>
          <w:b/>
        </w:rPr>
        <w:t xml:space="preserve">Tulos</w:t>
      </w:r>
    </w:p>
    <w:p>
      <w:r>
        <w:t xml:space="preserve">Lause 1: HenkilöX saa henkilöY:ltä nuhteita siitä, että hän saapuu kokoukseen myöhässä, koska _ saapuu aina myöhässä.</w:t>
        <w:br/>
        <w:t xml:space="preserve"> Lause 2: HenkilöX moittii HenkilöY:tä siitä, että hän saapuu kokoukseen myöhässä, koska _ saapuu aina ajoissa</w:t>
      </w:r>
    </w:p>
    <w:p>
      <w:r>
        <w:rPr>
          <w:b/>
        </w:rPr>
        <w:t xml:space="preserve">Esimerkki 0.1928</w:t>
      </w:r>
    </w:p>
    <w:p>
      <w:r>
        <w:t xml:space="preserve">Kontekstin sana: Jalkapallo.</w:t>
      </w:r>
    </w:p>
    <w:p>
      <w:r>
        <w:rPr>
          <w:b/>
        </w:rPr>
        <w:t xml:space="preserve">Tulos</w:t>
      </w:r>
    </w:p>
    <w:p>
      <w:r>
        <w:t xml:space="preserve">Lause 1: HenkilöX päätti harrastaa jalkapalloa, kun taas henkilöY valitsi baletin. Äiti kehui _, koska hän piti liikunnasta.</w:t>
        <w:br/>
        <w:t xml:space="preserve"> Lause 2: HenkilöX valitsi jalkapallon, kun taas HenkilöY valitsi baletin. Äiti kehui _:tä, koska hän piti taiteellisesta toiminnasta.</w:t>
      </w:r>
    </w:p>
    <w:p>
      <w:r>
        <w:rPr>
          <w:b/>
        </w:rPr>
        <w:t xml:space="preserve">Esimerkki 0.1929</w:t>
      </w:r>
    </w:p>
    <w:p>
      <w:r>
        <w:t xml:space="preserve">Kontekstin sana: Nurmikonleikkuu.</w:t>
      </w:r>
    </w:p>
    <w:p>
      <w:r>
        <w:rPr>
          <w:b/>
        </w:rPr>
        <w:t xml:space="preserve">Tulos</w:t>
      </w:r>
    </w:p>
    <w:p>
      <w:r>
        <w:t xml:space="preserve">Lause 1: HenkilöX rakasti nurmikonleikkuuta niin paljon, että hän leikkasi henkilöY:n nurmikkoa ilmaiseksi, kunnes eräänä päivänä _ ei enää leikannut.</w:t>
        <w:br/>
        <w:t xml:space="preserve"> Lause 2: Henkilö X rakasti nurmikonleikkuuta niin paljon, että hän leikkasi henkilöY:n nurmikkoa ilmaiseksi, kunnes eräänä päivänä _ leikkasi oman nurmikkonsa</w:t>
      </w:r>
    </w:p>
    <w:p>
      <w:r>
        <w:rPr>
          <w:b/>
        </w:rPr>
        <w:t xml:space="preserve">Esimerkki 0.1930</w:t>
      </w:r>
    </w:p>
    <w:p>
      <w:r>
        <w:t xml:space="preserve">Asiayhteyssana: syvä.</w:t>
      </w:r>
    </w:p>
    <w:p>
      <w:r>
        <w:rPr>
          <w:b/>
        </w:rPr>
        <w:t xml:space="preserve">Tulos</w:t>
      </w:r>
    </w:p>
    <w:p>
      <w:r>
        <w:t xml:space="preserve">Lause 1: HenkilöX halusi käydä syvällistä keskustelua HenkilöY:n kanssa, mutta _ joutui pettymään.</w:t>
        <w:br/>
        <w:t xml:space="preserve"> Lause 2: HenkilöX halusi käydä syvällistä keskustelua HenkilöY:n kanssa, mutta _ päätyi pinnalliseksi.</w:t>
      </w:r>
    </w:p>
    <w:p>
      <w:r>
        <w:rPr>
          <w:b/>
        </w:rPr>
        <w:t xml:space="preserve">Esimerkki 0.1931</w:t>
      </w:r>
    </w:p>
    <w:p>
      <w:r>
        <w:t xml:space="preserve">Asiayhteyssana: takki.</w:t>
      </w:r>
    </w:p>
    <w:p>
      <w:r>
        <w:rPr>
          <w:b/>
        </w:rPr>
        <w:t xml:space="preserve">Tulos</w:t>
      </w:r>
    </w:p>
    <w:p>
      <w:r>
        <w:t xml:space="preserve">Lause 1: Syyskauden aikana henkilöX vaati, että hän hakee takin, kun taas henkilöY pärjäsi ilman takkia, koska _ oli tottunut Kalifornian säähän.</w:t>
        <w:br/>
        <w:t xml:space="preserve"> Lause 2: Syyskauden aikana henkilöX vaati, että hän menee takaisin hakemaan takkia, kun taas henkilöY pärjäsi ilman takkia, koska _ oli tottunut Uuden Englannin säähän</w:t>
      </w:r>
    </w:p>
    <w:p>
      <w:r>
        <w:rPr>
          <w:b/>
        </w:rPr>
        <w:t xml:space="preserve">Tulos</w:t>
      </w:r>
    </w:p>
    <w:p>
      <w:r>
        <w:t xml:space="preserve">Lause 1: HenkilöX:llä oli raskaampi takki kuin henkilöY:llä, koska _ asuu yleensä lämpimämmässä ilmastossa.</w:t>
        <w:br/>
        <w:t xml:space="preserve"> Lause 2: HenkilöX:llä oli kevyempi takki kuin henkilöY:llä, koska _ asuu yleensä lämpimämmässä ilmastossa.</w:t>
      </w:r>
    </w:p>
    <w:p>
      <w:r>
        <w:rPr>
          <w:b/>
        </w:rPr>
        <w:t xml:space="preserve">Tulos</w:t>
      </w:r>
    </w:p>
    <w:p>
      <w:r>
        <w:t xml:space="preserve">Lause 1: HenkilöX:n koiralla on hänen tekemänsä takki, mutta henkilöY:n takki on Walmartista. Siksi _ suosii käsintehtyjä tavaroita.</w:t>
        <w:br/>
        <w:t xml:space="preserve"> Lause 2: HenkilöX:n koira käyttää itse tekemäänsä takkia, mutta henkilöY:n takki on Walmartista</w:t>
        <w:t xml:space="preserve"> Siksi _ suosii kaupasta ostettuja asioita.</w:t>
      </w:r>
    </w:p>
    <w:p>
      <w:r>
        <w:rPr>
          <w:b/>
        </w:rPr>
        <w:t xml:space="preserve">Tulos</w:t>
      </w:r>
    </w:p>
    <w:p>
      <w:r>
        <w:t xml:space="preserve">Lause 1: HenkilöX:n takki on kirkkaampi kuin HenkilöY:n, koska hänellä on eksentrisempi persoonallisuus.</w:t>
        <w:br/>
        <w:t xml:space="preserve"> Lause 2: HenkilöX:n takki on tylsempi kuin henkilöY:n takki, koska _ hänellä on eksentrisempi persoonallisuus</w:t>
      </w:r>
    </w:p>
    <w:p>
      <w:r>
        <w:rPr>
          <w:b/>
        </w:rPr>
        <w:t xml:space="preserve">Tulos</w:t>
      </w:r>
    </w:p>
    <w:p>
      <w:r>
        <w:t xml:space="preserve">Lause 1: HenkilöX:n takki on likainen, kun taas henkilöY:n takki on aina puhdas, joten _ on todennäköisesti likaisempi henkilö.</w:t>
        <w:br/>
        <w:t xml:space="preserve"> Lause 2: HenkilöX:n takki on likainen, kun taas HenkilöY:n takki on aina puhdas, joten _ on todennäköisesti puhtaampi henkilö</w:t>
      </w:r>
    </w:p>
    <w:p>
      <w:r>
        <w:rPr>
          <w:b/>
        </w:rPr>
        <w:t xml:space="preserve">Esimerkki 0.1932</w:t>
      </w:r>
    </w:p>
    <w:p>
      <w:r>
        <w:t xml:space="preserve">Asiayhteyssana: ulkona.</w:t>
      </w:r>
    </w:p>
    <w:p>
      <w:r>
        <w:rPr>
          <w:b/>
        </w:rPr>
        <w:t xml:space="preserve">Tulos</w:t>
      </w:r>
    </w:p>
    <w:p>
      <w:r>
        <w:t xml:space="preserve">Lause 1: Koska henkilöX rakasti ulkoilmaa, mutta henkilöY ei, _ kävi säännöllisesti patikoimassa.</w:t>
        <w:br/>
        <w:t xml:space="preserve"> Lause 2: Koska HenkilöX rakasti ulkoilua mutta HenkilöY ei, _ jäi säännöllisesti kotiin.</w:t>
      </w:r>
    </w:p>
    <w:p>
      <w:r>
        <w:rPr>
          <w:b/>
        </w:rPr>
        <w:t xml:space="preserve">Tulos</w:t>
      </w:r>
    </w:p>
    <w:p>
      <w:r>
        <w:t xml:space="preserve">Lause 1: HenkilöX rakasti ulkoilmaa, kun taas HenkilöY halusi pysyä sisällä, joten lomalla _ halusi lähteä patikoimaan.</w:t>
        <w:br/>
        <w:t xml:space="preserve"> Lause 2: HenkilöX rakasti ulkoilmaa, kun taas HenkilöY tykkäsi pysyä sisällä, joten lomalla _ halusi mennä klubille.</w:t>
      </w:r>
    </w:p>
    <w:p>
      <w:r>
        <w:rPr>
          <w:b/>
        </w:rPr>
        <w:t xml:space="preserve">Tulos</w:t>
      </w:r>
    </w:p>
    <w:p>
      <w:r>
        <w:t xml:space="preserve">Lause 1: HenkilöX leikki aina ulkona ja henkilöY oli aina sisällä, joten _ oli ruskettunut paremmin.</w:t>
        <w:br/>
        <w:t xml:space="preserve"> Lause 2: HenkilöX leikki aina ulkona ja HenkilöY oli aina sisällä, joten _ ei ollut ruskettunut</w:t>
      </w:r>
    </w:p>
    <w:p>
      <w:r>
        <w:rPr>
          <w:b/>
        </w:rPr>
        <w:t xml:space="preserve">Tulos</w:t>
      </w:r>
    </w:p>
    <w:p>
      <w:r>
        <w:t xml:space="preserve">Lause 1: HenkilöX on mieluiten ulkona, mutta HenkilöY on mieluiten kotonaan. _ tykkää olla telttailemassa.</w:t>
        <w:br/>
        <w:t xml:space="preserve"> Lause 2: HenkilöX on mieluiten ulkona, mutta HenkilöY on mieluiten kotonaan. _ tykkää olla kotona.</w:t>
      </w:r>
    </w:p>
    <w:p>
      <w:r>
        <w:rPr>
          <w:b/>
        </w:rPr>
        <w:t xml:space="preserve">Tulos</w:t>
      </w:r>
    </w:p>
    <w:p>
      <w:r>
        <w:t xml:space="preserve">Lause 1: Ulkoilu kiehtoi henkilöä X enemmän kuin henkilöä Y, joten _ vietti kaiken aikansa luonnossa.</w:t>
        <w:br/>
        <w:t xml:space="preserve"> Lause 2: Ulkoilu kiehtoi henkilöä X enemmän kuin henkilöä Y, joten _ vietti vähemmän aikaa luonnossa.</w:t>
      </w:r>
    </w:p>
    <w:p>
      <w:r>
        <w:rPr>
          <w:b/>
        </w:rPr>
        <w:t xml:space="preserve">Esimerkki 0.1933</w:t>
      </w:r>
    </w:p>
    <w:p>
      <w:r>
        <w:t xml:space="preserve">Asiayhteyssana: jääkuutiot.</w:t>
      </w:r>
    </w:p>
    <w:p>
      <w:r>
        <w:rPr>
          <w:b/>
        </w:rPr>
        <w:t xml:space="preserve">Tulos</w:t>
      </w:r>
    </w:p>
    <w:p>
      <w:r>
        <w:t xml:space="preserve">Lause 1: HenkilöX laittoi jääpaloja boolimaljaan, mikä suututti HenkilöY:n. _ teki hänelle uutta boolia.</w:t>
        <w:br/>
        <w:t xml:space="preserve"> Lause 2: HenkilöX laittoi jääpaloja boolimaljaan, mikä sai HenkilöY:n suuttumaan. _ pyysi uutta boolia.</w:t>
      </w:r>
    </w:p>
    <w:p>
      <w:r>
        <w:rPr>
          <w:b/>
        </w:rPr>
        <w:t xml:space="preserve">Esimerkki 0.1934</w:t>
      </w:r>
    </w:p>
    <w:p>
      <w:r>
        <w:t xml:space="preserve">Asiayhteyssana: ilmoitustaulu.</w:t>
      </w:r>
    </w:p>
    <w:p>
      <w:r>
        <w:rPr>
          <w:b/>
        </w:rPr>
        <w:t xml:space="preserve">Tulos</w:t>
      </w:r>
    </w:p>
    <w:p>
      <w:r>
        <w:t xml:space="preserve">Lause 1: HenkilöX koristi ilmoitustaulun henkilöY:n sijasta, koska _ tarjoutui tekemään sen.</w:t>
        <w:br/>
        <w:t xml:space="preserve"> Lause 2: HenkilöX koristi ilmoitustaulun henkilöY:n sijasta, koska _ ei tarjoutunut tekemään sitä.</w:t>
      </w:r>
    </w:p>
    <w:p>
      <w:r>
        <w:rPr>
          <w:b/>
        </w:rPr>
        <w:t xml:space="preserve">Esimerkki 0.1935</w:t>
      </w:r>
    </w:p>
    <w:p>
      <w:r>
        <w:t xml:space="preserve">Kontekstisana: istunnot.</w:t>
      </w:r>
    </w:p>
    <w:p>
      <w:r>
        <w:rPr>
          <w:b/>
        </w:rPr>
        <w:t xml:space="preserve">Tulos</w:t>
      </w:r>
    </w:p>
    <w:p>
      <w:r>
        <w:t xml:space="preserve">Lause 1: HenkilöX, mutta ei henkilöY, näytti voivan paremmin, koska _ osallistui viiteen terapiaistuntoon viikossa.</w:t>
        <w:br/>
        <w:t xml:space="preserve"> Lause 2: HenkilöX mutta ei HenkilöY näytti voivan paremmin, koska _ ei osallistunut terapiaistuntoihin viikoittain.</w:t>
      </w:r>
    </w:p>
    <w:p>
      <w:r>
        <w:rPr>
          <w:b/>
        </w:rPr>
        <w:t xml:space="preserve">Esimerkki 0.1936</w:t>
      </w:r>
    </w:p>
    <w:p>
      <w:r>
        <w:t xml:space="preserve">Asiayhteyssana: johtajuus.</w:t>
      </w:r>
    </w:p>
    <w:p>
      <w:r>
        <w:rPr>
          <w:b/>
        </w:rPr>
        <w:t xml:space="preserve">Tulos</w:t>
      </w:r>
    </w:p>
    <w:p>
      <w:r>
        <w:t xml:space="preserve">Lause 1: HenkilöX yritti innostaa henkilöY:tä johtajuuteen, jotta _ saisi ylennyksen yrityksessä.</w:t>
        <w:br/>
        <w:t xml:space="preserve"> Lause 2: HenkilöX yritti innostaa HenkilöY:tä johtajuudella, jotta _ saisi projektin tehtyä yrityksessä.</w:t>
      </w:r>
    </w:p>
    <w:p>
      <w:r>
        <w:rPr>
          <w:b/>
        </w:rPr>
        <w:t xml:space="preserve">Tulos</w:t>
      </w:r>
    </w:p>
    <w:p>
      <w:r>
        <w:t xml:space="preserve">Lause 1: HenkilöX seurasi aina HenkilöY:n jalanjälkiä, koska _ tarvitsi tehokasta johtajuutta .</w:t>
        <w:br/>
        <w:t xml:space="preserve"> Lause 2: HenkilöX seurasi aina henkilöY:n askelia, koska _ tarjosi tehokasta johtajuutta .</w:t>
      </w:r>
    </w:p>
    <w:p>
      <w:r>
        <w:rPr>
          <w:b/>
        </w:rPr>
        <w:t xml:space="preserve">Tulos</w:t>
      </w:r>
    </w:p>
    <w:p>
      <w:r>
        <w:t xml:space="preserve">Lause 1: HenkilöX:n osoittama johtajuus innoitti henkilöY:tä, joten _ toimi mielellään hänen oppilaanaan.</w:t>
        <w:br/>
        <w:t xml:space="preserve"> Lause 2: HenkilöX:n osoittama johtajuus innoitti HenkilöY:tä, joten _ toimi mielellään hänen mentorinaan</w:t>
      </w:r>
    </w:p>
    <w:p>
      <w:r>
        <w:rPr>
          <w:b/>
        </w:rPr>
        <w:t xml:space="preserve">Esimerkki 0.1937</w:t>
      </w:r>
    </w:p>
    <w:p>
      <w:r>
        <w:t xml:space="preserve">Asiayhteyssana: teline.</w:t>
      </w:r>
    </w:p>
    <w:p>
      <w:r>
        <w:rPr>
          <w:b/>
        </w:rPr>
        <w:t xml:space="preserve">Tulos</w:t>
      </w:r>
    </w:p>
    <w:p>
      <w:r>
        <w:t xml:space="preserve">Lause 1: HenkilöX:llä oli salilla aikaa auttaa henkilöY:tä painojen telineeseen, koska _ oli aina auttamassa.</w:t>
        <w:br/>
        <w:t xml:space="preserve"> Lause 2: HenkilöX:llä oli salilla aikaa auttaa henkilöY:tä painojen nostamisessa, koska _ tarvitsi aina apua</w:t>
      </w:r>
    </w:p>
    <w:p>
      <w:r>
        <w:rPr>
          <w:b/>
        </w:rPr>
        <w:t xml:space="preserve">Tulos</w:t>
      </w:r>
    </w:p>
    <w:p>
      <w:r>
        <w:t xml:space="preserve">Lause 1: Kun he pesivät astioita, henkilöX pesi ne ja laittoi ne telineeseen henkilöY:n kuivattavaksi, mutta sitten _ loppui kuuma vesi.</w:t>
        <w:br/>
        <w:t xml:space="preserve"> Lause 2: Samalla kun he pesivät astioita, henkilöX pesi ja laittoi ne telineeseen henkilöY:n kuivattavaksi, mutta sitten _ loppuivat pyyhkeet.</w:t>
      </w:r>
    </w:p>
    <w:p>
      <w:r>
        <w:rPr>
          <w:b/>
        </w:rPr>
        <w:t xml:space="preserve">Esimerkki 0.1938</w:t>
      </w:r>
    </w:p>
    <w:p>
      <w:r>
        <w:t xml:space="preserve">Asiayhteyssana: tennis.</w:t>
      </w:r>
    </w:p>
    <w:p>
      <w:r>
        <w:rPr>
          <w:b/>
        </w:rPr>
        <w:t xml:space="preserve">Tulos</w:t>
      </w:r>
    </w:p>
    <w:p>
      <w:r>
        <w:t xml:space="preserve">Lause 1: HenkilöX pelasi pitkän tennispelin HenkilöY:n kanssa, mutta _ oli järkyttynyt, koska he hävisivät ottelun.</w:t>
        <w:br/>
        <w:t xml:space="preserve"> Lause 2: HenkilöX pelasi pitkän tennispelin HenkilöY:n kanssa, mutta _ oli onnellinen, koska he voittivat ottelun</w:t>
      </w:r>
    </w:p>
    <w:p>
      <w:r>
        <w:rPr>
          <w:b/>
        </w:rPr>
        <w:t xml:space="preserve">Tulos</w:t>
      </w:r>
    </w:p>
    <w:p>
      <w:r>
        <w:t xml:space="preserve">Lause 1: HenkilöX pelasi tennispelissä paremmin kuin HenkilY, koska _ oli paremmassa kunnossa ja urheilullisempi.</w:t>
        <w:br/>
        <w:t xml:space="preserve"> Lause 2: HenkilöX pelasi tennispelissä paremmin kuin HenkilöY, koska _ oli huonokuntoinen eikä kovin urheilullinen</w:t>
      </w:r>
    </w:p>
    <w:p>
      <w:r>
        <w:rPr>
          <w:b/>
        </w:rPr>
        <w:t xml:space="preserve">Tulos</w:t>
      </w:r>
    </w:p>
    <w:p>
      <w:r>
        <w:t xml:space="preserve">Lause 1: HenkilöX oli paremmassa kunnossa kuin henkilöY, koska _ juoksi pari kilometriä ja pelasi tennistä joka viikonloppu.</w:t>
        <w:br/>
        <w:t xml:space="preserve"> Lause 2: HenkilöX oli paremmassa kunnossa kuin HenkilöY, vaikka _ juoksi pari kilometriä ja pelasi tennistä joka viikonloppu</w:t>
      </w:r>
    </w:p>
    <w:p>
      <w:r>
        <w:rPr>
          <w:b/>
        </w:rPr>
        <w:t xml:space="preserve">Tulos</w:t>
      </w:r>
    </w:p>
    <w:p>
      <w:r>
        <w:t xml:space="preserve">Lause 1: Yleisö juoksi henkilöX:ää kohti ja pois henkilöY:stä sen jälkeen, kun _ voitti tennisottelun.</w:t>
        <w:br/>
        <w:t xml:space="preserve"> Lause 2: Yleisö juoksi poispäin henkilöX:stä ja kohti henkilöY:tä sen jälkeen, kun _ voitti tennisottelun</w:t>
      </w:r>
    </w:p>
    <w:p>
      <w:r>
        <w:rPr>
          <w:b/>
        </w:rPr>
        <w:t xml:space="preserve">Esimerkki 0.1939</w:t>
      </w:r>
    </w:p>
    <w:p>
      <w:r>
        <w:t xml:space="preserve">Asiayhteyssana: imarteleva.</w:t>
      </w:r>
    </w:p>
    <w:p>
      <w:r>
        <w:rPr>
          <w:b/>
        </w:rPr>
        <w:t xml:space="preserve">Tulos</w:t>
      </w:r>
    </w:p>
    <w:p>
      <w:r>
        <w:t xml:space="preserve">Lause 1: HenkilöX:llä on henkilökohtainen kauppias, joka ostaa hänen vaatteensa, mutta henkilöY:llä ei ole, joten _ hänellä on varmasti imartelevampia vaatteita.</w:t>
        <w:br/>
        <w:t xml:space="preserve"> Lause 2: HenkilöX:llä on henkilökohtainen kauppias, joka ostaa hänen vaatteensa, henkilöY:llä ei ole, joten _ ei ole varma, että hänellä on imartelevimmat vaatteet</w:t>
      </w:r>
    </w:p>
    <w:p>
      <w:r>
        <w:rPr>
          <w:b/>
        </w:rPr>
        <w:t xml:space="preserve">Esimerkki 0.1940</w:t>
      </w:r>
    </w:p>
    <w:p>
      <w:r>
        <w:t xml:space="preserve">Asiayhteyssana: kiireinen.</w:t>
      </w:r>
    </w:p>
    <w:p>
      <w:r>
        <w:rPr>
          <w:b/>
        </w:rPr>
        <w:t xml:space="preserve">Tulos</w:t>
      </w:r>
    </w:p>
    <w:p>
      <w:r>
        <w:t xml:space="preserve">Lause 1: HenkilöX oli hyvin kiireinen saapuessaan kokoukseen, kun taas henkilöY oli rauhallinen, koska _ oli myöhässä kokouksesta.</w:t>
        <w:br/>
        <w:t xml:space="preserve"> Lause 2: HenkilöX oli hyvin kiireinen saapuessaan kokoukseen, kun taas HenkilöY oli rauhallinen, koska _ saapui kokoukseen etuajassa</w:t>
      </w:r>
    </w:p>
    <w:p>
      <w:r>
        <w:rPr>
          <w:b/>
        </w:rPr>
        <w:t xml:space="preserve">Esimerkki 0.1941</w:t>
      </w:r>
    </w:p>
    <w:p>
      <w:r>
        <w:t xml:space="preserve">Kontekstisana: En seurannut opettajaa Facebookissa.</w:t>
      </w:r>
    </w:p>
    <w:p>
      <w:r>
        <w:rPr>
          <w:b/>
        </w:rPr>
        <w:t xml:space="preserve">Tulos</w:t>
      </w:r>
    </w:p>
    <w:p>
      <w:r>
        <w:t xml:space="preserve">Lause 1: HenkilöX poisti opettajan seuraamisen Facebookissa, mutta henkilöY ei, koska _ ei pidä sosiaalisesta mediasta viestinnässä.</w:t>
        <w:br/>
        <w:t xml:space="preserve"> Lause 2: HenkilöX ei seurannut opettajaa facebookissa ja HenkilöY ei, koska _ käytti sosiaalista mediaa viestintään</w:t>
      </w:r>
    </w:p>
    <w:p>
      <w:r>
        <w:rPr>
          <w:b/>
        </w:rPr>
        <w:t xml:space="preserve">Esimerkki 0.1942</w:t>
      </w:r>
    </w:p>
    <w:p>
      <w:r>
        <w:t xml:space="preserve">Asiayhteyssana: cocktail.</w:t>
      </w:r>
    </w:p>
    <w:p>
      <w:r>
        <w:rPr>
          <w:b/>
        </w:rPr>
        <w:t xml:space="preserve">Tulos</w:t>
      </w:r>
    </w:p>
    <w:p>
      <w:r>
        <w:t xml:space="preserve">Lause 1: HenkilöX pyysi henkilöY:ltä herkullisen cocktailin reseptiä, koska _ halusi tietää, miten se valmistetaan.</w:t>
        <w:br/>
        <w:t xml:space="preserve"> Lause 2: HenkilöX pyysi henkilöY:ltä herkullisen cocktailin reseptiä, mutta _ ei tiennyt, miten se valmistetaan</w:t>
      </w:r>
    </w:p>
    <w:p>
      <w:r>
        <w:rPr>
          <w:b/>
        </w:rPr>
        <w:t xml:space="preserve">Tulos</w:t>
      </w:r>
    </w:p>
    <w:p>
      <w:r>
        <w:t xml:space="preserve">Lause 1: HenkilöX ei juonut cocktaileja, mutta henkilöY joi paljon. Poliisit kehuivat _ kypsyyttään.</w:t>
        <w:br/>
        <w:t xml:space="preserve"> Lause 2: HenkilöX ei juonut cocktaileja, mutta HenkilöY joi paljon</w:t>
        <w:t xml:space="preserve"> Poliisit saarnasivat _ kypsyyden puutteesta.</w:t>
      </w:r>
    </w:p>
    <w:p>
      <w:r>
        <w:rPr>
          <w:b/>
        </w:rPr>
        <w:t xml:space="preserve">Esimerkki 0.1943</w:t>
      </w:r>
    </w:p>
    <w:p>
      <w:r>
        <w:t xml:space="preserve">Asiayhteyssana: epäonnistuminen.</w:t>
      </w:r>
    </w:p>
    <w:p>
      <w:r>
        <w:rPr>
          <w:b/>
        </w:rPr>
        <w:t xml:space="preserve">Tulos</w:t>
      </w:r>
    </w:p>
    <w:p>
      <w:r>
        <w:t xml:space="preserve">Lause 1: HenkilöX:stä tuli henkilöY:n elämänvalmentaja ja _ opetti, ettei epäonnistumisiin pidä suhtautua niin vakavasti.</w:t>
        <w:br/>
        <w:t xml:space="preserve"> Lause 2: HenkilöX:stä tuli elämänvalmentaja HenkilöY:lle, ja _ sai opetuksen siitä, ettei epäonnistumisiin pidä suhtautua niin vakavasti.</w:t>
      </w:r>
    </w:p>
    <w:p>
      <w:r>
        <w:rPr>
          <w:b/>
        </w:rPr>
        <w:t xml:space="preserve">Tulos</w:t>
      </w:r>
    </w:p>
    <w:p>
      <w:r>
        <w:t xml:space="preserve">Lause 1: HenkilöX hävisi pelin ja HenkilöY moitti häntä epäonnistumisesta, mikä sai _ suuttumaan.</w:t>
        <w:br/>
        <w:t xml:space="preserve"> Lause 2: HenkilöX hävisi pelin ja HenkilöY moitti heitä heidän epäonnistumisestaan, mikä sai _ kuulostamaan hyvin ilkeältä.</w:t>
      </w:r>
    </w:p>
    <w:p>
      <w:r>
        <w:rPr>
          <w:b/>
        </w:rPr>
        <w:t xml:space="preserve">Esimerkki 0.1944</w:t>
      </w:r>
    </w:p>
    <w:p>
      <w:r>
        <w:t xml:space="preserve">Kontekstin sana: Luottamuksen välittäminen.</w:t>
      </w:r>
    </w:p>
    <w:p>
      <w:r>
        <w:rPr>
          <w:b/>
        </w:rPr>
        <w:t xml:space="preserve">Tulos</w:t>
      </w:r>
    </w:p>
    <w:p>
      <w:r>
        <w:t xml:space="preserve">Lause 1: HenkilöX sai himoitun puhujan roolin henkilöY:n sijaan, koska _ oli hyvä välittämään luottamusta.</w:t>
        <w:br/>
        <w:t xml:space="preserve"> Lause 2: HenkilöX:ltä evättiin himoitun puheenvuoro henkilöY:n sijaan, koska _ oli hyvä välittämään luottamusta</w:t>
      </w:r>
    </w:p>
    <w:p>
      <w:r>
        <w:rPr>
          <w:b/>
        </w:rPr>
        <w:t xml:space="preserve">Esimerkki 0.1945</w:t>
      </w:r>
    </w:p>
    <w:p>
      <w:r>
        <w:t xml:space="preserve">Asiayhteyssana: pelinrakentaja.</w:t>
      </w:r>
    </w:p>
    <w:p>
      <w:r>
        <w:rPr>
          <w:b/>
        </w:rPr>
        <w:t xml:space="preserve">Tulos</w:t>
      </w:r>
    </w:p>
    <w:p>
      <w:r>
        <w:t xml:space="preserve">Lause 1: HenkilöX heitti jalkapalloa epätarkemmin kuin HenkilöY, minkä vuoksi valmentaja teki hänestä kakkosketjun pelinrakentajan.</w:t>
        <w:br/>
        <w:t xml:space="preserve">Lause 2: HenkilöX heitti jalkapalloa epätarkemmin kuin HenkilöY, minkä vuoksi valmentaja teki _ aloittavasta</w:t>
        <w:br/>
        <w:t xml:space="preserve">pelinrakentajasta</w:t>
      </w:r>
    </w:p>
    <w:p>
      <w:r>
        <w:rPr>
          <w:b/>
        </w:rPr>
        <w:t xml:space="preserve">Esimerkki 0.1946</w:t>
      </w:r>
    </w:p>
    <w:p>
      <w:r>
        <w:t xml:space="preserve">Asiayhteyssana: pisama.</w:t>
      </w:r>
    </w:p>
    <w:p>
      <w:r>
        <w:rPr>
          <w:b/>
        </w:rPr>
        <w:t xml:space="preserve">Tulos</w:t>
      </w:r>
    </w:p>
    <w:p>
      <w:r>
        <w:t xml:space="preserve">Lause 1: HenkilöX:n mielestä pisamaiset ihmiset ovat söpöjä, mutta HenkilöY:n mielestä pisamaiset ihmiset eivät ole houkuttelevia. _ pyysi pisamakasvoista tyttöä treffeille.</w:t>
        <w:br/>
        <w:t xml:space="preserve"> Lause 2: HenkilöX:n mielestä pisamaiset ihmiset ovat söpöjä, mutta HenkilöY:n mielestä ne eivät ole houkuttelevia</w:t>
        <w:t xml:space="preserve"> _ pyysi tatuoitua tyttöä treffeille.</w:t>
      </w:r>
    </w:p>
    <w:p>
      <w:r>
        <w:rPr>
          <w:b/>
        </w:rPr>
        <w:t xml:space="preserve">Esimerkki 0.1947</w:t>
      </w:r>
    </w:p>
    <w:p>
      <w:r>
        <w:t xml:space="preserve">Asiayhteyssana: side.</w:t>
      </w:r>
    </w:p>
    <w:p>
      <w:r>
        <w:rPr>
          <w:b/>
        </w:rPr>
        <w:t xml:space="preserve">Tulos</w:t>
      </w:r>
    </w:p>
    <w:p>
      <w:r>
        <w:t xml:space="preserve">Lause 1: HenkilöX:llä oli tällä hetkellä side polvensa ympärillä, mutta henkilöY:llä ei. _ oli loukkaantunut.</w:t>
        <w:br/>
        <w:t xml:space="preserve"> Lause 2: HenkilöX:llä oli tällä hetkellä side polvensa ympärillä, mutta henkilöY:llä ei. _ ei loukkaantunut.</w:t>
      </w:r>
    </w:p>
    <w:p>
      <w:r>
        <w:rPr>
          <w:b/>
        </w:rPr>
        <w:t xml:space="preserve">Tulos</w:t>
      </w:r>
    </w:p>
    <w:p>
      <w:r>
        <w:t xml:space="preserve">Lause 1: Lääkäri laittoi siteen henkilöX:lle eikä henkilöY:lle, koska _ oli loukkaantunut.</w:t>
        <w:br/>
        <w:t xml:space="preserve"> Lause 2: Lääkäri laittoi siteen henkilöX:lle eikä henkilöY:lle, koska _:llä ei ollut vammaa</w:t>
      </w:r>
    </w:p>
    <w:p>
      <w:r>
        <w:rPr>
          <w:b/>
        </w:rPr>
        <w:t xml:space="preserve">Esimerkki 0.1948</w:t>
      </w:r>
    </w:p>
    <w:p>
      <w:r>
        <w:t xml:space="preserve">Asiayhteyssana: aching.</w:t>
      </w:r>
    </w:p>
    <w:p>
      <w:r>
        <w:rPr>
          <w:b/>
        </w:rPr>
        <w:t xml:space="preserve">Tulos</w:t>
      </w:r>
    </w:p>
    <w:p>
      <w:r>
        <w:t xml:space="preserve">Lause 1: HenkilöX:n päätä särkee, mutta henkilöY voi hyvin, joten _ on varmaan se, joka on sairas.</w:t>
        <w:br/>
        <w:t xml:space="preserve"> Lause 2: HenkilöX:n pää on kipeä, mutta HenkilöY voi hyvin, joten _:n on oltava terve.</w:t>
      </w:r>
    </w:p>
    <w:p>
      <w:r>
        <w:rPr>
          <w:b/>
        </w:rPr>
        <w:t xml:space="preserve">Esimerkki 0.1949</w:t>
      </w:r>
    </w:p>
    <w:p>
      <w:r>
        <w:t xml:space="preserve">Asiayhteyssana: tuolin dekupointi.</w:t>
      </w:r>
    </w:p>
    <w:p>
      <w:r>
        <w:rPr>
          <w:b/>
        </w:rPr>
        <w:t xml:space="preserve">Tulos</w:t>
      </w:r>
    </w:p>
    <w:p>
      <w:r>
        <w:t xml:space="preserve">Lause 1: HenkilöX opetti henkilöY:lle, miten tuoli dekupatoidaan, koska _ osasi tehdä sen.</w:t>
        <w:br/>
        <w:t xml:space="preserve"> Lause 2: HenkilöX opetti henkilöY:lle tuolin dekupatoinnin, koska _ ei tiennyt, miten se tehdään</w:t>
      </w:r>
    </w:p>
    <w:p>
      <w:r>
        <w:rPr>
          <w:b/>
        </w:rPr>
        <w:t xml:space="preserve">Esimerkki 0.1950</w:t>
      </w:r>
    </w:p>
    <w:p>
      <w:r>
        <w:t xml:space="preserve">Asiayhteyssana: pronssi.</w:t>
      </w:r>
    </w:p>
    <w:p>
      <w:r>
        <w:rPr>
          <w:b/>
        </w:rPr>
        <w:t xml:space="preserve">Tulos</w:t>
      </w:r>
    </w:p>
    <w:p>
      <w:r>
        <w:t xml:space="preserve">Lause 1: HenkilöX:n iho on paljon pronssimpi kuin henkilöY:n, koska _ on saanut paljon aurinkoa.</w:t>
        <w:br/>
        <w:t xml:space="preserve"> Lause 2: HenkilöX:n iho on paljon pronssimaisempi kuin HenkilöY:n, vaikka _ sai paljon aurinkoa.</w:t>
      </w:r>
    </w:p>
    <w:p>
      <w:r>
        <w:rPr>
          <w:b/>
        </w:rPr>
        <w:t xml:space="preserve">Esimerkki 0.1951</w:t>
      </w:r>
    </w:p>
    <w:p>
      <w:r>
        <w:t xml:space="preserve">Asiayhteyssana: puhdistaja.</w:t>
      </w:r>
    </w:p>
    <w:p>
      <w:r>
        <w:rPr>
          <w:b/>
        </w:rPr>
        <w:t xml:space="preserve">Tulos</w:t>
      </w:r>
    </w:p>
    <w:p>
      <w:r>
        <w:t xml:space="preserve">Lause 1: HenkilöX käytti iholleen puhdistusainetta toisin kuin henkilöY, koska _:n iho oli rasvainen.</w:t>
        <w:br/>
        <w:t xml:space="preserve"> Lause 2: HenkilöX käytti iholleen puhdistusainetta toisin kuin henkilöY, koska _:n iho oli koskematon</w:t>
      </w:r>
    </w:p>
    <w:p>
      <w:r>
        <w:rPr>
          <w:b/>
        </w:rPr>
        <w:t xml:space="preserve">Tulos</w:t>
      </w:r>
    </w:p>
    <w:p>
      <w:r>
        <w:t xml:space="preserve">Lause 1: HenkilöX käytti kasvojen puhdistusainetta joka ilta, mutta henkilöY ei käyttänyt sitä. _:llä oli virheetön iho.</w:t>
        <w:br/>
        <w:t xml:space="preserve"> Lause 2: HenkilöX käytti kasvojenpuhdistusainetta joka ilta, mutta HenkilöY ei käyttänyt sitä. _ iho oli laikukas.</w:t>
      </w:r>
    </w:p>
    <w:p>
      <w:r>
        <w:rPr>
          <w:b/>
        </w:rPr>
        <w:t xml:space="preserve">Esimerkki 0.1952</w:t>
      </w:r>
    </w:p>
    <w:p>
      <w:r>
        <w:t xml:space="preserve">Asiayhteyssana: tungosta.</w:t>
      </w:r>
    </w:p>
    <w:p>
      <w:r>
        <w:rPr>
          <w:b/>
        </w:rPr>
        <w:t xml:space="preserve">Tulos</w:t>
      </w:r>
    </w:p>
    <w:p>
      <w:r>
        <w:t xml:space="preserve">Lause 1: HenkilöX tungeksi henkilöY:n kimppuun yrittäen pelotella häntä koollaan, koska _ oli kiusaaja.</w:t>
        <w:br/>
        <w:t xml:space="preserve"> Lause 2: HenkilöX tungeksi henkilöY:n kimppuun yrittäen pelotella häntä koollaan, koska _ oli pelkuri.</w:t>
      </w:r>
    </w:p>
    <w:p>
      <w:r>
        <w:rPr>
          <w:b/>
        </w:rPr>
        <w:t xml:space="preserve">Tulos</w:t>
      </w:r>
    </w:p>
    <w:p>
      <w:r>
        <w:t xml:space="preserve">Lause 1: HenkilöX ei halunnut mennä täpötäysiin ostoskeskuksiin, mutta HenkilöY oli aina aina kaupungin ostoskeskuksessa, koska _ oli ahdistunut.</w:t>
        <w:br/>
        <w:t xml:space="preserve"> Lause 2: HenkilöX ei halunnut mennä täpötäysiin ostoskeskuksiin, mutta HenkilöY oli aina aina kaupungin ostoskeskuksessa, koska _ oli sosiaalinen</w:t>
      </w:r>
    </w:p>
    <w:p>
      <w:r>
        <w:rPr>
          <w:b/>
        </w:rPr>
        <w:t xml:space="preserve">Esimerkki 0.1953</w:t>
      </w:r>
    </w:p>
    <w:p>
      <w:r>
        <w:t xml:space="preserve">Context Word: tuottoisa.</w:t>
      </w:r>
    </w:p>
    <w:p>
      <w:r>
        <w:rPr>
          <w:b/>
        </w:rPr>
        <w:t xml:space="preserve">Tulos</w:t>
      </w:r>
    </w:p>
    <w:p>
      <w:r>
        <w:t xml:space="preserve">Lause 1: Sijoittaminen Amazoniin oli erittäin kannattavaa henkilöX:lle, mutta ei henkilöY:lle, koska hänellä oli paljon tietoa liiketoiminnasta.</w:t>
        <w:br/>
        <w:t xml:space="preserve"> Lause 2: Sijoittaminen Amazoniin oli erittäin kannattavaa henkilöX:lle, mutta ei henkilöY:lle, koska _:llä ei ollut lainkaan tietoa liiketoiminnasta</w:t>
      </w:r>
    </w:p>
    <w:p>
      <w:r>
        <w:rPr>
          <w:b/>
        </w:rPr>
        <w:t xml:space="preserve">Tulos</w:t>
      </w:r>
    </w:p>
    <w:p>
      <w:r>
        <w:t xml:space="preserve">Lause 1: HenkilöX sai tuottavan työpaikan, mutta henkilöY ei, koska hän opiskeli yliopistossa liiketaloutta.</w:t>
        <w:br/>
        <w:t xml:space="preserve"> Lause 2: HenkilöX sai tuottoisen työpaikan, mutta henkilöY ei, koska _ opiskeli yliopistossa opettajaksi.</w:t>
      </w:r>
    </w:p>
    <w:p>
      <w:r>
        <w:rPr>
          <w:b/>
        </w:rPr>
        <w:t xml:space="preserve">Esimerkki 0.1954</w:t>
      </w:r>
    </w:p>
    <w:p>
      <w:r>
        <w:t xml:space="preserve">Asiayhteyssana: määritelmät.</w:t>
      </w:r>
    </w:p>
    <w:p>
      <w:r>
        <w:rPr>
          <w:b/>
        </w:rPr>
        <w:t xml:space="preserve">Tulos</w:t>
      </w:r>
    </w:p>
    <w:p>
      <w:r>
        <w:t xml:space="preserve">Lause 1: HenkilöX kirjoitti määritelmät, kun HenkilöY lausui ne, koska _ piti tehdä muistiinpanoja koetta varten.</w:t>
        <w:br/>
        <w:t xml:space="preserve"> Lause 2: HenkilöX kirjoitti määritelmät samalla tavalla kuin HenkilöY lausui ne, koska _:n piti antaa tietoja koetta varten</w:t>
      </w:r>
    </w:p>
    <w:p>
      <w:r>
        <w:rPr>
          <w:b/>
        </w:rPr>
        <w:t xml:space="preserve">Esimerkki 0.1955</w:t>
      </w:r>
    </w:p>
    <w:p>
      <w:r>
        <w:t xml:space="preserve">Asiayhteyssana: sairaus.</w:t>
      </w:r>
    </w:p>
    <w:p>
      <w:r>
        <w:rPr>
          <w:b/>
        </w:rPr>
        <w:t xml:space="preserve">Tulos</w:t>
      </w:r>
    </w:p>
    <w:p>
      <w:r>
        <w:t xml:space="preserve">Lause 1: Koska henkilöX:n sairaus oli lievempi kuin henkilöY:n, lääkäri suositteli, että _ ottaa pienemmän lääkeannoksen.</w:t>
        <w:br/>
        <w:t xml:space="preserve"> Lause 2: Koska HenkilöX:n sairaus oli lievempi kuin HenkilöY:n, lääkäri suositteli, että _ ottaisi suuremman lääkeannoksen.</w:t>
      </w:r>
    </w:p>
    <w:p>
      <w:r>
        <w:rPr>
          <w:b/>
        </w:rPr>
        <w:t xml:space="preserve">Tulos</w:t>
      </w:r>
    </w:p>
    <w:p>
      <w:r>
        <w:t xml:space="preserve">Lause 1: Koska kylässä oli tauti, henkilöX pysytteli sisätiloissa, mutta henkilöY oli ulkona, koska _ pelkäsi.</w:t>
        <w:br/>
        <w:t xml:space="preserve"> Lause 2: Koska kylässä oli tauti, HenkilöX pysytteli sisällä, mutta HenkilöY oli ulkona, koska _ oli peloton.</w:t>
      </w:r>
    </w:p>
    <w:p>
      <w:r>
        <w:rPr>
          <w:b/>
        </w:rPr>
        <w:t xml:space="preserve">Tulos</w:t>
      </w:r>
    </w:p>
    <w:p>
      <w:r>
        <w:t xml:space="preserve">Lause 1: HenkilöX vakuuttaa henkilöY:lle, että hänellä ei ole harvinaista trooppista tautia, mutta todellisuudessa _ ei ole siitä niin varma.</w:t>
        <w:br/>
        <w:t xml:space="preserve"> Lause 2: HenkilöX vakuuttaa HenkilöY:lle, että hänellä ei ole harvinaista trooppista tautia, joten _ tuntee olonsa paremmaksi.</w:t>
      </w:r>
    </w:p>
    <w:p>
      <w:r>
        <w:rPr>
          <w:b/>
        </w:rPr>
        <w:t xml:space="preserve">Tulos</w:t>
      </w:r>
    </w:p>
    <w:p>
      <w:r>
        <w:t xml:space="preserve">Lause 1: HenkilöX ei tehnyt kaikkensa auttaakseen HenkilöY:tä tämän sairauden kanssa, mutta _ epäonnistui yrityksistään huolimatta.</w:t>
        <w:br/>
        <w:t xml:space="preserve"> Lause 2: HenkilöX ei tehnyt kaikkensa auttaakseen HenkilöäY tämän sairauden kanssa, mutta _ kuoli yrityksistä huolimatta</w:t>
      </w:r>
    </w:p>
    <w:p>
      <w:r>
        <w:rPr>
          <w:b/>
        </w:rPr>
        <w:t xml:space="preserve">Tulos</w:t>
      </w:r>
    </w:p>
    <w:p>
      <w:r>
        <w:t xml:space="preserve">Lause 1: HenkilöX unohti päivittää rokotteensa, mutta henkilöY muisti, joten _ sairastui tautiin.</w:t>
        <w:br/>
        <w:t xml:space="preserve"> Lause 2: HenkilöX unohti päivittää rokotteensa, mutta HenkilöY muisti, joten _ ei ole sairastunut tautiin.</w:t>
      </w:r>
    </w:p>
    <w:p>
      <w:r>
        <w:rPr>
          <w:b/>
        </w:rPr>
        <w:t xml:space="preserve">Tulos</w:t>
      </w:r>
    </w:p>
    <w:p>
      <w:r>
        <w:t xml:space="preserve">Lause 1: HenkilöX:llä oli mikrobiologian kandidaatin tutkinto ja henkilöY:llä tohtorin tutkinto, joten _ oli vaikea löytää taudin parannuskeinoa pätevyyskokeessa.</w:t>
        <w:br/>
        <w:t xml:space="preserve"> Lause 2: HenkilöX:llä oli mikrobiologian kandidaatin tutkinto ja henkilöY:llä tohtorin tutkinto, joten _ oli helppo löytää taudin parannuskeino pätevyyskokeessa.</w:t>
      </w:r>
    </w:p>
    <w:p>
      <w:r>
        <w:rPr>
          <w:b/>
        </w:rPr>
        <w:t xml:space="preserve">Tulos</w:t>
      </w:r>
    </w:p>
    <w:p>
      <w:r>
        <w:t xml:space="preserve">Lause 1: HenkilöX:llä oli vakava luusairaus, mutta henkilöY:llä ei, joten _ joutui jatkuvasti saamaan sairauden vuoksi lääkärinhoitoa.</w:t>
        <w:br/>
        <w:t xml:space="preserve"> Lause 2: HenkilöX:llä oli vakava luusairaus, mutta HenkilöY:llä ei, joten _ ei koskaan joutunut saamaan lääkärinhoitoa minkään sairauden vuoksi.</w:t>
      </w:r>
    </w:p>
    <w:p>
      <w:r>
        <w:rPr>
          <w:b/>
        </w:rPr>
        <w:t xml:space="preserve">Tulos</w:t>
      </w:r>
    </w:p>
    <w:p>
      <w:r>
        <w:t xml:space="preserve">Lause 1: HenkilöX on leikannut henkilöY:tä päästäkseen eroon taudista, joten _ on kirurgi.</w:t>
        <w:br/>
        <w:t xml:space="preserve"> Lause 2: HenkilöX on leikannut henkilöY:tä päästäkseen eroon sairaudesta, joten _ on sairastunut</w:t>
      </w:r>
    </w:p>
    <w:p>
      <w:r>
        <w:rPr>
          <w:b/>
        </w:rPr>
        <w:t xml:space="preserve">Tulos</w:t>
      </w:r>
    </w:p>
    <w:p>
      <w:r>
        <w:t xml:space="preserve">Lause 1: HenkilöX auttoi parantamaan HenkilöY:n sairauden, joten _:tä kiitettiin siitä, että hän oli hyvä lääkäri.</w:t>
        <w:br/>
        <w:t xml:space="preserve"> Lause 2: HenkilöX auttoi parantamaan HenkilöY:n sairauden, joten _ kiitti hyvästä lääkäristä.</w:t>
      </w:r>
    </w:p>
    <w:p>
      <w:r>
        <w:rPr>
          <w:b/>
        </w:rPr>
        <w:t xml:space="preserve">Tulos</w:t>
      </w:r>
    </w:p>
    <w:p>
      <w:r>
        <w:t xml:space="preserve">Lause 1: HenkilöX pysytteli sisällä, kun taas HenkilöY leikki ulkona, koska _ ei halunnut saada tautia.</w:t>
        <w:br/>
        <w:t xml:space="preserve"> Lause 2: HenkilöX pysyi sisällä, kun HenkilöY leikki ulkona, vaikka _ ei halunnut saada tautia.</w:t>
      </w:r>
    </w:p>
    <w:p>
      <w:r>
        <w:rPr>
          <w:b/>
        </w:rPr>
        <w:t xml:space="preserve">Tulos</w:t>
      </w:r>
    </w:p>
    <w:p>
      <w:r>
        <w:t xml:space="preserve">Lause 1: HenkilöX varoitti henkilöäY naapurustossa leviävästä tartuntataudista, koska _ oli saanut tartunnan.</w:t>
        <w:br/>
        <w:t xml:space="preserve"> Lause 2: HenkilöX varoitti HenkilöäY naapurustossa esiintyvästä tarttuvasta taudista, koska _ oli vielä terve.</w:t>
      </w:r>
    </w:p>
    <w:p>
      <w:r>
        <w:rPr>
          <w:b/>
        </w:rPr>
        <w:t xml:space="preserve">Tulos</w:t>
      </w:r>
    </w:p>
    <w:p>
      <w:r>
        <w:t xml:space="preserve">Lause 1: HenkilöX oli paljon sairaampi kuin henkilöY, koska _ sairautta ei voitu hoitaa.</w:t>
        <w:br/>
        <w:t xml:space="preserve"> Lause 2: HenkilöX oli paljon terveempi kuin HenkilöY, koska _ sairautta ei voitu hoitaa.</w:t>
      </w:r>
    </w:p>
    <w:p>
      <w:r>
        <w:rPr>
          <w:b/>
        </w:rPr>
        <w:t xml:space="preserve">Tulos</w:t>
      </w:r>
    </w:p>
    <w:p>
      <w:r>
        <w:t xml:space="preserve">Lause 1: HenkilöX oli sairaanhoitaja, joka auttoi hoitamaan HenkilöY:n sairautta, ja _ toi lääkkeitä auttaakseen.</w:t>
        <w:br/>
        <w:t xml:space="preserve"> Lause 2: HenkilöX oli hoitaja, joka auttoi hoitamaan HenkilöY:n sairautta, ja _ toi lääkkeitä auttamaan.</w:t>
      </w:r>
    </w:p>
    <w:p>
      <w:r>
        <w:rPr>
          <w:b/>
        </w:rPr>
        <w:t xml:space="preserve">Tulos</w:t>
      </w:r>
    </w:p>
    <w:p>
      <w:r>
        <w:t xml:space="preserve">Lause 1: HenkilöX:llä oli pieni riski sairastua sydänsairauteen, mutta henkilöY:llä riski oli paljon suurempi, koska _ harrasti liikuntaa ja söi erittäin terveellisesti.</w:t>
        <w:br/>
        <w:t xml:space="preserve"> Lause 2: HenkilöX:llä oli pieni riski sairastua sydänsairauteen, mutta henkilöY:llä oli paljon suurempi riski, koska _ ei harrastanut liikuntaa ja söi erittäin epäterveellistä ruokavaliota.</w:t>
      </w:r>
    </w:p>
    <w:p>
      <w:r>
        <w:rPr>
          <w:b/>
        </w:rPr>
        <w:t xml:space="preserve">Tulos</w:t>
      </w:r>
    </w:p>
    <w:p>
      <w:r>
        <w:t xml:space="preserve">Lause 1: HenkilöX:llä todettiin sairaus, jota ei ollut henkilöY:llä, joten _ joutuu ottamaan lääkkeitä.</w:t>
        <w:br/>
        <w:t xml:space="preserve"> Lause 2: HenkilöX:llä diagnosoitiin sairaus, jota ei ollut henkilöY:llä, joten _ ei koskaan tarvitse ottaa lääkkeitä</w:t>
      </w:r>
    </w:p>
    <w:p>
      <w:r>
        <w:rPr>
          <w:b/>
        </w:rPr>
        <w:t xml:space="preserve">Tulos</w:t>
      </w:r>
    </w:p>
    <w:p>
      <w:r>
        <w:t xml:space="preserve">Lause 1: HenkilöX tunsi olonsa paljon huonommaksi kuin henkilöY, koska _ kärsi pahasta sairaudesta.</w:t>
        <w:br/>
        <w:t xml:space="preserve"> Lause 2: HenkilöX tunsi olonsa paljon huonommaksi kuin henkilöY, vaikka _ kärsi pahasta sairaudesta.</w:t>
      </w:r>
    </w:p>
    <w:p>
      <w:r>
        <w:rPr>
          <w:b/>
        </w:rPr>
        <w:t xml:space="preserve">Tulos</w:t>
      </w:r>
    </w:p>
    <w:p>
      <w:r>
        <w:t xml:space="preserve">Lause 1: HenkilöX sai tartuntataudin todennäköisemmin kuin henkilöY, koska _ oli koko päivän sairaiden ihmisten seurassa töissä.</w:t>
        <w:br/>
        <w:t xml:space="preserve"> Lause 2: HenkilöX sai tartuntataudin todennäköisemmin kuin HenkilöY, koska _ ei ollut sairaiden ihmisten lähellä koko päivää töissä.</w:t>
      </w:r>
    </w:p>
    <w:p>
      <w:r>
        <w:rPr>
          <w:b/>
        </w:rPr>
        <w:t xml:space="preserve">Tulos</w:t>
      </w:r>
    </w:p>
    <w:p>
      <w:r>
        <w:t xml:space="preserve">Lause 1: HenkilöX hoiti henkilöY:n sairautta, joten _ käytti aikaa kysyäkseen hoitoa koskevia kysymyksiä.</w:t>
        <w:br/>
        <w:t xml:space="preserve"> Lause 2: HenkilöX hoiti henkilöY:n sairautta, joten _ käytti aikaa vastatakseen hoitoa koskeviin kysymyksiin.</w:t>
      </w:r>
    </w:p>
    <w:p>
      <w:r>
        <w:rPr>
          <w:b/>
        </w:rPr>
        <w:t xml:space="preserve">Tulos</w:t>
      </w:r>
    </w:p>
    <w:p>
      <w:r>
        <w:t xml:space="preserve">Lause 1: HenkilöX pelkäsi sairastumista enemmän kuin henkilöY, koska _ oli pessimistinen terveytensä suhteen.</w:t>
        <w:br/>
        <w:t xml:space="preserve"> Lause 2: HenkilöX pelkäsi sairastumista enemmän kuin HenkilöY, koska _ oli optimistinen terveytensä suhteen.</w:t>
      </w:r>
    </w:p>
    <w:p>
      <w:r>
        <w:rPr>
          <w:b/>
        </w:rPr>
        <w:t xml:space="preserve">Tulos</w:t>
      </w:r>
    </w:p>
    <w:p>
      <w:r>
        <w:t xml:space="preserve">Lause 1: HenkilöX huusi HenkilölleY, koska _ oli antanut hänelle tarttuvan, haitallisen ja kivuliaan taudin.</w:t>
        <w:br/>
        <w:t xml:space="preserve"> Lause 2: HenkilöX lohdutti HenkilöY:tä, koska _ oli jotenkin saanut tarttuvan, haitallisen ja kivuliaan taudin.</w:t>
      </w:r>
    </w:p>
    <w:p>
      <w:r>
        <w:rPr>
          <w:b/>
        </w:rPr>
        <w:t xml:space="preserve">Tulos</w:t>
      </w:r>
    </w:p>
    <w:p>
      <w:r>
        <w:t xml:space="preserve">Lause 1: HenkilöX:llä tauti kulki suvussa, mutta henkilöY:llä ei, joten hänen oli ryhdyttävä varotoimiin, jotta hän ei sairastuisi siihen.</w:t>
        <w:br/>
        <w:t xml:space="preserve"> Lause 2: Tauti esiintyi suvussa henkilöX:llä, mutta ei henkilöY:llä , joten _ ei tarvinnut ryhtyä varotoimiin tartunnan välttämiseksi.</w:t>
      </w:r>
    </w:p>
    <w:p>
      <w:r>
        <w:rPr>
          <w:b/>
        </w:rPr>
        <w:t xml:space="preserve">Tulos</w:t>
      </w:r>
    </w:p>
    <w:p>
      <w:r>
        <w:t xml:space="preserve">Lause 1: Kuultuaan sairaudestaan HenkilöX valitsi sytostaattihoidon HenkilöY:n ehdotuksen perusteella. _ on syöpäpotilas.</w:t>
        <w:br/>
        <w:t xml:space="preserve"> Lause 2: Kuultuaan sairaudestaan henkilöX valitsi sytostaattihoidon henkilöY:n ehdotuksen perusteella. _ on syövästä selvinnyt.</w:t>
      </w:r>
    </w:p>
    <w:p>
      <w:r>
        <w:rPr>
          <w:b/>
        </w:rPr>
        <w:t xml:space="preserve">Esimerkki 0.1956</w:t>
      </w:r>
    </w:p>
    <w:p>
      <w:r>
        <w:t xml:space="preserve">Asiayhteyssana: anime.</w:t>
      </w:r>
    </w:p>
    <w:p>
      <w:r>
        <w:rPr>
          <w:b/>
        </w:rPr>
        <w:t xml:space="preserve">Tulos</w:t>
      </w:r>
    </w:p>
    <w:p>
      <w:r>
        <w:t xml:space="preserve">Lause 1: HenkilöX katsoi enemmän länsimaisia piirrettyjä kuin HenkilöY, mutta _ ei oikein päässyt mukaan animen katseluun.</w:t>
        <w:br/>
        <w:t xml:space="preserve"> Lause 2: HenkilöX katsoi enemmän länsimaisia piirrettyjä kuin HenkilöY, mutta _ ei oikein innostunut katsomaan animea</w:t>
      </w:r>
    </w:p>
    <w:p>
      <w:r>
        <w:rPr>
          <w:b/>
        </w:rPr>
        <w:t xml:space="preserve">Esimerkki 0.1957</w:t>
      </w:r>
    </w:p>
    <w:p>
      <w:r>
        <w:t xml:space="preserve">Asiayhteyssana: hepatiitti.</w:t>
      </w:r>
    </w:p>
    <w:p>
      <w:r>
        <w:rPr>
          <w:b/>
        </w:rPr>
        <w:t xml:space="preserve">Tulos</w:t>
      </w:r>
    </w:p>
    <w:p>
      <w:r>
        <w:t xml:space="preserve">Lause 1: HenkilöX on saanut hiljattain hepatiitti A:n ja kysyy neuvoa henkilöY:ltä, koska _ ei ole koskaan sairastanut hepatiittia.</w:t>
        <w:br/>
        <w:t xml:space="preserve"> Lause 2: HenkilöX on hiljattain saanut hepatiitti A:n ja pyytää henkilöY:ltä neuvoa, koska _ on jo sairastanut hepatiitin.</w:t>
      </w:r>
    </w:p>
    <w:p>
      <w:r>
        <w:rPr>
          <w:b/>
        </w:rPr>
        <w:t xml:space="preserve">Esimerkki 0.1958</w:t>
      </w:r>
    </w:p>
    <w:p>
      <w:r>
        <w:t xml:space="preserve">Asiayhteyssana: esiintyminen.</w:t>
      </w:r>
    </w:p>
    <w:p>
      <w:r>
        <w:rPr>
          <w:b/>
        </w:rPr>
        <w:t xml:space="preserve">Tulos</w:t>
      </w:r>
    </w:p>
    <w:p>
      <w:r>
        <w:t xml:space="preserve">Lause 1: Näytelmän aikana henkilöX unohti vuorosanansa ja henkilöY muisti omansa. _ oli hämillään.</w:t>
        <w:br/>
        <w:t xml:space="preserve"> Lause 2: Näytelmän aikana henkilöX unohti vuorosanansa ja henkilöY muisti omansa. _ oli ylpeä.</w:t>
      </w:r>
    </w:p>
    <w:p>
      <w:r>
        <w:rPr>
          <w:b/>
        </w:rPr>
        <w:t xml:space="preserve">Esimerkki 0.1959</w:t>
      </w:r>
    </w:p>
    <w:p>
      <w:r>
        <w:t xml:space="preserve">Asiayhteyssana: lahjoitettu.</w:t>
      </w:r>
    </w:p>
    <w:p>
      <w:r>
        <w:rPr>
          <w:b/>
        </w:rPr>
        <w:t xml:space="preserve">Tulos</w:t>
      </w:r>
    </w:p>
    <w:p>
      <w:r>
        <w:t xml:space="preserve">Lause 1: HenkilöX lahjoitti pari kassillista vanhoja vaatteitaan henkilöY:n vaatteisiin, koska ne eivät sovi _ .</w:t>
        <w:br/>
        <w:t xml:space="preserve"> Lause 2: HenkilöX lahjoitti pari säkkiä vanhoja vaatteitaan henkilöY:n vaatteisiin, koska ne saattavat sopia _ .</w:t>
      </w:r>
    </w:p>
    <w:p>
      <w:r>
        <w:rPr>
          <w:b/>
        </w:rPr>
        <w:t xml:space="preserve">Esimerkki 0.1960</w:t>
      </w:r>
    </w:p>
    <w:p>
      <w:r>
        <w:t xml:space="preserve">Context Word: ehkäistä turvonneita jalkoja raskauden aikana.</w:t>
      </w:r>
    </w:p>
    <w:p>
      <w:r>
        <w:rPr>
          <w:b/>
        </w:rPr>
        <w:t xml:space="preserve">Tulos</w:t>
      </w:r>
    </w:p>
    <w:p>
      <w:r>
        <w:t xml:space="preserve">Lause 1: HenkilöX kysyi henkilöY:ltä, miten ehkäistä jalkojen turpoamista raskauden aikana, koska _ oli raskaana.</w:t>
        <w:br/>
        <w:t xml:space="preserve"> Lause 2: HenkilöX kysyi henkilöY:ltä, miten ehkäistä jalkojen turpoamista raskauden aikana, koska _ oli lääkäri</w:t>
      </w:r>
    </w:p>
    <w:p>
      <w:r>
        <w:rPr>
          <w:b/>
        </w:rPr>
        <w:t xml:space="preserve">Esimerkki 0.1961</w:t>
      </w:r>
    </w:p>
    <w:p>
      <w:r>
        <w:t xml:space="preserve">Konteksti Sana: elokuvat.</w:t>
      </w:r>
    </w:p>
    <w:p>
      <w:r>
        <w:rPr>
          <w:b/>
        </w:rPr>
        <w:t xml:space="preserve">Tulos</w:t>
      </w:r>
    </w:p>
    <w:p>
      <w:r>
        <w:t xml:space="preserve">Lause 1: HenkilöX maksoi aina HenkilöY:n elokuvaliput, koska _:llä oli aina paljon rahaa.</w:t>
        <w:br/>
        <w:t xml:space="preserve"> Lause 2: HenkilöX maksoi aina HenkilöY:n elokuvaliput, koska _ ei koskaan ollut kovin paljon rahaa.</w:t>
      </w:r>
    </w:p>
    <w:p>
      <w:r>
        <w:rPr>
          <w:b/>
        </w:rPr>
        <w:t xml:space="preserve">Tulos</w:t>
      </w:r>
    </w:p>
    <w:p>
      <w:r>
        <w:t xml:space="preserve">Lause 1: HenkilöX kielsi henkilöY:tä menemästä elokuviin ystäviensä kanssa, koska _ oli tiukka.</w:t>
        <w:br/>
        <w:t xml:space="preserve"> Lause 2: HenkilöX kielsi HenkilöäY menemästä elokuviin ystäviensä kanssa, koska _ oli vastuuton.</w:t>
      </w:r>
    </w:p>
    <w:p>
      <w:r>
        <w:rPr>
          <w:b/>
        </w:rPr>
        <w:t xml:space="preserve">Tulos</w:t>
      </w:r>
    </w:p>
    <w:p>
      <w:r>
        <w:t xml:space="preserve">Lause 1: HenkilöX antoi elokuvalippunsa henkilöY:lle, joten _ ei päässyt sinä päivänä elokuviin.</w:t>
        <w:br/>
        <w:t xml:space="preserve"> Lause 2: HenkilöX antoi elokuvalippunsa HenkilöY:lle , joten _ näki elokuvan sinä päivänä</w:t>
      </w:r>
    </w:p>
    <w:p>
      <w:r>
        <w:rPr>
          <w:b/>
        </w:rPr>
        <w:t xml:space="preserve">Tulos</w:t>
      </w:r>
    </w:p>
    <w:p>
      <w:r>
        <w:t xml:space="preserve">Lause 1: HenkilöX:n on työnsä vuoksi katsottava elokuvia, ja henkilöY katsoo TV-ohjelmia, joten _ on elokuvakriitikko.</w:t>
        <w:br/>
        <w:t xml:space="preserve"> Lause 2: HenkilöX:n on katsottava elokuvia työnsä vuoksi, ja henkilöY katsoo televisio-ohjelmia, joten _ on televisiokriitikko</w:t>
      </w:r>
    </w:p>
    <w:p>
      <w:r>
        <w:rPr>
          <w:b/>
        </w:rPr>
        <w:t xml:space="preserve">Tulos</w:t>
      </w:r>
    </w:p>
    <w:p>
      <w:r>
        <w:t xml:space="preserve">Lause 1: HenkilöX tykkäsi käydä elokuvissa, mutta henkilöY ei. _ kävi katsomassa uusimman elokuvan perjantaina.</w:t>
        <w:br/>
        <w:t xml:space="preserve"> Lause 2: HenkilöX tykkäsi käydä elokuvissa, mutta HenkilöY ei</w:t>
        <w:t xml:space="preserve"> _ kävi uusimmassa näytelmässä perjantaina.</w:t>
      </w:r>
    </w:p>
    <w:p>
      <w:r>
        <w:rPr>
          <w:b/>
        </w:rPr>
        <w:t xml:space="preserve">Tulos</w:t>
      </w:r>
    </w:p>
    <w:p>
      <w:r>
        <w:t xml:space="preserve">Lause 1: HenkilöX vietti päivän elokuvissa sillä aikaa kun HenkilöY opiskeli koetta varten, joten _ reputti lopulta.</w:t>
        <w:br/>
        <w:t xml:space="preserve"> Lause 2: HenkilöX vietti päivän elokuvissa, kun HenkilöY opiskeli koetta varten, joten _ läpäisi kok</w:t>
      </w:r>
    </w:p>
    <w:p>
      <w:r>
        <w:rPr>
          <w:b/>
        </w:rPr>
        <w:t xml:space="preserve">Esimerkki 0.1962</w:t>
      </w:r>
    </w:p>
    <w:p>
      <w:r>
        <w:t xml:space="preserve">Asiayhteyssana: elimet.</w:t>
      </w:r>
    </w:p>
    <w:p>
      <w:r>
        <w:rPr>
          <w:b/>
        </w:rPr>
        <w:t xml:space="preserve">Tulos</w:t>
      </w:r>
    </w:p>
    <w:p>
      <w:r>
        <w:t xml:space="preserve">Lause 1: Leikkauksen aikana henkilöX varmisti, ettei hän vahingoita mitään henkilöY:n elimistä, koska _ oli lääkäri.</w:t>
        <w:br/>
        <w:t xml:space="preserve"> Lause 2: Leikkauksen aikana henkilöX varmisti, ettei hän vahingoita mitään henkilöY:n elimistä, koska _ oli potilas</w:t>
      </w:r>
    </w:p>
    <w:p>
      <w:r>
        <w:rPr>
          <w:b/>
        </w:rPr>
        <w:t xml:space="preserve">Esimerkki 0.1963</w:t>
      </w:r>
    </w:p>
    <w:p>
      <w:r>
        <w:t xml:space="preserve">Context Word: yksin oleminen.</w:t>
      </w:r>
    </w:p>
    <w:p>
      <w:r>
        <w:rPr>
          <w:b/>
        </w:rPr>
        <w:t xml:space="preserve">Tulos</w:t>
      </w:r>
    </w:p>
    <w:p>
      <w:r>
        <w:t xml:space="preserve">Lause 1: HenkilöX tarvitsi aina seuraa, mutta henkilöY ei, koska _ pelkäsi yksinoloa.</w:t>
        <w:br/>
        <w:t xml:space="preserve"> Lause 2: HenkilöX tarvitsi aina seuraa, mutta ei HenkilöY, koska _ ei pelännyt yksinoloa.</w:t>
      </w:r>
    </w:p>
    <w:p>
      <w:r>
        <w:rPr>
          <w:b/>
        </w:rPr>
        <w:t xml:space="preserve">Esimerkki 0.1964</w:t>
      </w:r>
    </w:p>
    <w:p>
      <w:r>
        <w:t xml:space="preserve">Kontekstin sana: Veri.</w:t>
      </w:r>
    </w:p>
    <w:p>
      <w:r>
        <w:rPr>
          <w:b/>
        </w:rPr>
        <w:t xml:space="preserve">Tulos</w:t>
      </w:r>
    </w:p>
    <w:p>
      <w:r>
        <w:t xml:space="preserve">Lause 1: HenkilöX on yleinen verenluovuttaja, mutta HenkilöY ei ole, joten _:n veriryhmä on todennäköisesti O.</w:t>
        <w:br/>
        <w:t xml:space="preserve">Lause 2: HenkilöX on yleinen verenluovuttaja, mutta HenkilöY ei ole, joten _:n veriryhmä ei todennäköisesti ole O.</w:t>
      </w:r>
    </w:p>
    <w:p>
      <w:r>
        <w:rPr>
          <w:b/>
        </w:rPr>
        <w:t xml:space="preserve">Esimerkki 0.1965</w:t>
      </w:r>
    </w:p>
    <w:p>
      <w:r>
        <w:t xml:space="preserve">Kontekstisana: solmittu nauhakaulakoru.</w:t>
      </w:r>
    </w:p>
    <w:p>
      <w:r>
        <w:rPr>
          <w:b/>
        </w:rPr>
        <w:t xml:space="preserve">Tulos</w:t>
      </w:r>
    </w:p>
    <w:p>
      <w:r>
        <w:t xml:space="preserve">Lause 1: HenkilöX teki solmitun nauhakaulakorun henkilöY:lle, koska _ osasi tehdä niitä.</w:t>
        <w:br/>
        <w:t xml:space="preserve"> Lause 2: HenkilöX teki solmitun nauhakaulakorun henkilöY:lle, koska _ ei osannut tehdä niitä.</w:t>
      </w:r>
    </w:p>
    <w:p>
      <w:r>
        <w:rPr>
          <w:b/>
        </w:rPr>
        <w:t xml:space="preserve">Esimerkki 0.1966</w:t>
      </w:r>
    </w:p>
    <w:p>
      <w:r>
        <w:t xml:space="preserve">Asiayhteyssana: caulking gun.</w:t>
      </w:r>
    </w:p>
    <w:p>
      <w:r>
        <w:rPr>
          <w:b/>
        </w:rPr>
        <w:t xml:space="preserve">Tulos</w:t>
      </w:r>
    </w:p>
    <w:p>
      <w:r>
        <w:t xml:space="preserve">Lause 1: HenkilöX osti kaupasta tiivistyspistoolin henkilöY:lle, koska _ halusi tehdä palveluksen.</w:t>
        <w:br/>
        <w:t xml:space="preserve"> Lause 2: HenkilöX osti kaupasta tiivistyspistoolin henkilöY:lle, koska _ halusi tehdä remontin.</w:t>
      </w:r>
    </w:p>
    <w:p>
      <w:r>
        <w:rPr>
          <w:b/>
        </w:rPr>
        <w:t xml:space="preserve">Esimerkki 0.1967</w:t>
      </w:r>
    </w:p>
    <w:p>
      <w:r>
        <w:t xml:space="preserve">Asiayhteyssana: tutu hame.</w:t>
      </w:r>
    </w:p>
    <w:p>
      <w:r>
        <w:rPr>
          <w:b/>
        </w:rPr>
        <w:t xml:space="preserve">Tulos</w:t>
      </w:r>
    </w:p>
    <w:p>
      <w:r>
        <w:t xml:space="preserve">Lause 1: HenkilöX halusi tehdä henkilöY:lle halvan tutuhameen, koska _ tuntee kankaat.</w:t>
        <w:br/>
        <w:t xml:space="preserve"> Lause 2: HenkilöX halusi tehdä HenkilölleY halvan tutuhameen, vaikka _ tunsi kankaat.</w:t>
      </w:r>
    </w:p>
    <w:p>
      <w:r>
        <w:rPr>
          <w:b/>
        </w:rPr>
        <w:t xml:space="preserve">Esimerkki 0.1968</w:t>
      </w:r>
    </w:p>
    <w:p>
      <w:r>
        <w:t xml:space="preserve">Asiayhteyssana: uusi vaja.</w:t>
      </w:r>
    </w:p>
    <w:p>
      <w:r>
        <w:rPr>
          <w:b/>
        </w:rPr>
        <w:t xml:space="preserve">Tulos</w:t>
      </w:r>
    </w:p>
    <w:p>
      <w:r>
        <w:t xml:space="preserve">Lause 1: Haluaa uuden vajan HenkilöX palkkasi HenkilöY:n rakentamaan uuden vajan, _ tarvitsee uuden vajan.</w:t>
        <w:br/>
        <w:t xml:space="preserve"> Lause 2: Halutessaan uuden vajan henkilöX palkkasi henkilöY:n rakentamaan heille uuden vajan, _ rakentaa uuden vajan.</w:t>
      </w:r>
    </w:p>
    <w:p>
      <w:r>
        <w:rPr>
          <w:b/>
        </w:rPr>
        <w:t xml:space="preserve">Esimerkki 0.1969</w:t>
      </w:r>
    </w:p>
    <w:p>
      <w:r>
        <w:t xml:space="preserve">Konteksti Sana: upea.</w:t>
      </w:r>
    </w:p>
    <w:p>
      <w:r>
        <w:rPr>
          <w:b/>
        </w:rPr>
        <w:t xml:space="preserve">Tulos</w:t>
      </w:r>
    </w:p>
    <w:p>
      <w:r>
        <w:t xml:space="preserve">Lause 1: HenkilöX näytti mekossaan upeammalta kuin HenkilöY, joten _ ei ollut huolissaan siitä, että joku pyysi häntä tanssimaan.</w:t>
        <w:br/>
        <w:t xml:space="preserve"> Lause 2: HenkilöX näytti upeammalta mekossaan kuin HenkilöY, joten _ oli huolissaan siitä, pyytäisikö joku häntä tanssimaan.</w:t>
      </w:r>
    </w:p>
    <w:p>
      <w:r>
        <w:rPr>
          <w:b/>
        </w:rPr>
        <w:t xml:space="preserve">Esimerkki 0.1970</w:t>
      </w:r>
    </w:p>
    <w:p>
      <w:r>
        <w:t xml:space="preserve">Kontekstin sana: reagoi.</w:t>
      </w:r>
    </w:p>
    <w:p>
      <w:r>
        <w:rPr>
          <w:b/>
        </w:rPr>
        <w:t xml:space="preserve">Tulos</w:t>
      </w:r>
    </w:p>
    <w:p>
      <w:r>
        <w:t xml:space="preserve">Lause 1: Mies reagoi paremmin henkilöönX eikä henkilöönY, koska _ kohteli häntä aina kunnioittavasti.</w:t>
        <w:br/>
        <w:t xml:space="preserve"> Lause 2: Mies reagoi huonommin henkilöönX eikä henkilöönY, koska _ kohteli häntä aina kunnioittavasti</w:t>
      </w:r>
    </w:p>
    <w:p>
      <w:r>
        <w:rPr>
          <w:b/>
        </w:rPr>
        <w:t xml:space="preserve">Esimerkki 0.1971</w:t>
      </w:r>
    </w:p>
    <w:p>
      <w:r>
        <w:t xml:space="preserve">Asiayhteyssana: pyörtyy.</w:t>
      </w:r>
    </w:p>
    <w:p>
      <w:r>
        <w:rPr>
          <w:b/>
        </w:rPr>
        <w:t xml:space="preserve">Tulos</w:t>
      </w:r>
    </w:p>
    <w:p>
      <w:r>
        <w:t xml:space="preserve">Lause 1: HenkilöX pyörtyy nähdessään veren vaatteissaan, mutta henkilöY ei pyörty, koska _ pelkää verta.</w:t>
        <w:br/>
        <w:t xml:space="preserve"> Lause 2: HenkilöX pyörtyy nähdessään veren vaatteissa, mutta HenkilöY ei, koska _ ei pelkää verta.</w:t>
      </w:r>
    </w:p>
    <w:p>
      <w:r>
        <w:rPr>
          <w:b/>
        </w:rPr>
        <w:t xml:space="preserve">Esimerkki 0.1972</w:t>
      </w:r>
    </w:p>
    <w:p>
      <w:r>
        <w:t xml:space="preserve">Kontekstisana: cayennepippuritee.</w:t>
      </w:r>
    </w:p>
    <w:p>
      <w:r>
        <w:rPr>
          <w:b/>
        </w:rPr>
        <w:t xml:space="preserve">Tulos</w:t>
      </w:r>
    </w:p>
    <w:p>
      <w:r>
        <w:t xml:space="preserve">Lause 1: Cayennepippuritee oli HenkilöX:n lempijuoma, mutta ei HenkilöY:n, koska _ rakasti mausteisia ruokia.</w:t>
        <w:br/>
        <w:t xml:space="preserve"> Lause 2: Cayennepippuritee oli henkilöX:n lempijuoma, mutta ei henkilöY:n, koska _ vihasi mausteisia ruokia.</w:t>
      </w:r>
    </w:p>
    <w:p>
      <w:r>
        <w:rPr>
          <w:b/>
        </w:rPr>
        <w:t xml:space="preserve">Esimerkki 0.1973</w:t>
      </w:r>
    </w:p>
    <w:p>
      <w:r>
        <w:t xml:space="preserve">Asiayhteyssana: hautomo.</w:t>
      </w:r>
    </w:p>
    <w:p>
      <w:r>
        <w:rPr>
          <w:b/>
        </w:rPr>
        <w:t xml:space="preserve">Tulos</w:t>
      </w:r>
    </w:p>
    <w:p>
      <w:r>
        <w:t xml:space="preserve">Lause 1: HenkilöX kutsui HenkilöY:n huomisaamun retkelle hautomoon, koska _ tiesi tämän olevan kiinnostunut kaloista.</w:t>
        <w:br/>
        <w:t xml:space="preserve"> Lause 2: HenkilöX kutsui HenkilöY:n retkelle hautomoon huomisaamuna, koska _ oli myös kiinnostunut kaloista.</w:t>
      </w:r>
    </w:p>
    <w:p>
      <w:r>
        <w:rPr>
          <w:b/>
        </w:rPr>
        <w:t xml:space="preserve">Tulos</w:t>
      </w:r>
    </w:p>
    <w:p>
      <w:r>
        <w:t xml:space="preserve">Lause 1: HenkilöX on johtaja kalankasvatuslaitoksessa, jossa henkilöY työskentelee, _ on jälkimmäisen työpaikan korkeammalla tasolla.</w:t>
        <w:br/>
        <w:t xml:space="preserve"> Lause 2: HenkilöX on johtajana kalankasvatuslaitoksessa, jossa HenkilöY työskentelee, _ on jälkimmäisen työtehtävissä alempana</w:t>
      </w:r>
    </w:p>
    <w:p>
      <w:r>
        <w:rPr>
          <w:b/>
        </w:rPr>
        <w:t xml:space="preserve">Esimerkki 0.1974</w:t>
      </w:r>
    </w:p>
    <w:p>
      <w:r>
        <w:t xml:space="preserve">Asiayhteyssana: valvoja.</w:t>
      </w:r>
    </w:p>
    <w:p>
      <w:r>
        <w:rPr>
          <w:b/>
        </w:rPr>
        <w:t xml:space="preserve">Tulos</w:t>
      </w:r>
    </w:p>
    <w:p>
      <w:r>
        <w:t xml:space="preserve">Lause 1: HenkilöX oli erinomainen esimies, mutta henkilöY ei ollut hyvä esimies. _ oli kaikkien työntekijöiden mieleen.</w:t>
        <w:br/>
        <w:t xml:space="preserve"> Lause 2: HenkilöX oli erinomainen esimies, mutta HenkilöY ei ollut hyvä esim</w:t>
        <w:t xml:space="preserve"> Kaikki työntekijät eivät pitäneet hänestä.</w:t>
      </w:r>
    </w:p>
    <w:p>
      <w:r>
        <w:rPr>
          <w:b/>
        </w:rPr>
        <w:t xml:space="preserve">Esimerkki 0.1975</w:t>
      </w:r>
    </w:p>
    <w:p>
      <w:r>
        <w:t xml:space="preserve">Asiayhteyssana: kaappi.</w:t>
      </w:r>
    </w:p>
    <w:p>
      <w:r>
        <w:rPr>
          <w:b/>
        </w:rPr>
        <w:t xml:space="preserve">Tulos</w:t>
      </w:r>
    </w:p>
    <w:p>
      <w:r>
        <w:t xml:space="preserve">Lause 1: HenkilöX on enemmän hamstraaja kuin HenkilöY, joten hänen kaappinsa siivoaminen vei _ paljon enemmän aikaa.</w:t>
        <w:br/>
        <w:t xml:space="preserve"> Lause 2: HenkilöX on enemmän hamstraaja kuin HenkilöY, joten hänen kaappinsa siivoamiseen kului _ paljon vähemmän aikaa</w:t>
      </w:r>
    </w:p>
    <w:p>
      <w:r>
        <w:rPr>
          <w:b/>
        </w:rPr>
        <w:t xml:space="preserve">Tulos</w:t>
      </w:r>
    </w:p>
    <w:p>
      <w:r>
        <w:t xml:space="preserve">Lause 1: HenkilöX:n vaatekaappi näyttää paljon siistimmältä ja paremmalta kuin HenkilöY:n vaatekaappi, koska _ on järjestetty.</w:t>
        <w:br/>
        <w:t xml:space="preserve"> Lause 2: HenkilöX:n vaatekaappi näyttää paljon siistimmältä ja paremmalta kuin HenkilöY:n vaatekaappi, koska _ on epäjärjestyksessä</w:t>
      </w:r>
    </w:p>
    <w:p>
      <w:r>
        <w:rPr>
          <w:b/>
        </w:rPr>
        <w:t xml:space="preserve">Tulos</w:t>
      </w:r>
    </w:p>
    <w:p>
      <w:r>
        <w:t xml:space="preserve">Lause 1: HenkilöX:n vaatekaappi oli paljon suurempi kuin henkilöY:n, koska _ oli kerännyt kenkiä viimeiset kymmenen vuotta.</w:t>
        <w:br/>
        <w:t xml:space="preserve"> Lause 2: HenkilöX:n vaatekaappi oli paljon pienempi kuin HenkilöY:n, koska _ oli kerännyt kenkiä viimeisten kymmenen vuoden aikana</w:t>
      </w:r>
    </w:p>
    <w:p>
      <w:r>
        <w:rPr>
          <w:b/>
        </w:rPr>
        <w:t xml:space="preserve">Esimerkki 0.1976</w:t>
      </w:r>
    </w:p>
    <w:p>
      <w:r>
        <w:t xml:space="preserve">Asiayhteyssana: ilmastointilaite.</w:t>
      </w:r>
    </w:p>
    <w:p>
      <w:r>
        <w:rPr>
          <w:b/>
        </w:rPr>
        <w:t xml:space="preserve">Tulos</w:t>
      </w:r>
    </w:p>
    <w:p>
      <w:r>
        <w:t xml:space="preserve">Lause 1: HenkilöX lainasi henkilöY:n hienoa hiustenhoitoainetta valmistautuakseen juhliin, koska _ ei tiennyt hiustenhoitotuotteista.</w:t>
        <w:br/>
        <w:t xml:space="preserve"> Lause 2: HenkilöX lainasi henkilöY:n hienoa hiustenhoitoainetta valmistautuakseen juhliin, koska _ tunsi hiustenhoitotuotteet.</w:t>
      </w:r>
    </w:p>
    <w:p>
      <w:r>
        <w:rPr>
          <w:b/>
        </w:rPr>
        <w:t xml:space="preserve">Tulos</w:t>
      </w:r>
    </w:p>
    <w:p>
      <w:r>
        <w:t xml:space="preserve">Lause 1: HenkilöX ei koskaan käyttänyt hiuksiinsa hoitoainetta, mutta henkilöY käytti sitä säännöllisesti. _:llä oli latteat ja tylsät hiukset.</w:t>
        <w:br/>
        <w:t xml:space="preserve"> Lause 2: HenkilöX ei koskaan käyttänyt hoitoaineita hiuksiinsa, mutta HenkilöY käytti niitä säännöllisesti. _ hänellä oli kiiltävät, täyteläiset hiukset.</w:t>
      </w:r>
    </w:p>
    <w:p>
      <w:r>
        <w:rPr>
          <w:b/>
        </w:rPr>
        <w:t xml:space="preserve">Tulos</w:t>
      </w:r>
    </w:p>
    <w:p>
      <w:r>
        <w:t xml:space="preserve">Lause 1: HenkilöX käytti suihkussaan aina hiustenhoitoainetta, toisin kuin HenkilöY, koska hänellä oli pitkät hiukset.</w:t>
        <w:br/>
        <w:t xml:space="preserve"> Lause 2: HenkilöX käytti suihkussaan aina hiustenhoitoainetta, ei kuten HenkilöY, koska _ oli kalju.</w:t>
      </w:r>
    </w:p>
    <w:p>
      <w:r>
        <w:rPr>
          <w:b/>
        </w:rPr>
        <w:t xml:space="preserve">Esimerkki 0.1977</w:t>
      </w:r>
    </w:p>
    <w:p>
      <w:r>
        <w:t xml:space="preserve">Asiayhteyssana: digest.</w:t>
      </w:r>
    </w:p>
    <w:p>
      <w:r>
        <w:rPr>
          <w:b/>
        </w:rPr>
        <w:t xml:space="preserve">Tulos</w:t>
      </w:r>
    </w:p>
    <w:p>
      <w:r>
        <w:t xml:space="preserve">Lause 1: HenkilöX pystyy sulattamaan ruokaa nopeammin kuin HenkilöY, koska _ on paremmassa kunnossa.</w:t>
        <w:br/>
        <w:t xml:space="preserve"> Lause 2: HenkilöX ei pysty sulattamaan ruokaa nopeammin kuin henkilöY, koska _ on paremmassa kunnossa</w:t>
      </w:r>
    </w:p>
    <w:p>
      <w:r>
        <w:rPr>
          <w:b/>
        </w:rPr>
        <w:t xml:space="preserve">Esimerkki 0.1978</w:t>
      </w:r>
    </w:p>
    <w:p>
      <w:r>
        <w:t xml:space="preserve">Asiayhteyssana: verihyytymä.</w:t>
      </w:r>
    </w:p>
    <w:p>
      <w:r>
        <w:rPr>
          <w:b/>
        </w:rPr>
        <w:t xml:space="preserve">Tulos</w:t>
      </w:r>
    </w:p>
    <w:p>
      <w:r>
        <w:t xml:space="preserve">Lause 1: HenkilöX:llä on veritulppa, kun taas henkilöY:llä ei ole tällaista ongelmaa. Siksi _:n terveys on vaarassa.</w:t>
        <w:br/>
        <w:t xml:space="preserve"> Lause 2: HenkilöX:llä on veritulppa, kun taas henkilöY:llä ei ole tällaista ongelmaa</w:t>
        <w:t xml:space="preserve"> Siksi _:n terveys on kunnossa.</w:t>
      </w:r>
    </w:p>
    <w:p>
      <w:r>
        <w:rPr>
          <w:b/>
        </w:rPr>
        <w:t xml:space="preserve">Esimerkki 0.1979</w:t>
      </w:r>
    </w:p>
    <w:p>
      <w:r>
        <w:t xml:space="preserve">Kontekstin sana: Tarkista polttoainepumpun sulake.</w:t>
      </w:r>
    </w:p>
    <w:p>
      <w:r>
        <w:rPr>
          <w:b/>
        </w:rPr>
        <w:t xml:space="preserve">Tulos</w:t>
      </w:r>
    </w:p>
    <w:p>
      <w:r>
        <w:t xml:space="preserve">Lause 1: Tarkista polttoainepumpun sulake on viimeinen asia, jonka henkilöX kertoi henkilöY:lle, _ sai puhelun, jossa hänelle ilmoitettiin auton hajonneen.</w:t>
        <w:br/>
        <w:t xml:space="preserve"> Lause 2: Tarkista polttoainepumpun sulake on viimeinen asia, jonka HenkilöX kertoi HenkilöY:lle, _ sai puhelun, jossa kerrottiin, että auto oli haj</w:t>
      </w:r>
    </w:p>
    <w:p>
      <w:r>
        <w:rPr>
          <w:b/>
        </w:rPr>
        <w:t xml:space="preserve">Esimerkki 0.1980</w:t>
      </w:r>
    </w:p>
    <w:p>
      <w:r>
        <w:t xml:space="preserve">Asiayhteyssana: juhlia.</w:t>
      </w:r>
    </w:p>
    <w:p>
      <w:r>
        <w:rPr>
          <w:b/>
        </w:rPr>
        <w:t xml:space="preserve">Tulos</w:t>
      </w:r>
    </w:p>
    <w:p>
      <w:r>
        <w:t xml:space="preserve">Lause 1: HenkilöX halusi muistaa HenkilöY:n elämää, koska _ halusi tietää hänen elämästään.</w:t>
        <w:br/>
        <w:t xml:space="preserve"> Lause 2: HenkilöX halusi juhlistaa HenkilöY:n elämää, koska _ halusi kaikkien tietävän hänen elämästään</w:t>
      </w:r>
    </w:p>
    <w:p>
      <w:r>
        <w:rPr>
          <w:b/>
        </w:rPr>
        <w:t xml:space="preserve">Esimerkki 0.1981</w:t>
      </w:r>
    </w:p>
    <w:p>
      <w:r>
        <w:t xml:space="preserve">Context Word: perustakaa naisten kirjakerho.</w:t>
      </w:r>
    </w:p>
    <w:p>
      <w:r>
        <w:rPr>
          <w:b/>
        </w:rPr>
        <w:t xml:space="preserve">Tulos</w:t>
      </w:r>
    </w:p>
    <w:p>
      <w:r>
        <w:t xml:space="preserve">Lause 1: HenkilöX auttoi HenkilöäY perustamaan kirjastossa naisten kirjakerhon, koska hänellä oli kokemusta sellaisen perustamisesta.</w:t>
        <w:br/>
        <w:t xml:space="preserve"> Lause 2: HenkilöX auttoi HenkilöäY perustamaan kirjastossa naisten kirjakerhon, koska _ ei ollut kokemusta sellaisen perustamisesta</w:t>
      </w:r>
    </w:p>
    <w:p>
      <w:r>
        <w:rPr>
          <w:b/>
        </w:rPr>
        <w:t xml:space="preserve">Esimerkki 0.1982</w:t>
      </w:r>
    </w:p>
    <w:p>
      <w:r>
        <w:t xml:space="preserve">Asiayhteyssana: tuttu.</w:t>
      </w:r>
    </w:p>
    <w:p>
      <w:r>
        <w:rPr>
          <w:b/>
        </w:rPr>
        <w:t xml:space="preserve">Tulos</w:t>
      </w:r>
    </w:p>
    <w:p>
      <w:r>
        <w:t xml:space="preserve">Lause 1: HenkilöX tunsi pelin paremmin kuin henkilöY, joten _ valittiin pelaamaan ensin.</w:t>
        <w:br/>
        <w:t xml:space="preserve"> Lause 2: HenkilöX ei tuntenut peliä paremmin kuin HenkilöY, joten _ valittiin pelaamaan ensin.</w:t>
      </w:r>
    </w:p>
    <w:p>
      <w:r>
        <w:rPr>
          <w:b/>
        </w:rPr>
        <w:t xml:space="preserve">Tulos</w:t>
      </w:r>
    </w:p>
    <w:p>
      <w:r>
        <w:t xml:space="preserve">Lause 1: HenkilöX ei ollut lainkaan perehtynyt elektroniikkaan, mutta henkilöY oli, koska _ oli teknofoobikko.</w:t>
        <w:br/>
        <w:t xml:space="preserve"> Lause 2: HenkilöX ei tuntenut lainkaan elektroniikkaa, mutta henkilöY tunsi, koska _ oli teknofiili.</w:t>
      </w:r>
    </w:p>
    <w:p>
      <w:r>
        <w:rPr>
          <w:b/>
        </w:rPr>
        <w:t xml:space="preserve">Tulos</w:t>
      </w:r>
    </w:p>
    <w:p>
      <w:r>
        <w:t xml:space="preserve">Lause 1: HenkilöX ei ollut henkilöY:lle lainkaan tuttu, kunnes _ muistutti heitä siitä, että he olivat tavanneet viime vuonna.</w:t>
        <w:br/>
        <w:t xml:space="preserve"> Lause 2: HenkilöX ei ollut henkilöY:lle lainkaan tuttu, kunnes _ muistutti, että he olivat tavanneet viime vuonna</w:t>
      </w:r>
    </w:p>
    <w:p>
      <w:r>
        <w:rPr>
          <w:b/>
        </w:rPr>
        <w:t xml:space="preserve">Esimerkki 0.1983</w:t>
      </w:r>
    </w:p>
    <w:p>
      <w:r>
        <w:t xml:space="preserve">Asiayhteyssana: pannu.</w:t>
      </w:r>
    </w:p>
    <w:p>
      <w:r>
        <w:rPr>
          <w:b/>
        </w:rPr>
        <w:t xml:space="preserve">Tulos</w:t>
      </w:r>
    </w:p>
    <w:p>
      <w:r>
        <w:t xml:space="preserve">Lause 1: HenkilöX on ammattikokki, HenkilöY ei ole, joten kun haluat tietää pannun maustamisesta, _ on sinun valintasi.</w:t>
        <w:br/>
        <w:t xml:space="preserve"> Lause 2: HenkilöX on ammattikokki, HenkilöY ei ole, joten kun haluat tietää pannun maustamisesta, _ ei ole sinun valintasi.</w:t>
      </w:r>
    </w:p>
    <w:p>
      <w:r>
        <w:rPr>
          <w:b/>
        </w:rPr>
        <w:t xml:space="preserve">Tulos</w:t>
      </w:r>
    </w:p>
    <w:p>
      <w:r>
        <w:t xml:space="preserve">Lause 1: HenkilöX valmisti ruoan paistinpannulla sillä aikaa, kun HenkilöY tiskasi, ja _ kypsensi perunat perusteellisesti.</w:t>
        <w:br/>
        <w:t xml:space="preserve"> Lause 2: HenkilöX valmisti ruoan paistinpannulla, kun HenkilöY tiskasi, ja _ pesi astiat perusteellisesti.</w:t>
      </w:r>
    </w:p>
    <w:p>
      <w:r>
        <w:rPr>
          <w:b/>
        </w:rPr>
        <w:t xml:space="preserve">Tulos</w:t>
      </w:r>
    </w:p>
    <w:p>
      <w:r>
        <w:t xml:space="preserve">Lause 1: HenkilöX palautti pannun HenkilöY:lle, koska _ oli lainannut sen häneltä potluck-juhlia varten.</w:t>
        <w:br/>
        <w:t xml:space="preserve"> Lause 2: HenkilöX palautti pannun HenkilöY:lle, koska _ oli lainannut sen hänelle juhlia varten.</w:t>
      </w:r>
    </w:p>
    <w:p>
      <w:r>
        <w:rPr>
          <w:b/>
        </w:rPr>
        <w:t xml:space="preserve">Esimerkki 0.1984</w:t>
      </w:r>
    </w:p>
    <w:p>
      <w:r>
        <w:t xml:space="preserve">Asiayhteyssana: silmät.</w:t>
      </w:r>
    </w:p>
    <w:p>
      <w:r>
        <w:rPr>
          <w:b/>
        </w:rPr>
        <w:t xml:space="preserve">Tulos</w:t>
      </w:r>
    </w:p>
    <w:p>
      <w:r>
        <w:t xml:space="preserve">Lause 1: Tylsän kokouksen jälkeen henkilöX sulki silmänsä ja torkkui, kun henkilöY lähti kävelylle, koska _ oli mennyt nukkumaan myöhään edellisenä iltana.</w:t>
        <w:br/>
        <w:t xml:space="preserve"> Lause 2: Tylsän kokouksen jälkeen henkilö X sulki silmänsä ja torkkui, kun henkilö Y kävi kävelyllä, koska _ oli mennyt nukkumaan aikaisin edellisenä iltana.</w:t>
      </w:r>
    </w:p>
    <w:p>
      <w:r>
        <w:rPr>
          <w:b/>
        </w:rPr>
        <w:t xml:space="preserve">Tulos</w:t>
      </w:r>
    </w:p>
    <w:p>
      <w:r>
        <w:t xml:space="preserve">Lause 1: HenkilöX:llä oli mustia silmänalusia vietettyään yön HenkilöY:n luona, ja _ päätti olla nukkumatta enää koskaan poissa kotoa.</w:t>
        <w:br/>
        <w:t xml:space="preserve"> Lause 2: HenkilöX:llä oli mustia silmänalusia vietettyään yön HenkilöY:n luona, ja _ päätti, ettei hän enää järjestä yökyläilyä.</w:t>
      </w:r>
    </w:p>
    <w:p>
      <w:r>
        <w:rPr>
          <w:b/>
        </w:rPr>
        <w:t xml:space="preserve">Tulos</w:t>
      </w:r>
    </w:p>
    <w:p>
      <w:r>
        <w:t xml:space="preserve">Lause 1: HenkilöX:llä oli paljon parempi silmä muodin suhteen kuin henkilöY:llä , joten hän antoi aina pukeutumisneuvoja.</w:t>
        <w:br/>
        <w:t xml:space="preserve"> Lause 2: HenkilöX:llä oli paljon parempi silmä muodin suhteen kuin henkilöY:llä , joten _ pyysi aina vaatekaappineuvoja.</w:t>
      </w:r>
    </w:p>
    <w:p>
      <w:r>
        <w:rPr>
          <w:b/>
        </w:rPr>
        <w:t xml:space="preserve">Tulos</w:t>
      </w:r>
    </w:p>
    <w:p>
      <w:r>
        <w:t xml:space="preserve">Lause 1: HenkilöX:llä oli hieman punaisemmat silmät kuin henkilöY:llä, koska _ oli paljon sairaampi henkilö.</w:t>
        <w:br/>
        <w:t xml:space="preserve"> Lause 2: HenkilöX:llä oli kirkkaammat silmät kuin henkilöY:llä, koska _ oli paljon sairaampi henkilö</w:t>
      </w:r>
    </w:p>
    <w:p>
      <w:r>
        <w:rPr>
          <w:b/>
        </w:rPr>
        <w:t xml:space="preserve">Tulos</w:t>
      </w:r>
    </w:p>
    <w:p>
      <w:r>
        <w:t xml:space="preserve">Lause 1: HenkilöX on silmälääkäri, henkilöY ei ole, joten kysy _:ltä neuvoa silmistäsi.</w:t>
        <w:br/>
        <w:t xml:space="preserve"> Lause 2: HenkilöX on silmälääkäri, HenkilöY ei ole, joten älä mene _:n luokse kysymään neuvoja silmistäsi</w:t>
      </w:r>
    </w:p>
    <w:p>
      <w:r>
        <w:rPr>
          <w:b/>
        </w:rPr>
        <w:t xml:space="preserve">Tulos</w:t>
      </w:r>
    </w:p>
    <w:p>
      <w:r>
        <w:t xml:space="preserve">Lause 1: HenkilöX on huolissaan silmistään, mutta henkilöY ei, koska lyhytnäköisyys on yleistä _:n suvussa.</w:t>
        <w:br/>
        <w:t xml:space="preserve">Lause 2: HenkilöX on huolissaan silmistään, mutta HenkilöY ei ole, koska lyhytnäköisyys on harvinaista</w:t>
        <w:br/>
        <w:t xml:space="preserve"> _:n perheessä</w:t>
      </w:r>
    </w:p>
    <w:p>
      <w:r>
        <w:rPr>
          <w:b/>
        </w:rPr>
        <w:t xml:space="preserve">Tulos</w:t>
      </w:r>
    </w:p>
    <w:p>
      <w:r>
        <w:t xml:space="preserve">Lause 1: HenkilöX piti sinisistä silmistä, mutta henkilöY piti vihreistä silmistä. _ osti siniset piilolinssit.</w:t>
        <w:br/>
        <w:t xml:space="preserve"> Lause 2: HenkilöX piti sinisistä silmistä, mutta henkilöY piti vihreistä silmistä</w:t>
        <w:t xml:space="preserve"> _ osti vihreät piilolinssit.</w:t>
      </w:r>
    </w:p>
    <w:p>
      <w:r>
        <w:rPr>
          <w:b/>
        </w:rPr>
        <w:t xml:space="preserve">Tulos</w:t>
      </w:r>
    </w:p>
    <w:p>
      <w:r>
        <w:t xml:space="preserve">Lause 1: HenkilöX:llä oli paljon ongelmia silmiensä kanssa, mutta henkilöY:llä ei. _ varasi ajan silmälääkärille.</w:t>
        <w:br/>
        <w:t xml:space="preserve"> Lause 2: HenkilöX:llä oli paljon ongelmia silmiensä kanssa, mutta henkilöY:llä ei. _ varasi ajan personal trainerin kanssa.</w:t>
      </w:r>
    </w:p>
    <w:p>
      <w:r>
        <w:rPr>
          <w:b/>
        </w:rPr>
        <w:t xml:space="preserve">Tulos</w:t>
      </w:r>
    </w:p>
    <w:p>
      <w:r>
        <w:t xml:space="preserve">Lause 1: _ syö siis mielellään porkkanoita silmiensä terveyden vuoksi, koska henkilöX tarvitsee hyvää näköä, kun taas henkilöY ei.</w:t>
        <w:br/>
        <w:t xml:space="preserve"> Lause 2: Joten _ välttää porkkanoiden syömistä silmiensä terveyden vuoksi, koska henkilöX tarvitsee hyvää näköä, kun taas henkilöY ei</w:t>
      </w:r>
    </w:p>
    <w:p>
      <w:r>
        <w:rPr>
          <w:b/>
        </w:rPr>
        <w:t xml:space="preserve">Tulos</w:t>
      </w:r>
    </w:p>
    <w:p>
      <w:r>
        <w:t xml:space="preserve">Lause 1: HenkilöX:n silmät ovat vihreät, kun taas henkilöY:llä on ruskeat silmät, joten _ hänellä on enemmän resessiivisiä geenejä.</w:t>
        <w:br/>
        <w:t xml:space="preserve"> Lause 2: HenkilöX:n silmät ovat vihreät, kun taas HenkilöY:llä on ruskeat silmät, joten _ on enemmän dominoivia geenejä</w:t>
      </w:r>
    </w:p>
    <w:p>
      <w:r>
        <w:rPr>
          <w:b/>
        </w:rPr>
        <w:t xml:space="preserve">Tulos</w:t>
      </w:r>
    </w:p>
    <w:p>
      <w:r>
        <w:t xml:space="preserve">Lause 1: HenkilöX:n silmät olivat paremmat kuin henkilöY:n, joten _ ei koskaan tarvinnut käyttää silmälaseja päivisin.</w:t>
        <w:br/>
        <w:t xml:space="preserve"> Lause 2: HenkilöX:n silmät olivat huonommat kuin HenkilöY:n, joten _ ei koskaan tarvinnut käyttää silmälaseja päivisin.</w:t>
      </w:r>
    </w:p>
    <w:p>
      <w:r>
        <w:rPr>
          <w:b/>
        </w:rPr>
        <w:t xml:space="preserve">Tulos</w:t>
      </w:r>
    </w:p>
    <w:p>
      <w:r>
        <w:t xml:space="preserve">Lause 1: Mies katsoi henkilöX:ää suoraan silmiin, mutta ei henkilöY:tä, koska _ oli hyvin epäkohtelias häntä kohtaan.</w:t>
        <w:br/>
        <w:t xml:space="preserve"> Lause 2: Mies katsoi henkilöX:ää suoraan silmiin, mutta ei henkilöY:tä, koska _ oli hyvin ystävällinen hänelle</w:t>
      </w:r>
    </w:p>
    <w:p>
      <w:r>
        <w:rPr>
          <w:b/>
        </w:rPr>
        <w:t xml:space="preserve">Esimerkki 0.1985</w:t>
      </w:r>
    </w:p>
    <w:p>
      <w:r>
        <w:t xml:space="preserve">Asiayhteyssana: sotku.</w:t>
      </w:r>
    </w:p>
    <w:p>
      <w:r>
        <w:rPr>
          <w:b/>
        </w:rPr>
        <w:t xml:space="preserve">Tulos</w:t>
      </w:r>
    </w:p>
    <w:p>
      <w:r>
        <w:t xml:space="preserve">Lause 1: Talon sotkuisuus innosti henkilöX:ää, mutta ei henkilöY:tä, koska siivoaminen innosti _ erittäin paljon.</w:t>
        <w:br/>
        <w:t xml:space="preserve"> Lause 2: Kaikki talon sotkuisuus jännitti PersonX:ää mutta ei PersonY:tä, koska siivoaminen jännitti _ erittäin paljon.</w:t>
      </w:r>
    </w:p>
    <w:p>
      <w:r>
        <w:rPr>
          <w:b/>
        </w:rPr>
        <w:t xml:space="preserve">Tulos</w:t>
      </w:r>
    </w:p>
    <w:p>
      <w:r>
        <w:t xml:space="preserve">Lause 1: HenkilöX oli sitä mieltä, että epäsiisteys tekee kodista epämiellyttävän näköisen, mutta henkilöY ei. _ pitivät kotinsa sotkuisena.</w:t>
        <w:br/>
        <w:t xml:space="preserve"> Lause 2: HenkilöX:n mielestä sotkuisuus teki kodista epämiellyttävän näköisen, mutta HenkilöY:n mielestä ei. _ piti kotinsa sotkuisena.</w:t>
      </w:r>
    </w:p>
    <w:p>
      <w:r>
        <w:rPr>
          <w:b/>
        </w:rPr>
        <w:t xml:space="preserve">Tulos</w:t>
      </w:r>
    </w:p>
    <w:p>
      <w:r>
        <w:t xml:space="preserve">Lause 1: Hävittääkseen epäjärjestyksen henkilöX otti käyttöönsä henkilöY:n, koska _ oli häntä huonompi järjestyksenpidossa.</w:t>
        <w:br/>
        <w:t xml:space="preserve"> Lause 2: Hävittääkseen epäjärjestyksen henkilöX otti käyttöön henkilöY:n, koska _ oli häntä parempi järjestyksenpidossa</w:t>
      </w:r>
    </w:p>
    <w:p>
      <w:r>
        <w:rPr>
          <w:b/>
        </w:rPr>
        <w:t xml:space="preserve">Esimerkki 0.1986</w:t>
      </w:r>
    </w:p>
    <w:p>
      <w:r>
        <w:t xml:space="preserve">Asiayhteyssana: jääkaappi.</w:t>
      </w:r>
    </w:p>
    <w:p>
      <w:r>
        <w:rPr>
          <w:b/>
        </w:rPr>
        <w:t xml:space="preserve">Tulos</w:t>
      </w:r>
    </w:p>
    <w:p>
      <w:r>
        <w:t xml:space="preserve">Lause 1: HenkilöX pyysi henkilöY:tä auttamaan jääkaapin siirtämisessä, koska _ ei ollut tarpeeksi vahva siirtämään jääkaappiaan yksin.</w:t>
        <w:br/>
        <w:t xml:space="preserve"> Lause 2: HenkilöX pyysi HenkilöY:tä auttamaan jääkaapin siirtämisessä, koska _ oli tarpeeksi vahva auttamaan jääkaapin siirtämisessä.</w:t>
      </w:r>
    </w:p>
    <w:p>
      <w:r>
        <w:rPr>
          <w:b/>
        </w:rPr>
        <w:t xml:space="preserve">Tulos</w:t>
      </w:r>
    </w:p>
    <w:p>
      <w:r>
        <w:t xml:space="preserve">Lause 1: HenkilöX rikkoi jääkaappinsa eilen, ja henkilöY tarjoutui korjaamaan sen, vaikka _ tiesi, mitä teki.</w:t>
        <w:br/>
        <w:t xml:space="preserve"> Lause 2: HenkilöX rikkoi jääkaappinsa eilen ja HenkilöY tarjoutui korjaamaan sen, mutta _ ei tiennyt, mitä hän teki.</w:t>
      </w:r>
    </w:p>
    <w:p>
      <w:r>
        <w:rPr>
          <w:b/>
        </w:rPr>
        <w:t xml:space="preserve">Tulos</w:t>
      </w:r>
    </w:p>
    <w:p>
      <w:r>
        <w:t xml:space="preserve">Lause 1: HenkilöX:llä on isompi jääkaappi kuin henkilöY:llä, koska _ hänen perheessään on enemmän ihmisiä.</w:t>
        <w:br/>
        <w:t xml:space="preserve"> Lause 2: HenkilöX:llä on pienempi jääkaappi kuin henkilöY:llä, koska _:llä on enemmän ihmisiä perheessään</w:t>
      </w:r>
    </w:p>
    <w:p>
      <w:r>
        <w:rPr>
          <w:b/>
        </w:rPr>
        <w:t xml:space="preserve">Tulos</w:t>
      </w:r>
    </w:p>
    <w:p>
      <w:r>
        <w:t xml:space="preserve">Lause 1: HenkilöX vihasi jääkaapin siivoamista, mutta henkilöY rakasti sitä. _ inhosi siivoamista ja kotitöitä.</w:t>
        <w:br/>
        <w:t xml:space="preserve"> Lause 2: HenkilöX vihasi jääkaapin siivoamista, mutta HenkilöY rakasti sitä. _ nautti siivoamisesta ja kotitöistä.</w:t>
      </w:r>
    </w:p>
    <w:p>
      <w:r>
        <w:rPr>
          <w:b/>
        </w:rPr>
        <w:t xml:space="preserve">Esimerkki 0.1987</w:t>
      </w:r>
    </w:p>
    <w:p>
      <w:r>
        <w:t xml:space="preserve">Kontekstin sana: Pom-Pom.</w:t>
      </w:r>
    </w:p>
    <w:p>
      <w:r>
        <w:rPr>
          <w:b/>
        </w:rPr>
        <w:t xml:space="preserve">Tulos</w:t>
      </w:r>
    </w:p>
    <w:p>
      <w:r>
        <w:t xml:space="preserve">Lause 1: HenkilöX:n Pom-Pom oli pörröisempi kuin HenkilöY:n, joten _ pystyi kannustamaan joukkuetta tehokkaammin.</w:t>
        <w:br/>
        <w:t xml:space="preserve"> Lause 2: HenkilöX:n Pom-Pom oli pörröisempi kuin HenkilöY, joten _ ei pystynyt kannustamaan joukkuetta kovin hyvin.</w:t>
      </w:r>
    </w:p>
    <w:p>
      <w:r>
        <w:rPr>
          <w:b/>
        </w:rPr>
        <w:t xml:space="preserve">Esimerkki 0.1988</w:t>
      </w:r>
    </w:p>
    <w:p>
      <w:r>
        <w:t xml:space="preserve">Asiayhteyssana: ylempi.</w:t>
      </w:r>
    </w:p>
    <w:p>
      <w:r>
        <w:rPr>
          <w:b/>
        </w:rPr>
        <w:t xml:space="preserve">Tulos</w:t>
      </w:r>
    </w:p>
    <w:p>
      <w:r>
        <w:t xml:space="preserve">Lause 1: HenkilöX:llä oli parempi käsivarsivoima kuin henkilöY:llä, koska _ harrasti pilatesta joka aamu ennen töitä.</w:t>
        <w:br/>
        <w:t xml:space="preserve"> Lause 2: HenkilöX:llä oli parempi käsivarren voima kuin HenkilöY:llä, koska _ ei harrastanut pilatesta joka aamu ennen töitä.</w:t>
      </w:r>
    </w:p>
    <w:p>
      <w:r>
        <w:rPr>
          <w:b/>
        </w:rPr>
        <w:t xml:space="preserve">Esimerkki 0.1989</w:t>
      </w:r>
    </w:p>
    <w:p>
      <w:r>
        <w:t xml:space="preserve">Asiayhteyssana: kiusaus.</w:t>
      </w:r>
    </w:p>
    <w:p>
      <w:r>
        <w:rPr>
          <w:b/>
        </w:rPr>
        <w:t xml:space="preserve">Tulos</w:t>
      </w:r>
    </w:p>
    <w:p>
      <w:r>
        <w:t xml:space="preserve">Lause 1: HenkilöX:n oli vaikea välttää kiusausta, mutta henkilöY:n ei. _ oli heikko tahto.</w:t>
        <w:br/>
        <w:t xml:space="preserve"> Lause 2: HenkilöX:n oli vaikea välttää kiusausta, mutta ei HenkilöY:n. _ oli vahva tahto.</w:t>
      </w:r>
    </w:p>
    <w:p>
      <w:r>
        <w:rPr>
          <w:b/>
        </w:rPr>
        <w:t xml:space="preserve">Esimerkki 0.1990</w:t>
      </w:r>
    </w:p>
    <w:p>
      <w:r>
        <w:t xml:space="preserve">Asiayhteyssana: työpaja.</w:t>
      </w:r>
    </w:p>
    <w:p>
      <w:r>
        <w:rPr>
          <w:b/>
        </w:rPr>
        <w:t xml:space="preserve">Tulos</w:t>
      </w:r>
    </w:p>
    <w:p>
      <w:r>
        <w:t xml:space="preserve">Lause 1: HenkilöX:n oli helpompi työskennellä työpajassa kuin HenkilY:n, koska _ oli puuseppä.</w:t>
        <w:br/>
        <w:t xml:space="preserve"> Lause 2: HenkilöX:n oli vaikeampi työskennellä työpajassa kuin HenkilöY:n, koska _ oli puuseppä</w:t>
      </w:r>
    </w:p>
    <w:p>
      <w:r>
        <w:rPr>
          <w:b/>
        </w:rPr>
        <w:t xml:space="preserve">Tulos</w:t>
      </w:r>
    </w:p>
    <w:p>
      <w:r>
        <w:t xml:space="preserve">Lause 1: Työpajaan osallistui henkilöX, ja henkilöY oli puhujana, koska _ on opiskelija.</w:t>
        <w:br/>
        <w:t xml:space="preserve"> Lause 2: Työpajaan osallistui henkilöX, ja henkilöY oli puhuja, koska _ on professori.</w:t>
      </w:r>
    </w:p>
    <w:p>
      <w:r>
        <w:rPr>
          <w:b/>
        </w:rPr>
        <w:t xml:space="preserve">Esimerkki 0.1991</w:t>
      </w:r>
    </w:p>
    <w:p>
      <w:r>
        <w:t xml:space="preserve">Kontekstin sana: MIT.</w:t>
      </w:r>
    </w:p>
    <w:p>
      <w:r>
        <w:rPr>
          <w:b/>
        </w:rPr>
        <w:t xml:space="preserve">Tulos</w:t>
      </w:r>
    </w:p>
    <w:p>
      <w:r>
        <w:t xml:space="preserve">Lause 1: HenkilöX pääsi MIT:hen stipendillä, mutta henkilöY ei, koska _ oli matemaattinen nero.</w:t>
        <w:br/>
        <w:t xml:space="preserve"> Lause 2: HenkilöX pääsi MIT:hen stipendillä, mutta HenkilöY ei päässyt, koska _ ei ollut matemaattinen nero</w:t>
      </w:r>
    </w:p>
    <w:p>
      <w:r>
        <w:rPr>
          <w:b/>
        </w:rPr>
        <w:t xml:space="preserve">Esimerkki 0.1992</w:t>
      </w:r>
    </w:p>
    <w:p>
      <w:r>
        <w:t xml:space="preserve">Kontekstisana: satoja.</w:t>
      </w:r>
    </w:p>
    <w:p>
      <w:r>
        <w:rPr>
          <w:b/>
        </w:rPr>
        <w:t xml:space="preserve">Tulos</w:t>
      </w:r>
    </w:p>
    <w:p>
      <w:r>
        <w:t xml:space="preserve">Lause 1: HenkilöX:llä oli satoja faneja enemmän kuin HenkilöY:llä, koska hänen uransa oli jatkunut pitkään.</w:t>
        <w:br/>
        <w:t xml:space="preserve"> Lause 2: HenkilöX:llä oli satoja faneja vähemmän kuin HenkilöY:llä, koska _ ura oli jatkunut pitkään</w:t>
      </w:r>
    </w:p>
    <w:p>
      <w:r>
        <w:rPr>
          <w:b/>
        </w:rPr>
        <w:t xml:space="preserve">Esimerkki 0.1993</w:t>
      </w:r>
    </w:p>
    <w:p>
      <w:r>
        <w:t xml:space="preserve">Kontekstisana: raaka.</w:t>
      </w:r>
    </w:p>
    <w:p>
      <w:r>
        <w:rPr>
          <w:b/>
        </w:rPr>
        <w:t xml:space="preserve">Tulos</w:t>
      </w:r>
    </w:p>
    <w:p>
      <w:r>
        <w:t xml:space="preserve">Lause 1: HenkilöX syö mielellään enemmän raakaruokaa kuin HenkilöY, koska _ rakastaa hedelmiä ja vihanneksia niin paljon.</w:t>
        <w:br/>
        <w:t xml:space="preserve"> Lause 2: HenkilöX syö mielellään enemmän raakaruokaa kuin HenkilöY, koska _ vihaa hedelmiä ja vihanneksia niin paljon</w:t>
      </w:r>
    </w:p>
    <w:p>
      <w:r>
        <w:rPr>
          <w:b/>
        </w:rPr>
        <w:t xml:space="preserve">Tulos</w:t>
      </w:r>
    </w:p>
    <w:p>
      <w:r>
        <w:t xml:space="preserve">Lause 1: HenkilöX käyttää lehtikaalia salaattipohjana, kun taas henkilöY nauttii sitä keitettynä, koska _ pitää siitä raakana.</w:t>
        <w:br/>
        <w:t xml:space="preserve"> Lause 2: HenkilöX käyttää lehtikaalia salaattipohjana, kun taas HenkilöY nauttii sitä kypsennettynä, koska _ ei pidä siitä raakana</w:t>
      </w:r>
    </w:p>
    <w:p>
      <w:r>
        <w:rPr>
          <w:b/>
        </w:rPr>
        <w:t xml:space="preserve">Esimerkki 0.1994</w:t>
      </w:r>
    </w:p>
    <w:p>
      <w:r>
        <w:t xml:space="preserve">Asiayhteyssana: mehikasvit.</w:t>
      </w:r>
    </w:p>
    <w:p>
      <w:r>
        <w:rPr>
          <w:b/>
        </w:rPr>
        <w:t xml:space="preserve">Tulos</w:t>
      </w:r>
    </w:p>
    <w:p>
      <w:r>
        <w:t xml:space="preserve">Lause 1: Sukkulenttien kasvattaminen sisätiloissa sopi henkilöX:lle mutta ei henkilöY:lle, koska _ oli niin sanottu viherpeukalo.</w:t>
        <w:br/>
        <w:t xml:space="preserve"> Lause 2: Sukkulenttien kasvattaminen sisätiloissa sopi henkilöX:lle mutta ei henkilöY:lle, koska _:llä ei ollut niin sanottua viherpeukaloa.</w:t>
      </w:r>
    </w:p>
    <w:p>
      <w:r>
        <w:rPr>
          <w:b/>
        </w:rPr>
        <w:t xml:space="preserve">Tulos</w:t>
      </w:r>
    </w:p>
    <w:p>
      <w:r>
        <w:t xml:space="preserve">Lause 1: HenkilöX on sitä mieltä, että mehikasvit ovat hyviä huonekasveja, mutta henkilöY:n mielestä saniaiset ovat parempia. _ osti kaktuksen kasvikaupasta.</w:t>
        <w:br/>
        <w:t xml:space="preserve"> Lause 2: HenkilöX on sitä mieltä, että mehikasvit ovat hyviä huonekasveja, mutta henkilöY:n mielestä saniaiset ovat parempia</w:t>
        <w:t xml:space="preserve"> _ osti kasvikaupasta boston-saniaisen.</w:t>
      </w:r>
    </w:p>
    <w:p>
      <w:r>
        <w:rPr>
          <w:b/>
        </w:rPr>
        <w:t xml:space="preserve">Esimerkki 0.1995</w:t>
      </w:r>
    </w:p>
    <w:p>
      <w:r>
        <w:t xml:space="preserve">Asiayhteyssana: posket.</w:t>
      </w:r>
    </w:p>
    <w:p>
      <w:r>
        <w:rPr>
          <w:b/>
        </w:rPr>
        <w:t xml:space="preserve">Tulos</w:t>
      </w:r>
    </w:p>
    <w:p>
      <w:r>
        <w:t xml:space="preserve">Lause 1: HenkilöX:llä oli punaisemmat posket kuin henkilöY:llä, koska _ oli ollut pidempään kävelyllä.</w:t>
        <w:br/>
        <w:t xml:space="preserve"> Lause 2: HenkilöX:llä oli punaisemmat posket kuin henkilöY:llä, koska _ oli ollut lyhyemmän aikaa kävelyllä</w:t>
      </w:r>
    </w:p>
    <w:p>
      <w:r>
        <w:rPr>
          <w:b/>
        </w:rPr>
        <w:t xml:space="preserve">Esimerkki 0.1996</w:t>
      </w:r>
    </w:p>
    <w:p>
      <w:r>
        <w:t xml:space="preserve">Asiayhteyssana: innokas.</w:t>
      </w:r>
    </w:p>
    <w:p>
      <w:r>
        <w:rPr>
          <w:b/>
        </w:rPr>
        <w:t xml:space="preserve">Tulos</w:t>
      </w:r>
    </w:p>
    <w:p>
      <w:r>
        <w:t xml:space="preserve">Lause 1: Mies oli hyvin innokas tapaamaan HenkilöX:n eikä HenkilöäY, koska _ oli kuuluisa näyttelijä.</w:t>
        <w:br/>
        <w:t xml:space="preserve"> Lause 2: Mies oli hyvin innokas tapaamaan HenkilöX:n eikä HenkilöY:tä, koska _ oli tavallinen ihminen</w:t>
      </w:r>
    </w:p>
    <w:p>
      <w:r>
        <w:rPr>
          <w:b/>
        </w:rPr>
        <w:t xml:space="preserve">Esimerkki 0.1997</w:t>
      </w:r>
    </w:p>
    <w:p>
      <w:r>
        <w:t xml:space="preserve">Asiayhteyssana: käskyt.</w:t>
      </w:r>
    </w:p>
    <w:p>
      <w:r>
        <w:rPr>
          <w:b/>
        </w:rPr>
        <w:t xml:space="preserve">Tulos</w:t>
      </w:r>
    </w:p>
    <w:p>
      <w:r>
        <w:t xml:space="preserve">Lause 1: HenkilöX käski henkilöY:tä aina tottelemaan kaikkia hänen käskyjään, koska _ on isäntä.</w:t>
        <w:br/>
        <w:t xml:space="preserve"> Lause 2: Henkilö X käski Henkilö Y:tä tottelemaan aina kaikkia hänen käskyjään, koska _ on palvelija</w:t>
      </w:r>
    </w:p>
    <w:p>
      <w:r>
        <w:rPr>
          <w:b/>
        </w:rPr>
        <w:t xml:space="preserve">Tulos</w:t>
      </w:r>
    </w:p>
    <w:p>
      <w:r>
        <w:t xml:space="preserve">Lause 1: HenkilöX:n koira noudatti käskyjä, kun taas henkilöY:n koira haukkui koko yön, koska _:llä oli hyvin koulutettu koira.</w:t>
        <w:br/>
        <w:t xml:space="preserve"> Lause 2: HenkilöX:n koira noudatti käskyjä, kun taas HenkilöY:n koira haukkui koko yön, koska _:llä oli huonosti koulutettu koira.</w:t>
      </w:r>
    </w:p>
    <w:p>
      <w:r>
        <w:rPr>
          <w:b/>
        </w:rPr>
        <w:t xml:space="preserve">Esimerkki 0.1998</w:t>
      </w:r>
    </w:p>
    <w:p>
      <w:r>
        <w:t xml:space="preserve">Asiayhteyssana: palvella.</w:t>
      </w:r>
    </w:p>
    <w:p>
      <w:r>
        <w:rPr>
          <w:b/>
        </w:rPr>
        <w:t xml:space="preserve">Tulos</w:t>
      </w:r>
    </w:p>
    <w:p>
      <w:r>
        <w:t xml:space="preserve">Lause 1: HenkilöX oli henkilöY:n tarjoilija, joten _ vastasi kysymyksiin siitä, mitä ravintolassa tarjoiltiin.</w:t>
        <w:br/>
        <w:t xml:space="preserve"> Lause 2: HenkilöX oli HenkilöY:n tarjoilija, joten _ esitti kysymyksiä siitä, mitä ravintolassa tarjoiltiin</w:t>
      </w:r>
    </w:p>
    <w:p>
      <w:r>
        <w:rPr>
          <w:b/>
        </w:rPr>
        <w:t xml:space="preserve">Tulos</w:t>
      </w:r>
    </w:p>
    <w:p>
      <w:r>
        <w:t xml:space="preserve">Lause 1: HenkilöX oli kokonaisuutena huonompi tennispelaaja kuin HenkilY, mutta _ hänellä oli hyvä syöttö.</w:t>
        <w:br/>
        <w:t xml:space="preserve"> Lause 2: HenkilöX oli kokonaisuutena huonompi tennispelaaja kuin HenkilöY, mutta _:llä oli huono syöttö</w:t>
      </w:r>
    </w:p>
    <w:p>
      <w:r>
        <w:rPr>
          <w:b/>
        </w:rPr>
        <w:t xml:space="preserve">Esimerkki 0.1999</w:t>
      </w:r>
    </w:p>
    <w:p>
      <w:r>
        <w:t xml:space="preserve">Asiayhteyssana: kurkkusyöpä.</w:t>
      </w:r>
    </w:p>
    <w:p>
      <w:r>
        <w:rPr>
          <w:b/>
        </w:rPr>
        <w:t xml:space="preserve">Tulos</w:t>
      </w:r>
    </w:p>
    <w:p>
      <w:r>
        <w:t xml:space="preserve">Lause 1: 30 vuotta tupakoituaan henkilöX sai viimein kurkkusyöpädiagnoosin henkilöY:ltä.  _ oli järkyttynyt saadessaan uutisen.</w:t>
        <w:br/>
        <w:t xml:space="preserve"> Lause 2: 30 vuoden tupakoinnin jälkeen henkilöX sai viimein kurkkusyöpädiagnoosin henkilöY:ltä.  _ oli järkyttynyt uutisen antamisesta.</w:t>
      </w:r>
    </w:p>
    <w:p>
      <w:r>
        <w:rPr>
          <w:b/>
        </w:rPr>
        <w:t xml:space="preserve">Esimerkki 0.2000</w:t>
      </w:r>
    </w:p>
    <w:p>
      <w:r>
        <w:t xml:space="preserve">Konteksti Sana: rakkauselämä.</w:t>
      </w:r>
    </w:p>
    <w:p>
      <w:r>
        <w:rPr>
          <w:b/>
        </w:rPr>
        <w:t xml:space="preserve">Tulos</w:t>
      </w:r>
    </w:p>
    <w:p>
      <w:r>
        <w:t xml:space="preserve">Lause 1: HenkilöX auttoi henkilöY:tä yksinäisessä rakkauselämässä, joten _ kirjasi ylös persoonallisuuspiirteitä.</w:t>
        <w:br/>
        <w:t xml:space="preserve"> Lause 2: HenkilöX auttoi HenkilöY:tä yksinäisessä rakkauselämässä, joten _ puhui persoonallisuuden piirteet ääneen.</w:t>
      </w:r>
    </w:p>
    <w:p>
      <w:r>
        <w:rPr>
          <w:b/>
        </w:rPr>
        <w:t xml:space="preserve">Esimerkki 0.2001</w:t>
      </w:r>
    </w:p>
    <w:p>
      <w:r>
        <w:t xml:space="preserve">Asiayhteyssana: neste.</w:t>
      </w:r>
    </w:p>
    <w:p>
      <w:r>
        <w:rPr>
          <w:b/>
        </w:rPr>
        <w:t xml:space="preserve">Tulos</w:t>
      </w:r>
    </w:p>
    <w:p>
      <w:r>
        <w:t xml:space="preserve">Lause 1: Kokeen aikana henkilöX kaatoi nestettä astiaan, kun taas henkilöY ohjasi koetta, koska _ oli avustajana.</w:t>
        <w:br/>
        <w:t xml:space="preserve"> Lause 2: Kokeen aikana henkilöX kaatoi nesteen astiaan, kun taas henkilöY ohjasi kokeen, koska _ oli vanhempi tutkija.</w:t>
      </w:r>
    </w:p>
    <w:p>
      <w:r>
        <w:rPr>
          <w:b/>
        </w:rPr>
        <w:t xml:space="preserve">Tulos</w:t>
      </w:r>
    </w:p>
    <w:p>
      <w:r>
        <w:t xml:space="preserve">Lause 1: HenkilöX meni ostamaan juomia ryhmälle, mutta läikytti vahingossa nestettä HenkilöY:n kengän päälle. _ oli hyvin pahoillaan.</w:t>
        <w:br/>
        <w:t xml:space="preserve"> Lause 2: HenkilöX meni ostamaan juomia ryhmälle, mutta kaatoi vahingossa nestettä HenkilöY:n kengän päälle</w:t>
        <w:t xml:space="preserve"> _ oli hyvin vihainen.</w:t>
      </w:r>
    </w:p>
    <w:p>
      <w:r>
        <w:rPr>
          <w:b/>
        </w:rPr>
        <w:t xml:space="preserve">Esimerkki 0.2002</w:t>
      </w:r>
    </w:p>
    <w:p>
      <w:r>
        <w:t xml:space="preserve">Asiayhteyssana: panssari.</w:t>
      </w:r>
    </w:p>
    <w:p>
      <w:r>
        <w:rPr>
          <w:b/>
        </w:rPr>
        <w:t xml:space="preserve">Tulos</w:t>
      </w:r>
    </w:p>
    <w:p>
      <w:r>
        <w:t xml:space="preserve">Lause 1: HenkilöX käytti aina haarniskaa taistelua varten, kun taas henkilöY kieltäytyi, koska _ oli hyvin järkevä.</w:t>
        <w:br/>
        <w:t xml:space="preserve"> Lause 2: HenkilöX käytti aina haarniskaa taistelua varten, kun taas HenkilöY kieltäytyi, koska _ oli hyvin uhkarohkea</w:t>
      </w:r>
    </w:p>
    <w:p>
      <w:r>
        <w:rPr>
          <w:b/>
        </w:rPr>
        <w:t xml:space="preserve">Esimerkki 0.2003</w:t>
      </w:r>
    </w:p>
    <w:p>
      <w:r>
        <w:t xml:space="preserve">Asiayhteyssana: uurna.</w:t>
      </w:r>
    </w:p>
    <w:p>
      <w:r>
        <w:rPr>
          <w:b/>
        </w:rPr>
        <w:t xml:space="preserve">Tulos</w:t>
      </w:r>
    </w:p>
    <w:p>
      <w:r>
        <w:t xml:space="preserve">Lause 1: HenkilöX oli laittamassa tuhkaa uurnaan, kun HenkilöY saapui hakemaan läheistään, mutta _ saapui etuajassa.</w:t>
        <w:br/>
        <w:t xml:space="preserve"> Lause 2: HenkilöX laittoi tuhkat uurnaan, kun HenkilöY saapui noutamaan läheisensä, koska _ saapui ajoissa.</w:t>
      </w:r>
    </w:p>
    <w:p>
      <w:r>
        <w:rPr>
          <w:b/>
        </w:rPr>
        <w:t xml:space="preserve">Esimerkki 0.2004</w:t>
      </w:r>
    </w:p>
    <w:p>
      <w:r>
        <w:t xml:space="preserve">Asiayhteyssana: lika.</w:t>
      </w:r>
    </w:p>
    <w:p>
      <w:r>
        <w:rPr>
          <w:b/>
        </w:rPr>
        <w:t xml:space="preserve">Tulos</w:t>
      </w:r>
    </w:p>
    <w:p>
      <w:r>
        <w:t xml:space="preserve">Lause 1: HenkilöX inhosi HenkilöäY kaikella lialla kynsien alla, koska _ ei pitänyt puhtaana pitämisestä.</w:t>
        <w:br/>
        <w:t xml:space="preserve"> Lause 2: HenkilöX inhosi HenkilöY:tä kaikella lialla kynsiensä alla, koska _ arvosti sitä, että ihmiset pitävät itsensä puhtaana</w:t>
      </w:r>
    </w:p>
    <w:p>
      <w:r>
        <w:rPr>
          <w:b/>
        </w:rPr>
        <w:t xml:space="preserve">Esimerkki 0.2005</w:t>
      </w:r>
    </w:p>
    <w:p>
      <w:r>
        <w:t xml:space="preserve">Asiayhteyssana: ryhmät.</w:t>
      </w:r>
    </w:p>
    <w:p>
      <w:r>
        <w:rPr>
          <w:b/>
        </w:rPr>
        <w:t xml:space="preserve">Tulos</w:t>
      </w:r>
    </w:p>
    <w:p>
      <w:r>
        <w:t xml:space="preserve">Lause 1: HenkilöX:llä oli pieni joukko läheisiä ystäviä toisin kuin henkilöY:llä, koska _ pysytteli aina omissa oloissaan.</w:t>
        <w:br/>
        <w:t xml:space="preserve"> Lause 2: HenkilöX:llä oli suuri joukko läheisiä ystäviä toisin kuin henkilöY:llä, koska _ pysytteli aina omissa oloissaan.</w:t>
      </w:r>
    </w:p>
    <w:p>
      <w:r>
        <w:rPr>
          <w:b/>
        </w:rPr>
        <w:t xml:space="preserve">Tulos</w:t>
      </w:r>
    </w:p>
    <w:p>
      <w:r>
        <w:t xml:space="preserve">Lause 1: HenkilöX johti ryhmiä, joihin HenkilöY halusi osallistua, joten _ tarjosi aina tilaa.</w:t>
        <w:br/>
        <w:t xml:space="preserve"> Lause 2: HenkilöX johti ryhmiä, joihin HenkilöY halusi osallistua, joten _ huolehti aina tilasta.</w:t>
      </w:r>
    </w:p>
    <w:p>
      <w:r>
        <w:rPr>
          <w:b/>
        </w:rPr>
        <w:t xml:space="preserve">Esimerkki 0.2006</w:t>
      </w:r>
    </w:p>
    <w:p>
      <w:r>
        <w:t xml:space="preserve">Kontekstin sana: Nopeampi.</w:t>
      </w:r>
    </w:p>
    <w:p>
      <w:r>
        <w:rPr>
          <w:b/>
        </w:rPr>
        <w:t xml:space="preserve">Tulos</w:t>
      </w:r>
    </w:p>
    <w:p>
      <w:r>
        <w:t xml:space="preserve">Lause 1: Kanoottikilpailussa järvellä henkilöX souti nopeammin kuin henkilöY, joten _ päätyi kärkeen.</w:t>
        <w:br/>
        <w:t xml:space="preserve"> Lause 2: Järvellä käydyssä melontakilpailussa henkilöX souti nopeammin kuin henkilöY, joten _ jäi taakse.</w:t>
      </w:r>
    </w:p>
    <w:p>
      <w:r>
        <w:rPr>
          <w:b/>
        </w:rPr>
        <w:t xml:space="preserve">Esimerkki 0.2007</w:t>
      </w:r>
    </w:p>
    <w:p>
      <w:r>
        <w:t xml:space="preserve">Kontekstisana: unelmat.</w:t>
      </w:r>
    </w:p>
    <w:p>
      <w:r>
        <w:rPr>
          <w:b/>
        </w:rPr>
        <w:t xml:space="preserve">Tulos</w:t>
      </w:r>
    </w:p>
    <w:p>
      <w:r>
        <w:t xml:space="preserve">Lause 1: HenkilöX:lle unet eivät olleet jotain, mitä odottaa, mutta henkilöY:lle eivät, koska _ näki aina painajaisia.</w:t>
        <w:br/>
        <w:t xml:space="preserve"> Lause 2: Unet HenkilöX:lle ei ollut mitään odotettavaa, mutta HenkilöY:lle ei, koska _ näki aina taivaallisia unia.</w:t>
      </w:r>
    </w:p>
    <w:p>
      <w:r>
        <w:rPr>
          <w:b/>
        </w:rPr>
        <w:t xml:space="preserve">Tulos</w:t>
      </w:r>
    </w:p>
    <w:p>
      <w:r>
        <w:t xml:space="preserve">Lause 1: HenkilöX konsultoi ennustajan HenkilöY:tä , koska _ voisi oppia tulkitsemaan hänen uniaan.</w:t>
        <w:br/>
        <w:t xml:space="preserve"> Lause 2: Henkilö X kääntyi ennustajan Henkilö Y:n puoleen, koska _ saattoi näyttää, miten hänen unensa tulkitaan</w:t>
      </w:r>
    </w:p>
    <w:p>
      <w:r>
        <w:rPr>
          <w:b/>
        </w:rPr>
        <w:t xml:space="preserve">Tulos</w:t>
      </w:r>
    </w:p>
    <w:p>
      <w:r>
        <w:t xml:space="preserve">Lause 1: HenkilöX haaveili olevansa multimiljonääri, kun taas henkilöY halusi olla putkimies, koska _ oli kunnianhimoisempi.</w:t>
        <w:br/>
        <w:t xml:space="preserve"> Lause 2: HenkilöX haaveili monimiljonäärin ammatista, kun taas HenkilöY halusi putkimieheksi, koska _ oli käytännöllisempi</w:t>
      </w:r>
    </w:p>
    <w:p>
      <w:r>
        <w:rPr>
          <w:b/>
        </w:rPr>
        <w:t xml:space="preserve">Tulos</w:t>
      </w:r>
    </w:p>
    <w:p>
      <w:r>
        <w:t xml:space="preserve">Lause 1: HenkilöX näki pelottavampia unia kuin henkilöY, koska _ katsoi paljon kauhuelokuvia ennen nukkumaanmenoa.</w:t>
        <w:br/>
        <w:t xml:space="preserve"> Lause 2: HenkilöX näki parempia unia kuin HenkilöY, koska _ katsoi paljon kauhuelokuvia ennen nukkumaanmenoa.</w:t>
      </w:r>
    </w:p>
    <w:p>
      <w:r>
        <w:rPr>
          <w:b/>
        </w:rPr>
        <w:t xml:space="preserve">Tulos</w:t>
      </w:r>
    </w:p>
    <w:p>
      <w:r>
        <w:t xml:space="preserve">Lause 1: HenkilöX oli motivoituneempi voittamaan laulukilpailun kuin HenkilöY, koska _ hänellä oli unelmia menestyksestä.</w:t>
        <w:br/>
        <w:t xml:space="preserve"> Lause 2: HenkilöX oli vähemmän motivoitunut voittamaan laulukilpailun kuin HenkilöY, koska _ haaveili menestyksestä.</w:t>
      </w:r>
    </w:p>
    <w:p>
      <w:r>
        <w:rPr>
          <w:b/>
        </w:rPr>
        <w:t xml:space="preserve">Tulos</w:t>
      </w:r>
    </w:p>
    <w:p>
      <w:r>
        <w:t xml:space="preserve">Lause 1: HenkilöX teki töitä ja seurasi unelmiaan, mutta henkilöY ei, ja _ oli hyvin tyytyväinen elämäänsä.</w:t>
        <w:br/>
        <w:t xml:space="preserve"> Lause 2: HenkilöX työskenteli ja seurasi unelmiaan, mutta ei HenkilöY ja _ oli hyvin tyytymätön elämäänsä</w:t>
      </w:r>
    </w:p>
    <w:p>
      <w:r>
        <w:rPr>
          <w:b/>
        </w:rPr>
        <w:t xml:space="preserve">Tulos</w:t>
      </w:r>
    </w:p>
    <w:p>
      <w:r>
        <w:t xml:space="preserve">Lause 1: HenkilöX:n unelmana on päästä yliopistoon, kun taas henkilöY ei voisi vähempää välittää, koska _ on hyvin motivoitunut.</w:t>
        <w:br/>
        <w:t xml:space="preserve"> Lause 2: HenkilöX:n unelmana on päästä yliopistoon, kun taas HenkilöY ei voisi vähempää välittää, koska _ on hyvin laiska</w:t>
      </w:r>
    </w:p>
    <w:p>
      <w:r>
        <w:rPr>
          <w:b/>
        </w:rPr>
        <w:t xml:space="preserve">Esimerkki 0.2008</w:t>
      </w:r>
    </w:p>
    <w:p>
      <w:r>
        <w:t xml:space="preserve">Asiayhteyssana: riisivanukas.</w:t>
      </w:r>
    </w:p>
    <w:p>
      <w:r>
        <w:rPr>
          <w:b/>
        </w:rPr>
        <w:t xml:space="preserve">Tulos</w:t>
      </w:r>
    </w:p>
    <w:p>
      <w:r>
        <w:t xml:space="preserve">Lause 1: HenkilöX teki parasta riisivanukasta, joka oli HenkilöY:n suosikki, joten _ toi hänelle suuren kulhon.</w:t>
        <w:br/>
        <w:t xml:space="preserve"> Lause 2: HenkilöX teki parasta riisivanukasta, joka oli HenkilöY:n suosikkia, joten _ pyysi häneltä suuren kulhon.</w:t>
      </w:r>
    </w:p>
    <w:p>
      <w:r>
        <w:rPr>
          <w:b/>
        </w:rPr>
        <w:t xml:space="preserve">Esimerkki 0.2009</w:t>
      </w:r>
    </w:p>
    <w:p>
      <w:r>
        <w:t xml:space="preserve">Asiayhteyssana: kokaiini.</w:t>
      </w:r>
    </w:p>
    <w:p>
      <w:r>
        <w:rPr>
          <w:b/>
        </w:rPr>
        <w:t xml:space="preserve">Tulos</w:t>
      </w:r>
    </w:p>
    <w:p>
      <w:r>
        <w:t xml:space="preserve">Lause 1: HenkilöX pidätti henkilöY:n kokaiinin käytöstä, minkä jälkeen _ heitti hänet auton takapenkille.</w:t>
        <w:br/>
        <w:t xml:space="preserve"> Lause 2: HenkilöX pidätti HenkilöY:n kokaiinin käytöstä, minkä jälkeen _ heitettiin auton takapenkille</w:t>
      </w:r>
    </w:p>
    <w:p>
      <w:r>
        <w:rPr>
          <w:b/>
        </w:rPr>
        <w:t xml:space="preserve">Tulos</w:t>
      </w:r>
    </w:p>
    <w:p>
      <w:r>
        <w:t xml:space="preserve">Lause 1: HenkilöX mutta ei henkilöY joutui vankilaan, koska _ jäi kiinni kokaiinin salakuljetuksesta rajan yli.</w:t>
        <w:br/>
        <w:t xml:space="preserve"> Lause 2: HenkilöX mutta ei HenkilY joutui vankilaan, koska _ ei jäänyt kiinni kokaiinin salakuljetuksesta rajan yli</w:t>
      </w:r>
    </w:p>
    <w:p>
      <w:r>
        <w:rPr>
          <w:b/>
        </w:rPr>
        <w:t xml:space="preserve">Esimerkki 0.2010</w:t>
      </w:r>
    </w:p>
    <w:p>
      <w:r>
        <w:t xml:space="preserve">Asiayhteyssana: otsa kurtussa.</w:t>
      </w:r>
    </w:p>
    <w:p>
      <w:r>
        <w:rPr>
          <w:b/>
        </w:rPr>
        <w:t xml:space="preserve">Tulos</w:t>
      </w:r>
    </w:p>
    <w:p>
      <w:r>
        <w:t xml:space="preserve">Lause 1: HenkilöX rypisteli otsaansa paljon verrattuna henkilöY:hen, koska _ oli onneton ihminen.</w:t>
        <w:br/>
        <w:t xml:space="preserve"> Lause 2: HenkilöX rypisteli otsaansa paljon verrattuna henkilöY:hen, koska _ oli onnellinen ihminen.</w:t>
      </w:r>
    </w:p>
    <w:p>
      <w:r>
        <w:rPr>
          <w:b/>
        </w:rPr>
        <w:t xml:space="preserve">Esimerkki 0.2011</w:t>
      </w:r>
    </w:p>
    <w:p>
      <w:r>
        <w:t xml:space="preserve">Asiayhteyssana: uima-allas.</w:t>
      </w:r>
    </w:p>
    <w:p>
      <w:r>
        <w:rPr>
          <w:b/>
        </w:rPr>
        <w:t xml:space="preserve">Tulos</w:t>
      </w:r>
    </w:p>
    <w:p>
      <w:r>
        <w:t xml:space="preserve">Lause 1: Uima-altaan ostaminen oli hyvä asia henkilöX:lle, mutta ei henkilöY:lle, koska _ hänellä oli suuri takapiha.</w:t>
        <w:br/>
        <w:t xml:space="preserve"> Lause 2: Uima-altaan ostaminen oli hyvä asia henkilöX:lle, mutta ei henkilöY:lle, koska _:llä oli pieni takapiha</w:t>
      </w:r>
    </w:p>
    <w:p>
      <w:r>
        <w:rPr>
          <w:b/>
        </w:rPr>
        <w:t xml:space="preserve">Tulos</w:t>
      </w:r>
    </w:p>
    <w:p>
      <w:r>
        <w:t xml:space="preserve">Lause 1: HenkilöX sai porttikiellon uima-altaaseen, mutta henkilöY ei, koska _ ei totellut sääntöjä.</w:t>
        <w:br/>
        <w:t xml:space="preserve"> Lause 2: HenkilöX sai porttikiellon uima-altaaseen, mutta henkilöY ei, koska _ noudatti sääntöjä</w:t>
      </w:r>
    </w:p>
    <w:p>
      <w:r>
        <w:rPr>
          <w:b/>
        </w:rPr>
        <w:t xml:space="preserve">Esimerkki 0.2012</w:t>
      </w:r>
    </w:p>
    <w:p>
      <w:r>
        <w:t xml:space="preserve">Asiayhteyssana: yritys.</w:t>
      </w:r>
    </w:p>
    <w:p>
      <w:r>
        <w:rPr>
          <w:b/>
        </w:rPr>
        <w:t xml:space="preserve">Tulos</w:t>
      </w:r>
    </w:p>
    <w:p>
      <w:r>
        <w:t xml:space="preserve">Lause 1: HenkilöX palkkasi HenkilöY:n omistamaansa yritykseen, koska _ on ystävällinen ja mukava ihminen.</w:t>
        <w:br/>
        <w:t xml:space="preserve"> Lause 2: HenkilöX erotti HenkilöY:n omistamastaan yrityksestä, vaikka _ on kiltti ja mukava ihm</w:t>
      </w:r>
    </w:p>
    <w:p>
      <w:r>
        <w:rPr>
          <w:b/>
        </w:rPr>
        <w:t xml:space="preserve">Tulos</w:t>
      </w:r>
    </w:p>
    <w:p>
      <w:r>
        <w:t xml:space="preserve">Lause 1: HenkilöX:n oli esiteltävä henkilöY:lle kaikki yrityksen tärkeät asiat, koska _ on vanhempi kehittäjä.</w:t>
        <w:br/>
        <w:t xml:space="preserve"> Lause 2: HenkilöX:n oli esiteltävä henkilöY:lle kaikki yrityksen tärkeät asiat, koska _ on nuorempi kehittäjä.</w:t>
      </w:r>
    </w:p>
    <w:p>
      <w:r>
        <w:rPr>
          <w:b/>
        </w:rPr>
        <w:t xml:space="preserve">Tulos</w:t>
      </w:r>
    </w:p>
    <w:p>
      <w:r>
        <w:t xml:space="preserve">Lause 1: HenkilöX saa paljon enemmän vieraita kotiinsa kuin HenkilöY, koska _ rakastaa seurustelua.</w:t>
        <w:br/>
        <w:t xml:space="preserve"> Lause 2: HenkilöX:llä on paljon enemmän vieraita heidän luonaan kuin HenkilöY:llä, koska _ vihaa seurustelua</w:t>
      </w:r>
    </w:p>
    <w:p>
      <w:r>
        <w:rPr>
          <w:b/>
        </w:rPr>
        <w:t xml:space="preserve">Tulos</w:t>
      </w:r>
    </w:p>
    <w:p>
      <w:r>
        <w:t xml:space="preserve">Lause 1: HenkilöX halusi haastaa yrityksen oikeuteen, mutta henkilöY halusi vain anteeksipyynnön; _ tunsi itsensä kostonhimoiseksi.</w:t>
        <w:br/>
        <w:t xml:space="preserve"> Lause 2: HenkilöX halusi haastaa yrityksen oikeuteen, mutta HenkilöY halusi vain pyytää anteeksi; _ tunsi myötätuntoa</w:t>
      </w:r>
    </w:p>
    <w:p>
      <w:r>
        <w:rPr>
          <w:b/>
        </w:rPr>
        <w:t xml:space="preserve">Tulos</w:t>
      </w:r>
    </w:p>
    <w:p>
      <w:r>
        <w:t xml:space="preserve">Lause 1: HenkilöX oli yrityksensä rekrytointipäällikkö, joten kun henkilöY lähetti ansioluettelon, _ kutsui hänet haastatteluun.</w:t>
        <w:br/>
        <w:t xml:space="preserve"> Lause 2: HenkilöX oli yrityksensä henkilöstöpäällikkö, joten kun henkilöY lähetti ansioluettelon, _ pyysi häntä haastatteluun.</w:t>
      </w:r>
    </w:p>
    <w:p>
      <w:r>
        <w:rPr>
          <w:b/>
        </w:rPr>
        <w:t xml:space="preserve">Tulos</w:t>
      </w:r>
    </w:p>
    <w:p>
      <w:r>
        <w:t xml:space="preserve">Lause 1: HenkilöX oli erittäin taitava johtamaan yritystään, mutta henkilöY ei. _:llä oli erittäin kannattava yritys.</w:t>
        <w:br/>
        <w:t xml:space="preserve"> Lause 2: HenkilöX oli erittäin taitava johtamaan yritystään, mutta HenkilöY ei. _:llä oli marginaalisesti kannattava yritys.</w:t>
      </w:r>
    </w:p>
    <w:p>
      <w:r>
        <w:rPr>
          <w:b/>
        </w:rPr>
        <w:t xml:space="preserve">Tulos</w:t>
      </w:r>
    </w:p>
    <w:p>
      <w:r>
        <w:t xml:space="preserve">Lause 1: HenkilöX lähti hakemaan henkilöY:ltä lainaa yritystään varten, koska _ lainasi rahaa.</w:t>
        <w:br/>
        <w:t xml:space="preserve"> Lause 2: HenkilöX meni takapihalle hakemaan lainaa HenkilöY:ltä heidän yritystään varten, koska _ lainasi rahaa.</w:t>
      </w:r>
    </w:p>
    <w:p>
      <w:r>
        <w:rPr>
          <w:b/>
        </w:rPr>
        <w:t xml:space="preserve">Tulos</w:t>
      </w:r>
    </w:p>
    <w:p>
      <w:r>
        <w:t xml:space="preserve">Lause 1: Yrityksen johtaminen sopi paremmin henkilöX:lle kuin henkilöY:lle, koska _ osasi tasapainottaa yrityksen kirjanpidon.</w:t>
        <w:br/>
        <w:t xml:space="preserve"> Lause 2: Yrityksen johtaminen sopi paremmin HenkilöX:lle kuin HenkilöY:lle, koska _ unohti, miten yrityksen kirjanpito tasapainotetaan</w:t>
      </w:r>
    </w:p>
    <w:p>
      <w:r>
        <w:rPr>
          <w:b/>
        </w:rPr>
        <w:t xml:space="preserve">Tulos</w:t>
      </w:r>
    </w:p>
    <w:p>
      <w:r>
        <w:t xml:space="preserve">Lause 1: Koska henkilöX omisti oman yrityksen ja henkilöY oli tällä hetkellä työtön, _:llä oli useita eri työntekijöitä.</w:t>
        <w:br/>
        <w:t xml:space="preserve"> Lause 2: Koska henkilöX omisti oman yrityksen ja henkilöY oli tällä hetkellä työtön, _:llä ei ollut työntekijöitä</w:t>
      </w:r>
    </w:p>
    <w:p>
      <w:r>
        <w:rPr>
          <w:b/>
        </w:rPr>
        <w:t xml:space="preserve">Tulos</w:t>
      </w:r>
    </w:p>
    <w:p>
      <w:r>
        <w:t xml:space="preserve">Lause 1: Yritys kutsui henkilöX:n haastatteluun, mutta ei henkilöY:tä, koska _:llä oli enemmän kokemusta.</w:t>
        <w:br/>
        <w:t xml:space="preserve"> Lause 2: Yritys kutsui henkilöX:n takaisin haastatteluun, mutta ei henkilöY:tä, koska _:llä oli vähemmän kokemusta</w:t>
      </w:r>
    </w:p>
    <w:p>
      <w:r>
        <w:rPr>
          <w:b/>
        </w:rPr>
        <w:t xml:space="preserve">Tulos</w:t>
      </w:r>
    </w:p>
    <w:p>
      <w:r>
        <w:t xml:space="preserve">Lause 1: Yritys valitsi henkilöX:n henkilöY:n sijasta, koska _ oli työskennellyt alalla paljon pidempään.</w:t>
        <w:br/>
        <w:t xml:space="preserve"> Lause 2: Yritys valitsi henkilöX:n henkilöY:n sijasta, koska _ oli työskennellyt alalla paljon lyhyemmän aikaa.</w:t>
      </w:r>
    </w:p>
    <w:p>
      <w:r>
        <w:rPr>
          <w:b/>
        </w:rPr>
        <w:t xml:space="preserve">Tulos</w:t>
      </w:r>
    </w:p>
    <w:p>
      <w:r>
        <w:t xml:space="preserve">Lause 1: Yritys, jossa henkilöX työskenteli, oli paljon parempi kuin henkilöY:n yritys, koska _ sai monia etuja.</w:t>
        <w:br/>
        <w:t xml:space="preserve"> Lause 2: Yritys, jossa HenkilöX työskenteli, oli paljon huonompi kuin HenkilöY:n yritys, koska _ sai monia etuja</w:t>
      </w:r>
    </w:p>
    <w:p>
      <w:r>
        <w:rPr>
          <w:b/>
        </w:rPr>
        <w:t xml:space="preserve">Tulos</w:t>
      </w:r>
    </w:p>
    <w:p>
      <w:r>
        <w:t xml:space="preserve">Lause 1: Yritys, jossa HenkilöX työskentelee, irtisanoi hänet juuri, mutta HenkilöY saa pitää työpaikkansa. _ on murtunut.</w:t>
        <w:br/>
        <w:t xml:space="preserve"> Lause 2: Yritys, jossa HenkilöX työskentelee, irtisanoi hänet juuri, mutta HenkilöY saa pitää työpaikkansa</w:t>
        <w:t xml:space="preserve"> _ on helpottunut.</w:t>
      </w:r>
    </w:p>
    <w:p>
      <w:r>
        <w:rPr>
          <w:b/>
        </w:rPr>
        <w:t xml:space="preserve">Tulos</w:t>
      </w:r>
    </w:p>
    <w:p>
      <w:r>
        <w:t xml:space="preserve">Lause 1: Kun henkilöX:n yritys palkkasi hänet, hänestä tuli henkilöY:n johtaja. _ teki muutoksia tehokkuuden parantamiseksi.</w:t>
        <w:br/>
        <w:t xml:space="preserve"> Lause 2: Kun henkilöX:n yritys palkkasi hänet, hänestä tuli henkilöY:n johtaja. _ pyysi joitakin muutoksia tehokkuuden parantamiseksi.</w:t>
      </w:r>
    </w:p>
    <w:p>
      <w:r>
        <w:rPr>
          <w:b/>
        </w:rPr>
        <w:t xml:space="preserve">Esimerkki 0.2013</w:t>
      </w:r>
    </w:p>
    <w:p>
      <w:r>
        <w:t xml:space="preserve">Kontekstisana: keskustelukumppani.</w:t>
      </w:r>
    </w:p>
    <w:p>
      <w:r>
        <w:rPr>
          <w:b/>
        </w:rPr>
        <w:t xml:space="preserve">Tulos</w:t>
      </w:r>
    </w:p>
    <w:p>
      <w:r>
        <w:t xml:space="preserve">Lause 1: HenkilöX päätti valita yksinäisen HenkilöY:n keskustelukumppanikseen luokkahuoneessa, jotta _ voisi kerrata taitojaan.</w:t>
        <w:br/>
        <w:t xml:space="preserve"> Lause 2: HenkilöX päätti valita HenkilöY:n keskustelukumppanikseen luokassa, jotta _ voisi avautua hieman.</w:t>
      </w:r>
    </w:p>
    <w:p>
      <w:r>
        <w:rPr>
          <w:b/>
        </w:rPr>
        <w:t xml:space="preserve">Esimerkki 0.2014</w:t>
      </w:r>
    </w:p>
    <w:p>
      <w:r>
        <w:t xml:space="preserve">Asiayhteyssana: naudan kieli.</w:t>
      </w:r>
    </w:p>
    <w:p>
      <w:r>
        <w:rPr>
          <w:b/>
        </w:rPr>
        <w:t xml:space="preserve">Tulos</w:t>
      </w:r>
    </w:p>
    <w:p>
      <w:r>
        <w:t xml:space="preserve">Lause 1: HenkilöX:n mielestä naudan kielitacot olivat maukkaita, mutta henkilöY:n mielestä ne olivat ällöttäviä. _ tilasi lounaaksi tacos de lenga.</w:t>
        <w:br/>
        <w:t xml:space="preserve"> Lause 2: HenkilöX:n mielestä naudan kielitacot olivat maukkaita, mutta HenkilöY:n mielestä ne olivat ällöttäviä</w:t>
        <w:t xml:space="preserve"> _ tilasi lounaaksi tacos al pastoria.</w:t>
      </w:r>
    </w:p>
    <w:p>
      <w:r>
        <w:rPr>
          <w:b/>
        </w:rPr>
        <w:t xml:space="preserve">Esimerkki 0.2015</w:t>
      </w:r>
    </w:p>
    <w:p>
      <w:r>
        <w:t xml:space="preserve">Asiayhteyssana: televisio.</w:t>
      </w:r>
    </w:p>
    <w:p>
      <w:r>
        <w:rPr>
          <w:b/>
        </w:rPr>
        <w:t xml:space="preserve">Tulos</w:t>
      </w:r>
    </w:p>
    <w:p>
      <w:r>
        <w:t xml:space="preserve">Lause 1: HenkilöX:llä saattoi olla vain mustavalkoinen televisio, kun hän kasvoi toisin kuin henkilöY, koska _ oli köyhä.</w:t>
        <w:br/>
        <w:t xml:space="preserve"> Lause 2: HenkilöX:llä saattoi olla mustavalkoinen televisio vain siksi, että _ oli rikas, toisin kuin henkilöY:llä</w:t>
      </w:r>
    </w:p>
    <w:p>
      <w:r>
        <w:rPr>
          <w:b/>
        </w:rPr>
        <w:t xml:space="preserve">Esimerkki 0.2016</w:t>
      </w:r>
    </w:p>
    <w:p>
      <w:r>
        <w:t xml:space="preserve">Kontekstisana: kauneuskilpailu.</w:t>
      </w:r>
    </w:p>
    <w:p>
      <w:r>
        <w:rPr>
          <w:b/>
        </w:rPr>
        <w:t xml:space="preserve">Tulos</w:t>
      </w:r>
    </w:p>
    <w:p>
      <w:r>
        <w:t xml:space="preserve">Lause 1: HenkilöX voitti kauneuskilpailun ja HenkilY sijoittui toiseksi, joten _ sai kukat ja kruunun.</w:t>
        <w:br/>
        <w:t xml:space="preserve"> Lause 2: HenkilöX hävisi kauneuskilpailun ja HenkilöY sijoittui ensimmäiseksi, joten _ sai kukat ja kruunun</w:t>
      </w:r>
    </w:p>
    <w:p>
      <w:r>
        <w:rPr>
          <w:b/>
        </w:rPr>
        <w:t xml:space="preserve">Tulos</w:t>
      </w:r>
    </w:p>
    <w:p>
      <w:r>
        <w:t xml:space="preserve">Lause 1: Kauneuskilpailun voitti HenkilöX eikä HenkilöY, koska hänellä oli paras kykyjen esitys.</w:t>
        <w:br/>
        <w:t xml:space="preserve"> Lause 2: Kauneuskilpailun voitti henkilöX eikä henkilöY, koska _:llä oli huonoin lahjakkuusohjelma.</w:t>
      </w:r>
    </w:p>
    <w:p>
      <w:r>
        <w:rPr>
          <w:b/>
        </w:rPr>
        <w:t xml:space="preserve">Esimerkki 0.2017</w:t>
      </w:r>
    </w:p>
    <w:p>
      <w:r>
        <w:t xml:space="preserve">Asiayhteyssana: talonmies.</w:t>
      </w:r>
    </w:p>
    <w:p>
      <w:r>
        <w:rPr>
          <w:b/>
        </w:rPr>
        <w:t xml:space="preserve">Tulos</w:t>
      </w:r>
    </w:p>
    <w:p>
      <w:r>
        <w:t xml:space="preserve">Lause 1: HenkilöX kuuli, että henkilöY tarvitsi hoitajan vauvalle, joten _ ilmoittautui vapaaehtoiseksi auttamaan.</w:t>
        <w:br/>
        <w:t xml:space="preserve"> Lause 2: HenkilöX ilmoitti HenkilöY:lle, että he tarvitsivat hoitajan vauvalle, joten _ ilmoittautui vapaaehtoiseksi auttamaan siinä</w:t>
      </w:r>
    </w:p>
    <w:p>
      <w:r>
        <w:rPr>
          <w:b/>
        </w:rPr>
        <w:t xml:space="preserve">Tulos</w:t>
      </w:r>
    </w:p>
    <w:p>
      <w:r>
        <w:t xml:space="preserve">Lause 1: HenkilöX oli hoitajana paljon huolehtivaisempi kuin henkilöY, koska _ nautti potilaiden hoitamisesta.</w:t>
        <w:br/>
        <w:t xml:space="preserve"> Lause 2: HenkilöX oli hoitajana paljon huolehtivaisempi kuin henkilöY, koska _ ei pitänyt potilaiden hoitamisesta.</w:t>
      </w:r>
    </w:p>
    <w:p>
      <w:r>
        <w:rPr>
          <w:b/>
        </w:rPr>
        <w:t xml:space="preserve">Esimerkki 0.2018</w:t>
      </w:r>
    </w:p>
    <w:p>
      <w:r>
        <w:t xml:space="preserve">Asiayhteyssana: virkkaus.</w:t>
      </w:r>
    </w:p>
    <w:p>
      <w:r>
        <w:rPr>
          <w:b/>
        </w:rPr>
        <w:t xml:space="preserve">Tulos</w:t>
      </w:r>
    </w:p>
    <w:p>
      <w:r>
        <w:t xml:space="preserve">Lause 1: Kaikki pitivät virkatusta huovasta, jonka henkilöX teki henkilöY:n vauvalle, joten hän sai useita tilauksia lisää huopia.</w:t>
        <w:br/>
        <w:t xml:space="preserve"> Lause 2: Kaikki rakastivat virkattua huopaa, jonka henkilöX teki henkilöY:n vauvalle, joten _ piti huovasta huolellista hu</w:t>
      </w:r>
    </w:p>
    <w:p>
      <w:r>
        <w:rPr>
          <w:b/>
        </w:rPr>
        <w:t xml:space="preserve">Tulos</w:t>
      </w:r>
    </w:p>
    <w:p>
      <w:r>
        <w:t xml:space="preserve">Lause 1: Oli melkein joulu, ja henkilöX päätti virkata lahjoja kaikille, myös henkilöY:lle. _ ajatteli, että itse tehdyt lahjat olivat erityisiä ja ainutlaatuisia.</w:t>
        <w:br/>
        <w:t xml:space="preserve"> Lause 2: Oli melkein joulu, ja henkilöX päätti virkata lahjoja kaikille, myös henkilöY:lle. _ ajatteli, että kotitekoiset lahjat olivat halpoja ja hyödyttömiä.</w:t>
      </w:r>
    </w:p>
    <w:p>
      <w:r>
        <w:rPr>
          <w:b/>
        </w:rPr>
        <w:t xml:space="preserve">Tulos</w:t>
      </w:r>
    </w:p>
    <w:p>
      <w:r>
        <w:t xml:space="preserve">Lause 1: HenkilöX oppi virkkaamaan jo varhain, mutta henkilöY ei. _ osaa neuloa villapaidan.</w:t>
        <w:br/>
        <w:t xml:space="preserve"> Lause 2: HenkilöX oppi virkkaamaan jo varhain, mutta henkilöY ei. _ osaa ostaa villapaidan.</w:t>
      </w:r>
    </w:p>
    <w:p>
      <w:r>
        <w:rPr>
          <w:b/>
        </w:rPr>
        <w:t xml:space="preserve">Tulos</w:t>
      </w:r>
    </w:p>
    <w:p>
      <w:r>
        <w:t xml:space="preserve">Lause 1: Virkkaamisen opettelu oli helpompaa henkilöX:lle kuin henkilöY:lle, koska _ osasi jo neuloa ja ommella.</w:t>
        <w:br/>
        <w:t xml:space="preserve"> Lause 2: Virkkaamaan oppiminen oli helpompaa henkilöX:lle kuin henkilöY:lle, koska _ ei osannut neuloa ja ommella</w:t>
      </w:r>
    </w:p>
    <w:p>
      <w:r>
        <w:rPr>
          <w:b/>
        </w:rPr>
        <w:t xml:space="preserve">Tulos</w:t>
      </w:r>
    </w:p>
    <w:p>
      <w:r>
        <w:t xml:space="preserve">Lause 1: HenkilöX pyysi henkilöäY opettamaan hänelle virkkausta, koska _ ei osannut virkata.</w:t>
        <w:br/>
        <w:t xml:space="preserve"> Lause 2: HenkilöX pyysi HenkilöY:tä opettamaan häntä virkkaamaan, mutta _ ei osannut virkata.</w:t>
      </w:r>
    </w:p>
    <w:p>
      <w:r>
        <w:rPr>
          <w:b/>
        </w:rPr>
        <w:t xml:space="preserve">Tulos</w:t>
      </w:r>
    </w:p>
    <w:p>
      <w:r>
        <w:t xml:space="preserve">Lause 1: HenkilöX kysyi henkilöY:ltä, minkälainen lanka olisi paras huivin virkkaamiseen, koska _ oli aloittelija.</w:t>
        <w:br/>
        <w:t xml:space="preserve"> Lause 2: HenkilöX kysyi henkilöY:ltä, minkälainen lanka olisi parasta huivin virkkaamiseen, koska _ oli asiantuntija</w:t>
      </w:r>
    </w:p>
    <w:p>
      <w:r>
        <w:rPr>
          <w:b/>
        </w:rPr>
        <w:t xml:space="preserve">Tulos</w:t>
      </w:r>
    </w:p>
    <w:p>
      <w:r>
        <w:t xml:space="preserve">Lause 1: HenkilöX yrittää opettaa henkilöY:tä virkkaamaan, kun _ huomaa, ettei hän tiedä siitä tarpeeksi.</w:t>
        <w:br/>
        <w:t xml:space="preserve"> Lause 2: HenkilöX yrittää opettaa henkilöY:lle virkkaamista, kun _ huomaa tietävänsä siitä tarpeeksi</w:t>
      </w:r>
    </w:p>
    <w:p>
      <w:r>
        <w:rPr>
          <w:b/>
        </w:rPr>
        <w:t xml:space="preserve">Tulos</w:t>
      </w:r>
    </w:p>
    <w:p>
      <w:r>
        <w:t xml:space="preserve">Lause 1: HenkilöX piti virkkaamista rentouttavana, mutta se vain turhautti HenkilöY:tä. _ oli kärsivällinen ja luova ihminen.</w:t>
        <w:br/>
        <w:t xml:space="preserve"> Lause 2: HenkilöX piti virkkaamista rentouttavana, mutta se vain turhautti HenkilöY:tä</w:t>
        <w:t xml:space="preserve"> _ oli vihainen ja kärsimätön ihminen.</w:t>
      </w:r>
    </w:p>
    <w:p>
      <w:r>
        <w:rPr>
          <w:b/>
        </w:rPr>
        <w:t xml:space="preserve">Tulos</w:t>
      </w:r>
    </w:p>
    <w:p>
      <w:r>
        <w:t xml:space="preserve">Lause 1: HenkilöX antoi henkilöY:lle villapaidan osoittaakseen virkkaustaitojaan, ja _ nautti lahjan antamisesta.</w:t>
        <w:br/>
        <w:t xml:space="preserve"> Lause 2: HenkilöX antoi henkilöY:lle villapaidan osoittaakseen virkkaustaitojaan ja _ nautti lahjan vastaanottamisesta</w:t>
      </w:r>
    </w:p>
    <w:p>
      <w:r>
        <w:rPr>
          <w:b/>
        </w:rPr>
        <w:t xml:space="preserve">Tulos</w:t>
      </w:r>
    </w:p>
    <w:p>
      <w:r>
        <w:t xml:space="preserve">Lause 1: HenkilöX sai etumatkaa henkilöY:hen virkkausprojektissa, koska _ oli nopeampi ja saisi hänet kiinni.</w:t>
        <w:br/>
        <w:t xml:space="preserve"> Lause 2: HenkilöX sai etumatkaa henkilöY:hen virkkausprojektissa, koska _ oli hitaampi ja tulisi joka tapauksessa toiseksi</w:t>
      </w:r>
    </w:p>
    <w:p>
      <w:r>
        <w:rPr>
          <w:b/>
        </w:rPr>
        <w:t xml:space="preserve">Tulos</w:t>
      </w:r>
    </w:p>
    <w:p>
      <w:r>
        <w:t xml:space="preserve">Lause 1: HenkilöX oppi virkkaamaan mummoltaan, mutta henkilöY ei. _ neuloi koiralleen villapaidan.</w:t>
        <w:br/>
        <w:t xml:space="preserve"> Lause 2: HenkilöX oppi virkkaamaan mummoltaan, mutta HenkilY ei. _ osti koiralleen villapaidan.</w:t>
      </w:r>
    </w:p>
    <w:p>
      <w:r>
        <w:rPr>
          <w:b/>
        </w:rPr>
        <w:t xml:space="preserve">Tulos</w:t>
      </w:r>
    </w:p>
    <w:p>
      <w:r>
        <w:t xml:space="preserve">Lause 1: HenkilöX teki henkilöY:lle kauniin virkatun huivin, joka meni pilalle pesukoneessa. _ tunsi sydämensä murtuneeksi siitä, että huivi tuhoutui.</w:t>
        <w:br/>
        <w:t xml:space="preserve"> Lause 2: HenkilöX teki HenkilöY:lle kauniin virkatun huivin, joka meni pilalle pesukoneessa</w:t>
        <w:t xml:space="preserve"> _ tunsi syyllisyyttä siitä, että huivi tuhoutui.</w:t>
      </w:r>
    </w:p>
    <w:p>
      <w:r>
        <w:rPr>
          <w:b/>
        </w:rPr>
        <w:t xml:space="preserve">Tulos</w:t>
      </w:r>
    </w:p>
    <w:p>
      <w:r>
        <w:t xml:space="preserve">Lause 1: HenkilöX tarjoutui opettamaan ystävälleen HenkilöY:lle, kuinka virkata huivi tämän äidin syntymäpäiväksi. _ oli ylpeä nähdessään opetuksensa tulokset.</w:t>
        <w:br/>
        <w:t xml:space="preserve"> Lause 2: HenkilöX tarjoutui opettamaan ystävälleen HenkilöY:lle, kuinka virkata huivi tämän äidin syntymäpäiväksi</w:t>
        <w:t xml:space="preserve"> _ oli ylpeä nähdessään opetuksensa tulokset.</w:t>
      </w:r>
    </w:p>
    <w:p>
      <w:r>
        <w:rPr>
          <w:b/>
        </w:rPr>
        <w:t xml:space="preserve">Tulos</w:t>
      </w:r>
    </w:p>
    <w:p>
      <w:r>
        <w:t xml:space="preserve">Lause 1: HenkilöX on opiskellut virkkaamista, mutta henkilöY ei. _ teki söpöjä pikku kenkiä koiralleen.</w:t>
        <w:br/>
        <w:t xml:space="preserve"> Lause 2: HenkilöX opiskeli virkkausta, mutta HenkilöY ei. _ osti koiralleen söpöjä pikku kenkiä.</w:t>
      </w:r>
    </w:p>
    <w:p>
      <w:r>
        <w:rPr>
          <w:b/>
        </w:rPr>
        <w:t xml:space="preserve">Tulos</w:t>
      </w:r>
    </w:p>
    <w:p>
      <w:r>
        <w:t xml:space="preserve">Lause 1: HenkilöX opetti henkilöY:lle mekon virkkaamista, koska _ osallistui neulontakurssille.</w:t>
        <w:br/>
        <w:t xml:space="preserve"> Lause 2: HenkilöX opetti HenkilöY:lle, miten virkata mekko, koska _ oli pitämässä neulontakurssia</w:t>
      </w:r>
    </w:p>
    <w:p>
      <w:r>
        <w:rPr>
          <w:b/>
        </w:rPr>
        <w:t xml:space="preserve">Tulos</w:t>
      </w:r>
    </w:p>
    <w:p>
      <w:r>
        <w:t xml:space="preserve">Lause 1: HenkilöX halusi, että HenkilöY opettaa häntä virkkaamaan, joten _ kokosi materiaalit oppituntia varten.</w:t>
        <w:br/>
        <w:t xml:space="preserve"> Lause 2: HenkilöX halusi, että HenkilöY opettaa heitä virkkaamaan, mutta _ ei saanut materiaaleja oppitunnille</w:t>
      </w:r>
    </w:p>
    <w:p>
      <w:r>
        <w:rPr>
          <w:b/>
        </w:rPr>
        <w:t xml:space="preserve">Tulos</w:t>
      </w:r>
    </w:p>
    <w:p>
      <w:r>
        <w:t xml:space="preserve">Lause 1: HenkilöX halusi oppia virkkaamaan henkilöY:ltä, koska _ on innoissaan taidon oppimisesta.</w:t>
        <w:br/>
        <w:t xml:space="preserve"> Lause 2: HenkilöX halusi oppia virkkaamaan HenkilöY:ltä, koska _ tiedetään olevan taitava.</w:t>
      </w:r>
    </w:p>
    <w:p>
      <w:r>
        <w:rPr>
          <w:b/>
        </w:rPr>
        <w:t xml:space="preserve">Tulos</w:t>
      </w:r>
    </w:p>
    <w:p>
      <w:r>
        <w:t xml:space="preserve">Lause 1: HenkilöX oli henkilöY:tä taitavampi henkilö, joten _ halusi yrittää opetella virkkaamaan.</w:t>
        <w:br/>
        <w:t xml:space="preserve"> Lause 2: HenkilöX oli ovelampi yksilö kuin HenkilöY, joten _ halusi koskaan oppia virkkaamaan.</w:t>
      </w:r>
    </w:p>
    <w:p>
      <w:r>
        <w:rPr>
          <w:b/>
        </w:rPr>
        <w:t xml:space="preserve">Tulos</w:t>
      </w:r>
    </w:p>
    <w:p>
      <w:r>
        <w:t xml:space="preserve">Lause 1: HenkilöX opetteli henkilöY:ltä virkkaamaan huivin, jotta _ voisi tehdä lahjan tyttärelleen.</w:t>
        <w:br/>
        <w:t xml:space="preserve"> Lause 2: HenkilöX opetti HenkilöY:tä virkkaamaan huivin, jotta _ voisi tehdä lahjan tyttärelleen.</w:t>
      </w:r>
    </w:p>
    <w:p>
      <w:r>
        <w:rPr>
          <w:b/>
        </w:rPr>
        <w:t xml:space="preserve">Tulos</w:t>
      </w:r>
    </w:p>
    <w:p>
      <w:r>
        <w:t xml:space="preserve">Lause 1: HenkilöX opetteli virkkaamaan, mutta henkilöY ei, koska _ oli fyysisesti hyvin näppärä.</w:t>
        <w:br/>
        <w:t xml:space="preserve"> Lause 2: HenkilöX opetteli virkkaamaan, mutta HenkilöY ei, koska _ oli fyysisesti hyvin kömpelö</w:t>
      </w:r>
    </w:p>
    <w:p>
      <w:r>
        <w:rPr>
          <w:b/>
        </w:rPr>
        <w:t xml:space="preserve">Tulos</w:t>
      </w:r>
    </w:p>
    <w:p>
      <w:r>
        <w:t xml:space="preserve">Lause 1: HenkilöX yritti virkata huivin HenkilöY:lle, koska _ rakastaa käsitöitä.</w:t>
        <w:br/>
        <w:t xml:space="preserve"> Lause 2: HenkilöX yritti virkata huivin HenkilöY:lle, koska _ rakasti taidetta ja käsitöitä.</w:t>
      </w:r>
    </w:p>
    <w:p>
      <w:r>
        <w:rPr>
          <w:b/>
        </w:rPr>
        <w:t xml:space="preserve">Tulos</w:t>
      </w:r>
    </w:p>
    <w:p>
      <w:r>
        <w:t xml:space="preserve">Lause 1: HenkilöX:n tekemä virkkaustyö oli parempi kuin henkilöY:n tekemä, koska _ oli kokenut käsityöläinen.</w:t>
        <w:br/>
        <w:t xml:space="preserve"> Lause 2: HenkilöX:n tekemä virkkausprojekti oli parempi kuin HenkilöY:n tekemä projekti, koska _ oli kokematon käsityöläinen.</w:t>
      </w:r>
    </w:p>
    <w:p>
      <w:r>
        <w:rPr>
          <w:b/>
        </w:rPr>
        <w:t xml:space="preserve">Tulos</w:t>
      </w:r>
    </w:p>
    <w:p>
      <w:r>
        <w:t xml:space="preserve">Lause 1: Käveliessään askartelukaupan käytävää pitkin henkilöX osti virkkaussarjan henkilöY:lle _ opettamaan, miten.</w:t>
        <w:br/>
        <w:t xml:space="preserve"> Lause 2: Käveliessään käsityökaupan käytävää pitkin henkilöX osti virkkaussarjan henkilöY:lle _ opettamaan miten</w:t>
      </w:r>
    </w:p>
    <w:p>
      <w:r>
        <w:rPr>
          <w:b/>
        </w:rPr>
        <w:t xml:space="preserve">Esimerkki 0.2019</w:t>
      </w:r>
    </w:p>
    <w:p>
      <w:r>
        <w:t xml:space="preserve">Context Word: cool.</w:t>
      </w:r>
    </w:p>
    <w:p>
      <w:r>
        <w:rPr>
          <w:b/>
        </w:rPr>
        <w:t xml:space="preserve">Tulos</w:t>
      </w:r>
    </w:p>
    <w:p>
      <w:r>
        <w:t xml:space="preserve">Lause 1: Colorado on henkilöX:lle parempi paikka asua kuin henkilöY:lle, koska _ pitää todella viileästä säästä.</w:t>
        <w:br/>
        <w:t xml:space="preserve"> Lause 2: Coloradossa on parempi asua henkilöX:lle kuin henkilöY:lle, koska _ ei todellakaan pidä viileästä säästä</w:t>
      </w:r>
    </w:p>
    <w:p>
      <w:r>
        <w:rPr>
          <w:b/>
        </w:rPr>
        <w:t xml:space="preserve">Tulos</w:t>
      </w:r>
    </w:p>
    <w:p>
      <w:r>
        <w:t xml:space="preserve">Lause 1: HenkilöX:n vaatteet näyttävät ihmisten mielestä rähjäisiltä, kun taas henkilöY:n vaatteet näyttävät siisteiltä. _ on epämuodikas pukeutuja.</w:t>
        <w:br/>
        <w:t xml:space="preserve"> Lause 2: Ihmisten mielestä HenkilöX:n vaatteet näyttävät rähjäisiltä, kun taas HenkilöY:n vaatteet näyttävät siisteiltä</w:t>
        <w:t xml:space="preserve"> _ on tyylikäs pukeutuja.</w:t>
      </w:r>
    </w:p>
    <w:p>
      <w:r>
        <w:rPr>
          <w:b/>
        </w:rPr>
        <w:t xml:space="preserve">Tulos</w:t>
      </w:r>
    </w:p>
    <w:p>
      <w:r>
        <w:t xml:space="preserve">Lause 1: HenkilöX tunsi olonsa erittäin siistiksi esiteltyään itsensä HenkilöY:n edessä, mutta _ ei tiennyt, kuinka tyhmältä hän todella näytti.</w:t>
        <w:br/>
        <w:t xml:space="preserve"> Lause 2: HenkilöX tunsi itsensä superviileäksi esiteltyään itsensä HenkilöY:n edessä, koska _ ei kertonut hänelle, kuinka tyhmältä hän todella näytti.</w:t>
      </w:r>
    </w:p>
    <w:p>
      <w:r>
        <w:rPr>
          <w:b/>
        </w:rPr>
        <w:t xml:space="preserve">Esimerkki 0.2020</w:t>
      </w:r>
    </w:p>
    <w:p>
      <w:r>
        <w:t xml:space="preserve">Kontekstisana: jääpakkaus.</w:t>
      </w:r>
    </w:p>
    <w:p>
      <w:r>
        <w:rPr>
          <w:b/>
        </w:rPr>
        <w:t xml:space="preserve">Tulos</w:t>
      </w:r>
    </w:p>
    <w:p>
      <w:r>
        <w:t xml:space="preserve">Lause 1: HenkilöX teki jääpakkauksen HenkilöY:n jalalle, kun _ tajusi, mitä eilen oli tapahtunut.</w:t>
        <w:br/>
        <w:t xml:space="preserve"> Lause 2: HenkilöX teki jääpakkauksen HenkilöY:n jalalle, kun _ kertoi, mitä eilen oli tapahtunut</w:t>
      </w:r>
    </w:p>
    <w:p>
      <w:r>
        <w:rPr>
          <w:b/>
        </w:rPr>
        <w:t xml:space="preserve">Esimerkki 0.2021</w:t>
      </w:r>
    </w:p>
    <w:p>
      <w:r>
        <w:t xml:space="preserve">Asiayhteyssana: auto.</w:t>
      </w:r>
    </w:p>
    <w:p>
      <w:r>
        <w:rPr>
          <w:b/>
        </w:rPr>
        <w:t xml:space="preserve">Tulos</w:t>
      </w:r>
    </w:p>
    <w:p>
      <w:r>
        <w:t xml:space="preserve">Lause 1: HenkilöX ajaa näyttävää autoa, mutta henkilöY ei, koska _ tienaa enemmän rahaa.</w:t>
        <w:br/>
        <w:t xml:space="preserve"> Lause 2: HenkilöX ajaa näyttävää autoa, mutta henkilöY ei, koska _ tienaa vähemmän rahaa.</w:t>
      </w:r>
    </w:p>
    <w:p>
      <w:r>
        <w:rPr>
          <w:b/>
        </w:rPr>
        <w:t xml:space="preserve">Tulos</w:t>
      </w:r>
    </w:p>
    <w:p>
      <w:r>
        <w:t xml:space="preserve">Lause 1: HenkilöX lainasi henkilöY:ltä autoa, koska _ piti mennä jonnekin tärkeään paikkaan sinä päivänä.</w:t>
        <w:br/>
        <w:t xml:space="preserve"> Lause 2: HenkilöX lainasi autoa henkilöY:ltä, koska _:llä oli sinä päivänä tärkeää menoa.</w:t>
      </w:r>
    </w:p>
    <w:p>
      <w:r>
        <w:rPr>
          <w:b/>
        </w:rPr>
        <w:t xml:space="preserve">Tulos</w:t>
      </w:r>
    </w:p>
    <w:p>
      <w:r>
        <w:t xml:space="preserve">Lause 1: HenkilöX oli loistava käytettyjen autojen myyjä, mutta HenkilöY ei ollut, koska _ oli röyhkeä ja rohkea persoona.</w:t>
        <w:br/>
        <w:t xml:space="preserve"> Lause 2: HenkilöX oli loistava käytettyjen autojen myyjä, mutta HenkilöY ei ollut, koska _ oli lempeä ja arka luonne.</w:t>
      </w:r>
    </w:p>
    <w:p>
      <w:r>
        <w:rPr>
          <w:b/>
        </w:rPr>
        <w:t xml:space="preserve">Tulos</w:t>
      </w:r>
    </w:p>
    <w:p>
      <w:r>
        <w:t xml:space="preserve">Lause 1: HenkilöX:n autossa ei ollut yhtä suurta moottoria kuin HenkilöY:n autossa, joten _ auto kiihtyi hyvin hitaasti.</w:t>
        <w:br/>
        <w:t xml:space="preserve"> Lause 2: HenkilöX:n autossa ei ollut yhtä suurta moottoria kuin HenkilöY:n autossa, joten _ auto kiihtyi hyvin nopeasti.</w:t>
      </w:r>
    </w:p>
    <w:p>
      <w:r>
        <w:rPr>
          <w:b/>
        </w:rPr>
        <w:t xml:space="preserve">Esimerkki 0.2022</w:t>
      </w:r>
    </w:p>
    <w:p>
      <w:r>
        <w:t xml:space="preserve">Asiayhteyssana: puvut.</w:t>
      </w:r>
    </w:p>
    <w:p>
      <w:r>
        <w:rPr>
          <w:b/>
        </w:rPr>
        <w:t xml:space="preserve">Tulos</w:t>
      </w:r>
    </w:p>
    <w:p>
      <w:r>
        <w:t xml:space="preserve">Lause 1: HenkilöX:n oli vaikea osallistua naamiaisiin, mutta henkilöY:n ei, koska _:llä ei ollut pukuja.</w:t>
        <w:br/>
        <w:t xml:space="preserve"> Lause 2: HenkilöX:n oli vaikea osallistua naamiaisiin, mutta henkilöY:n ei, koska _:llä oli useita pukuja.</w:t>
      </w:r>
    </w:p>
    <w:p>
      <w:r>
        <w:rPr>
          <w:b/>
        </w:rPr>
        <w:t xml:space="preserve">Esimerkki 0.2023</w:t>
      </w:r>
    </w:p>
    <w:p>
      <w:r>
        <w:t xml:space="preserve">Asiayhteyssana: ruusuvesi.</w:t>
      </w:r>
    </w:p>
    <w:p>
      <w:r>
        <w:rPr>
          <w:b/>
        </w:rPr>
        <w:t xml:space="preserve">Tulos</w:t>
      </w:r>
    </w:p>
    <w:p>
      <w:r>
        <w:t xml:space="preserve">Lause 1: HenkilöX valmisti ruusuvettä henkilöY:lle, koska _ hänellä oli kaikki tarvittavat eteeriset öljyt käsillä.</w:t>
        <w:br/>
        <w:t xml:space="preserve"> Lause 2: HenkilöX valmisti ruusuvettä henkilöY:lle, koska _:llä ei ollut yhtään tarvittavaa eteeristä öljyä</w:t>
      </w:r>
    </w:p>
    <w:p>
      <w:r>
        <w:rPr>
          <w:b/>
        </w:rPr>
        <w:t xml:space="preserve">Esimerkki 0.2024</w:t>
      </w:r>
    </w:p>
    <w:p>
      <w:r>
        <w:t xml:space="preserve">Kontekstin sana: Kultainen noutaja.</w:t>
      </w:r>
    </w:p>
    <w:p>
      <w:r>
        <w:rPr>
          <w:b/>
        </w:rPr>
        <w:t xml:space="preserve">Tulos</w:t>
      </w:r>
    </w:p>
    <w:p>
      <w:r>
        <w:t xml:space="preserve">Lause 1: HenkilöX on sitä mieltä, että kultainennoutaja on hyvä lemmikki, mutta henkilöY ei ole sitä mieltä. _ ostaa kultaisennoutajan kasvattajalta.</w:t>
        <w:br/>
        <w:t xml:space="preserve"> Lause 2: HenkilöX on sitä mieltä, että kultaisesta noutajasta tulee hyvä lemmikki, mutta HenkilöY ei ole sitä mieltä. _ ostaa kasvattajalta beaglen.</w:t>
      </w:r>
    </w:p>
    <w:p>
      <w:r>
        <w:rPr>
          <w:b/>
        </w:rPr>
        <w:t xml:space="preserve">Esimerkki 0.2025</w:t>
      </w:r>
    </w:p>
    <w:p>
      <w:r>
        <w:t xml:space="preserve">Asiayhteyssana: emo.</w:t>
      </w:r>
    </w:p>
    <w:p>
      <w:r>
        <w:rPr>
          <w:b/>
        </w:rPr>
        <w:t xml:space="preserve">Tulos</w:t>
      </w:r>
    </w:p>
    <w:p>
      <w:r>
        <w:t xml:space="preserve">Lause 1: HenkilöX soitti emobändissä Texas is the Reason, jonka suuri fani HenkilöY oli, joten _ antoi hänelle nimikirjoituksen.</w:t>
        <w:br/>
        <w:t xml:space="preserve"> Lause 2: HenkilöX soitti emobändissä Texas is the Reason, jonka suuri fani HenkilöY oli, joten _ pyysi häneltä nimikirjoitusta.</w:t>
      </w:r>
    </w:p>
    <w:p>
      <w:r>
        <w:rPr>
          <w:b/>
        </w:rPr>
        <w:t xml:space="preserve">Tulos</w:t>
      </w:r>
    </w:p>
    <w:p>
      <w:r>
        <w:t xml:space="preserve">Lause 1: HenkilöX:n mielestä emoilme on aika tuore, mutta HenkilöY:n mielestä se on roskainen. _ osti vaatekaupasta revityt farkut.</w:t>
        <w:br/>
        <w:t xml:space="preserve"> Lause 2: HenkilöX:n mielestä emoilme on aika tuore, mutta HenkilöY:n mielestä se on roskainen</w:t>
        <w:t xml:space="preserve"> _ osti vaatekaupasta mekkohousut.</w:t>
      </w:r>
    </w:p>
    <w:p>
      <w:r>
        <w:rPr>
          <w:b/>
        </w:rPr>
        <w:t xml:space="preserve">Tulos</w:t>
      </w:r>
    </w:p>
    <w:p>
      <w:r>
        <w:t xml:space="preserve">Lause 1: HenkilöX oli masentuneempi kuin HenkilöY, joten _ yritti näyttää emomaisemmalta ilmeellään.</w:t>
        <w:br/>
        <w:t xml:space="preserve"> Lause 2: HenkilöX tunsi itsensä masentuneemmaksi kuin HenkilöY, joten _ yritti näyttää vähemmän emoilulta ilmeellään</w:t>
      </w:r>
    </w:p>
    <w:p>
      <w:r>
        <w:rPr>
          <w:b/>
        </w:rPr>
        <w:t xml:space="preserve">Tulos</w:t>
      </w:r>
    </w:p>
    <w:p>
      <w:r>
        <w:t xml:space="preserve">Lause 1: HenkilöX:n pukeutumista voidaan kuvailla emoiluksi, kun taas henkilöY pukeutuu perinteisemmin, joten _ voidaan sanoa kapinallisemmaksi.</w:t>
        <w:br/>
        <w:t xml:space="preserve"> Lause 2: HenkilöX:n ulkonäköä voidaan kuvata emoiluksi, kun taas HenkilöY pukeutuu perinteisemmin, joten _ voidaan sanoa vastuullisemmaksi</w:t>
      </w:r>
    </w:p>
    <w:p>
      <w:r>
        <w:rPr>
          <w:b/>
        </w:rPr>
        <w:t xml:space="preserve">Esimerkki 0.2026</w:t>
      </w:r>
    </w:p>
    <w:p>
      <w:r>
        <w:t xml:space="preserve">Asiayhteyssana: leirintäalue.</w:t>
      </w:r>
    </w:p>
    <w:p>
      <w:r>
        <w:rPr>
          <w:b/>
        </w:rPr>
        <w:t xml:space="preserve">Tulos</w:t>
      </w:r>
    </w:p>
    <w:p>
      <w:r>
        <w:t xml:space="preserve">Lause 1: Leirintäalueella henkilöX pystyi sytyttämään nuotion, kun taas henkilöY ei pystynyt, koska _ oli kekseliäämpi.</w:t>
        <w:br/>
        <w:t xml:space="preserve"> Lause 2: Leirintäalueella henkilöX pystyi sytyttämään nuotion, kun taas henkilöY ei pystynyt, koska _ vähemmän kekseliäs</w:t>
      </w:r>
    </w:p>
    <w:p>
      <w:r>
        <w:rPr>
          <w:b/>
        </w:rPr>
        <w:t xml:space="preserve">Esimerkki 0.2027</w:t>
      </w:r>
    </w:p>
    <w:p>
      <w:r>
        <w:t xml:space="preserve">Kontekstin sana: Kalastus.</w:t>
      </w:r>
    </w:p>
    <w:p>
      <w:r>
        <w:rPr>
          <w:b/>
        </w:rPr>
        <w:t xml:space="preserve">Tulos</w:t>
      </w:r>
    </w:p>
    <w:p>
      <w:r>
        <w:t xml:space="preserve">Lause 1: HenkilöX ei pitänyt kalastuksesta, mutta henkilöY piti sitä rentouttavana ajanvietteenä. _ osti uuden mönkijän, jota he voivat käyttää vapaa-ajallaan.</w:t>
        <w:br/>
        <w:t xml:space="preserve"> Lause 2: HenkilöX ei pitänyt kalastuksesta, mutta henkilöY piti sitä rentouttavana ajan</w:t>
        <w:t xml:space="preserve"> _ osti uuden bassoveneen käytettäväksi vapaa-ajallaan.</w:t>
      </w:r>
    </w:p>
    <w:p>
      <w:r>
        <w:rPr>
          <w:b/>
        </w:rPr>
        <w:t xml:space="preserve">Tulos</w:t>
      </w:r>
    </w:p>
    <w:p>
      <w:r>
        <w:t xml:space="preserve">Lause 1: Kalastaessaan laiturilla henkilöX hyppäsi veteen pelastaakseen henkilöY:n, koska _ oli erinomainen uimari.</w:t>
        <w:br/>
        <w:t xml:space="preserve"> Lause 2: Kalastaessaan laiturilla henkilöX hyppäsi veteen pelastaakseen henkilöY:n, koska _ oli huono uimari.</w:t>
      </w:r>
    </w:p>
    <w:p>
      <w:r>
        <w:rPr>
          <w:b/>
        </w:rPr>
        <w:t xml:space="preserve">Esimerkki 0.2028</w:t>
      </w:r>
    </w:p>
    <w:p>
      <w:r>
        <w:t xml:space="preserve">Asiayhteyssana: urheilijat.</w:t>
      </w:r>
    </w:p>
    <w:p>
      <w:r>
        <w:rPr>
          <w:b/>
        </w:rPr>
        <w:t xml:space="preserve">Tulos</w:t>
      </w:r>
    </w:p>
    <w:p>
      <w:r>
        <w:t xml:space="preserve">Lause 1: HenkilöX:n joukkueen urheilijat olivat vähemmän väsyneitä kuin henkilöY:n joukkueen urheilijat, koska ne, joilla oli _, tekivät vähemmän kierroksia.</w:t>
        <w:br/>
        <w:t xml:space="preserve"> Lause 2: HenkilöX:n joukkueen urheilijat olivat väsyneempiä kuin henkilöY:n joukkueen urheilijat, koska ne, joilla oli _, tekivät vähemmän kierroksia.</w:t>
      </w:r>
    </w:p>
    <w:p>
      <w:r>
        <w:rPr>
          <w:b/>
        </w:rPr>
        <w:t xml:space="preserve">Esimerkki 0.2029</w:t>
      </w:r>
    </w:p>
    <w:p>
      <w:r>
        <w:t xml:space="preserve">Kontekstin sana: Cheque.</w:t>
      </w:r>
    </w:p>
    <w:p>
      <w:r>
        <w:rPr>
          <w:b/>
        </w:rPr>
        <w:t xml:space="preserve">Tulos</w:t>
      </w:r>
    </w:p>
    <w:p>
      <w:r>
        <w:t xml:space="preserve">Lause 1: personx tienasi show'sta suuremman shekin kuin persony _ huonosta suorituksesta huolimatta.</w:t>
        <w:br/>
        <w:t xml:space="preserve"> Lause 2: personx sai show'sta suuremman sekin kuin persony _ erinomaisesta suorituksesta huolimatta.</w:t>
      </w:r>
    </w:p>
    <w:p>
      <w:r>
        <w:rPr>
          <w:b/>
        </w:rPr>
        <w:t xml:space="preserve">Esimerkki 0.2030</w:t>
      </w:r>
    </w:p>
    <w:p>
      <w:r>
        <w:t xml:space="preserve">Asiayhteyssana: toiminta-ajatus.</w:t>
      </w:r>
    </w:p>
    <w:p>
      <w:r>
        <w:rPr>
          <w:b/>
        </w:rPr>
        <w:t xml:space="preserve">Tulos</w:t>
      </w:r>
    </w:p>
    <w:p>
      <w:r>
        <w:t xml:space="preserve">Lause 1: Toiminta-ajatuksen kirjoitti henkilöX eikä henkilöY, koska _ oli yrityksen toimitusjohtaja.</w:t>
        <w:br/>
        <w:t xml:space="preserve"> Lause 2: Toiminta-ajatuksen kirjoitti henkilöX eikä henkilöY, koska _ ei ollut yrityksen toimitusjohtaja.</w:t>
      </w:r>
    </w:p>
    <w:p>
      <w:r>
        <w:rPr>
          <w:b/>
        </w:rPr>
        <w:t xml:space="preserve">Esimerkki 0.2031</w:t>
      </w:r>
    </w:p>
    <w:p>
      <w:r>
        <w:t xml:space="preserve">Kontekstisana: krapula.</w:t>
      </w:r>
    </w:p>
    <w:p>
      <w:r>
        <w:rPr>
          <w:b/>
        </w:rPr>
        <w:t xml:space="preserve">Tulos</w:t>
      </w:r>
    </w:p>
    <w:p>
      <w:r>
        <w:t xml:space="preserve">Lause 1: Pitkän yön jälkeen henkilöX yritti auttaa henkilöY:tä krapulan kanssa, koska _ ei ole sairas.</w:t>
        <w:br/>
        <w:t xml:space="preserve"> Lause 2: Pitkän yön jälkeen henkilöX yritti auttaa henkilöY:tä krapulan kanssa, koska _ on sairas.</w:t>
      </w:r>
    </w:p>
    <w:p>
      <w:r>
        <w:rPr>
          <w:b/>
        </w:rPr>
        <w:t xml:space="preserve">Tulos</w:t>
      </w:r>
    </w:p>
    <w:p>
      <w:r>
        <w:t xml:space="preserve">Lause 1: HenkilöX uskoi, että paras lääke krapulaan oli koirankarva, ja kaatoi juoman itselleen ja HenkilöY:lle, ja _ joi sen välittömästi.</w:t>
        <w:br/>
        <w:t xml:space="preserve"> Lause 2: Uskoen, että paras lääke krapulaan oli koirankarva, henkilöX kaatoi juoman itselleen ja henkilöY:lle, mutta _ ei koskaan juonut sitä</w:t>
      </w:r>
    </w:p>
    <w:p>
      <w:r>
        <w:rPr>
          <w:b/>
        </w:rPr>
        <w:t xml:space="preserve">Tulos</w:t>
      </w:r>
    </w:p>
    <w:p>
      <w:r>
        <w:t xml:space="preserve">Lause 1: Krapulan saaminen oli todennäköisempää henkilöX:lle kuin henkilöY:lle, koska _ piti alkoholin käytöstä.</w:t>
        <w:br/>
        <w:t xml:space="preserve"> Lause 2: Krapulan saaminen oli todennäköisempää henkilöX:lle kuin henkilöY:lle, koska _ ei juonut alkoholia</w:t>
      </w:r>
    </w:p>
    <w:p>
      <w:r>
        <w:rPr>
          <w:b/>
        </w:rPr>
        <w:t xml:space="preserve">Tulos</w:t>
      </w:r>
    </w:p>
    <w:p>
      <w:r>
        <w:t xml:space="preserve">Lause 1: HenkilöX joi enemmän kuin HenkilöY, mutta _ hänellä oli vähemmän krapulaa, koska hänellä oli paljon korkeampi toleranssi.</w:t>
        <w:br/>
        <w:t xml:space="preserve"> Lause 2: HenkilöX joi enemmän kuin HenkilöY, mutta _:llä oli enemmän krapulaa, koska hänen sietokykynsä oli pienempi ja korkeampi</w:t>
      </w:r>
    </w:p>
    <w:p>
      <w:r>
        <w:rPr>
          <w:b/>
        </w:rPr>
        <w:t xml:space="preserve">Tulos</w:t>
      </w:r>
    </w:p>
    <w:p>
      <w:r>
        <w:t xml:space="preserve">Lause 1: HenkilöX kärsi krapulasta, ja HenkilöY oli sitä mieltä, että siitä pitäisi rangaista, koska _ rikkoo aina sääntöjä.</w:t>
        <w:br/>
        <w:t xml:space="preserve"> Lause 2: HenkilöX kärsi krapulasta, ja HenkilöY oli sitä mieltä, että rangaistusta pitäisi antaa, koska _ rikkoi harvoin sääntöjä</w:t>
      </w:r>
    </w:p>
    <w:p>
      <w:r>
        <w:rPr>
          <w:b/>
        </w:rPr>
        <w:t xml:space="preserve">Tulos</w:t>
      </w:r>
    </w:p>
    <w:p>
      <w:r>
        <w:t xml:space="preserve">Lause 1: Tänä maanantaina henkilöX:n oli mentävä töihin krapulassa, kun taas henkilöY tunsi olonsa hyväksi. Tämä johtuu siitä, että _ on runsas juominen.</w:t>
        <w:br/>
        <w:t xml:space="preserve"> Lause 2: Tänä maanantaina HenkilöX:n oli mentävä töihin krapulassa, kun taas HenkilöY voi hyvin</w:t>
        <w:t xml:space="preserve"> Tämä johtuu siitä, että _ hän on kevyt juoja.</w:t>
      </w:r>
    </w:p>
    <w:p>
      <w:r>
        <w:rPr>
          <w:b/>
        </w:rPr>
        <w:t xml:space="preserve">Esimerkki 0.2032</w:t>
      </w:r>
    </w:p>
    <w:p>
      <w:r>
        <w:t xml:space="preserve">Asiayhteyssana: menetys.</w:t>
      </w:r>
    </w:p>
    <w:p>
      <w:r>
        <w:rPr>
          <w:b/>
        </w:rPr>
        <w:t xml:space="preserve">Tulos</w:t>
      </w:r>
    </w:p>
    <w:p>
      <w:r>
        <w:t xml:space="preserve">Lause 1: HenkilöX laihtui enemmän kuin henkilöY, koska hän oli kuukauden ajan tiukalla dieetillä.</w:t>
        <w:br/>
        <w:t xml:space="preserve"> Lause 2: HenkilöX laihtui vähemmän kuin HenkilöY, koska _ oli kuukauden mittaisella tiukalla dieetillä</w:t>
      </w:r>
    </w:p>
    <w:p>
      <w:r>
        <w:rPr>
          <w:b/>
        </w:rPr>
        <w:t xml:space="preserve">Tulos</w:t>
      </w:r>
    </w:p>
    <w:p>
      <w:r>
        <w:t xml:space="preserve">Lause 1: HenkilöX oli erittäin taitava sijoittaja, kun taas henkilöY:llä oli vaikeuksia löytää hyviä osakkeita. _ kärsi harvoin tappiota salkussaan.</w:t>
        <w:br/>
        <w:t xml:space="preserve"> Lause 2: HenkilöX oli erittäin taitava sijoittaja, kun taas HenkilöY:llä oli vaikeuksia löytää hyviä osakkeita. _ kärsi usein tappiota salkussaan.</w:t>
      </w:r>
    </w:p>
    <w:p>
      <w:r>
        <w:rPr>
          <w:b/>
        </w:rPr>
        <w:t xml:space="preserve">Tulos</w:t>
      </w:r>
    </w:p>
    <w:p>
      <w:r>
        <w:t xml:space="preserve">Lause 1: HenkilöX pyrki aktiivisesti laihduttamaan, kun taas henkilöY yritti lihoa, joten _ rajoitti kaloriensaantia.</w:t>
        <w:br/>
        <w:t xml:space="preserve"> Lause 2: HenkilöX osallistui aktiivisesti laihduttamiseen, kun taas HenkilöY yritti lihoa, joten _ maksimoi kaloriensaannin.</w:t>
      </w:r>
    </w:p>
    <w:p>
      <w:r>
        <w:rPr>
          <w:b/>
        </w:rPr>
        <w:t xml:space="preserve">Esimerkki 0,2033</w:t>
      </w:r>
    </w:p>
    <w:p>
      <w:r>
        <w:t xml:space="preserve">Asiayhteyssana: vikoja.</w:t>
      </w:r>
    </w:p>
    <w:p>
      <w:r>
        <w:rPr>
          <w:b/>
        </w:rPr>
        <w:t xml:space="preserve">Tulos</w:t>
      </w:r>
    </w:p>
    <w:p>
      <w:r>
        <w:t xml:space="preserve">Lause 1: Ötökät pelottavat HenkilöX:ää, kun taas HenkilöY rakastaa niitä _ on sisäilmaihminen.</w:t>
        <w:br/>
        <w:t xml:space="preserve"> Lause 2: Ötökät pelottavat henkilöX:ää, kun taas henkilöY rakastaa niitä _ on ulkoilmaihminen</w:t>
      </w:r>
    </w:p>
    <w:p>
      <w:r>
        <w:rPr>
          <w:b/>
        </w:rPr>
        <w:t xml:space="preserve">Tulos</w:t>
      </w:r>
    </w:p>
    <w:p>
      <w:r>
        <w:t xml:space="preserve">Lause 1: HenkilöX:llä oli enemmän ötököitä kehossaan kuin henkilöY:llä, koska _ leikki ulkona koko päivän.</w:t>
        <w:br/>
        <w:t xml:space="preserve"> Lause 2: HenkilöX:llä oli enemmän ötököitä kehossaan kuin henkilöY:llä, koska _ leikki sisällä koko päivän</w:t>
      </w:r>
    </w:p>
    <w:p>
      <w:r>
        <w:rPr>
          <w:b/>
        </w:rPr>
        <w:t xml:space="preserve">Tulos</w:t>
      </w:r>
    </w:p>
    <w:p>
      <w:r>
        <w:t xml:space="preserve">Lause 1: HenkilöX poistaa vikoja henkilöY:n autosta, koska _ on ystävä, joka on valmis auttamaan.</w:t>
        <w:br/>
        <w:t xml:space="preserve"> Lause 2: HenkilöX poistaa vikoja HenkilöY:n autosta, koska _ tarvitsisi ystävän, joka on valmis auttamaan</w:t>
      </w:r>
    </w:p>
    <w:p>
      <w:r>
        <w:rPr>
          <w:b/>
        </w:rPr>
        <w:t xml:space="preserve">Tulos</w:t>
      </w:r>
    </w:p>
    <w:p>
      <w:r>
        <w:t xml:space="preserve">Lause 1: Virheet vaikuttivat henkilöX:ään enemmän kuin henkilöY:hen, koska _ vietti enemmän aikaa ulkona.</w:t>
        <w:br/>
        <w:t xml:space="preserve"> Lause 2: Virheet vaikuttivat henkilöönX enemmän kuin henkilöönY, koska _ vietti enemmän aikaa sisällä</w:t>
      </w:r>
    </w:p>
    <w:p>
      <w:r>
        <w:rPr>
          <w:b/>
        </w:rPr>
        <w:t xml:space="preserve">Esimerkki 0.2034</w:t>
      </w:r>
    </w:p>
    <w:p>
      <w:r>
        <w:t xml:space="preserve">Asiayhteyssana: halla.</w:t>
      </w:r>
    </w:p>
    <w:p>
      <w:r>
        <w:rPr>
          <w:b/>
        </w:rPr>
        <w:t xml:space="preserve">Tulos</w:t>
      </w:r>
    </w:p>
    <w:p>
      <w:r>
        <w:t xml:space="preserve">Lause 1: HenkilöX joutui suojaamaan kukkansa pakkaselta huovalla, kun taas henkilöY ei joutunut, koska _:llä on puutarha.</w:t>
        <w:br/>
        <w:t xml:space="preserve"> Lause 2: HenkilöX joutui suojaamaan kukkansa pakkaselta huovalla, kun taas henkilöY ei, koska _:llä ei ole puutarhaa.</w:t>
      </w:r>
    </w:p>
    <w:p>
      <w:r>
        <w:rPr>
          <w:b/>
        </w:rPr>
        <w:t xml:space="preserve">Esimerkki 0.2035</w:t>
      </w:r>
    </w:p>
    <w:p>
      <w:r>
        <w:t xml:space="preserve">Kontekstisana: pms.</w:t>
      </w:r>
    </w:p>
    <w:p>
      <w:r>
        <w:rPr>
          <w:b/>
        </w:rPr>
        <w:t xml:space="preserve">Tulos</w:t>
      </w:r>
    </w:p>
    <w:p>
      <w:r>
        <w:t xml:space="preserve">Lause 1: Henkilöx on huutanut HenkilöY:lle koko viikon, koska _ on kärsinyt PMS-oireista.</w:t>
        <w:br/>
        <w:t xml:space="preserve"> Lause 2: Personx on lohduttanut PersonY:tä koko viikon, koska _ on kärsinyt PMS-oireista.</w:t>
      </w:r>
    </w:p>
    <w:p>
      <w:r>
        <w:rPr>
          <w:b/>
        </w:rPr>
        <w:t xml:space="preserve">Esimerkki 0.2036</w:t>
      </w:r>
    </w:p>
    <w:p>
      <w:r>
        <w:t xml:space="preserve">Asiayhteyssana: kyynärpää.</w:t>
      </w:r>
    </w:p>
    <w:p>
      <w:r>
        <w:rPr>
          <w:b/>
        </w:rPr>
        <w:t xml:space="preserve">Tulos</w:t>
      </w:r>
    </w:p>
    <w:p>
      <w:r>
        <w:t xml:space="preserve">Lause 1: Erittäin aktiivinen HenkilöX loukkasi kyynärpäänsä koripalloa pelatessaan HenkilöY:tä vastaan, joten _ meni lääkäriin.</w:t>
        <w:br/>
        <w:t xml:space="preserve"> Lause 2: Erittäin aktiivinen henkilöX loukkasi kyynärpäänsä koripalloa pelatessaan henkilöäY vastaan, joten _ pyysi anteeksi.</w:t>
      </w:r>
    </w:p>
    <w:p>
      <w:r>
        <w:rPr>
          <w:b/>
        </w:rPr>
        <w:t xml:space="preserve">Esimerkki 0.2037</w:t>
      </w:r>
    </w:p>
    <w:p>
      <w:r>
        <w:t xml:space="preserve">Kontekstisana: helppo.</w:t>
      </w:r>
    </w:p>
    <w:p>
      <w:r>
        <w:rPr>
          <w:b/>
        </w:rPr>
        <w:t xml:space="preserve">Tulos</w:t>
      </w:r>
    </w:p>
    <w:p>
      <w:r>
        <w:t xml:space="preserve">Lause 1: HenkilöX:n oli helppo saada työpaikka, mutta henkilöY:n ei, koska hänellä oli runsaasti työkokemusta.</w:t>
        <w:br/>
        <w:t xml:space="preserve"> Lause 2: HenkilöX:n oli helppo saada työpaikka, mutta henkilöY:n ei, koska _:llä ei ollut lainkaan työkokemusta</w:t>
      </w:r>
    </w:p>
    <w:p>
      <w:r>
        <w:rPr>
          <w:b/>
        </w:rPr>
        <w:t xml:space="preserve">Tulos</w:t>
      </w:r>
    </w:p>
    <w:p>
      <w:r>
        <w:t xml:space="preserve">Lause 1: HenkilöX:llä oli helppo elämä verrattuna henkilöY:hyn, minkä vuoksi _ on saattanut päätyä hemmotelluksi.</w:t>
        <w:br/>
        <w:t xml:space="preserve"> Lause 2: HenkilöX:llä oli helppo elämä verrattuna henkilöY:hen, minkä vuoksi _:stä saattoi tulla kova</w:t>
      </w:r>
    </w:p>
    <w:p>
      <w:r>
        <w:rPr>
          <w:b/>
        </w:rPr>
        <w:t xml:space="preserve">Tulos</w:t>
      </w:r>
    </w:p>
    <w:p>
      <w:r>
        <w:t xml:space="preserve">Lause 1: HenkilöX on erittäin fiksu koulussa, henkilöY ei ole, ja siksi hänen on helppo päästä yliopistoon.</w:t>
        <w:br/>
        <w:t xml:space="preserve"> Lause 2: HenkilöX on erittäin fiksu koulussa, HenkilöY ei ole, ja siksi _:n ei ole helppo päästä yliopistoon.</w:t>
      </w:r>
    </w:p>
    <w:p>
      <w:r>
        <w:rPr>
          <w:b/>
        </w:rPr>
        <w:t xml:space="preserve">Tulos</w:t>
      </w:r>
    </w:p>
    <w:p>
      <w:r>
        <w:t xml:space="preserve">Lause 1: HenkilöX tykkäsi ottaa rennosti, kun HenkilöY teki kaiken raskaan työn, joten _ tunsi itsensä usein levänneeksi.</w:t>
        <w:br/>
        <w:t xml:space="preserve"> Lause 2: HenkilöX tykkäsi ottaa rennosti, kun taas HenkilöY teki kaiken kovan työn, joten _ tunsi itsensä usein väsyneeksi.</w:t>
      </w:r>
    </w:p>
    <w:p>
      <w:r>
        <w:rPr>
          <w:b/>
        </w:rPr>
        <w:t xml:space="preserve">Tulos</w:t>
      </w:r>
    </w:p>
    <w:p>
      <w:r>
        <w:t xml:space="preserve">Lause 1: HenkilöX piti ongelmaa helppona, mutta henkilöY piti sitä vaikeana, joten _ päätti ratkaista sen.</w:t>
        <w:br/>
        <w:t xml:space="preserve"> Lause 2: HenkilöX piti ongelmaa helppona, mutta HenkilöY piti sitä vaikeana, joten _ päätti ohittaa sen.</w:t>
      </w:r>
    </w:p>
    <w:p>
      <w:r>
        <w:rPr>
          <w:b/>
        </w:rPr>
        <w:t xml:space="preserve">Tulos</w:t>
      </w:r>
    </w:p>
    <w:p>
      <w:r>
        <w:t xml:space="preserve">Lause 1: Luokka on helppo henkilöX:lle, mutta vaikea henkilöY:lle.</w:t>
        <w:t xml:space="preserve">Lukukauden lopussa _ sai kiitettävän.</w:t>
        <w:br/>
        <w:t xml:space="preserve">Lause 2: Luokka on helppo henkilöX:lle, mutta vaikea henkilöY:lle. Lukukauden lopussa _ sai arvosanan F.</w:t>
      </w:r>
    </w:p>
    <w:p>
      <w:r>
        <w:rPr>
          <w:b/>
        </w:rPr>
        <w:t xml:space="preserve">Esimerkki 0,2038</w:t>
      </w:r>
    </w:p>
    <w:p>
      <w:r>
        <w:t xml:space="preserve">Kontekstin sana: Vaihe.</w:t>
      </w:r>
    </w:p>
    <w:p>
      <w:r>
        <w:rPr>
          <w:b/>
        </w:rPr>
        <w:t xml:space="preserve">Tulos</w:t>
      </w:r>
    </w:p>
    <w:p>
      <w:r>
        <w:t xml:space="preserve">Lause 1: henkilöx esiintyy lavalla paremmin aina, kun henkilöy on lavalla hänen kanssaan, ja voidaan sanoa, että _ saa voimansa häneltä.</w:t>
        <w:br/>
        <w:t xml:space="preserve"> Lause 2: personx esiintyy lavalla paremmin aina, kun persony on lavalla hänen kanssaan, ja voisi sanoa, että _ on saanut hänestä voimaa.</w:t>
      </w:r>
    </w:p>
    <w:p>
      <w:r>
        <w:rPr>
          <w:b/>
        </w:rPr>
        <w:t xml:space="preserve">Esimerkki 0.2039</w:t>
      </w:r>
    </w:p>
    <w:p>
      <w:r>
        <w:t xml:space="preserve">Asiayhteyssana: mikropanimo.</w:t>
      </w:r>
    </w:p>
    <w:p>
      <w:r>
        <w:rPr>
          <w:b/>
        </w:rPr>
        <w:t xml:space="preserve">Tulos</w:t>
      </w:r>
    </w:p>
    <w:p>
      <w:r>
        <w:t xml:space="preserve">Lause 1: Vaikka henkilöX oli parempi liike-elämässä kuin henkilöY, häntä ei kiinnostanut pienpanimon pyörittäminen.</w:t>
        <w:br/>
        <w:t xml:space="preserve"> Lause 2: Vaikka HenkilöX oli parempi liike-elämässä kuin HenkilöY _ oli hyvin kiinnostunut pienpanimon pyörittämisestä</w:t>
      </w:r>
    </w:p>
    <w:p>
      <w:r>
        <w:rPr>
          <w:b/>
        </w:rPr>
        <w:t xml:space="preserve">Esimerkki 0.2040</w:t>
      </w:r>
    </w:p>
    <w:p>
      <w:r>
        <w:t xml:space="preserve">Asiayhteyssana: vastaukset.</w:t>
      </w:r>
    </w:p>
    <w:p>
      <w:r>
        <w:rPr>
          <w:b/>
        </w:rPr>
        <w:t xml:space="preserve">Tulos</w:t>
      </w:r>
    </w:p>
    <w:p>
      <w:r>
        <w:t xml:space="preserve">Lause 1: Hallituksen virkamies pystyi käyttämään HenkilöX:n vastauksia, mutta HenkilöY:n vastaukset olivat käyttökelvottomia, koska _ oli rehellinen.</w:t>
        <w:br/>
        <w:t xml:space="preserve"> Lause 2: Hallituksen virkamies pystyi käyttämään henkilöX:n vastauksia, mutta henkilöY:n vastaukset olivat käyttökelvottomia, koska _ oli epärehellinen</w:t>
      </w:r>
    </w:p>
    <w:p>
      <w:r>
        <w:rPr>
          <w:b/>
        </w:rPr>
        <w:t xml:space="preserve">Esimerkki 0.2041</w:t>
      </w:r>
    </w:p>
    <w:p>
      <w:r>
        <w:t xml:space="preserve">Asiayhteyssana: matkapuhelin.</w:t>
      </w:r>
    </w:p>
    <w:p>
      <w:r>
        <w:rPr>
          <w:b/>
        </w:rPr>
        <w:t xml:space="preserve">Tulos</w:t>
      </w:r>
    </w:p>
    <w:p>
      <w:r>
        <w:t xml:space="preserve">Lause 1: HenkilöX hankki uuden kännykän ja näytti sitä henkilöY:lle, koska _ oli iloinen uudesta puhelimesta.</w:t>
        <w:br/>
        <w:t xml:space="preserve"> Lause 2: HenkilöX sai uuden kännykän ja näytti sitä HenkilöY:lle, mutta _ oli järkyttynyt uudesta puhelimesta</w:t>
      </w:r>
    </w:p>
    <w:p>
      <w:r>
        <w:rPr>
          <w:b/>
        </w:rPr>
        <w:t xml:space="preserve">Tulos</w:t>
      </w:r>
    </w:p>
    <w:p>
      <w:r>
        <w:t xml:space="preserve">Lause 1: HenkilöX:llä oli uudempi kännykkä kuin henkilöY:llä, joten kun heidän veljensä tarvitsi etsiä jotain ostoksilla ollessaan, hän kysyi _ .</w:t>
        <w:br/>
        <w:t xml:space="preserve"> Lause 2: HenkilöX:llä oli vanhempi kännykkä kuin henkilöY:llä, joten kun heidän veljensä tarvitsi etsiä jotain ostoksilla ollessaan, hän kysyi _ .</w:t>
      </w:r>
    </w:p>
    <w:p>
      <w:r>
        <w:rPr>
          <w:b/>
        </w:rPr>
        <w:t xml:space="preserve">Tulos</w:t>
      </w:r>
    </w:p>
    <w:p>
      <w:r>
        <w:t xml:space="preserve">Lause 1: HenkilöX halusi edullisen matkapuhelimen, kun taas henkilöY halusi uusimman älypuhelimen. _ osti flip-puhelimen matkapuhelinyhtiönsä myymälästä.</w:t>
        <w:br/>
        <w:t xml:space="preserve"> Lause 2: HenkilöX halusi edullisen matkapuhelimen, kun taas HenkilöY halusi uusimman älypuhelimen</w:t>
        <w:t xml:space="preserve"> _ osti iPhoneXR-puhelimen matkapuhelinyhtiönsä myymälästä.</w:t>
      </w:r>
    </w:p>
    <w:p>
      <w:r>
        <w:rPr>
          <w:b/>
        </w:rPr>
        <w:t xml:space="preserve">Tulos</w:t>
      </w:r>
    </w:p>
    <w:p>
      <w:r>
        <w:t xml:space="preserve">Lause 1: HenkilöX:n kännykkä ei ole yhtä vanha kuin henkilöY:n, koska _ pitää uusista asioista.</w:t>
        <w:br/>
        <w:t xml:space="preserve"> Lause 2: HenkilöX:n kännykkä ei ole yhtä vanha kuin henkilöY:n, vaikka _ pitää uusista asioista</w:t>
      </w:r>
    </w:p>
    <w:p>
      <w:r>
        <w:rPr>
          <w:b/>
        </w:rPr>
        <w:t xml:space="preserve">Esimerkki 0.2042</w:t>
      </w:r>
    </w:p>
    <w:p>
      <w:r>
        <w:t xml:space="preserve">Asiayhteyssana: hiussiteet.</w:t>
      </w:r>
    </w:p>
    <w:p>
      <w:r>
        <w:rPr>
          <w:b/>
        </w:rPr>
        <w:t xml:space="preserve">Tulos</w:t>
      </w:r>
    </w:p>
    <w:p>
      <w:r>
        <w:t xml:space="preserve">Lause 1: HenkilöX ostaa hiuslenkkejä mieluummin kuin HenkilöY, koska _ hänellä on vain muutama.</w:t>
        <w:br/>
        <w:t xml:space="preserve"> Lause 2: HenkilöX ostaa hiussolmioita mieluummin kuin HenkilöY, koska _:llä on niitä melko vähän</w:t>
      </w:r>
    </w:p>
    <w:p>
      <w:r>
        <w:rPr>
          <w:b/>
        </w:rPr>
        <w:t xml:space="preserve">Esimerkki 0.2043</w:t>
      </w:r>
    </w:p>
    <w:p>
      <w:r>
        <w:t xml:space="preserve">Asiayhteyssana: banjo.</w:t>
      </w:r>
    </w:p>
    <w:p>
      <w:r>
        <w:rPr>
          <w:b/>
        </w:rPr>
        <w:t xml:space="preserve">Tulos</w:t>
      </w:r>
    </w:p>
    <w:p>
      <w:r>
        <w:t xml:space="preserve">Lause 1: HenkilöX:n valitsema soitin on banjo, mutta henkilöY laulaa mieluummin. Bändissä _ on siis taustalla.</w:t>
        <w:br/>
        <w:t xml:space="preserve"> Lause 2: HenkilöX:n valitsema soitin on banjo, mutta HenkilöY laulaa mieluummin. Bändissä _ on siis etualalla.</w:t>
      </w:r>
    </w:p>
    <w:p>
      <w:r>
        <w:rPr>
          <w:b/>
        </w:rPr>
        <w:t xml:space="preserve">Esimerkki 0.2044</w:t>
      </w:r>
    </w:p>
    <w:p>
      <w:r>
        <w:t xml:space="preserve">Asiayhteyssana: jackfruit.</w:t>
      </w:r>
    </w:p>
    <w:p>
      <w:r>
        <w:rPr>
          <w:b/>
        </w:rPr>
        <w:t xml:space="preserve">Tulos</w:t>
      </w:r>
    </w:p>
    <w:p>
      <w:r>
        <w:t xml:space="preserve">Lause 1: HenkilöX rakastaa kokata ja syödä jackfruit-tacoja enemmän kuin HenkilöY, koska _ on kasvissyöjä.</w:t>
        <w:br/>
        <w:t xml:space="preserve"> Lause 2: HenkilöX rakastaa kokata ja syödä jackfruit-tacoja enemmän kuin HenkilöY, koska _ on lihansyöjä</w:t>
      </w:r>
    </w:p>
    <w:p>
      <w:r>
        <w:rPr>
          <w:b/>
        </w:rPr>
        <w:t xml:space="preserve">Esimerkki 0.2045</w:t>
      </w:r>
    </w:p>
    <w:p>
      <w:r>
        <w:t xml:space="preserve">Asiayhteyssana: vaikea.</w:t>
      </w:r>
    </w:p>
    <w:p>
      <w:r>
        <w:rPr>
          <w:b/>
        </w:rPr>
        <w:t xml:space="preserve">Tulos</w:t>
      </w:r>
    </w:p>
    <w:p>
      <w:r>
        <w:t xml:space="preserve">Lause 1: HenkilöX:n oli vaikea saada työtä, mutta henkilöY:n ei, koska hänellä ei ollut aiempaa työkokemusta.</w:t>
        <w:br/>
        <w:t xml:space="preserve"> Lause 2: HenkilöX:n oli vaikea saada työtä, mutta henkilöY:n ei, koska _:llä oli 15 vuoden aiempi työkokemus.</w:t>
      </w:r>
    </w:p>
    <w:p>
      <w:r>
        <w:rPr>
          <w:b/>
        </w:rPr>
        <w:t xml:space="preserve">Tulos</w:t>
      </w:r>
    </w:p>
    <w:p>
      <w:r>
        <w:t xml:space="preserve">Lause 1: HenkilöX:n oli vaikea tehdä hyviä muistiinpanoja, mutta henkilöY:n ei, koska hän ei kuullut professoria.</w:t>
        <w:br/>
        <w:t xml:space="preserve"> Lause 2: HenkilöX:n oli vaikea tehdä hyviä muistiinpanoja, mutta henkilöY:n ei, koska _ kuuli professorin selvästi</w:t>
      </w:r>
    </w:p>
    <w:p>
      <w:r>
        <w:rPr>
          <w:b/>
        </w:rPr>
        <w:t xml:space="preserve">Tulos</w:t>
      </w:r>
    </w:p>
    <w:p>
      <w:r>
        <w:t xml:space="preserve">Lause 1: HenkilöX koki matkan ja kalastuksen merellä vaikeaksi, joten hän kysyi henkilöY:ltä neuvoa, _ ei ole tottunut matkustamaan.</w:t>
        <w:br/>
        <w:t xml:space="preserve"> Lause 2: HenkilöX koki poissaolon ja kalastuksen merellä vaikeaksi, joten hän kysyi henkilöY:ltä neuvoa, _ on tottunut matkustamaan.</w:t>
      </w:r>
    </w:p>
    <w:p>
      <w:r>
        <w:rPr>
          <w:b/>
        </w:rPr>
        <w:t xml:space="preserve">Tulos</w:t>
      </w:r>
    </w:p>
    <w:p>
      <w:r>
        <w:t xml:space="preserve">Lause 1: HenkilöX:n oli tehtävä kaikki erityisen vaikeaksi HenkilöY:lle, koska _ oli kurja ihminen.</w:t>
        <w:br/>
        <w:t xml:space="preserve"> Lause 2: HenkilöX:n oli tehtävä kaikki erityisen vaikeaksi HenkilöY:lle, koska _ oli passiivinen henkilö</w:t>
      </w:r>
    </w:p>
    <w:p>
      <w:r>
        <w:rPr>
          <w:b/>
        </w:rPr>
        <w:t xml:space="preserve">Tulos</w:t>
      </w:r>
    </w:p>
    <w:p>
      <w:r>
        <w:t xml:space="preserve">Lause 1: HenkilöX kertoi henkilöY:lle vaikeasta työpäivästä, joka sai hänet itkemään.</w:t>
        <w:br/>
        <w:t xml:space="preserve"> Lause 2: HenkilöX kertoi HenkilöY:lle vaikeasta työpäivästään, mikä sai _ halailemaan häntä.</w:t>
      </w:r>
    </w:p>
    <w:p>
      <w:r>
        <w:rPr>
          <w:b/>
        </w:rPr>
        <w:t xml:space="preserve">Tulos</w:t>
      </w:r>
    </w:p>
    <w:p>
      <w:r>
        <w:t xml:space="preserve">Lause 1: Harjoitusvideo oli helppo henkilöX:lle mutta vaikea henkilöY:lle, ja _ rauhoittui.</w:t>
        <w:br/>
        <w:t xml:space="preserve"> Lause 2: Koulutusvideo oli helppo henkilöX:lle mutta vaikea henkilöY:lle, ja _ lannistui.</w:t>
      </w:r>
    </w:p>
    <w:p>
      <w:r>
        <w:rPr>
          <w:b/>
        </w:rPr>
        <w:t xml:space="preserve">Esimerkki 0.2046</w:t>
      </w:r>
    </w:p>
    <w:p>
      <w:r>
        <w:t xml:space="preserve">Asiayhteyssana: tanssija.</w:t>
      </w:r>
    </w:p>
    <w:p>
      <w:r>
        <w:rPr>
          <w:b/>
        </w:rPr>
        <w:t xml:space="preserve">Tulos</w:t>
      </w:r>
    </w:p>
    <w:p>
      <w:r>
        <w:t xml:space="preserve">Lause 1: HenkilöX oli erittäin taitava tanssija, mutta henkilöY ei ollut kovin taitava. _ esitti hienon tanssiesityksen.</w:t>
        <w:br/>
        <w:t xml:space="preserve"> Lause 2: HenkilöX oli erittäin taitava tanssija, mutta HenkilöY ei ollut kovin taitava. _ esitti kauhean tanssiesityksen.</w:t>
      </w:r>
    </w:p>
    <w:p>
      <w:r>
        <w:rPr>
          <w:b/>
        </w:rPr>
        <w:t xml:space="preserve">Tulos</w:t>
      </w:r>
    </w:p>
    <w:p>
      <w:r>
        <w:t xml:space="preserve">Lause 1: Tanssija hymyili henkilöX:lle eikä henkilöY:lle, koska tanssija tiesi, että _ todella piti hänestä.</w:t>
        <w:br/>
        <w:t xml:space="preserve"> Lause 2: Tanssija hymyili henkilöX:lle eikä henkilöY:lle, koska tanssija tiesi, että _ ei pitänyt hänestä</w:t>
      </w:r>
    </w:p>
    <w:p>
      <w:r>
        <w:rPr>
          <w:b/>
        </w:rPr>
        <w:t xml:space="preserve">Esimerkki 0.2047</w:t>
      </w:r>
    </w:p>
    <w:p>
      <w:r>
        <w:t xml:space="preserve">Kontekstisana: vaatteiden etiketit.</w:t>
      </w:r>
    </w:p>
    <w:p>
      <w:r>
        <w:rPr>
          <w:b/>
        </w:rPr>
        <w:t xml:space="preserve">Tulos</w:t>
      </w:r>
    </w:p>
    <w:p>
      <w:r>
        <w:t xml:space="preserve">Lause 1: HenkilöX omistaa mielellään merkkivaatteita, mutta HenkilöY tykkää shoppailla goodwill-ostoksilla. _ välitti aina vaatemerkeistä.</w:t>
        <w:br/>
        <w:t xml:space="preserve"> Lause 2: HenkilöX nautti merkkivaatteiden omistamisesta, mutta HenkilöY tykkäsi shoppailla goodwillissä. _ ei koskaan välittänyt vaatemerkeistä.</w:t>
      </w:r>
    </w:p>
    <w:p>
      <w:r>
        <w:rPr>
          <w:b/>
        </w:rPr>
        <w:t xml:space="preserve">Esimerkki 0.2048</w:t>
      </w:r>
    </w:p>
    <w:p>
      <w:r>
        <w:t xml:space="preserve">Asiayhteyssana: kovakuoriaiset.</w:t>
      </w:r>
    </w:p>
    <w:p>
      <w:r>
        <w:rPr>
          <w:b/>
        </w:rPr>
        <w:t xml:space="preserve">Tulos</w:t>
      </w:r>
    </w:p>
    <w:p>
      <w:r>
        <w:t xml:space="preserve">Lause 1: HenkilöX valaisi taskulampulla nurkkaa ja näytti HenkilölleY, missä kuoriaiset pesivät, koska _ työskenteli tuholaistorjunnassa.</w:t>
        <w:br/>
        <w:t xml:space="preserve"> Lause 2: Henkilö X valaisi taskulampulla nurkan ja näytti Henkilölle Y, missä kovakuoriaiset pesivät, koska _ oli huolestunut asunnon omistaja</w:t>
      </w:r>
    </w:p>
    <w:p>
      <w:r>
        <w:rPr>
          <w:b/>
        </w:rPr>
        <w:t xml:space="preserve">Esimerkki 0.2049</w:t>
      </w:r>
    </w:p>
    <w:p>
      <w:r>
        <w:t xml:space="preserve">Asiayhteyssana: kuivausrumpu.</w:t>
      </w:r>
    </w:p>
    <w:p>
      <w:r>
        <w:rPr>
          <w:b/>
        </w:rPr>
        <w:t xml:space="preserve">Tulos</w:t>
      </w:r>
    </w:p>
    <w:p>
      <w:r>
        <w:t xml:space="preserve">Lause 1: HenkilöX tiesi vähän kuivausrummuista ja yritti korjata kuivausrumpunsa, kun taas henkilöY oli erittäin hyvä korjaamaan niitä. _ ei pystynyt korjaamaan kuivausrumpua.</w:t>
        <w:br/>
        <w:t xml:space="preserve"> Lause 2: HenkilöX tiesi hieman kuivausrummuista ja yritti korjata kuivausrumpunsa, kun taas HenkilöY oli erittäin hyvä korjaamaan niitä. _ ei pystynyt korjaamaan kuivausrumpua.</w:t>
      </w:r>
    </w:p>
    <w:p>
      <w:r>
        <w:rPr>
          <w:b/>
        </w:rPr>
        <w:t xml:space="preserve">Tulos</w:t>
      </w:r>
    </w:p>
    <w:p>
      <w:r>
        <w:t xml:space="preserve">Lause 1: HenkilöX käski henkilöY:tä olla laittamatta pyykkiä kuivausrumpuun, koska _ tekisi sen itse.</w:t>
        <w:br/>
        <w:t xml:space="preserve"> Lause 2: HenkilöX käski HenkilöY:n olla laittamatta pyykkiä kuivausrumpuun, koska _ ei koskaan tee sitä oikein</w:t>
      </w:r>
    </w:p>
    <w:p>
      <w:r>
        <w:rPr>
          <w:b/>
        </w:rPr>
        <w:t xml:space="preserve">Tulos</w:t>
      </w:r>
    </w:p>
    <w:p>
      <w:r>
        <w:t xml:space="preserve">Lause 1: HenkilöX käytti kuivausrumpua, mutta henkilöY päätti kuivata vaatteensa ilmakuivaksi, joten _ olivat kuivia.</w:t>
        <w:br/>
        <w:t xml:space="preserve"> Lause 2: HenkilöX käytti kuivausrumpua, mutta HenkilöY päätti kuivata vaatteensa ilmakuivaksi, joten _ olivat märkiä</w:t>
      </w:r>
    </w:p>
    <w:p>
      <w:r>
        <w:rPr>
          <w:b/>
        </w:rPr>
        <w:t xml:space="preserve">Esimerkki 0,2050</w:t>
      </w:r>
    </w:p>
    <w:p>
      <w:r>
        <w:t xml:space="preserve">Asiayhteyssana: vadelma.</w:t>
      </w:r>
    </w:p>
    <w:p>
      <w:r>
        <w:rPr>
          <w:b/>
        </w:rPr>
        <w:t xml:space="preserve">Tulos</w:t>
      </w:r>
    </w:p>
    <w:p>
      <w:r>
        <w:t xml:space="preserve">Lause 1: HenkilöX pyysi keittiössä henkilöY:tä siivilöimään vadelman siemenet ennen hillon valmistusta, mutta _:n pyyntö jätettiin huomiotta.</w:t>
        <w:br/>
        <w:t xml:space="preserve"> Lause 2: Keittiössä HenkilöX pyysi HenkilöY:tä siivilöimään vadelman siemenet ennen hillon valmistamista, mutta _ jätti pyynnön huomiotta.</w:t>
      </w:r>
    </w:p>
    <w:p>
      <w:r>
        <w:rPr>
          <w:b/>
        </w:rPr>
        <w:t xml:space="preserve">Tulos</w:t>
      </w:r>
    </w:p>
    <w:p>
      <w:r>
        <w:t xml:space="preserve">Lause 1: HenkilöX:n lautasella oli enemmän vadelmia kuin HenkilY:n lautasella, koska _ rakasti syödä hedelmiä.</w:t>
        <w:br/>
        <w:t xml:space="preserve"> Lause 2: HenkilöX:n lautasella oli enemmän vadelmia kuin HenkilöY:n lautasella, koska _ vihasi hedelmien syömistä</w:t>
      </w:r>
    </w:p>
    <w:p>
      <w:r>
        <w:rPr>
          <w:b/>
        </w:rPr>
        <w:t xml:space="preserve">Esimerkki 0.2051</w:t>
      </w:r>
    </w:p>
    <w:p>
      <w:r>
        <w:t xml:space="preserve">Asiayhteyssana: puu.</w:t>
      </w:r>
    </w:p>
    <w:p>
      <w:r>
        <w:rPr>
          <w:b/>
        </w:rPr>
        <w:t xml:space="preserve">Tulos</w:t>
      </w:r>
    </w:p>
    <w:p>
      <w:r>
        <w:t xml:space="preserve">Lause 1: Puiden pilkkominen sopi henkilöX:lle, mutta ei henkilöY:lle, koska _ oli paljon tietoa nuotion sytyttämisestä.</w:t>
        <w:br/>
        <w:t xml:space="preserve"> Lause 2: Puiden pilkkominen sopi henkilöX:lle mutta ei henkilöY:lle, koska _ ei tiennyt mitään nuotion sytyttämisestä</w:t>
      </w:r>
    </w:p>
    <w:p>
      <w:r>
        <w:rPr>
          <w:b/>
        </w:rPr>
        <w:t xml:space="preserve">Tulos</w:t>
      </w:r>
    </w:p>
    <w:p>
      <w:r>
        <w:t xml:space="preserve">Lause 1: Puun pilkkominen nuotion tekemiseksi oli helppoa henkilöX:lle mutta ei henkilöY:lle, koska _ hänellä oli terävä kirves.</w:t>
        <w:br/>
        <w:t xml:space="preserve"> Lause 2: Puun pilkkominen nuotion tekemiseksi oli helppoa henkilöX:lle mutta ei henkilöY:lle, koska _:llä oli tylsä kirves</w:t>
      </w:r>
    </w:p>
    <w:p>
      <w:r>
        <w:rPr>
          <w:b/>
        </w:rPr>
        <w:t xml:space="preserve">Tulos</w:t>
      </w:r>
    </w:p>
    <w:p>
      <w:r>
        <w:t xml:space="preserve">Lause 1: HenkilöX pyysi henkilöY:tä opettamaan hänelle puuhuonekalujen valmistusta, koska _ ei ollut taitava tässä käsityössä.</w:t>
        <w:br/>
        <w:t xml:space="preserve"> Lause 2: HenkilöX pyysi HenkilöY:tä opettamaan heille puuhuonekalujen valmistusta, koska _ oli mestari tässä käsityössä.</w:t>
      </w:r>
    </w:p>
    <w:p>
      <w:r>
        <w:rPr>
          <w:b/>
        </w:rPr>
        <w:t xml:space="preserve">Tulos</w:t>
      </w:r>
    </w:p>
    <w:p>
      <w:r>
        <w:t xml:space="preserve">Lause 1: HenkilöX toi henkilöY:lle puita nuotiota varten, koska _:llä oli leiripaikalla ylimääräistä puuta, jota tarvittiin ruoanlaittoon.</w:t>
        <w:br/>
        <w:t xml:space="preserve"> Lause 2: HenkilöX toi henkilöY:lle puita leirinuotiota varten, koska _ tarvitsi ylimääräistä puuta leiripaikan ruoanlaittoa varten</w:t>
      </w:r>
    </w:p>
    <w:p>
      <w:r>
        <w:rPr>
          <w:b/>
        </w:rPr>
        <w:t xml:space="preserve">Tulos</w:t>
      </w:r>
    </w:p>
    <w:p>
      <w:r>
        <w:t xml:space="preserve">Lause 1: HenkilöX pitää puulattioiden ulkonäöstä, mutta henkilöY ei. _:llä on puulattiat talossaan.</w:t>
        <w:br/>
        <w:t xml:space="preserve"> Lause 2: HenkilöX pitää puulattioiden ulkonäöstä, mutta HenkilöY ei. _ talossaan on mattolattiat.</w:t>
      </w:r>
    </w:p>
    <w:p>
      <w:r>
        <w:rPr>
          <w:b/>
        </w:rPr>
        <w:t xml:space="preserve">Tulos</w:t>
      </w:r>
    </w:p>
    <w:p>
      <w:r>
        <w:t xml:space="preserve">Lause 1: HenkilöX tarvitsi tänä talvena enemmän puuta kuin henkilöY, koska _ käytti sen kaiken viime vuonna.</w:t>
        <w:br/>
        <w:t xml:space="preserve"> Lause 2: HenkilöX tarvitsi tänä talvena enemmän puuta kuin henkilöY, koska _ käytti sitä vähemmän viime vuonna</w:t>
      </w:r>
    </w:p>
    <w:p>
      <w:r>
        <w:rPr>
          <w:b/>
        </w:rPr>
        <w:t xml:space="preserve">Tulos</w:t>
      </w:r>
    </w:p>
    <w:p>
      <w:r>
        <w:t xml:space="preserve">Lause 1: HenkilöX:n on puhdistettava kivettynyt puu ja hän pyytää henkilöY:n apua, koska _ ei pysty siihen yksin.</w:t>
        <w:br/>
        <w:t xml:space="preserve"> Lause 2: HenkilöX:n on puhdistettava kivettynyt puu ja hän pyytää HenkilöY:n apua, joten _ suostuu auttamaan häntä.</w:t>
      </w:r>
    </w:p>
    <w:p>
      <w:r>
        <w:rPr>
          <w:b/>
        </w:rPr>
        <w:t xml:space="preserve">Tulos</w:t>
      </w:r>
    </w:p>
    <w:p>
      <w:r>
        <w:t xml:space="preserve">Lause 1: HenkilöX tarjoutui opettamaan henkilöY:lle puun työstämistä, koska _ oli ammattitaitoinen puuseppä.</w:t>
        <w:br/>
        <w:t xml:space="preserve"> Lause 2: HenkilöX tarjoutui opettamaan HenkilöY:lle puun käsittelyä, koska _ oli surkea puuseppä.</w:t>
      </w:r>
    </w:p>
    <w:p>
      <w:r>
        <w:rPr>
          <w:b/>
        </w:rPr>
        <w:t xml:space="preserve">Tulos</w:t>
      </w:r>
    </w:p>
    <w:p>
      <w:r>
        <w:t xml:space="preserve">Lause 1: HenkilöX tuijotti epäuskoisena uutta puutuolia, johon HenkilöY oli pudottanut maalia, koska oli _ järkyttynyt.</w:t>
        <w:br/>
        <w:t xml:space="preserve"> Lause 2: HenkilöX tuijotti epäuskoisena uutta puutuolia, johon HenkilöY oli pudottanut maalia, koska oli _ kömpelö.</w:t>
      </w:r>
    </w:p>
    <w:p>
      <w:r>
        <w:rPr>
          <w:b/>
        </w:rPr>
        <w:t xml:space="preserve">Tulos</w:t>
      </w:r>
    </w:p>
    <w:p>
      <w:r>
        <w:t xml:space="preserve">Lause 1: Henkilö X vei Henkilön Y vuoristossa sijaitsevaan metsämajaan, koska _ oli kidnappaaja, joka yritti piiloutua.</w:t>
        <w:br/>
        <w:t xml:space="preserve"> Lause 2: HenkilöX vei HenkilöY:n vuoristossa sijaitsevaan puumajaan, koska _ oli uhri, joka yritti paeta.</w:t>
      </w:r>
    </w:p>
    <w:p>
      <w:r>
        <w:rPr>
          <w:b/>
        </w:rPr>
        <w:t xml:space="preserve">Tulos</w:t>
      </w:r>
    </w:p>
    <w:p>
      <w:r>
        <w:t xml:space="preserve">Lause 1: Rautakaupan työntekijä jätti henkilöX:n huomiotta ja auttoi henkilöY:tä, koska _ ei ollut puuosastolla.</w:t>
        <w:br/>
        <w:t xml:space="preserve"> Lause 2: Rautakaupan työntekijä auttoi henkilöX:ää ja jätti henkilöY:n huomiotta, koska _ ei ollut puuosastolla.</w:t>
      </w:r>
    </w:p>
    <w:p>
      <w:r>
        <w:rPr>
          <w:b/>
        </w:rPr>
        <w:t xml:space="preserve">Tulos</w:t>
      </w:r>
    </w:p>
    <w:p>
      <w:r>
        <w:t xml:space="preserve">Lause 1: HenkilöX osti lattiaan halvempaa puuta kuin HenkilöY, koska hänellä ei ollut varaa parempaan.</w:t>
        <w:br/>
        <w:t xml:space="preserve"> Lause 2: Puu, jonka henkilöX osti lattiaan varten, oli kalliimpaa kuin henkilöY:n, koska _ ei ollut varaa parempaan.</w:t>
      </w:r>
    </w:p>
    <w:p>
      <w:r>
        <w:rPr>
          <w:b/>
        </w:rPr>
        <w:t xml:space="preserve">Tulos</w:t>
      </w:r>
    </w:p>
    <w:p>
      <w:r>
        <w:t xml:space="preserve">Lause 1: HenkilöX käytti puujyrsintä ovenkarmien tekemiseen, mutta ei henkilöY, koska _ piti sähkötyökalujen käytöstä.</w:t>
        <w:br/>
        <w:t xml:space="preserve"> Lause 2: Puujyrsimen käyttäminen ovenkarmien tekemiseen onnistui vain henkilöX:ltä, mutta ei henkilöY:ltä, koska _ piti käsityökalujen käyttämisestä</w:t>
      </w:r>
    </w:p>
    <w:p>
      <w:r>
        <w:rPr>
          <w:b/>
        </w:rPr>
        <w:t xml:space="preserve">Tulos</w:t>
      </w:r>
    </w:p>
    <w:p>
      <w:r>
        <w:t xml:space="preserve">Lause 1: Kun tuli aika pilkkoa polttopuita, henkilö X antoi henkilön Y tehdä sen, koska _ ei osannut käyttää kirvestä.</w:t>
        <w:br/>
        <w:t xml:space="preserve"> Lause 2: Kun oli kyse polttopuiden kaatamisesta, henkilö X antoi henkilön Y tehdä sen, koska _ osasi käyttää kirvestä</w:t>
      </w:r>
    </w:p>
    <w:p>
      <w:r>
        <w:rPr>
          <w:b/>
        </w:rPr>
        <w:t xml:space="preserve">Tulos</w:t>
      </w:r>
    </w:p>
    <w:p>
      <w:r>
        <w:t xml:space="preserve">Lause 1: Puusepäntyöt olivat henkilöX:n lempiaine, kun taas henkilöY rakasti matematiikkaa, koska _ oli hyvä käsistään.</w:t>
        <w:br/>
        <w:t xml:space="preserve"> Lause 2: Puukauppa oli HenkilöX:n lempiaine, kun taas HenkilöY rakasti matematiikkaa, koska _ ei ollut hyvä käsistään</w:t>
      </w:r>
    </w:p>
    <w:p>
      <w:r>
        <w:rPr>
          <w:b/>
        </w:rPr>
        <w:t xml:space="preserve">Esimerkki 0.2052</w:t>
      </w:r>
    </w:p>
    <w:p>
      <w:r>
        <w:t xml:space="preserve">Asiayhteyssana: vetoomus.</w:t>
      </w:r>
    </w:p>
    <w:p>
      <w:r>
        <w:rPr>
          <w:b/>
        </w:rPr>
        <w:t xml:space="preserve">Tulos</w:t>
      </w:r>
    </w:p>
    <w:p>
      <w:r>
        <w:t xml:space="preserve">Lause 1: HenkilöX:n aloittamaa vetoomusta ei ole allekirjoittanut henkilöY. _ on selvästi poliittisesti sitoutuneempi.</w:t>
        <w:br/>
        <w:t xml:space="preserve"> Lause 2: HenkilöX:n käynnistämää vetoomusta ei ole allekirjoittanut henkilöY</w:t>
        <w:t xml:space="preserve"> _ on selvästi poliittisesti vetäytyneempi.</w:t>
      </w:r>
    </w:p>
    <w:p>
      <w:r>
        <w:rPr>
          <w:b/>
        </w:rPr>
        <w:t xml:space="preserve">Esimerkki 0.2053</w:t>
      </w:r>
    </w:p>
    <w:p>
      <w:r>
        <w:t xml:space="preserve">Kontekstisana: kylpyhuoneen lavuaari.</w:t>
      </w:r>
    </w:p>
    <w:p>
      <w:r>
        <w:rPr>
          <w:b/>
        </w:rPr>
        <w:t xml:space="preserve">Tulos</w:t>
      </w:r>
    </w:p>
    <w:p>
      <w:r>
        <w:t xml:space="preserve">Lause 1: HenkilöX siivosi kylpyhuoneensa lavuaarin useammin kuin HenkilöY, joten _ ei nolostunut, kun vieraita tuli kylään.</w:t>
        <w:br/>
        <w:t xml:space="preserve"> Lause 2: HenkilöX siivosi kylpyhuoneensa lavuaarin useammin kuin HenkilöY, joten _ oli hyvin hämillään, kun vieraita tuli käymään.</w:t>
      </w:r>
    </w:p>
    <w:p>
      <w:r>
        <w:rPr>
          <w:b/>
        </w:rPr>
        <w:t xml:space="preserve">Esimerkki 0.2054</w:t>
      </w:r>
    </w:p>
    <w:p>
      <w:r>
        <w:t xml:space="preserve">Kontekstin sana: Locker.</w:t>
      </w:r>
    </w:p>
    <w:p>
      <w:r>
        <w:rPr>
          <w:b/>
        </w:rPr>
        <w:t xml:space="preserve">Tulos</w:t>
      </w:r>
    </w:p>
    <w:p>
      <w:r>
        <w:t xml:space="preserve">Lause 1: HenkilöX oli lukiossa nörtti, mutta HenkilY oli urheilija. _ urheilijat tunkivat heidät kaappiinsa.</w:t>
        <w:br/>
        <w:t xml:space="preserve"> Lause 2: HenkilöX oli lukiossa nörtti, mutta HenkilöY oli urheilija</w:t>
        <w:t xml:space="preserve"> _ tunki nörtit kaappiinsa.</w:t>
      </w:r>
    </w:p>
    <w:p>
      <w:r>
        <w:rPr>
          <w:b/>
        </w:rPr>
        <w:t xml:space="preserve">Esimerkki 0,2055</w:t>
      </w:r>
    </w:p>
    <w:p>
      <w:r>
        <w:t xml:space="preserve">Kontekstin sana: Western Union.</w:t>
      </w:r>
    </w:p>
    <w:p>
      <w:r>
        <w:rPr>
          <w:b/>
        </w:rPr>
        <w:t xml:space="preserve">Tulos</w:t>
      </w:r>
    </w:p>
    <w:p>
      <w:r>
        <w:t xml:space="preserve">Lause 1: HenkilöX lähettää Western Unionin kautta rahaa henkilöY:lle maan toiselle puolelle, joten _ on todennäköisesti hyvä ystävä.</w:t>
        <w:br/>
        <w:t xml:space="preserve"> Lause 2: Western Unionin kautta henkilöX lähettää rahaa henkilöY:lle maan toiselle puolelle, joten _ on todennäköisesti tarvitseva ystävä</w:t>
      </w:r>
    </w:p>
    <w:p>
      <w:r>
        <w:rPr>
          <w:b/>
        </w:rPr>
        <w:t xml:space="preserve">Esimerkki 0.2056</w:t>
      </w:r>
    </w:p>
    <w:p>
      <w:r>
        <w:t xml:space="preserve">Asiayhteyssana: lumiaurat.</w:t>
      </w:r>
    </w:p>
    <w:p>
      <w:r>
        <w:rPr>
          <w:b/>
        </w:rPr>
        <w:t xml:space="preserve">Tulos</w:t>
      </w:r>
    </w:p>
    <w:p>
      <w:r>
        <w:t xml:space="preserve">Lause 1: HenkilöX:n käyttämät lumiaurat ovat parempia kuin HenkilöY:n omistamat, koska _ omistaa uudempia.</w:t>
        <w:br/>
        <w:t xml:space="preserve"> Lause 2: HenkilöX:n käyttämät lumiaurat ovat parempia kuin HenkilöY:n omistamat, koska _ omistaa vanhempia lumiauroja</w:t>
      </w:r>
    </w:p>
    <w:p>
      <w:r>
        <w:rPr>
          <w:b/>
        </w:rPr>
        <w:t xml:space="preserve">Esimerkki 0.2057</w:t>
      </w:r>
    </w:p>
    <w:p>
      <w:r>
        <w:t xml:space="preserve">Kontekstin sana: hetki.</w:t>
      </w:r>
    </w:p>
    <w:p>
      <w:r>
        <w:rPr>
          <w:b/>
        </w:rPr>
        <w:t xml:space="preserve">Tulos</w:t>
      </w:r>
    </w:p>
    <w:p>
      <w:r>
        <w:t xml:space="preserve">Lause 1: HenkilöX:llä on parempi elämänlaatu kuin henkilöY:llä, koska _ on oppinut elämään hetkessä.</w:t>
        <w:br/>
        <w:t xml:space="preserve"> Lause 2: HenkilöX:llä on parempi elämänlaatu kuin henkilöY:llä, koska _ ei ole oppinut elämään hetkessä.</w:t>
      </w:r>
    </w:p>
    <w:p>
      <w:r>
        <w:rPr>
          <w:b/>
        </w:rPr>
        <w:t xml:space="preserve">Esimerkki 0.2058</w:t>
      </w:r>
    </w:p>
    <w:p>
      <w:r>
        <w:t xml:space="preserve">Asiayhteyssana: pastori.</w:t>
      </w:r>
    </w:p>
    <w:p>
      <w:r>
        <w:rPr>
          <w:b/>
        </w:rPr>
        <w:t xml:space="preserve">Tulos</w:t>
      </w:r>
    </w:p>
    <w:p>
      <w:r>
        <w:t xml:space="preserve">Lause 1: HenkilöX kääntyi pastorin puoleen keskustellakseen ongelmistaan, mutta henkilöY hakeutui psykiatrin puoleen, koska _ oli ateisti.</w:t>
        <w:br/>
        <w:t xml:space="preserve"> Lause 2: HenkilöX meni pastorin luo keskustelemaan ongelmistaan, mutta HenkilöY hakeutui psykiatrille, koska _ oli katolilainen</w:t>
      </w:r>
    </w:p>
    <w:p>
      <w:r>
        <w:rPr>
          <w:b/>
        </w:rPr>
        <w:t xml:space="preserve">Esimerkki 0.2059</w:t>
      </w:r>
    </w:p>
    <w:p>
      <w:r>
        <w:t xml:space="preserve">Asiayhteyssana: äiti.</w:t>
      </w:r>
    </w:p>
    <w:p>
      <w:r>
        <w:rPr>
          <w:b/>
        </w:rPr>
        <w:t xml:space="preserve">Tulos</w:t>
      </w:r>
    </w:p>
    <w:p>
      <w:r>
        <w:t xml:space="preserve">Lause 1: Puistossa henkilöX juoksi henkilöY:n ohi, koska _ näki hänen äitinsä ja halusi halata häntä.</w:t>
        <w:br/>
        <w:t xml:space="preserve"> Lause 2: Puistossa HenkilöX meni HenkilöY:n luo, koska _ oli heidän äitinsä ja halusi halata häntä</w:t>
      </w:r>
    </w:p>
    <w:p>
      <w:r>
        <w:rPr>
          <w:b/>
        </w:rPr>
        <w:t xml:space="preserve">Tulos</w:t>
      </w:r>
    </w:p>
    <w:p>
      <w:r>
        <w:t xml:space="preserve">Lause 1: HenkilöX haluaa ryhtyä yrittäjä-äidiksi, joten hän pyytää henkilöY:ltä neuvoa, koska _ tuntuisi onnelliselta.</w:t>
        <w:br/>
        <w:t xml:space="preserve"> Lause 2: HenkilöX haluaa ryhtyä yrittäjänä toimivaksi äidiksi, joten hän pyytää henkilöY:ltä neuvoa, koska _ auttaa häntä.</w:t>
      </w:r>
    </w:p>
    <w:p>
      <w:r>
        <w:rPr>
          <w:b/>
        </w:rPr>
        <w:t xml:space="preserve">Esimerkki 0,2060</w:t>
      </w:r>
    </w:p>
    <w:p>
      <w:r>
        <w:t xml:space="preserve">Kontekstin sana: johtaja.</w:t>
      </w:r>
    </w:p>
    <w:p>
      <w:r>
        <w:rPr>
          <w:b/>
        </w:rPr>
        <w:t xml:space="preserve">Tulos</w:t>
      </w:r>
    </w:p>
    <w:p>
      <w:r>
        <w:t xml:space="preserve">Lause 1: HenkilöX teki ohjaajaan suuremman vaikutuksen kuin HenkilöY, joten _ sai elokuvan pääroolin.</w:t>
        <w:br/>
        <w:t xml:space="preserve"> Lause 2: HenkilöX teki ohjaajaan suuremman vaikutuksen kuin HenkilöY, joten _ ei saanut elokuvan pääosaa.</w:t>
      </w:r>
    </w:p>
    <w:p>
      <w:r>
        <w:rPr>
          <w:b/>
        </w:rPr>
        <w:t xml:space="preserve">Esimerkki 0.2061</w:t>
      </w:r>
    </w:p>
    <w:p>
      <w:r>
        <w:t xml:space="preserve">Context Word: mennä nukkumaan.</w:t>
      </w:r>
    </w:p>
    <w:p>
      <w:r>
        <w:rPr>
          <w:b/>
        </w:rPr>
        <w:t xml:space="preserve">Tulos</w:t>
      </w:r>
    </w:p>
    <w:p>
      <w:r>
        <w:t xml:space="preserve">Lause 1: HenkilöX oli aina parempi saamaan lapset nukkumaan kuin HenkilöY, koska _ luki heille iltasatuja.</w:t>
        <w:br/>
        <w:t xml:space="preserve"> Lause 2: HenkilöX oli aina parempi saamaan lapset nukkumaan kuin HenkilöY, koska _ ei koskaan lukenut heille iltasatuja.</w:t>
      </w:r>
    </w:p>
    <w:p>
      <w:r>
        <w:rPr>
          <w:b/>
        </w:rPr>
        <w:t xml:space="preserve">Esimerkki 0.2062</w:t>
      </w:r>
    </w:p>
    <w:p>
      <w:r>
        <w:t xml:space="preserve">Kontekstin sana: rotanvarsi.</w:t>
      </w:r>
    </w:p>
    <w:p>
      <w:r>
        <w:rPr>
          <w:b/>
        </w:rPr>
        <w:t xml:space="preserve">Tulos</w:t>
      </w:r>
    </w:p>
    <w:p>
      <w:r>
        <w:t xml:space="preserve">Lause 1: HenkilöX oli rakentamassa rottasauvaansa, kun henkilöY kysyi, voisiko hän auttaa.  _ oli innoissaan saadessaan apua.</w:t>
        <w:br/>
        <w:t xml:space="preserve"> Lause 2: HenkilöX oli rakentamassa rottasauvaansa, kun HenkilöY kysyi, voisiko hän auttaa.  _ oli innoissaan auttamisesta.</w:t>
      </w:r>
    </w:p>
    <w:p>
      <w:r>
        <w:rPr>
          <w:b/>
        </w:rPr>
        <w:t xml:space="preserve">Esimerkki 0.2063</w:t>
      </w:r>
    </w:p>
    <w:p>
      <w:r>
        <w:t xml:space="preserve">Asiayhteyssana: jarrupalat.</w:t>
      </w:r>
    </w:p>
    <w:p>
      <w:r>
        <w:rPr>
          <w:b/>
        </w:rPr>
        <w:t xml:space="preserve">Tulos</w:t>
      </w:r>
    </w:p>
    <w:p>
      <w:r>
        <w:t xml:space="preserve">Lause 1: HenkilöX auttoi henkilöY:tä laittamaan uudet jarrupalat hänen autoonsa, koska _ on mekaanikko.</w:t>
        <w:br/>
        <w:t xml:space="preserve"> Lause 2: HenkilöX pyysi henkilöY:tä auttamaan uusien jarrupalojen asentamisessa hänen autoonsa, koska _ on mekaanikko.</w:t>
      </w:r>
    </w:p>
    <w:p>
      <w:r>
        <w:rPr>
          <w:b/>
        </w:rPr>
        <w:t xml:space="preserve">Esimerkki 0,2064</w:t>
      </w:r>
    </w:p>
    <w:p>
      <w:r>
        <w:t xml:space="preserve">Asiayhteyssana: liiketoiminta.</w:t>
      </w:r>
    </w:p>
    <w:p>
      <w:r>
        <w:rPr>
          <w:b/>
        </w:rPr>
        <w:t xml:space="preserve">Tulos</w:t>
      </w:r>
    </w:p>
    <w:p>
      <w:r>
        <w:t xml:space="preserve">Lause 1: Vaikka se oli riskialtista, HenkilöX sai rahaa HenkilöY:ltä aloittaakseen uuden yritysyrityksen, koska _ oli yrittäjä.</w:t>
        <w:br/>
        <w:t xml:space="preserve"> Lause 2: Vaikka se oli riskialtista, HenkilöX sai rahaa HenkilöY:ltä aloittaakseen uuden yritysyrityksen, koska _ oli sijoittaja</w:t>
      </w:r>
    </w:p>
    <w:p>
      <w:r>
        <w:rPr>
          <w:b/>
        </w:rPr>
        <w:t xml:space="preserve">Tulos</w:t>
      </w:r>
    </w:p>
    <w:p>
      <w:r>
        <w:t xml:space="preserve">Lause 1: HenkilöX oli liiketapaamisen aikana töykeä henkilöY:lle, joten kokouksen jälkeen pomo käski häntä pyytämään anteeksi.</w:t>
        <w:br/>
        <w:t xml:space="preserve"> Lause 2: Liikekokouksen aikana HenkilöX oli töykeä HenkilöY:lle, joten kokouksen jälkeen pomo käski _ hyväksyä anteeksipyynnön.</w:t>
      </w:r>
    </w:p>
    <w:p>
      <w:r>
        <w:rPr>
          <w:b/>
        </w:rPr>
        <w:t xml:space="preserve">Tulos</w:t>
      </w:r>
    </w:p>
    <w:p>
      <w:r>
        <w:t xml:space="preserve">Lause 1: Vaikka HenkilöX soveltui paremmin yrityksen johtamiseen kuin HenkilöY, _:llä oli vaikeampi hallita ihmisiä.</w:t>
        <w:br/>
        <w:t xml:space="preserve"> Lause 2: Vaikka HenkilöX soveltui paremmin yrityksen johtamiseen kuin HenkilöY, _:n oli helpompi johtaa ihmisiä.</w:t>
      </w:r>
    </w:p>
    <w:p>
      <w:r>
        <w:rPr>
          <w:b/>
        </w:rPr>
        <w:t xml:space="preserve">Tulos</w:t>
      </w:r>
    </w:p>
    <w:p>
      <w:r>
        <w:t xml:space="preserve">Lause 1: Rakennusalalla henkilöX:ää pidettiin kokeneena, kun taas henkilöY:tä ei pidetty kokeneena, _ hän oli tehnyt monia töitä elämänsä aikana.</w:t>
        <w:br/>
        <w:t xml:space="preserve"> Lause 2: Rakennusalalla henkilöX:ää pidettiin kokeneempana kuin henkilöY:tä, _ ei ollut tehnyt yhtä monta työtä elämässään.</w:t>
      </w:r>
    </w:p>
    <w:p>
      <w:r>
        <w:rPr>
          <w:b/>
        </w:rPr>
        <w:t xml:space="preserve">Tulos</w:t>
      </w:r>
    </w:p>
    <w:p>
      <w:r>
        <w:t xml:space="preserve">Lause 1: HenkilöX ja HenkilY halusivat molemmat perustaa yrityksen, mutta _ heillä ei ollut liiketaloudellisia taitoja.</w:t>
        <w:br/>
        <w:t xml:space="preserve"> Lause 2: HenkilöX ja HenkilöY halusivat molemmat perustaa yrityksen, mutta _ ei ollut tavaroita myydä.</w:t>
      </w:r>
    </w:p>
    <w:p>
      <w:r>
        <w:rPr>
          <w:b/>
        </w:rPr>
        <w:t xml:space="preserve">Tulos</w:t>
      </w:r>
    </w:p>
    <w:p>
      <w:r>
        <w:t xml:space="preserve">Lause 1: HenkilöX pyysi henkilöäY aloittamaan uuden yrityksen kanssaan, koska _ ei ollut kokemusta.</w:t>
        <w:br/>
        <w:t xml:space="preserve"> Lause 2: HenkilöX pyysi HenkilöY:tä aloittamaan uuden yrityksen heidän kanssaan, koska _ oli kokenut liikemies.</w:t>
      </w:r>
    </w:p>
    <w:p>
      <w:r>
        <w:rPr>
          <w:b/>
        </w:rPr>
        <w:t xml:space="preserve">Tulos</w:t>
      </w:r>
    </w:p>
    <w:p>
      <w:r>
        <w:t xml:space="preserve">Lause 1: HenkilöX päätti perustaa yrityksen, mutta henkilöY oli huono yhteistyökumppani, joten _ huijattiin.</w:t>
        <w:br/>
        <w:t xml:space="preserve"> Lause 2: HenkilöX päätti perustaa yrityksen, mutta HenkilöY oli huono yhteistyökumppani, joten _ ei auttanut.</w:t>
      </w:r>
    </w:p>
    <w:p>
      <w:r>
        <w:rPr>
          <w:b/>
        </w:rPr>
        <w:t xml:space="preserve">Tulos</w:t>
      </w:r>
    </w:p>
    <w:p>
      <w:r>
        <w:t xml:space="preserve">Lause 1: HenkilöX päättää palkata HenkilöY:n työskentelemään iltapäivisin liikekonttorissa, mutta _ katuu pian päätöstään.</w:t>
        <w:br/>
        <w:t xml:space="preserve"> Lause 2: HenkilöX päättää palkata HenkilöY:n työskentelemään iltapäivisin toimistossa ja _ arvostaa päätöstä.</w:t>
      </w:r>
    </w:p>
    <w:p>
      <w:r>
        <w:rPr>
          <w:b/>
        </w:rPr>
        <w:t xml:space="preserve">Tulos</w:t>
      </w:r>
    </w:p>
    <w:p>
      <w:r>
        <w:t xml:space="preserve">Lause 1: HenkilöX ei halunnut myydä yritystä HenkilöY:lle, koska hinta oli hänen mielestään liian alhainen.</w:t>
        <w:br/>
        <w:t xml:space="preserve"> Lause 2: HenkilöX ei halunnut myydä yritystä HenkilöY:lle, koska _ tarjosi liian alhaista hintaa.</w:t>
      </w:r>
    </w:p>
    <w:p>
      <w:r>
        <w:rPr>
          <w:b/>
        </w:rPr>
        <w:t xml:space="preserve">Tulos</w:t>
      </w:r>
    </w:p>
    <w:p>
      <w:r>
        <w:t xml:space="preserve">Lause 1: HenkilöX:llä oli monia yrityksiä verrattuna henkilöY:hen, koska _ oli ahkera ja motivoitunut henkilö.</w:t>
        <w:br/>
        <w:t xml:space="preserve"> Lause 2: HenkilöX:llä oli paljon yrityksiä verrattuna HenkilöY:hen, koska _ oli keskiverto ja laiska henkilö</w:t>
      </w:r>
    </w:p>
    <w:p>
      <w:r>
        <w:rPr>
          <w:b/>
        </w:rPr>
        <w:t xml:space="preserve">Tulos</w:t>
      </w:r>
    </w:p>
    <w:p>
      <w:r>
        <w:t xml:space="preserve">Lause 1: HenkilöX peri hyvin menestyvän perheyrityksen, mutta henkilöY ei, koska _ vanhemmat olivat älykkäitä.</w:t>
        <w:br/>
        <w:t xml:space="preserve"> Lause 2: HenkilöX peri erittäin menestyksekkään perheyrityksen, mutta ei HenkilöY, koska _:llä oli yksinkertaiset vanhemmat</w:t>
      </w:r>
    </w:p>
    <w:p>
      <w:r>
        <w:rPr>
          <w:b/>
        </w:rPr>
        <w:t xml:space="preserve">Tulos</w:t>
      </w:r>
    </w:p>
    <w:p>
      <w:r>
        <w:t xml:space="preserve">Lause 1: HenkilöX:stä tulee henkilöY:n kanssa perustettavan yrityksen toimitusjohtaja, joten _ tuntuu tärkeältä.</w:t>
        <w:br/>
        <w:t xml:space="preserve"> Lause 2: HenkilöX:stä tulee sen yrityksen toimitusjohtaja, jonka hän perustaa yhdessä HenkilöY:n kanssa, joten _ tuntee itsensä loukatuksi.</w:t>
      </w:r>
    </w:p>
    <w:p>
      <w:r>
        <w:rPr>
          <w:b/>
        </w:rPr>
        <w:t xml:space="preserve">Tulos</w:t>
      </w:r>
    </w:p>
    <w:p>
      <w:r>
        <w:t xml:space="preserve">Lause 1: HenkilöX tunnetaan yrittäjänä, kun taas henkilöY on vain työntekijä, koska _ omistaa yrityksen.</w:t>
        <w:br/>
        <w:t xml:space="preserve"> Lause 2: HenkilöX tunnetaan yrittäjänä, kun taas HenkilöY on vain työntekijä, koska _ ei vielä omista yritystä</w:t>
      </w:r>
    </w:p>
    <w:p>
      <w:r>
        <w:rPr>
          <w:b/>
        </w:rPr>
        <w:t xml:space="preserve">Tulos</w:t>
      </w:r>
    </w:p>
    <w:p>
      <w:r>
        <w:t xml:space="preserve">Lause 1: HenkilöX on perustamassa yritystä, jonka vuoksi hänen on tavattava lakimiehensä HenkilöY; _ allekirjoittaa tarvittavat paperit.</w:t>
        <w:br/>
        <w:t xml:space="preserve"> Lause 2: HenkilöX on perustamassa yritystä, joka edellyttää, että hän tapaa asianajajansa HenkilöY:n; _ suorittaa vaaditut paperityöt</w:t>
      </w:r>
    </w:p>
    <w:p>
      <w:r>
        <w:rPr>
          <w:b/>
        </w:rPr>
        <w:t xml:space="preserve">Tulos</w:t>
      </w:r>
    </w:p>
    <w:p>
      <w:r>
        <w:t xml:space="preserve">Lause 1: HenkilöX tarvitsi henkilöY:ltä neuvoja yritystoiminnan harjoittamiseen, koska hänellä ei ollut kokemusta.</w:t>
        <w:br/>
        <w:t xml:space="preserve"> Lause 2: HenkilöX tarvitsi henkilöY:ltä neuvoja yrityksen johtamiseen, koska _:llä oli runsaasti kokemusta</w:t>
      </w:r>
    </w:p>
    <w:p>
      <w:r>
        <w:rPr>
          <w:b/>
        </w:rPr>
        <w:t xml:space="preserve">Tulos</w:t>
      </w:r>
    </w:p>
    <w:p>
      <w:r>
        <w:t xml:space="preserve">Lause 1: HenkilöX tarjoutui myymään puolet drop shipping -liiketoiminnastaan henkilöY:lle, koska _ tarvitsi rahaa.</w:t>
        <w:br/>
        <w:t xml:space="preserve"> Lause 2: HenkilöX tarjoutui myymään puolet drop shipping -yrityksestään HenkilöY:lle, koska _ halusi investoida.</w:t>
      </w:r>
    </w:p>
    <w:p>
      <w:r>
        <w:rPr>
          <w:b/>
        </w:rPr>
        <w:t xml:space="preserve">Tulos</w:t>
      </w:r>
    </w:p>
    <w:p>
      <w:r>
        <w:t xml:space="preserve">Lause 1: HenkilöX omisti oman yrityksen, mutta HenkilY oli työtön, joten hän kävi töissä joka arkipäivä.</w:t>
        <w:br/>
        <w:t xml:space="preserve"> Lause 2: HenkilöX omisti oman yrityksen, mutta HenkilöY oli työtön, joten _ etsi töitä joka arkipäivä.</w:t>
      </w:r>
    </w:p>
    <w:p>
      <w:r>
        <w:rPr>
          <w:b/>
        </w:rPr>
        <w:t xml:space="preserve">Tulos</w:t>
      </w:r>
    </w:p>
    <w:p>
      <w:r>
        <w:t xml:space="preserve">Lause 1: HenkilöX hoiti liiketoimintaansa erittäin hyvin, mutta henkilöY hoiti omansa erittäin huonosti. _ teki paljon rahaa liiketoiminnallaan.</w:t>
        <w:br/>
        <w:t xml:space="preserve"> Lause 2: HenkilöX hoiti liiketoimintaansa erittäin hyvin, mutta HenkilöY hoiti omansa erittäin huonosti</w:t>
        <w:t xml:space="preserve"> _ teki hyvin vähän rahaa liiketoiminnallaan.</w:t>
      </w:r>
    </w:p>
    <w:p>
      <w:r>
        <w:rPr>
          <w:b/>
        </w:rPr>
        <w:t xml:space="preserve">Tulos</w:t>
      </w:r>
    </w:p>
    <w:p>
      <w:r>
        <w:t xml:space="preserve">Lause 1: HenkilöX perusti oman yrityksen, kun taas HenkilöY työskenteli jonkun toisen palveluksessa, joten _ hänellä oli itsenäisen ammatinharjoittamisen vero.</w:t>
        <w:br/>
        <w:t xml:space="preserve"> Lause 2: HenkilöX aloitti oman yrityksensä, kun taas HenkilöY työskenteli jollekin toiselle, joten _ oli W4-veroja</w:t>
      </w:r>
    </w:p>
    <w:p>
      <w:r>
        <w:rPr>
          <w:b/>
        </w:rPr>
        <w:t xml:space="preserve">Tulos</w:t>
      </w:r>
    </w:p>
    <w:p>
      <w:r>
        <w:t xml:space="preserve">Lause 1: HenkilöX otti epäonnistuneen yrityksen haltuunsa henkilöY:ltä, koska _ oli taitava tekemään siitä kannattavaa.</w:t>
        <w:br/>
        <w:t xml:space="preserve"> Lause 2: HenkilöX otti epäonnistuneen yrityksen haltuunsa henkilöY:ltä, koska _ ei osannut tehdä siitä kannattavaa</w:t>
      </w:r>
    </w:p>
    <w:p>
      <w:r>
        <w:rPr>
          <w:b/>
        </w:rPr>
        <w:t xml:space="preserve">Tulos</w:t>
      </w:r>
    </w:p>
    <w:p>
      <w:r>
        <w:t xml:space="preserve">Lause 1: HenkilöX halusi tietää HenkilöY:n aukioloajat, joten _ tarkisti, olivatko aukioloajat ilmoitettu verkossa.</w:t>
        <w:br/>
        <w:t xml:space="preserve"> Lause 2: HenkilöX halusi tietää HenkilöY:n aukioloajat, joten _ kertoi hänelle, että aukioloajat oli ilmoitettu verkossa</w:t>
      </w:r>
    </w:p>
    <w:p>
      <w:r>
        <w:rPr>
          <w:b/>
        </w:rPr>
        <w:t xml:space="preserve">Tulos</w:t>
      </w:r>
    </w:p>
    <w:p>
      <w:r>
        <w:t xml:space="preserve">Lause 1: HenkilöX halusi perustaa yrityksen alalla, jolla HenkilöY työskenteli, joten _ pyysi apua.</w:t>
        <w:br/>
        <w:t xml:space="preserve"> Lause 2: HenkilöX halusi perustaa yrityksen alalla, jolla HenkilöY työskenteli, joten _ tarjosi apua.</w:t>
      </w:r>
    </w:p>
    <w:p>
      <w:r>
        <w:rPr>
          <w:b/>
        </w:rPr>
        <w:t xml:space="preserve">Tulos</w:t>
      </w:r>
    </w:p>
    <w:p>
      <w:r>
        <w:t xml:space="preserve">Lause 1: HenkilöX halusi perustaa pienyrityksen ja pyysi henkilöY:ltä starttirahaa. _ sanoi, että yritys menestyisi.</w:t>
        <w:br/>
        <w:t xml:space="preserve"> Lause 2: HenkilöX halusi perustaa pienyrityksen ja pyysi henkilöY:ltä starttirahaa. _ sanoi, että yritys olisi epäonnistunut.</w:t>
      </w:r>
    </w:p>
    <w:p>
      <w:r>
        <w:rPr>
          <w:b/>
        </w:rPr>
        <w:t xml:space="preserve">Tulos</w:t>
      </w:r>
    </w:p>
    <w:p>
      <w:r>
        <w:t xml:space="preserve">Lause 1: HenkilöX haluaa perustaa yrityksen koulussa ollessaan, joten hän kysyy professoriltaan HenkilöY:ltä neuvoa, koska _ tarvitsisi neuvoa.</w:t>
        <w:br/>
        <w:t xml:space="preserve"> Lause 2: HenkilöX haluaa perustaa yrityksen koulussa opiskellessaan, joten hän pyytää professori HenkilöY:ltä neuvoa, koska _ antaa hänelle neuvoja.</w:t>
      </w:r>
    </w:p>
    <w:p>
      <w:r>
        <w:rPr>
          <w:b/>
        </w:rPr>
        <w:t xml:space="preserve">Tulos</w:t>
      </w:r>
    </w:p>
    <w:p>
      <w:r>
        <w:t xml:space="preserve">Lause 1: HenkilöX oli henkilöY:n pomo, koska _ jatkoi opintojaan liikkeenjohdon alalla.</w:t>
        <w:br/>
        <w:t xml:space="preserve"> Lause 2: HenkilöX oli HenkilöY:n työntekijä, koska _ jatkoi opintojaan liikkeenjohdossa.</w:t>
      </w:r>
    </w:p>
    <w:p>
      <w:r>
        <w:rPr>
          <w:b/>
        </w:rPr>
        <w:t xml:space="preserve">Tulos</w:t>
      </w:r>
    </w:p>
    <w:p>
      <w:r>
        <w:t xml:space="preserve">Lause 1: HenkilöX oli erittäin hyvä johtamaan yritystä, mutta henkilöY ei. _ teki paljon rahaa liiketoiminnallaan.</w:t>
        <w:br/>
        <w:t xml:space="preserve"> Lause 2: HenkilöX oli erittäin hyvä johtamaan yritystä, mutta HenkilöY ei ollut. _ teki hyvin vähän rahaa liiketoiminnallaan.</w:t>
      </w:r>
    </w:p>
    <w:p>
      <w:r>
        <w:rPr>
          <w:b/>
        </w:rPr>
        <w:t xml:space="preserve">Tulos</w:t>
      </w:r>
    </w:p>
    <w:p>
      <w:r>
        <w:t xml:space="preserve">Lause 1: HenkilöX vaihtoi työpaikkaa, mutta henkilöY pysyi samassa yrityksessä, joten _ ei koskaan ollut oikeutettu hyviin etuuksiin.</w:t>
        <w:br/>
        <w:t xml:space="preserve"> Lause 2: HenkilöX vaihtoi työpaikkaa, mutta HenkilöY pysyi samassa yrityksessä, joten _ oli pian oikeutettu hyviin etuuksiin</w:t>
      </w:r>
    </w:p>
    <w:p>
      <w:r>
        <w:rPr>
          <w:b/>
        </w:rPr>
        <w:t xml:space="preserve">Tulos</w:t>
      </w:r>
    </w:p>
    <w:p>
      <w:r>
        <w:t xml:space="preserve">Lause 1: Yrityksen johtaminen sopi paremmin henkilöX:lle kuin henkilöY:lle, koska _ oli parempi ihmisten johtamisessa.</w:t>
        <w:br/>
        <w:t xml:space="preserve"> Lause 2: Yrityksen johtaminen sopi paremmin henkilöX:lle kuin henkilöY:lle, koska _ oli huonompi johtamaan ihmisiä</w:t>
      </w:r>
    </w:p>
    <w:p>
      <w:r>
        <w:rPr>
          <w:b/>
        </w:rPr>
        <w:t xml:space="preserve">Tulos</w:t>
      </w:r>
    </w:p>
    <w:p>
      <w:r>
        <w:t xml:space="preserve">Lause 1: Yrityksen johtaminen sopi paremmin henkilöX:lle kuin henkilöY:lle, koska _ oli hyvä ihmisten johtamisessa.</w:t>
        <w:br/>
        <w:t xml:space="preserve"> Lause 2: Yrityksen johtaminen sopi paremmin henkilöX:lle kuin henkilöY:lle, koska _ oli kamala ihmisten johtamisessa</w:t>
      </w:r>
    </w:p>
    <w:p>
      <w:r>
        <w:rPr>
          <w:b/>
        </w:rPr>
        <w:t xml:space="preserve">Tulos</w:t>
      </w:r>
    </w:p>
    <w:p>
      <w:r>
        <w:t xml:space="preserve">Lause 1: Pankki myönsi henkilöX:lle lainan, mutta ei henkilöY:lle, koska _:llä oli kaksikymmentä vuotta aiempaa yrityskokemusta.</w:t>
        <w:br/>
        <w:t xml:space="preserve"> Lause 2: Pankki antoi henkilöX:lle lainan, mutta ei henkilöY:lle, koska _:llä oli nolla vuotta aikaisempaa kokemusta liiketoiminnasta</w:t>
      </w:r>
    </w:p>
    <w:p>
      <w:r>
        <w:rPr>
          <w:b/>
        </w:rPr>
        <w:t xml:space="preserve">Tulos</w:t>
      </w:r>
    </w:p>
    <w:p>
      <w:r>
        <w:t xml:space="preserve">Lause 1: Yritys soitti henkilöX:lle, mutta henkilöY vastasi puhelimeen, koska _ vihasi puhelimessa puhumista.</w:t>
        <w:br/>
        <w:t xml:space="preserve"> Lause 2: Yritys soitti henkilöX:lle, mutta henkilöY vastasi puhelimeen, koska _ rakasti puhelimessa puhumista</w:t>
      </w:r>
    </w:p>
    <w:p>
      <w:r>
        <w:rPr>
          <w:b/>
        </w:rPr>
        <w:t xml:space="preserve">Tulos</w:t>
      </w:r>
    </w:p>
    <w:p>
      <w:r>
        <w:t xml:space="preserve">Lause 1: HenkilöX:n liiketoiminta sujuu erittäin hyvin verrattuna HenkilöY:n liiketoimintaan, koska _ tekee kovasti töitä joka päivä.</w:t>
        <w:br/>
        <w:t xml:space="preserve"> Lause 2: HenkilöX:n liiketoiminta on hirvittävän huonoa verrattuna HenkilöY:n liiketoimintaan, koska _ työskentelee ahkerasti joka päivä</w:t>
      </w:r>
    </w:p>
    <w:p>
      <w:r>
        <w:rPr>
          <w:b/>
        </w:rPr>
        <w:t xml:space="preserve">Tulos</w:t>
      </w:r>
    </w:p>
    <w:p>
      <w:r>
        <w:t xml:space="preserve">Lause 1: HenkilöX:n liiketoiminta on menestyksekkäämpää kuin henkilöY:n, koska _ on parempi liikemies.</w:t>
        <w:br/>
        <w:t xml:space="preserve"> Lause 2: HenkilöX:n yritys menestyy paremmin kuin HenkilöY:n, vaikka _ on parempi liikemies.</w:t>
      </w:r>
    </w:p>
    <w:p>
      <w:r>
        <w:rPr>
          <w:b/>
        </w:rPr>
        <w:t xml:space="preserve">Tulos</w:t>
      </w:r>
    </w:p>
    <w:p>
      <w:r>
        <w:t xml:space="preserve">Lause 1: HenkilöX:n liiketoiminta kukoistaa verrattuna henkilöY:n liiketoimintaan, koska _ on parempi liikemies.</w:t>
        <w:br/>
        <w:t xml:space="preserve"> Lause 2: HenkilöX:n liiketoiminta epäonnistuu verrattuna HenkilöY:n liiketoimintaan, koska _ on parempi liikemies.</w:t>
      </w:r>
    </w:p>
    <w:p>
      <w:r>
        <w:rPr>
          <w:b/>
        </w:rPr>
        <w:t xml:space="preserve">Tulos</w:t>
      </w:r>
    </w:p>
    <w:p>
      <w:r>
        <w:t xml:space="preserve">Lause 1: HenkilöX:n yritys menestyi paremmin kuin henkilöY:n, koska _ oli parempi liikemies.</w:t>
        <w:br/>
        <w:t xml:space="preserve"> Lause 2: HenkilöX:n yritys menestyi paremmin kuin HenkilöY:n, vaikka _ oli parempi liikemies.</w:t>
      </w:r>
    </w:p>
    <w:p>
      <w:r>
        <w:rPr>
          <w:b/>
        </w:rPr>
        <w:t xml:space="preserve">Tulos</w:t>
      </w:r>
    </w:p>
    <w:p>
      <w:r>
        <w:t xml:space="preserve">Lause 1: Yritysmaailma sopi henkilöX:lle luontevammin kuin henkilöY:lle, koska _ oli raha- ja voittokeskeinen.</w:t>
        <w:br/>
        <w:t xml:space="preserve"> Lause 2: Yritysmaailma sopi luonnollisemmin henkilöX:lle kuin henkilöY:lle, koska _ ei ollut raha- ja voittokeskeinen.</w:t>
      </w:r>
    </w:p>
    <w:p>
      <w:r>
        <w:rPr>
          <w:b/>
        </w:rPr>
        <w:t xml:space="preserve">Tulos</w:t>
      </w:r>
    </w:p>
    <w:p>
      <w:r>
        <w:t xml:space="preserve">Lause 1: Yhteinen liiketoimintayritys epäonnistui, joten henkilöX syytti oikukasta henkilöY:tä siitä, että _ oli raivoissaan.</w:t>
        <w:br/>
        <w:t xml:space="preserve"> Lause 2: Yhteinen liikeyritys epäonnistui, joten henkilöX syytti elohopeaa henkilöäY, koska _ oli vastuuton.</w:t>
      </w:r>
    </w:p>
    <w:p>
      <w:r>
        <w:rPr>
          <w:b/>
        </w:rPr>
        <w:t xml:space="preserve">Tulos</w:t>
      </w:r>
    </w:p>
    <w:p>
      <w:r>
        <w:t xml:space="preserve">Lause 1: Paikallinen liike ei päästänyt henkilöX:ää kauppaan, mutta henkilöY:n kyllä, koska _ on aiemmin tehnyt kaupassa ilkivaltaa.</w:t>
        <w:br/>
        <w:t xml:space="preserve"> Lause 2: Paikallinen liike ei päästäisi HenkilöX:ää kauppaan, mutta päästäisi HenkilöY:n, koska _ auttoi kauppaa aiemmin</w:t>
      </w:r>
    </w:p>
    <w:p>
      <w:r>
        <w:rPr>
          <w:b/>
        </w:rPr>
        <w:t xml:space="preserve">Tulos</w:t>
      </w:r>
    </w:p>
    <w:p>
      <w:r>
        <w:t xml:space="preserve">Lause 1: HenkilöX:n perustama lemmikkieläinten istutusyritys on epäonnistunut henkilöY:n yritykseen verrattuna, koska _ on epäpätevä omistaja.</w:t>
        <w:br/>
        <w:t xml:space="preserve"> Lause 2: HenkilöX:n perustama lemmikkieläintenhoitoyritys on epäonnistunut henkilöY:n yritykseen verrattuna, koska _ on vastuullinen omistaja</w:t>
      </w:r>
    </w:p>
    <w:p>
      <w:r>
        <w:rPr>
          <w:b/>
        </w:rPr>
        <w:t xml:space="preserve">Tulos</w:t>
      </w:r>
    </w:p>
    <w:p>
      <w:r>
        <w:t xml:space="preserve">Lause 1: Vaikka HenkilöX oli parempi johtamaan yritystä kuin HenkilöY, _ hänellä oli vaikeuksia käsitellä työntekijöiden ihmissuhteita.</w:t>
        <w:br/>
        <w:t xml:space="preserve"> Lause 2: Vaikka HenkilöX oli parempi johtamaan yritystä kuin HenkilöY, _:llä oli helppo käsitellä työntekijöiden ihmissuhde-elämää.</w:t>
      </w:r>
    </w:p>
    <w:p>
      <w:r>
        <w:rPr>
          <w:b/>
        </w:rPr>
        <w:t xml:space="preserve">Tulos</w:t>
      </w:r>
    </w:p>
    <w:p>
      <w:r>
        <w:t xml:space="preserve">Lause 1: Sijoitusehdotuksen laatiminen oli helppoa henkilöX:lle mutta ei henkilöY:lle, koska _ oli käynyt kauppakorkeakoulun.</w:t>
        <w:br/>
        <w:t xml:space="preserve"> Lause 2: Sijoitusehdotuksen laatiminen oli helppoa henkilöX:lle mutta ei henkilöY:lle, koska _ ei ollut käynyt kauppakorkeakoulua</w:t>
      </w:r>
    </w:p>
    <w:p>
      <w:r>
        <w:rPr>
          <w:b/>
        </w:rPr>
        <w:t xml:space="preserve">Esimerkki 0,2065</w:t>
      </w:r>
    </w:p>
    <w:p>
      <w:r>
        <w:t xml:space="preserve">Asiayhteyssana: tuomittu.</w:t>
      </w:r>
    </w:p>
    <w:p>
      <w:r>
        <w:rPr>
          <w:b/>
        </w:rPr>
        <w:t xml:space="preserve">Tulos</w:t>
      </w:r>
    </w:p>
    <w:p>
      <w:r>
        <w:t xml:space="preserve">Lause 1: HenkilöX tuomittiin viime vuonna tapahtuneesta kauheasta rikoksesta toisin kuin henkilöY, koska _ oli syyllinen.</w:t>
        <w:br/>
        <w:t xml:space="preserve"> Lause 2: HenkilöX tuomittiin viime vuonna tapahtuneesta kauheasta rikoksesta toisin kuin henkilöY, koska _ oli syytön</w:t>
      </w:r>
    </w:p>
    <w:p>
      <w:r>
        <w:rPr>
          <w:b/>
        </w:rPr>
        <w:t xml:space="preserve">Esimerkki 0.2066</w:t>
      </w:r>
    </w:p>
    <w:p>
      <w:r>
        <w:t xml:space="preserve">Asiayhteyssana: kukkakauppias.</w:t>
      </w:r>
    </w:p>
    <w:p>
      <w:r>
        <w:rPr>
          <w:b/>
        </w:rPr>
        <w:t xml:space="preserve">Tulos</w:t>
      </w:r>
    </w:p>
    <w:p>
      <w:r>
        <w:t xml:space="preserve">Lause 1: HenkilöX kävi kukkakaupassa harvemmin kuin henkilöY, koska _ oli allergisempi kotona oleville kukille.</w:t>
        <w:br/>
        <w:t xml:space="preserve"> Lause 2: HenkilöX kävi kukkakaupassa useammin kuin HenkilöY, koska _ oli allergisempi kotona oleville kukille.</w:t>
      </w:r>
    </w:p>
    <w:p>
      <w:r>
        <w:rPr>
          <w:b/>
        </w:rPr>
        <w:t xml:space="preserve">Esimerkki 0.2067</w:t>
      </w:r>
    </w:p>
    <w:p>
      <w:r>
        <w:t xml:space="preserve">Asiayhteyssana: reidet.</w:t>
      </w:r>
    </w:p>
    <w:p>
      <w:r>
        <w:rPr>
          <w:b/>
        </w:rPr>
        <w:t xml:space="preserve">Tulos</w:t>
      </w:r>
    </w:p>
    <w:p>
      <w:r>
        <w:t xml:space="preserve">Lause 1: HenkilöX:llä oli suuremmat reidet kuin henkilöY:llä, koska _ treenasi niitä kuntosalilla useammin.</w:t>
        <w:br/>
        <w:t xml:space="preserve"> Lause 2: HenkilöX:llä oli pienemmät reidet kuin henkilöY:llä, koska _ treenasi niitä kuntosalilla useammin.</w:t>
      </w:r>
    </w:p>
    <w:p>
      <w:r>
        <w:rPr>
          <w:b/>
        </w:rPr>
        <w:t xml:space="preserve">Esimerkki 0.2068</w:t>
      </w:r>
    </w:p>
    <w:p>
      <w:r>
        <w:t xml:space="preserve">Asiayhteyssana: hinnat.</w:t>
      </w:r>
    </w:p>
    <w:p>
      <w:r>
        <w:rPr>
          <w:b/>
        </w:rPr>
        <w:t xml:space="preserve">Tulos</w:t>
      </w:r>
    </w:p>
    <w:p>
      <w:r>
        <w:t xml:space="preserve">Lause 1: HenkilöX kysyi tuotteiden hintoja henkilöY:ltä, koska _ oli kiinnostunut tuotteista.</w:t>
        <w:br/>
        <w:t xml:space="preserve"> Lause 2: HenkilöX kysyi tuotteiden hintoja henkilöY:ltä, koska _ oli tietoinen tuotteista.</w:t>
      </w:r>
    </w:p>
    <w:p>
      <w:r>
        <w:rPr>
          <w:b/>
        </w:rPr>
        <w:t xml:space="preserve">Esimerkki 0.2069</w:t>
      </w:r>
    </w:p>
    <w:p>
      <w:r>
        <w:t xml:space="preserve">Asiayhteyssana: kertominen.</w:t>
      </w:r>
    </w:p>
    <w:p>
      <w:r>
        <w:rPr>
          <w:b/>
        </w:rPr>
        <w:t xml:space="preserve">Tulos</w:t>
      </w:r>
    </w:p>
    <w:p>
      <w:r>
        <w:t xml:space="preserve">Lause 1: HenkilöX oli hyvä kertolaskuissa, kun taas henkilöY oli huono matematiikassa, joten _ odotti innolla matematiikan tunteja.</w:t>
        <w:br/>
        <w:t xml:space="preserve"> Lause 2: HenkilöX oli hyvä kertolaskuissa, kun taas HenkilöY oli huono matematiikassa, joten _ pelkäsi mennä matematiikan tunneille</w:t>
      </w:r>
    </w:p>
    <w:p>
      <w:r>
        <w:rPr>
          <w:b/>
        </w:rPr>
        <w:t xml:space="preserve">Esimerkki 0,2070</w:t>
      </w:r>
    </w:p>
    <w:p>
      <w:r>
        <w:t xml:space="preserve">Context Word: hyvä organisaatio.</w:t>
      </w:r>
    </w:p>
    <w:p>
      <w:r>
        <w:rPr>
          <w:b/>
        </w:rPr>
        <w:t xml:space="preserve">Tulos</w:t>
      </w:r>
    </w:p>
    <w:p>
      <w:r>
        <w:t xml:space="preserve">Lause 1: HenkilöX harjoittaa hyvää organisaatiota toimistossa, jonka johtaja henkilöY on, _ pyrkii aina ylempään asemaan.</w:t>
        <w:br/>
        <w:t xml:space="preserve"> Lause 2: HenkilöX harjoittaa hyvää organisaatiota toimistossa HenkilöY on toimiston johtaja, _ ei anna korkeampaa asemaa.</w:t>
      </w:r>
    </w:p>
    <w:p>
      <w:r>
        <w:rPr>
          <w:b/>
        </w:rPr>
        <w:t xml:space="preserve">Esimerkki 0.2071</w:t>
      </w:r>
    </w:p>
    <w:p>
      <w:r>
        <w:t xml:space="preserve">Asiayhteyssana: tammi.</w:t>
      </w:r>
    </w:p>
    <w:p>
      <w:r>
        <w:rPr>
          <w:b/>
        </w:rPr>
        <w:t xml:space="preserve">Tulos</w:t>
      </w:r>
    </w:p>
    <w:p>
      <w:r>
        <w:t xml:space="preserve">Lause 1: Tammilattia näytti todella miellyttävältä HenkilöX:n mielestä, mutta HenkilöY pitää matosta, joten _ teetti taloonsa tammilattian.</w:t>
        <w:br/>
        <w:t xml:space="preserve"> Lause 2: Tammilattia näytti todella miellyttävältä HenkilöX:n mielestä, mutta HenkilöY piti matosta, joten _ laittoi taloonsa maton</w:t>
      </w:r>
    </w:p>
    <w:p>
      <w:r>
        <w:rPr>
          <w:b/>
        </w:rPr>
        <w:t xml:space="preserve">Esimerkki 0.2072</w:t>
      </w:r>
    </w:p>
    <w:p>
      <w:r>
        <w:t xml:space="preserve">Kontekstisana: kaapin siivoaminen.</w:t>
      </w:r>
    </w:p>
    <w:p>
      <w:r>
        <w:rPr>
          <w:b/>
        </w:rPr>
        <w:t xml:space="preserve">Tulos</w:t>
      </w:r>
    </w:p>
    <w:p>
      <w:r>
        <w:t xml:space="preserve">Lause 1: HenkilöX sai makuuhuoneen kaapin siivottua ennen HenkilöäY, koska _ oli jo hyvin järjestyksessä.</w:t>
        <w:br/>
        <w:t xml:space="preserve"> Lause 2: HenkilöX siivosi makuuhuoneen kaapin ennen HenkilöY:tä, koska _ oli jo ennestään hyvin sotkuinen.</w:t>
      </w:r>
    </w:p>
    <w:p>
      <w:r>
        <w:rPr>
          <w:b/>
        </w:rPr>
        <w:t xml:space="preserve">Esimerkki 0.2073</w:t>
      </w:r>
    </w:p>
    <w:p>
      <w:r>
        <w:t xml:space="preserve">Kontekstisana: rannekkeet.</w:t>
      </w:r>
    </w:p>
    <w:p>
      <w:r>
        <w:rPr>
          <w:b/>
        </w:rPr>
        <w:t xml:space="preserve">Tulos</w:t>
      </w:r>
    </w:p>
    <w:p>
      <w:r>
        <w:t xml:space="preserve">Lause 1: HenkilöX rakasti rannekoruja, kun taas HenkilöY inhosi ajatusta siitä, joten _ vaikutti muodikkaammalta.</w:t>
        <w:br/>
        <w:t xml:space="preserve"> Lause 2: HenkilöX rakasti rannekoruja, kun taas HenkilöY vihasi ajatusta siitä, joten _ vaikutti vähemmän muodikkaalta</w:t>
      </w:r>
    </w:p>
    <w:p>
      <w:r>
        <w:rPr>
          <w:b/>
        </w:rPr>
        <w:t xml:space="preserve">Tulos</w:t>
      </w:r>
    </w:p>
    <w:p>
      <w:r>
        <w:t xml:space="preserve">Lause 1: HenkilöX teki ahkerasti rannekoruja huomisia messuja varten, ja HenkilöY teki julisteita, koska _ oli koruntekijä.</w:t>
        <w:br/>
        <w:t xml:space="preserve"> Lause 2: HenkilöX teki ahkerasti rannekoruja huomisia messuja varten ja HenkilöY teki julisteita, koska _ oli julisteiden tekijä.</w:t>
      </w:r>
    </w:p>
    <w:p>
      <w:r>
        <w:rPr>
          <w:b/>
        </w:rPr>
        <w:t xml:space="preserve">Esimerkki 0.2074</w:t>
      </w:r>
    </w:p>
    <w:p>
      <w:r>
        <w:t xml:space="preserve">Context Word: tee kangas korvakoruja.</w:t>
      </w:r>
    </w:p>
    <w:p>
      <w:r>
        <w:rPr>
          <w:b/>
        </w:rPr>
        <w:t xml:space="preserve">Tulos</w:t>
      </w:r>
    </w:p>
    <w:p>
      <w:r>
        <w:t xml:space="preserve">Lause 1: HenkilöX halusi tehdä kangaskorvakoruja ja HenkilöY ei halunnut, koska _ oli lahjakas käsityöläinen.</w:t>
        <w:br/>
        <w:t xml:space="preserve"> Lause 2: HenkilöX halusi tehdä kangaskorvakoruja ja HenkilöY ei, koska _ ei ollut kiinnostunut käsityöstä</w:t>
      </w:r>
    </w:p>
    <w:p>
      <w:r>
        <w:rPr>
          <w:b/>
        </w:rPr>
        <w:t xml:space="preserve">Esimerkki 0,2075</w:t>
      </w:r>
    </w:p>
    <w:p>
      <w:r>
        <w:t xml:space="preserve">Context Word: sympaattinen.</w:t>
      </w:r>
    </w:p>
    <w:p>
      <w:r>
        <w:rPr>
          <w:b/>
        </w:rPr>
        <w:t xml:space="preserve">Tulos</w:t>
      </w:r>
    </w:p>
    <w:p>
      <w:r>
        <w:t xml:space="preserve">Lause 1: HenkilöX:llä oli paljon ystäviä, kun taas henkilöY oli enemmän yksinäinen, koska _ oli sympaattisempi henkilö.</w:t>
        <w:br/>
        <w:t xml:space="preserve"> Lause 2: HenkilöX:llä oli paljon ystäviä, kun taas HenkilöY oli yksinäisempi, koska _ oli vähemmän sympaattinen henkilö</w:t>
      </w:r>
    </w:p>
    <w:p>
      <w:r>
        <w:rPr>
          <w:b/>
        </w:rPr>
        <w:t xml:space="preserve">Esimerkki 0.2076</w:t>
      </w:r>
    </w:p>
    <w:p>
      <w:r>
        <w:t xml:space="preserve">Asiayhteyssana: sytyttimet.</w:t>
      </w:r>
    </w:p>
    <w:p>
      <w:r>
        <w:rPr>
          <w:b/>
        </w:rPr>
        <w:t xml:space="preserve">Tulos</w:t>
      </w:r>
    </w:p>
    <w:p>
      <w:r>
        <w:t xml:space="preserve">Lause 1: HenkilöX haluaa oppia tekemään tulentekovälineitä ja kysyy, haluaako HenkilöY liittyä hänen seuraansa, koska _ olisi yksinäinen.</w:t>
        <w:br/>
        <w:t xml:space="preserve"> Lause 2: HenkilöX haluaa oppia tekemään tulisytyttimiä ja kysyy, haluaako HenkilöY liittyä hänen seuraansa, joten _ hyväksyy tarjouksen.</w:t>
      </w:r>
    </w:p>
    <w:p>
      <w:r>
        <w:rPr>
          <w:b/>
        </w:rPr>
        <w:t xml:space="preserve">Esimerkki 0.2077</w:t>
      </w:r>
    </w:p>
    <w:p>
      <w:r>
        <w:t xml:space="preserve">Kontekstisana: bonus.</w:t>
      </w:r>
    </w:p>
    <w:p>
      <w:r>
        <w:rPr>
          <w:b/>
        </w:rPr>
        <w:t xml:space="preserve">Tulos</w:t>
      </w:r>
    </w:p>
    <w:p>
      <w:r>
        <w:t xml:space="preserve">Lause 1: HenkilöX ei tehnyt kovasti töitä myyntityössä joulusesongin aikana, mutta HenkilöY teki, joten hän sai vaivaisen bonuksen.</w:t>
        <w:br/>
        <w:t xml:space="preserve"> Lause 2: HenkilöX ei tehnyt kovasti töitä myyntityössä joulusesongin aikana, mutta HenkilöY teki niin _ sai muhkean bonuksen.</w:t>
      </w:r>
    </w:p>
    <w:p>
      <w:r>
        <w:rPr>
          <w:b/>
        </w:rPr>
        <w:t xml:space="preserve">Tulos</w:t>
      </w:r>
    </w:p>
    <w:p>
      <w:r>
        <w:t xml:space="preserve">Lause 1: HenkilöX sai tänä vuonna erittäin suuren joulubonuksen toisin kuin HenkilöY, koska _ työskenteli hienossa yrityksessä.</w:t>
        <w:br/>
        <w:t xml:space="preserve"> Lause 2: HenkilöX sai tänä vuonna erittäin suuren joulubonuksen toisin kuin HenkilöY, koska _ työskenteli kauheassa yrityksessä</w:t>
      </w:r>
    </w:p>
    <w:p>
      <w:r>
        <w:rPr>
          <w:b/>
        </w:rPr>
        <w:t xml:space="preserve">Esimerkki 0.2078</w:t>
      </w:r>
    </w:p>
    <w:p>
      <w:r>
        <w:t xml:space="preserve">Asiayhteyssana: pakattu.</w:t>
      </w:r>
    </w:p>
    <w:p>
      <w:r>
        <w:rPr>
          <w:b/>
        </w:rPr>
        <w:t xml:space="preserve">Tulos</w:t>
      </w:r>
    </w:p>
    <w:p>
      <w:r>
        <w:t xml:space="preserve">Lause 1: HenkilöX lihoi 100 kiloa, kun taas HenkilöY laihtui saman verran, joten _ tunsi itsensä kauheaksi tuloksista.</w:t>
        <w:br/>
        <w:t xml:space="preserve"> Lause 2: HenkilöX lihoi 100 kiloa, kun taas HenkilöY laihtui saman verran, joten _ tunsi itsensä loistavaksi tuloksista</w:t>
      </w:r>
    </w:p>
    <w:p>
      <w:r>
        <w:rPr>
          <w:b/>
        </w:rPr>
        <w:t xml:space="preserve">Esimerkki 0.2079</w:t>
      </w:r>
    </w:p>
    <w:p>
      <w:r>
        <w:t xml:space="preserve">Asiayhteyssana: maanalainen.</w:t>
      </w:r>
    </w:p>
    <w:p>
      <w:r>
        <w:rPr>
          <w:b/>
        </w:rPr>
        <w:t xml:space="preserve">Tulos</w:t>
      </w:r>
    </w:p>
    <w:p>
      <w:r>
        <w:t xml:space="preserve">Lause 1: HenkilöX matkusti metrossa pidemmälle kuin HenkilöY, koska _ ei sairastu matkalla.</w:t>
        <w:br/>
        <w:t xml:space="preserve"> Lause 2: HenkilöX matkusti metrossa pidemmälle kuin HenkilöY, koska _ sairastuu matkalla.</w:t>
      </w:r>
    </w:p>
    <w:p>
      <w:r>
        <w:rPr>
          <w:b/>
        </w:rPr>
        <w:t xml:space="preserve">Esimerkki 0.2080</w:t>
      </w:r>
    </w:p>
    <w:p>
      <w:r>
        <w:t xml:space="preserve">Asiayhteyssana: ego.</w:t>
      </w:r>
    </w:p>
    <w:p>
      <w:r>
        <w:rPr>
          <w:b/>
        </w:rPr>
        <w:t xml:space="preserve">Tulos</w:t>
      </w:r>
    </w:p>
    <w:p>
      <w:r>
        <w:t xml:space="preserve">Lause 1: Juhlissa HenkilöX ja HenkilöY tulevat aina hyvin toimeen paikalla olevien ihmisten kanssa, mutta muutamat sanovat, että _:llä on aina ego.</w:t>
        <w:br/>
        <w:t xml:space="preserve"> Lause 2: Juhlissa HenkilöX ja HenkilöY tulevat aina toimeen siellä olevien ihmisten kanssa, mutta muutamat sanovat, että _:llä on joskus ego</w:t>
      </w:r>
    </w:p>
    <w:p>
      <w:r>
        <w:rPr>
          <w:b/>
        </w:rPr>
        <w:t xml:space="preserve">Tulos</w:t>
      </w:r>
    </w:p>
    <w:p>
      <w:r>
        <w:t xml:space="preserve">Lause 1: On selvää, että henkilöX:llä on suurempi ego kuin henkilöY:llä, koska _ kehuskelee aina palkinnoillaan.</w:t>
        <w:br/>
        <w:t xml:space="preserve"> Lause 2: On selvää, että henkilöX:llä on suurempi ego kuin henkilöY:llä, koska _ ei koskaan kehuskele palkinnoilla</w:t>
      </w:r>
    </w:p>
    <w:p>
      <w:r>
        <w:rPr>
          <w:b/>
        </w:rPr>
        <w:t xml:space="preserve">Tulos</w:t>
      </w:r>
    </w:p>
    <w:p>
      <w:r>
        <w:t xml:space="preserve">Lause 1: HenkilöX:llä oli valtava ego, kun taas HenkilöY oli hyvin nöyrä, joten _ kehuskeli usein saavutuksillaan muille.</w:t>
        <w:br/>
        <w:t xml:space="preserve"> Lause 2: HenkilöX:llä oli valtava ego, kun taas HenkilöY oli hyvin nöyrä, joten _ kehuskeli harvoin saavutuksillaan muille</w:t>
      </w:r>
    </w:p>
    <w:p>
      <w:r>
        <w:rPr>
          <w:b/>
        </w:rPr>
        <w:t xml:space="preserve">Esimerkki 0.2081</w:t>
      </w:r>
    </w:p>
    <w:p>
      <w:r>
        <w:t xml:space="preserve">Context Word: tank top.</w:t>
      </w:r>
    </w:p>
    <w:p>
      <w:r>
        <w:rPr>
          <w:b/>
        </w:rPr>
        <w:t xml:space="preserve">Tulos</w:t>
      </w:r>
    </w:p>
    <w:p>
      <w:r>
        <w:t xml:space="preserve">Lause 1: HenkilöX on lihonut hieman, joten hän antoi HenkilölleY muutaman topin, koska ne istuivat _ huonosti.</w:t>
        <w:br/>
        <w:t xml:space="preserve"> Lause 2: HenkilöX lihoi hieman, joten hän antoi henkilöY:lle muutaman topin ja ne sopivat _ hyvin</w:t>
      </w:r>
    </w:p>
    <w:p>
      <w:r>
        <w:rPr>
          <w:b/>
        </w:rPr>
        <w:t xml:space="preserve">Tulos</w:t>
      </w:r>
    </w:p>
    <w:p>
      <w:r>
        <w:t xml:space="preserve">Lause 1: HenkilöX rakasti käyttää toppia julkisesti ja nolata HenkilöY:n, koska _ kieltäytyi vaihtamasta vaatteita.</w:t>
        <w:br/>
        <w:t xml:space="preserve"> Lause 2: HenkilöX rakasti käyttää toppiaan julkisesti ja nolata HenkilöY:n, mutta _ kieltäytyi lopulta menemästä ulos.</w:t>
      </w:r>
    </w:p>
    <w:p>
      <w:r>
        <w:rPr>
          <w:b/>
        </w:rPr>
        <w:t xml:space="preserve">Esimerkki 0.2082</w:t>
      </w:r>
    </w:p>
    <w:p>
      <w:r>
        <w:t xml:space="preserve">Asiayhteyssana: väsyttävä.</w:t>
      </w:r>
    </w:p>
    <w:p>
      <w:r>
        <w:rPr>
          <w:b/>
        </w:rPr>
        <w:t xml:space="preserve">Tulos</w:t>
      </w:r>
    </w:p>
    <w:p>
      <w:r>
        <w:t xml:space="preserve">Lause 1: HenkilöX piti HenkilöY:n loputtomia tarinoita väsyttävinä, koska _ ei koskaan lakannut kuulemasta niitä uudelleen ja uudelleen.</w:t>
        <w:br/>
        <w:t xml:space="preserve"> Lause 2: HenkilöX piti HenkilöY:n loputtomia tarinoita väsyttävinä, koska _ ei koskaan lakannut kertomasta niitä uudelleen ja uudelleen</w:t>
      </w:r>
    </w:p>
    <w:p>
      <w:r>
        <w:rPr>
          <w:b/>
        </w:rPr>
        <w:t xml:space="preserve">Esimerkki 0.2083</w:t>
      </w:r>
    </w:p>
    <w:p>
      <w:r>
        <w:t xml:space="preserve">Asiayhteyssana: pick.</w:t>
      </w:r>
    </w:p>
    <w:p>
      <w:r>
        <w:rPr>
          <w:b/>
        </w:rPr>
        <w:t xml:space="preserve">Tulos</w:t>
      </w:r>
    </w:p>
    <w:p>
      <w:r>
        <w:t xml:space="preserve">Lause 1: HenkilöX:llä oli vaikeuksia valita, joten HenkilöY teki sen heti, koska _ oli vain niin toiveikas.</w:t>
        <w:br/>
        <w:t xml:space="preserve"> Lause 2: HenkilöX:n oli vaikea tehdä valinta, joten HenkilöY teki sen heti, koska _ oli niin päättäväinen</w:t>
      </w:r>
    </w:p>
    <w:p>
      <w:r>
        <w:rPr>
          <w:b/>
        </w:rPr>
        <w:t xml:space="preserve">Tulos</w:t>
      </w:r>
    </w:p>
    <w:p>
      <w:r>
        <w:t xml:space="preserve">Lause 1: HenkilöX huusi HenkilölleY, kun tämä kaiveli nenäänsä julkisesti, koska se sai _ voimaan pahoin.</w:t>
        <w:br/>
        <w:t xml:space="preserve"> Lause 2: Henkilö X huusi Henkilölle Y, kun tämä kaiveli nenäänsä julkisesti, mutta se sai _ nolostumaan.</w:t>
      </w:r>
    </w:p>
    <w:p>
      <w:r>
        <w:rPr>
          <w:b/>
        </w:rPr>
        <w:t xml:space="preserve">Esimerkki 0.2084</w:t>
      </w:r>
    </w:p>
    <w:p>
      <w:r>
        <w:t xml:space="preserve">Asiayhteyssana: lähtevä.</w:t>
      </w:r>
    </w:p>
    <w:p>
      <w:r>
        <w:rPr>
          <w:b/>
        </w:rPr>
        <w:t xml:space="preserve">Tulos</w:t>
      </w:r>
    </w:p>
    <w:p>
      <w:r>
        <w:t xml:space="preserve">Lause 1: Kun HenkilöX sai tietää, että HenkilöY halusi tulla ulospäin suuntautuneemmaksi, hän ehdotti, että hän menisi ulos ja lähestyisi ihmisiä enemmän.</w:t>
        <w:br/>
        <w:t xml:space="preserve"> Lause 2: Kun henkilöX sai tietää, että henkilöY halusi tulla ulospäin suuntautuneemmaksi _ ehdotti, että hän menisi ulos ja lähestyisi enemmän vieraita</w:t>
      </w:r>
    </w:p>
    <w:p>
      <w:r>
        <w:rPr>
          <w:b/>
        </w:rPr>
        <w:t xml:space="preserve">Esimerkki 0,2085</w:t>
      </w:r>
    </w:p>
    <w:p>
      <w:r>
        <w:t xml:space="preserve">Kontekstin sana: Puerto Rico.</w:t>
      </w:r>
    </w:p>
    <w:p>
      <w:r>
        <w:rPr>
          <w:b/>
        </w:rPr>
        <w:t xml:space="preserve">Tulos</w:t>
      </w:r>
    </w:p>
    <w:p>
      <w:r>
        <w:t xml:space="preserve">Lause 1: HenkilöX kauhistui, kun henkilöY kertoi hänelle Puerto Ricon tilasta, mutta _ lähtee huomenna, koska hän on turisti.</w:t>
        <w:br/>
        <w:t xml:space="preserve"> Lause 2: HenkilöX oli kauhuissaan, kun HenkilöY kertoi hänelle Puerto Ricon tilasta, mutta _ jää sinne pitkäksi aikaa, koska hän on maassa asuva</w:t>
      </w:r>
    </w:p>
    <w:p>
      <w:r>
        <w:rPr>
          <w:b/>
        </w:rPr>
        <w:t xml:space="preserve">Esimerkki 0.2086</w:t>
      </w:r>
    </w:p>
    <w:p>
      <w:r>
        <w:t xml:space="preserve">Asiayhteyssana: ruokasooda.</w:t>
      </w:r>
    </w:p>
    <w:p>
      <w:r>
        <w:rPr>
          <w:b/>
        </w:rPr>
        <w:t xml:space="preserve">Tulos</w:t>
      </w:r>
    </w:p>
    <w:p>
      <w:r>
        <w:t xml:space="preserve">Lause 1: HenkilöX osti ruokasoodaa kaupasta, mutta henkilöY ei. _ siivosi talonsa tahrattomaksi.</w:t>
        <w:br/>
        <w:t xml:space="preserve"> Lause 2: HenkilöX osti ruokasoodaa kaupasta, mutta HenkilöY ei. _ heillä oli likainen koti.</w:t>
      </w:r>
    </w:p>
    <w:p>
      <w:r>
        <w:rPr>
          <w:b/>
        </w:rPr>
        <w:t xml:space="preserve">Tulos</w:t>
      </w:r>
    </w:p>
    <w:p>
      <w:r>
        <w:t xml:space="preserve">Lause 1: HenkilöX:llä on valkoisemmat hampaat kuin henkilöY:llä, koska _ käyttää hammastahnaa, jossa on ruokasoodaa.</w:t>
        <w:br/>
        <w:t xml:space="preserve"> Lause 2: HenkilöX:llä on valkoisemmat hampaat kuin henkilöY:llä, koska _ ei käytä hammastahnaa, jossa on ruokasoodaa.</w:t>
      </w:r>
    </w:p>
    <w:p>
      <w:r>
        <w:rPr>
          <w:b/>
        </w:rPr>
        <w:t xml:space="preserve">Tulos</w:t>
      </w:r>
    </w:p>
    <w:p>
      <w:r>
        <w:t xml:space="preserve">Lause 1: Ruokailijat halusivat syödä HenkilöX:n tekemiä keksejä ja välttivät HenkilöY:n tekemiä keksejä, koska _ käytti oikean määrän ruokasoodaa.</w:t>
        <w:br/>
        <w:t xml:space="preserve"> Lause 2: Ruokailijat välttelivät henkilöX:ää ja pyysivät syömään henkilöY:n tekemiä keksejä, koska _ käytti oikean määrän ruokasoodaa</w:t>
      </w:r>
    </w:p>
    <w:p>
      <w:r>
        <w:rPr>
          <w:b/>
        </w:rPr>
        <w:t xml:space="preserve">Esimerkki 0.2087</w:t>
      </w:r>
    </w:p>
    <w:p>
      <w:r>
        <w:t xml:space="preserve">Asiayhteyssana: monni.</w:t>
      </w:r>
    </w:p>
    <w:p>
      <w:r>
        <w:rPr>
          <w:b/>
        </w:rPr>
        <w:t xml:space="preserve">Tulos</w:t>
      </w:r>
    </w:p>
    <w:p>
      <w:r>
        <w:t xml:space="preserve">Lause 1: HenkilöX opettaa henkilöY:lle, miten monnia kalastetaan, koska _ on kokenut kalastaja.</w:t>
        <w:br/>
        <w:t xml:space="preserve"> Lause 2: HenkilöX opettaa henkilöY:lle, miten kalastaa monnia, koska _ on kokematon kalastaja.</w:t>
      </w:r>
    </w:p>
    <w:p>
      <w:r>
        <w:rPr>
          <w:b/>
        </w:rPr>
        <w:t xml:space="preserve">Tulos</w:t>
      </w:r>
    </w:p>
    <w:p>
      <w:r>
        <w:t xml:space="preserve">Lause 1: HenkilöX:n lempiruokaan kuului monni, jonka henkilöY pyydystää päivittäin tuoreena, joten _:llä on pysyvä pyyntö saada päivittäinen saalis.</w:t>
        <w:br/>
        <w:t xml:space="preserve"> Lause 2: HenkilöX:n lempiruokaan kuului monni, jota HenkilöY pyydystää päivittäin tuoreena, mutta _ ei voinut täyttää päivittäistä saalista koskevaa pyyntöä</w:t>
      </w:r>
    </w:p>
    <w:p>
      <w:r>
        <w:rPr>
          <w:b/>
        </w:rPr>
        <w:t xml:space="preserve">Tulos</w:t>
      </w:r>
    </w:p>
    <w:p>
      <w:r>
        <w:t xml:space="preserve">Lause 1: Kalastaessaan henkilöX ei saanut mitään saalista, kun taas henkilöY sai neljänkymmenen kilon monnin. _ on harrastelijakalastaja.</w:t>
        <w:br/>
        <w:t xml:space="preserve"> Lause 2: Kalastaessaan henkilöX ei saanut mitään saalista, kun taas henkilöY sai neljänkymmenen kilon monnin monnin</w:t>
        <w:t xml:space="preserve"> _ on ammattikalastaja.</w:t>
      </w:r>
    </w:p>
    <w:p>
      <w:r>
        <w:rPr>
          <w:b/>
        </w:rPr>
        <w:t xml:space="preserve">Esimerkki 0.2088</w:t>
      </w:r>
    </w:p>
    <w:p>
      <w:r>
        <w:t xml:space="preserve">Asiayhteyssana: kissa.</w:t>
      </w:r>
    </w:p>
    <w:p>
      <w:r>
        <w:rPr>
          <w:b/>
        </w:rPr>
        <w:t xml:space="preserve">Tulos</w:t>
      </w:r>
    </w:p>
    <w:p>
      <w:r>
        <w:t xml:space="preserve">Lause 1: HenkilöX tuntee enemmän kiintymystä kissoja kuin koiraeläimiä kohtaan kuin HenkilöY, koska _ kasvoi kissojen kanssa.</w:t>
        <w:br/>
        <w:t xml:space="preserve"> Lause 2: HenkilöX tunsi enemmän kiintymystä kissoja kuin koiraeläimiä kohtaan kuin HenkilöY, koska _ kasvoi koirien kanssa</w:t>
      </w:r>
    </w:p>
    <w:p>
      <w:r>
        <w:rPr>
          <w:b/>
        </w:rPr>
        <w:t xml:space="preserve">Esimerkki 0.2089</w:t>
      </w:r>
    </w:p>
    <w:p>
      <w:r>
        <w:t xml:space="preserve">Kontekstisana: online.</w:t>
      </w:r>
    </w:p>
    <w:p>
      <w:r>
        <w:rPr>
          <w:b/>
        </w:rPr>
        <w:t xml:space="preserve">Tulos</w:t>
      </w:r>
    </w:p>
    <w:p>
      <w:r>
        <w:t xml:space="preserve">Lause 1: HenkilöX otti yhteyttä henkilöY:hen verkossa kysyäkseen lippuja festivaaleille, koska _ ei ujostele ottaa yhteyttä tuntemattomiin.</w:t>
        <w:br/>
        <w:t xml:space="preserve"> Lause 2: HenkilöX otti yhteyttä HenkilöY:hen verkossa kysyäkseen lippuja festivaaleille, mutta _ ujostelee kuulla tuntemattomista ihmisistä.</w:t>
      </w:r>
    </w:p>
    <w:p>
      <w:r>
        <w:rPr>
          <w:b/>
        </w:rPr>
        <w:t xml:space="preserve">Tulos</w:t>
      </w:r>
    </w:p>
    <w:p>
      <w:r>
        <w:t xml:space="preserve">Lause 1: HenkilöX ei päässyt kirjautumaan verkkopankkitililleen, joten hän pyysi apua henkilöY:ltä, koska _ unohti salasanan.</w:t>
        <w:br/>
        <w:t xml:space="preserve"> Lause 2: HenkilöX ei päässyt kirjautumaan verkkopankkitililleen, joten hän pyysi apua henkilöY:ltä, koska _ ei tiennyt salasanaa</w:t>
      </w:r>
    </w:p>
    <w:p>
      <w:r>
        <w:rPr>
          <w:b/>
        </w:rPr>
        <w:t xml:space="preserve">Tulos</w:t>
      </w:r>
    </w:p>
    <w:p>
      <w:r>
        <w:t xml:space="preserve">Lause 1: HenkilöX rakasti tietokoneella olemista, kun taas HenkilöY rakasti ulkoilua, joten hän oli usein _ verkossa .</w:t>
        <w:br/>
        <w:t xml:space="preserve"> Lause 2: HenkilöX rakasti tietokoneella olemista, kun taas HenkilöY rakasti ulkoilua, joten et koskaan löytäisi _ netistä .</w:t>
      </w:r>
    </w:p>
    <w:p>
      <w:r>
        <w:rPr>
          <w:b/>
        </w:rPr>
        <w:t xml:space="preserve">Esimerkki 0.2090</w:t>
      </w:r>
    </w:p>
    <w:p>
      <w:r>
        <w:t xml:space="preserve">Asiayhteyssana: laasti.</w:t>
      </w:r>
    </w:p>
    <w:p>
      <w:r>
        <w:rPr>
          <w:b/>
        </w:rPr>
        <w:t xml:space="preserve">Tulos</w:t>
      </w:r>
    </w:p>
    <w:p>
      <w:r>
        <w:t xml:space="preserve">Lause 1: HenkilöX:n piti puhdistaa kylpyhuoneen laasti toisin kuin HenkilöY:n, koska _ oli siivoushullu.</w:t>
        <w:br/>
        <w:t xml:space="preserve"> Lause 2: HenkilöX:n täytyi puhdistaa kylpyhuoneen laasti toisin kuin HenkilöY:n, koska _ oli huolimaton.</w:t>
      </w:r>
    </w:p>
    <w:p>
      <w:r>
        <w:rPr>
          <w:b/>
        </w:rPr>
        <w:t xml:space="preserve">Tulos</w:t>
      </w:r>
    </w:p>
    <w:p>
      <w:r>
        <w:t xml:space="preserve">Lause 1: HenkilöX haluaa puhdistaa värillisen laastin, joten hän pyytää ystävältään HenkilöY:ltä apua, koska _ ei osaa tehdä sitä.</w:t>
        <w:br/>
        <w:t xml:space="preserve"> Lause 2: HenkilöX haluaa puhdistaa värillistä laastia, joten hän pyytää ystävältään HenkilöY:ltä apua, koska _ on hyvä siivoamaan.</w:t>
      </w:r>
    </w:p>
    <w:p>
      <w:r>
        <w:rPr>
          <w:b/>
        </w:rPr>
        <w:t xml:space="preserve">Tulos</w:t>
      </w:r>
    </w:p>
    <w:p>
      <w:r>
        <w:t xml:space="preserve">Lause 1: HenkilöX oli vaikuttunut siitä, miten puhdas HenkilöY:n laasti oli, joten _ kysyi, mitä tuotteita hän käytti.</w:t>
        <w:br/>
        <w:t xml:space="preserve"> Lause 2: HenkilöX oli vaikuttunut siitä, kuinka puhdas HenkilöY:n laasti oli, joten _ kertoi hänelle, mitä tuotteita hän käytti</w:t>
      </w:r>
    </w:p>
    <w:p>
      <w:r>
        <w:rPr>
          <w:b/>
        </w:rPr>
        <w:t xml:space="preserve">Tulos</w:t>
      </w:r>
    </w:p>
    <w:p>
      <w:r>
        <w:t xml:space="preserve">Lause 1: Pesualtaan ympärillä oleva laasti oli irtoamassa, joten HenkilöX kysyi HenkilöY:ltä, miten pesualtaan laasti laitetaan uudelleen. _ kuunteli selityksen tarkasti.</w:t>
        <w:br/>
        <w:t xml:space="preserve"> Lause 2: Laasti lavuaarin ympäriltä oli irtoamassa, joten HenkilöX kysyi HenkilöY:ltä, miten lavuaari laastoidaan uudelleen. _ toimitti selityksen huolellisesti.</w:t>
      </w:r>
    </w:p>
    <w:p>
      <w:r>
        <w:rPr>
          <w:b/>
        </w:rPr>
        <w:t xml:space="preserve">Tulos</w:t>
      </w:r>
    </w:p>
    <w:p>
      <w:r>
        <w:t xml:space="preserve">Lause 1: Laittaessaan uutta lattiaa henkilöX:n oli käytettävä laastia, mutta henkilöY:n ei, koska _ laattalattiat.</w:t>
        <w:br/>
        <w:t xml:space="preserve"> Lause 2: Uutta lattiaa laittaessaan henkilöX joutui käyttämään laastia, mutta henkilöY ei, koska _ laati puulattian.</w:t>
      </w:r>
    </w:p>
    <w:p>
      <w:r>
        <w:rPr>
          <w:b/>
        </w:rPr>
        <w:t xml:space="preserve">Esimerkki 0.2091</w:t>
      </w:r>
    </w:p>
    <w:p>
      <w:r>
        <w:t xml:space="preserve">Asiayhteyssana: itseluottamus.</w:t>
      </w:r>
    </w:p>
    <w:p>
      <w:r>
        <w:rPr>
          <w:b/>
        </w:rPr>
        <w:t xml:space="preserve">Tulos</w:t>
      </w:r>
    </w:p>
    <w:p>
      <w:r>
        <w:t xml:space="preserve">Lause 1: HenkilöX halusi oppia parantamaan itseluottamustaan henkilöY:ltä, koska _ oli kiusallinen seurassa.</w:t>
        <w:br/>
        <w:t xml:space="preserve"> Lause 2: HenkilöX halusi oppia parantamaan itseluottamustaan henkilöY:ltä, koska _ oli mukava seurassa.</w:t>
      </w:r>
    </w:p>
    <w:p>
      <w:r>
        <w:rPr>
          <w:b/>
        </w:rPr>
        <w:t xml:space="preserve">Esimerkki 0.2092</w:t>
      </w:r>
    </w:p>
    <w:p>
      <w:r>
        <w:t xml:space="preserve">Kontekstisana: pupu.</w:t>
      </w:r>
    </w:p>
    <w:p>
      <w:r>
        <w:rPr>
          <w:b/>
        </w:rPr>
        <w:t xml:space="preserve">Tulos</w:t>
      </w:r>
    </w:p>
    <w:p>
      <w:r>
        <w:t xml:space="preserve">Lause 1: Maatilakilpailussa henkilöX voitti ensimmäisen palkinnon pupustaan eikä henkilöY, koska _:llä oli nopeampi pupu.</w:t>
        <w:br/>
        <w:t xml:space="preserve"> Lause 2: Maatilakilpailussa henkilöX voitti ensimmäisen palkinnon pupullaan eikä henkilöY, koska _:llä oli hitaampi pupu</w:t>
      </w:r>
    </w:p>
    <w:p>
      <w:r>
        <w:rPr>
          <w:b/>
        </w:rPr>
        <w:t xml:space="preserve">Tulos</w:t>
      </w:r>
    </w:p>
    <w:p>
      <w:r>
        <w:t xml:space="preserve">Lause 1: HenkilöX pukeutuu jänikseksi naamiaisiin, ja henkilöY pukeutuu roistoksi. _ rakastaa eläimiä.</w:t>
        <w:br/>
        <w:t xml:space="preserve"> Lause 2: HenkilöX pukeutuu pupuksi naamiaisiin, ja HenkilöY menee roistoksi. _ rakastaa sarjakuvia.</w:t>
      </w:r>
    </w:p>
    <w:p>
      <w:r>
        <w:rPr>
          <w:b/>
        </w:rPr>
        <w:t xml:space="preserve">Tulos</w:t>
      </w:r>
    </w:p>
    <w:p>
      <w:r>
        <w:t xml:space="preserve">Lause 1: Pupu tunnisti henkilöX:n mutta ei henkilöY:tä, koska se oli nähnyt _ jo aiemmin sinä päivänä.</w:t>
        <w:br/>
        <w:t xml:space="preserve"> Lause 2: Pupu tunnisti henkilöX:n, mutta ei henkilöY:tä, koska se ei ollut nähnyt _:tä ennen kyseistä päivää</w:t>
      </w:r>
    </w:p>
    <w:p>
      <w:r>
        <w:rPr>
          <w:b/>
        </w:rPr>
        <w:t xml:space="preserve">Esimerkki 0.2093</w:t>
      </w:r>
    </w:p>
    <w:p>
      <w:r>
        <w:t xml:space="preserve">Asiayhteyssana: mikrosiru.</w:t>
      </w:r>
    </w:p>
    <w:p>
      <w:r>
        <w:rPr>
          <w:b/>
        </w:rPr>
        <w:t xml:space="preserve">Tulos</w:t>
      </w:r>
    </w:p>
    <w:p>
      <w:r>
        <w:t xml:space="preserve">Lause 1: HenkilöX:n kissan mikrosiru toimii, mutta HenkilöY:n ei, koska _ on ammattitaitoinen eläinlääkäri.</w:t>
        <w:br/>
        <w:t xml:space="preserve"> Lause 2: HenkilöX:n kissan mikrosiru toimii, mutta HenkilöY:n ei, koska _:llä on hämärä eläinlääkäri</w:t>
      </w:r>
    </w:p>
    <w:p>
      <w:r>
        <w:rPr>
          <w:b/>
        </w:rPr>
        <w:t xml:space="preserve">Esimerkki 0.2094</w:t>
      </w:r>
    </w:p>
    <w:p>
      <w:r>
        <w:t xml:space="preserve">Kontekstisana: ruokapäiväkirja.</w:t>
      </w:r>
    </w:p>
    <w:p>
      <w:r>
        <w:rPr>
          <w:b/>
        </w:rPr>
        <w:t xml:space="preserve">Tulos</w:t>
      </w:r>
    </w:p>
    <w:p>
      <w:r>
        <w:t xml:space="preserve">Lause 1: HenkilöX:n oli pidettävä ruokapäiväkirjaa, mutta henkilöY:n ei, koska _ joutui laihduttamaan.</w:t>
        <w:br/>
        <w:t xml:space="preserve"> Lause 2: HenkilöX:n oli pidettävä ruokapäiväkirjaa, mutta henkilöY:n ei, koska _ oli jo suorittanut dieetin.</w:t>
      </w:r>
    </w:p>
    <w:p>
      <w:r>
        <w:rPr>
          <w:b/>
        </w:rPr>
        <w:t xml:space="preserve">Esimerkki 0,2095</w:t>
      </w:r>
    </w:p>
    <w:p>
      <w:r>
        <w:t xml:space="preserve">Context Word: piilottaa vatsa rasvaa.</w:t>
      </w:r>
    </w:p>
    <w:p>
      <w:r>
        <w:rPr>
          <w:b/>
        </w:rPr>
        <w:t xml:space="preserve">Tulos</w:t>
      </w:r>
    </w:p>
    <w:p>
      <w:r>
        <w:t xml:space="preserve">Lause 1: HenkilöX ei pysty piilottamaan vatsaa ja henkilöY pystyy, koska _ tietää muodista paljon enemmän.</w:t>
        <w:br/>
        <w:t xml:space="preserve"> Lause 2: HenkilöX ei pysty piilottamaan vatsalihavuutta ja HenkilöY pystyy, koska _ ei tiedä muodista mitään</w:t>
      </w:r>
    </w:p>
    <w:p>
      <w:r>
        <w:rPr>
          <w:b/>
        </w:rPr>
        <w:t xml:space="preserve">Esimerkki 0.2096</w:t>
      </w:r>
    </w:p>
    <w:p>
      <w:r>
        <w:t xml:space="preserve">Asiayhteyssana: unikonsiemenet.</w:t>
      </w:r>
    </w:p>
    <w:p>
      <w:r>
        <w:rPr>
          <w:b/>
        </w:rPr>
        <w:t xml:space="preserve">Tulos</w:t>
      </w:r>
    </w:p>
    <w:p>
      <w:r>
        <w:t xml:space="preserve">Lause 1: HenkilöX pyysi henkilöY:tä istuttamaan unikonsiemeniä, koska hänellä oli viherpeukalo.</w:t>
        <w:br/>
        <w:t xml:space="preserve"> Lause 2: HenkilöX pyysi HenkilöY:tä istuttamaan unikonsiemeniä, koska _:llä oli musta peukalo.</w:t>
      </w:r>
    </w:p>
    <w:p>
      <w:r>
        <w:rPr>
          <w:b/>
        </w:rPr>
        <w:t xml:space="preserve">Esimerkki 0.2097</w:t>
      </w:r>
    </w:p>
    <w:p>
      <w:r>
        <w:t xml:space="preserve">Konteksti Sana: post.</w:t>
      </w:r>
    </w:p>
    <w:p>
      <w:r>
        <w:rPr>
          <w:b/>
        </w:rPr>
        <w:t xml:space="preserve">Tulos</w:t>
      </w:r>
    </w:p>
    <w:p>
      <w:r>
        <w:t xml:space="preserve">Lause 1: HenkilöX oli maisemoinnissa HenkilöY:n puolesta, joten _ vietti koko päivän kaivamalla uutta virkaa.</w:t>
        <w:br/>
        <w:t xml:space="preserve"> Lause 2: HenkilöX oli maisemointitehtävissä HenkilöY:n puolesta, joten _ ei käyttänyt koko päivää uuden viran kaivamiseen</w:t>
      </w:r>
    </w:p>
    <w:p>
      <w:r>
        <w:rPr>
          <w:b/>
        </w:rPr>
        <w:t xml:space="preserve">Esimerkki 0.2098</w:t>
      </w:r>
    </w:p>
    <w:p>
      <w:r>
        <w:t xml:space="preserve">Asiayhteyssana: Sydänkohtaus.</w:t>
      </w:r>
    </w:p>
    <w:p>
      <w:r>
        <w:rPr>
          <w:b/>
        </w:rPr>
        <w:t xml:space="preserve">Tulos</w:t>
      </w:r>
    </w:p>
    <w:p>
      <w:r>
        <w:t xml:space="preserve">Lause 1: personx ajatteli, miten selviytyä sydänkohtauksesta, koska _ työskenteli sairaalassa.</w:t>
        <w:br/>
        <w:t xml:space="preserve"> Lause 2: personx ajatteli, miten selviytyä sydänkohtauksesta, koska _:llä on sydänongelmia.</w:t>
      </w:r>
    </w:p>
    <w:p>
      <w:r>
        <w:rPr>
          <w:b/>
        </w:rPr>
        <w:t xml:space="preserve">Esimerkki 0.2099</w:t>
      </w:r>
    </w:p>
    <w:p>
      <w:r>
        <w:t xml:space="preserve">Asiayhteyssana: liesi.</w:t>
      </w:r>
    </w:p>
    <w:p>
      <w:r>
        <w:rPr>
          <w:b/>
        </w:rPr>
        <w:t xml:space="preserve">Tulos</w:t>
      </w:r>
    </w:p>
    <w:p>
      <w:r>
        <w:t xml:space="preserve">Lause 1: HenkilöX tarkkaili hitaasti keittimen toimintaa ja HenkilöY valmisti naudanlihapataa, koska _ oli nälkäinen.</w:t>
        <w:br/>
        <w:t xml:space="preserve"> Lause 2: HenkilöX seurasi tarkasti hitaasti keittimen toimintaa ja HenkilöY valmisti naudanlihamuhennoksen, koska _ oli taitava kokki</w:t>
      </w:r>
    </w:p>
    <w:p>
      <w:r>
        <w:rPr>
          <w:b/>
        </w:rPr>
        <w:t xml:space="preserve">Esimerkki 0.2100</w:t>
      </w:r>
    </w:p>
    <w:p>
      <w:r>
        <w:t xml:space="preserve">Kontekstisana: huijari.</w:t>
      </w:r>
    </w:p>
    <w:p>
      <w:r>
        <w:rPr>
          <w:b/>
        </w:rPr>
        <w:t xml:space="preserve">Tulos</w:t>
      </w:r>
    </w:p>
    <w:p>
      <w:r>
        <w:t xml:space="preserve">Lause 1: HenkilöX epäili, että HenkilöY oli huijari, koska tämä yritti jatkuvasti saada häneltä _ rahaa.</w:t>
        <w:br/>
        <w:t xml:space="preserve"> Lause 2: HenkilöX epäili, että HenkilöY oli huijari, koska _ yritti jatkuvasti saada häneltä rahaa.</w:t>
      </w:r>
    </w:p>
    <w:p>
      <w:r>
        <w:rPr>
          <w:b/>
        </w:rPr>
        <w:t xml:space="preserve">Esimerkki 0.2101</w:t>
      </w:r>
    </w:p>
    <w:p>
      <w:r>
        <w:t xml:space="preserve">Kontekstin sana: Jamaika.</w:t>
      </w:r>
    </w:p>
    <w:p>
      <w:r>
        <w:rPr>
          <w:b/>
        </w:rPr>
        <w:t xml:space="preserve">Tulos</w:t>
      </w:r>
    </w:p>
    <w:p>
      <w:r>
        <w:t xml:space="preserve">Lause 1: HenkilöX rakastaa Jamaikaa, mutta henkilöY pitää enemmän Bahamasta. _ päätti lomailla Kingstonissa.</w:t>
        <w:br/>
        <w:t xml:space="preserve"> Lause 2: HenkilöX rakastaa Jamaikan maata, mutta HenkilY pitää enemmän Bahamasta. _ päätti lomailla Freeportissa.</w:t>
      </w:r>
    </w:p>
    <w:p>
      <w:r>
        <w:rPr>
          <w:b/>
        </w:rPr>
        <w:t xml:space="preserve">Esimerkki 0.2102</w:t>
      </w:r>
    </w:p>
    <w:p>
      <w:r>
        <w:t xml:space="preserve">Context Word: maailmanrakennus.</w:t>
      </w:r>
    </w:p>
    <w:p>
      <w:r>
        <w:rPr>
          <w:b/>
        </w:rPr>
        <w:t xml:space="preserve">Tulos</w:t>
      </w:r>
    </w:p>
    <w:p>
      <w:r>
        <w:t xml:space="preserve">Lause 1: HenkilöX ja HenkilY työskentelivät jonkin aikaa romaaninsa parissa, ja _ osallistuivat maailmanrakentamiseen.</w:t>
        <w:br/>
        <w:t xml:space="preserve"> Lause 2: HenkilöX ja HenkilöY käyttivät jonkin verran aikaa romaaninsa työstämiseen, koska _ tarvitsi apua maailmanrakentamisessa</w:t>
      </w:r>
    </w:p>
    <w:p>
      <w:r>
        <w:rPr>
          <w:b/>
        </w:rPr>
        <w:t xml:space="preserve">Esimerkki 0.2103</w:t>
      </w:r>
    </w:p>
    <w:p>
      <w:r>
        <w:t xml:space="preserve">Asiayhteyssana: kasvihuone.</w:t>
      </w:r>
    </w:p>
    <w:p>
      <w:r>
        <w:rPr>
          <w:b/>
        </w:rPr>
        <w:t xml:space="preserve">Tulos</w:t>
      </w:r>
    </w:p>
    <w:p>
      <w:r>
        <w:t xml:space="preserve">Lause 1: HenkilöX rakensi kasvihuoneen henkilöY:lle, koska _ oli hyvin kätevä työkalujen ja rakennusmateriaalien kanssa.</w:t>
        <w:br/>
        <w:t xml:space="preserve"> Lause 2: HenkilöX rakensi kasvihuoneen henkilöY:lle, koska _ ei ollut kovin kätevä työkalujen ja rakennusmateriaalien kanssa</w:t>
      </w:r>
    </w:p>
    <w:p>
      <w:r>
        <w:rPr>
          <w:b/>
        </w:rPr>
        <w:t xml:space="preserve">Tulos</w:t>
      </w:r>
    </w:p>
    <w:p>
      <w:r>
        <w:t xml:space="preserve">Lause 1: HenkilöX työskenteli kasvihuoneessa, kun taas henkilöY ei työskennellyt kasvihuoneessa, koska _:llä oli kaikki tarvittava koulutus.</w:t>
        <w:br/>
        <w:t xml:space="preserve"> Lause 2: HenkilöX työskenteli kasvihuoneessa, kun taas henkilöY ei työskennellyt, koska _:llä ei ollut kaikkia tarvittavia koulutuksia.</w:t>
      </w:r>
    </w:p>
    <w:p>
      <w:r>
        <w:rPr>
          <w:b/>
        </w:rPr>
        <w:t xml:space="preserve">Tulos</w:t>
      </w:r>
    </w:p>
    <w:p>
      <w:r>
        <w:t xml:space="preserve">Lause 1: Kasvihuoneen hoitaminen sopii henkilöX:lle paremmin kuin henkilöY:lle, koska hänellä on aina ollut viherpeukalo.</w:t>
        <w:br/>
        <w:t xml:space="preserve"> Lause 2: Kasvihuoneen hoitaminen sopii PersonX:lle paremmin kuin PersonY:lle, koska _ ei ole koskaan ollut viherpeukalo</w:t>
      </w:r>
    </w:p>
    <w:p>
      <w:r>
        <w:rPr>
          <w:b/>
        </w:rPr>
        <w:t xml:space="preserve">Tulos</w:t>
      </w:r>
    </w:p>
    <w:p>
      <w:r>
        <w:t xml:space="preserve">Lause 1: HenkilöX:n rakentama kasvihuone on paljon epävakaampi kuin henkilöY:n kasvihuone. _ on varmaan käyttänyt epäpätevää puuseppää.</w:t>
        <w:br/>
        <w:t xml:space="preserve"> Lause 2: HenkilöX:n rakentama kasvihuone on paljon epävakaampi kuin HenkilöY:n. _ on varmasti käyttänyt ahkeraa kirvesmiestä.</w:t>
      </w:r>
    </w:p>
    <w:p>
      <w:r>
        <w:rPr>
          <w:b/>
        </w:rPr>
        <w:t xml:space="preserve">Esimerkki 0.2104</w:t>
      </w:r>
    </w:p>
    <w:p>
      <w:r>
        <w:t xml:space="preserve">Asiayhteyssana: hiilihydraatit.</w:t>
      </w:r>
    </w:p>
    <w:p>
      <w:r>
        <w:rPr>
          <w:b/>
        </w:rPr>
        <w:t xml:space="preserve">Tulos</w:t>
      </w:r>
    </w:p>
    <w:p>
      <w:r>
        <w:t xml:space="preserve">Lause 1: HenkilöX:n oli laihdutettava, kun taas henkilöY:n ei, joten _ lopetti hiilihydraattien syönnin.</w:t>
        <w:br/>
        <w:t xml:space="preserve"> Lause 2: HenkilöX halusi laihtua, mutta henkilöY ei, joten _ jatkoi hiilihydraattien syömistä.</w:t>
      </w:r>
    </w:p>
    <w:p>
      <w:r>
        <w:rPr>
          <w:b/>
        </w:rPr>
        <w:t xml:space="preserve">Esimerkki 0.2105</w:t>
      </w:r>
    </w:p>
    <w:p>
      <w:r>
        <w:t xml:space="preserve">Asiayhteyssana: cribbage.</w:t>
      </w:r>
    </w:p>
    <w:p>
      <w:r>
        <w:rPr>
          <w:b/>
        </w:rPr>
        <w:t xml:space="preserve">Tulos</w:t>
      </w:r>
    </w:p>
    <w:p>
      <w:r>
        <w:t xml:space="preserve">Lause 1: HenkilöX oli parempi cribbagessa kuin HenkilY, koska _ oli oppinut pelaamaan korttia nuorena.</w:t>
        <w:br/>
        <w:t xml:space="preserve"> Lause 2: HenkilöX oli parempi cribbagessa kuin HenkilöY, koska _ ei ollut oppinut pelaamaan korttia nuorena.</w:t>
      </w:r>
    </w:p>
    <w:p>
      <w:r>
        <w:rPr>
          <w:b/>
        </w:rPr>
        <w:t xml:space="preserve">Esimerkki 0.2106</w:t>
      </w:r>
    </w:p>
    <w:p>
      <w:r>
        <w:t xml:space="preserve">Kontekstin sana: Tatuointi.</w:t>
      </w:r>
    </w:p>
    <w:p>
      <w:r>
        <w:rPr>
          <w:b/>
        </w:rPr>
        <w:t xml:space="preserve">Tulos</w:t>
      </w:r>
    </w:p>
    <w:p>
      <w:r>
        <w:t xml:space="preserve">Lause 1: HenkilöX ei ollut koskaan ottanut tatuointia, kun taas henkilöY:llä oli monta. _ ei koskaan käynyt tatuointiliikkeessä.</w:t>
        <w:br/>
        <w:t xml:space="preserve"> Lause 2: HenkilöX ei ollut koskaan ottanut tatuointia, mutta halusi sellaisen, kun taas henkilöY:llä oli monta</w:t>
        <w:t xml:space="preserve"> _ kävi usein tatuointiliikkeessä.</w:t>
      </w:r>
    </w:p>
    <w:p>
      <w:r>
        <w:rPr>
          <w:b/>
        </w:rPr>
        <w:t xml:space="preserve">Tulos</w:t>
      </w:r>
    </w:p>
    <w:p>
      <w:r>
        <w:t xml:space="preserve">Lause 1: HenkilöX piti tatuoinnin ottamista kivuliaana, kun taas henkilöY:tä se ei häirinnyt. _ sai pienen palan jalkaansa.</w:t>
        <w:br/>
        <w:t xml:space="preserve"> Lause 2: HenkilöX piti tatuoinnin ottamista kivuliaana, kun taas HenkilöY:tä se ei häirinnyt</w:t>
        <w:t xml:space="preserve"> _ sai koko hihan jalkaansa.</w:t>
      </w:r>
    </w:p>
    <w:p>
      <w:r>
        <w:rPr>
          <w:b/>
        </w:rPr>
        <w:t xml:space="preserve">Tulos</w:t>
      </w:r>
    </w:p>
    <w:p>
      <w:r>
        <w:t xml:space="preserve">Lause 1: HenkilöX halusi, että HenkilöY piirtää tatuoinnin, koska _ on erittäin taitava taiteessaan.</w:t>
        <w:br/>
        <w:t xml:space="preserve"> Lause 2: HenkilöX halusi, että HenkilöY piirtäisi tatuoinnin, koska _ oli hyvin vaikuttunut hänen taiteestaan</w:t>
      </w:r>
    </w:p>
    <w:p>
      <w:r>
        <w:rPr>
          <w:b/>
        </w:rPr>
        <w:t xml:space="preserve">Tulos</w:t>
      </w:r>
    </w:p>
    <w:p>
      <w:r>
        <w:t xml:space="preserve">Lause 1: HenkilöX oli innoissaan tatuoinnista, mutta HenkilöY oli hyvin pidättyväinen. _ ei pelännyt neuloja ollenkaan.</w:t>
        <w:br/>
        <w:t xml:space="preserve"> Lause 2: HenkilöX oli innoissaan tatuoinnista, mutta HenkilöY oli hyvin pidättyväinen</w:t>
        <w:t xml:space="preserve"> _ pelkäsi suunnattomasti neuloja.</w:t>
      </w:r>
    </w:p>
    <w:p>
      <w:r>
        <w:rPr>
          <w:b/>
        </w:rPr>
        <w:t xml:space="preserve">Esimerkki 0.2107</w:t>
      </w:r>
    </w:p>
    <w:p>
      <w:r>
        <w:t xml:space="preserve">Asiayhteyssana: itsetyydytys.</w:t>
      </w:r>
    </w:p>
    <w:p>
      <w:r>
        <w:rPr>
          <w:b/>
        </w:rPr>
        <w:t xml:space="preserve">Tulos</w:t>
      </w:r>
    </w:p>
    <w:p>
      <w:r>
        <w:t xml:space="preserve">Lause 1: HenkilöX piti itsetyydytyksestä, mutta henkilöY piti seksistä enemmän. _ oli täysin tyytyväinen siihen, että hän oli lauantaina yksin kotona.</w:t>
        <w:br/>
        <w:t xml:space="preserve"> Lause 2: HenkilöX piti itsetyydytyksestä, mutta HenkilöY piti seksistä enemmän</w:t>
        <w:t xml:space="preserve"> _ oli täysin onneton yksin kotona lauantaina.</w:t>
      </w:r>
    </w:p>
    <w:p>
      <w:r>
        <w:rPr>
          <w:b/>
        </w:rPr>
        <w:t xml:space="preserve">Esimerkki 0.2108</w:t>
      </w:r>
    </w:p>
    <w:p>
      <w:r>
        <w:t xml:space="preserve">Asiayhteyssana: seerumi.</w:t>
      </w:r>
    </w:p>
    <w:p>
      <w:r>
        <w:rPr>
          <w:b/>
        </w:rPr>
        <w:t xml:space="preserve">Tulos</w:t>
      </w:r>
    </w:p>
    <w:p>
      <w:r>
        <w:t xml:space="preserve">Lause 1: HenkilöX:n käyttämä seerumi ei toimi yhtä hyvin kuin henkilöY:n käyttämä, koska _ shoppaili alennusmyymälässä.</w:t>
        <w:br/>
        <w:t xml:space="preserve"> Lause 2: HenkilöX:n käyttämä seerumi ei toimi yhtä hyvin kuin HenkilöY:n, koska _ shoppaili kalliissa kaupassa</w:t>
      </w:r>
    </w:p>
    <w:p>
      <w:r>
        <w:rPr>
          <w:b/>
        </w:rPr>
        <w:t xml:space="preserve">Tulos</w:t>
      </w:r>
    </w:p>
    <w:p>
      <w:r>
        <w:t xml:space="preserve">Lause 1: Henkilö X:n käyttämä seerumi on tehoton verrattuna henkilö Y:n seerumiin, joten _:n kasvot ovat rikki.</w:t>
        <w:br/>
        <w:t xml:space="preserve"> Lause 2: HenkilöX:n käyttämä seerumi on tehokasta verrattuna henkilöY:n seerumiin, joten _:n kasvot ovat rikki</w:t>
      </w:r>
    </w:p>
    <w:p>
      <w:r>
        <w:rPr>
          <w:b/>
        </w:rPr>
        <w:t xml:space="preserve">Tulos</w:t>
      </w:r>
    </w:p>
    <w:p>
      <w:r>
        <w:t xml:space="preserve">Lause 1: Seerumi annettiin henkilöX:lle henkilöY:ltä, joten _:n on oltava sairaalan potilas.</w:t>
        <w:br/>
        <w:t xml:space="preserve"> Lause 2: Seerumi annettiin henkilöX:lle henkilöY:ltä, joten _ on sairaalan lääkäri.</w:t>
      </w:r>
    </w:p>
    <w:p>
      <w:r>
        <w:rPr>
          <w:b/>
        </w:rPr>
        <w:t xml:space="preserve">Esimerkki 0.2109</w:t>
      </w:r>
    </w:p>
    <w:p>
      <w:r>
        <w:t xml:space="preserve">Kontekstin sana: Sniper.</w:t>
      </w:r>
    </w:p>
    <w:p>
      <w:r>
        <w:rPr>
          <w:b/>
        </w:rPr>
        <w:t xml:space="preserve">Tulos</w:t>
      </w:r>
    </w:p>
    <w:p>
      <w:r>
        <w:t xml:space="preserve">Lause 1: HenkilöX valitsi lääkintämiehen ammatin, kun taas henkilöY valitsi tarkka-ampujan ammatin, koska _ ei halunnut työskennellä aseiden kanssa.</w:t>
        <w:br/>
        <w:t xml:space="preserve"> Lause 2: HenkilöX valitsi lääkintämiehen ammatin, kun taas HenkilöY valitsi tarkka-ampujan ammatin, koska _ halusi työskennellä aseiden kanssa</w:t>
      </w:r>
    </w:p>
    <w:p>
      <w:r>
        <w:rPr>
          <w:b/>
        </w:rPr>
        <w:t xml:space="preserve">Esimerkki 0.2110</w:t>
      </w:r>
    </w:p>
    <w:p>
      <w:r>
        <w:t xml:space="preserve">Asiayhteyssana: hiustenleikkaus.</w:t>
      </w:r>
    </w:p>
    <w:p>
      <w:r>
        <w:rPr>
          <w:b/>
        </w:rPr>
        <w:t xml:space="preserve">Tulos</w:t>
      </w:r>
    </w:p>
    <w:p>
      <w:r>
        <w:t xml:space="preserve">Lause 1: Hiustenleikkauksen jälkeen henkilöX kysyi henkilöY:n mielipidettä, koska _ ei pitänyt siitä, miltä se näytti.</w:t>
        <w:br/>
        <w:t xml:space="preserve"> Lause 2: Hiustenleikkauksen jälkeen henkilöX kysyi henkilöY:n mielipidettä, koska _ ei valehtelisi siitä, miltä se näytti.</w:t>
      </w:r>
    </w:p>
    <w:p>
      <w:r>
        <w:rPr>
          <w:b/>
        </w:rPr>
        <w:t xml:space="preserve">Tulos</w:t>
      </w:r>
    </w:p>
    <w:p>
      <w:r>
        <w:t xml:space="preserve">Lause 1: HenkilöX ei käynyt kampaajalla, mutta HenkilöY kävi, ja siksi hän näytti tänä iltana hyvin epäsiistiltä.</w:t>
        <w:br/>
        <w:t xml:space="preserve"> Lause 2: HenkilöX ei käynyt kampaajalla, mutta HenkilöY kävi, joten _ näytti tänä iltana hyvin siistiltä</w:t>
      </w:r>
    </w:p>
    <w:p>
      <w:r>
        <w:rPr>
          <w:b/>
        </w:rPr>
        <w:t xml:space="preserve">Tulos</w:t>
      </w:r>
    </w:p>
    <w:p>
      <w:r>
        <w:t xml:space="preserve">Lause 1: HenkilöX leikkasi ilmaiseksi hiukset henkilöY:lle tämän syntymäpäivänä, koska _ oli hyvä parturi.</w:t>
        <w:br/>
        <w:t xml:space="preserve"> Lause 2: HenkilöX antoi ilmaisen hiustenleikkauksen HenkilöY:lle tämän syntymäpäivänä, koska _ oli hyvä asiakas</w:t>
      </w:r>
    </w:p>
    <w:p>
      <w:r>
        <w:rPr>
          <w:b/>
        </w:rPr>
        <w:t xml:space="preserve">Tulos</w:t>
      </w:r>
    </w:p>
    <w:p>
      <w:r>
        <w:t xml:space="preserve">Lause 1: Heidän ystävänsä ehdotti, että henkilöX:n mutta ei henkilöY:n pitäisi käydä kampaajalla, koska _:llä on pitkät hiukset.</w:t>
        <w:br/>
        <w:t xml:space="preserve"> Lause 2: Heidän ystävänsä ehdotti, että henkilöX:n mutta ei henkilöY:n pitäisi käydä kampaajalla, koska _:llä oli lyhyet hiukset</w:t>
      </w:r>
    </w:p>
    <w:p>
      <w:r>
        <w:rPr>
          <w:b/>
        </w:rPr>
        <w:t xml:space="preserve">Esimerkki 0.2111</w:t>
      </w:r>
    </w:p>
    <w:p>
      <w:r>
        <w:t xml:space="preserve">Asiayhteyssana: chat.</w:t>
      </w:r>
    </w:p>
    <w:p>
      <w:r>
        <w:rPr>
          <w:b/>
        </w:rPr>
        <w:t xml:space="preserve">Tulos</w:t>
      </w:r>
    </w:p>
    <w:p>
      <w:r>
        <w:t xml:space="preserve">Lause 1: Chat-vaihtoehdon käyttäminen asiakaspalvelussa oli ihanteellisempaa henkilöX:lle kuin henkilöY:lle, koska _ vihaa puhelimessa puhumista.</w:t>
        <w:br/>
        <w:t xml:space="preserve"> Lause 2: Asiakaspalvelun chat-vaihtoehdon käyttäminen oli ihanteellisempaa henkilöX:lle kuin henkilöY:lle, koska _ rakastaa puhelimessa puhumista</w:t>
      </w:r>
    </w:p>
    <w:p>
      <w:r>
        <w:rPr>
          <w:b/>
        </w:rPr>
        <w:t xml:space="preserve">Esimerkki 0.2112</w:t>
      </w:r>
    </w:p>
    <w:p>
      <w:r>
        <w:t xml:space="preserve">Asiayhteyssana: mikrodermahionta.</w:t>
      </w:r>
    </w:p>
    <w:p>
      <w:r>
        <w:rPr>
          <w:b/>
        </w:rPr>
        <w:t xml:space="preserve">Tulos</w:t>
      </w:r>
    </w:p>
    <w:p>
      <w:r>
        <w:t xml:space="preserve">Lause 1: HenkilöX harkitsee mikrodermabraasiohoitoa, mutta ei HenkilöY, koska hänellä on epätäydellinen iho.</w:t>
        <w:br/>
        <w:t xml:space="preserve"> Lause 2: HenkilöX harkitsee mikrodermahiontaa, mutta ei HenkilöY:n, koska _:llä on täydellinen iho.</w:t>
      </w:r>
    </w:p>
    <w:p>
      <w:r>
        <w:rPr>
          <w:b/>
        </w:rPr>
        <w:t xml:space="preserve">Esimerkki 0.2113</w:t>
      </w:r>
    </w:p>
    <w:p>
      <w:r>
        <w:t xml:space="preserve">Asiayhteyssana: sydän.</w:t>
      </w:r>
    </w:p>
    <w:p>
      <w:r>
        <w:rPr>
          <w:b/>
        </w:rPr>
        <w:t xml:space="preserve">Tulos</w:t>
      </w:r>
    </w:p>
    <w:p>
      <w:r>
        <w:t xml:space="preserve">Lause 1: HenkilöX epäilee, että hänellä saattaa olla sydänpysähdys, ja menee lääkäriin henkilöY:n luo, koska _ haluaa ehkäistä sen.</w:t>
        <w:br/>
        <w:t xml:space="preserve"> Lause 2: HenkilöX epäilee, että hänellä saattaa olla sydänpysähdys, ja menee lääkäriin HenkilöY:n luo, koska _ on lääkäri.</w:t>
      </w:r>
    </w:p>
    <w:p>
      <w:r>
        <w:rPr>
          <w:b/>
        </w:rPr>
        <w:t xml:space="preserve">Esimerkki 0.2114</w:t>
      </w:r>
    </w:p>
    <w:p>
      <w:r>
        <w:t xml:space="preserve">Kontekstin sana: Kasvi.</w:t>
      </w:r>
    </w:p>
    <w:p>
      <w:r>
        <w:rPr>
          <w:b/>
        </w:rPr>
        <w:t xml:space="preserve">Tulos</w:t>
      </w:r>
    </w:p>
    <w:p>
      <w:r>
        <w:t xml:space="preserve">Lause 1: HenkilöX osti henkilöY:lle kasvin hänen puutarhaansa, joten _ sai kiitoskortin.</w:t>
        <w:br/>
        <w:t xml:space="preserve"> Lause 2: HenkilöX osti henkilöY:lle kasvin hänen puutarhaansa, joten _ lähetti hänelle kiitoskortin</w:t>
      </w:r>
    </w:p>
    <w:p>
      <w:r>
        <w:rPr>
          <w:b/>
        </w:rPr>
        <w:t xml:space="preserve">Esimerkki 0.2115</w:t>
      </w:r>
    </w:p>
    <w:p>
      <w:r>
        <w:t xml:space="preserve">Asiayhteyssana: tyypillinen.</w:t>
      </w:r>
    </w:p>
    <w:p>
      <w:r>
        <w:rPr>
          <w:b/>
        </w:rPr>
        <w:t xml:space="preserve">Tulos</w:t>
      </w:r>
    </w:p>
    <w:p>
      <w:r>
        <w:t xml:space="preserve">Lause 1: HenkilöX piti HenkilöY:n tekemää musiikkia tyypillisenä ja tylsänä, koska _:llä oli vaativa maku.</w:t>
        <w:br/>
        <w:t xml:space="preserve"> Lause 2: HenkilöX piti HenkilöY:n tekemää musiikkia tyypillisenä ja tylsänä, koska _:llä ei ollut omaperäisiä biittejä</w:t>
      </w:r>
    </w:p>
    <w:p>
      <w:r>
        <w:rPr>
          <w:b/>
        </w:rPr>
        <w:t xml:space="preserve">Esimerkki 0.2116</w:t>
      </w:r>
    </w:p>
    <w:p>
      <w:r>
        <w:t xml:space="preserve">Asiayhteyssana: tequila.</w:t>
      </w:r>
    </w:p>
    <w:p>
      <w:r>
        <w:rPr>
          <w:b/>
        </w:rPr>
        <w:t xml:space="preserve">Tulos</w:t>
      </w:r>
    </w:p>
    <w:p>
      <w:r>
        <w:t xml:space="preserve">Lause 1: HenkilöX pyysi henkilöäY tekemään hänelle tequila sunrisen, koska _ ei ollut tottunut cocktailien sekoittamiseen.</w:t>
        <w:br/>
        <w:t xml:space="preserve"> Lause 2: HenkilöX pyysi HenkilöY:tä tekemään heille tequila sunrisen, koska _ oli ammattitaitoinen sekoittaja</w:t>
      </w:r>
    </w:p>
    <w:p>
      <w:r>
        <w:rPr>
          <w:b/>
        </w:rPr>
        <w:t xml:space="preserve">Tulos</w:t>
      </w:r>
    </w:p>
    <w:p>
      <w:r>
        <w:t xml:space="preserve">Lause 1: Juhliessaan henkilöX:n syntymäpäivää henkilöY joi tequilaa, koska _ oli raskaana eikä voinut juoda alkoholia.</w:t>
        <w:br/>
        <w:t xml:space="preserve"> Lause 2: Juhliessaan henkilöX:n syntymäpäivää henkilöY joi tequilaa, koska _ ei ollut raskaana ja saattoi juoda alkoholia</w:t>
      </w:r>
    </w:p>
    <w:p>
      <w:r>
        <w:rPr>
          <w:b/>
        </w:rPr>
        <w:t xml:space="preserve">Esimerkki 0.2117</w:t>
      </w:r>
    </w:p>
    <w:p>
      <w:r>
        <w:t xml:space="preserve">Asiayhteyssana: leipomo.</w:t>
      </w:r>
    </w:p>
    <w:p>
      <w:r>
        <w:rPr>
          <w:b/>
        </w:rPr>
        <w:t xml:space="preserve">Tulos</w:t>
      </w:r>
    </w:p>
    <w:p>
      <w:r>
        <w:t xml:space="preserve">Lause 1: Vaikka HenkilöX vihasi makeisia paljon enemmän kuin HenkilöY, _ omisti leipomon.</w:t>
        <w:br/>
        <w:t xml:space="preserve"> Lause 2: Vaikka henkilöX rakasti makeisia paljon enemmän kuin henkilöY, _ omisti leipomon.</w:t>
      </w:r>
    </w:p>
    <w:p>
      <w:r>
        <w:rPr>
          <w:b/>
        </w:rPr>
        <w:t xml:space="preserve">Tulos</w:t>
      </w:r>
    </w:p>
    <w:p>
      <w:r>
        <w:t xml:space="preserve">Lause 1: HenkilöX kävi todennäköisemmin leipomossa työmatkalla kuin henkilöY, koska _ tykkäsi syödä munkkeja ja makeisia.</w:t>
        <w:br/>
        <w:t xml:space="preserve"> Lause 2: HenkilöX kävi todennäköisemmin leipomossa työmatkalla kuin HenkilöY, koska _ ei pitänyt donitsien ja makeisten syömisestä.</w:t>
      </w:r>
    </w:p>
    <w:p>
      <w:r>
        <w:rPr>
          <w:b/>
        </w:rPr>
        <w:t xml:space="preserve">Esimerkki 0.2118</w:t>
      </w:r>
    </w:p>
    <w:p>
      <w:r>
        <w:t xml:space="preserve">Kontekstin sana: Naapuri.</w:t>
      </w:r>
    </w:p>
    <w:p>
      <w:r>
        <w:rPr>
          <w:b/>
        </w:rPr>
        <w:t xml:space="preserve">Tulos</w:t>
      </w:r>
    </w:p>
    <w:p>
      <w:r>
        <w:t xml:space="preserve">Lause 1: HenkilöX pyysi naapuriaan HenkilöY:tä hiljentämään musiikkia, koska _ yritti nukkua.</w:t>
        <w:br/>
        <w:t xml:space="preserve"> Lause 2: HenkilöX pyysi naapuriaan HenkilöY:tä hiljentämään musiikkia, koska _ oli liian äänekäs</w:t>
      </w:r>
    </w:p>
    <w:p>
      <w:r>
        <w:rPr>
          <w:b/>
        </w:rPr>
        <w:t xml:space="preserve">Tulos</w:t>
      </w:r>
    </w:p>
    <w:p>
      <w:r>
        <w:t xml:space="preserve">Lause 1: HenkilöX oli erittäin hyvä naapuri henkilöY:lle, koska _ auttoi heitä usein, kun heillä oli ongelmia.</w:t>
        <w:br/>
        <w:t xml:space="preserve"> Lause 2: Henkilö X oli erittäin huono naapuri henkilö Y:lle, koska _ auttoi häntä harvoin, kun hänellä oli ongelmia</w:t>
      </w:r>
    </w:p>
    <w:p>
      <w:r>
        <w:rPr>
          <w:b/>
        </w:rPr>
        <w:t xml:space="preserve">Esimerkki 0.2119</w:t>
      </w:r>
    </w:p>
    <w:p>
      <w:r>
        <w:t xml:space="preserve">Asiayhteyssana: sekoita saippuaa ja vettä.</w:t>
      </w:r>
    </w:p>
    <w:p>
      <w:r>
        <w:rPr>
          <w:b/>
        </w:rPr>
        <w:t xml:space="preserve">Tulos</w:t>
      </w:r>
    </w:p>
    <w:p>
      <w:r>
        <w:t xml:space="preserve">Lause 1: HenkilöX osasi sekoittaa saippuaa ja vettä paremmin kuin henkilöY, koska _ hänellä oli paljon siivoustöitä.</w:t>
        <w:br/>
        <w:t xml:space="preserve"> Lause 2: HenkilöX osasi sekoittaa saippuaa ja vettä paremmin kuin HenkilöY, koska _ hänellä oli paljon koiran ulkoiluttamiseen liittyviä askareita</w:t>
      </w:r>
    </w:p>
    <w:p>
      <w:r>
        <w:rPr>
          <w:b/>
        </w:rPr>
        <w:t xml:space="preserve">Esimerkki 0.2120</w:t>
      </w:r>
    </w:p>
    <w:p>
      <w:r>
        <w:t xml:space="preserve">Kontekstisana: luovuus.</w:t>
      </w:r>
    </w:p>
    <w:p>
      <w:r>
        <w:rPr>
          <w:b/>
        </w:rPr>
        <w:t xml:space="preserve">Tulos</w:t>
      </w:r>
    </w:p>
    <w:p>
      <w:r>
        <w:t xml:space="preserve">Lause 1: HenkilöX:llä ei ollut läheskään yhtä paljon luovuutta kuin henkilöY:llä, minkä vuoksi _ epäonnistui taiteilijaksi ryhtymisessä.</w:t>
        <w:br/>
        <w:t xml:space="preserve"> Lause 2: HenkilöX:llä ei ollut läheskään yhtä paljon luovuutta kuin henkilöY:llä, minkä vuoksi _ onnistui taiteilijaksi ryhtymisessä</w:t>
      </w:r>
    </w:p>
    <w:p>
      <w:r>
        <w:rPr>
          <w:b/>
        </w:rPr>
        <w:t xml:space="preserve">Tulos</w:t>
      </w:r>
    </w:p>
    <w:p>
      <w:r>
        <w:t xml:space="preserve">Lause 1: HenkilöX huusi HenkilöY:lle ja hänen luovuudelleen, koska _ oli niin järkyttynyt seinillä olevista graffiteista.</w:t>
        <w:br/>
        <w:t xml:space="preserve"> Lause 2: HenkilöX huusi HenkilöY:lle ja hänen luovuudelleen, koska _ oli niin ylpeä seinillä olevista graffiteista</w:t>
      </w:r>
    </w:p>
    <w:p>
      <w:r>
        <w:rPr>
          <w:b/>
        </w:rPr>
        <w:t xml:space="preserve">Tulos</w:t>
      </w:r>
    </w:p>
    <w:p>
      <w:r>
        <w:t xml:space="preserve">Lause 1: Luovuus oli henkilöX:llä paljon parempaa kuin henkilöY:llä, koska _ oli hyvin mielikuvituksellinen.</w:t>
        <w:br/>
        <w:t xml:space="preserve"> Lause 2: HenkilöX:n luovuus oli paljon heikompi kuin henkilöY:n, koska _ oli hyvin mielikuvituksellinen</w:t>
      </w:r>
    </w:p>
    <w:p>
      <w:r>
        <w:rPr>
          <w:b/>
        </w:rPr>
        <w:t xml:space="preserve">Esimerkki 0.2121</w:t>
      </w:r>
    </w:p>
    <w:p>
      <w:r>
        <w:t xml:space="preserve">Kontekstisana: älypuhelin.</w:t>
      </w:r>
    </w:p>
    <w:p>
      <w:r>
        <w:rPr>
          <w:b/>
        </w:rPr>
        <w:t xml:space="preserve">Tulos</w:t>
      </w:r>
    </w:p>
    <w:p>
      <w:r>
        <w:t xml:space="preserve">Lause 1: HenkilöX antoi henkilöY:n lainata älypuhelimensa, mutta _ oli huolissaan siitä, ettei tämä palauttaisi sitä.</w:t>
        <w:br/>
        <w:t xml:space="preserve"> Lause 2: HenkilöX antoi HenkilöY:n lainata älypuhelimensa, ja _ oli varma, että tämä palauttaisi sen</w:t>
      </w:r>
    </w:p>
    <w:p>
      <w:r>
        <w:rPr>
          <w:b/>
        </w:rPr>
        <w:t xml:space="preserve">Tulos</w:t>
      </w:r>
    </w:p>
    <w:p>
      <w:r>
        <w:t xml:space="preserve">Lause 1: HenkilöX tarvitsi uuden älypuhelimen, kun taas henkilöY:llä oli upouusi, joten _ meni kauppaan ostamaan uuden puhelimen.</w:t>
        <w:br/>
        <w:t xml:space="preserve"> Lause 2: HenkilöX tarvitsi uuden älypuhelimen, kun taas HenkilöY:llä oli upouusi älypuhelin, joten _ ei tarvinnut mennä kauppaan hakemaan uutta puhelinta.</w:t>
      </w:r>
    </w:p>
    <w:p>
      <w:r>
        <w:rPr>
          <w:b/>
        </w:rPr>
        <w:t xml:space="preserve">Tulos</w:t>
      </w:r>
    </w:p>
    <w:p>
      <w:r>
        <w:t xml:space="preserve">Lause 1: HenkilöX käytti paljon rahaa älypuhelimeensa, mutta HenkilöY osti halvan, koska _ oli hyvin tyylikäs.</w:t>
        <w:br/>
        <w:t xml:space="preserve"> Lause 2: HenkilöX käytti paljon rahaa älypuhelimeensa, mutta HenkilöY osti halvan älypuhelimen, koska _ oli hyvin tylsä</w:t>
      </w:r>
    </w:p>
    <w:p>
      <w:r>
        <w:rPr>
          <w:b/>
        </w:rPr>
        <w:t xml:space="preserve">Esimerkki 0.2122</w:t>
      </w:r>
    </w:p>
    <w:p>
      <w:r>
        <w:t xml:space="preserve">Asiayhteyssana: hölkkäsi.</w:t>
      </w:r>
    </w:p>
    <w:p>
      <w:r>
        <w:rPr>
          <w:b/>
        </w:rPr>
        <w:t xml:space="preserve">Tulos</w:t>
      </w:r>
    </w:p>
    <w:p>
      <w:r>
        <w:t xml:space="preserve">Lause 1: HenkilöX hölkkäsi joka aamu 2 mailia tunnissa nopeammin kuin HenkilöY.  _ tuli aina ensimmäisenä maaliin.</w:t>
        <w:br/>
        <w:t xml:space="preserve"> Lause 2: HenkilöX hölkkäsi joka aamu 2 mailia tunnissa nopeammin kuin HenkilöY.  _ sijoittui aina viimeiseksi.</w:t>
      </w:r>
    </w:p>
    <w:p>
      <w:r>
        <w:rPr>
          <w:b/>
        </w:rPr>
        <w:t xml:space="preserve">Esimerkki 0.2123</w:t>
      </w:r>
    </w:p>
    <w:p>
      <w:r>
        <w:t xml:space="preserve">Kontekstin sana: Italia.</w:t>
      </w:r>
    </w:p>
    <w:p>
      <w:r>
        <w:rPr>
          <w:b/>
        </w:rPr>
        <w:t xml:space="preserve">Tulos</w:t>
      </w:r>
    </w:p>
    <w:p>
      <w:r>
        <w:t xml:space="preserve">Lause 1: HenkilöX osti Italiassa jälkiruokia henkilöY:lle, koska _ on toisen vanhempi.</w:t>
        <w:br/>
        <w:t xml:space="preserve"> Lause 2: HenkilöX osti Italiassa jälkiruokia henkilöY:lle, koska _ on toisen lapsi.</w:t>
      </w:r>
    </w:p>
    <w:p>
      <w:r>
        <w:rPr>
          <w:b/>
        </w:rPr>
        <w:t xml:space="preserve">Tulos</w:t>
      </w:r>
    </w:p>
    <w:p>
      <w:r>
        <w:t xml:space="preserve">Lause 1: HenkilöX haluaa todella käydä Italiassa, mutta HenkilöY haluaa jäädä kotiin, koska _ on kiinnostavampi.</w:t>
        <w:br/>
        <w:t xml:space="preserve"> Lause 2: HenkilöX haluaa todella käydä Italiassa, mutta HenkilöY haluaa vain jäädä kotiin, koska _ on tylsempi</w:t>
      </w:r>
    </w:p>
    <w:p>
      <w:r>
        <w:rPr>
          <w:b/>
        </w:rPr>
        <w:t xml:space="preserve">Esimerkki 0.2124</w:t>
      </w:r>
    </w:p>
    <w:p>
      <w:r>
        <w:t xml:space="preserve">Asiayhteyssana: verot.</w:t>
      </w:r>
    </w:p>
    <w:p>
      <w:r>
        <w:rPr>
          <w:b/>
        </w:rPr>
        <w:t xml:space="preserve">Tulos</w:t>
      </w:r>
    </w:p>
    <w:p>
      <w:r>
        <w:t xml:space="preserve">Lause 1: Yritykseen sijoittaminen sopi paremmin henkilöX:lle mutta ei henkilöY:lle, koska _ teki aina veronsa.</w:t>
        <w:br/>
        <w:t xml:space="preserve"> Lause 2: Yritykseen sijoittaminen sopi paremmin henkilöX:lle mutta ei henkilöY:lle, koska _ unohti aina veronsa</w:t>
      </w:r>
    </w:p>
    <w:p>
      <w:r>
        <w:rPr>
          <w:b/>
        </w:rPr>
        <w:t xml:space="preserve">Tulos</w:t>
      </w:r>
    </w:p>
    <w:p>
      <w:r>
        <w:t xml:space="preserve">Lause 1: HenkilöX huijasi verojaan, mutta henkilöY ei huijannut verojaan. _ joutui veroviraston tarkastukseen.</w:t>
        <w:br/>
        <w:t xml:space="preserve"> Lause 2: HenkilöX huijasi verojaan, mutta HenkilöY ei huijannut verojaan. _ ei joutunut veroviraston tarkastukseen.</w:t>
      </w:r>
    </w:p>
    <w:p>
      <w:r>
        <w:rPr>
          <w:b/>
        </w:rPr>
        <w:t xml:space="preserve">Tulos</w:t>
      </w:r>
    </w:p>
    <w:p>
      <w:r>
        <w:t xml:space="preserve">Lause 1: HenkilöX:llä oli vähemmän rahaa kuin henkilöY:llä, koska hänellä oli enemmän verovelkaa.</w:t>
        <w:br/>
        <w:t xml:space="preserve"> Lause 2: HenkilöX:llä oli enemmän rahaa kuin henkilöY:llä, koska _ oli enemmän verovelkaa</w:t>
      </w:r>
    </w:p>
    <w:p>
      <w:r>
        <w:rPr>
          <w:b/>
        </w:rPr>
        <w:t xml:space="preserve">Tulos</w:t>
      </w:r>
    </w:p>
    <w:p>
      <w:r>
        <w:t xml:space="preserve">Lause 1: HenkilöX joutui maksamaan paljon veroja toisin kuin henkilöY, koska _ teki useita töitä.</w:t>
        <w:br/>
        <w:t xml:space="preserve"> Lause 2: HenkilöX joutui maksamaan paljon veroja toisin kuin henkilöY, koska _ teki nolla työtä</w:t>
      </w:r>
    </w:p>
    <w:p>
      <w:r>
        <w:rPr>
          <w:b/>
        </w:rPr>
        <w:t xml:space="preserve">Tulos</w:t>
      </w:r>
    </w:p>
    <w:p>
      <w:r>
        <w:t xml:space="preserve">Lause 1: HenkilöX joutui maksamaan enemmän veroja kuin henkilöY, koska hänellä oli paremmin palkattu työ.</w:t>
        <w:br/>
        <w:t xml:space="preserve"> Lause 2: HenkilöX joutui maksamaan enemmän veroja kuin henkilöY, koska _:llä oli huonommin palkattu työ</w:t>
      </w:r>
    </w:p>
    <w:p>
      <w:r>
        <w:rPr>
          <w:b/>
        </w:rPr>
        <w:t xml:space="preserve">Tulos</w:t>
      </w:r>
    </w:p>
    <w:p>
      <w:r>
        <w:t xml:space="preserve">Lause 1: HenkilöX tarvitsi rahaa lainaksi henkilöY:ltä maksaakseen veronsa, joten _ tarjosi lainan vakuudeksi.</w:t>
        <w:br/>
        <w:t xml:space="preserve"> Lause 2: HenkilöX tarvitsi lainata rahaa henkilöY:ltä maksaakseen veronsa, joten _ tarjottiin lainan vakuudeksi.</w:t>
      </w:r>
    </w:p>
    <w:p>
      <w:r>
        <w:rPr>
          <w:b/>
        </w:rPr>
        <w:t xml:space="preserve">Tulos</w:t>
      </w:r>
    </w:p>
    <w:p>
      <w:r>
        <w:t xml:space="preserve">Lause 1: HenkilöX oli sitä mieltä, että verot olivat epäoikeudenmukaisia. HenkilöY selitti, että verojen avulla maksetaan julkisia palveluja. _ piti veroja edelleen rangaistuksena.</w:t>
        <w:br/>
        <w:t xml:space="preserve"> Lause 2: HenkilöX oli sitä mieltä, että verot olivat epäoikeudenmukaisia</w:t>
        <w:t xml:space="preserve"> HenkilöY selitti, että ne auttoivat maksamaan julkisia palveluja. _ piti veroja välttämättömyytenä.</w:t>
      </w:r>
    </w:p>
    <w:p>
      <w:r>
        <w:rPr>
          <w:b/>
        </w:rPr>
        <w:t xml:space="preserve">Esimerkki 0,2125</w:t>
      </w:r>
    </w:p>
    <w:p>
      <w:r>
        <w:t xml:space="preserve">Asiayhteyssana: järkyttynyt.</w:t>
      </w:r>
    </w:p>
    <w:p>
      <w:r>
        <w:rPr>
          <w:b/>
        </w:rPr>
        <w:t xml:space="preserve">Tulos</w:t>
      </w:r>
    </w:p>
    <w:p>
      <w:r>
        <w:t xml:space="preserve">Lause 1: HenkilöX oli erittäin järkyttynyt henkilöY:n sanoista, joten _ vaati anteeksipyyntöä.</w:t>
        <w:br/>
        <w:t xml:space="preserve"> Lause 2: HenkilöX oli erittäin järkyttynyt henkilöY:n sanoista, joten _ pyysi anteeksi.</w:t>
      </w:r>
    </w:p>
    <w:p>
      <w:r>
        <w:rPr>
          <w:b/>
        </w:rPr>
        <w:t xml:space="preserve">Tulos</w:t>
      </w:r>
    </w:p>
    <w:p>
      <w:r>
        <w:t xml:space="preserve">Lause 1: HenkilöX oli vihainen HenkilöY:lle, vaikka _ aloitti riidan eikä pyytänyt anteeksi.</w:t>
        <w:br/>
        <w:t xml:space="preserve"> Lause 2: HenkilöX oli vihainen HenkilöY:lle, koska _ aloitti riidan eikä pyytänyt anteeksi.</w:t>
      </w:r>
    </w:p>
    <w:p>
      <w:r>
        <w:rPr>
          <w:b/>
        </w:rPr>
        <w:t xml:space="preserve">Tulos</w:t>
      </w:r>
    </w:p>
    <w:p>
      <w:r>
        <w:t xml:space="preserve">Lause 1: Vanha rouva puhui henkilöX:n kanssa tuntikausia, mutta ei henkilöY:n kanssa, koska _ oli hyvin järkyttynyt ja tunteellinen.</w:t>
        <w:br/>
        <w:t xml:space="preserve"> Lause 2: Vanha rouva vältteli henkilöX:ää mutta ei henkilöY:tä, koska _ oli hyvin järkyttynyt ja tunteellinen</w:t>
      </w:r>
    </w:p>
    <w:p>
      <w:r>
        <w:rPr>
          <w:b/>
        </w:rPr>
        <w:t xml:space="preserve">Esimerkki 0.2126</w:t>
      </w:r>
    </w:p>
    <w:p>
      <w:r>
        <w:t xml:space="preserve">Asiayhteyssana: kateellinen.</w:t>
      </w:r>
    </w:p>
    <w:p>
      <w:r>
        <w:rPr>
          <w:b/>
        </w:rPr>
        <w:t xml:space="preserve">Tulos</w:t>
      </w:r>
    </w:p>
    <w:p>
      <w:r>
        <w:t xml:space="preserve">Lause 1: HenkilöX oli hyvin mustasukkainen henkilö, joka ei pitänyt henkilöY:stä, koska hänen vaimonsa oli valehtelija ja uskoton henkilö.</w:t>
        <w:br/>
        <w:t xml:space="preserve"> Lause 2: HenkilöX oli hyvin mustasukkainen henkilö, joka ei pitänyt henkilöY:stä, koska _ vaimo oli rehellinen ja uskollinen henkilö</w:t>
      </w:r>
    </w:p>
    <w:p>
      <w:r>
        <w:rPr>
          <w:b/>
        </w:rPr>
        <w:t xml:space="preserve">Tulos</w:t>
      </w:r>
    </w:p>
    <w:p>
      <w:r>
        <w:t xml:space="preserve">Lause 1: HenkilöX oli kateellinen HenkilöY:n kuuluisuudelle ja varallisuudelle, koska _ ei pystynyt tekemään töitä itsensä eteen.</w:t>
        <w:br/>
        <w:t xml:space="preserve"> Lause 2: HenkilöX oli kateellinen HenkilöY:n kuuluisuudelle ja varallisuudelle, koska _ pystyi työskentelemään itsensä eteen.</w:t>
      </w:r>
    </w:p>
    <w:p>
      <w:r>
        <w:rPr>
          <w:b/>
        </w:rPr>
        <w:t xml:space="preserve">Tulos</w:t>
      </w:r>
    </w:p>
    <w:p>
      <w:r>
        <w:t xml:space="preserve">Lause 1: HenkilöX oli kateellinen HenkilöY:n koulumenestyksestä, joten _ yritti sabotoida hänen työtään.</w:t>
        <w:br/>
        <w:t xml:space="preserve"> Lause 2: HenkilöX oli kateellinen HenkilöY:n menestyksestä koululuokissa, joten _ yritti keskittyä hänen työhönsä.</w:t>
      </w:r>
    </w:p>
    <w:p>
      <w:r>
        <w:rPr>
          <w:b/>
        </w:rPr>
        <w:t xml:space="preserve">Tulos</w:t>
      </w:r>
    </w:p>
    <w:p>
      <w:r>
        <w:t xml:space="preserve">Lause 1: HenkilöX oli kateellinen HenkilöY:n onnesta, koska _ oli vaikeuksissa elämässään.</w:t>
        <w:br/>
        <w:t xml:space="preserve"> Lause 2: HenkilöX ei ollut kateellinen HenkilöY:n hyvästä onnesta, koska _:llä oli vaikeaa elämässä</w:t>
      </w:r>
    </w:p>
    <w:p>
      <w:r>
        <w:rPr>
          <w:b/>
        </w:rPr>
        <w:t xml:space="preserve">Tulos</w:t>
      </w:r>
    </w:p>
    <w:p>
      <w:r>
        <w:t xml:space="preserve">Lause 1: HenkilöX:n suurin ongelma on se, että hän on aina kateellinen luokkatovereilleen, mutta HenkilöY nousee kiistasta. _ on pikkumainen.</w:t>
        <w:br/>
        <w:t xml:space="preserve"> Lause 2: HenkilöX:n suurin ongelma on se, että hän on aina kateellinen luokkatovereilleen, mutta HenkilöY nousee noin rähinäksi. _ on arvokas.</w:t>
      </w:r>
    </w:p>
    <w:p>
      <w:r>
        <w:rPr>
          <w:b/>
        </w:rPr>
        <w:t xml:space="preserve">Esimerkki 0.2127</w:t>
      </w:r>
    </w:p>
    <w:p>
      <w:r>
        <w:t xml:space="preserve">Asiayhteyssana: kansalaisuus.</w:t>
      </w:r>
    </w:p>
    <w:p>
      <w:r>
        <w:rPr>
          <w:b/>
        </w:rPr>
        <w:t xml:space="preserve">Tulos</w:t>
      </w:r>
    </w:p>
    <w:p>
      <w:r>
        <w:t xml:space="preserve">Lause 1: HenkilöX _ ei ole koskaan arvostanut kansalaisuuttaan tässä hienossa maassa, jossa elämme, kun taas henkilöY on aina arvostanut.</w:t>
        <w:br/>
        <w:t xml:space="preserve"> Lause 2: HenkilöX _ joskus arvosti kansalaisuuttaan tässä hienossa maassa, jossa elämme, kun taas HenkilöY arvosti sitä aina</w:t>
      </w:r>
    </w:p>
    <w:p>
      <w:r>
        <w:rPr>
          <w:b/>
        </w:rPr>
        <w:t xml:space="preserve">Tulos</w:t>
      </w:r>
    </w:p>
    <w:p>
      <w:r>
        <w:t xml:space="preserve">Lause 1: HenkilöX on joutunut hakemaan kansalaisuutta, mutta henkilöY:llä ei ole koskaan ollut tätä asiaa, joten _ on se, joka on syntynyt ulkomailla.</w:t>
        <w:br/>
        <w:t xml:space="preserve"> Lause 2: HenkilöX on joutunut hakemaan kansalaisuutta, mutta henkilöY:llä ei ole koskaan ollut tätä asiaa, joten _ on se, joka on syntynyt täällä</w:t>
      </w:r>
    </w:p>
    <w:p>
      <w:r>
        <w:rPr>
          <w:b/>
        </w:rPr>
        <w:t xml:space="preserve">Esimerkki 0.2128</w:t>
      </w:r>
    </w:p>
    <w:p>
      <w:r>
        <w:t xml:space="preserve">Asiayhteyssana: ylpeä.</w:t>
      </w:r>
    </w:p>
    <w:p>
      <w:r>
        <w:rPr>
          <w:b/>
        </w:rPr>
        <w:t xml:space="preserve">Tulos</w:t>
      </w:r>
    </w:p>
    <w:p>
      <w:r>
        <w:t xml:space="preserve">Lause 1: HenkilöX oli ylpeä siitä, että hän valmistui hieman henkilöY:tä edellä, koska _ oli suorittanut useita nopeutettuja kursseja lukion aikana.</w:t>
        <w:br/>
        <w:t xml:space="preserve"> Lause 2: HenkilöX oli ylpeä siitä, että hän valmistui hieman henkilöY:n edellä, koska _ oli epäonnistunut useilla nopeutetuilla kursseilla lukion aikana</w:t>
      </w:r>
    </w:p>
    <w:p>
      <w:r>
        <w:rPr>
          <w:b/>
        </w:rPr>
        <w:t xml:space="preserve">Tulos</w:t>
      </w:r>
    </w:p>
    <w:p>
      <w:r>
        <w:t xml:space="preserve">Lause 1: Koulun historia sai henkilöX:n tuntemaan ylpeyttä, mutta henkilöY:n välinpitämättömyyttä. _ rakasti rakennuksen historiaa.</w:t>
        <w:br/>
        <w:t xml:space="preserve"> Lause 2: Koulun historia sai HenkilöX:n tuntemaan ylpeyttä, mutta HenkilöY oli eri mieltä. _ ei välittänyt rakennuksen historiasta.</w:t>
      </w:r>
    </w:p>
    <w:p>
      <w:r>
        <w:rPr>
          <w:b/>
        </w:rPr>
        <w:t xml:space="preserve">Esimerkki 0.2129</w:t>
      </w:r>
    </w:p>
    <w:p>
      <w:r>
        <w:t xml:space="preserve">Asiayhteyssana: kutina.</w:t>
      </w:r>
    </w:p>
    <w:p>
      <w:r>
        <w:rPr>
          <w:b/>
        </w:rPr>
        <w:t xml:space="preserve">Tulos</w:t>
      </w:r>
    </w:p>
    <w:p>
      <w:r>
        <w:t xml:space="preserve">Lause 1: Kutiseva ihottuma sai PersonX:n itkemään epämukavuudesta. HenkilöY levitteli aloeta, koska _ oli niin epämukava.</w:t>
        <w:br/>
        <w:t xml:space="preserve"> Lause 2: Kutiseva ihottuma sai HenkilöX:n itkemään epämukavuuttaan</w:t>
        <w:t xml:space="preserve"> HenkilöY levitti aloe-valmistetta, koska _ halusi auttaa.</w:t>
      </w:r>
    </w:p>
    <w:p>
      <w:r>
        <w:rPr>
          <w:b/>
        </w:rPr>
        <w:t xml:space="preserve">Esimerkki 0.2130</w:t>
      </w:r>
    </w:p>
    <w:p>
      <w:r>
        <w:t xml:space="preserve">Context Word: näyttää kuumalta.</w:t>
      </w:r>
    </w:p>
    <w:p>
      <w:r>
        <w:rPr>
          <w:b/>
        </w:rPr>
        <w:t xml:space="preserve">Tulos</w:t>
      </w:r>
    </w:p>
    <w:p>
      <w:r>
        <w:t xml:space="preserve">Lause 1: HenkilöX kysyi, näyttikö hän hyvältä vai ei uudessa mekossa, jonka HenkilöY oli ostanut hänelle, neuvoja _ tarvitsee muilta.</w:t>
        <w:br/>
        <w:t xml:space="preserve"> Lause 2: HenkilöX kysyi, näyttikö hän hyvältä vai ei uudessa mekossa, jonka HenkilöY oli ostanut hänelle, neuvoja on jotain, mitä _ antaa muille.</w:t>
      </w:r>
    </w:p>
    <w:p>
      <w:r>
        <w:rPr>
          <w:b/>
        </w:rPr>
        <w:t xml:space="preserve">Esimerkki 0.2131</w:t>
      </w:r>
    </w:p>
    <w:p>
      <w:r>
        <w:t xml:space="preserve">Kontekstin sana: Kondomi.</w:t>
      </w:r>
    </w:p>
    <w:p>
      <w:r>
        <w:rPr>
          <w:b/>
        </w:rPr>
        <w:t xml:space="preserve">Tulos</w:t>
      </w:r>
    </w:p>
    <w:p>
      <w:r>
        <w:t xml:space="preserve">Lause 1: HenkilöX kehotti henkilöäY käyttämään kondomia turvaseksin harjoittelemiseksi, koska _ hänellä oli paljon seksuaalista kokemusta.</w:t>
        <w:br/>
        <w:t xml:space="preserve"> Lause 2: HenkilöX kehotti henkilöäY käyttämään kondomia turvaseksin harjoittelemiseksi, koska _ oli neitsyt.</w:t>
      </w:r>
    </w:p>
    <w:p>
      <w:r>
        <w:rPr>
          <w:b/>
        </w:rPr>
        <w:t xml:space="preserve">Esimerkki 0.2132</w:t>
      </w:r>
    </w:p>
    <w:p>
      <w:r>
        <w:t xml:space="preserve">Asiayhteyssana: munakoiso.</w:t>
      </w:r>
    </w:p>
    <w:p>
      <w:r>
        <w:rPr>
          <w:b/>
        </w:rPr>
        <w:t xml:space="preserve">Tulos</w:t>
      </w:r>
    </w:p>
    <w:p>
      <w:r>
        <w:t xml:space="preserve">Lause 1: HenkilöX valmistaa keitettyä munakoisoa henkilöY:n syntymäpäiväateriaa varten, koska _ haluaa yllättää hänet.</w:t>
        <w:br/>
        <w:t xml:space="preserve"> Lause 2: Henkilö X valmistaa keitettyä munakoisoa Henkilö Y:n syntymäpäiväateriaa varten, koska _ rakastaa munakoisoa</w:t>
      </w:r>
    </w:p>
    <w:p>
      <w:r>
        <w:rPr>
          <w:b/>
        </w:rPr>
        <w:t xml:space="preserve">Tulos</w:t>
      </w:r>
    </w:p>
    <w:p>
      <w:r>
        <w:t xml:space="preserve">Lause 1: HenkilöX tilasi munakoisoparmesaanin, mutta henkilöY valitsi kanaparmesaanin, koska _ oli allerginen munakoisolle.</w:t>
        <w:br/>
        <w:t xml:space="preserve"> Lause 2: HenkilöX tilasi munakoisoparmesaanin, mutta HenkilöY valitsi kanaparmesaanin, koska _ oli munakoisofani.</w:t>
      </w:r>
    </w:p>
    <w:p>
      <w:r>
        <w:rPr>
          <w:b/>
        </w:rPr>
        <w:t xml:space="preserve">Tulos</w:t>
      </w:r>
    </w:p>
    <w:p>
      <w:r>
        <w:t xml:space="preserve">Lause 1: HenkilöX halusi leipoa munakoisoa henkilöY:n syntymäpäiväillalliselle, joten _ varmisti, että hän ostaa pienempiä munakoisoja.</w:t>
        <w:br/>
        <w:t xml:space="preserve"> Lause 2: HenkilöX halusi leipoa munakoisoa henkilöY:n syntymäpäiväillalliselle, joten _ huolehti siitä, että hän osti suurempia munakoisoja</w:t>
      </w:r>
    </w:p>
    <w:p>
      <w:r>
        <w:rPr>
          <w:b/>
        </w:rPr>
        <w:t xml:space="preserve">Tulos</w:t>
      </w:r>
    </w:p>
    <w:p>
      <w:r>
        <w:t xml:space="preserve">Lause 1: HenkilöX huusi HenkilöY:lle, koska _ ei ollut ehtinyt syödä suosikkimunakoisoruokaansa ennen kuin se oli loppunut.</w:t>
        <w:br/>
        <w:t xml:space="preserve"> Lause 2: HenkilöX pyysi anteeksi henkilöY:ltä, koska _ ei ollut ehtinyt syödä hänen lempimunakoisoaan ennen kuin se oli loppunut.</w:t>
      </w:r>
    </w:p>
    <w:p>
      <w:r>
        <w:rPr>
          <w:b/>
        </w:rPr>
        <w:t xml:space="preserve">Tulos</w:t>
      </w:r>
    </w:p>
    <w:p>
      <w:r>
        <w:t xml:space="preserve">Lause 1: Koska HenkilöX oli kasvissyöjä, HenkilöY yritti tehdä munakoisolasagnea, mutta _ piti siitä vähemmän.</w:t>
        <w:br/>
        <w:t xml:space="preserve"> Lause 2: Koska HenkilöX oli kasvissyöjä, HenkilöY yritti tehdä munakoisolasagnea, mutta _ piti siitä enemmän</w:t>
      </w:r>
    </w:p>
    <w:p>
      <w:r>
        <w:rPr>
          <w:b/>
        </w:rPr>
        <w:t xml:space="preserve">Tulos</w:t>
      </w:r>
    </w:p>
    <w:p>
      <w:r>
        <w:t xml:space="preserve">Lause 1: Munakoiso, jonka HenkilöX keitti illalliseksi HenkilöY:n kanssa, on liian kova, ja _ tuntuu kauhealta.</w:t>
        <w:br/>
        <w:t xml:space="preserve"> Lause 2: Munakoiso, jonka HenkilöX keitti illalliselle HenkilöY:n kanssa, on liian kova, mutta _ käyttäytyy kuin se olisi kunnossa</w:t>
      </w:r>
    </w:p>
    <w:p>
      <w:r>
        <w:rPr>
          <w:b/>
        </w:rPr>
        <w:t xml:space="preserve">Esimerkki 0.2133</w:t>
      </w:r>
    </w:p>
    <w:p>
      <w:r>
        <w:t xml:space="preserve">Context Word: käytä kiiltäviä esineitä.</w:t>
      </w:r>
    </w:p>
    <w:p>
      <w:r>
        <w:rPr>
          <w:b/>
        </w:rPr>
        <w:t xml:space="preserve">Tulos</w:t>
      </w:r>
    </w:p>
    <w:p>
      <w:r>
        <w:t xml:space="preserve">Lause 1: HenkilöX kehotti henkilöäY käyttämään kiiltäviä esineitä lintujen karkottamiseksi kirsikkapuusta, koska _ oli katsonut asiaa aiemmin.</w:t>
        <w:br/>
        <w:t xml:space="preserve"> Lause 2: HenkilöX kehotti HenkilöäY käyttämään kiiltäviä esineitä lintujen karkottamiseksi kirsikkapuusta, koska _ ei tiennyt, miten se voitaisiin korjata.</w:t>
      </w:r>
    </w:p>
    <w:p>
      <w:r>
        <w:rPr>
          <w:b/>
        </w:rPr>
        <w:t xml:space="preserve">Esimerkki 0.2134</w:t>
      </w:r>
    </w:p>
    <w:p>
      <w:r>
        <w:t xml:space="preserve">Asiayhteyssana: suoristaa varpaat.</w:t>
      </w:r>
    </w:p>
    <w:p>
      <w:r>
        <w:rPr>
          <w:b/>
        </w:rPr>
        <w:t xml:space="preserve">Tulos</w:t>
      </w:r>
    </w:p>
    <w:p>
      <w:r>
        <w:t xml:space="preserve">Lause 1: HenkilöX osasi suoristaa varpaat treenin jälkeen paremmin kuin HenkilöY, koska _ oli ballerina.</w:t>
        <w:br/>
        <w:t xml:space="preserve"> Lause 2: HenkilöX osasi suoristaa varpaita treenin jälkeen enemmän kuin HenkilöY, koska _ ei ollut ballerina.</w:t>
      </w:r>
    </w:p>
    <w:p>
      <w:r>
        <w:rPr>
          <w:b/>
        </w:rPr>
        <w:t xml:space="preserve">Esimerkki 0,2135</w:t>
      </w:r>
    </w:p>
    <w:p>
      <w:r>
        <w:t xml:space="preserve">Kontekstisana: tähtien katselu.</w:t>
      </w:r>
    </w:p>
    <w:p>
      <w:r>
        <w:rPr>
          <w:b/>
        </w:rPr>
        <w:t xml:space="preserve">Tulos</w:t>
      </w:r>
    </w:p>
    <w:p>
      <w:r>
        <w:t xml:space="preserve">Lause 1: HenkilöX ei nauttinut tähtien katselusta kuten HenkilöY, koska _ asui alueella, jonka ilma oli savusumuinen.</w:t>
        <w:br/>
        <w:t xml:space="preserve"> Lause 2: HenkilöX ei nauttinut tähtien katselusta kuten HenkilöY, koska _ asui alueella, jossa oli puhdas ilma</w:t>
      </w:r>
    </w:p>
    <w:p>
      <w:r>
        <w:rPr>
          <w:b/>
        </w:rPr>
        <w:t xml:space="preserve">Esimerkki 0.2136</w:t>
      </w:r>
    </w:p>
    <w:p>
      <w:r>
        <w:t xml:space="preserve">Asiayhteyssana: popsicle.</w:t>
      </w:r>
    </w:p>
    <w:p>
      <w:r>
        <w:rPr>
          <w:b/>
        </w:rPr>
        <w:t xml:space="preserve">Tulos</w:t>
      </w:r>
    </w:p>
    <w:p>
      <w:r>
        <w:t xml:space="preserve">Lause 1: Heti auringon tultua ulos henkilöX halusi jäätelöä, kun taas henkilöY halusi mieluummin froyoa. _ oli laktoosi-intolerantti.</w:t>
        <w:br/>
        <w:t xml:space="preserve"> Lause 2: Heti auringon tultua ulos henkilöX halusi jäätelöä, kun taas henkilöY halusi mieluummin froyoa</w:t>
        <w:t xml:space="preserve"> _ oli pakkomielle jäädytettyyn jogurttiin.</w:t>
      </w:r>
    </w:p>
    <w:p>
      <w:r>
        <w:rPr>
          <w:b/>
        </w:rPr>
        <w:t xml:space="preserve">Tulos</w:t>
      </w:r>
    </w:p>
    <w:p>
      <w:r>
        <w:t xml:space="preserve">Lause 1: Kesällä henkilöX oli hoikempi kuin henkilöY, joten _ ei tarvinnut huolehtia ylimääräisistä jäätelökaloreista.</w:t>
        <w:br/>
        <w:t xml:space="preserve"> Lause 2: Kesän aikana HenkilöX oli hoikempi kuin HenkilöY, joten _ joutui huolehtimaan ylimääräisistä jäätelökaloreista.</w:t>
      </w:r>
    </w:p>
    <w:p>
      <w:r>
        <w:rPr>
          <w:b/>
        </w:rPr>
        <w:t xml:space="preserve">Tulos</w:t>
      </w:r>
    </w:p>
    <w:p>
      <w:r>
        <w:t xml:space="preserve">Lause 1: Jäätelöt rauhoittivat HenkilöX:ää mutta eivät HenkilöY:tä, joten _ säilytti pakastimessa suuren määrän jäätelöä.</w:t>
        <w:br/>
        <w:t xml:space="preserve"> Lause 2: Popsicles rauhoitti PersonX:ää, mutta ei PersonY:tä, joten _ ei pitänyt pakastimessa varastoa</w:t>
      </w:r>
    </w:p>
    <w:p>
      <w:r>
        <w:rPr>
          <w:b/>
        </w:rPr>
        <w:t xml:space="preserve">Esimerkki 0.2137</w:t>
      </w:r>
    </w:p>
    <w:p>
      <w:r>
        <w:t xml:space="preserve">Asiayhteyssana: syyttää.</w:t>
      </w:r>
    </w:p>
    <w:p>
      <w:r>
        <w:rPr>
          <w:b/>
        </w:rPr>
        <w:t xml:space="preserve">Tulos</w:t>
      </w:r>
    </w:p>
    <w:p>
      <w:r>
        <w:t xml:space="preserve">Lause 1: Menetettyään suuren sopimuksen henkilöX onnistui sysäämään syyt henkilönY niskoille, mikä sai _ tuntemaan helpotusta.</w:t>
        <w:br/>
        <w:t xml:space="preserve"> Lause 2: Hävittyään suuren sopimuksen henkilöX onnistui syyttämään henkilöäY, mikä sai _ suuttumaan.</w:t>
      </w:r>
    </w:p>
    <w:p>
      <w:r>
        <w:rPr>
          <w:b/>
        </w:rPr>
        <w:t xml:space="preserve">Tulos</w:t>
      </w:r>
    </w:p>
    <w:p>
      <w:r>
        <w:t xml:space="preserve">Lause 1: HenkilöX pyysi anteeksi henkilöY:ltä ja hyväksyi syyllisyyden ja seuraukset, koska _ on rehellinen henkilö.</w:t>
        <w:br/>
        <w:t xml:space="preserve"> Lause 2: HenkilöX pyysi anteeksi henkilöY:ltä ja hyväksyi syyllisyyden ja seuraukset, koska _ oli todella loukkaantunut.</w:t>
      </w:r>
    </w:p>
    <w:p>
      <w:r>
        <w:rPr>
          <w:b/>
        </w:rPr>
        <w:t xml:space="preserve">Esimerkki 0.2138</w:t>
      </w:r>
    </w:p>
    <w:p>
      <w:r>
        <w:t xml:space="preserve">Asiayhteyssana: net.</w:t>
      </w:r>
    </w:p>
    <w:p>
      <w:r>
        <w:rPr>
          <w:b/>
        </w:rPr>
        <w:t xml:space="preserve">Tulos</w:t>
      </w:r>
    </w:p>
    <w:p>
      <w:r>
        <w:t xml:space="preserve">Lause 1: HenkilöX huusi apua, kun hän oli jumissa verkon sisällä, ennen kuin henkilöY tuli pelastamaan hänet. _ oli hyvin peloissaan.</w:t>
        <w:br/>
        <w:t xml:space="preserve"> Lause 2: HenkilöX huusi apua, kun hän oli jumissa verkon sisällä, ennen kuin HenkilöY tuli pelastamaan hänet</w:t>
        <w:t xml:space="preserve"> _ oli hyvin nopea sen suhteen.</w:t>
      </w:r>
    </w:p>
    <w:p>
      <w:r>
        <w:rPr>
          <w:b/>
        </w:rPr>
        <w:t xml:space="preserve">Esimerkki 0.2139</w:t>
      </w:r>
    </w:p>
    <w:p>
      <w:r>
        <w:t xml:space="preserve">Asiayhteyssana: matkustaminen.</w:t>
      </w:r>
    </w:p>
    <w:p>
      <w:r>
        <w:rPr>
          <w:b/>
        </w:rPr>
        <w:t xml:space="preserve">Tulos</w:t>
      </w:r>
    </w:p>
    <w:p>
      <w:r>
        <w:t xml:space="preserve">Lause 1: HenkilöX oli hermostunut matkustaessaan tapaamaan HenkilöY:tä ensimmäistä kertaa. _ ei ollut ennen matkustanut tapaamaan nettikaveriaan.</w:t>
        <w:br/>
        <w:t xml:space="preserve"> Lause 2: HenkilöX oli hermostunut matkustaessaan tapaamaan HenkilöY:tä ensimmäistä</w:t>
        <w:t xml:space="preserve"> _ oli tavannut monia nettikavereita aiemmin.</w:t>
      </w:r>
    </w:p>
    <w:p>
      <w:r>
        <w:rPr>
          <w:b/>
        </w:rPr>
        <w:t xml:space="preserve">Tulos</w:t>
      </w:r>
    </w:p>
    <w:p>
      <w:r>
        <w:t xml:space="preserve">Lause 1: HenkilöX oli matkalla maan halki tapaamaan henkilöäY, joten _ vietti koko päivän autolla.</w:t>
        <w:br/>
        <w:t xml:space="preserve"> Lause 2: HenkilöX matkusti maan halki tapaamaan HenkilöY:tä, joten _ vietti koko päivän odottelemalla</w:t>
      </w:r>
    </w:p>
    <w:p>
      <w:r>
        <w:rPr>
          <w:b/>
        </w:rPr>
        <w:t xml:space="preserve">Esimerkki 0.2140</w:t>
      </w:r>
    </w:p>
    <w:p>
      <w:r>
        <w:t xml:space="preserve">Context Word: klassinen.</w:t>
      </w:r>
    </w:p>
    <w:p>
      <w:r>
        <w:rPr>
          <w:b/>
        </w:rPr>
        <w:t xml:space="preserve">Tulos</w:t>
      </w:r>
    </w:p>
    <w:p>
      <w:r>
        <w:t xml:space="preserve">Lause 1: HenkilöX pyysi lainata HenkilöY:n klassisen tyylin pukua häihin ja _ pettyi, kun tämä kieltäytyi luvasta.</w:t>
        <w:br/>
        <w:t xml:space="preserve"> Lause 2: HenkilöX pyysi lainata HenkilöY:n klassisen tyylin pukua häihin ja pettyi, kun _ kieltäytyi luvasta.</w:t>
      </w:r>
    </w:p>
    <w:p>
      <w:r>
        <w:rPr>
          <w:b/>
        </w:rPr>
        <w:t xml:space="preserve">Esimerkki 0.2141</w:t>
      </w:r>
    </w:p>
    <w:p>
      <w:r>
        <w:t xml:space="preserve">Asiayhteyssana: aviomies.</w:t>
      </w:r>
    </w:p>
    <w:p>
      <w:r>
        <w:rPr>
          <w:b/>
        </w:rPr>
        <w:t xml:space="preserve">Tulos</w:t>
      </w:r>
    </w:p>
    <w:p>
      <w:r>
        <w:t xml:space="preserve">Lause 1: HenkilöX ei pitänyt HenkilöY:n miehestä, mutta _ suostui silti menemään illalliselle pariskunnan kanssa.</w:t>
        <w:br/>
        <w:t xml:space="preserve"> Lause 2: HenkilöX ei pitänyt HenkilöY:n miehestä, mutta _ kutsui hänet silti illalliselle heidän kanssaan.</w:t>
      </w:r>
    </w:p>
    <w:p>
      <w:r>
        <w:rPr>
          <w:b/>
        </w:rPr>
        <w:t xml:space="preserve">Esimerkki 0.2142</w:t>
      </w:r>
    </w:p>
    <w:p>
      <w:r>
        <w:t xml:space="preserve">Asiayhteyssana: työntekijä.</w:t>
      </w:r>
    </w:p>
    <w:p>
      <w:r>
        <w:rPr>
          <w:b/>
        </w:rPr>
        <w:t xml:space="preserve">Tulos</w:t>
      </w:r>
    </w:p>
    <w:p>
      <w:r>
        <w:t xml:space="preserve">Lause 1: Uutena työntekijänä HenkilöX oli aloittelevassa asemassa, kuten HenkilöY, joten _ teki kovasti töitä noustakseen tikapuita ylöspäin.</w:t>
        <w:br/>
        <w:t xml:space="preserve"> Lause 2: Uutena työntekijänä HenkilöX oli aloittelevassa asemassa, toisin kuin HenkilöY, koska _ teki kovasti töitä edetäkseen tikapuita ylöspäin.</w:t>
      </w:r>
    </w:p>
    <w:p>
      <w:r>
        <w:rPr>
          <w:b/>
        </w:rPr>
        <w:t xml:space="preserve">Tulos</w:t>
      </w:r>
    </w:p>
    <w:p>
      <w:r>
        <w:t xml:space="preserve">Lause 1: HenkilöX, mutta ei henkilöY, sai ilmaisen päivällisen viikoksi, koska _ oli kuukauden työntekijä.</w:t>
        <w:br/>
        <w:t xml:space="preserve"> Lause 2: HenkilöX mutta ei HenkilY sai ilmaisen päivällisen viikoksi, koska _ ei ollut kuukauden työntekijä</w:t>
      </w:r>
    </w:p>
    <w:p>
      <w:r>
        <w:rPr>
          <w:b/>
        </w:rPr>
        <w:t xml:space="preserve">Tulos</w:t>
      </w:r>
    </w:p>
    <w:p>
      <w:r>
        <w:t xml:space="preserve">Lause 1: HenkilöX oli hyvin tunnollinen työntekijä, mutta henkilöY ei ollut, joten _ sai palkankorotuksen.</w:t>
        <w:br/>
        <w:t xml:space="preserve"> Lause 2: HenkilöX oli erittäin tunnollinen työntekijä, mutta HenkilöY ei ollut, joten _ sai palkankorotuksen.</w:t>
      </w:r>
    </w:p>
    <w:p>
      <w:r>
        <w:rPr>
          <w:b/>
        </w:rPr>
        <w:t xml:space="preserve">Tulos</w:t>
      </w:r>
    </w:p>
    <w:p>
      <w:r>
        <w:t xml:space="preserve">Lause 1: HenkilöX voittaa kuukauden työntekijän palkinnon useammin kuin henkilöY, koska _ tekee enemmän työtunteja.</w:t>
        <w:br/>
        <w:t xml:space="preserve"> Lause 2: HenkilöX voittaa kuukauden työntekijän palkinnon useammin kuin henkilöY, koska _ tekee lyhyempää työaikaa</w:t>
      </w:r>
    </w:p>
    <w:p>
      <w:r>
        <w:rPr>
          <w:b/>
        </w:rPr>
        <w:t xml:space="preserve">Esimerkki 0.2143</w:t>
      </w:r>
    </w:p>
    <w:p>
      <w:r>
        <w:t xml:space="preserve">Kontekstin sana: Tyhjiö.</w:t>
      </w:r>
    </w:p>
    <w:p>
      <w:r>
        <w:rPr>
          <w:b/>
        </w:rPr>
        <w:t xml:space="preserve">Tulos</w:t>
      </w:r>
    </w:p>
    <w:p>
      <w:r>
        <w:t xml:space="preserve">Lause 1: HenkilöX inhosi kotitöitä, erityisesti imurointia, mutta HenkilöY piti sitä rentouttavana, mutta hänen selkäänsä sattui aina sen jälkeen.</w:t>
        <w:br/>
        <w:t xml:space="preserve"> Lause 2: HenkilöX inhosi kotitöitä erityisesti silloin, kun hänen piti imuroida, mutta henkilöY piti sitä rentouttavana, mutta _ piti sitä kuitenkin hyvänä liikuntana.</w:t>
      </w:r>
    </w:p>
    <w:p>
      <w:r>
        <w:rPr>
          <w:b/>
        </w:rPr>
        <w:t xml:space="preserve">Esimerkki 0.2144</w:t>
      </w:r>
    </w:p>
    <w:p>
      <w:r>
        <w:t xml:space="preserve">Asiayhteyssana: mehu.</w:t>
      </w:r>
    </w:p>
    <w:p>
      <w:r>
        <w:rPr>
          <w:b/>
        </w:rPr>
        <w:t xml:space="preserve">Tulos</w:t>
      </w:r>
    </w:p>
    <w:p>
      <w:r>
        <w:t xml:space="preserve">Lause 1: HenkilöX teki eilen iltapäivällä henkilöY:lle mehua tehosekoittimessa, koska _ pyysi juotavaa.</w:t>
        <w:br/>
        <w:t xml:space="preserve"> Lause 2: HenkilöX teki eilen iltapäivällä henkilöY:lle mehua tehosekoittimessa, koska _ oli janoinen ja pyysi juotavaa</w:t>
      </w:r>
    </w:p>
    <w:p>
      <w:r>
        <w:rPr>
          <w:b/>
        </w:rPr>
        <w:t xml:space="preserve">Tulos</w:t>
      </w:r>
    </w:p>
    <w:p>
      <w:r>
        <w:t xml:space="preserve">Lause 1: HenkilöX valmisti noni-mehua henkilöY:lle maisteltavaksi, koska se oli hänen mielestään herkullista.</w:t>
        <w:br/>
        <w:t xml:space="preserve"> Lause 2: HenkilöX teki henkilöY:lle noni-mehua maisteltavaksi, mutta _ mielestä se oli ällöttävää</w:t>
      </w:r>
    </w:p>
    <w:p>
      <w:r>
        <w:rPr>
          <w:b/>
        </w:rPr>
        <w:t xml:space="preserve">Esimerkki 0.2145</w:t>
      </w:r>
    </w:p>
    <w:p>
      <w:r>
        <w:t xml:space="preserve">Asiayhteyssana: kuiva iho.</w:t>
      </w:r>
    </w:p>
    <w:p>
      <w:r>
        <w:rPr>
          <w:b/>
        </w:rPr>
        <w:t xml:space="preserve">Tulos</w:t>
      </w:r>
    </w:p>
    <w:p>
      <w:r>
        <w:t xml:space="preserve">Lause 1: HenkilöX:llä oli kuivaa ihoa, kun taas henkilöY:llä oli kirkas iho, joten hän käytti runsaasti voidetta.</w:t>
        <w:br/>
        <w:t xml:space="preserve"> Lause 2: HenkilöX:llä oli kuivia iho-ongelmia, kun taas henkilöY:llä oli kirkas iho, joten _ huolehti siitä, että se pysyy terveenä.</w:t>
      </w:r>
    </w:p>
    <w:p>
      <w:r>
        <w:rPr>
          <w:b/>
        </w:rPr>
        <w:t xml:space="preserve">Tulos</w:t>
      </w:r>
    </w:p>
    <w:p>
      <w:r>
        <w:t xml:space="preserve">Lause 1: HenkilöX:llä oli ongelmia kuivan ihon kanssa, mutta henkilöY:llä ei, koska _ käytti ärsyttävää ihovoidetta.</w:t>
        <w:br/>
        <w:t xml:space="preserve"> Lause 2: HenkilöX:llä oli ongelmia kuivan ihon kanssa, mutta henkilöY:llä ei, koska _ käytti rauhoittavaa ihovoidetta</w:t>
      </w:r>
    </w:p>
    <w:p>
      <w:r>
        <w:rPr>
          <w:b/>
        </w:rPr>
        <w:t xml:space="preserve">Tulos</w:t>
      </w:r>
    </w:p>
    <w:p>
      <w:r>
        <w:t xml:space="preserve">Lause 1: HenkilöX:llä oli todella kuiva iho, kun taas HenkilöY:n iho oli mukavan sileä, koska _ ei käyttänyt kosteusvoidetta.</w:t>
        <w:br/>
        <w:t xml:space="preserve"> Lause 2: HenkilöX:llä oli todella kuiva iho, kun taas HenkilöY:n iho oli mukavan sileä, koska _ käytti kosteusvoidetta..</w:t>
      </w:r>
    </w:p>
    <w:p>
      <w:r>
        <w:rPr>
          <w:b/>
        </w:rPr>
        <w:t xml:space="preserve">Esimerkki 0.2146</w:t>
      </w:r>
    </w:p>
    <w:p>
      <w:r>
        <w:t xml:space="preserve">Asiayhteyssana: lihansyöjäkasvit.</w:t>
      </w:r>
    </w:p>
    <w:p>
      <w:r>
        <w:rPr>
          <w:b/>
        </w:rPr>
        <w:t xml:space="preserve">Tulos</w:t>
      </w:r>
    </w:p>
    <w:p>
      <w:r>
        <w:t xml:space="preserve">Lause 1: HenkilöX päätti kasvattaa lihansyöjäkasveja, kun taas henkilöY kasvatti kaikkiruokaisia kasveja. _ oli paljon puremajälkiä.</w:t>
        <w:br/>
        <w:t xml:space="preserve"> Lause 2: HenkilöX päätti kasvattaa lihansyöjäkasveja, kun taas HenkilöY kasvatti kaikkiruokaisia kas</w:t>
        <w:t xml:space="preserve"> _ ei ollut puremajälkiä.</w:t>
      </w:r>
    </w:p>
    <w:p>
      <w:r>
        <w:rPr>
          <w:b/>
        </w:rPr>
        <w:t xml:space="preserve">Esimerkki 0.2147</w:t>
      </w:r>
    </w:p>
    <w:p>
      <w:r>
        <w:t xml:space="preserve">Asiayhteyssana: kasino.</w:t>
      </w:r>
    </w:p>
    <w:p>
      <w:r>
        <w:rPr>
          <w:b/>
        </w:rPr>
        <w:t xml:space="preserve">Tulos</w:t>
      </w:r>
    </w:p>
    <w:p>
      <w:r>
        <w:t xml:space="preserve">Lause 1: HenkilöX tienasi tuona iltana kasinolla tuhansia dollareita, kun taas HenkilöY menetti rahaa, koska _ oli ammattimainen uhkapeluri.</w:t>
        <w:br/>
        <w:t xml:space="preserve"> Lause 2: HenkilöX tienasi tuona iltana kasinolla tuhansia dollareita, kun taas HenkilöY menetti rahaa, koska _ oli huono uhkapeluri.</w:t>
      </w:r>
    </w:p>
    <w:p>
      <w:r>
        <w:rPr>
          <w:b/>
        </w:rPr>
        <w:t xml:space="preserve">Esimerkki 0.2148</w:t>
      </w:r>
    </w:p>
    <w:p>
      <w:r>
        <w:t xml:space="preserve">Kontekstisana: ääni.</w:t>
      </w:r>
    </w:p>
    <w:p>
      <w:r>
        <w:rPr>
          <w:b/>
        </w:rPr>
        <w:t xml:space="preserve">Tulos</w:t>
      </w:r>
    </w:p>
    <w:p>
      <w:r>
        <w:t xml:space="preserve">Lause 1: Kuorossa henkilöX ottaa laulutunteja henkilöY:ltä, joten on todennäköistä, että _ on oppilas.</w:t>
        <w:br/>
        <w:t xml:space="preserve"> Lause 2: Kuorossa henkilöX ottaa laulutunteja henkilöY:ltä, joten on todennäköistä, että _ on opettaja</w:t>
      </w:r>
    </w:p>
    <w:p>
      <w:r>
        <w:rPr>
          <w:b/>
        </w:rPr>
        <w:t xml:space="preserve">Tulos</w:t>
      </w:r>
    </w:p>
    <w:p>
      <w:r>
        <w:t xml:space="preserve">Lause 1: Ihmiset kuuntelivat mieluummin henkilöX:n puhetta kuin henkilöY:n, koska _:llä oli rauhoittavan kuuloinen ääni.</w:t>
        <w:br/>
        <w:t xml:space="preserve"> Lause 2: Ihmiset kuuntelivat mieluummin HenkilöX:n kuin HenkilöY:n puhetta, koska _:llä oli ärsyttävän kuuloinen ääni.</w:t>
      </w:r>
    </w:p>
    <w:p>
      <w:r>
        <w:rPr>
          <w:b/>
        </w:rPr>
        <w:t xml:space="preserve">Tulos</w:t>
      </w:r>
    </w:p>
    <w:p>
      <w:r>
        <w:t xml:space="preserve">Lause 1: HenkilöX korotti aina ääntään kovaa, kun hän oli vihainen, mutta HenkilöY ei korottanut, koska _ oli vihainen persoonallisuus.</w:t>
        <w:br/>
        <w:t xml:space="preserve"> Lause 2: HenkilöX korotti aina ääntään kovaa, kun hän oli vihainen, mutta HenkilöY ei korottanut, koska _ oli rauhallisempi persoonallisuus</w:t>
      </w:r>
    </w:p>
    <w:p>
      <w:r>
        <w:rPr>
          <w:b/>
        </w:rPr>
        <w:t xml:space="preserve">Tulos</w:t>
      </w:r>
    </w:p>
    <w:p>
      <w:r>
        <w:t xml:space="preserve">Lause 1: HenkilöX:llä oli erinomainen puheääni, mutta henkilöY:llä ei. _ pyydettiin johtamaan liikekokousta.</w:t>
        <w:br/>
        <w:t xml:space="preserve"> Lause 2: HenkilöX:llä oli erinomainen puheääni, mutta henkilöY:llä ei</w:t>
        <w:t xml:space="preserve"> _:tä ei pyydetty johtamaan kokousta.</w:t>
      </w:r>
    </w:p>
    <w:p>
      <w:r>
        <w:rPr>
          <w:b/>
        </w:rPr>
        <w:t xml:space="preserve">Tulos</w:t>
      </w:r>
    </w:p>
    <w:p>
      <w:r>
        <w:t xml:space="preserve">Lause 1: HenkilöX esitti musikaalin pääosaa henkilöY:n sijasta, koska _:llä oli parempi ääni.</w:t>
        <w:br/>
        <w:t xml:space="preserve"> Lause 2: HenkilöX oli musikaalin pääosassa henkilöY:n sijasta, koska _:llä oli huonompi ääni</w:t>
      </w:r>
    </w:p>
    <w:p>
      <w:r>
        <w:rPr>
          <w:b/>
        </w:rPr>
        <w:t xml:space="preserve">Tulos</w:t>
      </w:r>
    </w:p>
    <w:p>
      <w:r>
        <w:t xml:space="preserve">Lause 1: HenkilöX otti äänitunteja HenkilöY:ltä, koska hän oli innoissaan kokeillessaan American Idolia.</w:t>
        <w:br/>
        <w:t xml:space="preserve"> Lause 2: HenkilöX otti äänitunteja HenkilöY:ltä, koska _ tiedettiin olevan mukana American Idolissa.</w:t>
      </w:r>
    </w:p>
    <w:p>
      <w:r>
        <w:rPr>
          <w:b/>
        </w:rPr>
        <w:t xml:space="preserve">Tulos</w:t>
      </w:r>
    </w:p>
    <w:p>
      <w:r>
        <w:t xml:space="preserve">Lause 1: HenkilöX valittiin laulamaan konserttiin, mutta henkilöY ei, koska _:llä oli hyvin voimakas ääni.</w:t>
        <w:br/>
        <w:t xml:space="preserve"> Lause 2: HenkilöX valittiin laulamaan konserttiin, mutta henkilöY ei, koska _:llä oli hyvin heikko ääni</w:t>
      </w:r>
    </w:p>
    <w:p>
      <w:r>
        <w:rPr>
          <w:b/>
        </w:rPr>
        <w:t xml:space="preserve">Esimerkki 0.2149</w:t>
      </w:r>
    </w:p>
    <w:p>
      <w:r>
        <w:t xml:space="preserve">Asiayhteyssana: bensiini.</w:t>
      </w:r>
    </w:p>
    <w:p>
      <w:r>
        <w:rPr>
          <w:b/>
        </w:rPr>
        <w:t xml:space="preserve">Tulos</w:t>
      </w:r>
    </w:p>
    <w:p>
      <w:r>
        <w:t xml:space="preserve">Lause 1: HenkilöX oli sodanvastainen ja henkilöY sodanmyönteinen. _ ei välittänyt siitä, miten halvalla se teki bensiinin ostamisen.</w:t>
        <w:br/>
        <w:t xml:space="preserve"> Lause 2: HenkilöX oli sodanvastainen, kun taas HenkilöY oli sodan kannattaja</w:t>
        <w:t xml:space="preserve"> _ tutki tarkkaan, kuinka halpaa bensiinin ostaminen oli.</w:t>
      </w:r>
    </w:p>
    <w:p>
      <w:r>
        <w:rPr>
          <w:b/>
        </w:rPr>
        <w:t xml:space="preserve">Tulos</w:t>
      </w:r>
    </w:p>
    <w:p>
      <w:r>
        <w:t xml:space="preserve">Lause 1: HenkilöX:n auto kulkee bensiinillä. HenkilöY:n auto on sähköauto. Siksi _ on todennäköisesti ympäristötietoisempi.</w:t>
        <w:br/>
        <w:t xml:space="preserve"> Lause 2: HenkilöX:n auto kulkee bensiinillä</w:t>
        <w:t xml:space="preserve"> HenkilöY:n auto on sähköauto. Siksi _ on todennäköisesti vähemmän ympäristötietoinen.</w:t>
      </w:r>
    </w:p>
    <w:p>
      <w:r>
        <w:rPr>
          <w:b/>
        </w:rPr>
        <w:t xml:space="preserve">Esimerkki 0,2150</w:t>
      </w:r>
    </w:p>
    <w:p>
      <w:r>
        <w:t xml:space="preserve">Asiayhteyssana: merkki.</w:t>
      </w:r>
    </w:p>
    <w:p>
      <w:r>
        <w:rPr>
          <w:b/>
        </w:rPr>
        <w:t xml:space="preserve">Tulos</w:t>
      </w:r>
    </w:p>
    <w:p>
      <w:r>
        <w:t xml:space="preserve">Lause 1: HenkilöX pakotti henkilöY:n allekirjoittamaan testamenttinsa aseella uhaten, jotta _ perisi kaikki rahat.</w:t>
        <w:br/>
        <w:t xml:space="preserve"> Lause 2: HenkilöX pakotti HenkilöY:n allekirjoittamaan testamenttinsa aseella uhaten, jotta _ antaisi heille kaikki rahat</w:t>
      </w:r>
    </w:p>
    <w:p>
      <w:r>
        <w:rPr>
          <w:b/>
        </w:rPr>
        <w:t xml:space="preserve">Tulos</w:t>
      </w:r>
    </w:p>
    <w:p>
      <w:r>
        <w:t xml:space="preserve">Lause 1: HenkilöX eksyi ajaessaan helpommin kuin henkilöY, koska _ ei kiinnittänyt huomiota liikennemerkkeihin.</w:t>
        <w:br/>
        <w:t xml:space="preserve"> Lause 2: HenkilöX eksyi, kun hän ajoi helpommin kuin HenkilöY, vaikka _ ei kiinnittänyt huomiota liikennemerkkeihin.</w:t>
      </w:r>
    </w:p>
    <w:p>
      <w:r>
        <w:rPr>
          <w:b/>
        </w:rPr>
        <w:t xml:space="preserve">Tulos</w:t>
      </w:r>
    </w:p>
    <w:p>
      <w:r>
        <w:t xml:space="preserve">Lause 1: HenkilöX oli hyvin kiinnostunut ystävyydestä HenkilöY:n kanssa ja _ tarvitsi vain osoittaa kiintymyksensä.</w:t>
        <w:br/>
        <w:t xml:space="preserve"> Lause 2: HenkilöX oli hyvin kiinnostunut ystävyydestä HenkilöY:n kanssa ja _ tarvitsi vain nähdä merkin hänen kiintymyksestään.</w:t>
      </w:r>
    </w:p>
    <w:p>
      <w:r>
        <w:rPr>
          <w:b/>
        </w:rPr>
        <w:t xml:space="preserve">Esimerkki 0.2151</w:t>
      </w:r>
    </w:p>
    <w:p>
      <w:r>
        <w:t xml:space="preserve">Asiayhteyssana: satanisti.</w:t>
      </w:r>
    </w:p>
    <w:p>
      <w:r>
        <w:rPr>
          <w:b/>
        </w:rPr>
        <w:t xml:space="preserve">Tulos</w:t>
      </w:r>
    </w:p>
    <w:p>
      <w:r>
        <w:t xml:space="preserve">Lause 1: HenkilöX pyysi henkilöY:ltä apua satanistisen kultinsa kanssa, koska _ ei tiennyt, miten välttää veroja.</w:t>
        <w:br/>
        <w:t xml:space="preserve"> Lause 2: HenkilöX pyysi HenkilöY:ltä apua satanistisen kultin kanssa, mutta _ ei osannut välttää veroja</w:t>
      </w:r>
    </w:p>
    <w:p>
      <w:r>
        <w:rPr>
          <w:b/>
        </w:rPr>
        <w:t xml:space="preserve">Esimerkki 0.2152</w:t>
      </w:r>
    </w:p>
    <w:p>
      <w:r>
        <w:t xml:space="preserve">Asiayhteyssana: pukeutunut.</w:t>
      </w:r>
    </w:p>
    <w:p>
      <w:r>
        <w:rPr>
          <w:b/>
        </w:rPr>
        <w:t xml:space="preserve">Tulos</w:t>
      </w:r>
    </w:p>
    <w:p>
      <w:r>
        <w:t xml:space="preserve">Lause 1: HenkilöX teki haastattelijaan vaikutuksen heidän ensimmäisessä kohtaamisessaan, mutta henkilöY ei, koska _ oli pukeutunut haastatteluun sopivasti.</w:t>
        <w:br/>
        <w:t xml:space="preserve"> Lause 2: HenkilöX teki vaikutuksen haastattelijaan heidän ensimmäisessä kohtaamisessaan ja HenkilöY ei, koska _ oli pukeutunut haastatteluun sopimattomasti</w:t>
      </w:r>
    </w:p>
    <w:p>
      <w:r>
        <w:rPr>
          <w:b/>
        </w:rPr>
        <w:t xml:space="preserve">Esimerkki 0.2153</w:t>
      </w:r>
    </w:p>
    <w:p>
      <w:r>
        <w:t xml:space="preserve">Asiayhteyssana: paprikat.</w:t>
      </w:r>
    </w:p>
    <w:p>
      <w:r>
        <w:rPr>
          <w:b/>
        </w:rPr>
        <w:t xml:space="preserve">Tulos</w:t>
      </w:r>
    </w:p>
    <w:p>
      <w:r>
        <w:t xml:space="preserve">Lause 1: HenkilöX varoitti henkilöY:tä siitä, että nachojen paprikat olivat erittäin mausteisia, koska _ oli huolissaan ystävänsä herkästä vatsasta.</w:t>
        <w:br/>
        <w:t xml:space="preserve"> Lause 2: HenkilöX varoitti HenkilöY:tä siitä, että nachojen paprikat olivat erittäin mausteisia, koska _ puhui aina ystävänsä herkästä vatsasta.</w:t>
      </w:r>
    </w:p>
    <w:p>
      <w:r>
        <w:rPr>
          <w:b/>
        </w:rPr>
        <w:t xml:space="preserve">Tulos</w:t>
      </w:r>
    </w:p>
    <w:p>
      <w:r>
        <w:t xml:space="preserve">Lause 1: HenkilöX:n paprikat näyttävät pienemmiltä kuin henkilöY:n, joten _ on huonompi viljelijä.</w:t>
        <w:br/>
        <w:t xml:space="preserve"> Lause 2: HenkilöX:n paprikat näyttävät suuremmilta kuin HenkilöY:n paprikat, joten _ on huonompi viljelijä</w:t>
      </w:r>
    </w:p>
    <w:p>
      <w:r>
        <w:rPr>
          <w:b/>
        </w:rPr>
        <w:t xml:space="preserve">Esimerkki 0.2154</w:t>
      </w:r>
    </w:p>
    <w:p>
      <w:r>
        <w:t xml:space="preserve">Context Word: pestä vaatteita vähemmän.</w:t>
      </w:r>
    </w:p>
    <w:p>
      <w:r>
        <w:rPr>
          <w:b/>
        </w:rPr>
        <w:t xml:space="preserve">Tulos</w:t>
      </w:r>
    </w:p>
    <w:p>
      <w:r>
        <w:t xml:space="preserve">Lause 1: HenkilöX kehotti henkilöäY pesemään vaatteita vähemmän, koska _ oli kyllästynyt siihen, että vaatteet näyttävät haalistuneilta.</w:t>
        <w:br/>
        <w:t xml:space="preserve"> Lause 2: HenkilöX käski HenkilöY:tä pesemään vaatteita vähemmän, koska _ ei voinut estää vaatteita näyttämästä haalistuneilta</w:t>
      </w:r>
    </w:p>
    <w:p>
      <w:r>
        <w:rPr>
          <w:b/>
        </w:rPr>
        <w:t xml:space="preserve">Esimerkki 0.2155</w:t>
      </w:r>
    </w:p>
    <w:p>
      <w:r>
        <w:t xml:space="preserve">Asiayhteyssana: varainkerääjä.</w:t>
      </w:r>
    </w:p>
    <w:p>
      <w:r>
        <w:rPr>
          <w:b/>
        </w:rPr>
        <w:t xml:space="preserve">Tulos</w:t>
      </w:r>
    </w:p>
    <w:p>
      <w:r>
        <w:t xml:space="preserve">Lause 1: HenkilöX järjesti varainkeruun maaliskuussa ja HenkilöY järjesti kilpailevan varainkeruun huhtikuussa, maaliskuun varainkeruu onnistui paljon paremmin ja _ iloitsi siitä.</w:t>
        <w:br/>
        <w:t xml:space="preserve"> Lause 2: HenkilöX järjesti varainkeruun maaliskuussa ja HenkilöY järjesti kilpailevan varainkeruun huhtikuussa, huhtikuun varainkeruu sujui paljon paremmin ja _ iloitsi siitä</w:t>
      </w:r>
    </w:p>
    <w:p>
      <w:r>
        <w:rPr>
          <w:b/>
        </w:rPr>
        <w:t xml:space="preserve">Esimerkki 0.2156</w:t>
      </w:r>
    </w:p>
    <w:p>
      <w:r>
        <w:t xml:space="preserve">Asiayhteyssana: järjestys.</w:t>
      </w:r>
    </w:p>
    <w:p>
      <w:r>
        <w:rPr>
          <w:b/>
        </w:rPr>
        <w:t xml:space="preserve">Tulos</w:t>
      </w:r>
    </w:p>
    <w:p>
      <w:r>
        <w:t xml:space="preserve">Lause 1: HenkilöX ei pystynyt löytämään seuraavaa numeroa sarjassaan kuten HenkilöY, vaikka _ kävi lukion matematiikan kurssin.</w:t>
        <w:br/>
        <w:t xml:space="preserve"> Lause 2: HenkilöX ei löytänyt seuraavaa numeroa järjestyksessä kuten HenkilöY, koska _ kävi korkean kurssin matematiikan kursseja</w:t>
      </w:r>
    </w:p>
    <w:p>
      <w:r>
        <w:rPr>
          <w:b/>
        </w:rPr>
        <w:t xml:space="preserve">Esimerkki 0.2157</w:t>
      </w:r>
    </w:p>
    <w:p>
      <w:r>
        <w:t xml:space="preserve">Asiayhteyssana: alexa.</w:t>
      </w:r>
    </w:p>
    <w:p>
      <w:r>
        <w:rPr>
          <w:b/>
        </w:rPr>
        <w:t xml:space="preserve">Tulos</w:t>
      </w:r>
    </w:p>
    <w:p>
      <w:r>
        <w:t xml:space="preserve">Lause 1: HenkilöX meni heti ostamaan Alexa-laitteen, mutta henkilöY pidättäytyi, koska _ oli varhainen omaksuja.</w:t>
        <w:br/>
        <w:t xml:space="preserve"> Lause 2: HenkilöX meni heti ostamaan alexa-laitteen, mutta HenkilöY pidättäytyi, koska _ oli myöhäinen omaksuja</w:t>
      </w:r>
    </w:p>
    <w:p>
      <w:r>
        <w:rPr>
          <w:b/>
        </w:rPr>
        <w:t xml:space="preserve">Esimerkki 0.2158</w:t>
      </w:r>
    </w:p>
    <w:p>
      <w:r>
        <w:t xml:space="preserve">Kontekstisana: taukoja.</w:t>
      </w:r>
    </w:p>
    <w:p>
      <w:r>
        <w:rPr>
          <w:b/>
        </w:rPr>
        <w:t xml:space="preserve">Tulos</w:t>
      </w:r>
    </w:p>
    <w:p>
      <w:r>
        <w:t xml:space="preserve">Lause 1: HenkilöX oli parempi työntekijä kuin HenkilöY, koska _ ei pitänyt paljon taukoja työstä.</w:t>
        <w:br/>
        <w:t xml:space="preserve"> Lause 2: HenkilöX oli parempi työntekijä kuin HenkilöY, koska _ oli taipuvainen pitämään paljon taukoja työ</w:t>
      </w:r>
    </w:p>
    <w:p>
      <w:r>
        <w:rPr>
          <w:b/>
        </w:rPr>
        <w:t xml:space="preserve">Esimerkki 0.2159</w:t>
      </w:r>
    </w:p>
    <w:p>
      <w:r>
        <w:t xml:space="preserve">Asiayhteyssana: vesipiippu.</w:t>
      </w:r>
    </w:p>
    <w:p>
      <w:r>
        <w:rPr>
          <w:b/>
        </w:rPr>
        <w:t xml:space="preserve">Tulos</w:t>
      </w:r>
    </w:p>
    <w:p>
      <w:r>
        <w:t xml:space="preserve">Lause 1: HenkilöX polttaa mielellään savukkeita, kun taas HenkilöY ei, vaikka _ vihaa vesipiipun käyttöä.</w:t>
        <w:br/>
        <w:t xml:space="preserve"> Lause 2: HenkilöX polttaa mielellään savukkeita, kun taas HenkilöY ei, vaikka _ rakastaa vesipiipun käyttöä</w:t>
      </w:r>
    </w:p>
    <w:p>
      <w:r>
        <w:rPr>
          <w:b/>
        </w:rPr>
        <w:t xml:space="preserve">Esimerkki 0,2160</w:t>
      </w:r>
    </w:p>
    <w:p>
      <w:r>
        <w:t xml:space="preserve">Kontekstin sana: Catfish.</w:t>
      </w:r>
    </w:p>
    <w:p>
      <w:r>
        <w:rPr>
          <w:b/>
        </w:rPr>
        <w:t xml:space="preserve">Tulos</w:t>
      </w:r>
    </w:p>
    <w:p>
      <w:r>
        <w:t xml:space="preserve">Lause 1: henkilöx sai monnin pureman kalastaessaan henkilölammessa, koska _ ei ottanut huomioon varoituksia.</w:t>
        <w:br/>
        <w:t xml:space="preserve"> Lause 2: henkilöx joutui monnin puremaksi kalastaessaan persony lammessa, koska _ ei antanut hänelle varoituksia.</w:t>
      </w:r>
    </w:p>
    <w:p>
      <w:r>
        <w:rPr>
          <w:b/>
        </w:rPr>
        <w:t xml:space="preserve">Esimerkki 0.2161</w:t>
      </w:r>
    </w:p>
    <w:p>
      <w:r>
        <w:t xml:space="preserve">Asiayhteyssana: tasku.</w:t>
      </w:r>
    </w:p>
    <w:p>
      <w:r>
        <w:rPr>
          <w:b/>
        </w:rPr>
        <w:t xml:space="preserve">Tulos</w:t>
      </w:r>
    </w:p>
    <w:p>
      <w:r>
        <w:t xml:space="preserve">Lause 1: HenkilöX ei osunut oikeaan taskuun biljardipelissä, mikä toi voiton HenkilöY:lle, koska _ tukehtui paineen alla.</w:t>
        <w:br/>
        <w:t xml:space="preserve"> Lause 2: HenkilöX ei osunut oikeaan taskuun biljardipelissä, minkä ansiosta HenkilöY voitti, koska _ kukoisti paineen alla.</w:t>
      </w:r>
    </w:p>
    <w:p>
      <w:r>
        <w:rPr>
          <w:b/>
        </w:rPr>
        <w:t xml:space="preserve">Tulos</w:t>
      </w:r>
    </w:p>
    <w:p>
      <w:r>
        <w:t xml:space="preserve">Lause 1: HenkilöX piti taskuneliön käyttämistä suotavana, mutta henkilöY ei, koska _ oli tyylikäs.</w:t>
        <w:br/>
        <w:t xml:space="preserve"> Lause 2: HenkilöX piti taskunauhan käyttämistä suotavana, mutta henkilöY ei, koska _ oli tyylitön.</w:t>
      </w:r>
    </w:p>
    <w:p>
      <w:r>
        <w:rPr>
          <w:b/>
        </w:rPr>
        <w:t xml:space="preserve">Esimerkki 0.2162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Lause 1: HenkilöX nauttii taistelussa esiintyvästä väkivallasta ja sekasorrosta, henkilöY ei nauti, ja siksi hän haluaa liittyä armeijaan.</w:t>
        <w:br/>
        <w:t xml:space="preserve"> Lause 2: HenkilöX nauttii taistelun väkivaltaisuudesta ja sekasorrosta, henkilöY ei nauti, ja sen vuoksi _ haluaa liittyä balettiin.</w:t>
      </w:r>
    </w:p>
    <w:p>
      <w:r>
        <w:rPr>
          <w:b/>
        </w:rPr>
        <w:t xml:space="preserve">Esimerkki 0.2163</w:t>
      </w:r>
    </w:p>
    <w:p>
      <w:r>
        <w:t xml:space="preserve">Asiayhteyssana: valtuutus.</w:t>
      </w:r>
    </w:p>
    <w:p>
      <w:r>
        <w:rPr>
          <w:b/>
        </w:rPr>
        <w:t xml:space="preserve">Tulos</w:t>
      </w:r>
    </w:p>
    <w:p>
      <w:r>
        <w:t xml:space="preserve">Lause 1: HenkilöX:lle myönnettiin lupa päästä hallituksen rakennukseen, mutta henkilöY:lle ei, koska hänellä oli tarvittavat valtakirjat.</w:t>
        <w:br/>
        <w:t xml:space="preserve"> Lause 2: HenkilöX:lle myönnettiin lupa päästä hallituksen rakennukseen, mutta henkilöY:lle ei, koska _:llä ei ollut riittäviä valtakirjoja</w:t>
      </w:r>
    </w:p>
    <w:p>
      <w:r>
        <w:rPr>
          <w:b/>
        </w:rPr>
        <w:t xml:space="preserve">Esimerkki 0.2164</w:t>
      </w:r>
    </w:p>
    <w:p>
      <w:r>
        <w:t xml:space="preserve">Asiayhteyssana: pidä.</w:t>
      </w:r>
    </w:p>
    <w:p>
      <w:r>
        <w:rPr>
          <w:b/>
        </w:rPr>
        <w:t xml:space="preserve">Tulos</w:t>
      </w:r>
    </w:p>
    <w:p>
      <w:r>
        <w:t xml:space="preserve">Lause 1: HenkilöX odotti innolla, että saisi pitää uutta vauvaa sylissään, mutta henkilöY ei, koska _ rakasti vauvoja.</w:t>
        <w:br/>
        <w:t xml:space="preserve"> Lause 2: HenkilöX odotti innolla, että saisi pitää uutta vauvaa sylissä, mutta HenkilY ei, koska _ vihasi vauvoja</w:t>
      </w:r>
    </w:p>
    <w:p>
      <w:r>
        <w:rPr>
          <w:b/>
        </w:rPr>
        <w:t xml:space="preserve">Esimerkki 0,2165</w:t>
      </w:r>
    </w:p>
    <w:p>
      <w:r>
        <w:t xml:space="preserve">Asiayhteyssana: moottorisaha.</w:t>
      </w:r>
    </w:p>
    <w:p>
      <w:r>
        <w:rPr>
          <w:b/>
        </w:rPr>
        <w:t xml:space="preserve">Tulos</w:t>
      </w:r>
    </w:p>
    <w:p>
      <w:r>
        <w:t xml:space="preserve">Lause 1: HenkilöX käytti puun kaatamiseen moottorisahaa eikä tavallista sahaa kuten henkilöY, koska _ uskoi nykyaikaisiin laitteisiin.</w:t>
        <w:br/>
        <w:t xml:space="preserve"> Lause 2: HenkilöX kaatoi puun moottorisahalla eikä tavallisella sahalla kuten HenkilöY, koska _ hylkää nykyaikaiset laitteet.</w:t>
      </w:r>
    </w:p>
    <w:p>
      <w:r>
        <w:rPr>
          <w:b/>
        </w:rPr>
        <w:t xml:space="preserve">Esimerkki 0.2166</w:t>
      </w:r>
    </w:p>
    <w:p>
      <w:r>
        <w:t xml:space="preserve">Asiayhteyssana: näyttelijä.</w:t>
      </w:r>
    </w:p>
    <w:p>
      <w:r>
        <w:rPr>
          <w:b/>
        </w:rPr>
        <w:t xml:space="preserve">Tulos</w:t>
      </w:r>
    </w:p>
    <w:p>
      <w:r>
        <w:t xml:space="preserve">Lause 1: Vaikka henkilöX oli yleisesti ottaen parempi näyttelijä kuin henkilöY, _ hänellä oli vaikeuksia esittää vanhempia hahmoja.</w:t>
        <w:br/>
        <w:t xml:space="preserve"> Lause 2: Vaikka HenkilöX oli kaiken kaikkiaan parempi näyttelijä kuin HenkilöY, _:n oli helppo näytellä vanhempia hahmoja</w:t>
      </w:r>
    </w:p>
    <w:p>
      <w:r>
        <w:rPr>
          <w:b/>
        </w:rPr>
        <w:t xml:space="preserve">Tulos</w:t>
      </w:r>
    </w:p>
    <w:p>
      <w:r>
        <w:t xml:space="preserve">Lause 1: HenkilöX toivoi, että HenkilöY antaisi hänelle vinkkejä siitä, miten hänestä tulisi näyttelijä, koska _ oli täysin aloittelija.</w:t>
        <w:br/>
        <w:t xml:space="preserve"> Lause 2: HenkilöX toivoi, että HenkilöY antaisi hänelle vinkkejä siitä, miten hänestä tulisi näyttelijä, koska _ oli täydellinen julkkis.</w:t>
      </w:r>
    </w:p>
    <w:p>
      <w:r>
        <w:rPr>
          <w:b/>
        </w:rPr>
        <w:t xml:space="preserve">Esimerkki 0.2167</w:t>
      </w:r>
    </w:p>
    <w:p>
      <w:r>
        <w:t xml:space="preserve">Asiayhteyssana: sari.</w:t>
      </w:r>
    </w:p>
    <w:p>
      <w:r>
        <w:rPr>
          <w:b/>
        </w:rPr>
        <w:t xml:space="preserve">Tulos</w:t>
      </w:r>
    </w:p>
    <w:p>
      <w:r>
        <w:t xml:space="preserve">Lause 1: Ennen juhlia HenkilöX auttoi HenkilöY:tä pukeutumaan kauniiseen sari-mekkoon, _ on Intiasta.</w:t>
        <w:br/>
        <w:t xml:space="preserve"> Lause 2: Ennen juhlia henkilöX auttoi henkilöäY pukeutumaan kauniiseen sari-mekkoon, _ on Ruotsista</w:t>
      </w:r>
    </w:p>
    <w:p>
      <w:r>
        <w:rPr>
          <w:b/>
        </w:rPr>
        <w:t xml:space="preserve">Tulos</w:t>
      </w:r>
    </w:p>
    <w:p>
      <w:r>
        <w:t xml:space="preserve">Lause 1: HenkilöX ei osannut pukea saria, mutta henkilöY osasi, joten _ pyysi apua.</w:t>
        <w:br/>
        <w:t xml:space="preserve"> Lause 2: HenkilöX ei osannut pukea saria, mutta HenkilöY osasi, joten _ tarjosi apua.</w:t>
      </w:r>
    </w:p>
    <w:p>
      <w:r>
        <w:rPr>
          <w:b/>
        </w:rPr>
        <w:t xml:space="preserve">Esimerkki 0.2168</w:t>
      </w:r>
    </w:p>
    <w:p>
      <w:r>
        <w:t xml:space="preserve">Asiayhteyssana: sarracenia.</w:t>
      </w:r>
    </w:p>
    <w:p>
      <w:r>
        <w:rPr>
          <w:b/>
        </w:rPr>
        <w:t xml:space="preserve">Tulos</w:t>
      </w:r>
    </w:p>
    <w:p>
      <w:r>
        <w:t xml:space="preserve">Lause 1: HenkilöX kammoksui lihansyöjäkasveja, mutta HenkilöY osti hänelle kuitenkin sarracenia-kasvin. _ inhosi lahjaa.</w:t>
        <w:br/>
        <w:t xml:space="preserve"> Lause 2: HenkilöX inhosi lihansyöjäkasveja, mutta HenkilöY osti hänelle kuitenkin sarracenia-kasvin. _ oli ajattelematon lahjansa suhteen.</w:t>
      </w:r>
    </w:p>
    <w:p>
      <w:r>
        <w:rPr>
          <w:b/>
        </w:rPr>
        <w:t xml:space="preserve">Esimerkki 0.2169</w:t>
      </w:r>
    </w:p>
    <w:p>
      <w:r>
        <w:t xml:space="preserve">Kontekstin sana: Huhut.</w:t>
      </w:r>
    </w:p>
    <w:p>
      <w:r>
        <w:rPr>
          <w:b/>
        </w:rPr>
        <w:t xml:space="preserve">Tulos</w:t>
      </w:r>
    </w:p>
    <w:p>
      <w:r>
        <w:t xml:space="preserve">Lause 1: henkilöx sai kuulla henkilöy:n levittäneen hänestä huonoja huhuja, ja _ otti asian puheeksi henkilöx:n kanssa.</w:t>
        <w:br/>
        <w:t xml:space="preserve"> Lause 2: henkilöx oli saanut henkilöy:ltä huonoja huhuja ja _ kiisti ne.</w:t>
      </w:r>
    </w:p>
    <w:p>
      <w:r>
        <w:rPr>
          <w:b/>
        </w:rPr>
        <w:t xml:space="preserve">Esimerkki 0.2170</w:t>
      </w:r>
    </w:p>
    <w:p>
      <w:r>
        <w:t xml:space="preserve">Asiayhteyssana: naarmuuntunut.</w:t>
      </w:r>
    </w:p>
    <w:p>
      <w:r>
        <w:rPr>
          <w:b/>
        </w:rPr>
        <w:t xml:space="preserve">Tulos</w:t>
      </w:r>
    </w:p>
    <w:p>
      <w:r>
        <w:t xml:space="preserve">Lause 1: HenkilöX päätyi soittamaan poliisille henkilöY:n kanssa sattuneen välikohtauksen vuoksi, koska henkilöX oli raapinut häntä.</w:t>
        <w:br/>
        <w:t xml:space="preserve"> Lause 2: HenkilöX päätyi soittamaan poliisille henkilöY:n kanssa sattuneen välikohtauksen vuoksi, koska _ oli raapinut häntä</w:t>
      </w:r>
    </w:p>
    <w:p>
      <w:r>
        <w:rPr>
          <w:b/>
        </w:rPr>
        <w:t xml:space="preserve">Esimerkki 0.2171</w:t>
      </w:r>
    </w:p>
    <w:p>
      <w:r>
        <w:t xml:space="preserve">Asiayhteyssana: täytetty.</w:t>
      </w:r>
    </w:p>
    <w:p>
      <w:r>
        <w:rPr>
          <w:b/>
        </w:rPr>
        <w:t xml:space="preserve">Tulos</w:t>
      </w:r>
    </w:p>
    <w:p>
      <w:r>
        <w:t xml:space="preserve">Lause 1: HenkilöX täytti sienet sianlihalla toisin kuin henkilöY, koska _ on lihan ystävä eikä kasvissyöjä.</w:t>
        <w:br/>
        <w:t xml:space="preserve"> Lause 2: HenkilöX täytti sienet sianlihalla toisin kuin HenkilöY, koska _ on kasvissyöjä eikä lihan ystävä</w:t>
      </w:r>
    </w:p>
    <w:p>
      <w:r>
        <w:rPr>
          <w:b/>
        </w:rPr>
        <w:t xml:space="preserve">Esimerkki 0.2172</w:t>
      </w:r>
    </w:p>
    <w:p>
      <w:r>
        <w:t xml:space="preserve">Asiayhteyssana: vieraat.</w:t>
      </w:r>
    </w:p>
    <w:p>
      <w:r>
        <w:rPr>
          <w:b/>
        </w:rPr>
        <w:t xml:space="preserve">Tulos</w:t>
      </w:r>
    </w:p>
    <w:p>
      <w:r>
        <w:t xml:space="preserve">Lause 1: HenkilöX:llä oli vieraita, mutta henkilöY:llä ei, joten _ tarvitsi ylimääräisiä lautasia muille illallisen aikana.</w:t>
        <w:br/>
        <w:t xml:space="preserve"> Lause 2: HenkilöX:llä oli vieraita ja henkilöY:llä ei, joten _ ei tarvinnut ylimääräisiä lautasia muille illallisen aikana</w:t>
      </w:r>
    </w:p>
    <w:p>
      <w:r>
        <w:rPr>
          <w:b/>
        </w:rPr>
        <w:t xml:space="preserve">Tulos</w:t>
      </w:r>
    </w:p>
    <w:p>
      <w:r>
        <w:t xml:space="preserve">Lause 1: HenkilöX kutsui vieraita vauvakutsuilleen, mukaan lukien henkilöY, ja _ sai vauvakutsulahjan.</w:t>
        <w:br/>
        <w:t xml:space="preserve"> Lause 2: HenkilöX kutsui vieraita vauvakutsuille, mukaan lukien HenkilöY, ja _ toi vauvakutsulahjan.</w:t>
      </w:r>
    </w:p>
    <w:p>
      <w:r>
        <w:rPr>
          <w:b/>
        </w:rPr>
        <w:t xml:space="preserve">Esimerkki 0.2173</w:t>
      </w:r>
    </w:p>
    <w:p>
      <w:r>
        <w:t xml:space="preserve">Kontekstisana: bland.</w:t>
      </w:r>
    </w:p>
    <w:p>
      <w:r>
        <w:rPr>
          <w:b/>
        </w:rPr>
        <w:t xml:space="preserve">Tulos</w:t>
      </w:r>
    </w:p>
    <w:p>
      <w:r>
        <w:t xml:space="preserve">Lause 1: HenkilöX:n tekemä ruoka oli hyvin mautonta, joten HenkilY lisäsi siihen suolaa; _ tunsi itsensä loukatuksi ja vannoi, ettei enää kokkaa.</w:t>
        <w:br/>
        <w:t xml:space="preserve"> Lause 2: HenkilöX:n tekemä ruoka oli hyvin mautonta, joten HenkilöY lisäsi siihen suolaa; _ tunsi itsensä pahoinpidellyksi ja vannoi, ettei enää mausta.</w:t>
      </w:r>
    </w:p>
    <w:p>
      <w:r>
        <w:rPr>
          <w:b/>
        </w:rPr>
        <w:t xml:space="preserve">Esimerkki 0.2174</w:t>
      </w:r>
    </w:p>
    <w:p>
      <w:r>
        <w:t xml:space="preserve">Asiayhteyssana: vastata.</w:t>
      </w:r>
    </w:p>
    <w:p>
      <w:r>
        <w:rPr>
          <w:b/>
        </w:rPr>
        <w:t xml:space="preserve">Tulos</w:t>
      </w:r>
    </w:p>
    <w:p>
      <w:r>
        <w:t xml:space="preserve">Lause 1: HenkilöX suuttui, kun HenkilöY ei vastannut nopeasti viestiin, koska _ oli vaativa.</w:t>
        <w:br/>
        <w:t xml:space="preserve"> Lause 2: HenkilöX suuttui, kun HenkilöY ei vastannut nopeasti viestiin, koska _ oli huolimaton.</w:t>
      </w:r>
    </w:p>
    <w:p>
      <w:r>
        <w:rPr>
          <w:b/>
        </w:rPr>
        <w:t xml:space="preserve">Esimerkki 0,2175</w:t>
      </w:r>
    </w:p>
    <w:p>
      <w:r>
        <w:t xml:space="preserve">Asiayhteyssana: harjoittelija.</w:t>
      </w:r>
    </w:p>
    <w:p>
      <w:r>
        <w:rPr>
          <w:b/>
        </w:rPr>
        <w:t xml:space="preserve">Tulos</w:t>
      </w:r>
    </w:p>
    <w:p>
      <w:r>
        <w:t xml:space="preserve">Lause 1: Koska henkilöX oli palkaton harjoittelija ja henkilöY palkattu työntekijä, _ ei saanut lomarahaa.</w:t>
        <w:br/>
        <w:t xml:space="preserve"> Lause 2: Koska HenkilöX oli palkaton harjoittelija ja HenkilöY oli palkattu työntekijä, _ sai mukavan lomarahan.</w:t>
      </w:r>
    </w:p>
    <w:p>
      <w:r>
        <w:rPr>
          <w:b/>
        </w:rPr>
        <w:t xml:space="preserve">Tulos</w:t>
      </w:r>
    </w:p>
    <w:p>
      <w:r>
        <w:t xml:space="preserve">Lause 1: HenkilöX haki henkilöY:ltä työharjoittelupaikkaa yrityksessä, ja _ hänet palkattiin.</w:t>
        <w:br/>
        <w:t xml:space="preserve"> Lause 2: HenkilöX hyväksyi HenkilöY:n hakemuksen työharjoittelijaksi yritykseen, ja _ palkattiin.</w:t>
      </w:r>
    </w:p>
    <w:p>
      <w:r>
        <w:rPr>
          <w:b/>
        </w:rPr>
        <w:t xml:space="preserve">Esimerkki 0.2176</w:t>
      </w:r>
    </w:p>
    <w:p>
      <w:r>
        <w:t xml:space="preserve">Asiayhteyssana: konsultti.</w:t>
      </w:r>
    </w:p>
    <w:p>
      <w:r>
        <w:rPr>
          <w:b/>
        </w:rPr>
        <w:t xml:space="preserve">Tulos</w:t>
      </w:r>
    </w:p>
    <w:p>
      <w:r>
        <w:t xml:space="preserve">Lause 1: HenkilöX sai tietää, että henkilöY:stä oli tullut Avon-konsultti, joten _ selvitti, kuinka helppoa on ryhtyä sellaiseksi.</w:t>
        <w:br/>
        <w:t xml:space="preserve"> Lause 2: HenkilöX sai tietää, että henkilöY:stä oli tullut Avon-konsultti, joten _ katsoi, kuinka vaikeaa oli tulla sellaiseksi</w:t>
      </w:r>
    </w:p>
    <w:p>
      <w:r>
        <w:rPr>
          <w:b/>
        </w:rPr>
        <w:t xml:space="preserve">Tulos</w:t>
      </w:r>
    </w:p>
    <w:p>
      <w:r>
        <w:t xml:space="preserve">Lause 1: HenkilöX oli arvostettu konsultti, mutta henkilöY ei. _ tienasi paljon rahaa konsultoimalla.</w:t>
        <w:br/>
        <w:t xml:space="preserve"> Lause 2: HenkilöX oli arvostettu konsultti, mutta HenkilöY ei. _ ei tienannut juuri lainkaan rahaa konsultoimalla.</w:t>
      </w:r>
    </w:p>
    <w:p>
      <w:r>
        <w:rPr>
          <w:b/>
        </w:rPr>
        <w:t xml:space="preserve">Esimerkki 0.2177</w:t>
      </w:r>
    </w:p>
    <w:p>
      <w:r>
        <w:t xml:space="preserve">Context Word: vaatekirje.</w:t>
      </w:r>
    </w:p>
    <w:p>
      <w:r>
        <w:rPr>
          <w:b/>
        </w:rPr>
        <w:t xml:space="preserve">Tulos</w:t>
      </w:r>
    </w:p>
    <w:p>
      <w:r>
        <w:t xml:space="preserve">Lause 1: HenkilöX antoi henkilöY:lle kaksi viikkoa aikaa vastata, kun hän oli lähettänyt hänelle vaatimuskirjeen. .sen jälkeen _ haastaa hänet oikeuteen.</w:t>
        <w:br/>
        <w:t xml:space="preserve"> Lause 2: HenkilöX antoi HenkilöY:lle kaksi viikkoa aikaa vastata sen jälkeen, kun hän oli lähettänyt hänelle vaatimuskirjeen</w:t>
        <w:t xml:space="preserve"> .sen jälkeen _ haastaa hänet oikeuteen.</w:t>
      </w:r>
    </w:p>
    <w:p>
      <w:r>
        <w:rPr>
          <w:b/>
        </w:rPr>
        <w:t xml:space="preserve">Esimerkki 0.2178</w:t>
      </w:r>
    </w:p>
    <w:p>
      <w:r>
        <w:t xml:space="preserve">Kontekstisana: Halloween.</w:t>
      </w:r>
    </w:p>
    <w:p>
      <w:r>
        <w:rPr>
          <w:b/>
        </w:rPr>
        <w:t xml:space="preserve">Tulos</w:t>
      </w:r>
    </w:p>
    <w:p>
      <w:r>
        <w:t xml:space="preserve">Lause 1: Halloweenin karkki tai kepponen -tapahtumassa henkilöX sai enemmän karkkia kuin henkilöY, koska hänellä oli naamiaisasu.</w:t>
        <w:br/>
        <w:t xml:space="preserve"> Lause 2: Halloweenin karkki- tai keppostelun aikana henkilöX sai enemmän karkkia kuin henkilöY, koska _ käytti rypistystä.</w:t>
      </w:r>
    </w:p>
    <w:p>
      <w:r>
        <w:rPr>
          <w:b/>
        </w:rPr>
        <w:t xml:space="preserve">Tulos</w:t>
      </w:r>
    </w:p>
    <w:p>
      <w:r>
        <w:t xml:space="preserve">Lause 1: Halloween on henkilöX:n lempijuhlapäivä, kun taas henkilöY pitää kiitospäivästä. _ pitää luultavasti paljon enemmän karkista.</w:t>
        <w:br/>
        <w:t xml:space="preserve"> Lause 2: Halloween on HenkilöX:n lempijuhlapäivä, kun taas HenkilöY pitää enemmän kiitospäivästä</w:t>
        <w:t xml:space="preserve"> _ pitää luultavasti paljon enemmän kalkkunasta.</w:t>
      </w:r>
    </w:p>
    <w:p>
      <w:r>
        <w:rPr>
          <w:b/>
        </w:rPr>
        <w:t xml:space="preserve">Tulos</w:t>
      </w:r>
    </w:p>
    <w:p>
      <w:r>
        <w:t xml:space="preserve">Lause 1: Halloween oli henkilöX:n lempiloma, mutta henkilöY piti joulusta enemmän. _ osti asun juhlakaupasta.</w:t>
        <w:br/>
        <w:t xml:space="preserve"> Lause 2: Halloween oli PersonX:n lempijuhla, mutta PersonY piti enemmän joulusta. _ osti seppeleen juhlakaupasta.</w:t>
      </w:r>
    </w:p>
    <w:p>
      <w:r>
        <w:rPr>
          <w:b/>
        </w:rPr>
        <w:t xml:space="preserve">Tulos</w:t>
      </w:r>
    </w:p>
    <w:p>
      <w:r>
        <w:t xml:space="preserve">Lause 1: Halloween oli henkilöX:n lempijuhla, mutta ei henkilöY:n, koska _ rakasti pelottavia asioita.</w:t>
        <w:br/>
        <w:t xml:space="preserve"> Lause 2: Halloween oli henkilöX:n lempijuhla, mutta ei henkilöY:n, koska _ ei pitänyt pelottavista asioista.</w:t>
      </w:r>
    </w:p>
    <w:p>
      <w:r>
        <w:rPr>
          <w:b/>
        </w:rPr>
        <w:t xml:space="preserve">Tulos</w:t>
      </w:r>
    </w:p>
    <w:p>
      <w:r>
        <w:t xml:space="preserve">Lause 1: HenkilöX ei laittanut kurpitsaa ja karkkia kuistilleen kuten henkilöY, koska _ ei vietä Halloweenia.</w:t>
        <w:br/>
        <w:t xml:space="preserve"> Lause 2: HenkilöX ei laittanut kurpitsaa ja karkkia kuistilleen kuten HenkilöY teki, koska _ juhlii Halloweenia.</w:t>
      </w:r>
    </w:p>
    <w:p>
      <w:r>
        <w:rPr>
          <w:b/>
        </w:rPr>
        <w:t xml:space="preserve">Esimerkki 0.2179</w:t>
      </w:r>
    </w:p>
    <w:p>
      <w:r>
        <w:t xml:space="preserve">Asiayhteyssana: vilkas.</w:t>
      </w:r>
    </w:p>
    <w:p>
      <w:r>
        <w:rPr>
          <w:b/>
        </w:rPr>
        <w:t xml:space="preserve">Tulos</w:t>
      </w:r>
    </w:p>
    <w:p>
      <w:r>
        <w:t xml:space="preserve">Lause 1: HenkilöX on töissä pirteämpi kuin henkilöY, koska _ nukkuu öisin enemmän.</w:t>
        <w:br/>
        <w:t xml:space="preserve"> Lause 2: HenkilöX on töissä vilkkaampi kuin HenkilöY, vaikka _ nukkuu öisin enemmän.</w:t>
      </w:r>
    </w:p>
    <w:p>
      <w:r>
        <w:rPr>
          <w:b/>
        </w:rPr>
        <w:t xml:space="preserve">Esimerkki 0.2180</w:t>
      </w:r>
    </w:p>
    <w:p>
      <w:r>
        <w:t xml:space="preserve">Asiayhteyssana: deveined.</w:t>
      </w:r>
    </w:p>
    <w:p>
      <w:r>
        <w:rPr>
          <w:b/>
        </w:rPr>
        <w:t xml:space="preserve">Tulos</w:t>
      </w:r>
    </w:p>
    <w:p>
      <w:r>
        <w:t xml:space="preserve">Lause 1: HenkilöX kuorii katkarapuja tarmokkaasti, kun taas HenkilöY löhöili tuolissa, koska _ oli energinen.</w:t>
        <w:br/>
        <w:t xml:space="preserve"> Lause 2: Henkilö X kuorii katkarapuja tarmokkaasti, kun taas Henkilö Y löhöili tuolissa, koska _ oli laiska.</w:t>
      </w:r>
    </w:p>
    <w:p>
      <w:r>
        <w:rPr>
          <w:b/>
        </w:rPr>
        <w:t xml:space="preserve">Esimerkki 0.2181</w:t>
      </w:r>
    </w:p>
    <w:p>
      <w:r>
        <w:t xml:space="preserve">Kontekstin sana: Vertigo.</w:t>
      </w:r>
    </w:p>
    <w:p>
      <w:r>
        <w:rPr>
          <w:b/>
        </w:rPr>
        <w:t xml:space="preserve">Tulos</w:t>
      </w:r>
    </w:p>
    <w:p>
      <w:r>
        <w:t xml:space="preserve">Lause 1: HenkilöX:llä on diagnosoitu huimaus, jonka on tehnyt henkilöY , _ on sairaalan potilas.</w:t>
        <w:br/>
        <w:t xml:space="preserve"> Lause 2: HenkilöX on saanut huimausdiagnoosin henkilöY:ltä , _ on sairaalan lääkäri.</w:t>
      </w:r>
    </w:p>
    <w:p>
      <w:r>
        <w:rPr>
          <w:b/>
        </w:rPr>
        <w:t xml:space="preserve">Esimerkki 0.2182</w:t>
      </w:r>
    </w:p>
    <w:p>
      <w:r>
        <w:t xml:space="preserve">Kontekstisana: visuaalinen.</w:t>
      </w:r>
    </w:p>
    <w:p>
      <w:r>
        <w:rPr>
          <w:b/>
        </w:rPr>
        <w:t xml:space="preserve">Tulos</w:t>
      </w:r>
    </w:p>
    <w:p>
      <w:r>
        <w:t xml:space="preserve">Lause 1: Matematiikka oli erittäin vaikeaa henkilöX:lle, mutta ei henkilöY:lle, joten _ käytti visuaalisempaa menetelmää.</w:t>
        <w:br/>
        <w:t xml:space="preserve"> Lause 2: Matematiikka oli hyvin vaikeaa PersonX:lle, mutta ei PersonY:lle, joten _ käytti vähemmän visuaalista menetelmää</w:t>
      </w:r>
    </w:p>
    <w:p>
      <w:r>
        <w:rPr>
          <w:b/>
        </w:rPr>
        <w:t xml:space="preserve">Esimerkki 0.2183</w:t>
      </w:r>
    </w:p>
    <w:p>
      <w:r>
        <w:t xml:space="preserve">Asiayhteyssana: pakata.</w:t>
      </w:r>
    </w:p>
    <w:p>
      <w:r>
        <w:rPr>
          <w:b/>
        </w:rPr>
        <w:t xml:space="preserve">Tulos</w:t>
      </w:r>
    </w:p>
    <w:p>
      <w:r>
        <w:t xml:space="preserve">Lause 1: HenkilöX haluaa pakata videon ja henkilöY haluaa pakata valokuvan. _ pakkaa videon.</w:t>
        <w:br/>
        <w:t xml:space="preserve"> Lause 2: HenkilöX haluaa pakata videon ja HenkilöY haluaa pakata valokuvan. _ pakkaa tiedoston.</w:t>
      </w:r>
    </w:p>
    <w:p>
      <w:r>
        <w:rPr>
          <w:b/>
        </w:rPr>
        <w:t xml:space="preserve">Esimerkki 0.2184</w:t>
      </w:r>
    </w:p>
    <w:p>
      <w:r>
        <w:t xml:space="preserve">Kontekstin sana: Siperianhusky.</w:t>
      </w:r>
    </w:p>
    <w:p>
      <w:r>
        <w:rPr>
          <w:b/>
        </w:rPr>
        <w:t xml:space="preserve">Tulos</w:t>
      </w:r>
    </w:p>
    <w:p>
      <w:r>
        <w:t xml:space="preserve">Lause 1: HenkilöX piti siperianhuskya täydellisenä koirana, mutta henkilöY ei. _ osti siperianhuskyn.</w:t>
        <w:br/>
        <w:t xml:space="preserve"> Lause 2: HenkilöX piti siperianhuskya täydellisenä koirana, mutta HenkilöY ei. _ osti chihuahuan.</w:t>
      </w:r>
    </w:p>
    <w:p>
      <w:r>
        <w:rPr>
          <w:b/>
        </w:rPr>
        <w:t xml:space="preserve">Esimerkki 0,2185</w:t>
      </w:r>
    </w:p>
    <w:p>
      <w:r>
        <w:t xml:space="preserve">Kontekstisana: tikkaat.</w:t>
      </w:r>
    </w:p>
    <w:p>
      <w:r>
        <w:rPr>
          <w:b/>
        </w:rPr>
        <w:t xml:space="preserve">Tulos</w:t>
      </w:r>
    </w:p>
    <w:p>
      <w:r>
        <w:t xml:space="preserve">Lause 1: Hermostunut HenkilöX katsoi ylös HenkilöY:tä lähellä tikkaiden yläosaa, kun _ piti tikkaita.</w:t>
        <w:br/>
        <w:t xml:space="preserve"> Lause 2: Hermostunut HenkilöX katsoi ylös HenkilöY:tä lähellä tikkaiden huippua, kun _ nousi niitä ylös</w:t>
      </w:r>
    </w:p>
    <w:p>
      <w:r>
        <w:rPr>
          <w:b/>
        </w:rPr>
        <w:t xml:space="preserve">Tulos</w:t>
      </w:r>
    </w:p>
    <w:p>
      <w:r>
        <w:t xml:space="preserve">Lause 1: HenkilöX lainasi henkilöY:ltä tikkaat jouluvalojen kiinnittämistä varten; kun tikkaat menivät rikki, _ päätti ostaa omat tikkaat.</w:t>
        <w:br/>
        <w:t xml:space="preserve"> Lause 2: HenkilöX lainasi henkilöY:ltä tikkaat jouluvalojen asentamista varten; kun tikkaat rikkoutuivat, _ pyysi tilalle uudet</w:t>
      </w:r>
    </w:p>
    <w:p>
      <w:r>
        <w:rPr>
          <w:b/>
        </w:rPr>
        <w:t xml:space="preserve">Tulos</w:t>
      </w:r>
    </w:p>
    <w:p>
      <w:r>
        <w:t xml:space="preserve">Lause 1: HenkilöX antoi tikkaat henkilöY:lle lainaksi, koska _ ei tarvinnut korjata kattoaan.</w:t>
        <w:br/>
        <w:t xml:space="preserve"> Lause 2: HenkilöX antoi tikkaat henkilöY:lle lainaksi, koska _ joutui korjaamaan kattonsa.</w:t>
      </w:r>
    </w:p>
    <w:p>
      <w:r>
        <w:rPr>
          <w:b/>
        </w:rPr>
        <w:t xml:space="preserve">Esimerkki 0.2186</w:t>
      </w:r>
    </w:p>
    <w:p>
      <w:r>
        <w:t xml:space="preserve">Asiayhteyssana: neuvonta.</w:t>
      </w:r>
    </w:p>
    <w:p>
      <w:r>
        <w:rPr>
          <w:b/>
        </w:rPr>
        <w:t xml:space="preserve">Tulos</w:t>
      </w:r>
    </w:p>
    <w:p>
      <w:r>
        <w:t xml:space="preserve">Lause 1: Ystävänsä kuoleman jälkeen henkilöX hakeutui henkilöY:n luokse neuvontaan, koska oli kuullut tämän olevan erinomainen terapeutti.</w:t>
        <w:br/>
        <w:t xml:space="preserve"> Lause 2: Ystävänsä kuoleman jälkeen HenkilöX hakeutui HenkilöY:n kanssa neuvontaan, koska _ oli kuullut, että hän oli erinomainen terapeutti.</w:t>
      </w:r>
    </w:p>
    <w:p>
      <w:r>
        <w:rPr>
          <w:b/>
        </w:rPr>
        <w:t xml:space="preserve">Tulos</w:t>
      </w:r>
    </w:p>
    <w:p>
      <w:r>
        <w:t xml:space="preserve">Lause 1: HenkilöX on käynyt miehensä kanssa terapiassa, mutta HenkilöY ei. _ on onnettomassa avioliitossa.</w:t>
        <w:br/>
        <w:t xml:space="preserve"> Lause 2: HenkilöX on käynyt miehensä kanssa neuvolassa, mutta HenkilöY ei. _ on tyydyttävässä avioliitossa.</w:t>
      </w:r>
    </w:p>
    <w:p>
      <w:r>
        <w:rPr>
          <w:b/>
        </w:rPr>
        <w:t xml:space="preserve">Esimerkki 0.2187</w:t>
      </w:r>
    </w:p>
    <w:p>
      <w:r>
        <w:t xml:space="preserve">Asiayhteyssana: tasapaino.</w:t>
      </w:r>
    </w:p>
    <w:p>
      <w:r>
        <w:rPr>
          <w:b/>
        </w:rPr>
        <w:t xml:space="preserve">Tulos</w:t>
      </w:r>
    </w:p>
    <w:p>
      <w:r>
        <w:t xml:space="preserve">Lause 1: Voitettuaan tasapainopalkkikilpailun HenkilöX halasi HenkilöY:tä ja sai sitten _ suuren pokaalin.</w:t>
        <w:br/>
        <w:t xml:space="preserve"> Lause 2: Voitettuaan tasapainopalkkikilpailun PersonX halasi PersonY:tä ja _ antoi hänelle sitten ison pokaalin.</w:t>
      </w:r>
    </w:p>
    <w:p>
      <w:r>
        <w:rPr>
          <w:b/>
        </w:rPr>
        <w:t xml:space="preserve">Tulos</w:t>
      </w:r>
    </w:p>
    <w:p>
      <w:r>
        <w:t xml:space="preserve">Lause 1: HenkilöX menestyi erinomaisesti baletissa, kun taas henkilöY oli siinä surkea. _ oli aina ollut siro ja tasapainoinen.</w:t>
        <w:br/>
        <w:t xml:space="preserve"> Lause 2: HenkilöX kunnostautui baletissa, kun taas HenkilöY oli siinä surkea</w:t>
        <w:t xml:space="preserve"> _ oli aina ollut kömpelö ja huonosti tasapainoinen.</w:t>
      </w:r>
    </w:p>
    <w:p>
      <w:r>
        <w:rPr>
          <w:b/>
        </w:rPr>
        <w:t xml:space="preserve">Tulos</w:t>
      </w:r>
    </w:p>
    <w:p>
      <w:r>
        <w:t xml:space="preserve">Lause 1: HenkilöX kaatui, mutta henkilöY kaatui ja putosi, koska _ on huono tasapaino.</w:t>
        <w:br/>
        <w:t xml:space="preserve"> Lause 2: HenkilöX kaatui, mutta HenkilöY kaatui ja putosi, koska _:llä on hyvä tasapaino.</w:t>
      </w:r>
    </w:p>
    <w:p>
      <w:r>
        <w:rPr>
          <w:b/>
        </w:rPr>
        <w:t xml:space="preserve">Tulos</w:t>
      </w:r>
    </w:p>
    <w:p>
      <w:r>
        <w:t xml:space="preserve">Lause 1: HenkilöX ei pystynyt tasapainottamaan työtä ja äitiyttä yhtä hyvin kuin HenkilöY, koska _ oli epäjärjestelmällinen.</w:t>
        <w:br/>
        <w:t xml:space="preserve"> Lause 2: HenkilöX ei pystynyt tasapainottamaan työtä ja äitiyttä yhtä hyvin kuin HenkilöY, koska _ oli hyvin organisoitu</w:t>
      </w:r>
    </w:p>
    <w:p>
      <w:r>
        <w:rPr>
          <w:b/>
        </w:rPr>
        <w:t xml:space="preserve">Esimerkki 0.2188</w:t>
      </w:r>
    </w:p>
    <w:p>
      <w:r>
        <w:t xml:space="preserve">Kontekstin sana: Ovi.</w:t>
      </w:r>
    </w:p>
    <w:p>
      <w:r>
        <w:rPr>
          <w:b/>
        </w:rPr>
        <w:t xml:space="preserve">Tulos</w:t>
      </w:r>
    </w:p>
    <w:p>
      <w:r>
        <w:t xml:space="preserve">Lause 1: Henkilöx pitää aina kotinsa oven suljettuna, jotta voi sanoa olevansa turvassa henkilöltä aina kun _ on yksin.</w:t>
        <w:br/>
        <w:t xml:space="preserve"> Lause 2: Henkilöx pitää aina kotinsa oven kiinni, jotta hän voi sanoa olevansa turvassa henkilöiltä aina kun _ on paikalla</w:t>
      </w:r>
    </w:p>
    <w:p>
      <w:r>
        <w:rPr>
          <w:b/>
        </w:rPr>
        <w:t xml:space="preserve">Tulos</w:t>
      </w:r>
    </w:p>
    <w:p>
      <w:r>
        <w:t xml:space="preserve">Lause 1: Kun ovikello soi, henkilöX avasi oven ja tervehti henkilöäY. _ oli järjestämässä juhlia.</w:t>
        <w:br/>
        <w:t xml:space="preserve"> Lause 2: Kun ovikello soi, henkilöX avasi oven ja tervehti henkilöäY. _ oli osallistumassa hänen juhliinsa.</w:t>
      </w:r>
    </w:p>
    <w:p>
      <w:r>
        <w:rPr>
          <w:b/>
        </w:rPr>
        <w:t xml:space="preserve">Esimerkki 0.2189</w:t>
      </w:r>
    </w:p>
    <w:p>
      <w:r>
        <w:t xml:space="preserve">Kontekstin sana: Jasmine.</w:t>
      </w:r>
    </w:p>
    <w:p>
      <w:r>
        <w:rPr>
          <w:b/>
        </w:rPr>
        <w:t xml:space="preserve">Tulos</w:t>
      </w:r>
    </w:p>
    <w:p>
      <w:r>
        <w:t xml:space="preserve">Lause 1: HenkilöX pitää ruusujen tuoksusta, mutta henkilöY pitää jasmiinin tuoksusta. _ osti ruusuveden tuoksua tuoksuakseen hyvältä.</w:t>
        <w:br/>
        <w:t xml:space="preserve"> Lause 2: HenkilöX pitää ruusujen tuoksusta, mutta HenkilöY pitää jasmiinin tuoksusta</w:t>
        <w:t xml:space="preserve"> _ osti jasmiinin tuoksua tuoksuakseen hyvältä.</w:t>
      </w:r>
    </w:p>
    <w:p>
      <w:r>
        <w:rPr>
          <w:b/>
        </w:rPr>
        <w:t xml:space="preserve">Esimerkki 0.2190</w:t>
      </w:r>
    </w:p>
    <w:p>
      <w:r>
        <w:t xml:space="preserve">Kontekstin sana: Käsikirjoituksen kirjoittaminen.</w:t>
      </w:r>
    </w:p>
    <w:p>
      <w:r>
        <w:rPr>
          <w:b/>
        </w:rPr>
        <w:t xml:space="preserve">Tulos</w:t>
      </w:r>
    </w:p>
    <w:p>
      <w:r>
        <w:t xml:space="preserve">Lause 1: HenkilöX kirjoitti käsikirjoitusta näytelmään ja HenkilöY halusi näytellä, joten _ antoi käsikirjoituksen luettavaksi.</w:t>
        <w:br/>
        <w:t xml:space="preserve"> Lause 2: HenkilöX kirjoitti käsikirjoitusta näytelmään ja HenkilöY halusi näytellä, joten _ otti heidän käsikirjoituksensa luettavaksi</w:t>
      </w:r>
    </w:p>
    <w:p>
      <w:r>
        <w:rPr>
          <w:b/>
        </w:rPr>
        <w:t xml:space="preserve">Esimerkki 0.2191</w:t>
      </w:r>
    </w:p>
    <w:p>
      <w:r>
        <w:t xml:space="preserve">Asiayhteyssana: tipper.</w:t>
      </w:r>
    </w:p>
    <w:p>
      <w:r>
        <w:rPr>
          <w:b/>
        </w:rPr>
        <w:t xml:space="preserve">Tulos</w:t>
      </w:r>
    </w:p>
    <w:p>
      <w:r>
        <w:t xml:space="preserve">Lause 1: HenkilöX on parempi juomarahojen antaja kuin HenkilöY, koska _ on työskennellyt pitkään palvelualalla.</w:t>
        <w:br/>
        <w:t xml:space="preserve"> Lause 2: HenkilöX on huonompi juomarahojen antaja kuin HenkilöY, koska _ oli työskennellyt palvelualalla pitkään</w:t>
      </w:r>
    </w:p>
    <w:p>
      <w:r>
        <w:rPr>
          <w:b/>
        </w:rPr>
        <w:t xml:space="preserve">Esimerkki 0.2192</w:t>
      </w:r>
    </w:p>
    <w:p>
      <w:r>
        <w:t xml:space="preserve">Kontekstin sana: Bussilla ajaminen.</w:t>
      </w:r>
    </w:p>
    <w:p>
      <w:r>
        <w:rPr>
          <w:b/>
        </w:rPr>
        <w:t xml:space="preserve">Tulos</w:t>
      </w:r>
    </w:p>
    <w:p>
      <w:r>
        <w:t xml:space="preserve">Lause 1: Bussin kuljettaminen on HenkilöX:n ensimmäinen työ, ja hänellä on myös työ, jossa hän työskentelee HenkilöY:n kanssa, _ työskentelee kahdessa työssä joka viikko.</w:t>
        <w:br/>
        <w:t xml:space="preserve"> Lause 2: Bussin kuljettaminen on henkilöX:n ensimmäinen työpaikka, ja hänellä on myös työpaikka, jossa hän työskentelee henkilöY:n kanssa, _ työskentelee kerran viikossa</w:t>
      </w:r>
    </w:p>
    <w:p>
      <w:r>
        <w:rPr>
          <w:b/>
        </w:rPr>
        <w:t xml:space="preserve">Esimerkki 0.2193</w:t>
      </w:r>
    </w:p>
    <w:p>
      <w:r>
        <w:t xml:space="preserve">Asiayhteyssana: hoito.</w:t>
      </w:r>
    </w:p>
    <w:p>
      <w:r>
        <w:rPr>
          <w:b/>
        </w:rPr>
        <w:t xml:space="preserve">Tulos</w:t>
      </w:r>
    </w:p>
    <w:p>
      <w:r>
        <w:t xml:space="preserve">Lause 1: HenkilöX:n oli helppo päästä eroon viruksesta, mutta henkilöY:n ei, koska _ oli mennyt sairaalaan hoitoon.</w:t>
        <w:br/>
        <w:t xml:space="preserve"> Lause 2: HenkilöX:n oli helppo päästä eroon viruksesta, mutta henkilöY:n ei, koska _ ei ollut mennyt sairaalaan hoitoon.</w:t>
      </w:r>
    </w:p>
    <w:p>
      <w:r>
        <w:rPr>
          <w:b/>
        </w:rPr>
        <w:t xml:space="preserve">Tulos</w:t>
      </w:r>
    </w:p>
    <w:p>
      <w:r>
        <w:t xml:space="preserve">Lause 1: HenkilöX on henkilöY:n hoitoneuvoja ja hallinnoi monia heidän tavoitteitaan, _ on neuvonantaja.</w:t>
        <w:br/>
        <w:t xml:space="preserve"> Lause 2: HenkilöX on henkilöY:n hoitoneuvoja ja hallinnoi monia heidän tavoitteitaan, _ tarvitsee neuvoja.</w:t>
      </w:r>
    </w:p>
    <w:p>
      <w:r>
        <w:rPr>
          <w:b/>
        </w:rPr>
        <w:t xml:space="preserve">Tulos</w:t>
      </w:r>
    </w:p>
    <w:p>
      <w:r>
        <w:t xml:space="preserve">Lause 1: HenkilöX hyväksyi kaiken lääketieteellisen hoidon henkilöY:ltä, vaikka _ oli aina haluton saamaan apua keneltäkään.</w:t>
        <w:br/>
        <w:t xml:space="preserve"> Lause 2: HenkilöX hyväksyi kaiken lääketieteellisen hoidon HenkilöY:ltä, koska _ auttoi aina mielellään ketä tahansa.</w:t>
      </w:r>
    </w:p>
    <w:p>
      <w:r>
        <w:rPr>
          <w:b/>
        </w:rPr>
        <w:t xml:space="preserve">Tulos</w:t>
      </w:r>
    </w:p>
    <w:p>
      <w:r>
        <w:t xml:space="preserve">Lause 1: HenkilöX ei hyväksynyt HenkilöY:lle annettua hoitoa, joten _ määräsi hänelle uuden hoidon.</w:t>
        <w:br/>
        <w:t xml:space="preserve"> Lause 2: HenkilöX ei hyväksynyt HenkilöY:lle annettua hoitoa, joten _ sai uuden rykmentin.</w:t>
      </w:r>
    </w:p>
    <w:p>
      <w:r>
        <w:rPr>
          <w:b/>
        </w:rPr>
        <w:t xml:space="preserve">Tulos</w:t>
      </w:r>
    </w:p>
    <w:p>
      <w:r>
        <w:t xml:space="preserve">Lause 1: HenkilöX noudatti koko hoitosuunnitelmaa, jonka henkilöY antoi hänelle, koska _ luotti hänen asiantuntemukseensa.</w:t>
        <w:br/>
        <w:t xml:space="preserve"> Lause 2: HenkilöX noudatti koko hoitosuunnitelmaa, jonka HenkilöY hänelle antoi, koska _ oli asiantuntemusta</w:t>
      </w:r>
    </w:p>
    <w:p>
      <w:r>
        <w:rPr>
          <w:b/>
        </w:rPr>
        <w:t xml:space="preserve">Tulos</w:t>
      </w:r>
    </w:p>
    <w:p>
      <w:r>
        <w:t xml:space="preserve">Lause 1: HenkilöX antaa lääketieteellistä hoitoa henkilölleY. _ on todennäköisesti lääkäri tässä yhtälössä.</w:t>
        <w:br/>
        <w:t xml:space="preserve"> Lause 2: HenkilöX antaa lääketieteellistä hoitoa HenkilöY:lle</w:t>
        <w:t xml:space="preserve"> _ on todennäköisesti hoidon tarvitsija tässä yhtälössä.</w:t>
      </w:r>
    </w:p>
    <w:p>
      <w:r>
        <w:rPr>
          <w:b/>
        </w:rPr>
        <w:t xml:space="preserve">Tulos</w:t>
      </w:r>
    </w:p>
    <w:p>
      <w:r>
        <w:t xml:space="preserve">Lause 1: HenkilöX sai useita hoitovaihtoehtoja henkilöY:ltä, koska _ haki lääketieteellistä tietoa lääkäriltä.</w:t>
        <w:br/>
        <w:t xml:space="preserve"> Lause 2: HenkilöX sai useita lääketieteellisiä hoitovaihtoehtoja HenkilöY:ltä, koska _:llä oli lääketieteellistä tietoa lääkärinä.</w:t>
      </w:r>
    </w:p>
    <w:p>
      <w:r>
        <w:rPr>
          <w:b/>
        </w:rPr>
        <w:t xml:space="preserve">Tulos</w:t>
      </w:r>
    </w:p>
    <w:p>
      <w:r>
        <w:t xml:space="preserve">Lause 1: HenkilöX antoi henkilöY:lle hoitoa hänen vaivaansa, koska _ oli tietoinen asianmukaisista lääketieteellisistä menettelytavoista.</w:t>
        <w:br/>
        <w:t xml:space="preserve"> Lause 2: HenkilöX antoi henkilölleY hoitoa hänen vaivaansa, koska _ ei tiennyt asianmukaisista lääketieteellisistä menettelytavoista</w:t>
      </w:r>
    </w:p>
    <w:p>
      <w:r>
        <w:rPr>
          <w:b/>
        </w:rPr>
        <w:t xml:space="preserve">Tulos</w:t>
      </w:r>
    </w:p>
    <w:p>
      <w:r>
        <w:t xml:space="preserve">Lause 1: HenkilöX ei toipunut flunssasta yhtä nopeasti kuin henkilöY, koska _ ei saanut hoitoa.</w:t>
        <w:br/>
        <w:t xml:space="preserve"> Lause 2: HenkilöX ei toipunut flunssasta yhtä nopeasti kuin HenkilöY, koska _ sai hoitoa.</w:t>
      </w:r>
    </w:p>
    <w:p>
      <w:r>
        <w:rPr>
          <w:b/>
        </w:rPr>
        <w:t xml:space="preserve">Esimerkki 0.2194</w:t>
      </w:r>
    </w:p>
    <w:p>
      <w:r>
        <w:t xml:space="preserve">Kontekstin sana: Keskity.</w:t>
      </w:r>
    </w:p>
    <w:p>
      <w:r>
        <w:rPr>
          <w:b/>
        </w:rPr>
        <w:t xml:space="preserve">Tulos</w:t>
      </w:r>
    </w:p>
    <w:p>
      <w:r>
        <w:t xml:space="preserve">Lause 1: Keskittyminen on keskustelunaihe tämän päivän tunnilla HenkilöX sanoo HenkilöY:lle, _ puhuu kuulijoille.</w:t>
        <w:br/>
        <w:t xml:space="preserve"> Lause 2: Keskittyminen on keskustelun aihe tämän päivän tunnilla HenkilöX sanoo HenkilöY:lle, _ kuuntelee niitä, jotka puhuvat</w:t>
      </w:r>
    </w:p>
    <w:p>
      <w:r>
        <w:rPr>
          <w:b/>
        </w:rPr>
        <w:t xml:space="preserve">Esimerkki 0,2195</w:t>
      </w:r>
    </w:p>
    <w:p>
      <w:r>
        <w:t xml:space="preserve">Asiayhteyssana: marsut.</w:t>
      </w:r>
    </w:p>
    <w:p>
      <w:r>
        <w:rPr>
          <w:b/>
        </w:rPr>
        <w:t xml:space="preserve">Tulos</w:t>
      </w:r>
    </w:p>
    <w:p>
      <w:r>
        <w:t xml:space="preserve">Lause 1: HenkilöX kysyi henkilöY:ltä, miten marsuja hoidetaan oikein, koska _ ei ole koskaan ennen pitänyt marsuja.</w:t>
        <w:br/>
        <w:t xml:space="preserve"> Lause 2: HenkilöX kysyi HenkilöY:ltä, miten hoitaa marsuja oikein, koska _:llä oli jo monta.</w:t>
      </w:r>
    </w:p>
    <w:p>
      <w:r>
        <w:rPr>
          <w:b/>
        </w:rPr>
        <w:t xml:space="preserve">Tulos</w:t>
      </w:r>
    </w:p>
    <w:p>
      <w:r>
        <w:t xml:space="preserve">Lause 1: HenkilöX:n mielestä marsut olivat maukkaita, mutta HenkilöY:n mielestä eivät, joten _ tilasivat niitä päivälliseksi Perun matkallaan.</w:t>
        <w:br/>
        <w:t xml:space="preserve"> Lause 2: HenkilöX:n mielestä marsut olivat maukkaita, mutta HenkilöY:n mielestä eivät, joten _ tilasi perunoita päivälliseksi heidän Perun-matkallaan.</w:t>
      </w:r>
    </w:p>
    <w:p>
      <w:r>
        <w:rPr>
          <w:b/>
        </w:rPr>
        <w:t xml:space="preserve">Esimerkki 0.2196</w:t>
      </w:r>
    </w:p>
    <w:p>
      <w:r>
        <w:t xml:space="preserve">Asiayhteyssana: roskat.</w:t>
      </w:r>
    </w:p>
    <w:p>
      <w:r>
        <w:rPr>
          <w:b/>
        </w:rPr>
        <w:t xml:space="preserve">Tulos</w:t>
      </w:r>
    </w:p>
    <w:p>
      <w:r>
        <w:t xml:space="preserve">Lause 1: HenkilöX kompastui tiellä olleisiin roskiin toisin kuin henkilöY, koska _ on hyvin varomaton ja kömpelö.</w:t>
        <w:br/>
        <w:t xml:space="preserve"> Lause 2: Henkilö X kompastui tiellä olleisiin roskiin toisin kuin henkilö Y, koska _ on hyvin tarkkaavainen ja valpas</w:t>
      </w:r>
    </w:p>
    <w:p>
      <w:r>
        <w:rPr>
          <w:b/>
        </w:rPr>
        <w:t xml:space="preserve">Esimerkki 0.2197</w:t>
      </w:r>
    </w:p>
    <w:p>
      <w:r>
        <w:t xml:space="preserve">Asiayhteyssana: astmakohtaus.</w:t>
      </w:r>
    </w:p>
    <w:p>
      <w:r>
        <w:rPr>
          <w:b/>
        </w:rPr>
        <w:t xml:space="preserve">Tulos</w:t>
      </w:r>
    </w:p>
    <w:p>
      <w:r>
        <w:t xml:space="preserve">Lause 1: HenkilöX havaitsi henkilöY:n astmakohtauksen hienovaraisen alkamisen ja sinertävät huulet ja sormet, koska _ on tarkkaavainen.</w:t>
        <w:br/>
        <w:t xml:space="preserve"> Lause 2: HenkilöX tunnisti HenkilöY:n astmakohtauksen hienovaraisen alkamisen ja sinertävät huulet ja sormet, _ kärsi</w:t>
      </w:r>
    </w:p>
    <w:p>
      <w:r>
        <w:rPr>
          <w:b/>
        </w:rPr>
        <w:t xml:space="preserve">Esimerkki 0.2198</w:t>
      </w:r>
    </w:p>
    <w:p>
      <w:r>
        <w:t xml:space="preserve">Asiayhteyssana: peloteltu.</w:t>
      </w:r>
    </w:p>
    <w:p>
      <w:r>
        <w:rPr>
          <w:b/>
        </w:rPr>
        <w:t xml:space="preserve">Tulos</w:t>
      </w:r>
    </w:p>
    <w:p>
      <w:r>
        <w:t xml:space="preserve">Lause 1: Kokouksen ihmiset kokivat, että henkilöX pelotti heitä enemmän kuin henkilöY, koska _ oli voimakkaampi.</w:t>
        <w:br/>
        <w:t xml:space="preserve"> Lause 2: Kokouksen ihmiset kokivat, että henkilöX pelotti heitä enemmän kuin henkilöY, koska _ oli nöyrempi</w:t>
      </w:r>
    </w:p>
    <w:p>
      <w:r>
        <w:rPr>
          <w:b/>
        </w:rPr>
        <w:t xml:space="preserve">Esimerkki 0.2199</w:t>
      </w:r>
    </w:p>
    <w:p>
      <w:r>
        <w:t xml:space="preserve">Asiayhteyssana: paastoaminen.</w:t>
      </w:r>
    </w:p>
    <w:p>
      <w:r>
        <w:rPr>
          <w:b/>
        </w:rPr>
        <w:t xml:space="preserve">Tulos</w:t>
      </w:r>
    </w:p>
    <w:p>
      <w:r>
        <w:t xml:space="preserve">Lause 1: HenkilöX halusi motivaatiota laihtuakseen enemmän kuin HenkilöY, joten _ yritti saada työtoverinsa mukaan paastoon.</w:t>
        <w:br/>
        <w:t xml:space="preserve"> Lause 2: HenkilöX halusi motivaatiota laihtua enemmän kuin HenkilöY, joten _ yritti saada perheensä mukaan paastoon.</w:t>
      </w:r>
    </w:p>
    <w:p>
      <w:r>
        <w:rPr>
          <w:b/>
        </w:rPr>
        <w:t xml:space="preserve">Tulos</w:t>
      </w:r>
    </w:p>
    <w:p>
      <w:r>
        <w:t xml:space="preserve">Lause 1: HenkilöX pystyi paastoamaan paremmin kuin henkilöY, koska _ oli aina täynnä koko päivän.</w:t>
        <w:br/>
        <w:t xml:space="preserve"> Lause 2: HenkilöX paastosi paremmin kuin HenkilöY, koska _ oli aina nälkäinen läpi päivän.</w:t>
      </w:r>
    </w:p>
    <w:p>
      <w:r>
        <w:rPr>
          <w:b/>
        </w:rPr>
        <w:t xml:space="preserve">Esimerkki 0.2200</w:t>
      </w:r>
    </w:p>
    <w:p>
      <w:r>
        <w:t xml:space="preserve">Asiayhteyssana: kovettumat.</w:t>
      </w:r>
    </w:p>
    <w:p>
      <w:r>
        <w:rPr>
          <w:b/>
        </w:rPr>
        <w:t xml:space="preserve">Tulos</w:t>
      </w:r>
    </w:p>
    <w:p>
      <w:r>
        <w:t xml:space="preserve">Lause 1: HenkilöX antoi henkilöY:lle neuvoja, kuinka poistaa kovettumat hänen jaloistaan, koska _ on koulutettu jalkahoitaja.</w:t>
        <w:br/>
        <w:t xml:space="preserve"> Lause 2: HenkilöX neuvoi HenkilöY:tä, miten poistaa kovettumat hänen jaloistaan, koska _:llä ei ollut varaa mennä koulutetun jalkahoitajan vastaanotolle.</w:t>
      </w:r>
    </w:p>
    <w:p>
      <w:r>
        <w:rPr>
          <w:b/>
        </w:rPr>
        <w:t xml:space="preserve">Tulos</w:t>
      </w:r>
    </w:p>
    <w:p>
      <w:r>
        <w:t xml:space="preserve">Lause 1: HenkilöX:llä on kovettumia ja hänen on päästävä niistä eroon, joten hän pyytää apua henkilöY:ltä, koska _ ei tiedä asiasta mitään.</w:t>
        <w:br/>
        <w:t xml:space="preserve"> Lause 2: HenkilöX:llä on kovettumia ja hänen on päästävä niistä eroon, joten hän pyytää henkilöY:ltä apua, koska _ on kokemusta siitä.</w:t>
      </w:r>
    </w:p>
    <w:p>
      <w:r>
        <w:rPr>
          <w:b/>
        </w:rPr>
        <w:t xml:space="preserve">Tulos</w:t>
      </w:r>
    </w:p>
    <w:p>
      <w:r>
        <w:t xml:space="preserve">Lause 1: HenkilöX yritti auttaa HenkilöY:tä hänen jalkojensa kovettumien kanssa, koska _ on nolostunut.</w:t>
        <w:br/>
        <w:t xml:space="preserve"> Lause 2: HenkilöX yritti auttaa HenkilöY:tä jalkojen kovettumien kanssa, koska _ on vanhempi</w:t>
      </w:r>
    </w:p>
    <w:p>
      <w:r>
        <w:rPr>
          <w:b/>
        </w:rPr>
        <w:t xml:space="preserve">Esimerkki 0.2201</w:t>
      </w:r>
    </w:p>
    <w:p>
      <w:r>
        <w:t xml:space="preserve">Asiayhteyssana: seikkailu.</w:t>
      </w:r>
    </w:p>
    <w:p>
      <w:r>
        <w:rPr>
          <w:b/>
        </w:rPr>
        <w:t xml:space="preserve">Tulos</w:t>
      </w:r>
    </w:p>
    <w:p>
      <w:r>
        <w:t xml:space="preserve">Lause 1: HenkilöX piti seikkailupelien pelaamisesta. HenkilöY pelasi mieluiten aivopelejä. _ ei pitänyt siitä, että hänen piti ajatella kovasti.</w:t>
        <w:br/>
        <w:t xml:space="preserve"> Lause 2: HenkilöX tykkäsi pelata seikkailupelejä</w:t>
        <w:t xml:space="preserve"> HenkilöY piti enemmän aivopeleistä. _ piti siitä, että hänen piti ajatella kovasti.</w:t>
      </w:r>
    </w:p>
    <w:p>
      <w:r>
        <w:rPr>
          <w:b/>
        </w:rPr>
        <w:t xml:space="preserve">Esimerkki 0.2202</w:t>
      </w:r>
    </w:p>
    <w:p>
      <w:r>
        <w:t xml:space="preserve">Kontekstin sana: Kilpirauhanen.</w:t>
      </w:r>
    </w:p>
    <w:p>
      <w:r>
        <w:rPr>
          <w:b/>
        </w:rPr>
        <w:t xml:space="preserve">Tulos</w:t>
      </w:r>
    </w:p>
    <w:p>
      <w:r>
        <w:t xml:space="preserve">Lause 1: HenkilöX:llä oli kilpirauhasen toimintahäiriö, mutta henkilöY:llä oli terve kilpirauhanen. _ tunsi itsensä usein hyvin väsyneeksi ja uupuneeksi.</w:t>
        <w:br/>
        <w:t xml:space="preserve"> Lause 2: HenkilöX:llä oli kilpirauhasen toimintahäiriö, mutta henkilöY:llä oli terve kilpirauhanen</w:t>
        <w:t xml:space="preserve"> _ tunsi itsensä harvoin hyvin väsyneeksi ja uupuneeksi.</w:t>
      </w:r>
    </w:p>
    <w:p>
      <w:r>
        <w:rPr>
          <w:b/>
        </w:rPr>
        <w:t xml:space="preserve">Esimerkki 0.2203</w:t>
      </w:r>
    </w:p>
    <w:p>
      <w:r>
        <w:t xml:space="preserve">Asiayhteyssana: hidas.</w:t>
      </w:r>
    </w:p>
    <w:p>
      <w:r>
        <w:rPr>
          <w:b/>
        </w:rPr>
        <w:t xml:space="preserve">Tulos</w:t>
      </w:r>
    </w:p>
    <w:p>
      <w:r>
        <w:t xml:space="preserve">Lause 1: HenkilöX oli hidas oppija, kun taas henkilöY oli nopea oppija, joten _ jäi arvosanan verran jälkeen.</w:t>
        <w:br/>
        <w:t xml:space="preserve"> Lause 2: HenkilöX oli hidas oppija, kun taas HenkilöY oli nopea oppija, joten _ jätti arvosanan väliin</w:t>
      </w:r>
    </w:p>
    <w:p>
      <w:r>
        <w:rPr>
          <w:b/>
        </w:rPr>
        <w:t xml:space="preserve">Esimerkki 0.2204</w:t>
      </w:r>
    </w:p>
    <w:p>
      <w:r>
        <w:t xml:space="preserve">Asiayhteyssana: puku.</w:t>
      </w:r>
    </w:p>
    <w:p>
      <w:r>
        <w:rPr>
          <w:b/>
        </w:rPr>
        <w:t xml:space="preserve">Tulos</w:t>
      </w:r>
    </w:p>
    <w:p>
      <w:r>
        <w:t xml:space="preserve">Lause 1: HenkilöX:llä ei ollut pukua tanssiaisiin, joten hän lainasi sellaisen henkilöY:ltä, koska _ oli köyhä.</w:t>
        <w:br/>
        <w:t xml:space="preserve"> Lause 2: HenkilöX:llä ei ollut pukua tanssiaisiin, joten hän lainasi puvun henkilöY:ltä, koska _:llä oli ylimääräistä</w:t>
      </w:r>
    </w:p>
    <w:p>
      <w:r>
        <w:rPr>
          <w:b/>
        </w:rPr>
        <w:t xml:space="preserve">Esimerkki 0.2205</w:t>
      </w:r>
    </w:p>
    <w:p>
      <w:r>
        <w:t xml:space="preserve">Asiayhteyssana: alkoholismi.</w:t>
      </w:r>
    </w:p>
    <w:p>
      <w:r>
        <w:rPr>
          <w:b/>
        </w:rPr>
        <w:t xml:space="preserve">Tulos</w:t>
      </w:r>
    </w:p>
    <w:p>
      <w:r>
        <w:t xml:space="preserve">Lause 1: HenkilöX:n alkoholismi huolestutti henkilöY:tä suuresti, mutta _ ei halunnut hakea apua.</w:t>
        <w:br/>
        <w:t xml:space="preserve"> Lause 2: HenkilöX:n alkoholismi oli hyvin huolestuttavaa HenkilöY:lle, joten _ halusi heidän saavan apua.</w:t>
      </w:r>
    </w:p>
    <w:p>
      <w:r>
        <w:rPr>
          <w:b/>
        </w:rPr>
        <w:t xml:space="preserve">Esimerkki 0.2206</w:t>
      </w:r>
    </w:p>
    <w:p>
      <w:r>
        <w:t xml:space="preserve">Kontekstin sana: yllään.</w:t>
      </w:r>
    </w:p>
    <w:p>
      <w:r>
        <w:rPr>
          <w:b/>
        </w:rPr>
        <w:t xml:space="preserve">Tulos</w:t>
      </w:r>
    </w:p>
    <w:p>
      <w:r>
        <w:t xml:space="preserve">Lause 1: HenkilöX lakkasi käyttämästä vihkisormustaan avioeron jälkeen, mutta HenkilY piti sitä, koska _ halusi unohtaa.</w:t>
        <w:br/>
        <w:t xml:space="preserve"> Lause 2: HenkilöX lakkasi käyttämästä vihkisormustaan avioeron jälkeen, mutta HenkilöY piti sitä, koska _ halusi muistaa.</w:t>
      </w:r>
    </w:p>
    <w:p>
      <w:r>
        <w:rPr>
          <w:b/>
        </w:rPr>
        <w:t xml:space="preserve">Tulos</w:t>
      </w:r>
    </w:p>
    <w:p>
      <w:r>
        <w:t xml:space="preserve">Lause 1: HenkilöX käytti talvella aina samaa villapaitaa, toisin kuin henkilöY, koska hänellä oli vähän vaatteita.</w:t>
        <w:br/>
        <w:t xml:space="preserve"> Lause 2: HenkilöX käytti talvella aina samaa villapaitaa toisin kuin henkilöY, koska _:llä oli paljon vaatteita</w:t>
      </w:r>
    </w:p>
    <w:p>
      <w:r>
        <w:rPr>
          <w:b/>
        </w:rPr>
        <w:t xml:space="preserve">Tulos</w:t>
      </w:r>
    </w:p>
    <w:p>
      <w:r>
        <w:t xml:space="preserve">Lause 1: HenkilöX oli paljon lämpimämpi kuin henkilöY, koska hänellä oli paljon enemmän vaatekerroksia.</w:t>
        <w:br/>
        <w:t xml:space="preserve"> Lause 2: HenkilöX oli paljon lämpimämpi kuin HenkilöY, vaikka _:llä oli paljon enemmän vaatekerroksia</w:t>
      </w:r>
    </w:p>
    <w:p>
      <w:r>
        <w:rPr>
          <w:b/>
        </w:rPr>
        <w:t xml:space="preserve">Tulos</w:t>
      </w:r>
    </w:p>
    <w:p>
      <w:r>
        <w:t xml:space="preserve">Lause 1: HenkilöX:n vaatteet olivat paljon vanhempia kuin henkilöY:n, koska _:llä on vähemmän rahaa.</w:t>
        <w:br/>
        <w:t xml:space="preserve"> Lause 2: HenkilöX:n vaatteet olivat paljon uudempia kuin henkilöY:n, koska _:llä on vähemmän rahaa</w:t>
      </w:r>
    </w:p>
    <w:p>
      <w:r>
        <w:rPr>
          <w:b/>
        </w:rPr>
        <w:t xml:space="preserve">Esimerkki 0.2207</w:t>
      </w:r>
    </w:p>
    <w:p>
      <w:r>
        <w:t xml:space="preserve">Asiayhteyssana: pull-up.</w:t>
      </w:r>
    </w:p>
    <w:p>
      <w:r>
        <w:rPr>
          <w:b/>
        </w:rPr>
        <w:t xml:space="preserve">Tulos</w:t>
      </w:r>
    </w:p>
    <w:p>
      <w:r>
        <w:t xml:space="preserve">Lause 1: Liikuntatunnilla henkilöX pystyi tekemään viisi vetoa, kun taas henkilöY pystyi vain yhteen, joten _:llä oli parempi ylävartalon voima.</w:t>
        <w:br/>
        <w:t xml:space="preserve"> Lause 2: Liikuntatunnilla HenkilöX pystyi tekemään viisi vedonlyöntiä, kun taas HenkilöY pystyi tekemään vain yhden, joten _:llä oli paremmat huonommat ylävartalovoimat.</w:t>
      </w:r>
    </w:p>
    <w:p>
      <w:r>
        <w:rPr>
          <w:b/>
        </w:rPr>
        <w:t xml:space="preserve">Esimerkki 0.2208</w:t>
      </w:r>
    </w:p>
    <w:p>
      <w:r>
        <w:t xml:space="preserve">Kontekstin sana: Rash.</w:t>
      </w:r>
    </w:p>
    <w:p>
      <w:r>
        <w:rPr>
          <w:b/>
        </w:rPr>
        <w:t xml:space="preserve">Tulos</w:t>
      </w:r>
    </w:p>
    <w:p>
      <w:r>
        <w:t xml:space="preserve">Lause 1: personx:n ihottuma paheni persony:n elvyttävien hoitojen jälkeen ja _ pyysi hyvitystä.</w:t>
        <w:br/>
        <w:t xml:space="preserve"> Lause 2: personx:n ihottuma paheni sen jälkeen, kun hän oli saanut hoitoja persony:ltä ja _ pyysi häneltä hyvitystä</w:t>
      </w:r>
    </w:p>
    <w:p>
      <w:r>
        <w:rPr>
          <w:b/>
        </w:rPr>
        <w:t xml:space="preserve">Esimerkki 0.2209</w:t>
      </w:r>
    </w:p>
    <w:p>
      <w:r>
        <w:t xml:space="preserve">Kontekstisana: huulipuna.</w:t>
      </w:r>
    </w:p>
    <w:p>
      <w:r>
        <w:rPr>
          <w:b/>
        </w:rPr>
        <w:t xml:space="preserve">Tulos</w:t>
      </w:r>
    </w:p>
    <w:p>
      <w:r>
        <w:t xml:space="preserve">Lause 1: HenkilöX laittoi mustaa huultenrajauskynää ja tummanviolettia huulipunaa HenkilöY:n huulille, koska _ oli hänen meikkaajansa.</w:t>
        <w:br/>
        <w:t xml:space="preserve"> Lause 2: HenkilöX laittoi mustaa huultenrajauskynää ja tummanviolettia huulipunaa HenkilöY:n huulille, koska _ oli hänen asiakkaansa</w:t>
      </w:r>
    </w:p>
    <w:p>
      <w:r>
        <w:rPr>
          <w:b/>
        </w:rPr>
        <w:t xml:space="preserve">Tulos</w:t>
      </w:r>
    </w:p>
    <w:p>
      <w:r>
        <w:t xml:space="preserve">Lause 1: HenkilöX käyttää aina kirkasta huulipunaa, kun taas henkilöY käyttää mieluummin huulikiiltoa, koska _ on huomion keskipiste.</w:t>
        <w:br/>
        <w:t xml:space="preserve"> Lause 2: HenkilöX käyttää aina kirkasta huulipunaa, kun taas HenkilöY käyttää mieluummin huulikiiltoa, koska _ on ujo henkilö</w:t>
      </w:r>
    </w:p>
    <w:p>
      <w:r>
        <w:rPr>
          <w:b/>
        </w:rPr>
        <w:t xml:space="preserve">Esimerkki 0.2210</w:t>
      </w:r>
    </w:p>
    <w:p>
      <w:r>
        <w:t xml:space="preserve">Asiayhteyssana: verhoilu.</w:t>
      </w:r>
    </w:p>
    <w:p>
      <w:r>
        <w:rPr>
          <w:b/>
        </w:rPr>
        <w:t xml:space="preserve">Tulos</w:t>
      </w:r>
    </w:p>
    <w:p>
      <w:r>
        <w:t xml:space="preserve">Lause 1: HenkilöX vaati, että henkilöY puhdistaa perheen auton verhoilun, mutta itse asiassa _ oli itse tehnyt tahran.</w:t>
        <w:br/>
        <w:t xml:space="preserve"> Lause 2: HenkilöX vaati, että henkilöY puhdistaa perheen auton verhoilun, koska _ teki tahran.</w:t>
      </w:r>
    </w:p>
    <w:p>
      <w:r>
        <w:rPr>
          <w:b/>
        </w:rPr>
        <w:t xml:space="preserve">Esimerkki 0.2211</w:t>
      </w:r>
    </w:p>
    <w:p>
      <w:r>
        <w:t xml:space="preserve">Asiayhteyssana: lämmin.</w:t>
      </w:r>
    </w:p>
    <w:p>
      <w:r>
        <w:rPr>
          <w:b/>
        </w:rPr>
        <w:t xml:space="preserve">Tulos</w:t>
      </w:r>
    </w:p>
    <w:p>
      <w:r>
        <w:t xml:space="preserve">Lause 1: HenkilöX käänsi tuulettimen poispäin henkilöY:stä, koska _ keittiössä oli liian lämmin.</w:t>
        <w:br/>
        <w:t xml:space="preserve"> Lause 2: HenkilöX käänsi tuulettimen kohti HenkilöY:tä, koska keittiössä oli _ liian lämmin</w:t>
      </w:r>
    </w:p>
    <w:p>
      <w:r>
        <w:rPr>
          <w:b/>
        </w:rPr>
        <w:t xml:space="preserve">Tulos</w:t>
      </w:r>
    </w:p>
    <w:p>
      <w:r>
        <w:t xml:space="preserve">Lause 1: HenkilöX pitää lämpimästä ilmastosta ja henkilöY kylmästä ilmastosta, joten kun he lähtivät lomalle, _ halusi mennä Havaijille.</w:t>
        <w:br/>
        <w:t xml:space="preserve"> Lause 2: HenkilöX pitää lämpimästä ilmastosta ja HenkilöY pitää kylmästä ilmastosta, joten kun he lähtivät lomalle, _ halusi mennä Alaskaan</w:t>
      </w:r>
    </w:p>
    <w:p>
      <w:r>
        <w:rPr>
          <w:b/>
        </w:rPr>
        <w:t xml:space="preserve">Tulos</w:t>
      </w:r>
    </w:p>
    <w:p>
      <w:r>
        <w:t xml:space="preserve">Lause 1: HenkilöX yrittää lämmittää maitoa henkilöY:lle mikroaaltouunissa, mutta _ ei tajua, että maito kuumenee liikaa.</w:t>
        <w:br/>
        <w:t xml:space="preserve"> Lause 2: HenkilöX yrittää lämmittää maitoa HenkilöY:lle mikroaaltouunissa, ja _ tekee selväksi, että maito on liian kuumaa.</w:t>
      </w:r>
    </w:p>
    <w:p>
      <w:r>
        <w:rPr>
          <w:b/>
        </w:rPr>
        <w:t xml:space="preserve">Esimerkki 0.2212</w:t>
      </w:r>
    </w:p>
    <w:p>
      <w:r>
        <w:t xml:space="preserve">Asiayhteyssana: poistaa kalkkitahrat vaatteista.</w:t>
      </w:r>
    </w:p>
    <w:p>
      <w:r>
        <w:rPr>
          <w:b/>
        </w:rPr>
        <w:t xml:space="preserve">Tulos</w:t>
      </w:r>
    </w:p>
    <w:p>
      <w:r>
        <w:t xml:space="preserve">Lause 1: HenkilöX näytti henkilöY:lle, miten poistaa kalkkitahrat vaatteista, koska _ oli maalari.</w:t>
        <w:br/>
        <w:t xml:space="preserve"> Lause 2: HenkilöX näytti henkilöY:lle, miten poistaa kalkkitahrat vaatteista, koska _ oli kassanhoitaja</w:t>
      </w:r>
    </w:p>
    <w:p>
      <w:r>
        <w:rPr>
          <w:b/>
        </w:rPr>
        <w:t xml:space="preserve">Esimerkki 0.2213</w:t>
      </w:r>
    </w:p>
    <w:p>
      <w:r>
        <w:t xml:space="preserve">Asiayhteyssana: päivähoito.</w:t>
      </w:r>
    </w:p>
    <w:p>
      <w:r>
        <w:rPr>
          <w:b/>
        </w:rPr>
        <w:t xml:space="preserve">Tulos</w:t>
      </w:r>
    </w:p>
    <w:p>
      <w:r>
        <w:t xml:space="preserve">Lause 1: Lapset pitivät päivähoidosta, joten henkilöX maksoi sen mielellään, mutta henkilöY piti sitä liian kalliina. _ oli sitä mieltä, että raha oli sen arvoista.</w:t>
        <w:br/>
        <w:t xml:space="preserve"> Lause 2: Lapset rakastivat päivähoitoa, joten henkilöX maksoi mielellään, mutta henkilöY piti sitä liian kalliina</w:t>
        <w:t xml:space="preserve"> _ ajatteli, että raha oli tuhlausta.</w:t>
      </w:r>
    </w:p>
    <w:p>
      <w:r>
        <w:rPr>
          <w:b/>
        </w:rPr>
        <w:t xml:space="preserve">Esimerkki 0.2214</w:t>
      </w:r>
    </w:p>
    <w:p>
      <w:r>
        <w:t xml:space="preserve">Asiayhteyssana: asema.</w:t>
      </w:r>
    </w:p>
    <w:p>
      <w:r>
        <w:rPr>
          <w:b/>
        </w:rPr>
        <w:t xml:space="preserve">Tulos</w:t>
      </w:r>
    </w:p>
    <w:p>
      <w:r>
        <w:t xml:space="preserve">Lause 1: Pelin aikana oli henkilöX:n tehtävä laittaa henkilöY asemiin, jotta joukkue voisi voittaa, koska _ oli kapteeni.</w:t>
        <w:br/>
        <w:t xml:space="preserve"> Lause 2: Pelin aikana oli PersonX:n tehtävä laittaa PersonY paikoilleen, jotta joukkue voittaisi, koska _ oli laitahyökkääjä.</w:t>
      </w:r>
    </w:p>
    <w:p>
      <w:r>
        <w:rPr>
          <w:b/>
        </w:rPr>
        <w:t xml:space="preserve">Tulos</w:t>
      </w:r>
    </w:p>
    <w:p>
      <w:r>
        <w:t xml:space="preserve">Lause 1: HenkilöX kutsuttiin uudelleen johtajan tehtävään toisin kuin henkilöY, koska _ oli taitava.</w:t>
        <w:br/>
        <w:t xml:space="preserve"> Lause 2: HenkilöX kutsuttiin uudelleen johtajan tehtävään toisin kuin henkilöY, koska _ oli lahjaton.</w:t>
      </w:r>
    </w:p>
    <w:p>
      <w:r>
        <w:rPr>
          <w:b/>
        </w:rPr>
        <w:t xml:space="preserve">Tulos</w:t>
      </w:r>
    </w:p>
    <w:p>
      <w:r>
        <w:t xml:space="preserve">Lause 1: HenkilöX oli yrityksessä valta-asemassa henkilöY:hen nähden, joten _ sai antaa määräyksiä.</w:t>
        <w:br/>
        <w:t xml:space="preserve"> Lause 2: Henkilö X oli yrityksen henkilöön Y nähden valta-asemassa, joten _ oli velvollinen noudattamaan käskyjä</w:t>
      </w:r>
    </w:p>
    <w:p>
      <w:r>
        <w:rPr>
          <w:b/>
        </w:rPr>
        <w:t xml:space="preserve">Esimerkki 0.2215</w:t>
      </w:r>
    </w:p>
    <w:p>
      <w:r>
        <w:t xml:space="preserve">Asiayhteyssana: tyhjiö.</w:t>
      </w:r>
    </w:p>
    <w:p>
      <w:r>
        <w:rPr>
          <w:b/>
        </w:rPr>
        <w:t xml:space="preserve">Tulos</w:t>
      </w:r>
    </w:p>
    <w:p>
      <w:r>
        <w:t xml:space="preserve">Lause 1: HenkilöX myy pölynimurin henkilöY:lle, joten on todennäköistä, että _ on myyjä.</w:t>
        <w:br/>
        <w:t xml:space="preserve"> Lause 2: HenkilöX myy pölynimurin henkilöY:lle, joten on todennäköistä, että _ on asiakas</w:t>
      </w:r>
    </w:p>
    <w:p>
      <w:r>
        <w:rPr>
          <w:b/>
        </w:rPr>
        <w:t xml:space="preserve">Tulos</w:t>
      </w:r>
    </w:p>
    <w:p>
      <w:r>
        <w:t xml:space="preserve">Lause 1: HenkilöX:llä on ongelmia maton kanssa, joten hän lainaa pölynimuria henkilöY:ltä, koska _ ei ole sellaista.</w:t>
        <w:br/>
        <w:t xml:space="preserve"> Lause 2: HenkilöX:llä on ongelmia maton ans kanssa, joten hän lainaa pölynimuria HenkilöY:ltä, koska _ lainaa hänen pölynimuriaan.</w:t>
      </w:r>
    </w:p>
    <w:p>
      <w:r>
        <w:rPr>
          <w:b/>
        </w:rPr>
        <w:t xml:space="preserve">Tulos</w:t>
      </w:r>
    </w:p>
    <w:p>
      <w:r>
        <w:t xml:space="preserve">Lause 1: HenkilöX lainasi pölynimurinsa henkilöY:lle siivousta varten, koska _ omisti tonneittain siivousvälineitä.</w:t>
        <w:br/>
        <w:t xml:space="preserve"> Lause 2: HenkilöX lainasi pölynimurinsa henkilöY:lle siivousta varten, koska _ omisti vähän siivousvälineitä</w:t>
      </w:r>
    </w:p>
    <w:p>
      <w:r>
        <w:rPr>
          <w:b/>
        </w:rPr>
        <w:t xml:space="preserve">Tulos</w:t>
      </w:r>
    </w:p>
    <w:p>
      <w:r>
        <w:t xml:space="preserve">Lause 1: HenkilöX käyttää uutta tyhjiötermoskannua lounaalla HenkilöY:n kanssa ja _ esittelee sitä ylpeänä.</w:t>
        <w:br/>
        <w:t xml:space="preserve"> Lause 2: HenkilöX käyttää uutta tyhjiötermospulloaan lounaalla HenkilöY:n kanssa ja _ arvostaa siitä oppimista</w:t>
      </w:r>
    </w:p>
    <w:p>
      <w:r>
        <w:rPr>
          <w:b/>
        </w:rPr>
        <w:t xml:space="preserve">Tulos</w:t>
      </w:r>
    </w:p>
    <w:p>
      <w:r>
        <w:t xml:space="preserve">Lause 1: HenkilöX imuroi henkilöY:n koko olohuoneen ja kylpyhuoneen, koska _ teki sen mielellään.</w:t>
        <w:br/>
        <w:t xml:space="preserve"> Lause 2: HenkilöX imuroi HenkilöY:n koko viiden huoneen asunnon ja kylpyhuoneen, koska _ oli laiska tekemään sen.</w:t>
      </w:r>
    </w:p>
    <w:p>
      <w:r>
        <w:rPr>
          <w:b/>
        </w:rPr>
        <w:t xml:space="preserve">Tulos</w:t>
      </w:r>
    </w:p>
    <w:p>
      <w:r>
        <w:t xml:space="preserve">Lause 1: HenkilöX huusi henkilöY:lle, että tämä sammuttaisi imurin, koska _ ei kuullut televisiota.</w:t>
        <w:br/>
        <w:t xml:space="preserve"> Lause 2: HenkilöX huusi HenkilöY:lle, että hän sammuttaisi imurin, mutta _ ei kuullut heitä...</w:t>
      </w:r>
    </w:p>
    <w:p>
      <w:r>
        <w:rPr>
          <w:b/>
        </w:rPr>
        <w:t xml:space="preserve">Tulos</w:t>
      </w:r>
    </w:p>
    <w:p>
      <w:r>
        <w:t xml:space="preserve">Lause 1: HenkilöX:n imuri teki parempaa työtä kuin henkilöY:n imuri, koska _ imuri oli vanhempi.</w:t>
        <w:br/>
        <w:t xml:space="preserve"> Lause 2: HenkilöX:n imuri teki parempaa työtä kuin henkilöY:n imuri, koska _ imuri oli uudempi.</w:t>
      </w:r>
    </w:p>
    <w:p>
      <w:r>
        <w:rPr>
          <w:b/>
        </w:rPr>
        <w:t xml:space="preserve">Tulos</w:t>
      </w:r>
    </w:p>
    <w:p>
      <w:r>
        <w:t xml:space="preserve">Lause 1: Kun pölynimuri hajosi, henkilöX vei sen henkilöY:n korjattavaksi; _ oli surkea kodin pienissä korjaustöissä.</w:t>
        <w:br/>
        <w:t xml:space="preserve"> Lause 2: Kun pölynimuri hajosi, henkilöX vei sen henkilöY:n korjattavaksi; _ oli hyvä kodin pienissä korjauksissa</w:t>
      </w:r>
    </w:p>
    <w:p>
      <w:r>
        <w:rPr>
          <w:b/>
        </w:rPr>
        <w:t xml:space="preserve">Esimerkki 0.2216</w:t>
      </w:r>
    </w:p>
    <w:p>
      <w:r>
        <w:t xml:space="preserve">Asiayhteyssana: taskukello.</w:t>
      </w:r>
    </w:p>
    <w:p>
      <w:r>
        <w:rPr>
          <w:b/>
        </w:rPr>
        <w:t xml:space="preserve">Tulos</w:t>
      </w:r>
    </w:p>
    <w:p>
      <w:r>
        <w:t xml:space="preserve">Lause 1: HenkilöX sai henkilöY:ltä uuden taskukellon syntymäpäivänään.  _ oli iloinen nähdessään reaktion.</w:t>
        <w:br/>
        <w:t xml:space="preserve"> Lause 2: HenkilöX sai uuden taskukellon henkilöY:ltä syntymäpäivänään</w:t>
        <w:t xml:space="preserve">  _ oli iloinen reaktiosta.</w:t>
      </w:r>
    </w:p>
    <w:p>
      <w:r>
        <w:rPr>
          <w:b/>
        </w:rPr>
        <w:t xml:space="preserve">Esimerkki 0.2217</w:t>
      </w:r>
    </w:p>
    <w:p>
      <w:r>
        <w:t xml:space="preserve">Asiayhteyssana: kaavio.</w:t>
      </w:r>
    </w:p>
    <w:p>
      <w:r>
        <w:rPr>
          <w:b/>
        </w:rPr>
        <w:t xml:space="preserve">Tulos</w:t>
      </w:r>
    </w:p>
    <w:p>
      <w:r>
        <w:t xml:space="preserve">Lause 1: Selittääkseen tiistain matematiikan oppitunnin henkilöX piirsi henkilöY:lle kaavion, jonka _ piirsi aiemmin.</w:t>
        <w:br/>
        <w:t xml:space="preserve"> Lause 2: Selittääkseen matematiikan oppitunnin tiistaina, HenkilöX näytti HenkilöY:lle kaavion, jonka _ on piirrettävä</w:t>
      </w:r>
    </w:p>
    <w:p>
      <w:r>
        <w:rPr>
          <w:b/>
        </w:rPr>
        <w:t xml:space="preserve">Esimerkki 0.2218</w:t>
      </w:r>
    </w:p>
    <w:p>
      <w:r>
        <w:t xml:space="preserve">Kontekstin sana: Egypti.</w:t>
      </w:r>
    </w:p>
    <w:p>
      <w:r>
        <w:rPr>
          <w:b/>
        </w:rPr>
        <w:t xml:space="preserve">Tulos</w:t>
      </w:r>
    </w:p>
    <w:p>
      <w:r>
        <w:t xml:space="preserve">Lause 1: HenkilöX jätti HenkilöY:n lentokentälle Egyptin matkaa varten, ja _ oli vihainen, koska hän on aina halunnut matkustaa sinne.</w:t>
        <w:br/>
        <w:t xml:space="preserve"> Lause 2: HenkilöX jätti HenkilöY:n lentokentälle Egyptin matkaa varten ja _ oli innoissaan, koska hän on aina halunnut matkustaa sinne</w:t>
      </w:r>
    </w:p>
    <w:p>
      <w:r>
        <w:rPr>
          <w:b/>
        </w:rPr>
        <w:t xml:space="preserve">Esimerkki 0.2219</w:t>
      </w:r>
    </w:p>
    <w:p>
      <w:r>
        <w:t xml:space="preserve">Kontekstin sana: Yahoo.</w:t>
      </w:r>
    </w:p>
    <w:p>
      <w:r>
        <w:rPr>
          <w:b/>
        </w:rPr>
        <w:t xml:space="preserve">Tulos</w:t>
      </w:r>
    </w:p>
    <w:p>
      <w:r>
        <w:t xml:space="preserve">Lause 1: HenkilöX käyttää mielellään Yahoota sähköpostiinsa, mutta henkilöY käyttää mieluummin Gmailia. _ käyttää hakukoneena Yahoota.</w:t>
        <w:br/>
        <w:t xml:space="preserve"> Lause 2: HenkilöX käyttää mielellään Yahoota sähköpostiinsa, mutta HenkilöY käyttää mieluummin Gmailia</w:t>
        <w:t xml:space="preserve"> _ käyttää Googlea hakukoneena.</w:t>
      </w:r>
    </w:p>
    <w:p>
      <w:r>
        <w:rPr>
          <w:b/>
        </w:rPr>
        <w:t xml:space="preserve">Esimerkki 0.2220</w:t>
      </w:r>
    </w:p>
    <w:p>
      <w:r>
        <w:t xml:space="preserve">Asiayhteyssana: varat.</w:t>
      </w:r>
    </w:p>
    <w:p>
      <w:r>
        <w:rPr>
          <w:b/>
        </w:rPr>
        <w:t xml:space="preserve">Tulos</w:t>
      </w:r>
    </w:p>
    <w:p>
      <w:r>
        <w:t xml:space="preserve">Lause 1: HenkilöX:llä on paljon omaisuutta, mutta henkilöY:llä ei. _ on helppo saada lainaa, kun hän tarvitsee sitä.</w:t>
        <w:br/>
        <w:t xml:space="preserve"> Lause 2: HenkilöX:llä on paljon omaisuutta, mutta henkilöY:llä ei</w:t>
        <w:t xml:space="preserve"> _:n on vaikea saada lainaa, kun hän tarvitsee sitä.</w:t>
      </w:r>
    </w:p>
    <w:p>
      <w:r>
        <w:rPr>
          <w:b/>
        </w:rPr>
        <w:t xml:space="preserve">Esimerkki 0.2221</w:t>
      </w:r>
    </w:p>
    <w:p>
      <w:r>
        <w:t xml:space="preserve">Context Word: musiikkivideot.</w:t>
      </w:r>
    </w:p>
    <w:p>
      <w:r>
        <w:rPr>
          <w:b/>
        </w:rPr>
        <w:t xml:space="preserve">Tulos</w:t>
      </w:r>
    </w:p>
    <w:p>
      <w:r>
        <w:t xml:space="preserve">Lause 1: Hakeminen tanssijaksi musiikkivideoihin oli hienoa henkilöX:lle mutta ei henkilöY:lle, koska _ oli ammattitanssija.</w:t>
        <w:br/>
        <w:t xml:space="preserve"> Lause 2: Hakeminen tanssimaan musiikkivideoihin oli hyvä asia henkilöX:lle mutta ei henkilöY:lle, koska _ oli aloitteleva tanssija</w:t>
      </w:r>
    </w:p>
    <w:p>
      <w:r>
        <w:rPr>
          <w:b/>
        </w:rPr>
        <w:t xml:space="preserve">Esimerkki 0.2222</w:t>
      </w:r>
    </w:p>
    <w:p>
      <w:r>
        <w:t xml:space="preserve">Asiayhteyssana: jooga.</w:t>
      </w:r>
    </w:p>
    <w:p>
      <w:r>
        <w:rPr>
          <w:b/>
        </w:rPr>
        <w:t xml:space="preserve">Tulos</w:t>
      </w:r>
    </w:p>
    <w:p>
      <w:r>
        <w:t xml:space="preserve">Lause 1: Koska henkilöX oli vähemmän joustava kuin henkilöY, _ päätti aloittaa joogan parantaakseen sitä.</w:t>
        <w:br/>
        <w:t xml:space="preserve"> Lause 2: Koska HenkilöX oli joustavampi kuin HenkilöY, _ päätti aloittaa joogan parantaakseen itseään tällä tavoin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lainata joogamattoa joogassa, koska _ oli unohtanut omansa.</w:t>
        <w:br/>
        <w:t xml:space="preserve"> Lause 2: HenkilöX kysyi HenkilöY:ltä, voisiko hän lainata joogamattojaan joogassa, koska _ oli tuonut kaksi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heidän aloittelevien joogatuntinsa alkoi, koska _ ei muistanut.</w:t>
        <w:br/>
        <w:t xml:space="preserve"> Lause 2: HenkilöX kysyi henkilöY:ltä, mihin aikaan heidän alkeisjoogatuntinsa alkoi, mutta _ ei muistanut</w:t>
      </w:r>
    </w:p>
    <w:p>
      <w:r>
        <w:rPr>
          <w:b/>
        </w:rPr>
        <w:t xml:space="preserve">Tulos</w:t>
      </w:r>
    </w:p>
    <w:p>
      <w:r>
        <w:t xml:space="preserve">Lause 1: HenkilöX nautti joogatunneista, kun taas henkilöY suosi muita liikuntamuotoja; tämä johtui siitä, että _ oli joustava.</w:t>
        <w:br/>
        <w:t xml:space="preserve"> Lause 2: HenkilöX nautti joogatunneista, kun taas HenkilöY suosi muita liikuntamuotoja; tämä johtui siitä, että _ oli joustamaton</w:t>
      </w:r>
    </w:p>
    <w:p>
      <w:r>
        <w:rPr>
          <w:b/>
        </w:rPr>
        <w:t xml:space="preserve">Tulos</w:t>
      </w:r>
    </w:p>
    <w:p>
      <w:r>
        <w:t xml:space="preserve">Lause 1: HenkilöX:lle joogatunnit olivat paljon helpompia kuin HenkilöY:lle, koska _ oli melko notkea.</w:t>
        <w:br/>
        <w:t xml:space="preserve"> Lause 2: HenkilöX:n mielestä joogatunti oli paljon helpompi kuin HenkilöY:n, koska _ ei ollut kovin notkea</w:t>
      </w:r>
    </w:p>
    <w:p>
      <w:r>
        <w:rPr>
          <w:b/>
        </w:rPr>
        <w:t xml:space="preserve">Tulos</w:t>
      </w:r>
    </w:p>
    <w:p>
      <w:r>
        <w:t xml:space="preserve">Lause 1: HenkilöX:n oli vaikeampi tehdä joogaa kuin HenkilöY:n, koska _:llä oli jäykkä keho.</w:t>
        <w:br/>
        <w:t xml:space="preserve"> Lause 2: HenkilöX:n oli vaikeampi tehdä joogaa kuin HenkilöY:n, koska _:llä oli joustava keho.</w:t>
      </w:r>
    </w:p>
    <w:p>
      <w:r>
        <w:rPr>
          <w:b/>
        </w:rPr>
        <w:t xml:space="preserve">Tulos</w:t>
      </w:r>
    </w:p>
    <w:p>
      <w:r>
        <w:t xml:space="preserve">Lause 1: HenkilöX on joogannut 20 vuotta, HenkilöY ei ole koskaan joogannut, joten kysy _ kysymyksesi.</w:t>
        <w:br/>
        <w:t xml:space="preserve"> Lause 2: HenkilöX on joogannut 20 vuotta, HenkilöY ei ole koskaan joogannut, joten älä kysy _ kysymyksesi.</w:t>
      </w:r>
    </w:p>
    <w:p>
      <w:r>
        <w:rPr>
          <w:b/>
        </w:rPr>
        <w:t xml:space="preserve">Tulos</w:t>
      </w:r>
    </w:p>
    <w:p>
      <w:r>
        <w:t xml:space="preserve">Lause 1: HenkilöX harrastaa mielellään joogaa joka aamu, mutta HenkilöY ei, koska _ hänellä on hyvin joustavat lihakset.</w:t>
        <w:br/>
        <w:t xml:space="preserve"> Lause 2: HenkilöX tykkää joogata joka aamu, mutta HenkilöY ei, koska _:llä on hyvin jäykät lihakset</w:t>
      </w:r>
    </w:p>
    <w:p>
      <w:r>
        <w:rPr>
          <w:b/>
        </w:rPr>
        <w:t xml:space="preserve">Tulos</w:t>
      </w:r>
    </w:p>
    <w:p>
      <w:r>
        <w:t xml:space="preserve">Lause 1: HenkilöX pysyi notkeana harrastamalla joogaa säännöllisesti, mutta henkilöY ei, koska _ oli balettitanssija.</w:t>
        <w:br/>
        <w:t xml:space="preserve"> Lause 2: HenkilöX pysyi notkeana harrastamalla joogaa säännöllisesti, mutta henkilöY ei, koska _ ei ollut balettitanssija</w:t>
      </w:r>
    </w:p>
    <w:p>
      <w:r>
        <w:rPr>
          <w:b/>
        </w:rPr>
        <w:t xml:space="preserve">Tulos</w:t>
      </w:r>
    </w:p>
    <w:p>
      <w:r>
        <w:t xml:space="preserve">Lause 1: HenkilöX osasi hyvin joogata, kun taas henkilöY vältteli sitä, koska _ oli hyvin notkea.</w:t>
        <w:br/>
        <w:t xml:space="preserve"> Lause 2: HenkilöX oli loistava joogassa, kun taas HenkilöY vältteli sitä, koska _ oli hyvin jäykkä</w:t>
      </w:r>
    </w:p>
    <w:p>
      <w:r>
        <w:rPr>
          <w:b/>
        </w:rPr>
        <w:t xml:space="preserve">Tulos</w:t>
      </w:r>
    </w:p>
    <w:p>
      <w:r>
        <w:t xml:space="preserve">Lause 1: HenkilöX opetteli joogaa henkilöY:ltä, koska _ oli aloittelija jooga-asentojen suhteen.</w:t>
        <w:br/>
        <w:t xml:space="preserve"> Lause 2: HenkilöX opetteli joogaa HenkilöY:ltä, koska _ oli jooga-asentojen asiantuntija.</w:t>
      </w:r>
    </w:p>
    <w:p>
      <w:r>
        <w:rPr>
          <w:b/>
        </w:rPr>
        <w:t xml:space="preserve">Tulos</w:t>
      </w:r>
    </w:p>
    <w:p>
      <w:r>
        <w:t xml:space="preserve">Lause 1: HenkilöX opetti joogaa HenkilöY:lle, koska _ opetti, että se auttoi heitä vaikeina aikoina.</w:t>
        <w:br/>
        <w:t xml:space="preserve"> Lause 2: HenkilöX opetteli joogaa HenkilöY:ltä joogaa, koska _ opetti se auttoi heitä vaikeana aikana.</w:t>
      </w:r>
    </w:p>
    <w:p>
      <w:r>
        <w:rPr>
          <w:b/>
        </w:rPr>
        <w:t xml:space="preserve">Tulos</w:t>
      </w:r>
    </w:p>
    <w:p>
      <w:r>
        <w:t xml:space="preserve">Lause 1: HenkilöX kävi joogatunnilla useammin kuin henkilöY, koska _ oli aina ylimääräistä aikaa.</w:t>
        <w:br/>
        <w:t xml:space="preserve"> Lause 2: HenkilöX kävi joogatunnilla useammin kuin HenkilöY, koska _ ei koskaan ollut ylimääräistä aikaa</w:t>
      </w:r>
    </w:p>
    <w:p>
      <w:r>
        <w:rPr>
          <w:b/>
        </w:rPr>
        <w:t xml:space="preserve">Tulos</w:t>
      </w:r>
    </w:p>
    <w:p>
      <w:r>
        <w:t xml:space="preserve">Lause 1: HenkilöX kävi joogassa vähemmän kuin henkilöY, koska joogastudio oli kauempana _ .</w:t>
        <w:br/>
        <w:t xml:space="preserve"> Lause 2: HenkilöX kävi joogassa vähemmän kuin henkilöY, koska joogastudio oli lähempänä _ .</w:t>
      </w:r>
    </w:p>
    <w:p>
      <w:r>
        <w:rPr>
          <w:b/>
        </w:rPr>
        <w:t xml:space="preserve">Tulos</w:t>
      </w:r>
    </w:p>
    <w:p>
      <w:r>
        <w:t xml:space="preserve">Lause 1: HenkilöX:n rutiineihin kuuluu jooga, mutta henkilöY:llä ei ole aikaa siihen. _ elää rentoa elämäntapaa.</w:t>
        <w:br/>
        <w:t xml:space="preserve"> Lause 2: HenkilöX:n rutiineihin kuuluu jooga, mutta HenkilöY:llä ei ole aikaa siihen. _ elää kiireistä elämäntapaa.</w:t>
      </w:r>
    </w:p>
    <w:p>
      <w:r>
        <w:rPr>
          <w:b/>
        </w:rPr>
        <w:t xml:space="preserve">Tulos</w:t>
      </w:r>
    </w:p>
    <w:p>
      <w:r>
        <w:t xml:space="preserve">Lause 1: Kun henkilöX soitti henkilöY:lle menemään joogatunnille, _ oli yllättynyt, kun hän ei saanut vastausta.</w:t>
        <w:br/>
        <w:t xml:space="preserve"> Lause 2: Kun HenkilöX soitti HenkilöY:lle menemään joogatunnille, _ ei ollut paikalla eikä vastausta</w:t>
      </w:r>
    </w:p>
    <w:p>
      <w:r>
        <w:rPr>
          <w:b/>
        </w:rPr>
        <w:t xml:space="preserve">Tulos</w:t>
      </w:r>
    </w:p>
    <w:p>
      <w:r>
        <w:t xml:space="preserve">Lause 1: Jooga ei sovi henkilöX:lle, mutta henkilöY on rakastunut siihen. Tämä johtuu siitä, että _ ei ole notkea.</w:t>
        <w:br/>
        <w:t xml:space="preserve"> Lause 2: Jooga ei sovi henkilöX:lle, mutta henkilöY on rakastunut siihen</w:t>
        <w:t xml:space="preserve"> Tämä johtuu siitä, että _ on henkinen.</w:t>
      </w:r>
    </w:p>
    <w:p>
      <w:r>
        <w:rPr>
          <w:b/>
        </w:rPr>
        <w:t xml:space="preserve">Tulos</w:t>
      </w:r>
    </w:p>
    <w:p>
      <w:r>
        <w:t xml:space="preserve">Lause 1: Jooga kiehtoo HenkilöX:ää, kun taas HenkilöY ei todellakaan ymmärrä, miksi ihmiset pitävät siitä, koska _ on avoin hengellisille asioille.</w:t>
        <w:br/>
        <w:t xml:space="preserve"> Lause 2: Jooga kiehtoo HenkilöX:ää, kun taas HenkilöY ei todellakaan ymmärrä, miksi ihmiset pitävät siitä, koska _ on sulkeutunut hengellisille asioille</w:t>
      </w:r>
    </w:p>
    <w:p>
      <w:r>
        <w:rPr>
          <w:b/>
        </w:rPr>
        <w:t xml:space="preserve">Tulos</w:t>
      </w:r>
    </w:p>
    <w:p>
      <w:r>
        <w:t xml:space="preserve">Lause 1: Jooga sopii HenkilöX:lle, mutta ei ole mahdollista HenkilöY:lle, koska _ on hengellinen.</w:t>
        <w:br/>
        <w:t xml:space="preserve"> Lause 2: Jooga sopii HenkilöX:lle, mutta ei ole mahdollista HenkilöY:lle, koska _ on vammainen.</w:t>
      </w:r>
    </w:p>
    <w:p>
      <w:r>
        <w:rPr>
          <w:b/>
        </w:rPr>
        <w:t xml:space="preserve">Tulos</w:t>
      </w:r>
    </w:p>
    <w:p>
      <w:r>
        <w:t xml:space="preserve">Lause 1: Jooga oli vaikeampaa henkilöX:lle kuin henkilöY:lle, koska _ oli huonokuntoinen.</w:t>
        <w:br/>
        <w:t xml:space="preserve"> Lause 2: Jooga oli helpompaa henkilöX:lle kuin henkilöY:lle, koska _ oli vielä kunnossa.</w:t>
      </w:r>
    </w:p>
    <w:p>
      <w:r>
        <w:rPr>
          <w:b/>
        </w:rPr>
        <w:t xml:space="preserve">Tulos</w:t>
      </w:r>
    </w:p>
    <w:p>
      <w:r>
        <w:t xml:space="preserve">Lause 1: Jooga rentoutti henkilöX:ää, mutta henkilöY:n mielestä se oli stressaavaa ja turhauttavaa. _ oli aina ollut hyvin joustava.</w:t>
        <w:br/>
        <w:t xml:space="preserve"> Lause 2: Jooga oli rentouttavaa henkilöX:lle, mutta henkilöY koki sen stressaavana ja turhauttavana</w:t>
        <w:t xml:space="preserve"> _ ei ollut koskaan ollut kovin notkea.</w:t>
      </w:r>
    </w:p>
    <w:p>
      <w:r>
        <w:rPr>
          <w:b/>
        </w:rPr>
        <w:t xml:space="preserve">Esimerkki 0.2223</w:t>
      </w:r>
    </w:p>
    <w:p>
      <w:r>
        <w:t xml:space="preserve">Asiayhteyssana: edut.</w:t>
      </w:r>
    </w:p>
    <w:p>
      <w:r>
        <w:rPr>
          <w:b/>
        </w:rPr>
        <w:t xml:space="preserve">Tulos</w:t>
      </w:r>
    </w:p>
    <w:p>
      <w:r>
        <w:t xml:space="preserve">Lause 1: HenkilöX sai enemmän etuuksia kuin mihin henkilöY oli oikeutettu, koska _ oli vammainen veteraani.</w:t>
        <w:br/>
        <w:t xml:space="preserve"> Lause 2: HenkilöX sai enemmän etuuksia kuin mihin henkilöY oli oikeutettu, vaikka _ oli vammainen veteraani</w:t>
      </w:r>
    </w:p>
    <w:p>
      <w:r>
        <w:rPr>
          <w:b/>
        </w:rPr>
        <w:t xml:space="preserve">Tulos</w:t>
      </w:r>
    </w:p>
    <w:p>
      <w:r>
        <w:t xml:space="preserve">Lause 1: HenkilöX varasti edut henkilöY:ltä, koska _ oli taitava saamaan haluamansa.</w:t>
        <w:br/>
        <w:t xml:space="preserve"> Lause 2: HenkilöX varasti henkilöY:n edut, koska _ oli taitava menettämään ansaitsemansa.</w:t>
      </w:r>
    </w:p>
    <w:p>
      <w:r>
        <w:rPr>
          <w:b/>
        </w:rPr>
        <w:t xml:space="preserve">Tulos</w:t>
      </w:r>
    </w:p>
    <w:p>
      <w:r>
        <w:t xml:space="preserve">Lause 1: HenkilöX vei kaikki edut henkilöY:ltä, mikä antaa _ selvän edun heidän tilanteessaan.</w:t>
        <w:br/>
        <w:t xml:space="preserve"> Lause 2: HenkilöX vei kaikki edut henkilöltäY , jolloin _ sai selvän haitan heidän tilanteessaan.</w:t>
      </w:r>
    </w:p>
    <w:p>
      <w:r>
        <w:rPr>
          <w:b/>
        </w:rPr>
        <w:t xml:space="preserve">Esimerkki 0.2224</w:t>
      </w:r>
    </w:p>
    <w:p>
      <w:r>
        <w:t xml:space="preserve">Asiayhteyssana: migreeni.</w:t>
      </w:r>
    </w:p>
    <w:p>
      <w:r>
        <w:rPr>
          <w:b/>
        </w:rPr>
        <w:t xml:space="preserve">Tulos</w:t>
      </w:r>
    </w:p>
    <w:p>
      <w:r>
        <w:t xml:space="preserve">Lause 1: HenkilöX pyysi henkilöY:tä ajamaan elokuvateatterista kotiin, koska _ alkoi migreeni.</w:t>
        <w:br/>
        <w:t xml:space="preserve"> Lause 2: HenkilöX pyysi HenkilöY:tä ajamaan elokuvateatterista kotiin, mutta _:llä oli alkanut migreeni.</w:t>
      </w:r>
    </w:p>
    <w:p>
      <w:r>
        <w:rPr>
          <w:b/>
        </w:rPr>
        <w:t xml:space="preserve">Tulos</w:t>
      </w:r>
    </w:p>
    <w:p>
      <w:r>
        <w:t xml:space="preserve">Lause 1: HenkilöX perui suunnitelmansa lähteä puistoon HenkilöY:n kanssa migreenin vuoksi, ja _ tunsi itsensä hieman huonoksi siitä.</w:t>
        <w:br/>
        <w:t xml:space="preserve"> Lause 2: HenkilöX perui suunnitelmansa lähteä puistoon HenkilöY:n kanssa migreenin vuoksi, ja _ suhtautui siihen ymmärtäväisesti</w:t>
      </w:r>
    </w:p>
    <w:p>
      <w:r>
        <w:rPr>
          <w:b/>
        </w:rPr>
        <w:t xml:space="preserve">Tulos</w:t>
      </w:r>
    </w:p>
    <w:p>
      <w:r>
        <w:t xml:space="preserve">Lause 1: HenkilöX:llä oli kauhea migreenipäänsärky, ja henkilöY tarjosi neuvoja, koska _ ei ole koskaan ennen ollut migreeniä.</w:t>
        <w:br/>
        <w:t xml:space="preserve"> Lause 2: HenkilöX:llä oli kauhea migreenipäänsärky ja HenkilöY tarjosi neuvoja, koska _ oli ollut migreeniä aiemmin</w:t>
      </w:r>
    </w:p>
    <w:p>
      <w:r>
        <w:rPr>
          <w:b/>
        </w:rPr>
        <w:t xml:space="preserve">Tulos</w:t>
      </w:r>
    </w:p>
    <w:p>
      <w:r>
        <w:t xml:space="preserve">Lause 1: HenkilöX kärsi migreenistä melko usein, mutta henkilöY ei. _ kävi lääkärissä.</w:t>
        <w:br/>
        <w:t xml:space="preserve"> Lause 2: HenkilöX kärsi migreenistä melko usein, mutta HenkilöY ei. _ kävi ostoskeskuksessa.</w:t>
      </w:r>
    </w:p>
    <w:p>
      <w:r>
        <w:rPr>
          <w:b/>
        </w:rPr>
        <w:t xml:space="preserve">Tulos</w:t>
      </w:r>
    </w:p>
    <w:p>
      <w:r>
        <w:t xml:space="preserve">Lause 1: HenkilöX otti pidemmät päiväunet kuin henkilöY, koska _ kärsi migreenistä.</w:t>
        <w:br/>
        <w:t xml:space="preserve"> Lause 2: HenkilöX otti lyhyemmät päiväunet kuin HenkilöY, koska _ kärsi migreenistä.</w:t>
      </w:r>
    </w:p>
    <w:p>
      <w:r>
        <w:rPr>
          <w:b/>
        </w:rPr>
        <w:t xml:space="preserve">Tulos</w:t>
      </w:r>
    </w:p>
    <w:p>
      <w:r>
        <w:t xml:space="preserve">Lause 1: Vaikka henkilöX söi terveellisemmin kuin henkilöY, se ei estänyt häntä saamasta usein migreeniä.</w:t>
        <w:br/>
        <w:t xml:space="preserve"> Lause 2: Vaikka HenkilöX söi huonommin kuin HenkilöY, se ei estänyt _:tä sairastumasta usein migreeniin</w:t>
      </w:r>
    </w:p>
    <w:p>
      <w:r>
        <w:rPr>
          <w:b/>
        </w:rPr>
        <w:t xml:space="preserve">Esimerkki 0,2225</w:t>
      </w:r>
    </w:p>
    <w:p>
      <w:r>
        <w:t xml:space="preserve">Asiayhteyssana: harvinainen.</w:t>
      </w:r>
    </w:p>
    <w:p>
      <w:r>
        <w:rPr>
          <w:b/>
        </w:rPr>
        <w:t xml:space="preserve">Tulos</w:t>
      </w:r>
    </w:p>
    <w:p>
      <w:r>
        <w:t xml:space="preserve">Lause 1: HenkilöX pukeutui hyvin epätavallisesti, mutta henkilöY pukeutui hyvin tavanomaisesti, joten hänet oli melko helppo erottaa joukosta.</w:t>
        <w:br/>
        <w:t xml:space="preserve"> Lause 2: HenkilöX:llä on hyvin epätavallinen pukeutumistapa, mutta HenkilöY pukeutui hyvin tavanomaisesti, joten oli melko vaikeaa erottaa _ joukosta</w:t>
      </w:r>
    </w:p>
    <w:p>
      <w:r>
        <w:rPr>
          <w:b/>
        </w:rPr>
        <w:t xml:space="preserve">Esimerkki 0.2226</w:t>
      </w:r>
    </w:p>
    <w:p>
      <w:r>
        <w:t xml:space="preserve">Kontekstisana: varastointi.</w:t>
      </w:r>
    </w:p>
    <w:p>
      <w:r>
        <w:rPr>
          <w:b/>
        </w:rPr>
        <w:t xml:space="preserve">Tulos</w:t>
      </w:r>
    </w:p>
    <w:p>
      <w:r>
        <w:t xml:space="preserve">Lause 1: HenkilöX:llä oli paljon ylimääräistä omaisuutta, kun taas henkilöY:llä ei ollut, joten _ joutui vuokraamaan varastohallin.</w:t>
        <w:br/>
        <w:t xml:space="preserve"> Lause 2: HenkilöX:llä oli paljon ylimääräistä omaisuutta, kun taas henkilöY:llä ei ollut, joten _ ei tarvinnut vuokrata varastohuonetta.</w:t>
      </w:r>
    </w:p>
    <w:p>
      <w:r>
        <w:rPr>
          <w:b/>
        </w:rPr>
        <w:t xml:space="preserve">Tulos</w:t>
      </w:r>
    </w:p>
    <w:p>
      <w:r>
        <w:t xml:space="preserve">Lause 1: HenkilöX pakkasi kaikki HenkilöY:n tavarat varastoon, koska _ oli palkattu muuttomieheksi.</w:t>
        <w:br/>
        <w:t xml:space="preserve"> Lause 2: HenkilöX pakkasi kaikki HenkilöY:n tavarat varastotilaan, koska _ palkkasi hänet muuttomieheksi.</w:t>
      </w:r>
    </w:p>
    <w:p>
      <w:r>
        <w:rPr>
          <w:b/>
        </w:rPr>
        <w:t xml:space="preserve">Tulos</w:t>
      </w:r>
    </w:p>
    <w:p>
      <w:r>
        <w:t xml:space="preserve">Lause 1: HenkilöX käyttää henkilöY:n autotallia varastointiin, joten _ saa tilasta vuokraa.</w:t>
        <w:br/>
        <w:t xml:space="preserve"> Lause 2: HenkilöX:n autotallia käyttää henkilöY varastointiin, joten _ maksaa tilasta vuokraa.</w:t>
      </w:r>
    </w:p>
    <w:p>
      <w:r>
        <w:rPr>
          <w:b/>
        </w:rPr>
        <w:t xml:space="preserve">Esimerkki 0.2227</w:t>
      </w:r>
    </w:p>
    <w:p>
      <w:r>
        <w:t xml:space="preserve">Asiayhteyssana: haaveilu.</w:t>
      </w:r>
    </w:p>
    <w:p>
      <w:r>
        <w:rPr>
          <w:b/>
        </w:rPr>
        <w:t xml:space="preserve">Tulos</w:t>
      </w:r>
    </w:p>
    <w:p>
      <w:r>
        <w:t xml:space="preserve">Lause 1: Opettaja huusi henkilöX:lle mutta ei huutanut henkilöY:lle, koska _ haaveili aina.</w:t>
        <w:br/>
        <w:t xml:space="preserve"> Lause 2: Opettaja huusi henkilöX:lle mutta ei huutanut henkilöY:lle, koska _ ei koskaan haaveillut.</w:t>
      </w:r>
    </w:p>
    <w:p>
      <w:r>
        <w:rPr>
          <w:b/>
        </w:rPr>
        <w:t xml:space="preserve">Esimerkki 0.2228</w:t>
      </w:r>
    </w:p>
    <w:p>
      <w:r>
        <w:t xml:space="preserve">Asiayhteyssana: murrosikä.</w:t>
      </w:r>
    </w:p>
    <w:p>
      <w:r>
        <w:rPr>
          <w:b/>
        </w:rPr>
        <w:t xml:space="preserve">Tulos</w:t>
      </w:r>
    </w:p>
    <w:p>
      <w:r>
        <w:t xml:space="preserve">Lause 1: HenkilöX päätti puhua tyttärensä HenkilöY:n kanssa murrosiästä, koska hän oli juuri saanut ensimmäiset kuukautisensa.</w:t>
        <w:br/>
        <w:t xml:space="preserve"> Lause 2: HenkilöX päätti puhua tyttärensä HenkilöY:n kanssa murrosiästä, koska _ totesi saaneensa juuri ensimmäiset kuukautiset.</w:t>
      </w:r>
    </w:p>
    <w:p>
      <w:r>
        <w:rPr>
          <w:b/>
        </w:rPr>
        <w:t xml:space="preserve">Tulos</w:t>
      </w:r>
    </w:p>
    <w:p>
      <w:r>
        <w:t xml:space="preserve">Lause 1: HenkilöX oli murrosiässä aikaisemmin kuin henkilöY, koska _ oli päässyt kasvupyrähdykseen aikaisemmin.</w:t>
        <w:br/>
        <w:t xml:space="preserve"> Lause 2: HenkilöX oli murrosiässä aikaisemmin kuin HenkilöY, koska _ oli saavuttanut kasvupyrähdyksensä myöhemmin</w:t>
      </w:r>
    </w:p>
    <w:p>
      <w:r>
        <w:rPr>
          <w:b/>
        </w:rPr>
        <w:t xml:space="preserve">Tulos</w:t>
      </w:r>
    </w:p>
    <w:p>
      <w:r>
        <w:t xml:space="preserve">Lause 1: HenkilöX:llä oli vaikeuksia murrosiän läpikäymisessä, mutta henkilöY:llä ei, koska _ hänellä oli erittäin voimakkaita aknea aiheuttavia hormoneja.</w:t>
        <w:br/>
        <w:t xml:space="preserve"> Lause 2: HenkilöX:llä oli vaikeuksia murrosiän läpikäymisessä, mutta henkilöY:llä ei, koska _:llä oli erittäin heikot aknea aiheuttavat hormonit</w:t>
      </w:r>
    </w:p>
    <w:p>
      <w:r>
        <w:rPr>
          <w:b/>
        </w:rPr>
        <w:t xml:space="preserve">Esimerkki 0.2229</w:t>
      </w:r>
    </w:p>
    <w:p>
      <w:r>
        <w:t xml:space="preserve">Asiayhteyssana: kertoimet.</w:t>
      </w:r>
    </w:p>
    <w:p>
      <w:r>
        <w:rPr>
          <w:b/>
        </w:rPr>
        <w:t xml:space="preserve">Tulos</w:t>
      </w:r>
    </w:p>
    <w:p>
      <w:r>
        <w:t xml:space="preserve">Lause 1: HenkilöX, mutta ei henkilöY, rakasti urheiluvedonlyöntiä, koska _ oli hyvä lukemaan kertoimia.</w:t>
        <w:br/>
        <w:t xml:space="preserve"> Lause 2: HenkilöX mutta ei HenkilY rakasti lyödä vetoa urheilusta, koska _ ei ollut hyvä lukemaan kertoimia</w:t>
      </w:r>
    </w:p>
    <w:p>
      <w:r>
        <w:rPr>
          <w:b/>
        </w:rPr>
        <w:t xml:space="preserve">Tulos</w:t>
      </w:r>
    </w:p>
    <w:p>
      <w:r>
        <w:t xml:space="preserve">Lause 1: HenkilöX oli edelleen riidoissa HenkilöY:n kanssa, joka halusi korjata asioita, koska _ oli vain tinkimättömämpi.</w:t>
        <w:br/>
        <w:t xml:space="preserve"> Lause 2: HenkilöX oli edelleen riidoissa HenkilöY:n kanssa, joka halusi korjata asioita, koska _ oli vain myöntyväisempi</w:t>
      </w:r>
    </w:p>
    <w:p>
      <w:r>
        <w:rPr>
          <w:b/>
        </w:rPr>
        <w:t xml:space="preserve">Esimerkki 0.2230</w:t>
      </w:r>
    </w:p>
    <w:p>
      <w:r>
        <w:t xml:space="preserve">Kontekstisana: kierrättää.</w:t>
      </w:r>
    </w:p>
    <w:p>
      <w:r>
        <w:rPr>
          <w:b/>
        </w:rPr>
        <w:t xml:space="preserve">Tulos</w:t>
      </w:r>
    </w:p>
    <w:p>
      <w:r>
        <w:t xml:space="preserve">Lause 1: HenkilöX tiesi kierrättää alumiinitölkit, mutta henkilöY ei, koska _ tarvitsi aina ylimääräistä vaihtorahaa.</w:t>
        <w:br/>
        <w:t xml:space="preserve"> Lause 2: HenkilöX tiesi kierrättää alumiinitölkit, mutta ei HenkilöY, koska _ ei koskaan tarvinnut ylimääräistä vaihtorahaa</w:t>
      </w:r>
    </w:p>
    <w:p>
      <w:r>
        <w:rPr>
          <w:b/>
        </w:rPr>
        <w:t xml:space="preserve">Esimerkki 0.2231</w:t>
      </w:r>
    </w:p>
    <w:p>
      <w:r>
        <w:t xml:space="preserve">Asiayhteyssana: utelias.</w:t>
      </w:r>
    </w:p>
    <w:p>
      <w:r>
        <w:rPr>
          <w:b/>
        </w:rPr>
        <w:t xml:space="preserve">Tulos</w:t>
      </w:r>
    </w:p>
    <w:p>
      <w:r>
        <w:t xml:space="preserve">Lause 1: HenkilöX oli utelias monista aiheista, mutta ei henkilöY:stä. _ investoi tietosanakirjasarjaan luettavaksi.</w:t>
        <w:br/>
        <w:t xml:space="preserve"> Lause 2: HenkilöX oli utelias monista aiheista, mutta ei HenkilöY. _ ei ostanut tietosanakirjasarjaa luettavaksi.</w:t>
      </w:r>
    </w:p>
    <w:p>
      <w:r>
        <w:rPr>
          <w:b/>
        </w:rPr>
        <w:t xml:space="preserve">Tulos</w:t>
      </w:r>
    </w:p>
    <w:p>
      <w:r>
        <w:t xml:space="preserve">Lause 1: HenkilöX oli utelias siitä, miksi HenkilöY oli aina myöhässä töistä, koska _ ei koskaan uskonut hänen tekosyitään.</w:t>
        <w:br/>
        <w:t xml:space="preserve"> Lause 2: HenkilöX oli utelias siitä, miksi HenkilöY myöhästyi aina töistä, koska _ ei koskaan keksinyt hyvää tekosyytä.</w:t>
      </w:r>
    </w:p>
    <w:p>
      <w:r>
        <w:rPr>
          <w:b/>
        </w:rPr>
        <w:t xml:space="preserve">Esimerkki 0.2232</w:t>
      </w:r>
    </w:p>
    <w:p>
      <w:r>
        <w:t xml:space="preserve">Asiayhteyssana: hygieeninen.</w:t>
      </w:r>
    </w:p>
    <w:p>
      <w:r>
        <w:rPr>
          <w:b/>
        </w:rPr>
        <w:t xml:space="preserve">Tulos</w:t>
      </w:r>
    </w:p>
    <w:p>
      <w:r>
        <w:t xml:space="preserve">Lause 1: HenkilöX kasvoi kadulla, kun taas henkilöY kasvoi onnellisessa kodissa, joten hänelle ei opetettu hygieniaa.</w:t>
        <w:br/>
        <w:t xml:space="preserve"> Lause 2: HenkilöX kasvoi kadulla, kun taas HenkilöY kasvoi onnellisessa kodissa, joten _ opetettiin olemaan hygieeninen</w:t>
      </w:r>
    </w:p>
    <w:p>
      <w:r>
        <w:rPr>
          <w:b/>
        </w:rPr>
        <w:t xml:space="preserve">Esimerkki 0.2233</w:t>
      </w:r>
    </w:p>
    <w:p>
      <w:r>
        <w:t xml:space="preserve">Asiayhteyssana: omenat.</w:t>
      </w:r>
    </w:p>
    <w:p>
      <w:r>
        <w:rPr>
          <w:b/>
        </w:rPr>
        <w:t xml:space="preserve">Tulos</w:t>
      </w:r>
    </w:p>
    <w:p>
      <w:r>
        <w:t xml:space="preserve">Lause 1: HenkilöX:n hampaita vaivaa omenat, mutta henkilöY voi syödä niitä aivan hyvin. Siksi _ saattaa saada hammasraudat.</w:t>
        <w:br/>
        <w:t xml:space="preserve"> Lause 2: Omenat häiritsevät henkilöX:n hampaita, mutta henkilöY voi syödä niitä ihan hyvin</w:t>
        <w:t xml:space="preserve"> Siksi _:llä saattaa olla normaalit hampaat.</w:t>
      </w:r>
    </w:p>
    <w:p>
      <w:r>
        <w:rPr>
          <w:b/>
        </w:rPr>
        <w:t xml:space="preserve">Tulos</w:t>
      </w:r>
    </w:p>
    <w:p>
      <w:r>
        <w:t xml:space="preserve">Lause 1: Hedelmätarhassa henkilöX poimi enemmän omenoita kuin henkilöY, koska _ poimi omenat hyvin nopeasti.</w:t>
        <w:br/>
        <w:t xml:space="preserve"> Lause 2: Hedelmätarhassa henkilöX poimi vähemmän omenoita kuin henkilöY, koska _ poimi omenat hyvin nopeasti</w:t>
      </w:r>
    </w:p>
    <w:p>
      <w:r>
        <w:rPr>
          <w:b/>
        </w:rPr>
        <w:t xml:space="preserve">Tulos</w:t>
      </w:r>
    </w:p>
    <w:p>
      <w:r>
        <w:t xml:space="preserve">Lause 1: HenkilöX käytti kaikki omenat, joita hänellä oli, tehdäkseen piirakan henkilöY:lle, koska _ oli antelias.</w:t>
        <w:br/>
        <w:t xml:space="preserve"> Lause 2: Henkilö X käytti kaikki omenat, joita hänellä oli, tehdäkseen piirakan Henkilö Y:lle, koska _ himoitsi piirakkaa</w:t>
      </w:r>
    </w:p>
    <w:p>
      <w:r>
        <w:rPr>
          <w:b/>
        </w:rPr>
        <w:t xml:space="preserve">Esimerkki 0.2234</w:t>
      </w:r>
    </w:p>
    <w:p>
      <w:r>
        <w:t xml:space="preserve">Asiayhteyssana: luotettava.</w:t>
      </w:r>
    </w:p>
    <w:p>
      <w:r>
        <w:rPr>
          <w:b/>
        </w:rPr>
        <w:t xml:space="preserve">Tulos</w:t>
      </w:r>
    </w:p>
    <w:p>
      <w:r>
        <w:t xml:space="preserve">Lause 1: HenkilöX oli epäjohdonmukainen, kun taas henkilöY oli luotettava, koska _ oli aina myöhässä eikä koskaan soittanut.</w:t>
        <w:br/>
        <w:t xml:space="preserve"> Lause 2: HenkilöX oli epäjohdonmukainen, kun taas HenkilöY oli luotettava, koska _ ei ollut koskaan myöhässä eikä aina soittanut</w:t>
      </w:r>
    </w:p>
    <w:p>
      <w:r>
        <w:rPr>
          <w:b/>
        </w:rPr>
        <w:t xml:space="preserve">Esimerkki 0,2235</w:t>
      </w:r>
    </w:p>
    <w:p>
      <w:r>
        <w:t xml:space="preserve">Asiayhteyssana: palkitseva.</w:t>
      </w:r>
    </w:p>
    <w:p>
      <w:r>
        <w:rPr>
          <w:b/>
        </w:rPr>
        <w:t xml:space="preserve">Tulos</w:t>
      </w:r>
    </w:p>
    <w:p>
      <w:r>
        <w:t xml:space="preserve">Lause 1: HenkilöX piti köyhien auttamista erittäin palkitsevana, mutta henkilöY piti sitä ajanhukkana. _ sai työstään humanitaarisen palkinnon.</w:t>
        <w:br/>
        <w:t xml:space="preserve"> Lause 2: HenkilöX piti köyhien auttamista erittäin palkitsevana, mutta henkilöY piti sitä ajanhukkana</w:t>
        <w:t xml:space="preserve"> _ ei saanut tunnustusta työstään.</w:t>
      </w:r>
    </w:p>
    <w:p>
      <w:r>
        <w:rPr>
          <w:b/>
        </w:rPr>
        <w:t xml:space="preserve">Tulos</w:t>
      </w:r>
    </w:p>
    <w:p>
      <w:r>
        <w:t xml:space="preserve">Lause 1: HenkilöX koki erittäin palkitsevaksi auttaa henkilöY:tä kotitehtävissä, mikä sai hänet tuntemaan itsensä hyödylliseksi.</w:t>
        <w:br/>
        <w:t xml:space="preserve"> Lause 2: HenkilöX koki erittäin palkitsevaksi auttaa HenkilöY:tä kotitehtävien kanssa, mikä sai _ tuntemaan itsensä kiitolliseksi</w:t>
      </w:r>
    </w:p>
    <w:p>
      <w:r>
        <w:rPr>
          <w:b/>
        </w:rPr>
        <w:t xml:space="preserve">Tulos</w:t>
      </w:r>
    </w:p>
    <w:p>
      <w:r>
        <w:t xml:space="preserve">Lause 1: HenkilöX sai palkitsevan uran henkilöY:n ansiosta, joten _ osoitti varmasti, kuinka paljon hän arvostaa sitä.</w:t>
        <w:br/>
        <w:t xml:space="preserve"> Lause 2: HenkilöX:llä oli palkitseva ura HenkilöY:n ansiosta, joten _ oli varmasti kuullut, kuinka paljon hän arvostaa sitä</w:t>
      </w:r>
    </w:p>
    <w:p>
      <w:r>
        <w:rPr>
          <w:b/>
        </w:rPr>
        <w:t xml:space="preserve">Tulos</w:t>
      </w:r>
    </w:p>
    <w:p>
      <w:r>
        <w:t xml:space="preserve">Lause 1: Matka oli palkitseva kokemus henkilöX:lle mutta ei henkilöY:lle, koska _ oppi paljon.</w:t>
        <w:br/>
        <w:t xml:space="preserve"> Lause 2: Matka oli palkitseva kokemus henkilöX:lle mutta ei henkilöY:lle, koska _ ei oppinut mitään.</w:t>
      </w:r>
    </w:p>
    <w:p>
      <w:r>
        <w:rPr>
          <w:b/>
        </w:rPr>
        <w:t xml:space="preserve">Esimerkki 0.2236</w:t>
      </w:r>
    </w:p>
    <w:p>
      <w:r>
        <w:t xml:space="preserve">Kontekstin sana: IRS.</w:t>
      </w:r>
    </w:p>
    <w:p>
      <w:r>
        <w:rPr>
          <w:b/>
        </w:rPr>
        <w:t xml:space="preserve">Tulos</w:t>
      </w:r>
    </w:p>
    <w:p>
      <w:r>
        <w:t xml:space="preserve">Lause 1: HenkilöX oli velkaa verovelkaa eikä vastannut puhelimeen, kun henkilöY soitti, koska _ vältteli verovirastoa.</w:t>
        <w:br/>
        <w:t xml:space="preserve"> Lause 2: HenkilöX oli verovelkaa eikä vastannut puhelimeen, kun henkilöY soitti, koska _ työskenteli verovirastolle.</w:t>
      </w:r>
    </w:p>
    <w:p>
      <w:r>
        <w:rPr>
          <w:b/>
        </w:rPr>
        <w:t xml:space="preserve">Esimerkki 0.2237</w:t>
      </w:r>
    </w:p>
    <w:p>
      <w:r>
        <w:t xml:space="preserve">Kontekstin sana: Astianpesukone.</w:t>
      </w:r>
    </w:p>
    <w:p>
      <w:r>
        <w:rPr>
          <w:b/>
        </w:rPr>
        <w:t xml:space="preserve">Tulos</w:t>
      </w:r>
    </w:p>
    <w:p>
      <w:r>
        <w:t xml:space="preserve">Lause 1: HenkilöX osti uuden astianpesukoneen, jolla oli 10 vuoden takuu, ja näytti sitä HenkilöY:lle, _ oli niin ylpeä.</w:t>
        <w:br/>
        <w:t xml:space="preserve"> Lause 2: HenkilöX osti uuden astianpesukoneen 10 vuoden takuulla ja esitteli sitä HenkilöY:lle, vaikka _ oli kalliimpi.</w:t>
      </w:r>
    </w:p>
    <w:p>
      <w:r>
        <w:rPr>
          <w:b/>
        </w:rPr>
        <w:t xml:space="preserve">Esimerkki 0.2238</w:t>
      </w:r>
    </w:p>
    <w:p>
      <w:r>
        <w:t xml:space="preserve">Asiayhteyssana: painija.</w:t>
      </w:r>
    </w:p>
    <w:p>
      <w:r>
        <w:rPr>
          <w:b/>
        </w:rPr>
        <w:t xml:space="preserve">Tulos</w:t>
      </w:r>
    </w:p>
    <w:p>
      <w:r>
        <w:t xml:space="preserve">Lause 1: HenkilöX oli urheilullisempi, nopeampi ja akrobaattisempi kuin HenkilY, koska _ oli ammattipainija.</w:t>
        <w:br/>
        <w:t xml:space="preserve"> Lause 2: HenkilöX oli urheilullisempi, nopeampi ja akrobaattisempi kuin HenkilöY, koska _ ei ollut ammattipainija</w:t>
      </w:r>
    </w:p>
    <w:p>
      <w:r>
        <w:rPr>
          <w:b/>
        </w:rPr>
        <w:t xml:space="preserve">Tulos</w:t>
      </w:r>
    </w:p>
    <w:p>
      <w:r>
        <w:t xml:space="preserve">Lause 1: Painija meni ylös ja puhui henkilöX:lle eikä henkilöY:lle, koska _ piti kylttiään.</w:t>
        <w:br/>
        <w:t xml:space="preserve"> Lause 2: Painija meni ylös ja huusi PersonX:lle eikä PersonY:lle, koska _:llä oli hänen kyltti kädessään</w:t>
      </w:r>
    </w:p>
    <w:p>
      <w:r>
        <w:rPr>
          <w:b/>
        </w:rPr>
        <w:t xml:space="preserve">Esimerkki 0.2239</w:t>
      </w:r>
    </w:p>
    <w:p>
      <w:r>
        <w:t xml:space="preserve">Asiayhteyssana: väärennös.</w:t>
      </w:r>
    </w:p>
    <w:p>
      <w:r>
        <w:rPr>
          <w:b/>
        </w:rPr>
        <w:t xml:space="preserve">Tulos</w:t>
      </w:r>
    </w:p>
    <w:p>
      <w:r>
        <w:t xml:space="preserve">Lause 1: HenkilöX:ää huijattiin väärennetyillä käsilaukuilla, mutta henkilöY tiesi, että kauppa oli liian hyvä ollakseen totta, koska _ oli liian luottavainen.</w:t>
        <w:br/>
        <w:t xml:space="preserve"> Lause 2: Väärennetyt käsilaukut huijasivat henkilöX:ää, mutta henkilöY tiesi, että kauppa oli liian hyvä ollakseen totta, koska _ oli liian varovainen</w:t>
      </w:r>
    </w:p>
    <w:p>
      <w:r>
        <w:rPr>
          <w:b/>
        </w:rPr>
        <w:t xml:space="preserve">Esimerkki 0.2240</w:t>
      </w:r>
    </w:p>
    <w:p>
      <w:r>
        <w:t xml:space="preserve">Kontekstin sana: Candy striper.</w:t>
      </w:r>
    </w:p>
    <w:p>
      <w:r>
        <w:rPr>
          <w:b/>
        </w:rPr>
        <w:t xml:space="preserve">Tulos</w:t>
      </w:r>
    </w:p>
    <w:p>
      <w:r>
        <w:t xml:space="preserve">Lause 1: HenkilöX kutsui HenkilöY:tä "Candy striperiksi", koska _ ihailee tämän pitkää sairaalavapaaehtoistyön historiaa.</w:t>
        <w:br/>
        <w:t xml:space="preserve"> Lause 2: HenkilöX kutsui HenkilöY:tä "Candy striperiksi", koska _ on tehnyt pitkään vapaaehtoistyötä sairaalassa</w:t>
      </w:r>
    </w:p>
    <w:p>
      <w:r>
        <w:rPr>
          <w:b/>
        </w:rPr>
        <w:t xml:space="preserve">Esimerkki 0.2241</w:t>
      </w:r>
    </w:p>
    <w:p>
      <w:r>
        <w:t xml:space="preserve">Asiayhteyssana: huolenaiheet.</w:t>
      </w:r>
    </w:p>
    <w:p>
      <w:r>
        <w:rPr>
          <w:b/>
        </w:rPr>
        <w:t xml:space="preserve">Tulos</w:t>
      </w:r>
    </w:p>
    <w:p>
      <w:r>
        <w:t xml:space="preserve">Lause 1: HenkilöX ilmaisi turvallisuushuolensa henkilöY:lle, koska _ oli huolissaan työympäristöstä.</w:t>
        <w:br/>
        <w:t xml:space="preserve"> Lause 2: HenkilöX ilmaisi turvallisuushuolensa HenkilöY:lle, koska _ oli vastuussa työympäristöstä.</w:t>
      </w:r>
    </w:p>
    <w:p>
      <w:r>
        <w:rPr>
          <w:b/>
        </w:rPr>
        <w:t xml:space="preserve">Esimerkki 0.2242</w:t>
      </w:r>
    </w:p>
    <w:p>
      <w:r>
        <w:t xml:space="preserve">Asiayhteyssana: sardiinit.</w:t>
      </w:r>
    </w:p>
    <w:p>
      <w:r>
        <w:rPr>
          <w:b/>
        </w:rPr>
        <w:t xml:space="preserve">Tulos</w:t>
      </w:r>
    </w:p>
    <w:p>
      <w:r>
        <w:t xml:space="preserve">Lause 1: HenkilöX ei yleensä pitänyt kalasta yhtä paljon kuin HenkilöY, mutta _ piti sardiineista pizzalla.</w:t>
        <w:br/>
        <w:t xml:space="preserve"> Lause 2: HenkilöX ei yleensä pitänyt kalasta yhtä paljon kuin HenkilöY, mutta _ ei pitänyt sardiineista pizzalla</w:t>
      </w:r>
    </w:p>
    <w:p>
      <w:r>
        <w:rPr>
          <w:b/>
        </w:rPr>
        <w:t xml:space="preserve">Esimerkki 0.2243</w:t>
      </w:r>
    </w:p>
    <w:p>
      <w:r>
        <w:t xml:space="preserve">Asiayhteyssana: neuvotteleminen.</w:t>
      </w:r>
    </w:p>
    <w:p>
      <w:r>
        <w:rPr>
          <w:b/>
        </w:rPr>
        <w:t xml:space="preserve">Tulos</w:t>
      </w:r>
    </w:p>
    <w:p>
      <w:r>
        <w:t xml:space="preserve">Lause 1: HenkilöX pyysi henkilöY:ltä neuvoa neuvotteluissa, koska hänellä ei ollut aikaisempaa kokemusta neuvotteluista.</w:t>
        <w:br/>
        <w:t xml:space="preserve"> Lause 2: HenkilöX pyysi henkilöY:ltä neuvoja neuvottelemisesta, koska _:llä oli paljon aiempaa kokemusta neuvottelemisesta.</w:t>
      </w:r>
    </w:p>
    <w:p>
      <w:r>
        <w:rPr>
          <w:b/>
        </w:rPr>
        <w:t xml:space="preserve">Esimerkki 0.2244</w:t>
      </w:r>
    </w:p>
    <w:p>
      <w:r>
        <w:t xml:space="preserve">Asiayhteyssana: kalastus.</w:t>
      </w:r>
    </w:p>
    <w:p>
      <w:r>
        <w:rPr>
          <w:b/>
        </w:rPr>
        <w:t xml:space="preserve">Tulos</w:t>
      </w:r>
    </w:p>
    <w:p>
      <w:r>
        <w:t xml:space="preserve">Lause 1: Kalastus on henkilöX:n lempiharrastus, mutta henkilöY vihaa sitä, koska _ on kalastaja.</w:t>
        <w:br/>
        <w:t xml:space="preserve"> Lause 2: Kalastus on henkilöX:n lempiharrastus, mutta henkilöY vihaa sitä, koska _ on liikemies.</w:t>
      </w:r>
    </w:p>
    <w:p>
      <w:r>
        <w:rPr>
          <w:b/>
        </w:rPr>
        <w:t xml:space="preserve">Tulos</w:t>
      </w:r>
    </w:p>
    <w:p>
      <w:r>
        <w:t xml:space="preserve">Lause 1: Kalastus on harrastus, joka sopii henkilöX:lle paremmin kuin henkilöY:lle, koska _ ei ole eläinoikeusaktivisti.</w:t>
        <w:br/>
        <w:t xml:space="preserve"> Lause 2: Kalastus on harrastus, joka sopii henkilöX:lle paremmin kuin henkilöY:lle, koska _ on merkittävä eläinten oikeuksien aktivisti</w:t>
      </w:r>
    </w:p>
    <w:p>
      <w:r>
        <w:rPr>
          <w:b/>
        </w:rPr>
        <w:t xml:space="preserve">Tulos</w:t>
      </w:r>
    </w:p>
    <w:p>
      <w:r>
        <w:t xml:space="preserve">Lause 1: HenkilöX vihaa kalastusta, kun taas henkilöY on innokas kalastaja. Tämä johtuu siitä, että _ on enemmän sisäpiirin ihminen.</w:t>
        <w:br/>
        <w:t xml:space="preserve"> Lause 2: HenkilöX vihaa kalastusta, kun taas HenkilöY on innokas kalastaja. Tämä johtuu siitä, että _ on enemmän ulkoilmaihminen.</w:t>
      </w:r>
    </w:p>
    <w:p>
      <w:r>
        <w:rPr>
          <w:b/>
        </w:rPr>
        <w:t xml:space="preserve">Tulos</w:t>
      </w:r>
    </w:p>
    <w:p>
      <w:r>
        <w:t xml:space="preserve">Lause 1: Kalastus sopi henkilöX:lle vähemmän kuin henkilöY:lle, koska _ oli ekstrovertti ja vihasi yksinoloa.</w:t>
        <w:br/>
        <w:t xml:space="preserve"> Lause 2: Kalastus sopi henkilöX:lle vähemmän kuin henkilöY:lle, koska _ oli introvertti ja rakasti olla yksin</w:t>
      </w:r>
    </w:p>
    <w:p>
      <w:r>
        <w:rPr>
          <w:b/>
        </w:rPr>
        <w:t xml:space="preserve">Tulos</w:t>
      </w:r>
    </w:p>
    <w:p>
      <w:r>
        <w:t xml:space="preserve">Lause 1: HenkilöX sai enemmän kalaa kuin HenkilöY , joten _ oli tyytyväinen heidän kalastusreissuunsa.</w:t>
        <w:br/>
        <w:t xml:space="preserve"> Lause 2: HenkilöX sai enemmän kalaa kuin HenkilöY , joten _ oli pettynyt heidän kalastusreissuunsa</w:t>
      </w:r>
    </w:p>
    <w:p>
      <w:r>
        <w:rPr>
          <w:b/>
        </w:rPr>
        <w:t xml:space="preserve">Tulos</w:t>
      </w:r>
    </w:p>
    <w:p>
      <w:r>
        <w:t xml:space="preserve">Lause 1: HenkilöX oli saanut pahemman auringonpolttaman kuin henkilöY, koska _ oli ollut ulkona kalassa pidempään.</w:t>
        <w:br/>
        <w:t xml:space="preserve"> Lause 2: HenkilöX oli saanut pahemman auringonpolttaman kuin HenkilöY, vaikka _ oli ollut ulkona kalassa pidempään</w:t>
      </w:r>
    </w:p>
    <w:p>
      <w:r>
        <w:rPr>
          <w:b/>
        </w:rPr>
        <w:t xml:space="preserve">Tulos</w:t>
      </w:r>
    </w:p>
    <w:p>
      <w:r>
        <w:t xml:space="preserve">Lause 1: HenkilöX vihaa kalastusta, mutta henkilöY rakastaa sitä. Tämä johtuu siitä, että _ on sisäilmaihminen.</w:t>
        <w:br/>
        <w:t xml:space="preserve"> Lause 2: HenkilöX inhoaa kalastusta, mutta HenkilöY rakastaa sitä</w:t>
        <w:t xml:space="preserve"> Tämä johtuu siitä, että _ on ulkoilmaihminen.</w:t>
      </w:r>
    </w:p>
    <w:p>
      <w:r>
        <w:rPr>
          <w:b/>
        </w:rPr>
        <w:t xml:space="preserve">Tulos</w:t>
      </w:r>
    </w:p>
    <w:p>
      <w:r>
        <w:t xml:space="preserve">Lause 1: HenkilöX on uusi kalastuksen harrastaja ja haluaa oppia ahvenen pyydystämisen, joten hän kysyy neuvoa henkilöY:ltä, koska _ on aloittelija.</w:t>
        <w:br/>
        <w:t xml:space="preserve"> Lause 2: HenkilöX on uusi kalastuksen harrastaja ja haluaa oppia ahvenen pyydystämisen, joten hän kysyy neuvoa henkilöY:ltä, koska _ on kokenut</w:t>
      </w:r>
    </w:p>
    <w:p>
      <w:r>
        <w:rPr>
          <w:b/>
        </w:rPr>
        <w:t xml:space="preserve">Tulos</w:t>
      </w:r>
    </w:p>
    <w:p>
      <w:r>
        <w:t xml:space="preserve">Lause 1: HenkilöX lähti kesäisin mielellään kalaan, mutta henkilöY kieltäytyi, koska _ inhosi koukun syöttiä.</w:t>
        <w:br/>
        <w:t xml:space="preserve"> Lause 2: HenkilöX rakasti kalastusta kesällä, mutta HenkilöY kieltäytyi, koska _ ei pitänyt sisätiloissa oleskelusta</w:t>
      </w:r>
    </w:p>
    <w:p>
      <w:r>
        <w:rPr>
          <w:b/>
        </w:rPr>
        <w:t xml:space="preserve">Tulos</w:t>
      </w:r>
    </w:p>
    <w:p>
      <w:r>
        <w:t xml:space="preserve">Lause 1: HenkilöX rakasti retkeilyä ja kalastusta, mutta HenkilöY oli kotihenkinen. _ piti luonnossa olemista virkistävänä ja rentouttavana.</w:t>
        <w:br/>
        <w:t xml:space="preserve"> Lause 2: HenkilöX rakasti retkeilyä ja kalastusta, mutta HenkilöY oli kotihenkinen</w:t>
        <w:t xml:space="preserve"> _ piti luonnossa olemista ärsyttävänä ja väsyttävänä.</w:t>
      </w:r>
    </w:p>
    <w:p>
      <w:r>
        <w:rPr>
          <w:b/>
        </w:rPr>
        <w:t xml:space="preserve">Tulos</w:t>
      </w:r>
    </w:p>
    <w:p>
      <w:r>
        <w:t xml:space="preserve">Lause 1: Kun henkilöX lähti kalastamaan, henkilöY halusi lähteä mukaan, koska _ sai aina paljon kalaa.</w:t>
        <w:br/>
        <w:t xml:space="preserve"> Lause 2: Kun henkilöX lähti kalastamaan, henkilöY halusi lähteä mukaan, koska _ ei koskaan saanut paljon kalaa.</w:t>
      </w:r>
    </w:p>
    <w:p>
      <w:r>
        <w:rPr>
          <w:b/>
        </w:rPr>
        <w:t xml:space="preserve">Tulos</w:t>
      </w:r>
    </w:p>
    <w:p>
      <w:r>
        <w:t xml:space="preserve">Lause 1: Kalastaessaan merellä henkilöX sai kaksimetrisen kalan, mutta henkilöY ei, koska _ hänellä oli isoja kalavieheitä.</w:t>
        <w:br/>
        <w:t xml:space="preserve"> Lause 2: Kalastellessaan meressä henkilöX sai kaksimetrisen kalan, mutta henkilöY ei, koska hänellä oli _ pienet vieheet</w:t>
      </w:r>
    </w:p>
    <w:p>
      <w:r>
        <w:rPr>
          <w:b/>
        </w:rPr>
        <w:t xml:space="preserve">Esimerkki 0.2245</w:t>
      </w:r>
    </w:p>
    <w:p>
      <w:r>
        <w:t xml:space="preserve">Asiayhteyssana: sienet.</w:t>
      </w:r>
    </w:p>
    <w:p>
      <w:r>
        <w:rPr>
          <w:b/>
        </w:rPr>
        <w:t xml:space="preserve">Tulos</w:t>
      </w:r>
    </w:p>
    <w:p>
      <w:r>
        <w:t xml:space="preserve">Lause 1: Kodin siivoaminen oli vaikeampaa henkilöX:lle kuin henkilöY:lle, koska _ unohti aina, missä sienet olivat.</w:t>
        <w:br/>
        <w:t xml:space="preserve"> Lause 2: Kodin siivoaminen oli vaikeampaa henkilöX:lle kuin henkilöY:lle, koska _ ei koskaan unohtanut, missä sienet olivat</w:t>
      </w:r>
    </w:p>
    <w:p>
      <w:r>
        <w:rPr>
          <w:b/>
        </w:rPr>
        <w:t xml:space="preserve">Tulos</w:t>
      </w:r>
    </w:p>
    <w:p>
      <w:r>
        <w:t xml:space="preserve">Lause 1: HenkilöX ei halunnut, että HenkilöY käyttää hänen suosikkisieniään, joten _ yritti piilottaa ne.</w:t>
        <w:br/>
        <w:t xml:space="preserve"> Lause 2: HenkilöX ei halunnut, että HenkilöY käyttäisi hänen lempisieniään, joten _ yritti löytää ne</w:t>
      </w:r>
    </w:p>
    <w:p>
      <w:r>
        <w:rPr>
          <w:b/>
        </w:rPr>
        <w:t xml:space="preserve">Esimerkki 0.2246</w:t>
      </w:r>
    </w:p>
    <w:p>
      <w:r>
        <w:t xml:space="preserve">Asiayhteyssana: tuhatjalkaiset.</w:t>
      </w:r>
    </w:p>
    <w:p>
      <w:r>
        <w:rPr>
          <w:b/>
        </w:rPr>
        <w:t xml:space="preserve">Tulos</w:t>
      </w:r>
    </w:p>
    <w:p>
      <w:r>
        <w:t xml:space="preserve">Lause 1: HenkilöX:n lemmikkinä pitämät tuhatjalkaiset menisivät sen sijaan henkilöY:n luokse, koska _ niillä ei ollut ruokaa.</w:t>
        <w:br/>
        <w:t xml:space="preserve"> Lause 2: HenkilöX:n pitämät tuhatjalkaiset lemmikkieläimet menisivät sen sijaan henkilöY:n luokse, koska _:llä oli ruokaa</w:t>
      </w:r>
    </w:p>
    <w:p>
      <w:r>
        <w:rPr>
          <w:b/>
        </w:rPr>
        <w:t xml:space="preserve">Esimerkki 0.2247</w:t>
      </w:r>
    </w:p>
    <w:p>
      <w:r>
        <w:t xml:space="preserve">Asiayhteyssana: suurlähettiläs.</w:t>
      </w:r>
    </w:p>
    <w:p>
      <w:r>
        <w:rPr>
          <w:b/>
        </w:rPr>
        <w:t xml:space="preserve">Tulos</w:t>
      </w:r>
    </w:p>
    <w:p>
      <w:r>
        <w:t xml:space="preserve">Lause 1: HenkilöX halusi suurlähettilääksi, mutta henkilöY ei halunnut, koska _ oli hyvin kunnianhimoinen.</w:t>
        <w:br/>
        <w:t xml:space="preserve"> Lause 2: HenkilöX halusi suurlähettilääksi, mutta henkilöY ei halunnut, koska _ oli hyvin demotivoitunut</w:t>
      </w:r>
    </w:p>
    <w:p>
      <w:r>
        <w:rPr>
          <w:b/>
        </w:rPr>
        <w:t xml:space="preserve">Esimerkki 0.2248</w:t>
      </w:r>
    </w:p>
    <w:p>
      <w:r>
        <w:t xml:space="preserve">Kontekstin sana: Kissat.</w:t>
      </w:r>
    </w:p>
    <w:p>
      <w:r>
        <w:rPr>
          <w:b/>
        </w:rPr>
        <w:t xml:space="preserve">Tulos</w:t>
      </w:r>
    </w:p>
    <w:p>
      <w:r>
        <w:t xml:space="preserve">Lause 1: HenkilöX rakasti kissoja, mutta henkilöY ei, joten _ päätti pitää kulkukissan kotonaan.</w:t>
        <w:br/>
        <w:t xml:space="preserve"> Lause 2: HenkilöX rakasti kissoja, mutta HenkilY ei, joten _ päätti häätää kulkukissan pois heidän talostaan</w:t>
      </w:r>
    </w:p>
    <w:p>
      <w:r>
        <w:rPr>
          <w:b/>
        </w:rPr>
        <w:t xml:space="preserve">Esimerkki 0.2249</w:t>
      </w:r>
    </w:p>
    <w:p>
      <w:r>
        <w:t xml:space="preserve">Asiayhteyssana: viiniköynnös.</w:t>
      </w:r>
    </w:p>
    <w:p>
      <w:r>
        <w:rPr>
          <w:b/>
        </w:rPr>
        <w:t xml:space="preserve">Tulos</w:t>
      </w:r>
    </w:p>
    <w:p>
      <w:r>
        <w:t xml:space="preserve">Lause 1: Viiniköynnöksen kasvattaminen heidän pihallaan oli hyväksi henkilöX:lle mutta ei henkilöY:lle, koska _ nautti kasvien kasvattamisesta.</w:t>
        <w:br/>
        <w:t xml:space="preserve"> Lause 2: Viiniköynnöksen kasvattaminen heidän pihallaan oli hyvä henkilöX:lle mutta ei henkilöY:lle, koska _ ei ehdi kasvattaa kasveja</w:t>
      </w:r>
    </w:p>
    <w:p>
      <w:r>
        <w:rPr>
          <w:b/>
        </w:rPr>
        <w:t xml:space="preserve">Esimerkki 0,2250</w:t>
      </w:r>
    </w:p>
    <w:p>
      <w:r>
        <w:t xml:space="preserve">Asiayhteyssana: kaukoputki.</w:t>
      </w:r>
    </w:p>
    <w:p>
      <w:r>
        <w:rPr>
          <w:b/>
        </w:rPr>
        <w:t xml:space="preserve">Tulos</w:t>
      </w:r>
    </w:p>
    <w:p>
      <w:r>
        <w:t xml:space="preserve">Lause 1: HenkilöX:llä oli parempi kaukoputki kuin henkilöY:llä, koska se oli hänelle intohimo eikä vain harrastus.</w:t>
        <w:br/>
        <w:t xml:space="preserve"> Lause 2: HenkilöX:llä oli parempi kaukoputki kuin HenkilöY:llä, koska se ei ollut intohimo _ , vaan vain harrastus.</w:t>
      </w:r>
    </w:p>
    <w:p>
      <w:r>
        <w:rPr>
          <w:b/>
        </w:rPr>
        <w:t xml:space="preserve">Tulos</w:t>
      </w:r>
    </w:p>
    <w:p>
      <w:r>
        <w:t xml:space="preserve">Lause 1: HenkilöX katselee tähtiä kaukoputkella ja HenkilöY ei, koska _ on hyvin utelias.</w:t>
        <w:br/>
        <w:t xml:space="preserve"> Lause 2: HenkilöX katsoo tähtiä kaukoputkella ja HenkilöY ei katso, koska _ ei ole kiinnostunut.</w:t>
      </w:r>
    </w:p>
    <w:p>
      <w:r>
        <w:rPr>
          <w:b/>
        </w:rPr>
        <w:t xml:space="preserve">Tulos</w:t>
      </w:r>
    </w:p>
    <w:p>
      <w:r>
        <w:t xml:space="preserve">Lause 1: HenkilöX:n kaukoputki ei näe läheskään yhtä kauas kuin henkilöY:n ostama kaukoputki. _ hankki halvemman mallin kaukoputken.</w:t>
        <w:br/>
        <w:t xml:space="preserve"> Lause 2: HenkilöX:n kaukoputkella ei näe läheskään yhtä kauas kuin henkilöY:n ostamalla kaukoputkella. _ hankki kalliimman kaukoputken.</w:t>
      </w:r>
    </w:p>
    <w:p>
      <w:r>
        <w:rPr>
          <w:b/>
        </w:rPr>
        <w:t xml:space="preserve">Esimerkki 0.2251</w:t>
      </w:r>
    </w:p>
    <w:p>
      <w:r>
        <w:t xml:space="preserve">Asiayhteyssana: kontrollointi.</w:t>
      </w:r>
    </w:p>
    <w:p>
      <w:r>
        <w:rPr>
          <w:b/>
        </w:rPr>
        <w:t xml:space="preserve">Tulos</w:t>
      </w:r>
    </w:p>
    <w:p>
      <w:r>
        <w:t xml:space="preserve">Lause 1: Yrityksen johtaminen sopii paremmin henkilöX:lle kuin henkilöY:lle, vaikka _ on enemmän johtajan kontrollia.</w:t>
        <w:br/>
        <w:t xml:space="preserve"> Lause 2: Yrityksen johtaminen sopii paremmin henkilöX:lle kuin henkilöY:lle, vaikka _ ei ole yhtä kontrolloiva johtaja</w:t>
      </w:r>
    </w:p>
    <w:p>
      <w:r>
        <w:rPr>
          <w:b/>
        </w:rPr>
        <w:t xml:space="preserve">Esimerkki 0.2252</w:t>
      </w:r>
    </w:p>
    <w:p>
      <w:r>
        <w:t xml:space="preserve">Kontekstin sana: leikekirja.</w:t>
      </w:r>
    </w:p>
    <w:p>
      <w:r>
        <w:rPr>
          <w:b/>
        </w:rPr>
        <w:t xml:space="preserve">Tulos</w:t>
      </w:r>
    </w:p>
    <w:p>
      <w:r>
        <w:t xml:space="preserve">Lause 1: HenkilöX antoi henkilöY:lle syntymäpäivälahjaksi leikekirjan, ja myöhemmin _ antoi hänelle myös kakun.</w:t>
        <w:br/>
        <w:t xml:space="preserve"> Lause 2: HenkilöX antoi HenkilöY:lle syntymäpäivälahjaksi leikekirjan, myöhemmin _ sai myös kakun.</w:t>
      </w:r>
    </w:p>
    <w:p>
      <w:r>
        <w:rPr>
          <w:b/>
        </w:rPr>
        <w:t xml:space="preserve">Tulos</w:t>
      </w:r>
    </w:p>
    <w:p>
      <w:r>
        <w:t xml:space="preserve">Lause 1: HenkilöX säilytti leikekirjaa kaikista vanhoista valokuvistaan, mutta HenkilöY heitti ne kaikki pois. _ pystyi jakamaan muistojaan perheensä kanssa.</w:t>
        <w:br/>
        <w:t xml:space="preserve"> Lause 2: HenkilöX säilytti leikekirjaa kaikista vanhoista valokuvistaan, mutta HenkilöY heitti kaikki valokuvansa pois</w:t>
        <w:t xml:space="preserve"> _ ei pystynyt jakamaan muistojaan perheensä kanssa.</w:t>
      </w:r>
    </w:p>
    <w:p>
      <w:r>
        <w:rPr>
          <w:b/>
        </w:rPr>
        <w:t xml:space="preserve">Tulos</w:t>
      </w:r>
    </w:p>
    <w:p>
      <w:r>
        <w:t xml:space="preserve">Lause 1: HenkilöX halusi opetella leikekirjan tekemistä, mutta HenkilöY ei ollut kiinnostunut, koska _ pitää käsitöiden tekemisestä.</w:t>
        <w:br/>
        <w:t xml:space="preserve"> Lause 2: HenkilöX halusi opetella leikekirjan tekemistä, mutta HenkilöY ei ollut kiinnostunut, koska _ ei pidä käsitöiden tekemisestä</w:t>
      </w:r>
    </w:p>
    <w:p>
      <w:r>
        <w:rPr>
          <w:b/>
        </w:rPr>
        <w:t xml:space="preserve">Tulos</w:t>
      </w:r>
    </w:p>
    <w:p>
      <w:r>
        <w:t xml:space="preserve">Lause 1: HenkilöX halusi aloittaa leikekirjan HenkilöY:lle, koska _ halusi antaa hänelle muistoja.</w:t>
        <w:br/>
        <w:t xml:space="preserve"> Lause 2: HenkilöX halusi aloittaa leikekirjan HenkilöY:lle, mutta _ halusi unohtaa hänen muistonsa</w:t>
      </w:r>
    </w:p>
    <w:p>
      <w:r>
        <w:rPr>
          <w:b/>
        </w:rPr>
        <w:t xml:space="preserve">Esimerkki 0.2253</w:t>
      </w:r>
    </w:p>
    <w:p>
      <w:r>
        <w:t xml:space="preserve">Kontekstin sana: traileri.</w:t>
      </w:r>
    </w:p>
    <w:p>
      <w:r>
        <w:rPr>
          <w:b/>
        </w:rPr>
        <w:t xml:space="preserve">Tulos</w:t>
      </w:r>
    </w:p>
    <w:p>
      <w:r>
        <w:t xml:space="preserve">Lause 1: HenkilöX päättää ostaa uuden asuntovaunun henkilöY:ltä, koska _ on ostamassa sellaista.</w:t>
        <w:br/>
        <w:t xml:space="preserve"> Lause 2: HenkilöX päättää ostaa uuden perävaunun henkilöY:ltä, koska _ myy käytettyä perävaunua</w:t>
      </w:r>
    </w:p>
    <w:p>
      <w:r>
        <w:rPr>
          <w:b/>
        </w:rPr>
        <w:t xml:space="preserve">Tulos</w:t>
      </w:r>
    </w:p>
    <w:p>
      <w:r>
        <w:t xml:space="preserve">Lause 1: HenkilöX omistaa asuntovaunun, kun taas henkilöY:llä ei ole sellaista, joten on todennäköisempää, että _ haluaa lomailla retkeillen.</w:t>
        <w:br/>
        <w:t xml:space="preserve"> Lause 2: HenkilöX omistaa asuntovaunun, kun taas henkilöY:llä ei ole, joten on todennäköisempää, että _ tykkää lomailla hotelleissa</w:t>
      </w:r>
    </w:p>
    <w:p>
      <w:r>
        <w:rPr>
          <w:b/>
        </w:rPr>
        <w:t xml:space="preserve">Esimerkki 0.2254</w:t>
      </w:r>
    </w:p>
    <w:p>
      <w:r>
        <w:t xml:space="preserve">Asiayhteyssana: herkkä.</w:t>
      </w:r>
    </w:p>
    <w:p>
      <w:r>
        <w:rPr>
          <w:b/>
        </w:rPr>
        <w:t xml:space="preserve">Tulos</w:t>
      </w:r>
    </w:p>
    <w:p>
      <w:r>
        <w:t xml:space="preserve">Lause 1: HenkilöX:llä oli paljon vähemmän herkkä iho kuin henkilöY:llä, joten _ ei tarvinnut huolehtia auringossa oleskelusta.</w:t>
        <w:br/>
        <w:t xml:space="preserve"> Lause 2: HenkilöX:llä oli paljon vähemmän herkkä iho kuin HenkilöY:llä, joten _ joutui huolehtimaan enemmän auringossa oleskelusta.</w:t>
      </w:r>
    </w:p>
    <w:p>
      <w:r>
        <w:rPr>
          <w:b/>
        </w:rPr>
        <w:t xml:space="preserve">Tulos</w:t>
      </w:r>
    </w:p>
    <w:p>
      <w:r>
        <w:t xml:space="preserve">Lause 1: HenkilöX joutui kärsimään herkistä hammaskivuista toisin kuin henkilöY, koska _ ei koskaan käyttänyt pehmeäharjaista hammasharjaa.</w:t>
        <w:br/>
        <w:t xml:space="preserve"> Lause 2: HenkilöX joutui kärsimään herkistä hammaskivuista toisin kuin henkilöY, koska _ käytti aina pehmeäharjaista hammasharjaa</w:t>
      </w:r>
    </w:p>
    <w:p>
      <w:r>
        <w:rPr>
          <w:b/>
        </w:rPr>
        <w:t xml:space="preserve">Tulos</w:t>
      </w:r>
    </w:p>
    <w:p>
      <w:r>
        <w:t xml:space="preserve">Lause 1: HenkilöX käytti kesäkuukausina enemmän shortseja kuin henkilöY, koska _ hänellä oli vähemmän herkkä iho.</w:t>
        <w:br/>
        <w:t xml:space="preserve"> Lause 2: HenkilöX käytti kesäkuukausina enemmän shortseja kuin HenkilöY, koska _ oli herkempi iho.</w:t>
      </w:r>
    </w:p>
    <w:p>
      <w:r>
        <w:rPr>
          <w:b/>
        </w:rPr>
        <w:t xml:space="preserve">Tulos</w:t>
      </w:r>
    </w:p>
    <w:p>
      <w:r>
        <w:t xml:space="preserve">Lause 1: HenkilöX:lle oli vaikeampaa vaieta tulevasta fuusiosta kuin henkilöY:lle, koska _ ei ollut tottunut käsittelemään arkaluonteisia tietoja.</w:t>
        <w:br/>
        <w:t xml:space="preserve"> Lause 2: HenkilöX:lle oli vaikeampaa pysyä hiljaa tulevasta fuusiosta kuin henkilöY:lle, koska _ oli tottunut käsittelemään arkaluonteisia tietoja</w:t>
      </w:r>
    </w:p>
    <w:p>
      <w:r>
        <w:rPr>
          <w:b/>
        </w:rPr>
        <w:t xml:space="preserve">Esimerkki 0.2255</w:t>
      </w:r>
    </w:p>
    <w:p>
      <w:r>
        <w:t xml:space="preserve">Asiayhteyssana: kamppailu.</w:t>
      </w:r>
    </w:p>
    <w:p>
      <w:r>
        <w:rPr>
          <w:b/>
        </w:rPr>
        <w:t xml:space="preserve">Tulos</w:t>
      </w:r>
    </w:p>
    <w:p>
      <w:r>
        <w:t xml:space="preserve">Lause 1: HenkilöX kamppaili päivittäin pysyäkseen erossa alkoholista, ja HenkilöY auttoi häntä, koska _ oli riippuvainen.</w:t>
        <w:br/>
        <w:t xml:space="preserve"> Lause 2: HenkilöX kamppaili päivittäin pysyäkseen erossa alkoholista, ja HenkilöY auttoi, koska _ oli sponsori</w:t>
      </w:r>
    </w:p>
    <w:p>
      <w:r>
        <w:rPr>
          <w:b/>
        </w:rPr>
        <w:t xml:space="preserve">Esimerkki 0.2256</w:t>
      </w:r>
    </w:p>
    <w:p>
      <w:r>
        <w:t xml:space="preserve">Asiayhteyssana: kourut.</w:t>
      </w:r>
    </w:p>
    <w:p>
      <w:r>
        <w:rPr>
          <w:b/>
        </w:rPr>
        <w:t xml:space="preserve">Tulos</w:t>
      </w:r>
    </w:p>
    <w:p>
      <w:r>
        <w:t xml:space="preserve">Lause 1: HenkilöX oli palkannut HenkilöY:n puhdistamaan kourut, joten _ piti korkeita tikkaita.</w:t>
        <w:br/>
        <w:t xml:space="preserve"> Lause 2: HenkilöX oli palkannut HenkilöY:n puhdistamaan kourut, joten _ kiipesi korkeisiin tikkaisiin</w:t>
      </w:r>
    </w:p>
    <w:p>
      <w:r>
        <w:rPr>
          <w:b/>
        </w:rPr>
        <w:t xml:space="preserve">Esimerkki 0.2257</w:t>
      </w:r>
    </w:p>
    <w:p>
      <w:r>
        <w:t xml:space="preserve">Kontekstin sana: Banjo.</w:t>
      </w:r>
    </w:p>
    <w:p>
      <w:r>
        <w:rPr>
          <w:b/>
        </w:rPr>
        <w:t xml:space="preserve">Tulos</w:t>
      </w:r>
    </w:p>
    <w:p>
      <w:r>
        <w:t xml:space="preserve">Lause 1: HenkilöX rakasti banjon soittamista ja _ oli myös henkilöY:n kanssa yhteisen bändin laulaja.</w:t>
        <w:br/>
        <w:t xml:space="preserve"> Lause 2: HenkilöX rakasti banjon soittamista ja _ oli rumpali bändissä, jonka hän soitti yhdessä HenkilöY:</w:t>
      </w:r>
    </w:p>
    <w:p>
      <w:r>
        <w:rPr>
          <w:b/>
        </w:rPr>
        <w:t xml:space="preserve">Esimerkki 0.2258</w:t>
      </w:r>
    </w:p>
    <w:p>
      <w:r>
        <w:t xml:space="preserve">Kontekstin sana: Oranssi.</w:t>
      </w:r>
    </w:p>
    <w:p>
      <w:r>
        <w:rPr>
          <w:b/>
        </w:rPr>
        <w:t xml:space="preserve">Tulos</w:t>
      </w:r>
    </w:p>
    <w:p>
      <w:r>
        <w:t xml:space="preserve">Lause 1: Henkilö X ojensi henkilölle Y kalliin appelsiinin, joka kiinalaisessa kulttuurissa symboloi rikkautta, koska _ oli rikas.</w:t>
        <w:br/>
        <w:t xml:space="preserve"> Lause 2: Henkilö X ojensi henkilölle Y kalliin appelsiinin, joka kiinalaisessa kulttuurissa symboloi rikkautta, koska _ oli köyhä</w:t>
      </w:r>
    </w:p>
    <w:p>
      <w:r>
        <w:rPr>
          <w:b/>
        </w:rPr>
        <w:t xml:space="preserve">Esimerkki 0.2259</w:t>
      </w:r>
    </w:p>
    <w:p>
      <w:r>
        <w:t xml:space="preserve">Asiayhteyssana: epäkunnioitus.</w:t>
      </w:r>
    </w:p>
    <w:p>
      <w:r>
        <w:rPr>
          <w:b/>
        </w:rPr>
        <w:t xml:space="preserve">Tulos</w:t>
      </w:r>
    </w:p>
    <w:p>
      <w:r>
        <w:t xml:space="preserve">Lause 1: Mies osoitti epäkunnioitusta henkilöX:ää eikä henkilöY:tä kohtaan, koska hän oli inhottava _ toimista.</w:t>
        <w:br/>
        <w:t xml:space="preserve"> Lause 2: Mies osoitti epäkunnioitusta henkilöX:lle eikä henkilöY:lle, koska hän oli hämmästynyt _ toimista</w:t>
      </w:r>
    </w:p>
    <w:p>
      <w:r>
        <w:rPr>
          <w:b/>
        </w:rPr>
        <w:t xml:space="preserve">Esimerkki 0,2260</w:t>
      </w:r>
    </w:p>
    <w:p>
      <w:r>
        <w:t xml:space="preserve">Kontekstin sana: rukoile.</w:t>
      </w:r>
    </w:p>
    <w:p>
      <w:r>
        <w:rPr>
          <w:b/>
        </w:rPr>
        <w:t xml:space="preserve">Tulos</w:t>
      </w:r>
    </w:p>
    <w:p>
      <w:r>
        <w:t xml:space="preserve">Lause 1: Pitkän viikon jälkeen henkilöX mutta ei henkilöY lähti temppeliin rukoilemaan, koska _ on hyvin uskonnollinen.</w:t>
        <w:br/>
        <w:t xml:space="preserve"> Lause 2: Pitkän viikon jälkeen HenkilöX mutta ei HenkilöY lähti temppeliin rukoilemaan, koska _ ei ole uskonnollinen</w:t>
      </w:r>
    </w:p>
    <w:p>
      <w:r>
        <w:rPr>
          <w:b/>
        </w:rPr>
        <w:t xml:space="preserve">Tulos</w:t>
      </w:r>
    </w:p>
    <w:p>
      <w:r>
        <w:t xml:space="preserve">Lause 1: HenkilöX rukoilee aina päivittäin, mutta henkilöY ei näe siihen tarvetta. _ on katolilainen.</w:t>
        <w:br/>
        <w:t xml:space="preserve"> Lause 2: HenkilöX rukoilee aina päivittäin, mutta HenkilöY ei näe siihen tarvetta</w:t>
        <w:t xml:space="preserve"> _ on ateisti.</w:t>
      </w:r>
    </w:p>
    <w:p>
      <w:r>
        <w:rPr>
          <w:b/>
        </w:rPr>
        <w:t xml:space="preserve">Tulos</w:t>
      </w:r>
    </w:p>
    <w:p>
      <w:r>
        <w:t xml:space="preserve">Lause 1: HenkilöX kääntyi kristinuskoon ja kysyi henkilöY:ltä, miten hän voi rukoilla kristittynä, koska _ oli aiemmin ateisti.</w:t>
        <w:br/>
        <w:t xml:space="preserve"> Lause 2: HenkilöX kääntyi kristityksi ja kysyi henkilöY:ltä, miten rukoilla kristittynä, koska _ oli hyvin uskonnollinen</w:t>
      </w:r>
    </w:p>
    <w:p>
      <w:r>
        <w:rPr>
          <w:b/>
        </w:rPr>
        <w:t xml:space="preserve">Tulos</w:t>
      </w:r>
    </w:p>
    <w:p>
      <w:r>
        <w:t xml:space="preserve">Lause 1: HenkilöX oli iloinen ja kehui HenkilöäY, koska _ lopetti työnsä rukoilemaan lounastauollaan.</w:t>
        <w:br/>
        <w:t xml:space="preserve"> Lause 2: HenkilöX oli surullinen ja antoi henkilölleY huomautuksen, koska _ ei lopettanut työskentelyä rukoilemaan lounastauon aikana.</w:t>
      </w:r>
    </w:p>
    <w:p>
      <w:r>
        <w:rPr>
          <w:b/>
        </w:rPr>
        <w:t xml:space="preserve">Tulos</w:t>
      </w:r>
    </w:p>
    <w:p>
      <w:r>
        <w:t xml:space="preserve">Lause 1: Mies rukoilee henkilöX:n puolesta paljon enemmän kuin henkilöY:n puolesta juuri nyt, koska _ on hyvin sairas.</w:t>
        <w:br/>
        <w:t xml:space="preserve"> Lause 2: Mies rukoilee henkilöX:n puolesta paljon enemmän kuin henkilöY:n puolesta juuri nyt, koska _ on hyvin terve</w:t>
      </w:r>
    </w:p>
    <w:p>
      <w:r>
        <w:rPr>
          <w:b/>
        </w:rPr>
        <w:t xml:space="preserve">Esimerkki 0.2261</w:t>
      </w:r>
    </w:p>
    <w:p>
      <w:r>
        <w:t xml:space="preserve">Asiayhteyssana: tumma iho.</w:t>
      </w:r>
    </w:p>
    <w:p>
      <w:r>
        <w:rPr>
          <w:b/>
        </w:rPr>
        <w:t xml:space="preserve">Tulos</w:t>
      </w:r>
    </w:p>
    <w:p>
      <w:r>
        <w:t xml:space="preserve">Lause 1: HenkilöX pilkkasi HenkilöäY, koska hänellä oli tumma iho, joten ryhmä hylki hänet.</w:t>
        <w:br/>
        <w:t xml:space="preserve"> Lause 2: HenkilöX pilkkasi HenkilöY:tä, koska hänellä oli tumma iho, joten ryhmä lohdutti _:tä</w:t>
      </w:r>
    </w:p>
    <w:p>
      <w:r>
        <w:rPr>
          <w:b/>
        </w:rPr>
        <w:t xml:space="preserve">Esimerkki 0.2262</w:t>
      </w:r>
    </w:p>
    <w:p>
      <w:r>
        <w:t xml:space="preserve">Kontekstisana: laastarit.</w:t>
      </w:r>
    </w:p>
    <w:p>
      <w:r>
        <w:rPr>
          <w:b/>
        </w:rPr>
        <w:t xml:space="preserve">Tulos</w:t>
      </w:r>
    </w:p>
    <w:p>
      <w:r>
        <w:t xml:space="preserve">Lause 1: HenkilöX ei pitänyt henkilöY:n takkiinsa laittamista laastareista, joten _ poisti ne heti takin saatuaan.</w:t>
        <w:br/>
        <w:t xml:space="preserve"> Lause 2: HenkilöX ei pitänyt henkilöY:n takkiinsa laittamista laastareista, joten _ poisti ne heti ennen kuin antoi hänelle takin.</w:t>
      </w:r>
    </w:p>
    <w:p>
      <w:r>
        <w:rPr>
          <w:b/>
        </w:rPr>
        <w:t xml:space="preserve">Esimerkki 0.2263</w:t>
      </w:r>
    </w:p>
    <w:p>
      <w:r>
        <w:t xml:space="preserve">Asiayhteyssana: vedenalainen.</w:t>
      </w:r>
    </w:p>
    <w:p>
      <w:r>
        <w:rPr>
          <w:b/>
        </w:rPr>
        <w:t xml:space="preserve">Tulos</w:t>
      </w:r>
    </w:p>
    <w:p>
      <w:r>
        <w:t xml:space="preserve">Lause 1: HenkilöX on hämmästynyt siitä, miten hyvin HenkilöY ui veden alla, joten _ pyytää uimaopetusta.</w:t>
        <w:br/>
        <w:t xml:space="preserve"> Lause 2: HenkilöX on hämmästynyt siitä, miten hyvin HenkilöY ui veden alla, joten _ tarjoutuu antamaan uimaopetusta.</w:t>
      </w:r>
    </w:p>
    <w:p>
      <w:r>
        <w:rPr>
          <w:b/>
        </w:rPr>
        <w:t xml:space="preserve">Tulos</w:t>
      </w:r>
    </w:p>
    <w:p>
      <w:r>
        <w:t xml:space="preserve">Lause 1: Kun henkilöX sukelsi syvälle veden alle, henkilöY pysytteli rannalla, ja siksi _ kastui melkoisesti.</w:t>
        <w:br/>
        <w:t xml:space="preserve"> Lause 2: Kun HenkilöX sukelsi syvälle veden alle, HenkilöY pysyi rannalla ja näin ollen _ pysyi kuivana.</w:t>
      </w:r>
    </w:p>
    <w:p>
      <w:r>
        <w:rPr>
          <w:b/>
        </w:rPr>
        <w:t xml:space="preserve">Esimerkki 0.2264</w:t>
      </w:r>
    </w:p>
    <w:p>
      <w:r>
        <w:t xml:space="preserve">Asiayhteyssana: palkanlaskenta.</w:t>
      </w:r>
    </w:p>
    <w:p>
      <w:r>
        <w:rPr>
          <w:b/>
        </w:rPr>
        <w:t xml:space="preserve">Tulos</w:t>
      </w:r>
    </w:p>
    <w:p>
      <w:r>
        <w:t xml:space="preserve">Lause 1: Palkkalaskelmien täyttäminen oli ongelma henkilöX:lle mutta ei henkilöY:lle, koska _ oli erittäin huono liikemies.</w:t>
        <w:br/>
        <w:t xml:space="preserve"> Lause 2: Palkkalaskelmien täyttäminen oli ongelma HenkilöX:lle, mutta ei HenkilöY:lle, koska _ oli erittäin taitava liikemies</w:t>
      </w:r>
    </w:p>
    <w:p>
      <w:r>
        <w:rPr>
          <w:b/>
        </w:rPr>
        <w:t xml:space="preserve">Esimerkki 0,2265</w:t>
      </w:r>
    </w:p>
    <w:p>
      <w:r>
        <w:t xml:space="preserve">Asiayhteyssana: voi.</w:t>
      </w:r>
    </w:p>
    <w:p>
      <w:r>
        <w:rPr>
          <w:b/>
        </w:rPr>
        <w:t xml:space="preserve">Tulos</w:t>
      </w:r>
    </w:p>
    <w:p>
      <w:r>
        <w:t xml:space="preserve">Lause 1: HenkilöX ei voinut käyttää voita yhtä usein kuin henkilöY, koska _ oli dieetillä.</w:t>
        <w:br/>
        <w:t xml:space="preserve"> Lause 2: Henkilö X ei voinut käyttää voita yhtä usein kuin henkilö Y, koska _ ei ollut dieetillä</w:t>
      </w:r>
    </w:p>
    <w:p>
      <w:r>
        <w:rPr>
          <w:b/>
        </w:rPr>
        <w:t xml:space="preserve">Tulos</w:t>
      </w:r>
    </w:p>
    <w:p>
      <w:r>
        <w:t xml:space="preserve">Lause 1: HenkilöX voi syödä ruokavaliossaan paljon enemmän voita kuin henkilöY, koska _ ei ole dieetillä.</w:t>
        <w:br/>
        <w:t xml:space="preserve"> Lause 2: HenkilöX voi syödä ruokavaliossaan paljon enemmän voita kuin HenkilöY, koska _ noudattaa tiukkaa ruokavaliota</w:t>
      </w:r>
    </w:p>
    <w:p>
      <w:r>
        <w:rPr>
          <w:b/>
        </w:rPr>
        <w:t xml:space="preserve">Tulos</w:t>
      </w:r>
    </w:p>
    <w:p>
      <w:r>
        <w:t xml:space="preserve">Lause 1: HenkilöX teki parempaa perunamuusia kuin HenkilöY, koska hän käytti siihen enemmän voita.</w:t>
        <w:br/>
        <w:t xml:space="preserve"> Lause 2: HenkilöX teki parempaa perunamuusia kuin HenkilöY, koska _ käytti vähemmän voita.</w:t>
      </w:r>
    </w:p>
    <w:p>
      <w:r>
        <w:rPr>
          <w:b/>
        </w:rPr>
        <w:t xml:space="preserve">Esimerkki 0.2266</w:t>
      </w:r>
    </w:p>
    <w:p>
      <w:r>
        <w:t xml:space="preserve">Kontekstin sana: Fyysisesti viehättävä.</w:t>
      </w:r>
    </w:p>
    <w:p>
      <w:r>
        <w:rPr>
          <w:b/>
        </w:rPr>
        <w:t xml:space="preserve">Tulos</w:t>
      </w:r>
    </w:p>
    <w:p>
      <w:r>
        <w:t xml:space="preserve">Lause 1: HenkilöX oli fyysisesti hyvin viehättävä, mutta henkilöY oli melko kotoisa. _:n oli hyvin helppo saada treffejä.</w:t>
        <w:br/>
        <w:t xml:space="preserve"> Lause 2: HenkilöX oli fyysisesti hyvin viehättävä, mutta HenkilöY oli melko kotoisa</w:t>
        <w:t xml:space="preserve"> _ oli hyvin vaikea saada treffejä.</w:t>
      </w:r>
    </w:p>
    <w:p>
      <w:r>
        <w:rPr>
          <w:b/>
        </w:rPr>
        <w:t xml:space="preserve">Esimerkki 0.2267</w:t>
      </w:r>
    </w:p>
    <w:p>
      <w:r>
        <w:t xml:space="preserve">Asiayhteyssana: halkeaman parantaminen.</w:t>
      </w:r>
    </w:p>
    <w:p>
      <w:r>
        <w:rPr>
          <w:b/>
        </w:rPr>
        <w:t xml:space="preserve">Tulos</w:t>
      </w:r>
    </w:p>
    <w:p>
      <w:r>
        <w:t xml:space="preserve">Lause 1: Lääkäri sanoi, että henkilöX paransi halkeaman paremmin kuin henkilöY, koska _ lisäsi aterioihin kuitua.</w:t>
        <w:br/>
        <w:t xml:space="preserve"> Lause 2: Lääkäri sanoi, että henkilöX paransi halkeaman paremmin kuin henkilöY, koska _ ei lisännyt aterioihin mitään...</w:t>
      </w:r>
    </w:p>
    <w:p>
      <w:r>
        <w:rPr>
          <w:b/>
        </w:rPr>
        <w:t xml:space="preserve">Esimerkki 0.2268</w:t>
      </w:r>
    </w:p>
    <w:p>
      <w:r>
        <w:t xml:space="preserve">Context Word: curveball.</w:t>
      </w:r>
    </w:p>
    <w:p>
      <w:r>
        <w:rPr>
          <w:b/>
        </w:rPr>
        <w:t xml:space="preserve">Tulos</w:t>
      </w:r>
    </w:p>
    <w:p>
      <w:r>
        <w:t xml:space="preserve">Lause 1: HenkilöX opetti henkilöY:lle, miten heitetään kaaripalloa, koska _ oli kokenut syöttäjä baseballissa.</w:t>
        <w:br/>
        <w:t xml:space="preserve"> Lause 2: HenkilöX opetti henkilöY:lle, miten heitetään kaaripalloa, koska _ oli uusi syöttäjä baseballissa</w:t>
      </w:r>
    </w:p>
    <w:p>
      <w:r>
        <w:rPr>
          <w:b/>
        </w:rPr>
        <w:t xml:space="preserve">Esimerkki 0.2269</w:t>
      </w:r>
    </w:p>
    <w:p>
      <w:r>
        <w:t xml:space="preserve">Context Word: kaunistelu.</w:t>
      </w:r>
    </w:p>
    <w:p>
      <w:r>
        <w:rPr>
          <w:b/>
        </w:rPr>
        <w:t xml:space="preserve">Tulos</w:t>
      </w:r>
    </w:p>
    <w:p>
      <w:r>
        <w:t xml:space="preserve">Lause 1: Ladon kalkitseminen ei ollut ongelma henkilöX:lle toisin kuin henkilöY:lle, koska _ oli maalari ammatiltaan.</w:t>
        <w:br/>
        <w:t xml:space="preserve"> Lause 2: Ladon kalkitseminen ei ollut ongelma henkilöX:lle toisin kuin henkilöY:lle, koska _ ei ollut maalari ammatiltaan</w:t>
      </w:r>
    </w:p>
    <w:p>
      <w:r>
        <w:rPr>
          <w:b/>
        </w:rPr>
        <w:t xml:space="preserve">Esimerkki 0.2270</w:t>
      </w:r>
    </w:p>
    <w:p>
      <w:r>
        <w:t xml:space="preserve">Asiayhteyssana: kädet.</w:t>
      </w:r>
    </w:p>
    <w:p>
      <w:r>
        <w:rPr>
          <w:b/>
        </w:rPr>
        <w:t xml:space="preserve">Tulos</w:t>
      </w:r>
    </w:p>
    <w:p>
      <w:r>
        <w:t xml:space="preserve">Lause 1: HenkilöX on saanut säännöllisesti manikyyriä ja henkilöY ei, joten _:llä on kauniit kädet ja sormet.</w:t>
        <w:br/>
        <w:t xml:space="preserve"> Lause 2: HenkilöX sai säännöllisesti manikyyriä ja HenkilöY ei, joten _:llä on rumat kädet ja sormet</w:t>
      </w:r>
    </w:p>
    <w:p>
      <w:r>
        <w:rPr>
          <w:b/>
        </w:rPr>
        <w:t xml:space="preserve">Tulos</w:t>
      </w:r>
    </w:p>
    <w:p>
      <w:r>
        <w:t xml:space="preserve">Lause 1: HenkilöX on syntynyt paljon pienemmillä käsillä kuin henkilöY, joten hän tarvitsee työssä pienempiä hanskoja.</w:t>
        <w:br/>
        <w:t xml:space="preserve"> Lause 2: HenkilöX on syntynyt paljon pienemmillä käsillä kuin henkilöY, joten _ tarvitsee työssä suurempikokoisia hanskoja</w:t>
      </w:r>
    </w:p>
    <w:p>
      <w:r>
        <w:rPr>
          <w:b/>
        </w:rPr>
        <w:t xml:space="preserve">Tulos</w:t>
      </w:r>
    </w:p>
    <w:p>
      <w:r>
        <w:t xml:space="preserve">Lause 1: HenkilöX oli paljon nopeampi solmujen solmimisessa kuin HenkilöY, koska _ hänellä oli erittäin ketterät kädet.</w:t>
        <w:br/>
        <w:t xml:space="preserve"> Lause 2: HenkilöX oli paljon nopeampi solmujen solmimisessa kuin HenkilöY, koska _:llä oli hyvin kömpelöt kädet</w:t>
      </w:r>
    </w:p>
    <w:p>
      <w:r>
        <w:rPr>
          <w:b/>
        </w:rPr>
        <w:t xml:space="preserve">Tulos</w:t>
      </w:r>
    </w:p>
    <w:p>
      <w:r>
        <w:t xml:space="preserve">Lause 1: HenkilöX työskenteli ulkona, kun taas henkilöY ei työskennellyt, mutta hänellä oli vähemmän kovettuneita käsiä, kun he kättelivät.</w:t>
        <w:br/>
        <w:t xml:space="preserve"> Lause 2: HenkilöX työskenteli sisällä, kun taas HenkilöY ei työskennellyt, mutta _ hänellä oli vähemmän kovettuneita käsiä, kun he ravistelivat.</w:t>
      </w:r>
    </w:p>
    <w:p>
      <w:r>
        <w:rPr>
          <w:b/>
        </w:rPr>
        <w:t xml:space="preserve">Tulos</w:t>
      </w:r>
    </w:p>
    <w:p>
      <w:r>
        <w:t xml:space="preserve">Lause 1: Henkilö X:n kädet ovat kuluneet työstä, mutta Henkilö Y:n kädet ovat kauniit ja sileät, joten _:llä on fyysisesti raskas työ.</w:t>
        <w:br/>
        <w:t xml:space="preserve"> Lause 2: HenkilöX:n kädet ovat kuluneet työstä, mutta HenkilöY:n kädet ovat mukavat ja sileät, joten _:llä on fyysisesti helpompi työ.</w:t>
      </w:r>
    </w:p>
    <w:p>
      <w:r>
        <w:rPr>
          <w:b/>
        </w:rPr>
        <w:t xml:space="preserve">Tulos</w:t>
      </w:r>
    </w:p>
    <w:p>
      <w:r>
        <w:t xml:space="preserve">Lause 1: HenkilöX:n kädet olivat talvella aina kylmät verrattuna henkilöY:n käsiin, koska _:llä on sormettomat hanskat.</w:t>
        <w:br/>
        <w:t xml:space="preserve"> Lause 2: HenkilöX:n kädet olivat talvella aina kylmät verrattuna henkilöY:n käsiin, koska _:llä on sormettomat hanskat.</w:t>
      </w:r>
    </w:p>
    <w:p>
      <w:r>
        <w:rPr>
          <w:b/>
        </w:rPr>
        <w:t xml:space="preserve">Tulos</w:t>
      </w:r>
    </w:p>
    <w:p>
      <w:r>
        <w:t xml:space="preserve">Lause 1: HenkilöX:n käsissä on paljon enemmän ryppyjä kuin henkilöY:n käsissä. Tämä johtuu siitä, että _ on isovanhempi.</w:t>
        <w:br/>
        <w:t xml:space="preserve"> Lause 2: HenkilöX:n käsissä on paljon enemmän ryppyjä kuin HenkilöY:n käsissä</w:t>
        <w:t xml:space="preserve"> Tämä johtuu siitä, että _ on lapsenlapsi.</w:t>
      </w:r>
    </w:p>
    <w:p>
      <w:r>
        <w:rPr>
          <w:b/>
        </w:rPr>
        <w:t xml:space="preserve">Tulos</w:t>
      </w:r>
    </w:p>
    <w:p>
      <w:r>
        <w:t xml:space="preserve">Lause 1: Talvi teki HenkilöX:n kädet kuiviksi, mutta ei HenkilöY:n, koska _ unohti aina kosteuttaa ne illalla.</w:t>
        <w:br/>
        <w:t xml:space="preserve"> Lause 2: Talvi teki HenkilöX:n kädet kuiviksi, mutta ei HenkilöY:n, koska _ ei koskaan unohtanut kosteuttaa yöllä</w:t>
      </w:r>
    </w:p>
    <w:p>
      <w:r>
        <w:rPr>
          <w:b/>
        </w:rPr>
        <w:t xml:space="preserve">Tulos</w:t>
      </w:r>
    </w:p>
    <w:p>
      <w:r>
        <w:t xml:space="preserve">Lause 1: Käsitöiden tekeminen oli luonnollista henkilöX:lle mutta ei henkilöY:lle, koska _ oli puuseppä.</w:t>
        <w:br/>
        <w:t xml:space="preserve"> Lause 2: Käsitöiden tekeminen oli luonnollista henkilöX:lle, mutta ei niinkään henkilöY:lle, koska _ oli tietokoneohjelmoija</w:t>
      </w:r>
    </w:p>
    <w:p>
      <w:r>
        <w:rPr>
          <w:b/>
        </w:rPr>
        <w:t xml:space="preserve">Esimerkki 0.2271</w:t>
      </w:r>
    </w:p>
    <w:p>
      <w:r>
        <w:t xml:space="preserve">Asiayhteyssana: yucca.</w:t>
      </w:r>
    </w:p>
    <w:p>
      <w:r>
        <w:rPr>
          <w:b/>
        </w:rPr>
        <w:t xml:space="preserve">Tulos</w:t>
      </w:r>
    </w:p>
    <w:p>
      <w:r>
        <w:t xml:space="preserve">Lause 1: HenkilöX päätti syödä paljon enemmän yuccaa kuin henkilöY. _ ei ollut enää nälkäinen.</w:t>
        <w:br/>
        <w:t xml:space="preserve"> Lause 2: HenkilöX päätti syödä paljon enemmän yuccaa kuin HenkilöY</w:t>
        <w:t xml:space="preserve"> _ oli edelleen nälkäinen.</w:t>
      </w:r>
    </w:p>
    <w:p>
      <w:r>
        <w:rPr>
          <w:b/>
        </w:rPr>
        <w:t xml:space="preserve">Esimerkki 0.2272</w:t>
      </w:r>
    </w:p>
    <w:p>
      <w:r>
        <w:t xml:space="preserve">Asiayhteyssana: glockenspiel.</w:t>
      </w:r>
    </w:p>
    <w:p>
      <w:r>
        <w:rPr>
          <w:b/>
        </w:rPr>
        <w:t xml:space="preserve">Tulos</w:t>
      </w:r>
    </w:p>
    <w:p>
      <w:r>
        <w:t xml:space="preserve">Lause 1: Glockenspielin soittamisen opettelu oli henkilöX:lle vaistomaista, mutta henkilöY:lle ei, koska _ on taiteellinen.</w:t>
        <w:br/>
        <w:t xml:space="preserve"> Lause 2: Glockenspielin soittamisen opettelu oli henkilöX:lle vaistomaista, mutta henkilöY:lle ei, koska _ on epämusiikillinen</w:t>
      </w:r>
    </w:p>
    <w:p>
      <w:r>
        <w:rPr>
          <w:b/>
        </w:rPr>
        <w:t xml:space="preserve">Esimerkki 0.2273</w:t>
      </w:r>
    </w:p>
    <w:p>
      <w:r>
        <w:t xml:space="preserve">Asiayhteyssana: verhot.</w:t>
      </w:r>
    </w:p>
    <w:p>
      <w:r>
        <w:rPr>
          <w:b/>
        </w:rPr>
        <w:t xml:space="preserve">Tulos</w:t>
      </w:r>
    </w:p>
    <w:p>
      <w:r>
        <w:t xml:space="preserve">Lause 1: HenkilöX pyysi henkilöY:tä auttamaan uusien verhojen valinnassa, koska _ oli uusi sisustussuunnittelija.</w:t>
        <w:br/>
        <w:t xml:space="preserve"> Lause 2: HenkilöX pyysi HenkilöY:tä auttamaan heidän uusien verhojensa valinnassa, koska _ oli sisustussuunnittelija.</w:t>
      </w:r>
    </w:p>
    <w:p>
      <w:r>
        <w:rPr>
          <w:b/>
        </w:rPr>
        <w:t xml:space="preserve">Tulos</w:t>
      </w:r>
    </w:p>
    <w:p>
      <w:r>
        <w:t xml:space="preserve">Lause 1: HenkilöX ostaa henkilölleY uudet verhot syntymäpäivälahjaksi, koska _ haluaa tehdä hänet onnelliseksi.</w:t>
        <w:br/>
        <w:t xml:space="preserve"> Lause 2: HenkilöX ostaa henkilölleY uudet verhot syntymäpäivälahjaksi, koska _ haluaa uudet verhot.</w:t>
      </w:r>
    </w:p>
    <w:p>
      <w:r>
        <w:rPr>
          <w:b/>
        </w:rPr>
        <w:t xml:space="preserve">Tulos</w:t>
      </w:r>
    </w:p>
    <w:p>
      <w:r>
        <w:t xml:space="preserve">Lause 1: Kun henkilöX meni naisen kotiin, hän tarkisti, että verhot sopivat yhteen verhojen kanssa, mutta henkilöY ei tarkistanut, koska _ oli suunnittelija.</w:t>
        <w:br/>
        <w:t xml:space="preserve"> Lause 2: Kun henkilöX meni naisen kotiin, hän tarkisti, että verhot sopivat verhojen kanssa yhteen, mutta henkilöY ei tarkistanut, koska _ oli putkimies</w:t>
      </w:r>
    </w:p>
    <w:p>
      <w:r>
        <w:rPr>
          <w:b/>
        </w:rPr>
        <w:t xml:space="preserve">Esimerkki 0.2274</w:t>
      </w:r>
    </w:p>
    <w:p>
      <w:r>
        <w:t xml:space="preserve">Asiayhteyssana: sairaala.</w:t>
      </w:r>
    </w:p>
    <w:p>
      <w:r>
        <w:rPr>
          <w:b/>
        </w:rPr>
        <w:t xml:space="preserve">Tulos</w:t>
      </w:r>
    </w:p>
    <w:p>
      <w:r>
        <w:t xml:space="preserve">Lause 1: Sairaalassa henkilöX hoiti henkilöY:n haavoja, kun _ oppi hillitsemään infektiota.</w:t>
        <w:br/>
        <w:t xml:space="preserve"> Lause 2: Sairaalassa henkilöX hoiti henkilöY:n haavoja, kun _ alkoi kasvattaa infektiota.</w:t>
      </w:r>
    </w:p>
    <w:p>
      <w:r>
        <w:rPr>
          <w:b/>
        </w:rPr>
        <w:t xml:space="preserve">Esimerkki 0,2275</w:t>
      </w:r>
    </w:p>
    <w:p>
      <w:r>
        <w:t xml:space="preserve">Asiayhteyssana: harjoittaa parkouria.</w:t>
      </w:r>
    </w:p>
    <w:p>
      <w:r>
        <w:rPr>
          <w:b/>
        </w:rPr>
        <w:t xml:space="preserve">Tulos</w:t>
      </w:r>
    </w:p>
    <w:p>
      <w:r>
        <w:t xml:space="preserve">Lause 1: HenkilöX meni puistoon harjoittelemaan parkouria HenkilöY:n sijaan, koska _ oli osallistunut parkour-kilpailuun.</w:t>
        <w:br/>
        <w:t xml:space="preserve"> Lause 2: HenkilöX meni puistoon harjoittelemaan parkouria HenkilöY:n sijaan, koska _ oli osallistunut taidekilpailuun.</w:t>
      </w:r>
    </w:p>
    <w:p>
      <w:r>
        <w:rPr>
          <w:b/>
        </w:rPr>
        <w:t xml:space="preserve">Esimerkki 0.2276</w:t>
      </w:r>
    </w:p>
    <w:p>
      <w:r>
        <w:t xml:space="preserve">Asiayhteyssana: nauttiminen.</w:t>
      </w:r>
    </w:p>
    <w:p>
      <w:r>
        <w:rPr>
          <w:b/>
        </w:rPr>
        <w:t xml:space="preserve">Tulos</w:t>
      </w:r>
    </w:p>
    <w:p>
      <w:r>
        <w:t xml:space="preserve">Lause 1: HenkilöX nautti elokuvasta paljon enemmän kuin HenkilöY, koska _ piti kauhuelokuvista.</w:t>
        <w:br/>
        <w:t xml:space="preserve"> Lause 2: HenkilöX nautti elokuvasta paljon enemmän kuin HenkilöY, koska _ ei oikeastaan pitänyt kauhuelokuvista</w:t>
      </w:r>
    </w:p>
    <w:p>
      <w:r>
        <w:rPr>
          <w:b/>
        </w:rPr>
        <w:t xml:space="preserve">Esimerkki 0.2277</w:t>
      </w:r>
    </w:p>
    <w:p>
      <w:r>
        <w:t xml:space="preserve">Asiayhteyssana: ruhjoutunut käsi.</w:t>
      </w:r>
    </w:p>
    <w:p>
      <w:r>
        <w:rPr>
          <w:b/>
        </w:rPr>
        <w:t xml:space="preserve">Tulos</w:t>
      </w:r>
    </w:p>
    <w:p>
      <w:r>
        <w:t xml:space="preserve">Lause 1: HenkilöX pystyi paikkaamaan HenkilöY:n ruhjoutuneen käden, koska _ oli lääkäri sairaalan ensiapupoliklinikalla.</w:t>
        <w:br/>
        <w:t xml:space="preserve"> Lause 2: HenkilöX pystyi paikkaamaan HenkilöY:n ruhjoutuneen käden, koska _ oli potilaana sairaalan ensiapupoliklinikalla.</w:t>
      </w:r>
    </w:p>
    <w:p>
      <w:r>
        <w:rPr>
          <w:b/>
        </w:rPr>
        <w:t xml:space="preserve">Esimerkki 0.2278</w:t>
      </w:r>
    </w:p>
    <w:p>
      <w:r>
        <w:t xml:space="preserve">Kontekstin sana: Kangas.</w:t>
      </w:r>
    </w:p>
    <w:p>
      <w:r>
        <w:rPr>
          <w:b/>
        </w:rPr>
        <w:t xml:space="preserve">Tulos</w:t>
      </w:r>
    </w:p>
    <w:p>
      <w:r>
        <w:t xml:space="preserve">Lause 1: personx itki kovaa persony aiheutti hänen kankaansa, koska _ myöhästyy siitä.</w:t>
        <w:br/>
        <w:t xml:space="preserve"> Lause 2: personx itki vaatteilleen aiheuttamansa kovan kohtelun vuoksi, vaikka _ saa siitä rangaistuksen.</w:t>
      </w:r>
    </w:p>
    <w:p>
      <w:r>
        <w:rPr>
          <w:b/>
        </w:rPr>
        <w:t xml:space="preserve">Esimerkki 0.2279</w:t>
      </w:r>
    </w:p>
    <w:p>
      <w:r>
        <w:t xml:space="preserve">Asiayhteyssana: syödä.</w:t>
      </w:r>
    </w:p>
    <w:p>
      <w:r>
        <w:rPr>
          <w:b/>
        </w:rPr>
        <w:t xml:space="preserve">Tulos</w:t>
      </w:r>
    </w:p>
    <w:p>
      <w:r>
        <w:t xml:space="preserve">Lause 1: HenkilöX pyysi henkilöY:tä menemään uuteen ravintolaan, joka avattiin, vaikka _ ei syö kyseistä ruokalajia.</w:t>
        <w:br/>
        <w:t xml:space="preserve"> Lause 2: HenkilöX ei pyytänyt HenkilöY:tä menemään uuteen ravintolaan, joka avattiin, koska _ ei söisi kyseisen tyyppistä ruokaa.</w:t>
      </w:r>
    </w:p>
    <w:p>
      <w:r>
        <w:rPr>
          <w:b/>
        </w:rPr>
        <w:t xml:space="preserve">Tulos</w:t>
      </w:r>
    </w:p>
    <w:p>
      <w:r>
        <w:t xml:space="preserve">Lause 1: Henkilö X syö säännöllisesti paljon enemmän ruokaa kuin henkilö Y, koska _ on lihavampi henkilö.</w:t>
        <w:br/>
        <w:t xml:space="preserve"> Lause 2: Henkilö X syö säännöllisesti paljon enemmän ruokaa kuin Henkilö Y, koska _ on hoikempi henkilö</w:t>
      </w:r>
    </w:p>
    <w:p>
      <w:r>
        <w:rPr>
          <w:b/>
        </w:rPr>
        <w:t xml:space="preserve">Tulos</w:t>
      </w:r>
    </w:p>
    <w:p>
      <w:r>
        <w:t xml:space="preserve">Lause 1: HenkilöX:llä on 5 lasta, henkilöY:llä ei ole lapsia, koska tämä _ on kokeneempi opettamaan lasta syömään.</w:t>
        <w:br/>
        <w:t xml:space="preserve"> Lause 2: HenkilöX:llä on 5 lasta, henkilöY:llä ei ole lapsia, koska _ on vähemmän kokenut opettamaan lasta syömään.</w:t>
      </w:r>
    </w:p>
    <w:p>
      <w:r>
        <w:rPr>
          <w:b/>
        </w:rPr>
        <w:t xml:space="preserve">Tulos</w:t>
      </w:r>
    </w:p>
    <w:p>
      <w:r>
        <w:t xml:space="preserve">Lause 1: HenkilöX on tekemisissä kiusauksen kanssa syödä HenkilöY:n kakkua, koska _ kamppailee ruokavalion kanssa.</w:t>
        <w:br/>
        <w:t xml:space="preserve"> Lause 2: HenkilöX on tekemisissä kiusauksen kanssa syödä HenkilöY:n kakkua, koska _ ei voi enää syödä</w:t>
      </w:r>
    </w:p>
    <w:p>
      <w:r>
        <w:rPr>
          <w:b/>
        </w:rPr>
        <w:t xml:space="preserve">Tulos</w:t>
      </w:r>
    </w:p>
    <w:p>
      <w:r>
        <w:t xml:space="preserve">Lause 1: HenkilöX otti toisen annoksen pizzaa ja salaattia syödäkseen, mutta HenkilöY ei ottanut, koska _ oli vielä täynnä.</w:t>
        <w:br/>
        <w:t xml:space="preserve"> Lause 2: HenkilöX otti toisen annoksen pizzaa ja salaattia syödäkseen, mutta HenkilöY ei, koska _ oli edelleen nälkäinen</w:t>
      </w:r>
    </w:p>
    <w:p>
      <w:r>
        <w:rPr>
          <w:b/>
        </w:rPr>
        <w:t xml:space="preserve">Tulos</w:t>
      </w:r>
    </w:p>
    <w:p>
      <w:r>
        <w:t xml:space="preserve">Lause 1: HenkilöX oli nälkäinen ja tarvitsi ruokaa HenkilöY omistaa illallisen vain muutaman korttelin päässä työpaikastaan, _ on nälkäinen.</w:t>
        <w:br/>
        <w:t xml:space="preserve"> Lause 2: HenkilöX:llä oli nälkä ja hän tarvitsi ruokaa HenkilöY omistaa illallisen vain parin korttelin päässä työpaikastaan, _ tarjoilee ruokaa.</w:t>
      </w:r>
    </w:p>
    <w:p>
      <w:r>
        <w:rPr>
          <w:b/>
        </w:rPr>
        <w:t xml:space="preserve">Tulos</w:t>
      </w:r>
    </w:p>
    <w:p>
      <w:r>
        <w:t xml:space="preserve">Lause 1: Hevonen ravasi henkilöX:n luo, mutta meni henkilöY:n ohi, koska _ sillä oli porkkana syötäväksi.</w:t>
        <w:br/>
        <w:t xml:space="preserve"> Lause 2: Hevonen ravasi henkilöX:n ohi, mutta meni henkilöY:n luo, koska _:llä oli porkkana syötäväksi</w:t>
      </w:r>
    </w:p>
    <w:p>
      <w:r>
        <w:rPr>
          <w:b/>
        </w:rPr>
        <w:t xml:space="preserve">Tulos</w:t>
      </w:r>
    </w:p>
    <w:p>
      <w:r>
        <w:t xml:space="preserve">Lause 1: Ravintolassa oli tungosta, joten henkilöX ehdotti henkilöY:lle, että he eivät söisi lainkaan, koska _ ei ollut oikeasti nälkä.</w:t>
        <w:br/>
        <w:t xml:space="preserve"> Lause 2: Ravintola oli täynnä, joten HenkilöX ehdotti HenkilöY:lle, että he eivät söisi lainkaan, mutta _ oli todella nälkäinen.</w:t>
      </w:r>
    </w:p>
    <w:p>
      <w:r>
        <w:rPr>
          <w:b/>
        </w:rPr>
        <w:t xml:space="preserve">Tulos</w:t>
      </w:r>
    </w:p>
    <w:p>
      <w:r>
        <w:t xml:space="preserve">Lause 1: Terveenä pysyäkseen HenkilöX ja HenkilöY alkoivat syödä aloe veraa ja _ pitivät sen mausta.</w:t>
        <w:br/>
        <w:t xml:space="preserve"> Lause 2: Terveenä pysyäkseen HenkilöX ja HenkilöY alkoivat syödä aloe veraa ja _ inhosivat sen makua</w:t>
      </w:r>
    </w:p>
    <w:p>
      <w:r>
        <w:rPr>
          <w:b/>
        </w:rPr>
        <w:t xml:space="preserve">Tulos</w:t>
      </w:r>
    </w:p>
    <w:p>
      <w:r>
        <w:t xml:space="preserve">Lause 1: Kun kakkua oli tarjolla, henkilöX söi sitä mielellään, mutta henkilöY pidättäytyi siitä, koska _ oli laiha.</w:t>
        <w:br/>
        <w:t xml:space="preserve"> Lause 2: Kun kakkua oli tarjolla, henkilöX söi sitä mielellään, mutta henkilöY pidättäytyi, koska _ oli pullea</w:t>
      </w:r>
    </w:p>
    <w:p>
      <w:r>
        <w:rPr>
          <w:b/>
        </w:rPr>
        <w:t xml:space="preserve">Esimerkki 0.2280</w:t>
      </w:r>
    </w:p>
    <w:p>
      <w:r>
        <w:t xml:space="preserve">Asiayhteyssana: huijattu.</w:t>
      </w:r>
    </w:p>
    <w:p>
      <w:r>
        <w:rPr>
          <w:b/>
        </w:rPr>
        <w:t xml:space="preserve">Tulos</w:t>
      </w:r>
    </w:p>
    <w:p>
      <w:r>
        <w:t xml:space="preserve">Lause 1: HenkilöX huijasi henkilöY:n ostamaan vanhan autonsa epärealistisen korkeaan hintaan ja _ tunsi itsensä fiksuksi.</w:t>
        <w:br/>
        <w:t xml:space="preserve"> Lause 2: HenkilöX huijasi HenkilöY:n ostamaan vanhan autonsa epärealistisen korkeaan hintaan ja _ tunsi itsensä hölmöksi.</w:t>
      </w:r>
    </w:p>
    <w:p>
      <w:r>
        <w:rPr>
          <w:b/>
        </w:rPr>
        <w:t xml:space="preserve">Esimerkki 0.2281</w:t>
      </w:r>
    </w:p>
    <w:p>
      <w:r>
        <w:t xml:space="preserve">Asiayhteyssana: haukkuminen.</w:t>
      </w:r>
    </w:p>
    <w:p>
      <w:r>
        <w:rPr>
          <w:b/>
        </w:rPr>
        <w:t xml:space="preserve">Tulos</w:t>
      </w:r>
    </w:p>
    <w:p>
      <w:r>
        <w:t xml:space="preserve">Lause 1: HenkilöX inhosi koirien haukkumista, kun taas henkilöY ei välittänyt siitä, joten kun naapurin koirat alkoivat haukkua ulkona, _ suuttui.</w:t>
        <w:br/>
        <w:t xml:space="preserve"> Lause 2: HenkilöX inhosi koirien haukkumista, kun taas HenkilöY ei välittänyt siitä, joten kun naapurin koirat alkoivat haukkua ulkona, _ ei ollut huolissaan.</w:t>
      </w:r>
    </w:p>
    <w:p>
      <w:r>
        <w:rPr>
          <w:b/>
        </w:rPr>
        <w:t xml:space="preserve">Esimerkki 0.2282</w:t>
      </w:r>
    </w:p>
    <w:p>
      <w:r>
        <w:t xml:space="preserve">Kontekstisana: kysymykset.</w:t>
      </w:r>
    </w:p>
    <w:p>
      <w:r>
        <w:rPr>
          <w:b/>
        </w:rPr>
        <w:t xml:space="preserve">Tulos</w:t>
      </w:r>
    </w:p>
    <w:p>
      <w:r>
        <w:t xml:space="preserve">Lause 1: HenkilöX:llä oli paljon ongelmia, joita henkilöY oli kyllästynyt käsittelemään, joten _ tunsi itsensä hylätyksi, kun hän lopulta muutti pois.</w:t>
        <w:br/>
        <w:t xml:space="preserve"> Lause 2: HenkilöX:llä oli paljon ongelmia, joita HenkilöY oli kyllästynyt käsittelemään, joten _ tunsi olonsa helpotetuksi, kun hän lopulta muutti pois.</w:t>
      </w:r>
    </w:p>
    <w:p>
      <w:r>
        <w:rPr>
          <w:b/>
        </w:rPr>
        <w:t xml:space="preserve">Esimerkki 0.2283</w:t>
      </w:r>
    </w:p>
    <w:p>
      <w:r>
        <w:t xml:space="preserve">Kontekstin sana: Kreikan kieli.</w:t>
      </w:r>
    </w:p>
    <w:p>
      <w:r>
        <w:rPr>
          <w:b/>
        </w:rPr>
        <w:t xml:space="preserve">Tulos</w:t>
      </w:r>
    </w:p>
    <w:p>
      <w:r>
        <w:t xml:space="preserve">Lause 1: HenkilöX tykkää syödä kreikkalaista ruokaa, mutta henkilöY syö mielellään kiinalaista ruokaa. _ tilasi lounaaksi gyrosruokaa.</w:t>
        <w:br/>
        <w:t xml:space="preserve"> Lause 2: HenkilöX tykkäsi syödä kreikkalaista ruokaa, mutta HenkilöY tykkää syödä kiinalaista ruokaa</w:t>
        <w:t xml:space="preserve"> _ tilasi lounaaksi makeahapan kanaa.</w:t>
      </w:r>
    </w:p>
    <w:p>
      <w:r>
        <w:rPr>
          <w:b/>
        </w:rPr>
        <w:t xml:space="preserve">Tulos</w:t>
      </w:r>
    </w:p>
    <w:p>
      <w:r>
        <w:t xml:space="preserve">Lause 1: Oppiakseen puhumaan kreikkaa HenkilöX hakeutui HenkilöY:n luokse, koska _ oli aloittelija.</w:t>
        <w:br/>
        <w:t xml:space="preserve"> Lause 2: Oppiakseen puhumaan kreikkaa henkilöX hakeutui henkilöY:n luokse, koska hän _ puhui kreikkaa...</w:t>
      </w:r>
    </w:p>
    <w:p>
      <w:r>
        <w:rPr>
          <w:b/>
        </w:rPr>
        <w:t xml:space="preserve">Esimerkki 0.2284</w:t>
      </w:r>
    </w:p>
    <w:p>
      <w:r>
        <w:t xml:space="preserve">Asiayhteyssana: fashionista.</w:t>
      </w:r>
    </w:p>
    <w:p>
      <w:r>
        <w:rPr>
          <w:b/>
        </w:rPr>
        <w:t xml:space="preserve">Tulos</w:t>
      </w:r>
    </w:p>
    <w:p>
      <w:r>
        <w:t xml:space="preserve">Lause 1: Muodin harrastaminen oli hyvin tärkeää henkilöX:lle, mutta ei henkilöY:lle, joten hän luki kaiken uusimmista muotivirtauksista.</w:t>
        <w:br/>
        <w:t xml:space="preserve"> Lause 2: Muodin harrastaminen oli hyvin tärkeää henkilöX:lle, mutta ei henkilöY:lle, joten _ luki kaiken uusimmista autotrendeistä</w:t>
      </w:r>
    </w:p>
    <w:p>
      <w:r>
        <w:rPr>
          <w:b/>
        </w:rPr>
        <w:t xml:space="preserve">Tulos</w:t>
      </w:r>
    </w:p>
    <w:p>
      <w:r>
        <w:t xml:space="preserve">Lause 1: HenkilöX oli henkilöY:hen verrattuna vilpitön muotitietäjä, joten _ oli aina innokas antamaan muotineuvoja.</w:t>
        <w:br/>
        <w:t xml:space="preserve"> Lause 2: HenkilöX oli hyväuskoinen muotiharrastaja verrattuna henkilöY:hen , joten _ oli aina innokas hakemaan muotineuvoja.</w:t>
      </w:r>
    </w:p>
    <w:p>
      <w:r>
        <w:rPr>
          <w:b/>
        </w:rPr>
        <w:t xml:space="preserve">Esimerkki 0,2285</w:t>
      </w:r>
    </w:p>
    <w:p>
      <w:r>
        <w:t xml:space="preserve">Kontekstisana: sanat.</w:t>
      </w:r>
    </w:p>
    <w:p>
      <w:r>
        <w:rPr>
          <w:b/>
        </w:rPr>
        <w:t xml:space="preserve">Tulos</w:t>
      </w:r>
    </w:p>
    <w:p>
      <w:r>
        <w:t xml:space="preserve">Lause 1: HenkilöX voitti kykyjenetsintäkilpailun laulukilpailun henkilöäY vastaan, koska _ muisti laulun sanat oikein.</w:t>
        <w:br/>
        <w:t xml:space="preserve"> Lause 2: HenkilöX hävisi kykyjenetsintäkilpailun laulukilpailun henkilöY:tä vastaan, koska _ muisti laulun sanat oikein.</w:t>
      </w:r>
    </w:p>
    <w:p>
      <w:r>
        <w:rPr>
          <w:b/>
        </w:rPr>
        <w:t xml:space="preserve">Tulos</w:t>
      </w:r>
    </w:p>
    <w:p>
      <w:r>
        <w:t xml:space="preserve">Lause 1: HenkilöX:n kirjoittamia laulujen sanoituksia ei pidetty yhtä ainutlaatuisina kuin HenkilöY:n kirjoittamia, koska niistä puuttui luovuus.</w:t>
        <w:br/>
        <w:t xml:space="preserve"> Lause 2: HenkilöX:n kirjoittamia laulujen sanoituksia ei pidetty yhtä ainutlaatuisina kuin HenkilöY:n kirjoittamia, koska _ oli luovempi</w:t>
      </w:r>
    </w:p>
    <w:p>
      <w:r>
        <w:rPr>
          <w:b/>
        </w:rPr>
        <w:t xml:space="preserve">Esimerkki 0.2286</w:t>
      </w:r>
    </w:p>
    <w:p>
      <w:r>
        <w:t xml:space="preserve">Asiayhteyssana: laadittu.</w:t>
      </w:r>
    </w:p>
    <w:p>
      <w:r>
        <w:rPr>
          <w:b/>
        </w:rPr>
        <w:t xml:space="preserve">Tulos</w:t>
      </w:r>
    </w:p>
    <w:p>
      <w:r>
        <w:t xml:space="preserve">Lause 1: HenkilöX kutsuttiin armeijaan ja henkilöY ei, joten _ joutuu nyt lähtemään sotilasleirille.</w:t>
        <w:br/>
        <w:t xml:space="preserve"> Lause 2: HenkilöX kutsuttiin armeijaan ja HenkilöY ei, joten _ joutuu nyt lähtemään kouluun.</w:t>
      </w:r>
    </w:p>
    <w:p>
      <w:r>
        <w:rPr>
          <w:b/>
        </w:rPr>
        <w:t xml:space="preserve">Esimerkki 0.2287</w:t>
      </w:r>
    </w:p>
    <w:p>
      <w:r>
        <w:t xml:space="preserve">Asiayhteyssana: hampaat.</w:t>
      </w:r>
    </w:p>
    <w:p>
      <w:r>
        <w:rPr>
          <w:b/>
        </w:rPr>
        <w:t xml:space="preserve">Tulos</w:t>
      </w:r>
    </w:p>
    <w:p>
      <w:r>
        <w:t xml:space="preserve">Lause 1: HenkilöX harjasi hampaansa melko säännöllisesti, mutta henkilöY ei. _ joutui harvoin käymään hammaslääkärissä.</w:t>
        <w:br/>
        <w:t xml:space="preserve"> Lause 2: HenkilöX harjasi hampaansa melko säännöllisesti, mutta henkilöY ei. _ joutui käymään hammaslääkärissä usein.</w:t>
      </w:r>
    </w:p>
    <w:p>
      <w:r>
        <w:rPr>
          <w:b/>
        </w:rPr>
        <w:t xml:space="preserve">Tulos</w:t>
      </w:r>
    </w:p>
    <w:p>
      <w:r>
        <w:t xml:space="preserve">Lause 1: HenkilöX kommentoi, kuinka likaiset olivat HenkilöY:n hampaat sen jälkeen, kun hän oli puhdistanut ne, joten _ oli hyvin järkyttynyt.</w:t>
        <w:br/>
        <w:t xml:space="preserve"> Lause 2: HenkilöX kommentoi, kuinka likaiset olivat HenkilöY:n hampaat sen jälkeen, kun hän oli puhdistanut ne, joten _ oli hyvin iloinen .</w:t>
      </w:r>
    </w:p>
    <w:p>
      <w:r>
        <w:rPr>
          <w:b/>
        </w:rPr>
        <w:t xml:space="preserve">Tulos</w:t>
      </w:r>
    </w:p>
    <w:p>
      <w:r>
        <w:t xml:space="preserve">Lause 1: HenkilöX:n ei tarvitse ottaa hampaitaan esiin harjatakseen ne kuten henkilöY:n, koska _:llä ei ole hammasproteeseja.</w:t>
        <w:br/>
        <w:t xml:space="preserve"> Lause 2: Henkilö X:n ei tarvitse ottaa hampaitaan esiin harjatakseen ne kuten henkilö Y:llä, koska _:llä on hammasproteesit</w:t>
      </w:r>
    </w:p>
    <w:p>
      <w:r>
        <w:rPr>
          <w:b/>
        </w:rPr>
        <w:t xml:space="preserve">Tulos</w:t>
      </w:r>
    </w:p>
    <w:p>
      <w:r>
        <w:t xml:space="preserve">Lause 1: HenkilöX menee henkilöY:n hampaiden puhdistukseen, koska _ hänellä on hammassärkyä.</w:t>
        <w:br/>
        <w:t xml:space="preserve"> Lause 2: HenkilöX menee henkilöY:n hampaiden puhdistukseen, koska _ auttaa ehkäisemään hammaskipuja</w:t>
      </w:r>
    </w:p>
    <w:p>
      <w:r>
        <w:rPr>
          <w:b/>
        </w:rPr>
        <w:t xml:space="preserve">Tulos</w:t>
      </w:r>
    </w:p>
    <w:p>
      <w:r>
        <w:t xml:space="preserve">Lause 1: HenkilöX:llä oli kaunis hymy, kun taas henkilöY oli vastenmielinen, koska _ oli niin kauniit hampaat .</w:t>
        <w:br/>
        <w:t xml:space="preserve"> Lause 2: Henkilö X:llä oli kaunis hymy, kun taas henkilö Y oli vastenmielinen, koska _:llä oli niin surkeat hampaat .</w:t>
      </w:r>
    </w:p>
    <w:p>
      <w:r>
        <w:rPr>
          <w:b/>
        </w:rPr>
        <w:t xml:space="preserve">Tulos</w:t>
      </w:r>
    </w:p>
    <w:p>
      <w:r>
        <w:t xml:space="preserve">Lause 1: HenkilöX:llä oli kauniit valkoiset hampaat, kun taas henkilöY:llä oli värjäytyneet keltaiset hampaat, joten _ tykkäsi näyttää hymynsä.</w:t>
        <w:br/>
        <w:t xml:space="preserve"> Lause 2: HenkilöX:llä oli kauniit valkoiset hampaat, kun taas HenkilöY:llä oli värjäytyneet keltaiset hampaat, joten _ nolottaa näyttää hymynsä.</w:t>
      </w:r>
    </w:p>
    <w:p>
      <w:r>
        <w:rPr>
          <w:b/>
        </w:rPr>
        <w:t xml:space="preserve">Tulos</w:t>
      </w:r>
    </w:p>
    <w:p>
      <w:r>
        <w:t xml:space="preserve">Lause 1: HenkilöX:llä oli hammaskipuja, joita henkilöY:llä ei ollut, koska hänen viisaudenhampaansa tulivat sisään väärässä kulmassa.</w:t>
        <w:br/>
        <w:t xml:space="preserve"> Lause 2: HenkilöX:llä oli hammaskipuja, joita henkilöY:llä ei ollut, koska _ viisaudenhampaat eivät tulleet väärään kulmaan.</w:t>
      </w:r>
    </w:p>
    <w:p>
      <w:r>
        <w:rPr>
          <w:b/>
        </w:rPr>
        <w:t xml:space="preserve">Tulos</w:t>
      </w:r>
    </w:p>
    <w:p>
      <w:r>
        <w:t xml:space="preserve">Lause 1: HenkilöX:ltä lyötiin hampaat irti ottelun aikana, mutta henkilöY:ltä ei, koska _ oli yksi ottelijoista.</w:t>
        <w:br/>
        <w:t xml:space="preserve"> Lause 2: HenkilöX:ltä lyötiin hampaat irti ottelun aikana, mutta henkilöY:ltä ei, koska _ oli yksi kulmamiehistä</w:t>
      </w:r>
    </w:p>
    <w:p>
      <w:r>
        <w:rPr>
          <w:b/>
        </w:rPr>
        <w:t xml:space="preserve">Tulos</w:t>
      </w:r>
    </w:p>
    <w:p>
      <w:r>
        <w:t xml:space="preserve">Lause 1: HenkilöX:llä oli täysin valkoiset hampaat, kun taas henkilöY:llä oli kellastuneet hampaat; _ tarjosi hänelle valkaisevaa hammastahnaa.</w:t>
        <w:br/>
        <w:t xml:space="preserve"> Lause 2: HenkilöX:llä oli kellastuneet hampaat, kun taas HenkilöY:llä oli täysin valkoiset hampaat; _ tarjosi hänelle valkaisevaa hammastahnaa.</w:t>
      </w:r>
    </w:p>
    <w:p>
      <w:r>
        <w:rPr>
          <w:b/>
        </w:rPr>
        <w:t xml:space="preserve">Tulos</w:t>
      </w:r>
    </w:p>
    <w:p>
      <w:r>
        <w:t xml:space="preserve">Lause 1: HenkilöX:llä oli kiiltävän valkoiset hampaat, mutta henkilöY:llä ei, koska _ harjasi ja puhdisti hampaansa päivittäin.</w:t>
        <w:br/>
        <w:t xml:space="preserve"> Lause 2: HenkilöX:llä oli kiiltävän valkoiset hampaat, mutta henkilöY:llä ei ollut, koska _ harjasi ja käytti hammaslankaa joka viikko.</w:t>
      </w:r>
    </w:p>
    <w:p>
      <w:r>
        <w:rPr>
          <w:b/>
        </w:rPr>
        <w:t xml:space="preserve">Tulos</w:t>
      </w:r>
    </w:p>
    <w:p>
      <w:r>
        <w:t xml:space="preserve">Lause 1: HenkilöX:llä oli hyvin vinot hampaat, mutta henkilöY:llä oli suorat hampaat. _ joutui menemään hammaslääkäriin hammasrautoja varten.</w:t>
        <w:br/>
        <w:t xml:space="preserve"> Lause 2: HenkilöX:llä oli hyvin vinot hampaat, mutta henkilöY:llä oli suorat hampaat</w:t>
        <w:t xml:space="preserve"> _ joutui menemään hammaslääkäriin täyttämään reiän.</w:t>
      </w:r>
    </w:p>
    <w:p>
      <w:r>
        <w:rPr>
          <w:b/>
        </w:rPr>
        <w:t xml:space="preserve">Tulos</w:t>
      </w:r>
    </w:p>
    <w:p>
      <w:r>
        <w:t xml:space="preserve">Lause 1: HenkilöX:n hampaita hoiti klinikalla henkilöY, koska _ oli potilaana.</w:t>
        <w:br/>
        <w:t xml:space="preserve"> Lause 2: HenkilöX:n hampaita hoiti klinikalla henkilöY, koska _ oli hammaslääkäri.</w:t>
      </w:r>
    </w:p>
    <w:p>
      <w:r>
        <w:rPr>
          <w:b/>
        </w:rPr>
        <w:t xml:space="preserve">Tulos</w:t>
      </w:r>
    </w:p>
    <w:p>
      <w:r>
        <w:t xml:space="preserve">Lause 1: HenkilöX:n oli mentävä hammaslääkäriin ja korjattava hampaansa, kun taas henkilöY jäi kotiin, koska _ häneltä oli murtunut hammas.</w:t>
        <w:br/>
        <w:t xml:space="preserve"> Lause 2: HenkilöX:n oli mentävä hammaslääkäriin ja korjattava hampaansa, kun taas HenkilöY jäi kotiin, koska _:n oli mentävä töihin.</w:t>
      </w:r>
    </w:p>
    <w:p>
      <w:r>
        <w:rPr>
          <w:b/>
        </w:rPr>
        <w:t xml:space="preserve">Tulos</w:t>
      </w:r>
    </w:p>
    <w:p>
      <w:r>
        <w:t xml:space="preserve">Lause 1: HenkilöX halusi, että henkilöY:llä olisi vahvat hampaat, joten _ varmisti, että hän tiesi, mistä saa kalsiumia.</w:t>
        <w:br/>
        <w:t xml:space="preserve"> Lause 2: HenkilöX halusi, että henkilöY:llä olisi vahvat hampaat, joten hän varmisti, että _ tiesi, mistä saa kalsiumia</w:t>
      </w:r>
    </w:p>
    <w:p>
      <w:r>
        <w:rPr>
          <w:b/>
        </w:rPr>
        <w:t xml:space="preserve">Tulos</w:t>
      </w:r>
    </w:p>
    <w:p>
      <w:r>
        <w:t xml:space="preserve">Lause 1: HenkilöX oli kateellinen siitä, että henkilöY:llä oli valkoisemmat hampaat, koska _:llä oli huonot hampaidenhoitotottumukset.</w:t>
        <w:br/>
        <w:t xml:space="preserve"> Lause 2: HenkilöX oli kateellinen siitä, että henkilöY:llä oli valkoisemmat hampaat, koska _:llä oli hyvät hampaidenhoitotottumukset</w:t>
      </w:r>
    </w:p>
    <w:p>
      <w:r>
        <w:rPr>
          <w:b/>
        </w:rPr>
        <w:t xml:space="preserve">Tulos</w:t>
      </w:r>
    </w:p>
    <w:p>
      <w:r>
        <w:t xml:space="preserve">Lause 1: HenkilöX:stä ei koskaan tulisi yhtä hyvää hammaslääkäriä kuin henkilöY:stä, vaikka hampaat kiehtovat häntä.</w:t>
        <w:br/>
        <w:t xml:space="preserve"> Lause 2: HenkilöX:stä ei koskaan tulisi yhtä hyvää hammaslääkäriä kuin HenkilöY:stä, koska _ on innostunut hampaista</w:t>
      </w:r>
    </w:p>
    <w:p>
      <w:r>
        <w:rPr>
          <w:b/>
        </w:rPr>
        <w:t xml:space="preserve">Tulos</w:t>
      </w:r>
    </w:p>
    <w:p>
      <w:r>
        <w:t xml:space="preserve">Lause 1: Hammaslääkäri kehui henkilöX:ää mutta ei henkilöY:tä hänen suuhygieniatottumuksistaan, koska _ hampaissa oli paljon reikiä.</w:t>
        <w:br/>
        <w:t xml:space="preserve"> Lause 2: Hammaslääkäri kehui henkilöX:ää, mutta ei henkilöY:tä hänen suuhygieniatottumuksistaan, koska _:llä ei ollut reikiä hampaissaan</w:t>
      </w:r>
    </w:p>
    <w:p>
      <w:r>
        <w:rPr>
          <w:b/>
        </w:rPr>
        <w:t xml:space="preserve">Tulos</w:t>
      </w:r>
    </w:p>
    <w:p>
      <w:r>
        <w:t xml:space="preserve">Lause 1: HenkilöX:n hampaat ovat keltaisemmat kuin henkilöY:n, koska hän juo koko ajan pääasiassa kahvia.</w:t>
        <w:br/>
        <w:t xml:space="preserve"> Lause 2: HenkilöX:n hampaat ovat keltaisemmat kuin HenkilöY:n, koska hän juo koko ajan pääasiassa vettä</w:t>
      </w:r>
    </w:p>
    <w:p>
      <w:r>
        <w:rPr>
          <w:b/>
        </w:rPr>
        <w:t xml:space="preserve">Tulos</w:t>
      </w:r>
    </w:p>
    <w:p>
      <w:r>
        <w:t xml:space="preserve">Lause 1: HenkilöX:n hampaat eivät ole yhtä valkoiset kuin henkilöY:n, koska _ on aina ollut tupakoitsija.</w:t>
        <w:br/>
        <w:t xml:space="preserve"> Lause 2: HenkilöX:n hampaat eivät ole yhtä valkoiset kuin henkilöY:n, koska _ ei ole koskaan tupakoinut</w:t>
      </w:r>
    </w:p>
    <w:p>
      <w:r>
        <w:rPr>
          <w:b/>
        </w:rPr>
        <w:t xml:space="preserve">Tulos</w:t>
      </w:r>
    </w:p>
    <w:p>
      <w:r>
        <w:t xml:space="preserve">Lause 1: HenkilöX:n hampaat eivät ole yhtä valkoiset kuin henkilöY:n, koska _ juo vain kahvia.</w:t>
        <w:br/>
        <w:t xml:space="preserve"> Lause 2: HenkilöX:n hampaat eivät ole yhtä valkoiset kuin henkilöY:n, koska _ juo vain vettä</w:t>
      </w:r>
    </w:p>
    <w:p>
      <w:r>
        <w:rPr>
          <w:b/>
        </w:rPr>
        <w:t xml:space="preserve">Tulos</w:t>
      </w:r>
    </w:p>
    <w:p>
      <w:r>
        <w:t xml:space="preserve">Lause 1: HenkilöX:n hampaat ovat olleet kipeät, ja henkilöY kertoo, että hänellä on reikä. _ on hammaslääkäripotilas.</w:t>
        <w:br/>
        <w:t xml:space="preserve"> Lause 2: HenkilöX:n hampaat ovat olleet kipeät, ja henkilöY kertoo, että hänellä on reikä</w:t>
        <w:t xml:space="preserve"> _ on hammashoitaja.</w:t>
      </w:r>
    </w:p>
    <w:p>
      <w:r>
        <w:rPr>
          <w:b/>
        </w:rPr>
        <w:t xml:space="preserve">Tulos</w:t>
      </w:r>
    </w:p>
    <w:p>
      <w:r>
        <w:t xml:space="preserve">Lause 1: HenkilöX:n hampaat olivat paljon paremmat kuin henkilöY:n, koska _ harjasi aina hampaansa.</w:t>
        <w:br/>
        <w:t xml:space="preserve"> Lause 2: HenkilöX:n hampaat olivat paljon paremmat kuin HenkilöY:n, koska _ vältti aina hampaitaan</w:t>
      </w:r>
    </w:p>
    <w:p>
      <w:r>
        <w:rPr>
          <w:b/>
        </w:rPr>
        <w:t xml:space="preserve">Tulos</w:t>
      </w:r>
    </w:p>
    <w:p>
      <w:r>
        <w:t xml:space="preserve">Lause 1: Hampaiden reikiintyminen oli ongelma henkilöX:lle, mutta ei henkilöY:lle , koska _ laiminlöi hampaitaan.</w:t>
        <w:br/>
        <w:t xml:space="preserve"> Lause 2: Hampaiden reikiintyminen oli ongelma henkilöX:lle mutta ei henkilöY:lle , koska _ huolehti hampaistaan</w:t>
      </w:r>
    </w:p>
    <w:p>
      <w:r>
        <w:rPr>
          <w:b/>
        </w:rPr>
        <w:t xml:space="preserve">Esimerkki 0.2288</w:t>
      </w:r>
    </w:p>
    <w:p>
      <w:r>
        <w:t xml:space="preserve">Asiayhteyssana: täysin.</w:t>
      </w:r>
    </w:p>
    <w:p>
      <w:r>
        <w:rPr>
          <w:b/>
        </w:rPr>
        <w:t xml:space="preserve">Tulos</w:t>
      </w:r>
    </w:p>
    <w:p>
      <w:r>
        <w:t xml:space="preserve">Lause 1: Kun henkilöX oli romuttanut auton täysin, hänet pidätettiin, mutta ei henkilöY:tä, koska _ aiheutti onnettomuudessa kuolemantapauksen.</w:t>
        <w:br/>
        <w:t xml:space="preserve"> Lause 2: Kun auto oli romuttunut täysin, HenkilöX mutta ei HenkilöY pidätettiin, koska _ ei aiheuttanut kuolemantapausta onnettomuudessa</w:t>
      </w:r>
    </w:p>
    <w:p>
      <w:r>
        <w:rPr>
          <w:b/>
        </w:rPr>
        <w:t xml:space="preserve">Esimerkki 0.2289</w:t>
      </w:r>
    </w:p>
    <w:p>
      <w:r>
        <w:t xml:space="preserve">Asiayhteyssana: cooler.</w:t>
      </w:r>
    </w:p>
    <w:p>
      <w:r>
        <w:rPr>
          <w:b/>
        </w:rPr>
        <w:t xml:space="preserve">Tulos</w:t>
      </w:r>
    </w:p>
    <w:p>
      <w:r>
        <w:t xml:space="preserve">Lause 1: HenkilöX:llä on aina mukanaan kylmälaukku, jossa on juomia, mutta henkilöY:llä ei, koska _ haluaa olla juomatta.</w:t>
        <w:br/>
        <w:t xml:space="preserve"> Lause 2: HenkilöX kantaa aina mukanaan kylmälaukkua, jossa on juomia, mutta ei henkilöY, koska _ pitää kuumuudesta</w:t>
      </w:r>
    </w:p>
    <w:p>
      <w:r>
        <w:rPr>
          <w:b/>
        </w:rPr>
        <w:t xml:space="preserve">Tulos</w:t>
      </w:r>
    </w:p>
    <w:p>
      <w:r>
        <w:t xml:space="preserve">Lause 1: HenkilöX pyysi HenkilöY:tä hakemaan erikoismaalia, jotta _ voisi näyttää hänelle, miten heidän piknik-jäähdyttimensä maalataan.</w:t>
        <w:br/>
        <w:t xml:space="preserve"> Lause 2: HenkilöX pyysi HenkilöY:tä hakemaan erityistä maalia, jotta _ voisi auttaa maalaamaan heidän piknik-jäähdyttimensä</w:t>
      </w:r>
    </w:p>
    <w:p>
      <w:r>
        <w:rPr>
          <w:b/>
        </w:rPr>
        <w:t xml:space="preserve">Esimerkki 0,2290</w:t>
      </w:r>
    </w:p>
    <w:p>
      <w:r>
        <w:t xml:space="preserve">Kontekstin sana: Tanssi.</w:t>
      </w:r>
    </w:p>
    <w:p>
      <w:r>
        <w:rPr>
          <w:b/>
        </w:rPr>
        <w:t xml:space="preserve">Tulos</w:t>
      </w:r>
    </w:p>
    <w:p>
      <w:r>
        <w:t xml:space="preserve">Lause 1: Tanssiaisissa henkilöX pyysi henkilöY:tä tanssimaan kanssaan, koska _ oli ihastunut häneen.</w:t>
        <w:br/>
        <w:t xml:space="preserve"> Lause 2: Tanssiaisissa HenkilöX hyväksyi HenkilöY:n kutsun tanssia heidän kanssaan, koska _ oli hyvin ihastunut häneen</w:t>
      </w:r>
    </w:p>
    <w:p>
      <w:r>
        <w:rPr>
          <w:b/>
        </w:rPr>
        <w:t xml:space="preserve">Tulos</w:t>
      </w:r>
    </w:p>
    <w:p>
      <w:r>
        <w:t xml:space="preserve">Lause 1: Tanssin opettelu oli helppoa henkilöX:lle, mutta haastavaa henkilöY:lle, koska _ oli musikaalinen.</w:t>
        <w:br/>
        <w:t xml:space="preserve"> Lause 2: Tanssin oppiminen oli jotain, joka oli vaikeaa henkilöX:lle, mutta ei ollut haaste henkilöY:lle, koska _ oli musikaalinen luusto</w:t>
      </w:r>
    </w:p>
    <w:p>
      <w:r>
        <w:rPr>
          <w:b/>
        </w:rPr>
        <w:t xml:space="preserve">Tulos</w:t>
      </w:r>
    </w:p>
    <w:p>
      <w:r>
        <w:t xml:space="preserve">Lause 1: HenkilöX hurrasi ja taputti henkilöY:lle sen jälkeen, kun _ katsoi hänen esittävän lavalla kauniin tanssinumeron.</w:t>
        <w:br/>
        <w:t xml:space="preserve"> Lause 2: HenkilöX hurrasi ja taputti HenkilöY:lle sen jälkeen, kun _ esitti lavalla kauniin tanssinäytelmän.</w:t>
      </w:r>
    </w:p>
    <w:p>
      <w:r>
        <w:rPr>
          <w:b/>
        </w:rPr>
        <w:t xml:space="preserve">Esimerkki 0.2291</w:t>
      </w:r>
    </w:p>
    <w:p>
      <w:r>
        <w:t xml:space="preserve">Asiayhteyssana: menettely.</w:t>
      </w:r>
    </w:p>
    <w:p>
      <w:r>
        <w:rPr>
          <w:b/>
        </w:rPr>
        <w:t xml:space="preserve">Tulos</w:t>
      </w:r>
    </w:p>
    <w:p>
      <w:r>
        <w:t xml:space="preserve">Lause 1: HenkilöX kysyi henkilöY:ltä, oliko lääketieteellinen toimenpide täysin turvallinen, _ oli huolissaan siitä, että se ei ollut.</w:t>
        <w:br/>
        <w:t xml:space="preserve"> Lause 2: HenkilöX kysyi HenkilöY:ltä, oliko lääketieteellinen toimenpide täysin turvallinen, _ oli varma, että se oli.</w:t>
      </w:r>
    </w:p>
    <w:p>
      <w:r>
        <w:rPr>
          <w:b/>
        </w:rPr>
        <w:t xml:space="preserve">Tulos</w:t>
      </w:r>
    </w:p>
    <w:p>
      <w:r>
        <w:t xml:space="preserve">Lause 1: HenkilöX kävi läpi lääketieteellisen toimenpiteen, jonka suoritti HenkilöY, ja _ selvisi toimenpiteestä kunnialla.</w:t>
        <w:br/>
        <w:t xml:space="preserve"> Lause 2: HenkilöX kävi läpi lääketieteellisen toimenpiteen, jonka suoritti HenkilöY, ja _ selvisi toimenpiteestä kunn</w:t>
      </w:r>
    </w:p>
    <w:p>
      <w:r>
        <w:rPr>
          <w:b/>
        </w:rPr>
        <w:t xml:space="preserve">Tulos</w:t>
      </w:r>
    </w:p>
    <w:p>
      <w:r>
        <w:t xml:space="preserve">Lause 1: HenkilöX pystyi kuuntelemaan opettajaa oppiakseen menettelyn, kun HenkilöY katseli ulos ikkunasta, koska _ oli tarkkaavainen.</w:t>
        <w:br/>
        <w:t xml:space="preserve"> Lause 2: HenkilöX pystyi kuuntelemaan opettajaa oppiakseen menettelyn, kun HenkilöY katsoi ulos ikkunasta, koska _ oli hajamielinen.</w:t>
      </w:r>
    </w:p>
    <w:p>
      <w:r>
        <w:rPr>
          <w:b/>
        </w:rPr>
        <w:t xml:space="preserve">Esimerkki 0.2292</w:t>
      </w:r>
    </w:p>
    <w:p>
      <w:r>
        <w:t xml:space="preserve">Asiayhteyssana: tutkiminen.</w:t>
      </w:r>
    </w:p>
    <w:p>
      <w:r>
        <w:rPr>
          <w:b/>
        </w:rPr>
        <w:t xml:space="preserve">Tulos</w:t>
      </w:r>
    </w:p>
    <w:p>
      <w:r>
        <w:t xml:space="preserve">Lause 1: HenkilöX oli uupunut, kun hän oli melkein saanut valmiiksi henkilöY:n historian ja taustan tutkimisen, _ vaikutti täydelliseltä.</w:t>
        <w:br/>
        <w:t xml:space="preserve"> Lause 2: HenkilöX oli uupunut, kun hän oli melkein saanut valmiiksi HenkilöY:n historian ja taustan tutkimisen, _ vaikutti uupuneelta</w:t>
      </w:r>
    </w:p>
    <w:p>
      <w:r>
        <w:rPr>
          <w:b/>
        </w:rPr>
        <w:t xml:space="preserve">Esimerkki 0.2293</w:t>
      </w:r>
    </w:p>
    <w:p>
      <w:r>
        <w:t xml:space="preserve">Asiayhteyssana: shinier.</w:t>
      </w:r>
    </w:p>
    <w:p>
      <w:r>
        <w:rPr>
          <w:b/>
        </w:rPr>
        <w:t xml:space="preserve">Tulos</w:t>
      </w:r>
    </w:p>
    <w:p>
      <w:r>
        <w:t xml:space="preserve">Lause 1: HenkilöX:n jalat olivat kiiltävämmät kuin HenkilY:n, koska _ muisti aina kosteuttaa jalkansa suihkun jälkeen.</w:t>
        <w:br/>
        <w:t xml:space="preserve"> Lause 2: HenkilöX:n jalat olivat kiiltävämmät kuin henkilöY:n, koska _ unohti aina kosteuttaa jalkansa suihkun jälkeen</w:t>
      </w:r>
    </w:p>
    <w:p>
      <w:r>
        <w:rPr>
          <w:b/>
        </w:rPr>
        <w:t xml:space="preserve">Esimerkki 0.2294</w:t>
      </w:r>
    </w:p>
    <w:p>
      <w:r>
        <w:t xml:space="preserve">Asiayhteyssana: kastike.</w:t>
      </w:r>
    </w:p>
    <w:p>
      <w:r>
        <w:rPr>
          <w:b/>
        </w:rPr>
        <w:t xml:space="preserve">Tulos</w:t>
      </w:r>
    </w:p>
    <w:p>
      <w:r>
        <w:t xml:space="preserve">Lause 1: Karamellikastikkeen valmistuksessa henkilöX teki hyvää työtä, kun taas henkilöY ei, koska _ hänellä oli hyvä resepti.</w:t>
        <w:br/>
        <w:t xml:space="preserve"> Lause 2: Karamellikastikkeen valmistuksessa henkilöX teki hyvää työtä, mutta henkilöY ei, koska _:llä oli huono resepti</w:t>
      </w:r>
    </w:p>
    <w:p>
      <w:r>
        <w:rPr>
          <w:b/>
        </w:rPr>
        <w:t xml:space="preserve">Tulos</w:t>
      </w:r>
    </w:p>
    <w:p>
      <w:r>
        <w:t xml:space="preserve">Lause 1: HenkilöX on kokki, HenkilöY ei tee ruokaa, joten _ voisi kertoa, miten kastike tehdään.</w:t>
        <w:br/>
        <w:t xml:space="preserve"> Lause 2: HenkilöX on kokki, HenkilöY ei tee ruokaa, joten _ ei pystyisi kertomaan, miten kastike tehdään.</w:t>
      </w:r>
    </w:p>
    <w:p>
      <w:r>
        <w:rPr>
          <w:b/>
        </w:rPr>
        <w:t xml:space="preserve">Tulos</w:t>
      </w:r>
    </w:p>
    <w:p>
      <w:r>
        <w:t xml:space="preserve">Lause 1: HenkilöX antoi HenkilöY:n maistaa lusikallista marinarakastiketta, koska _ oli kokkioppilas.</w:t>
        <w:br/>
        <w:t xml:space="preserve"> Lause 2: Henkilö X antoi Henkilön Y maistaa lusikallista marinarakastiketta, koska _ oli kokkioppilas</w:t>
      </w:r>
    </w:p>
    <w:p>
      <w:r>
        <w:rPr>
          <w:b/>
        </w:rPr>
        <w:t xml:space="preserve">Tulos</w:t>
      </w:r>
    </w:p>
    <w:p>
      <w:r>
        <w:t xml:space="preserve">Lause 1: HenkilöX:n tekemä kastike on paljon maukkaampaa kuin henkilöY:n tekemä kastike, koska _ on kokki.</w:t>
        <w:br/>
        <w:t xml:space="preserve"> Lause 2: HenkilöX:n tekemä kastike on paljon maukkaampaa kuin HenkilöY:n tekemä kastike, koska _ on aloitteleva kokki</w:t>
      </w:r>
    </w:p>
    <w:p>
      <w:r>
        <w:rPr>
          <w:b/>
        </w:rPr>
        <w:t xml:space="preserve">Esimerkki 0,2295</w:t>
      </w:r>
    </w:p>
    <w:p>
      <w:r>
        <w:t xml:space="preserve">Asiayhteyssana: varpaankynnet.</w:t>
      </w:r>
    </w:p>
    <w:p>
      <w:r>
        <w:rPr>
          <w:b/>
        </w:rPr>
        <w:t xml:space="preserve">Tulos</w:t>
      </w:r>
    </w:p>
    <w:p>
      <w:r>
        <w:t xml:space="preserve">Lause 1: HenkilöX ei välittänyt hygieniasta, kun taas HenkilöY oli siisteyshullu, joten _ hänellä oli ällöttävät varpaankynnet.</w:t>
        <w:br/>
        <w:t xml:space="preserve"> Lause 2: HenkilöX ei välittänyt hygieniasta, kun taas HenkilöY oli siisteyshullu, joten _:llä oli kutkuttavat varpaankynnet.</w:t>
      </w:r>
    </w:p>
    <w:p>
      <w:r>
        <w:rPr>
          <w:b/>
        </w:rPr>
        <w:t xml:space="preserve">Tulos</w:t>
      </w:r>
    </w:p>
    <w:p>
      <w:r>
        <w:t xml:space="preserve">Lause 1: HenkilöX esitteli tuoreeltaan maalattuja varpaankynsiään HenkilöY:lle, koska _ oli juuri palannut jalkahoidosta.</w:t>
        <w:br/>
        <w:t xml:space="preserve"> Lause 2: HenkilöX esitteli tuoreeltaan maalattuja varpaankynsiään HenkilöY:lle, koska _ oli kysynyt hänen pedikyyristään</w:t>
      </w:r>
    </w:p>
    <w:p>
      <w:r>
        <w:rPr>
          <w:b/>
        </w:rPr>
        <w:t xml:space="preserve">Tulos</w:t>
      </w:r>
    </w:p>
    <w:p>
      <w:r>
        <w:t xml:space="preserve">Lause 1: HenkilöX leikkasi varpaankyntensä, mutta henkilöY ei leikannut, joten _ varpaankynnet olivat melko lyhyet.</w:t>
        <w:br/>
        <w:t xml:space="preserve"> Lause 2: HenkilöX leikkasi varpaankyntensä, mutta HenkilöY ei leikannut, joten _:llä oli melko pitkät varpaankynnet.</w:t>
      </w:r>
    </w:p>
    <w:p>
      <w:r>
        <w:rPr>
          <w:b/>
        </w:rPr>
        <w:t xml:space="preserve">Tulos</w:t>
      </w:r>
    </w:p>
    <w:p>
      <w:r>
        <w:t xml:space="preserve">Lause 1: HenkilöX:n varpaankynsiä hoitaa kampaamossa henkilöY, joten _ on asiakas.</w:t>
        <w:br/>
        <w:t xml:space="preserve"> Lause 2: HenkilöX:n varpaankynsiä hoitaa kampaamossa henkilöY, joten _ on manikyristi.</w:t>
      </w:r>
    </w:p>
    <w:p>
      <w:r>
        <w:rPr>
          <w:b/>
        </w:rPr>
        <w:t xml:space="preserve">Esimerkki 0.2296</w:t>
      </w:r>
    </w:p>
    <w:p>
      <w:r>
        <w:t xml:space="preserve">Asiayhteyssana: jäsen.</w:t>
      </w:r>
    </w:p>
    <w:p>
      <w:r>
        <w:rPr>
          <w:b/>
        </w:rPr>
        <w:t xml:space="preserve">Tulos</w:t>
      </w:r>
    </w:p>
    <w:p>
      <w:r>
        <w:t xml:space="preserve">Lause 1: HenkilöX halusi niin kovasti päästä HenkilöY:n klikin jäseneksi, ja _ osoitti varmasti innostusta liittyä siihen.</w:t>
        <w:br/>
        <w:t xml:space="preserve"> Lause 2: HenkilöX halusi niin kovasti kuulua HenkilöY:n ryhmään, ja _ varmasti huomasi innostuksensa liittyä siihen.</w:t>
      </w:r>
    </w:p>
    <w:p>
      <w:r>
        <w:rPr>
          <w:b/>
        </w:rPr>
        <w:t xml:space="preserve">Esimerkki 0.2297</w:t>
      </w:r>
    </w:p>
    <w:p>
      <w:r>
        <w:t xml:space="preserve">Asiayhteyssana: karamelli.</w:t>
      </w:r>
    </w:p>
    <w:p>
      <w:r>
        <w:rPr>
          <w:b/>
        </w:rPr>
        <w:t xml:space="preserve">Tulos</w:t>
      </w:r>
    </w:p>
    <w:p>
      <w:r>
        <w:t xml:space="preserve">Lause 1: Sijoittaminen karamelliosakkeisiin sopi henkilöX:lle paremmin kuin henkilöY:lle, koska _ nautti erittäin paljon jälkiruoista.</w:t>
        <w:br/>
        <w:t xml:space="preserve"> Lause 2: Sijoittaminen karamelliosakkeisiin sopi PersonX:lle paremmin kuin PersonY:lle, koska _ ei pitänyt jälkiruoista kovin paljon.</w:t>
      </w:r>
    </w:p>
    <w:p>
      <w:r>
        <w:rPr>
          <w:b/>
        </w:rPr>
        <w:t xml:space="preserve">Tulos</w:t>
      </w:r>
    </w:p>
    <w:p>
      <w:r>
        <w:t xml:space="preserve">Lause 1: Herkullisten jälkiruokien valmistaminen karamellista sopi henkilöX:lle mutta ei henkilöY:lle, koska _ oli käynyt kokkikoulun.</w:t>
        <w:br/>
        <w:t xml:space="preserve"> Lause 2: Herkullisten jälkiruokien valmistaminen karamellista sopi henkilöX:lle mutta ei henkilöY:lle, koska _ ei ollut koskaan käynyt kokkikoulua</w:t>
      </w:r>
    </w:p>
    <w:p>
      <w:r>
        <w:rPr>
          <w:b/>
        </w:rPr>
        <w:t xml:space="preserve">Tulos</w:t>
      </w:r>
    </w:p>
    <w:p>
      <w:r>
        <w:t xml:space="preserve">Lause 1: HenkilöX kysyi henkilöY:ltä, miten tehdä karamellikastiketta jälkiruokaan, koska _ oli unohtanut, miten se tehdään.</w:t>
        <w:br/>
        <w:t xml:space="preserve"> Lause 2: HenkilöX kysyi HenkilöY:ltä, miten tehdä karamellikastiketta jälkiruokaan, mutta _ oli unohtanut, miten se tehdään</w:t>
      </w:r>
    </w:p>
    <w:p>
      <w:r>
        <w:rPr>
          <w:b/>
        </w:rPr>
        <w:t xml:space="preserve">Tulos</w:t>
      </w:r>
    </w:p>
    <w:p>
      <w:r>
        <w:t xml:space="preserve">Lause 1: HenkilöX laittoi paljon karamellia HenkilöY:n jäätelöön, koska _ tiesi, että tämä piti siitä.</w:t>
        <w:br/>
        <w:t xml:space="preserve"> Lause 2: HenkilöX laittoi paljon karamellia HenkilöY:n jäätelöön, koska _ piti siitä kovasti.</w:t>
      </w:r>
    </w:p>
    <w:p>
      <w:r>
        <w:rPr>
          <w:b/>
        </w:rPr>
        <w:t xml:space="preserve">Tulos</w:t>
      </w:r>
    </w:p>
    <w:p>
      <w:r>
        <w:t xml:space="preserve">Lause 1: HenkilöX meni karkkikauppaan hakemaan karamellia HenkilöY:ltä, mutta _ saapui paikalle etuajassa, eikä se ollut vielä valmis.</w:t>
        <w:br/>
        <w:t xml:space="preserve"> Lause 2: HenkilöX meni karkkikauppaan hakemaan karamellia HenkilöY, mutta _ saapui aikataulusta myöhässä eikä se ollut valmis.</w:t>
      </w:r>
    </w:p>
    <w:p>
      <w:r>
        <w:rPr>
          <w:b/>
        </w:rPr>
        <w:t xml:space="preserve">Esimerkki 0.2298</w:t>
      </w:r>
    </w:p>
    <w:p>
      <w:r>
        <w:t xml:space="preserve">Context Word: miten olla itsevarma.</w:t>
      </w:r>
    </w:p>
    <w:p>
      <w:r>
        <w:rPr>
          <w:b/>
        </w:rPr>
        <w:t xml:space="preserve">Tulos</w:t>
      </w:r>
    </w:p>
    <w:p>
      <w:r>
        <w:t xml:space="preserve">Lause 1: HenkilöX opetti henkilöY:lle, miten olla itsevarma kaikissa tilanteissa, koska _ oli hyvin itsevarma henkilö.</w:t>
        <w:br/>
        <w:t xml:space="preserve"> Lause 2: HenkilöX opetti henkilöY:lle, miten olla itsevarma kaikissa tilanteissa, koska _ ei ollut kovin itsevarma henkilö.</w:t>
      </w:r>
    </w:p>
    <w:p>
      <w:r>
        <w:rPr>
          <w:b/>
        </w:rPr>
        <w:t xml:space="preserve">Esimerkki 0.2299</w:t>
      </w:r>
    </w:p>
    <w:p>
      <w:r>
        <w:t xml:space="preserve">Kontekstin sana: Kirjanpito.</w:t>
      </w:r>
    </w:p>
    <w:p>
      <w:r>
        <w:rPr>
          <w:b/>
        </w:rPr>
        <w:t xml:space="preserve">Tulos</w:t>
      </w:r>
    </w:p>
    <w:p>
      <w:r>
        <w:t xml:space="preserve">Lause 1: HenkilöX ei onnistunut kirjanpidossa, kun taas henkilöY oli siinä melko hyvä, koska _ oli huono matematiikassa.</w:t>
        <w:br/>
        <w:t xml:space="preserve"> Lause 2: HenkilöX ei onnistunut kirjanpidossa, kun taas HenkilöY oli siinä melko hyvä, koska _ oli hyvä matematiikassa</w:t>
      </w:r>
    </w:p>
    <w:p>
      <w:r>
        <w:rPr>
          <w:b/>
        </w:rPr>
        <w:t xml:space="preserve">Esimerkki 0.2300</w:t>
      </w:r>
    </w:p>
    <w:p>
      <w:r>
        <w:t xml:space="preserve">Asiayhteyssana: köyhyys.</w:t>
      </w:r>
    </w:p>
    <w:p>
      <w:r>
        <w:rPr>
          <w:b/>
        </w:rPr>
        <w:t xml:space="preserve">Tulos</w:t>
      </w:r>
    </w:p>
    <w:p>
      <w:r>
        <w:t xml:space="preserve">Lause 1: HenkilöX ei ollut tottunut köyhään elämään kuten HenkilöY, joten hän ei pärjännyt kadulla.</w:t>
        <w:br/>
        <w:t xml:space="preserve"> Lause 2: HenkilöX ei ollut tottunut köyhään elämään kuten HenkilöY, joten _ saattoi pärjätä kadulla</w:t>
      </w:r>
    </w:p>
    <w:p>
      <w:r>
        <w:rPr>
          <w:b/>
        </w:rPr>
        <w:t xml:space="preserve">Esimerkki 0.2301</w:t>
      </w:r>
    </w:p>
    <w:p>
      <w:r>
        <w:t xml:space="preserve">Asiayhteyssana: boutique.</w:t>
      </w:r>
    </w:p>
    <w:p>
      <w:r>
        <w:rPr>
          <w:b/>
        </w:rPr>
        <w:t xml:space="preserve">Tulos</w:t>
      </w:r>
    </w:p>
    <w:p>
      <w:r>
        <w:t xml:space="preserve">Lause 1: HenkilöX kävi huippumuotiputiikissa, mutta ei HenkilöY, koska _ piti couture-vaatteista.</w:t>
        <w:br/>
        <w:t xml:space="preserve"> Lause 2: HenkilöX kävi huippumuotiputiikissa, mutta ei HenkilöY, koska _ piti massatuotetuista vaatteista.</w:t>
      </w:r>
    </w:p>
    <w:p>
      <w:r>
        <w:rPr>
          <w:b/>
        </w:rPr>
        <w:t xml:space="preserve">Esimerkki 0.2302</w:t>
      </w:r>
    </w:p>
    <w:p>
      <w:r>
        <w:t xml:space="preserve">Asiayhteyssana: ruokailutottumukset.</w:t>
      </w:r>
    </w:p>
    <w:p>
      <w:r>
        <w:rPr>
          <w:b/>
        </w:rPr>
        <w:t xml:space="preserve">Tulos</w:t>
      </w:r>
    </w:p>
    <w:p>
      <w:r>
        <w:t xml:space="preserve">Lause 1: HenkilöX:n oli vaikea laihtua, mutta henkilöY:n ei, koska hänellä oli huonot ruokailutottumukset.</w:t>
        <w:br/>
        <w:t xml:space="preserve"> Lause 2: HenkilöX:n oli vaikea laihtua, mutta henkilöY:n ei, koska _:llä oli terveelliset ruokailutottumukset</w:t>
      </w:r>
    </w:p>
    <w:p>
      <w:r>
        <w:rPr>
          <w:b/>
        </w:rPr>
        <w:t xml:space="preserve">Esimerkki 0.2303</w:t>
      </w:r>
    </w:p>
    <w:p>
      <w:r>
        <w:t xml:space="preserve">Asiayhteyssana: liikkumissuunnitelma.</w:t>
      </w:r>
    </w:p>
    <w:p>
      <w:r>
        <w:rPr>
          <w:b/>
        </w:rPr>
        <w:t xml:space="preserve">Tulos</w:t>
      </w:r>
    </w:p>
    <w:p>
      <w:r>
        <w:t xml:space="preserve">Lause 1: HenkilöX halusi auttaa HenkilöY:tä muuttamisessa, joten _ laati vakaan muuttosuunnitelman.</w:t>
        <w:br/>
        <w:t xml:space="preserve"> Lause 2: HenkilöX halusi auttaa HenkilöY:tä muuttamisessa ja _ tarvitsi vakaan muuttosuunnitelman.</w:t>
      </w:r>
    </w:p>
    <w:p>
      <w:r>
        <w:rPr>
          <w:b/>
        </w:rPr>
        <w:t xml:space="preserve">Esimerkki 0.2304</w:t>
      </w:r>
    </w:p>
    <w:p>
      <w:r>
        <w:t xml:space="preserve">Kontekstin sana: Windows.</w:t>
      </w:r>
    </w:p>
    <w:p>
      <w:r>
        <w:rPr>
          <w:b/>
        </w:rPr>
        <w:t xml:space="preserve">Tulos</w:t>
      </w:r>
    </w:p>
    <w:p>
      <w:r>
        <w:t xml:space="preserve">Lause 1: HenkilöX:n oli helppo muuttaa henkilökohtaisen Windows-kopiosi ulkoasua, mutta henkilöY:n ei, koska hän ei osaa käyttää tietokonetta.</w:t>
        <w:br/>
        <w:t xml:space="preserve"> Lause 2: HenkilöX:lle oli helppoa muuttaa Windowsin ulkoasua, mutta henkilöY:lle ei, koska _ hän on tietokonetaidoton.</w:t>
      </w:r>
    </w:p>
    <w:p>
      <w:r>
        <w:rPr>
          <w:b/>
        </w:rPr>
        <w:t xml:space="preserve">Tulos</w:t>
      </w:r>
    </w:p>
    <w:p>
      <w:r>
        <w:t xml:space="preserve">Lause 1: HenkilöX päätti asentaa henkilöY:n tietokoneeseen Windowsin, koska _ oli aiemmin käyttänyt vain Macia.</w:t>
        <w:br/>
        <w:t xml:space="preserve"> Lause 2: HenkilöX päätti asentaa Windows-käyttöjärjestelmän henkilöY:n tietokoneeseen, koska _ ei ollut ennen käyttänyt Mac-tietokonetta</w:t>
      </w:r>
    </w:p>
    <w:p>
      <w:r>
        <w:rPr>
          <w:b/>
        </w:rPr>
        <w:t xml:space="preserve">Tulos</w:t>
      </w:r>
    </w:p>
    <w:p>
      <w:r>
        <w:t xml:space="preserve">Lause 1: HenkilöX:n tietokone käyttää Windowsia, mutta henkilöY:n tietokone käyttää Macia. Yleisesti ottaen _ on Microsoft-ihminen.</w:t>
        <w:br/>
        <w:t xml:space="preserve"> Lause 2: HenkilöX:n tietokone käyttää Windowsia, mutta HenkilöY:n tietokone käyttää Macia</w:t>
        <w:t xml:space="preserve"> Yleensä _ on Apple-henkilö.</w:t>
      </w:r>
    </w:p>
    <w:p>
      <w:r>
        <w:rPr>
          <w:b/>
        </w:rPr>
        <w:t xml:space="preserve">Tulos</w:t>
      </w:r>
    </w:p>
    <w:p>
      <w:r>
        <w:t xml:space="preserve">Lause 1: Windows-tietokoneet olivat henkilöX:n mielestä parhaita, mutta henkilöY piti enemmän Apple Macista. _ oli käyttänyt PC:tä lapsesta asti.</w:t>
        <w:br/>
        <w:t xml:space="preserve"> Lause 2: Windows-tietokoneet olivat parhaita henkilöX:lle, mutta henkilöY piti enemmän Apple Macista</w:t>
        <w:t xml:space="preserve"> _ oli käyttänyt Applen tuotteita lapsesta asti.</w:t>
      </w:r>
    </w:p>
    <w:p>
      <w:r>
        <w:rPr>
          <w:b/>
        </w:rPr>
        <w:t xml:space="preserve">Esimerkki 0,2305</w:t>
      </w:r>
    </w:p>
    <w:p>
      <w:r>
        <w:t xml:space="preserve">Asiayhteyssana: liikenne.</w:t>
      </w:r>
    </w:p>
    <w:p>
      <w:r>
        <w:rPr>
          <w:b/>
        </w:rPr>
        <w:t xml:space="preserve">Tulos</w:t>
      </w:r>
    </w:p>
    <w:p>
      <w:r>
        <w:t xml:space="preserve">Lause 1: HenkilöX oli jumissa liikenteessä, mutta henkilöY ei, koska _ ei tarkistanut tieolosuhteita ennen kotiin lähtöä.</w:t>
        <w:br/>
        <w:t xml:space="preserve"> Lause 2: HenkilöX ei jäänyt ruuhkaan, mutta henkilöY jäi, koska _ ei tarkistanut tieolosuhteita ennen kotiin lähtöä.</w:t>
      </w:r>
    </w:p>
    <w:p>
      <w:r>
        <w:rPr>
          <w:b/>
        </w:rPr>
        <w:t xml:space="preserve">Tulos</w:t>
      </w:r>
    </w:p>
    <w:p>
      <w:r>
        <w:t xml:space="preserve">Lause 1: Kaupungissa, jossa henkilöX asui, oli enemmän liikennettä kuin kaupungissa, jossa henkilöY asui, koska _ asui suuremmassa kaupungissa.</w:t>
        <w:br/>
        <w:t xml:space="preserve"> Lause 2: Kaupungissa, jossa henkilöX asui, oli enemmän liikennettä kuin kaupungissa, jossa henkilöY asui, vaikka _ asui suuremmassa</w:t>
      </w:r>
    </w:p>
    <w:p>
      <w:r>
        <w:rPr>
          <w:b/>
        </w:rPr>
        <w:t xml:space="preserve">Esimerkki 0.2306</w:t>
      </w:r>
    </w:p>
    <w:p>
      <w:r>
        <w:t xml:space="preserve">Kontekstisana: koukku.</w:t>
      </w:r>
    </w:p>
    <w:p>
      <w:r>
        <w:rPr>
          <w:b/>
        </w:rPr>
        <w:t xml:space="preserve">Tulos</w:t>
      </w:r>
    </w:p>
    <w:p>
      <w:r>
        <w:t xml:space="preserve">Lause 1: Kalastus oli hauskaa henkilöX:lle, mutta henkilöY ei pitänyt siitä. _ ei ollut koskaan välittänyt siitä, että hänen piti laittaa koukkuun syötti ja toukkia.</w:t>
        <w:br/>
        <w:t xml:space="preserve"> Lause 2: Kalastus oli hauskaa HenkilöX:lle, mutta HenkilöY ei pitänyt siitä</w:t>
        <w:t xml:space="preserve"> _ oli ällöttynyt siitä, että joutui laittamaan syötin ja toukkia koukkuun.</w:t>
      </w:r>
    </w:p>
    <w:p>
      <w:r>
        <w:rPr>
          <w:b/>
        </w:rPr>
        <w:t xml:space="preserve">Tulos</w:t>
      </w:r>
    </w:p>
    <w:p>
      <w:r>
        <w:t xml:space="preserve">Lause 1: Oopperatallenne kiinnosti heti henkilöX:ää, mutta ei henkilöY:tä, koska _ arvostaa useimpia musiikin muotoja.</w:t>
        <w:br/>
        <w:t xml:space="preserve"> Lause 2: Oopperatallenne koukutti henkilöX:ää heti, mutta ei henkilöY:tä, koska _ väheksyy useimpia musiikin muotoja</w:t>
      </w:r>
    </w:p>
    <w:p>
      <w:r>
        <w:rPr>
          <w:b/>
        </w:rPr>
        <w:t xml:space="preserve">Tulos</w:t>
      </w:r>
    </w:p>
    <w:p>
      <w:r>
        <w:t xml:space="preserve">Lause 1: Kalastusliikkeessä ollessaan henkilöX osti kalastusvälineitä henkilöY:lle, koska _ tietää kaiken oikeasta koukusta ja syötistä.</w:t>
        <w:br/>
        <w:t xml:space="preserve"> Lause 2: Kalastusliikkeessä ollessaan henkilöX osti kalastusvälineitä henkilöY:lle, koska _ on hämmentynyt oikeasta koukusta ja syötistä</w:t>
      </w:r>
    </w:p>
    <w:p>
      <w:r>
        <w:rPr>
          <w:b/>
        </w:rPr>
        <w:t xml:space="preserve">Esimerkki 0.2307</w:t>
      </w:r>
    </w:p>
    <w:p>
      <w:r>
        <w:t xml:space="preserve">Kontekstisana: hot dog.</w:t>
      </w:r>
    </w:p>
    <w:p>
      <w:r>
        <w:rPr>
          <w:b/>
        </w:rPr>
        <w:t xml:space="preserve">Tulos</w:t>
      </w:r>
    </w:p>
    <w:p>
      <w:r>
        <w:t xml:space="preserve">Lause 1: HenkilöX:n nakki näytti erilaiselta kuin henkilöY:n, koska _ kypsensi sitä mikroaaltouunissa muutaman minuutin ajan.</w:t>
        <w:br/>
        <w:t xml:space="preserve"> Lause 2: HenkilöX:n nakki näytti erilaiselta kuin HenkilöY:n, koska _ kypsensi sitä grillissä muutaman minuutin..</w:t>
      </w:r>
    </w:p>
    <w:p>
      <w:r>
        <w:rPr>
          <w:b/>
        </w:rPr>
        <w:t xml:space="preserve">Esimerkki 0.2308</w:t>
      </w:r>
    </w:p>
    <w:p>
      <w:r>
        <w:t xml:space="preserve">Asiayhteyssana: kriisi.</w:t>
      </w:r>
    </w:p>
    <w:p>
      <w:r>
        <w:rPr>
          <w:b/>
        </w:rPr>
        <w:t xml:space="preserve">Tulos</w:t>
      </w:r>
    </w:p>
    <w:p>
      <w:r>
        <w:t xml:space="preserve">Lause 1: HenkilöX soitti kriisipuhelimeen, jossa henkilöY työskenteli, koska _ ei tiennyt, mitä tehdä kriisitilanteessa.</w:t>
        <w:br/>
        <w:t xml:space="preserve"> Lause 2: HenkilöX soitti kriisipuhelimeen, jossa HenkilöY työskenteli, koska _ tiesi, mitä tehdä kriisitilanteessa</w:t>
      </w:r>
    </w:p>
    <w:p>
      <w:r>
        <w:rPr>
          <w:b/>
        </w:rPr>
        <w:t xml:space="preserve">Tulos</w:t>
      </w:r>
    </w:p>
    <w:p>
      <w:r>
        <w:t xml:space="preserve">Lause 1: HenkilöX:llä on mielenterveydellinen kriisi ja hän pyytää henkilöY:ltä tukea, koska _ ei tiedä, keneltä muulta voisi kysyä.</w:t>
        <w:br/>
        <w:t xml:space="preserve"> Lause 2: HenkilöX:llä on mielenterveydellinen kriisi ja hän pyytää HenkilöY:ltä tukea, mutta _ ei tiedä, miksi häneltä kysytään.</w:t>
      </w:r>
    </w:p>
    <w:p>
      <w:r>
        <w:rPr>
          <w:b/>
        </w:rPr>
        <w:t xml:space="preserve">Tulos</w:t>
      </w:r>
    </w:p>
    <w:p>
      <w:r>
        <w:t xml:space="preserve">Lause 1: HenkilöX oli syvästi kiinnostunut vesikriisin ratkaisemisesta, mutta HenkilöY ei välittänyt siitä, joten _ yritti saada heidät siihen.</w:t>
        <w:br/>
        <w:t xml:space="preserve"> Lause 2: HenkilöX oli syvästi kiinnostunut vesikriisin ratkaisemisesta, mutta HenkilöY ei välittänyt siitä, joten _ yritti saada heidät lopettamaan.</w:t>
      </w:r>
    </w:p>
    <w:p>
      <w:r>
        <w:rPr>
          <w:b/>
        </w:rPr>
        <w:t xml:space="preserve">Tulos</w:t>
      </w:r>
    </w:p>
    <w:p>
      <w:r>
        <w:t xml:space="preserve">Lause 1: HenkilöX auttoi HenkilöäY kriisissä, koska _ muisti, millaista oli olla kriisissä.</w:t>
        <w:br/>
        <w:t xml:space="preserve"> Lause 2: HenkilöX auttoi HenkilöY:tä kriisin kanssa, koska _ muisti, millaista oli olla kriisissä.</w:t>
      </w:r>
    </w:p>
    <w:p>
      <w:r>
        <w:rPr>
          <w:b/>
        </w:rPr>
        <w:t xml:space="preserve">Esimerkki 0.2309</w:t>
      </w:r>
    </w:p>
    <w:p>
      <w:r>
        <w:t xml:space="preserve">Asiayhteyssana: normit.</w:t>
      </w:r>
    </w:p>
    <w:p>
      <w:r>
        <w:rPr>
          <w:b/>
        </w:rPr>
        <w:t xml:space="preserve">Tulos</w:t>
      </w:r>
    </w:p>
    <w:p>
      <w:r>
        <w:t xml:space="preserve">Lause 1: HenkilöX pyrki noudattamaan normeja, kun taas henkilöY oli enemmänkin villi kortti, joten _:tä pidettiin luotettavampana.</w:t>
        <w:br/>
        <w:t xml:space="preserve"> Lause 2: HenkilöX pyrki noudattamaan normeja, kun taas HenkilöY oli enemmän jokeri, joten _:tä pidettiin epävakaampana.</w:t>
      </w:r>
    </w:p>
    <w:p>
      <w:r>
        <w:rPr>
          <w:b/>
        </w:rPr>
        <w:t xml:space="preserve">Esimerkki 0.2310</w:t>
      </w:r>
    </w:p>
    <w:p>
      <w:r>
        <w:t xml:space="preserve">Kontekstin sana: Ruusu.</w:t>
      </w:r>
    </w:p>
    <w:p>
      <w:r>
        <w:rPr>
          <w:b/>
        </w:rPr>
        <w:t xml:space="preserve">Tulos</w:t>
      </w:r>
    </w:p>
    <w:p>
      <w:r>
        <w:t xml:space="preserve">Lause 1: HenkilöX rikkoi HenkilöY:n ruukun, jossa oli puutarhasta kerätty ruusun kukka, ja _ nauroi.</w:t>
        <w:br/>
        <w:t xml:space="preserve"> Lause 2: HenkilöX rikkoi henkilöY:n ruukun ruusun kukan, jonka hän keräsi puutarhasta, ja _ itki.</w:t>
      </w:r>
    </w:p>
    <w:p>
      <w:r>
        <w:rPr>
          <w:b/>
        </w:rPr>
        <w:t xml:space="preserve">Tulos</w:t>
      </w:r>
    </w:p>
    <w:p>
      <w:r>
        <w:t xml:space="preserve">Lause 1: Ruusuveden käyttäminen rusketuksenpoistoaineena toimi henkilöX:lle mutta ei henkilöY:lle, koska _ piti sen tuoksusta.</w:t>
        <w:br/>
        <w:t xml:space="preserve"> Lause 2: Ruusuveden käyttäminen rusketuksenpoistoaineena sopi henkilöX:lle, mutta ei henkilöY:lle, koska _ ei pitänyt sen tuoksusta</w:t>
      </w:r>
    </w:p>
    <w:p>
      <w:r>
        <w:rPr>
          <w:b/>
        </w:rPr>
        <w:t xml:space="preserve">Esimerkki 0.2311</w:t>
      </w:r>
    </w:p>
    <w:p>
      <w:r>
        <w:t xml:space="preserve">Asiayhteyssana: rengas.</w:t>
      </w:r>
    </w:p>
    <w:p>
      <w:r>
        <w:rPr>
          <w:b/>
        </w:rPr>
        <w:t xml:space="preserve">Tulos</w:t>
      </w:r>
    </w:p>
    <w:p>
      <w:r>
        <w:t xml:space="preserve">Lause 1: HenkilöX pyysi henkilöY:tä pumppaamaan renkaan ja vaihtamaan öljyn, koska _ ei osannut.</w:t>
        <w:br/>
        <w:t xml:space="preserve"> Lause 2: HenkilöX pyysi henkilöY:tä pumppaamaan renkaan ja vaihtamaan öljyn, koska _ oli automekaanikko</w:t>
      </w:r>
    </w:p>
    <w:p>
      <w:r>
        <w:rPr>
          <w:b/>
        </w:rPr>
        <w:t xml:space="preserve">Tulos</w:t>
      </w:r>
    </w:p>
    <w:p>
      <w:r>
        <w:t xml:space="preserve">Lause 1: HenkilöX soittaa henkilöY:lle renkaan korjaamisesta, koska _ ei osaa käsitellä renkaita.</w:t>
        <w:br/>
        <w:t xml:space="preserve"> Lause 2: Henkilö X soittaa henkilö Y:lle renkaan korjaamisesta, koska _ on erittäin hyvä käsistään</w:t>
      </w:r>
    </w:p>
    <w:p>
      <w:r>
        <w:rPr>
          <w:b/>
        </w:rPr>
        <w:t xml:space="preserve">Tulos</w:t>
      </w:r>
    </w:p>
    <w:p>
      <w:r>
        <w:t xml:space="preserve">Lause 1: HenkilöX auttoi henkilöY:tä vaihtamaan puhjenneen renkaan, joten _ sai lopulta suuren halauksen.</w:t>
        <w:br/>
        <w:t xml:space="preserve"> Lause 2: HenkilöX auttoi henkilöY:tä vaihtamaan rengasrikon, joten _ sai lopulta korjatun auton.</w:t>
      </w:r>
    </w:p>
    <w:p>
      <w:r>
        <w:rPr>
          <w:b/>
        </w:rPr>
        <w:t xml:space="preserve">Tulos</w:t>
      </w:r>
    </w:p>
    <w:p>
      <w:r>
        <w:t xml:space="preserve">Lause 1: HenkilöX osasi korjata puhjenneen renkaan hätätilanteessa, mutta henkilöY ei, koska _ oli kokenut mekaanikko.</w:t>
        <w:br/>
        <w:t xml:space="preserve"> Lause 2: HenkilöX osasi korjata puhjenneen renkaan hätätilanteessa, mutta henkilöY ei, koska _ ei ollut kokenut mekaanikko.</w:t>
      </w:r>
    </w:p>
    <w:p>
      <w:r>
        <w:rPr>
          <w:b/>
        </w:rPr>
        <w:t xml:space="preserve">Tulos</w:t>
      </w:r>
    </w:p>
    <w:p>
      <w:r>
        <w:t xml:space="preserve">Lause 1: HenkilöX päästi ilmat pois HenkilöY:n auton renkaista, koska _ ei halunnut, että he ehtivät juhliin ajoissa.</w:t>
        <w:br/>
        <w:t xml:space="preserve"> Lause 2: HenkilöX päästi ilmaa HenkilöY:n auton renkaista, mutta _ pääsi silti ajoissa juhliin.</w:t>
      </w:r>
    </w:p>
    <w:p>
      <w:r>
        <w:rPr>
          <w:b/>
        </w:rPr>
        <w:t xml:space="preserve">Tulos</w:t>
      </w:r>
    </w:p>
    <w:p>
      <w:r>
        <w:t xml:space="preserve">Lause 1: HenkilöX vaihtoi tienvarressa renkaan henkilöY:lle, koska hänellä oli siitä kokemusta.</w:t>
        <w:br/>
        <w:t xml:space="preserve"> Lause 2: Tien varrella ollessaan henkilöX vaihtoi renkaan henkilöY:lle, koska _:llä oli vaikeuksia tehdä tämä</w:t>
      </w:r>
    </w:p>
    <w:p>
      <w:r>
        <w:rPr>
          <w:b/>
        </w:rPr>
        <w:t xml:space="preserve">Esimerkki 0.2312</w:t>
      </w:r>
    </w:p>
    <w:p>
      <w:r>
        <w:t xml:space="preserve">Asiayhteyssana: munuainen.</w:t>
      </w:r>
    </w:p>
    <w:p>
      <w:r>
        <w:rPr>
          <w:b/>
        </w:rPr>
        <w:t xml:space="preserve">Tulos</w:t>
      </w:r>
    </w:p>
    <w:p>
      <w:r>
        <w:t xml:space="preserve">Lause 1: HenkilöX tarvitsi kipeästi uutta munuaista ja etsi henkilöY:n, jotta hän voisi pyytää häntä luovuttamaan munuaisen.</w:t>
        <w:br/>
        <w:t xml:space="preserve"> Lause 2: Koska hän tarvitsi kipeästi uutta munuaista, henkilöX etsi henkilöY:n, jotta _ voisi suostua lahjoittamaan hänelle munuaisen</w:t>
      </w:r>
    </w:p>
    <w:p>
      <w:r>
        <w:rPr>
          <w:b/>
        </w:rPr>
        <w:t xml:space="preserve">Tulos</w:t>
      </w:r>
    </w:p>
    <w:p>
      <w:r>
        <w:t xml:space="preserve">Lause 1: HenkilöX päättää lahjoittaa munuaisen henkilöY:lle, mikä tekee hänestä todella hyvän ihmisen.</w:t>
        <w:br/>
        <w:t xml:space="preserve"> Lause 2: HenkilöX päättää lahjoittaa munuaisen HenkilöY:lle, mikä tekee _ todella kiitolliseksi ihmiseksi</w:t>
      </w:r>
    </w:p>
    <w:p>
      <w:r>
        <w:rPr>
          <w:b/>
        </w:rPr>
        <w:t xml:space="preserve">Tulos</w:t>
      </w:r>
    </w:p>
    <w:p>
      <w:r>
        <w:t xml:space="preserve">Lause 1: HenkilöX lahjoittaa munuaisen henkilöY:lle pelastaakseen tämän hengen, ja _ tuntee itsensä pyhimykseksi.</w:t>
        <w:br/>
        <w:t xml:space="preserve"> Lause 2: HenkilöX lahjoittaa munuaisen henkilöY:lle pelastaakseen tämän hengen, joten _ pitää ystäväänsä pyhimyksenä</w:t>
      </w:r>
    </w:p>
    <w:p>
      <w:r>
        <w:rPr>
          <w:b/>
        </w:rPr>
        <w:t xml:space="preserve">Tulos</w:t>
      </w:r>
    </w:p>
    <w:p>
      <w:r>
        <w:t xml:space="preserve">Lause 1: HenkilöX:n oli juotava paljon karpalomehua, mutta HenkilöY:n ei, koska _ hänellä oli ongelmia munuaistensa kanssa.</w:t>
        <w:br/>
        <w:t xml:space="preserve"> Lause 2: HenkilöX joutui juomaan paljon karpalomehua, mutta henkilöY ei, koska _:llä ei ollut ongelmia munuaistensa kanssa</w:t>
      </w:r>
    </w:p>
    <w:p>
      <w:r>
        <w:rPr>
          <w:b/>
        </w:rPr>
        <w:t xml:space="preserve">Tulos</w:t>
      </w:r>
    </w:p>
    <w:p>
      <w:r>
        <w:t xml:space="preserve">Lause 1: HenkilöX tuntee munuaiskivien aiheuttaman kivun, mutta henkilöY ei. _ juo paljon vettä pitääkseen munuaisensa terveinä.</w:t>
        <w:br/>
        <w:t xml:space="preserve"> Lause 2: HenkilöX tuntee munuaiskivien aiheuttaman kivun, mutta henkilöY ei. _ ei juo paljon vettä pitääkseen munuaisensa terveinä.</w:t>
      </w:r>
    </w:p>
    <w:p>
      <w:r>
        <w:rPr>
          <w:b/>
        </w:rPr>
        <w:t xml:space="preserve">Tulos</w:t>
      </w:r>
    </w:p>
    <w:p>
      <w:r>
        <w:t xml:space="preserve">Lause 1: HenkilöX tarvitsi henkilöY:n mukaan munuaisen, mutta luovuttajaa ei löytynyt, joten _ odotti loputtomiin.</w:t>
        <w:br/>
        <w:t xml:space="preserve"> Lause 2: HenkilöX tarvitsi henkilöY:n mukaan munuaisen, mutta luovuttajaa ei löytynyt, joten _ työskenteli muiden potilaiden parissa</w:t>
      </w:r>
    </w:p>
    <w:p>
      <w:r>
        <w:rPr>
          <w:b/>
        </w:rPr>
        <w:t xml:space="preserve">Tulos</w:t>
      </w:r>
    </w:p>
    <w:p>
      <w:r>
        <w:t xml:space="preserve">Lause 1: HenkilöX pystyi luovuttamaan munuaisen henkilöY:lle hänen kuoltuaan, koska _ hänellä oli kaksi hyvää munuaista.</w:t>
        <w:br/>
        <w:t xml:space="preserve"> Lause 2: HenkilöX pystyi luovuttamaan munuaisen henkilöY:lle kuoltuaan, koska _:llä oli vahingoittuneet munuaiset</w:t>
      </w:r>
    </w:p>
    <w:p>
      <w:r>
        <w:rPr>
          <w:b/>
        </w:rPr>
        <w:t xml:space="preserve">Tulos</w:t>
      </w:r>
    </w:p>
    <w:p>
      <w:r>
        <w:t xml:space="preserve">Lause 1: HenkilöX pystyi luovuttamaan munuaisen henkilöY:lle, koska _ oli luovuttaja, kun hän kuoli.</w:t>
        <w:br/>
        <w:t xml:space="preserve"> Lause 2: HenkilöX pystyi luovuttamaan munuaisen henkilöY:lle, koska _ oli vastaanottaja, kun hän kuoli</w:t>
      </w:r>
    </w:p>
    <w:p>
      <w:r>
        <w:rPr>
          <w:b/>
        </w:rPr>
        <w:t xml:space="preserve">Esimerkki 0.2313</w:t>
      </w:r>
    </w:p>
    <w:p>
      <w:r>
        <w:t xml:space="preserve">Asiayhteyssana: naudanliha.</w:t>
      </w:r>
    </w:p>
    <w:p>
      <w:r>
        <w:rPr>
          <w:b/>
        </w:rPr>
        <w:t xml:space="preserve">Tulos</w:t>
      </w:r>
    </w:p>
    <w:p>
      <w:r>
        <w:t xml:space="preserve">Lause 1: HenkilöX pyysi HenkilöY:tä hakemaan jauhelihaa päivälliseksi. Kun hän toi kotiin väärää lihaa, _ turhautui siitä, että illallinen oli pilalla.</w:t>
        <w:br/>
        <w:t xml:space="preserve"> Lause 2: HenkilöX pyysi HenkilöY:tä hakemaan jauhelihaa päivälliseksi</w:t>
        <w:t xml:space="preserve"> Kun hän toi kotiin väärää lihaa, _ tuntui pahalta, että päivällinen oli pilalla.</w:t>
      </w:r>
    </w:p>
    <w:p>
      <w:r>
        <w:rPr>
          <w:b/>
        </w:rPr>
        <w:t xml:space="preserve">Tulos</w:t>
      </w:r>
    </w:p>
    <w:p>
      <w:r>
        <w:t xml:space="preserve">Lause 1: HenkilöX syö paljon enemmän naudanlihaa kuin henkilöY, koska _ asuu lähellä maatilaa ja on lihansyöjä.</w:t>
        <w:br/>
        <w:t xml:space="preserve"> Lause 2: HenkilöX syö paljon enemmän naudanlihaa kuin HenkilöY, koska _ asuu kaukana maatilasta ja on kasvissyöjä</w:t>
      </w:r>
    </w:p>
    <w:p>
      <w:r>
        <w:rPr>
          <w:b/>
        </w:rPr>
        <w:t xml:space="preserve">Tulos</w:t>
      </w:r>
    </w:p>
    <w:p>
      <w:r>
        <w:t xml:space="preserve">Lause 1: HenkilöX on päättänyt valmistaa naudanlihaa henkilöY:n syntymäpäiväksi, koska _ haluaa tehdä hänet onnelliseksi.</w:t>
        <w:br/>
        <w:t xml:space="preserve"> Lause 2: Henkilö X on päättänyt valmistaa lihapihvejä Henkilö Y:n syntymäpäiväksi, koska _ haluaa syödä lihapihvejä.</w:t>
      </w:r>
    </w:p>
    <w:p>
      <w:r>
        <w:rPr>
          <w:b/>
        </w:rPr>
        <w:t xml:space="preserve">Tulos</w:t>
      </w:r>
    </w:p>
    <w:p>
      <w:r>
        <w:t xml:space="preserve">Lause 1: HenkilöX valmisti henkilöY:lle herkullisen illallisen naudanlihaa ja perunoita, koska _ rakastaa kokkaamista.</w:t>
        <w:br/>
        <w:t xml:space="preserve"> Lause 2: HenkilöX teki henkilöY:lle herkullisen illallisen naudanlihaa ja perunoita, koska _ rakasti syödä</w:t>
      </w:r>
    </w:p>
    <w:p>
      <w:r>
        <w:rPr>
          <w:b/>
        </w:rPr>
        <w:t xml:space="preserve">Tulos</w:t>
      </w:r>
    </w:p>
    <w:p>
      <w:r>
        <w:t xml:space="preserve">Lause 1: HenkilöX tarjosi henkilöY:lle mahdollisuuden valita häissä naudanlihaa tai kalaa, koska _ osallistui häihin.</w:t>
        <w:br/>
        <w:t xml:space="preserve"> Lause 2: HenkilöX tarjosi henkilöY:lle mahdollisuuden valita häät naudanlihaa tai kalaa, koska _ oli häiden isäntä</w:t>
      </w:r>
    </w:p>
    <w:p>
      <w:r>
        <w:rPr>
          <w:b/>
        </w:rPr>
        <w:t xml:space="preserve">Tulos</w:t>
      </w:r>
    </w:p>
    <w:p>
      <w:r>
        <w:t xml:space="preserve">Lause 1: HenkilöX yritti syödä enemmän naudanlihaa HenkilöY:n neuvojen mukaan, koska _ oli saanut tietää, että hänen veressään oli liian vähän rautaa.</w:t>
        <w:br/>
        <w:t xml:space="preserve"> Lause 2: HenkilöX yritti syödä enemmän naudanlihaa HenkilöY:n neuvojen mukaan, koska _ oli kokenut saaneensa verensä rauta-arvot paremmiksi.</w:t>
      </w:r>
    </w:p>
    <w:p>
      <w:r>
        <w:rPr>
          <w:b/>
        </w:rPr>
        <w:t xml:space="preserve">Esimerkki 0.2314</w:t>
      </w:r>
    </w:p>
    <w:p>
      <w:r>
        <w:t xml:space="preserve">Asiayhteyssana: ystävällinen.</w:t>
      </w:r>
    </w:p>
    <w:p>
      <w:r>
        <w:rPr>
          <w:b/>
        </w:rPr>
        <w:t xml:space="preserve">Tulos</w:t>
      </w:r>
    </w:p>
    <w:p>
      <w:r>
        <w:t xml:space="preserve">Lause 1: HenkilöX otti johtoaseman sosiaalisissa tilanteissa henkilöY:n kanssa, koska _ oli paljon ystävällisempi.</w:t>
        <w:br/>
        <w:t xml:space="preserve"> Lause 2: HenkilöX otti johtoaseman sosiaalisissa tilanteissa henkilöY:n kanssa, koska _ oli paljon vähemmän ystävällinen.</w:t>
      </w:r>
    </w:p>
    <w:p>
      <w:r>
        <w:rPr>
          <w:b/>
        </w:rPr>
        <w:t xml:space="preserve">Tulos</w:t>
      </w:r>
    </w:p>
    <w:p>
      <w:r>
        <w:t xml:space="preserve">Lause 1: HenkilöX oli ystävällisempi ja sai helpommin ystäviä kuin henkilöY, koska _ kasvoi muiden lasten kanssa.</w:t>
        <w:br/>
        <w:t xml:space="preserve"> Lause 2: HenkilöX oli ystävällisempi ja sai helpommin ystäviä kuin HenkilöY, koska _ kasvoi ainoana lapsena.</w:t>
      </w:r>
    </w:p>
    <w:p>
      <w:r>
        <w:rPr>
          <w:b/>
        </w:rPr>
        <w:t xml:space="preserve">Esimerkki 0.2315</w:t>
      </w:r>
    </w:p>
    <w:p>
      <w:r>
        <w:t xml:space="preserve">Asiayhteyssana: tunnistaminen.</w:t>
      </w:r>
    </w:p>
    <w:p>
      <w:r>
        <w:rPr>
          <w:b/>
        </w:rPr>
        <w:t xml:space="preserve">Tulos</w:t>
      </w:r>
    </w:p>
    <w:p>
      <w:r>
        <w:t xml:space="preserve">Lause 1: HenkilöX, mutta ei henkilöY, otettiin kiinni ja pidätettiin, koska hänellä oli kasvoissaan tunnistava tatuointi.</w:t>
        <w:br/>
        <w:t xml:space="preserve"> Lause 2: HenkilöX, mutta ei henkilöY, otettiin kiinni ja pidätettiin, koska _:llä ei ollut kasvoissaan tunnistavaa tatuointia</w:t>
      </w:r>
    </w:p>
    <w:p>
      <w:r>
        <w:rPr>
          <w:b/>
        </w:rPr>
        <w:t xml:space="preserve">Esimerkki 0.2316</w:t>
      </w:r>
    </w:p>
    <w:p>
      <w:r>
        <w:t xml:space="preserve">Kontekstisana: hiljaisuus.</w:t>
      </w:r>
    </w:p>
    <w:p>
      <w:r>
        <w:rPr>
          <w:b/>
        </w:rPr>
        <w:t xml:space="preserve">Tulos</w:t>
      </w:r>
    </w:p>
    <w:p>
      <w:r>
        <w:t xml:space="preserve">Lause 1: HenkilöX käytti monia hiljaisuuksia puhuessaan henkilölleY , koska hän ei voinut antaa liikaa tietoa kerralla.</w:t>
        <w:br/>
        <w:t xml:space="preserve"> Lause 2: HenkilöX vaikeni paljon puhuessaan henkilöY:lle, koska _ ei voinut ottaa liikaa tietoa kerralla.</w:t>
      </w:r>
    </w:p>
    <w:p>
      <w:r>
        <w:rPr>
          <w:b/>
        </w:rPr>
        <w:t xml:space="preserve">Esimerkki 0.2317</w:t>
      </w:r>
    </w:p>
    <w:p>
      <w:r>
        <w:t xml:space="preserve">Kontekstin sana: Piirakka.</w:t>
      </w:r>
    </w:p>
    <w:p>
      <w:r>
        <w:rPr>
          <w:b/>
        </w:rPr>
        <w:t xml:space="preserve">Tulos</w:t>
      </w:r>
    </w:p>
    <w:p>
      <w:r>
        <w:t xml:space="preserve">Lause 1: henkilöx ei syö piirakkaa, jonka henkilöy teki hänelle, koska _ vatsa oli kipeä.</w:t>
        <w:br/>
        <w:t xml:space="preserve"> Lause 2: personx ei syö piirakkaa, jonka persony teki hänelle, koska _ oli huono piirakka</w:t>
      </w:r>
    </w:p>
    <w:p>
      <w:r>
        <w:rPr>
          <w:b/>
        </w:rPr>
        <w:t xml:space="preserve">Esimerkki 0.2318</w:t>
      </w:r>
    </w:p>
    <w:p>
      <w:r>
        <w:t xml:space="preserve">Asiayhteyssana: pelaaminen.</w:t>
      </w:r>
    </w:p>
    <w:p>
      <w:r>
        <w:rPr>
          <w:b/>
        </w:rPr>
        <w:t xml:space="preserve">Tulos</w:t>
      </w:r>
    </w:p>
    <w:p>
      <w:r>
        <w:t xml:space="preserve">Lause 1: Pelaaminen ajanvietteeksi toi voiton PersonX:lle, mutta ei PersonY:lle, koska _ oli kokenut pelaaja.</w:t>
        <w:br/>
        <w:t xml:space="preserve"> Lause 2: Pelaaminen ajanvietteeksi toi voiton PersonX:lle mutta ei PersonY:lle, koska _ oli kokematon pelaaja.</w:t>
      </w:r>
    </w:p>
    <w:p>
      <w:r>
        <w:rPr>
          <w:b/>
        </w:rPr>
        <w:t xml:space="preserve">Esimerkki 0.2319</w:t>
      </w:r>
    </w:p>
    <w:p>
      <w:r>
        <w:t xml:space="preserve">Asiayhteyssana: selviytyminen.</w:t>
      </w:r>
    </w:p>
    <w:p>
      <w:r>
        <w:rPr>
          <w:b/>
        </w:rPr>
        <w:t xml:space="preserve">Tulos</w:t>
      </w:r>
    </w:p>
    <w:p>
      <w:r>
        <w:t xml:space="preserve">Lause 1: HenkilöX:n oli vaikea käsitellä HenkilöY:n kuolemaa, joten _ puhui meedion kanssa.</w:t>
        <w:br/>
        <w:t xml:space="preserve"> Lause 2: HenkilöX:n oli vaikea käsitellä HenkilöY:n kuolemaa, joten _ esiintyi meedion luona</w:t>
      </w:r>
    </w:p>
    <w:p>
      <w:r>
        <w:rPr>
          <w:b/>
        </w:rPr>
        <w:t xml:space="preserve">Tulos</w:t>
      </w:r>
    </w:p>
    <w:p>
      <w:r>
        <w:t xml:space="preserve">Lause 1: HenkilöX:n oli helpompi selvitä siitä, ettei hän voinut siirtyä kuin henkilöY:n, koska _ käytti aikaa itsestään huolehtimiseen.</w:t>
        <w:br/>
        <w:t xml:space="preserve"> Lause 2: HenkilöX:n oli helpompi selviytyä siitä, ettei hän voinut siirtyä kuin HenkilöY:n, koska _ ei käyttänyt aikaa itsestään huolehtimiseen.</w:t>
      </w:r>
    </w:p>
    <w:p>
      <w:r>
        <w:rPr>
          <w:b/>
        </w:rPr>
        <w:t xml:space="preserve">Esimerkki 0,2320</w:t>
      </w:r>
    </w:p>
    <w:p>
      <w:r>
        <w:t xml:space="preserve">Asiayhteyssana: pyöräily.</w:t>
      </w:r>
    </w:p>
    <w:p>
      <w:r>
        <w:rPr>
          <w:b/>
        </w:rPr>
        <w:t xml:space="preserve">Tulos</w:t>
      </w:r>
    </w:p>
    <w:p>
      <w:r>
        <w:t xml:space="preserve">Lause 1: HenkilöX inhosi pyöräilyä, mutta henkilöY ei, koska _ oli murtanut kätensä ensimmäisellä kerralla, kun hän putosi pyörällä.</w:t>
        <w:br/>
        <w:t xml:space="preserve"> Lause 2: HenkilöX rakasti pyöräilyä, mutta HenkilöY ei, koska _ oli murtanut kätensä ensimmäisellä kerralla, kun hän putosi pyörän selästä</w:t>
      </w:r>
    </w:p>
    <w:p>
      <w:r>
        <w:rPr>
          <w:b/>
        </w:rPr>
        <w:t xml:space="preserve">Tulos</w:t>
      </w:r>
    </w:p>
    <w:p>
      <w:r>
        <w:t xml:space="preserve">Lause 1: HenkilöX halusi lähteä pyöräilemään, mutta HenkilY halusi jäädä kotiin, joten _ lähtivät yksin ulos.</w:t>
        <w:br/>
        <w:t xml:space="preserve"> Lause 2: HenkilöX halusi lähteä pyöräilemään, mutta HenkilöY halusi jäädä kotiin, joten _ jäivät yksin kotiin.</w:t>
      </w:r>
    </w:p>
    <w:p>
      <w:r>
        <w:rPr>
          <w:b/>
        </w:rPr>
        <w:t xml:space="preserve">Esimerkki 0,2321</w:t>
      </w:r>
    </w:p>
    <w:p>
      <w:r>
        <w:t xml:space="preserve">Asiayhteyssana: anorektikko.</w:t>
      </w:r>
    </w:p>
    <w:p>
      <w:r>
        <w:rPr>
          <w:b/>
        </w:rPr>
        <w:t xml:space="preserve">Tulos</w:t>
      </w:r>
    </w:p>
    <w:p>
      <w:r>
        <w:t xml:space="preserve">Lause 1: HenkilöX pelkää ruokaa ja painonnousua, kun taas henkilöY ahmii ja ei välitä painosta. _ on anorektikko.</w:t>
        <w:br/>
        <w:t xml:space="preserve"> Lause 2: HenkilöX pelkää ruokaa ja painonnousua, kun taas HenkilöY ahmii ja välittää painosta vähemmän. _ ei ole anorektikko.</w:t>
      </w:r>
    </w:p>
    <w:p>
      <w:r>
        <w:rPr>
          <w:b/>
        </w:rPr>
        <w:t xml:space="preserve">Esimerkki 0.2322</w:t>
      </w:r>
    </w:p>
    <w:p>
      <w:r>
        <w:t xml:space="preserve">Asiayhteyssana: munuaiskivet.</w:t>
      </w:r>
    </w:p>
    <w:p>
      <w:r>
        <w:rPr>
          <w:b/>
        </w:rPr>
        <w:t xml:space="preserve">Tulos</w:t>
      </w:r>
    </w:p>
    <w:p>
      <w:r>
        <w:t xml:space="preserve">Lause 1: Ambulanssi, jonka henkilöX soitti henkilöY:lle, saapui vihdoin paikalle, koska hänellä oli kovia kipuja munuaiskivien vuoksi. _ saattoi hänet ambulanssissa sairaalaan.</w:t>
        <w:br/>
        <w:t xml:space="preserve"> Lause 2: Ambulanssi, jonka HenkilöX kutsui HenkilöY:lle, saapui lopulta paikalle, koska hänellä oli niin kovia kipuja munuaiskivien vuoksi. _ kiidätettiin ambulanssissa sairaalaan.</w:t>
      </w:r>
    </w:p>
    <w:p>
      <w:r>
        <w:rPr>
          <w:b/>
        </w:rPr>
        <w:t xml:space="preserve">Esimerkki 0.2323</w:t>
      </w:r>
    </w:p>
    <w:p>
      <w:r>
        <w:t xml:space="preserve">Asiayhteyssana: kaava.</w:t>
      </w:r>
    </w:p>
    <w:p>
      <w:r>
        <w:rPr>
          <w:b/>
        </w:rPr>
        <w:t xml:space="preserve">Tulos</w:t>
      </w:r>
    </w:p>
    <w:p>
      <w:r>
        <w:t xml:space="preserve">Lause 1: HenkilöX syötti porkkanalla maustettua äidinmaidonkorviketta lapselle HenkilöY, joten _ on huolehtiva vanhempi.</w:t>
        <w:br/>
        <w:t xml:space="preserve"> Lause 2: HenkilöX syötti vauvalle porkkanalla maustettua äidinmaidonkorviketta HenkilöY:lle, joten _ on nälkäinen pikkulapsi.</w:t>
      </w:r>
    </w:p>
    <w:p>
      <w:r>
        <w:rPr>
          <w:b/>
        </w:rPr>
        <w:t xml:space="preserve">Tulos</w:t>
      </w:r>
    </w:p>
    <w:p>
      <w:r>
        <w:t xml:space="preserve">Lause 1: HenkilöX joutui antamaan lapselleen äidinmaidonkorviketta, mutta henkilöY ei, koska _:n lapsella oli erityisruokavalion tarpeet.</w:t>
        <w:br/>
        <w:t xml:space="preserve"> Lause 2: HenkilöX:n oli annettava vauvalleen äidinmaidonkorviketta, mutta henkilöY:n ei, koska _:n vauvalla oli tavanomaiset ravitsemukselliset tarpeet</w:t>
      </w:r>
    </w:p>
    <w:p>
      <w:r>
        <w:rPr>
          <w:b/>
        </w:rPr>
        <w:t xml:space="preserve">Esimerkki 0.2324</w:t>
      </w:r>
    </w:p>
    <w:p>
      <w:r>
        <w:t xml:space="preserve">Kontekstin sana: Portaat.</w:t>
      </w:r>
    </w:p>
    <w:p>
      <w:r>
        <w:rPr>
          <w:b/>
        </w:rPr>
        <w:t xml:space="preserve">Tulos</w:t>
      </w:r>
    </w:p>
    <w:p>
      <w:r>
        <w:t xml:space="preserve">Lause 1: HenkilöX tarvitsi henkilöY:n apua ostosten kantamisessa portaita ylös, mutta _ ei pyytänyt sitä.</w:t>
        <w:br/>
        <w:t xml:space="preserve"> Lause 2: HenkilöX tarvitsi henkilöY:n apua ruokaostosten kantamisessa portaita ylös, mutta _ ei vastannut.</w:t>
      </w:r>
    </w:p>
    <w:p>
      <w:r>
        <w:rPr>
          <w:b/>
        </w:rPr>
        <w:t xml:space="preserve">Esimerkki 0,2325</w:t>
      </w:r>
    </w:p>
    <w:p>
      <w:r>
        <w:t xml:space="preserve">Asiayhteyssana: kirput.</w:t>
      </w:r>
    </w:p>
    <w:p>
      <w:r>
        <w:rPr>
          <w:b/>
        </w:rPr>
        <w:t xml:space="preserve">Tulos</w:t>
      </w:r>
    </w:p>
    <w:p>
      <w:r>
        <w:t xml:space="preserve">Lause 1: Kirput ovat olleet ongelma henkilöX:n koiralle, kun taas henkilöY:n koiralla ei ole kirppuja. _ käyttää koiralle vanhentunutta lääkettä.</w:t>
        <w:br/>
        <w:t xml:space="preserve"> Lause 2: Kirput ovat olleet ongelma henkilöX:n koiralle, kun taas henkilöY:n koiralla niitä ei</w:t>
        <w:t xml:space="preserve"> _ käyttää koiralle sopivaa lääkitystä.</w:t>
      </w:r>
    </w:p>
    <w:p>
      <w:r>
        <w:rPr>
          <w:b/>
        </w:rPr>
        <w:t xml:space="preserve">Tulos</w:t>
      </w:r>
    </w:p>
    <w:p>
      <w:r>
        <w:t xml:space="preserve">Lause 1: HenkilöX löysi kirppuja matostaan, kun taas henkilöY:llä ei ollut yhtään, koska _ kylvetti harvoin koiraansa.</w:t>
        <w:br/>
        <w:t xml:space="preserve"> Lause 2: HenkilöX löysi kirppuja matostaan, kun taas henkilöY:llä ei ollut, koska _ kylvetti koiransa usein</w:t>
      </w:r>
    </w:p>
    <w:p>
      <w:r>
        <w:rPr>
          <w:b/>
        </w:rPr>
        <w:t xml:space="preserve">Tulos</w:t>
      </w:r>
    </w:p>
    <w:p>
      <w:r>
        <w:t xml:space="preserve">Lause 1: HenkilöX omisti eläimen, jolla oli jatkuvasti kirppuja, mutta henkilöY ei omistanut, koska _ oli hyvin huolimaton eläimensä hoidossa.</w:t>
        <w:br/>
        <w:t xml:space="preserve"> Lause 2: HenkilöX omisti eläimen, jolla oli jatkuvasti kirppuja, mutta henkilöY ei omistanut, koska _ oli hyvin tunnollinen eläimensä hoidossa.</w:t>
      </w:r>
    </w:p>
    <w:p>
      <w:r>
        <w:rPr>
          <w:b/>
        </w:rPr>
        <w:t xml:space="preserve">Tulos</w:t>
      </w:r>
    </w:p>
    <w:p>
      <w:r>
        <w:t xml:space="preserve">Lause 1: HenkilöX:n mielestä kirput olivat kiusallisia, mutta henkilöY:n mielestä eivät. _ ruiskutti mattoonsa kirppujauhetta.</w:t>
        <w:br/>
        <w:t xml:space="preserve"> Lause 2: HenkilöX piti kirppuja riesana, mutta henkilöY ei. _ ei suihkuttanut mattoonsa kirppujauhetta.</w:t>
      </w:r>
    </w:p>
    <w:p>
      <w:r>
        <w:rPr>
          <w:b/>
        </w:rPr>
        <w:t xml:space="preserve">Tulos</w:t>
      </w:r>
    </w:p>
    <w:p>
      <w:r>
        <w:t xml:space="preserve">Lause 1: HenkilöX oli vihainen HenkilölleY, koska _:llä oli koira, joka oli tuonut kirppuja taloon.</w:t>
        <w:br/>
        <w:t xml:space="preserve"> Lause 2: HenkilöX oli vihainen HenkilöY:lle, vaikka _:llä oli koira, joka oli tuonut kirppuja taloon</w:t>
      </w:r>
    </w:p>
    <w:p>
      <w:r>
        <w:rPr>
          <w:b/>
        </w:rPr>
        <w:t xml:space="preserve">Tulos</w:t>
      </w:r>
    </w:p>
    <w:p>
      <w:r>
        <w:t xml:space="preserve">Lause 1: HenkilöX:n kissanpennulla oli kirppuja, joten he pyysivät apua henkilöY:ltä, koska _ ei ollut koskaan aiemmin ollut ollut tekemisissä kirpputartunnan kanssa.</w:t>
        <w:br/>
        <w:t xml:space="preserve"> Lause 2: HenkilöX:n kissanpennulla oli kirppuja, joten he pyysivät apua henkilöY:ltä, koska _ oli kerran aikaisemmin hoitanut kirpputartunnan.</w:t>
      </w:r>
    </w:p>
    <w:p>
      <w:r>
        <w:rPr>
          <w:b/>
        </w:rPr>
        <w:t xml:space="preserve">Tulos</w:t>
      </w:r>
    </w:p>
    <w:p>
      <w:r>
        <w:t xml:space="preserve">Lause 1: HenkilöX:n koiralla on kirppuja, mutta henkilöY:n koiralla ei ole kirppuja, joten _ tarvitsee kirppulääkettä.</w:t>
        <w:br/>
        <w:t xml:space="preserve"> Lause 2: HenkilöX:n koiralla on kirppuja, mutta HenkilöY:n koiralla ei ole, joten _ antaa kirppulääkettä</w:t>
      </w:r>
    </w:p>
    <w:p>
      <w:r>
        <w:rPr>
          <w:b/>
        </w:rPr>
        <w:t xml:space="preserve">Esimerkki 0,2326</w:t>
      </w:r>
    </w:p>
    <w:p>
      <w:r>
        <w:t xml:space="preserve">Asiayhteyssana: polttopalloilija.</w:t>
      </w:r>
    </w:p>
    <w:p>
      <w:r>
        <w:rPr>
          <w:b/>
        </w:rPr>
        <w:t xml:space="preserve">Tulos</w:t>
      </w:r>
    </w:p>
    <w:p>
      <w:r>
        <w:t xml:space="preserve">Lause 1: HenkilöX kysyy henkilöY:ltä, miten polttopalloa pelataan, koska _ haluaa olla hyvä polttopalloilija.</w:t>
        <w:br/>
        <w:t xml:space="preserve"> Lause 2: HenkilöX kysyy HenkilöY:ltä, miten polttopalloa pelataan, koska _ on hyvä polttopalloilija.</w:t>
      </w:r>
    </w:p>
    <w:p>
      <w:r>
        <w:rPr>
          <w:b/>
        </w:rPr>
        <w:t xml:space="preserve">Esimerkki 0.2327</w:t>
      </w:r>
    </w:p>
    <w:p>
      <w:r>
        <w:t xml:space="preserve">Asiayhteyssana: temppu.</w:t>
      </w:r>
    </w:p>
    <w:p>
      <w:r>
        <w:rPr>
          <w:b/>
        </w:rPr>
        <w:t xml:space="preserve">Tulos</w:t>
      </w:r>
    </w:p>
    <w:p>
      <w:r>
        <w:t xml:space="preserve">Lause 1: Taikurina henkilöX on oppinut tapoja huijata ihmisiä kuten henkilöY, _ ei ole mitään ongelmaa manipuloida muita.</w:t>
        <w:br/>
        <w:t xml:space="preserve"> Lause 2: Taikurina henkilöX on oppinut keinoja huijata henkilöY:n kaltaisia ihmisiä, _ luultavasti manipuloi muita.</w:t>
      </w:r>
    </w:p>
    <w:p>
      <w:r>
        <w:rPr>
          <w:b/>
        </w:rPr>
        <w:t xml:space="preserve">Tulos</w:t>
      </w:r>
    </w:p>
    <w:p>
      <w:r>
        <w:t xml:space="preserve">Lause 1: HenkilöX teki ilkeän tempun HenkilöY:lle, joten _ tunsi syyllisyyttä koko tilanteesta.</w:t>
        <w:br/>
        <w:t xml:space="preserve"> Lause 2: HenkilöX teki ilkeän tempun HenkilöY:lle, joten _ tunsi itsensä todella vihaiseksi koko tilanteesta</w:t>
      </w:r>
    </w:p>
    <w:p>
      <w:r>
        <w:rPr>
          <w:b/>
        </w:rPr>
        <w:t xml:space="preserve">Tulos</w:t>
      </w:r>
    </w:p>
    <w:p>
      <w:r>
        <w:t xml:space="preserve">Lause 1: HenkilöX teki henkilöY:lle ilkeän tempun, joka päättyi huonosti ja sai _ tuntemaan syyllisyyttä.</w:t>
        <w:br/>
        <w:t xml:space="preserve"> Lause 2: HenkilöX teki ilkeän tempun HenkilöY:lle, joka päättyi huonosti ja sai _ tuntemaan itsensä loukatuksi</w:t>
      </w:r>
    </w:p>
    <w:p>
      <w:r>
        <w:rPr>
          <w:b/>
        </w:rPr>
        <w:t xml:space="preserve">Esimerkki 0.2328</w:t>
      </w:r>
    </w:p>
    <w:p>
      <w:r>
        <w:t xml:space="preserve">Asiayhteyssana: anteeksianto.</w:t>
      </w:r>
    </w:p>
    <w:p>
      <w:r>
        <w:rPr>
          <w:b/>
        </w:rPr>
        <w:t xml:space="preserve">Tulos</w:t>
      </w:r>
    </w:p>
    <w:p>
      <w:r>
        <w:t xml:space="preserve">Lause 1: HenkilöX:n oli helppo antaa anteeksi ja unohtaa, mutta henkilöY:n ei, sillä hän uskoi, että ihmisillä pitäisi olla toinen mahdollisuus.</w:t>
        <w:br/>
        <w:t xml:space="preserve"> Lause 2: HenkilöX:n oli helppo antaa anteeksi ja unohtaa, mutta ei HenkilöY:n, koska _ uskoi, että ihmisten pitäisi saada kostaa</w:t>
      </w:r>
    </w:p>
    <w:p>
      <w:r>
        <w:rPr>
          <w:b/>
        </w:rPr>
        <w:t xml:space="preserve">Tulos</w:t>
      </w:r>
    </w:p>
    <w:p>
      <w:r>
        <w:t xml:space="preserve">Lause 1: HenkilöX ei antanut rikosta anteeksi henkilöY:lle, koska _ ei ollut kovin anteeksiantavainen.</w:t>
        <w:br/>
        <w:t xml:space="preserve"> Lause 2: HenkilöX ei antanut rikosta anteeksi HenkilöY:lle, koska _ ei ollut kovin katuvainen.</w:t>
      </w:r>
    </w:p>
    <w:p>
      <w:r>
        <w:rPr>
          <w:b/>
        </w:rPr>
        <w:t xml:space="preserve">Tulos</w:t>
      </w:r>
    </w:p>
    <w:p>
      <w:r>
        <w:t xml:space="preserve">Lause 1: HenkilöX onnistui yleensä antamaan anteeksi ihmisille, jotka ärsyttivät häntä, mutta henkilöY ei, koska _ oli hyvin myötätuntoinen henkilö.</w:t>
        <w:br/>
        <w:t xml:space="preserve"> Lause 2: HenkilöX onnistui yleensä antamaan anteeksi ihmisille, jotka ärsyttivät häntä, mutta henkilöY ei, koska _ oli hyvin ankara ihminen</w:t>
      </w:r>
    </w:p>
    <w:p>
      <w:r>
        <w:rPr>
          <w:b/>
        </w:rPr>
        <w:t xml:space="preserve">Tulos</w:t>
      </w:r>
    </w:p>
    <w:p>
      <w:r>
        <w:t xml:space="preserve">Lause 1: HenkilöX oli uskovainen kristitty, kun taas henkilöY ei ollut, mutta _ hänen oli vaikea antaa anteeksi, kun häntä kohdeltiin väärin.</w:t>
        <w:br/>
        <w:t xml:space="preserve"> Lause 2: HenkilöX oli harrastava kristitty, kun taas HenkilöY ei ollut, mutta _ hänen oli vaikea antaa anteeksi, kun häntä kohdeltiin väärin</w:t>
      </w:r>
    </w:p>
    <w:p>
      <w:r>
        <w:rPr>
          <w:b/>
        </w:rPr>
        <w:t xml:space="preserve">Esimerkki 0.2329</w:t>
      </w:r>
    </w:p>
    <w:p>
      <w:r>
        <w:t xml:space="preserve">Asiayhteyssana: ilma.</w:t>
      </w:r>
    </w:p>
    <w:p>
      <w:r>
        <w:rPr>
          <w:b/>
        </w:rPr>
        <w:t xml:space="preserve">Tulos</w:t>
      </w:r>
    </w:p>
    <w:p>
      <w:r>
        <w:t xml:space="preserve">Lause 1: HenkilöX:llä oli vaikeuksia hengittää ilmaa toisin kuin henkilöY:llä, koska hänellä oli jokin sairaus.</w:t>
        <w:br/>
        <w:t xml:space="preserve"> Lause 2: HenkilöX:llä ei ollut vaikeuksia hengittää ilmaa toisin kuin henkilöY:llä, koska _:llä oli jokin saira</w:t>
      </w:r>
    </w:p>
    <w:p>
      <w:r>
        <w:rPr>
          <w:b/>
        </w:rPr>
        <w:t xml:space="preserve">Tulos</w:t>
      </w:r>
    </w:p>
    <w:p>
      <w:r>
        <w:t xml:space="preserve">Lause 1: HenkilöX:n ilmastointilaite on rikki, joten henkilöY:lle ilmoitetaan asiasta, koska _ soitti korjaajalle.</w:t>
        <w:br/>
        <w:t xml:space="preserve"> Lause 2: HenkilöX:n ilmastointilaite on rikki, joten henkilöY:lle ilmoitetaan asiasta, koska _ on korjaaja</w:t>
      </w:r>
    </w:p>
    <w:p>
      <w:r>
        <w:rPr>
          <w:b/>
        </w:rPr>
        <w:t xml:space="preserve">Esimerkki 0,2330</w:t>
      </w:r>
    </w:p>
    <w:p>
      <w:r>
        <w:t xml:space="preserve">Kontekstisana: runot.</w:t>
      </w:r>
    </w:p>
    <w:p>
      <w:r>
        <w:rPr>
          <w:b/>
        </w:rPr>
        <w:t xml:space="preserve">Tulos</w:t>
      </w:r>
    </w:p>
    <w:p>
      <w:r>
        <w:t xml:space="preserve">Lause 1: HenkilöX tykkää kirjoittaa runoja ja henkilöY tykkää lukea niitä, joten _ kirjoittaa niitä vapaa-ajallaan.</w:t>
        <w:br/>
        <w:t xml:space="preserve"> Lause 2: HenkilöX tykkää kirjoittaa runoja ja HenkilöY tykkää lukea niitä, joten _ lukee niitä vapaa-ajallaan</w:t>
      </w:r>
    </w:p>
    <w:p>
      <w:r>
        <w:rPr>
          <w:b/>
        </w:rPr>
        <w:t xml:space="preserve">Tulos</w:t>
      </w:r>
    </w:p>
    <w:p>
      <w:r>
        <w:t xml:space="preserve">Lause 1: HenkilöX:n runot on arvostellut huonosti henkilöY, joten _ on todennäköisesti kirjoittava opiskelija.</w:t>
        <w:br/>
        <w:t xml:space="preserve"> Lause 2: HenkilöX:n runot on arvioinut huonosti henkilöY, joten _ on todennäköisesti kirjoituksen opettaja</w:t>
      </w:r>
    </w:p>
    <w:p>
      <w:r>
        <w:rPr>
          <w:b/>
        </w:rPr>
        <w:t xml:space="preserve">Tulos</w:t>
      </w:r>
    </w:p>
    <w:p>
      <w:r>
        <w:t xml:space="preserve">Lause 1: HenkilöX:n runoja halveksitaan, mutta henkilöY:n runoja rakastetaan. _ on heikko kirjailija.</w:t>
        <w:br/>
        <w:t xml:space="preserve"> Lause 2: HenkilöX:n runoja halveksitaan, ja ihmiset rakastavat henkilöY:n runoja. _ on lahjakas kirjailija.</w:t>
      </w:r>
    </w:p>
    <w:p>
      <w:r>
        <w:rPr>
          <w:b/>
        </w:rPr>
        <w:t xml:space="preserve">Tulos</w:t>
      </w:r>
    </w:p>
    <w:p>
      <w:r>
        <w:t xml:space="preserve">Lause 1: HenkilöX:n runot saavat lukijoilta paremman arvosanan kuin henkilöY:n runot, koska _ on kirjailija.</w:t>
        <w:br/>
        <w:t xml:space="preserve"> Lause 2: Lukijat arvioivat henkilöX:n runot paremmiksi kuin henkilöY:n runot, koska _ on opiskelija.</w:t>
      </w:r>
    </w:p>
    <w:p>
      <w:r>
        <w:rPr>
          <w:b/>
        </w:rPr>
        <w:t xml:space="preserve">Esimerkki 0.2331</w:t>
      </w:r>
    </w:p>
    <w:p>
      <w:r>
        <w:t xml:space="preserve">Asiayhteyssana: smaragdi.</w:t>
      </w:r>
    </w:p>
    <w:p>
      <w:r>
        <w:rPr>
          <w:b/>
        </w:rPr>
        <w:t xml:space="preserve">Tulos</w:t>
      </w:r>
    </w:p>
    <w:p>
      <w:r>
        <w:t xml:space="preserve">Lause 1: HenkilöX osti timantin sijasta smaragdinvärisen kihlasormuksen. HenkilöY oli samaa mieltä siitä, että se oli persoonallisempi. _ valmistautui kosimaan.</w:t>
        <w:br/>
        <w:t xml:space="preserve"> Lause 2: Timantin sijasta henkilöX osti smaragdinvärisen kihlasormuksen. HenkilöY oli samaa mieltä siitä, että se oli henkilökohtaisempi. _ auttoi kosinnan valmistelussa.</w:t>
      </w:r>
    </w:p>
    <w:p>
      <w:r>
        <w:rPr>
          <w:b/>
        </w:rPr>
        <w:t xml:space="preserve">Esimerkki 0.2332</w:t>
      </w:r>
    </w:p>
    <w:p>
      <w:r>
        <w:t xml:space="preserve">Asiayhteyssana: munakas.</w:t>
      </w:r>
    </w:p>
    <w:p>
      <w:r>
        <w:rPr>
          <w:b/>
        </w:rPr>
        <w:t xml:space="preserve">Tulos</w:t>
      </w:r>
    </w:p>
    <w:p>
      <w:r>
        <w:t xml:space="preserve">Lause 1: Munakkaiden syöminen aamiaiseksi sopi henkilöX:lle vähemmän kuin henkilöY:lle, koska _ oli allerginen munille.</w:t>
        <w:br/>
        <w:t xml:space="preserve"> Lause 2: Munakkaiden syöminen aamiaiseksi sopi henkilöX:lle paremmin kuin henkilöY:lle, koska _ oli allerginen munille</w:t>
      </w:r>
    </w:p>
    <w:p>
      <w:r>
        <w:rPr>
          <w:b/>
        </w:rPr>
        <w:t xml:space="preserve">Esimerkki 0.2333</w:t>
      </w:r>
    </w:p>
    <w:p>
      <w:r>
        <w:t xml:space="preserve">Asiayhteyssana: vatsa rasvaa.</w:t>
      </w:r>
    </w:p>
    <w:p>
      <w:r>
        <w:rPr>
          <w:b/>
        </w:rPr>
        <w:t xml:space="preserve">Tulos</w:t>
      </w:r>
    </w:p>
    <w:p>
      <w:r>
        <w:t xml:space="preserve">Lause 1: HenkilöX söi makeisia ja pikaruokaa aivan liian usein, kun taas HenkilöY söi salaatteja ja kasviksia. _:llä oli runsaasti vatsaan kertynyttä rasvaa.</w:t>
        <w:br/>
        <w:t xml:space="preserve"> Lause 2: HenkilöX söi makeisia ja pikaruokaa aivan liian usein, kun taas HenkilöY söi salaatteja ja kasviksia. _ hänellä oli niukasti vatsarasvaa.</w:t>
      </w:r>
    </w:p>
    <w:p>
      <w:r>
        <w:rPr>
          <w:b/>
        </w:rPr>
        <w:t xml:space="preserve">Tulos</w:t>
      </w:r>
    </w:p>
    <w:p>
      <w:r>
        <w:t xml:space="preserve">Lause 1: Yritän menettää vatsa rasvaa on HenkilöX kysyi HenkilöY:ltä neuvoa, _ yritti menettää rasvaa.</w:t>
        <w:br/>
        <w:t xml:space="preserve"> Lause 2: Yrittää menettää vatsa rasvaa on HenkilöX kysyi HenkilöY:ltä neuvoa, _ tiesi monia tapoja menettää rasvaa.</w:t>
      </w:r>
    </w:p>
    <w:p>
      <w:r>
        <w:rPr>
          <w:b/>
        </w:rPr>
        <w:t xml:space="preserve">Esimerkki 0.2334</w:t>
      </w:r>
    </w:p>
    <w:p>
      <w:r>
        <w:t xml:space="preserve">Asiayhteyssana: politiikat.</w:t>
      </w:r>
    </w:p>
    <w:p>
      <w:r>
        <w:rPr>
          <w:b/>
        </w:rPr>
        <w:t xml:space="preserve">Tulos</w:t>
      </w:r>
    </w:p>
    <w:p>
      <w:r>
        <w:t xml:space="preserve">Lause 1: HenkilöX kävi henkilöY:n kanssa läpi uudet varastointikäytännöt, koska _ oli juuri saanut ne opittua.</w:t>
        <w:br/>
        <w:t xml:space="preserve"> Lause 2: HenkilöX kävi läpi uudet inventaariokäytännöt HenkilöY:n kanssa, koska _ oli juuri aloittanut niiden oppimisen</w:t>
      </w:r>
    </w:p>
    <w:p>
      <w:r>
        <w:rPr>
          <w:b/>
        </w:rPr>
        <w:t xml:space="preserve">Esimerkki 0,2335</w:t>
      </w:r>
    </w:p>
    <w:p>
      <w:r>
        <w:t xml:space="preserve">Asiayhteyssana: jää.</w:t>
      </w:r>
    </w:p>
    <w:p>
      <w:r>
        <w:rPr>
          <w:b/>
        </w:rPr>
        <w:t xml:space="preserve">Tulos</w:t>
      </w:r>
    </w:p>
    <w:p>
      <w:r>
        <w:t xml:space="preserve">Lause 1: HenkilöX tunsi olonsa kotoisaksi jäällä, kun taas HenkilöY ei pärjännyt, joten _ tarjoutui antamaan heille opetusta.</w:t>
        <w:br/>
        <w:t xml:space="preserve"> Lause 2: HenkilöX tunsi olonsa kotoisaksi jäällä, kun taas HenkilöY huilasi, joten _ kysyi, antaisivatko he heille opetusta</w:t>
      </w:r>
    </w:p>
    <w:p>
      <w:r>
        <w:rPr>
          <w:b/>
        </w:rPr>
        <w:t xml:space="preserve">Tulos</w:t>
      </w:r>
    </w:p>
    <w:p>
      <w:r>
        <w:t xml:space="preserve">Lause 1: Niinpä _ nuoli jäätä, koska henkilöX oli kuuma ja janoinen, kun taas henkilöY joi vain vettä.</w:t>
        <w:br/>
        <w:t xml:space="preserve"> Lause 2: Niinpä _ jätti jään huomiotta, koska HenkilöX oli kuuma ja janoinen, kun taas HenkilöY vain joi vettä.</w:t>
      </w:r>
    </w:p>
    <w:p>
      <w:r>
        <w:rPr>
          <w:b/>
        </w:rPr>
        <w:t xml:space="preserve">Tulos</w:t>
      </w:r>
    </w:p>
    <w:p>
      <w:r>
        <w:t xml:space="preserve">Lause 1: Jää on ohuempi järven lähellä henkilöX:n talossa kuin henkilöY:n talossa, koska _ 'n sää on lämpimämpi.</w:t>
        <w:br/>
        <w:t xml:space="preserve"> Lause 2: Jää on ohuempi henkilöX:n talon järven lähellä kuin henkilöY:n lähellä, koska _ sää on kylmempi</w:t>
      </w:r>
    </w:p>
    <w:p>
      <w:r>
        <w:rPr>
          <w:b/>
        </w:rPr>
        <w:t xml:space="preserve">Esimerkki 0,2336</w:t>
      </w:r>
    </w:p>
    <w:p>
      <w:r>
        <w:t xml:space="preserve">Asiayhteyssana: mänty.</w:t>
      </w:r>
    </w:p>
    <w:p>
      <w:r>
        <w:rPr>
          <w:b/>
        </w:rPr>
        <w:t xml:space="preserve">Tulos</w:t>
      </w:r>
    </w:p>
    <w:p>
      <w:r>
        <w:t xml:space="preserve">Lause 1: HenkilöX sai henkilöY:ltä lahjaksi kauniin mäntypeilin, koska tänään oli _:n syntymäpäivä.</w:t>
        <w:br/>
        <w:t xml:space="preserve"> Lause 2: HenkilöX antoi kauniin mäntypeilin HenkilöY:lle lahjaksi, koska tänään oli _ 'n syntymäpäivä</w:t>
      </w:r>
    </w:p>
    <w:p>
      <w:r>
        <w:rPr>
          <w:b/>
        </w:rPr>
        <w:t xml:space="preserve">Tulos</w:t>
      </w:r>
    </w:p>
    <w:p>
      <w:r>
        <w:t xml:space="preserve">Lause 1: Mäntypuut olivat tärkeä osa HenkilöX:n joulukuusitilaa, kun taas HenkilöY oli juutalainen, mutta auttoi silti juhlimaan.</w:t>
        <w:br/>
        <w:t xml:space="preserve"> Lause 2: Mäntypuut olivat iso osa HenkilöX:n joulukuusitilaa, kun taas HenkilöY oli juutalainen, mutta _ auttoi juhlimaan joka tapauksessa.</w:t>
      </w:r>
    </w:p>
    <w:p>
      <w:r>
        <w:rPr>
          <w:b/>
        </w:rPr>
        <w:t xml:space="preserve">Esimerkki 0.2337</w:t>
      </w:r>
    </w:p>
    <w:p>
      <w:r>
        <w:t xml:space="preserve">Context Word: työtila.</w:t>
      </w:r>
    </w:p>
    <w:p>
      <w:r>
        <w:rPr>
          <w:b/>
        </w:rPr>
        <w:t xml:space="preserve">Tulos</w:t>
      </w:r>
    </w:p>
    <w:p>
      <w:r>
        <w:t xml:space="preserve">Lause 1: HenkilöX piti työtilansa siistinä, mutta henkilöY jätti omansa järjestämättä. _ tärkeiden papereiden löytämiseen kului vain muutama minuutti.</w:t>
        <w:br/>
        <w:t xml:space="preserve"> Lause 2: HenkilöX piti työtilansa siistinä, mutta henkilöY jätti omansa järjestämättä. _ tärkeiden papereiden löytämiseen meni usein muutama tunti.</w:t>
      </w:r>
    </w:p>
    <w:p>
      <w:r>
        <w:rPr>
          <w:b/>
        </w:rPr>
        <w:t xml:space="preserve">Esimerkki 0.2338</w:t>
      </w:r>
    </w:p>
    <w:p>
      <w:r>
        <w:t xml:space="preserve">Context Word: tyyli.</w:t>
      </w:r>
    </w:p>
    <w:p>
      <w:r>
        <w:rPr>
          <w:b/>
        </w:rPr>
        <w:t xml:space="preserve">Tulos</w:t>
      </w:r>
    </w:p>
    <w:p>
      <w:r>
        <w:t xml:space="preserve">Lause 1: Tyylin mestari, henkilöX oli parempi kirjoittaja kuin henkilöY ja _ antoi hänelle kirjoitustunteja.</w:t>
        <w:br/>
        <w:t xml:space="preserve"> Lause 2: Tyylin mestari, henkilöX oli parempi kirjoittaja kuin henkilöY ja _ antoi hänelle kirjoitustunteja</w:t>
      </w:r>
    </w:p>
    <w:p>
      <w:r>
        <w:rPr>
          <w:b/>
        </w:rPr>
        <w:t xml:space="preserve">Tulos</w:t>
      </w:r>
    </w:p>
    <w:p>
      <w:r>
        <w:t xml:space="preserve">Lause 1: HenkilöX:llä oli parempi tyyli kuin HenkilöY:llä, joten _ otti kutsun vastaan ja auttoi toista löytämään hyvän paidan.</w:t>
        <w:br/>
        <w:t xml:space="preserve"> Lause 2: HenkilöX:llä oli parempi tyyli kuin HenkilöY:llä, joten _ lähetti kutsun auttaakseen toista löytämään hyvän paidan.</w:t>
      </w:r>
    </w:p>
    <w:p>
      <w:r>
        <w:rPr>
          <w:b/>
        </w:rPr>
        <w:t xml:space="preserve">Tulos</w:t>
      </w:r>
    </w:p>
    <w:p>
      <w:r>
        <w:t xml:space="preserve">Lause 1: HenkilöX pukeutuu nykyaikaisemmin kuin henkilöY, koska _ on nuorempi sielu.</w:t>
        <w:br/>
        <w:t xml:space="preserve"> Lause 2: HenkilöX:llä on modernimpi pukeutumistyyli kuin HenkilöY:llä, koska _ on vanha sielu.</w:t>
      </w:r>
    </w:p>
    <w:p>
      <w:r>
        <w:rPr>
          <w:b/>
        </w:rPr>
        <w:t xml:space="preserve">Tulos</w:t>
      </w:r>
    </w:p>
    <w:p>
      <w:r>
        <w:t xml:space="preserve">Lause 1: HenkilöX ei ole tunnettu tyylistään kuten HenkilöY on , _ tarvitsee opetusta siitä, miten olla tyylikäs.</w:t>
        <w:br/>
        <w:t xml:space="preserve"> Lause 2: HenkilöX ei ole tunnettu tyylistään kuten HenkilöY on , _ tarvitsee oppitunnin siitä, miten olla tyylikäs</w:t>
      </w:r>
    </w:p>
    <w:p>
      <w:r>
        <w:rPr>
          <w:b/>
        </w:rPr>
        <w:t xml:space="preserve">Tulos</w:t>
      </w:r>
    </w:p>
    <w:p>
      <w:r>
        <w:t xml:space="preserve">Lause 1: HenkilöX sopii hippityyliin toisin kuin HenkilöY , joten _ pukeutuu aina kyseiseen tyyliin.</w:t>
        <w:br/>
        <w:t xml:space="preserve"> Lause 2: HenkilöX sopii hippityyliin toisin kuin HenkilöY , joten _ ei koskaan pukeudu kyseiseen muotiin</w:t>
      </w:r>
    </w:p>
    <w:p>
      <w:r>
        <w:rPr>
          <w:b/>
        </w:rPr>
        <w:t xml:space="preserve">Tulos</w:t>
      </w:r>
    </w:p>
    <w:p>
      <w:r>
        <w:t xml:space="preserve">Lause 1: HenkilöX muotoili HenkilöY:n hiukset käyttämällä kampaa saadakseen pois hänen hiustensa solmut, koska _ tiesi, että se oli tehtävä.</w:t>
        <w:br/>
        <w:t xml:space="preserve"> Lause 2: HenkilöX muotoili henkilöY:n hiukset harjalla saadakseen pois hänen hiustensa solmut, koska _ tiesi, että se oli tehtävä</w:t>
      </w:r>
    </w:p>
    <w:p>
      <w:r>
        <w:rPr>
          <w:b/>
        </w:rPr>
        <w:t xml:space="preserve">Tulos</w:t>
      </w:r>
    </w:p>
    <w:p>
      <w:r>
        <w:t xml:space="preserve">Lause 1: HenkilöX ei aina sovita sukkiensa ja housujensa värejä yhteen, toisin kuin HenkilöY, joten _ hänellä oli huono tyyli.</w:t>
        <w:br/>
        <w:t xml:space="preserve"> Lause 2: HenkilöX ei aina sovita sukkiensa ja housujensa värejä yhteen toisin kuin HenkilöY, joten _:llä on hyvä tyyli</w:t>
      </w:r>
    </w:p>
    <w:p>
      <w:r>
        <w:rPr>
          <w:b/>
        </w:rPr>
        <w:t xml:space="preserve">Tulos</w:t>
      </w:r>
    </w:p>
    <w:p>
      <w:r>
        <w:t xml:space="preserve">Lause 1: HenkilöX:n tyyliin kuuluu paljon farkkuja ja ruudullisia vaatteita, kun taas henkilöY käyttää paljon mekkoja. Ihmiset sanovat, että _ pukeutuu grunge-tyyliin.</w:t>
        <w:br/>
        <w:t xml:space="preserve"> Lause 2: HenkilöX:n tyyliin kuuluu paljon farkkuja ja ruudukoita, kun taas HenkilöY käyttää paljon mekkoja</w:t>
        <w:t xml:space="preserve"> Ihmiset sanovat, että _ pukeutuu tyylikkäästi.</w:t>
      </w:r>
    </w:p>
    <w:p>
      <w:r>
        <w:rPr>
          <w:b/>
        </w:rPr>
        <w:t xml:space="preserve">Tulos</w:t>
      </w:r>
    </w:p>
    <w:p>
      <w:r>
        <w:t xml:space="preserve">Lause 1: HenkilöX:n tyyliä pidetään paremman näköisenä kuin henkilöY:n, koska _:n tyyli on modernimpi.</w:t>
        <w:br/>
        <w:t xml:space="preserve"> Lause 2: HenkilöX:n tyyliä pidetään paremman näköisenä kuin HenkilöY:n tyyliä, koska _:n tyyli on vanhanaikaisempi</w:t>
      </w:r>
    </w:p>
    <w:p>
      <w:r>
        <w:rPr>
          <w:b/>
        </w:rPr>
        <w:t xml:space="preserve">Tulos</w:t>
      </w:r>
    </w:p>
    <w:p>
      <w:r>
        <w:t xml:space="preserve">Lause 1: HenkilöX:n käyttämät vaatteet ovat nykyaikaisempia kuin henkilöY:n käyttämät vaatteet, koska _ on 20 vuotta vanha.</w:t>
        <w:br/>
        <w:t xml:space="preserve"> Lause 2: HenkilöX:n käyttämät vaatteet ovat nykyaikaisempia kuin HenkilöY:n käyttämät vaatteet, koska _ on 50 vuotta vanha</w:t>
      </w:r>
    </w:p>
    <w:p>
      <w:r>
        <w:rPr>
          <w:b/>
        </w:rPr>
        <w:t xml:space="preserve">Tulos</w:t>
      </w:r>
    </w:p>
    <w:p>
      <w:r>
        <w:t xml:space="preserve">Lause 1: Kaupassa kävellessään henkilöX osti paidan henkilöY:lle, koska _ hänellä oli hyvä tyyli.</w:t>
        <w:br/>
        <w:t xml:space="preserve"> Lause 2: Kaupassa kävellessään henkilöX osti paidan henkilöY:lle, koska _ ei ollut tyyliä.</w:t>
      </w:r>
    </w:p>
    <w:p>
      <w:r>
        <w:rPr>
          <w:b/>
        </w:rPr>
        <w:t xml:space="preserve">Esimerkki 0.2339</w:t>
      </w:r>
    </w:p>
    <w:p>
      <w:r>
        <w:t xml:space="preserve">Asiayhteyssana: palkkiot.</w:t>
      </w:r>
    </w:p>
    <w:p>
      <w:r>
        <w:rPr>
          <w:b/>
        </w:rPr>
        <w:t xml:space="preserve">Tulos</w:t>
      </w:r>
    </w:p>
    <w:p>
      <w:r>
        <w:t xml:space="preserve">Lause 1: HenkilöX oli aina yrityksen myyntipalkkioiden kärjessä, kun taas HenkilöY jäi jälkeen, koska _ oli luontainen myyntimies.</w:t>
        <w:br/>
        <w:t xml:space="preserve"> Lause 2: HenkilöX oli aina yrityksen myyntiprovisioiden kärjessä, kun taas HenkilöY jäi jälkeen, koska _ oli kömpelö ja ujo myyntimies.</w:t>
      </w:r>
    </w:p>
    <w:p>
      <w:r>
        <w:rPr>
          <w:b/>
        </w:rPr>
        <w:t xml:space="preserve">Esimerkki 0,2340</w:t>
      </w:r>
    </w:p>
    <w:p>
      <w:r>
        <w:t xml:space="preserve">Kontekstisana: rugby.</w:t>
      </w:r>
    </w:p>
    <w:p>
      <w:r>
        <w:rPr>
          <w:b/>
        </w:rPr>
        <w:t xml:space="preserve">Tulos</w:t>
      </w:r>
    </w:p>
    <w:p>
      <w:r>
        <w:t xml:space="preserve">Lause 1: HenkilöX katsoi rugbya ja henkilöY golfia siitä syystä, että _ pitää urheilulajeista, joissa on paljon fyysistä kontaktia.</w:t>
        <w:br/>
        <w:t xml:space="preserve"> Lause 2: HenkilöX katsoi rugbya, kun taas HenkilöY katsoi golfia siitä syystä, että _ piti urheilulajeista, joissa on hyvin vähän fyysistä kontaktia</w:t>
      </w:r>
    </w:p>
    <w:p>
      <w:r>
        <w:rPr>
          <w:b/>
        </w:rPr>
        <w:t xml:space="preserve">Tulos</w:t>
      </w:r>
    </w:p>
    <w:p>
      <w:r>
        <w:t xml:space="preserve">Lause 1: HenkilöX meni katsomaan, kun HenkilöY pelasi rugbya, koska _ oli hyvä ystävä ja halusi osoittaa tukensa.</w:t>
        <w:br/>
        <w:t xml:space="preserve"> Lause 2: HenkilöX meni katsomaan, kun HenkilöY pelasi rugbya, koska _ oli hyvä pelaaja ja halusi saada tukea.</w:t>
      </w:r>
    </w:p>
    <w:p>
      <w:r>
        <w:rPr>
          <w:b/>
        </w:rPr>
        <w:t xml:space="preserve">Esimerkki 0.2341</w:t>
      </w:r>
    </w:p>
    <w:p>
      <w:r>
        <w:t xml:space="preserve">Asiayhteyssana: valmis.</w:t>
      </w:r>
    </w:p>
    <w:p>
      <w:r>
        <w:rPr>
          <w:b/>
        </w:rPr>
        <w:t xml:space="preserve">Tulos</w:t>
      </w:r>
    </w:p>
    <w:p>
      <w:r>
        <w:t xml:space="preserve">Lause 1: HenkilöX sijoittui kisassa kauas HenkilöY:n jälkeen, koska _ vietti suurimman osan ajastaan juhlimalla.</w:t>
        <w:br/>
        <w:t xml:space="preserve"> Lause 2: HenkilöX sijoittui kilpailussa paljon HenkilöY:n jälkeen, koska _ vietti suurimman osan ajastaan harjoittelemalla</w:t>
      </w:r>
    </w:p>
    <w:p>
      <w:r>
        <w:rPr>
          <w:b/>
        </w:rPr>
        <w:t xml:space="preserve">Esimerkki 0.2342</w:t>
      </w:r>
    </w:p>
    <w:p>
      <w:r>
        <w:t xml:space="preserve">Asiayhteyssana: prissy.</w:t>
      </w:r>
    </w:p>
    <w:p>
      <w:r>
        <w:rPr>
          <w:b/>
        </w:rPr>
        <w:t xml:space="preserve">Tulos</w:t>
      </w:r>
    </w:p>
    <w:p>
      <w:r>
        <w:t xml:space="preserve">Lause 1: HenkilöX oli ylimielinen HenkilöY:lle, joten _ oli syy kaikkeen ikävään draamaan.</w:t>
        <w:br/>
        <w:t xml:space="preserve"> Lause 2: HenkilöX oli nuhjuinen HenkilöY:lle, joten _ oli kaiken ikävän draaman uhri.</w:t>
      </w:r>
    </w:p>
    <w:p>
      <w:r>
        <w:rPr>
          <w:b/>
        </w:rPr>
        <w:t xml:space="preserve">Esimerkki 0.2343</w:t>
      </w:r>
    </w:p>
    <w:p>
      <w:r>
        <w:t xml:space="preserve">Asiayhteyssana: break.</w:t>
      </w:r>
    </w:p>
    <w:p>
      <w:r>
        <w:rPr>
          <w:b/>
        </w:rPr>
        <w:t xml:space="preserve">Tulos</w:t>
      </w:r>
    </w:p>
    <w:p>
      <w:r>
        <w:t xml:space="preserve">Lause 1: Kilpailun aikana henkilöX joutui pitämään enemmän taukoja kuin henkilöY, koska _ harjoitteli paljon vähemmän.</w:t>
        <w:br/>
        <w:t xml:space="preserve"> Lause 2: Kilpailun aikana henkilöX joutui pitämään enemmän taukoja kuin henkilöY, koska _ harjoitteli paljon enemmän.</w:t>
      </w:r>
    </w:p>
    <w:p>
      <w:r>
        <w:rPr>
          <w:b/>
        </w:rPr>
        <w:t xml:space="preserve">Tulos</w:t>
      </w:r>
    </w:p>
    <w:p>
      <w:r>
        <w:t xml:space="preserve">Lause 1: HenkilöX lohdutti HenkilöäY tämän erotessa tyttöystävästään, koska _ oli hyvin ystävällinen.</w:t>
        <w:br/>
        <w:t xml:space="preserve"> Lause 2: HenkilöX lohdutti henkilöY:tä tämän ja hänen tyttöystävänsä eron jälkeen, koska _ oli hyvin järkyttynyt</w:t>
      </w:r>
    </w:p>
    <w:p>
      <w:r>
        <w:rPr>
          <w:b/>
        </w:rPr>
        <w:t xml:space="preserve">Tulos</w:t>
      </w:r>
    </w:p>
    <w:p>
      <w:r>
        <w:t xml:space="preserve">Lause 1: HenkilöX joutui pitämään taukoa tyttöystävästään, joka ei pitänyt HenkilöY:stä, koska _ riiteli hänen kanssaan koko ajan.</w:t>
        <w:br/>
        <w:t xml:space="preserve"> Lause 2: HenkilöX joutui pitämään taukoa tyttöystävästään, joka ei pitänyt HenkilöY:stä, koska _ nautti tämän seurasta koko ajan.</w:t>
      </w:r>
    </w:p>
    <w:p>
      <w:r>
        <w:rPr>
          <w:b/>
        </w:rPr>
        <w:t xml:space="preserve">Tulos</w:t>
      </w:r>
    </w:p>
    <w:p>
      <w:r>
        <w:t xml:space="preserve">Lause 1: HenkilöX on työskennellyt viisi tuntia enemmän kuin HenkilöY, joten _ on aika pitää tauko.</w:t>
        <w:br/>
        <w:t xml:space="preserve"> Lause 2: HenkilöX on työskennellyt viisi tuntia enemmän kuin HenkilöY, joten _ ei ole vielä aika pitää taukoa</w:t>
      </w:r>
    </w:p>
    <w:p>
      <w:r>
        <w:rPr>
          <w:b/>
        </w:rPr>
        <w:t xml:space="preserve">Tulos</w:t>
      </w:r>
    </w:p>
    <w:p>
      <w:r>
        <w:t xml:space="preserve">Lause 1: Valitettavasti henkilöX onnistui rikkomaan osan hienosta posliinista, mutta henkilöY ei, koska _ oli hyvin kömpelö.</w:t>
        <w:br/>
        <w:t xml:space="preserve"> Lause 2: Valitettavasti henkilöX onnistui rikkomaan osan hienosta posliinista, mutta henkilöY ei, koska _ oli hyvin varovainen</w:t>
      </w:r>
    </w:p>
    <w:p>
      <w:r>
        <w:rPr>
          <w:b/>
        </w:rPr>
        <w:t xml:space="preserve">Esimerkki 0.2344</w:t>
      </w:r>
    </w:p>
    <w:p>
      <w:r>
        <w:t xml:space="preserve">Asiayhteyssana: afgaani.</w:t>
      </w:r>
    </w:p>
    <w:p>
      <w:r>
        <w:rPr>
          <w:b/>
        </w:rPr>
        <w:t xml:space="preserve">Tulos</w:t>
      </w:r>
    </w:p>
    <w:p>
      <w:r>
        <w:t xml:space="preserve">Lause 1: Huovan neulominen oli helppoa henkilöX:lle mutta ei henkilöY:lle, koska hän oli oppinut neulomaan jo nuorena.</w:t>
        <w:br/>
        <w:t xml:space="preserve"> Lause 2: HenkilöX:lle oli helppoa neuloa afganttia, mutta henkilöY:lle ei, koska _ ei ollut oppinut neulomaan nuore</w:t>
      </w:r>
    </w:p>
    <w:p>
      <w:r>
        <w:rPr>
          <w:b/>
        </w:rPr>
        <w:t xml:space="preserve">Esimerkki 0,2345</w:t>
      </w:r>
    </w:p>
    <w:p>
      <w:r>
        <w:t xml:space="preserve">Kontekstin sana: Wrap.</w:t>
      </w:r>
    </w:p>
    <w:p>
      <w:r>
        <w:rPr>
          <w:b/>
        </w:rPr>
        <w:t xml:space="preserve">Tulos</w:t>
      </w:r>
    </w:p>
    <w:p>
      <w:r>
        <w:t xml:space="preserve">Lause 1: HenkilöX valitsi Guacamolea wrapiinsa, kun taas HenkilöY ei valinnut, koska _ nautti sen mausta.</w:t>
        <w:br/>
        <w:t xml:space="preserve"> Lause 2: HenkilöX valitsi Guacamolea wrapiinsa, kun taas HenkilöY ei, koska _ ei pitänyt sen mausta.</w:t>
      </w:r>
    </w:p>
    <w:p>
      <w:r>
        <w:rPr>
          <w:b/>
        </w:rPr>
        <w:t xml:space="preserve">Esimerkki 0.2346</w:t>
      </w:r>
    </w:p>
    <w:p>
      <w:r>
        <w:t xml:space="preserve">Kontekstisana: mielikuvitus.</w:t>
      </w:r>
    </w:p>
    <w:p>
      <w:r>
        <w:rPr>
          <w:b/>
        </w:rPr>
        <w:t xml:space="preserve">Tulos</w:t>
      </w:r>
    </w:p>
    <w:p>
      <w:r>
        <w:t xml:space="preserve">Lause 1: HenkilöX:n oli helpompi kirjoittaa kirja kuin henkilöY:n, koska _:llä oli parempi mielikuvitus.</w:t>
        <w:br/>
        <w:t xml:space="preserve"> Lause 2: HenkilöX:n oli vaikeampi kirjoittaa kirja kuin HenkilöY:n, koska _:llä oli parempi mielikuvitus</w:t>
      </w:r>
    </w:p>
    <w:p>
      <w:r>
        <w:rPr>
          <w:b/>
        </w:rPr>
        <w:t xml:space="preserve">Tulos</w:t>
      </w:r>
    </w:p>
    <w:p>
      <w:r>
        <w:t xml:space="preserve">Lause 1: HenkilöX kertoi hyviä lastentarinoita, mutta henkilöY ei, koska _ hänellä oli erittäin hyvä mielikuvitus.</w:t>
        <w:br/>
        <w:t xml:space="preserve"> Lause 2: HenkilöX mutta ei HenkilöY kertoi hyviä lastentarinoita, koska _:llä ei ollut hyvää mielikuvitusta</w:t>
      </w:r>
    </w:p>
    <w:p>
      <w:r>
        <w:rPr>
          <w:b/>
        </w:rPr>
        <w:t xml:space="preserve">Tulos</w:t>
      </w:r>
    </w:p>
    <w:p>
      <w:r>
        <w:t xml:space="preserve">Lause 1: HenkilöX:n oli helpompi kirjoittaa lastenkirjoja kuin henkilöY:n, koska _ hänellä oli vilkas mielikuvitus.</w:t>
        <w:br/>
        <w:t xml:space="preserve"> Lause 2: HenkilöX:n oli helpompi kirjoittaa lastenkirjoja kuin HenkilöY:n, koska _:llä ei ollut vilkasta mielikuvitusta</w:t>
      </w:r>
    </w:p>
    <w:p>
      <w:r>
        <w:rPr>
          <w:b/>
        </w:rPr>
        <w:t xml:space="preserve">Tulos</w:t>
      </w:r>
    </w:p>
    <w:p>
      <w:r>
        <w:t xml:space="preserve">Lause 1: HenkilöX pärjäsi luovan kirjoittamisen tunnilla paremmin kuin HenkilöY, koska _ hänellä oli parempi mielikuvitus.</w:t>
        <w:br/>
        <w:t xml:space="preserve"> Lause 2: HenkilöX pärjäsi luovan kirjoittamisen tunnilla paremmin kuin HenkilöY, vaikka _:llä oli parempi mielikuvitus</w:t>
      </w:r>
    </w:p>
    <w:p>
      <w:r>
        <w:rPr>
          <w:b/>
        </w:rPr>
        <w:t xml:space="preserve">Tulos</w:t>
      </w:r>
    </w:p>
    <w:p>
      <w:r>
        <w:t xml:space="preserve">Lause 1: HenkilöX:n mielikuvitus pääsi valloilleen, kun hän ajatteli henkilöY:n syitä ja asioita, joita _ voisi tehdä heidän kanssaan.</w:t>
        <w:br/>
        <w:t xml:space="preserve"> Lause 2: HenkilöX:n mielikuvitus laukesi, kun hän ajatteli henkilöY:tä, miksi ja mitä kaikkea _ voisi tehdä hänen hyväkseen.</w:t>
      </w:r>
    </w:p>
    <w:p>
      <w:r>
        <w:rPr>
          <w:b/>
        </w:rPr>
        <w:t xml:space="preserve">Esimerkki 0.2347</w:t>
      </w:r>
    </w:p>
    <w:p>
      <w:r>
        <w:t xml:space="preserve">Asiayhteyssana: takaiskut.</w:t>
      </w:r>
    </w:p>
    <w:p>
      <w:r>
        <w:rPr>
          <w:b/>
        </w:rPr>
        <w:t xml:space="preserve">Tulos</w:t>
      </w:r>
    </w:p>
    <w:p>
      <w:r>
        <w:t xml:space="preserve">Lause 1: Mitä tulee takaiskuihin elämässä, henkilöX on kärsinyt paljon enemmän takaiskuja kuin henkilöY, koska _ on aina ollut huonoa tuuria.</w:t>
        <w:br/>
        <w:t xml:space="preserve"> Lause 2: Kun elämässä tulee takaiskuja, HenkilöX on kärsinyt paljon enemmän takaiskuja kuin HenkilöY, koska _ hänellä on aina ollut hyvä tuuri</w:t>
      </w:r>
    </w:p>
    <w:p>
      <w:r>
        <w:rPr>
          <w:b/>
        </w:rPr>
        <w:t xml:space="preserve">Esimerkki 0.2348</w:t>
      </w:r>
    </w:p>
    <w:p>
      <w:r>
        <w:t xml:space="preserve">Asiayhteyssana: lintukylpy.</w:t>
      </w:r>
    </w:p>
    <w:p>
      <w:r>
        <w:rPr>
          <w:b/>
        </w:rPr>
        <w:t xml:space="preserve">Tulos</w:t>
      </w:r>
    </w:p>
    <w:p>
      <w:r>
        <w:t xml:space="preserve">Lause 1: Pihalla oleva lintukylpy haittasi henkilöX:ää mutta ei henkilöY:tä, koska _ ei nauttinut lintujen äänistä.</w:t>
        <w:br/>
        <w:t xml:space="preserve"> Lause 2: Pihalla oleva lintukylpy haittasi henkilöX:ää mutta ei henkilöY:tä, koska _ nautti lintujen äänestä.</w:t>
      </w:r>
    </w:p>
    <w:p>
      <w:r>
        <w:rPr>
          <w:b/>
        </w:rPr>
        <w:t xml:space="preserve">Esimerkki 0.2349</w:t>
      </w:r>
    </w:p>
    <w:p>
      <w:r>
        <w:t xml:space="preserve">Asiayhteyssana: hylkääminen.</w:t>
      </w:r>
    </w:p>
    <w:p>
      <w:r>
        <w:rPr>
          <w:b/>
        </w:rPr>
        <w:t xml:space="preserve">Tulos</w:t>
      </w:r>
    </w:p>
    <w:p>
      <w:r>
        <w:t xml:space="preserve">Lause 1: HenkilöX erosi HenkilöY:stä ja pyysi, että hänelle annettaisiin tilaa, koska _ tiesi, että hänellä on vaikeuksia hyväksyä hylkäämistä.</w:t>
        <w:br/>
        <w:t xml:space="preserve"> Lause 2: HenkilöX erosi HenkilöY:stä ja pyysi saada tilaa, vaikka _:llä oli vaikeuksia hyväksyä hylkäämistä.</w:t>
      </w:r>
    </w:p>
    <w:p>
      <w:r>
        <w:rPr>
          <w:b/>
        </w:rPr>
        <w:t xml:space="preserve">Tulos</w:t>
      </w:r>
    </w:p>
    <w:p>
      <w:r>
        <w:t xml:space="preserve">Lause 1: HenkilöX sai jälleen kerran kielteisen vastauksen henkilöY:ltä romanttisella osastolla, koska _ ei ole houkutteleva.</w:t>
        <w:br/>
        <w:t xml:space="preserve"> Lause 2: HenkilöX sai jälleen kerran kielteisen vastauksen HenkilöY:ltä romanttisella osastolla, koska _ ei kiinnosta.</w:t>
      </w:r>
    </w:p>
    <w:p>
      <w:r>
        <w:rPr>
          <w:b/>
        </w:rPr>
        <w:t xml:space="preserve">Esimerkki 0,2350</w:t>
      </w:r>
    </w:p>
    <w:p>
      <w:r>
        <w:t xml:space="preserve">Asiayhteyssana: portaat.</w:t>
      </w:r>
    </w:p>
    <w:p>
      <w:r>
        <w:rPr>
          <w:b/>
        </w:rPr>
        <w:t xml:space="preserve">Tulos</w:t>
      </w:r>
    </w:p>
    <w:p>
      <w:r>
        <w:t xml:space="preserve">Lause 1: Aloitettuaan 12 askeleensa henkilöX pyysi anteeksi henkilöY:ltä, että oli aiheuttanut niin paljon ongelmia hänen elämässään, mitä _ tarkoitti vilpittömästi.</w:t>
        <w:br/>
        <w:t xml:space="preserve"> Lause 2: Aloitettuaan 12 askeleensa, HenkilöX pyysi anteeksi HenkilöY:ltä, että hän oli aiheuttanut niin paljon ongelmia heidän elämässään, mitä _ vilpittömästi epäili.</w:t>
      </w:r>
    </w:p>
    <w:p>
      <w:r>
        <w:rPr>
          <w:b/>
        </w:rPr>
        <w:t xml:space="preserve">Tulos</w:t>
      </w:r>
    </w:p>
    <w:p>
      <w:r>
        <w:t xml:space="preserve">Lause 1: HenkilöX liukastui aina portailla, mutta HenkilöY:llä oli ongelmia niiden kanssa, koska _ oli liukkaat pohjat.</w:t>
        <w:br/>
        <w:t xml:space="preserve"> Lause 2: HenkilöX liukastui aina portaissa, mutta HenkilöY:llä oli ongelmia niiden kanssa, koska _:llä oli pitävät pohjat</w:t>
      </w:r>
    </w:p>
    <w:p>
      <w:r>
        <w:rPr>
          <w:b/>
        </w:rPr>
        <w:t xml:space="preserve">Tulos</w:t>
      </w:r>
    </w:p>
    <w:p>
      <w:r>
        <w:t xml:space="preserve">Lause 1: HenkilöX halusi tutustua henkilöönY pienin askelin, koska _ pelkäsi läheisyyttä.</w:t>
        <w:br/>
        <w:t xml:space="preserve"> Lause 2: HenkilöX:n oli pakko ottaa pieniä askelia tutustuessaan henkilöönY, koska _ pelkäsi läheisyyttä.</w:t>
      </w:r>
    </w:p>
    <w:p>
      <w:r>
        <w:rPr>
          <w:b/>
        </w:rPr>
        <w:t xml:space="preserve">Tulos</w:t>
      </w:r>
    </w:p>
    <w:p>
      <w:r>
        <w:t xml:space="preserve">Lause 1: HenkilöX katseli, kun HenkilöY kiipesi portaita, ja _ nauroi, kun hän putosi kuistilta.</w:t>
        <w:br/>
        <w:t xml:space="preserve"> Lause 2: HenkilöX katseli, kun henkilöY kiipesi portaita, ja _ itki, kun hän putosi kuistilta.</w:t>
      </w:r>
    </w:p>
    <w:p>
      <w:r>
        <w:rPr>
          <w:b/>
        </w:rPr>
        <w:t xml:space="preserve">Tulos</w:t>
      </w:r>
    </w:p>
    <w:p>
      <w:r>
        <w:t xml:space="preserve">Lause 1: Hevonen otti useita askelia henkilöX:n luo, mutta ohitti henkilöY:n, koska _:llä oli porkkanoita kädessään.</w:t>
        <w:br/>
        <w:t xml:space="preserve"> Lause 2: Hevonen otti useita askelia henkilöX:n ohi ja henkilöY:n luo, koska _:llä oli porkkanoita kädessään</w:t>
      </w:r>
    </w:p>
    <w:p>
      <w:r>
        <w:rPr>
          <w:b/>
        </w:rPr>
        <w:t xml:space="preserve">Tulos</w:t>
      </w:r>
    </w:p>
    <w:p>
      <w:r>
        <w:t xml:space="preserve">Lause 1: Askeleiden seuraaminen oli tärkeää henkilöX:lle, mutta ei tärkeää henkilöY:lle, koska _ oli huolissaan yleisestä kuntotasostaan.</w:t>
        <w:br/>
        <w:t xml:space="preserve"> Lause 2: Askelten seuraaminen oli välttämätöntä henkilöX:lle, mutta merkityksetöntä henkilöY:lle, koska _ suhtautui välinpitämättömästi kuntotasoonsa</w:t>
      </w:r>
    </w:p>
    <w:p>
      <w:r>
        <w:rPr>
          <w:b/>
        </w:rPr>
        <w:t xml:space="preserve">Tulos</w:t>
      </w:r>
    </w:p>
    <w:p>
      <w:r>
        <w:t xml:space="preserve">Lause 1: Kun on kyse toimenpiteistä turvallisuuden varmistamiseksi työpaikalla, henkilöX on tehokkaampi kuin henkilöY, koska _ on matalan riskin henkilö.</w:t>
        <w:br/>
        <w:t xml:space="preserve"> Lause 2: Kun on kyse toimenpiteistä turvallisuuden varmistamiseksi työpaikalla, henkilöX on tehokkaampi kuin henkilöY, koska _ on korkean riskin henkilö</w:t>
      </w:r>
    </w:p>
    <w:p>
      <w:r>
        <w:rPr>
          <w:b/>
        </w:rPr>
        <w:t xml:space="preserve">Esimerkki 0.2351</w:t>
      </w:r>
    </w:p>
    <w:p>
      <w:r>
        <w:t xml:space="preserve">Asiayhteyssana: herkut.</w:t>
      </w:r>
    </w:p>
    <w:p>
      <w:r>
        <w:rPr>
          <w:b/>
        </w:rPr>
        <w:t xml:space="preserve">Tulos</w:t>
      </w:r>
    </w:p>
    <w:p>
      <w:r>
        <w:t xml:space="preserve">Lause 1: HenkilöX kohtelee naisia oikein, mutta HenkilöY on kusipää, koska _ on kasvatettu hyvin.</w:t>
        <w:br/>
        <w:t xml:space="preserve"> Lause 2: HenkilöX kohtelee naisia oikein, mutta HenkilöY on kusipää, koska _ on kasvatettu hyvin huonosti</w:t>
      </w:r>
    </w:p>
    <w:p>
      <w:r>
        <w:rPr>
          <w:b/>
        </w:rPr>
        <w:t xml:space="preserve">Esimerkki 0.2352</w:t>
      </w:r>
    </w:p>
    <w:p>
      <w:r>
        <w:t xml:space="preserve">Asiayhteyssana: ampuma-aseet.</w:t>
      </w:r>
    </w:p>
    <w:p>
      <w:r>
        <w:rPr>
          <w:b/>
        </w:rPr>
        <w:t xml:space="preserve">Tulos</w:t>
      </w:r>
    </w:p>
    <w:p>
      <w:r>
        <w:t xml:space="preserve">Lause 1: HenkilöX vei HenkilöY:n lauantaina ampumaradalle, koska _ todella rakastaa ampumista.</w:t>
        <w:br/>
        <w:t xml:space="preserve"> Lause 2: HenkilöX vei HenkilöY:n lauantaina ampumaradalle, mutta _ vihasi ampumista.</w:t>
      </w:r>
    </w:p>
    <w:p>
      <w:r>
        <w:rPr>
          <w:b/>
        </w:rPr>
        <w:t xml:space="preserve">Esimerkki 0.2353</w:t>
      </w:r>
    </w:p>
    <w:p>
      <w:r>
        <w:t xml:space="preserve">Asiayhteyssana: todisteet.</w:t>
      </w:r>
    </w:p>
    <w:p>
      <w:r>
        <w:rPr>
          <w:b/>
        </w:rPr>
        <w:t xml:space="preserve">Tulos</w:t>
      </w:r>
    </w:p>
    <w:p>
      <w:r>
        <w:t xml:space="preserve">Lause 1: Todisteiden ymmärtäminen oli luonnollista henkilöX:lle mutta ei henkilöY:lle, koska _ oli käynyt oikeustieteellisen.</w:t>
        <w:br/>
        <w:t xml:space="preserve"> Lause 2: Todisteiden ymmärtäminen oli luonnollista henkilöX:lle mutta ei henkilöY:lle, koska _ ei ollut käynyt oikeustieteellistä tiedekuntaa</w:t>
      </w:r>
    </w:p>
    <w:p>
      <w:r>
        <w:rPr>
          <w:b/>
        </w:rPr>
        <w:t xml:space="preserve">Esimerkki 0.2354</w:t>
      </w:r>
    </w:p>
    <w:p>
      <w:r>
        <w:t xml:space="preserve">Asiayhteyssana: tulppaanit.</w:t>
      </w:r>
    </w:p>
    <w:p>
      <w:r>
        <w:rPr>
          <w:b/>
        </w:rPr>
        <w:t xml:space="preserve">Tulos</w:t>
      </w:r>
    </w:p>
    <w:p>
      <w:r>
        <w:t xml:space="preserve">Lause 1: HenkilöX pitää tulppaaneista ja henkilöY ei, joten _ meni ostamaan niitä kaupasta.</w:t>
        <w:br/>
        <w:t xml:space="preserve"> Lause 2: HenkilöX pitää tulppaaneista ja HenkilöY ei pidä, joten _ kieltäytyi ostamasta niitä kaupasta</w:t>
      </w:r>
    </w:p>
    <w:p>
      <w:r>
        <w:rPr>
          <w:b/>
        </w:rPr>
        <w:t xml:space="preserve">Tulos</w:t>
      </w:r>
    </w:p>
    <w:p>
      <w:r>
        <w:t xml:space="preserve">Lause 1: HenkilöX piti siitä, miltä tulppaanit näyttävät, mutta henkilöY ei. _ istutti suuren puutarhan täynnä tulppaaneja.</w:t>
        <w:br/>
        <w:t xml:space="preserve"> Lause 2: HenkilöX piti siitä, miltä tulppaanit näyttävät, mutta henkilöY ei. _ istutti suuren puutarhan täynnä ruusuja.</w:t>
      </w:r>
    </w:p>
    <w:p>
      <w:r>
        <w:rPr>
          <w:b/>
        </w:rPr>
        <w:t xml:space="preserve">Esimerkki 0,2355</w:t>
      </w:r>
    </w:p>
    <w:p>
      <w:r>
        <w:t xml:space="preserve">Asiayhteyssana: pakastin.</w:t>
      </w:r>
    </w:p>
    <w:p>
      <w:r>
        <w:rPr>
          <w:b/>
        </w:rPr>
        <w:t xml:space="preserve">Tulos</w:t>
      </w:r>
    </w:p>
    <w:p>
      <w:r>
        <w:t xml:space="preserve">Lause 1: HenkilöX ei välittänyt pakastimessa olemisesta yhtä paljon kuin HenkilöY, koska _ on kasvanut arktisilla alueilla.</w:t>
        <w:br/>
        <w:t xml:space="preserve"> Lause 2: HenkilöX ei välittänyt olla pakastimessa yhtä paljon kuin HenkilöY, koska _ kasvoi tropiikissa</w:t>
      </w:r>
    </w:p>
    <w:p>
      <w:r>
        <w:rPr>
          <w:b/>
        </w:rPr>
        <w:t xml:space="preserve">Tulos</w:t>
      </w:r>
    </w:p>
    <w:p>
      <w:r>
        <w:t xml:space="preserve">Lause 1: HenkilöX joutui ostamaan ylimääräisen pakastimen, mutta henkilöY ei, koska _ tykkää syödä pakastettua ruokaa.</w:t>
        <w:br/>
        <w:t xml:space="preserve"> Lause 2: HenkilöX joutui ostamaan ylimääräisen pakastimen, mutta henkilöY ei, koska _ tykkäsi syödä tuoretta ruokaa</w:t>
      </w:r>
    </w:p>
    <w:p>
      <w:r>
        <w:rPr>
          <w:b/>
        </w:rPr>
        <w:t xml:space="preserve">Tulos</w:t>
      </w:r>
    </w:p>
    <w:p>
      <w:r>
        <w:t xml:space="preserve">Lause 1: HenkilöX on huolissaan siitä, että henkilöY käyttää liikaa sähköä pakastimessaan, mutta _ päättää olla sanomatta mitään.</w:t>
        <w:br/>
        <w:t xml:space="preserve"> Lause 2: HenkilöX on huolissaan siitä, että HenkilöY käyttää pakastimellaan liikaa sähköä, mutta _ ei ole huolissaan.</w:t>
      </w:r>
    </w:p>
    <w:p>
      <w:r>
        <w:rPr>
          <w:b/>
        </w:rPr>
        <w:t xml:space="preserve">Tulos</w:t>
      </w:r>
    </w:p>
    <w:p>
      <w:r>
        <w:t xml:space="preserve">Lause 1: Kun henkilöX:n pakastin hajosi, henkilöY tarjosi rahaa uuden pakastimen ostamiseen. Sitten _ otti rahat vastaan.</w:t>
        <w:br/>
        <w:t xml:space="preserve"> Lause 2: Kun henkilöX:n pakastin hajosi, henkilöY tarjosi rahaa uuden pakastimen ostamiseen</w:t>
        <w:t xml:space="preserve"> Sitten _ antoi käteistä.</w:t>
      </w:r>
    </w:p>
    <w:p>
      <w:r>
        <w:rPr>
          <w:b/>
        </w:rPr>
        <w:t xml:space="preserve">Esimerkki 0.2356</w:t>
      </w:r>
    </w:p>
    <w:p>
      <w:r>
        <w:t xml:space="preserve">Kontekstin sana: Gnat.</w:t>
      </w:r>
    </w:p>
    <w:p>
      <w:r>
        <w:rPr>
          <w:b/>
        </w:rPr>
        <w:t xml:space="preserve">Tulos</w:t>
      </w:r>
    </w:p>
    <w:p>
      <w:r>
        <w:t xml:space="preserve">Lause 1: Hiirulaiset ovat suuri ongelma henkilöX:lle, mutta henkilöY selviytyy hiirulaisista helposti, kaikki hiirulaisongelmat ovat liian suuria _:lle .</w:t>
        <w:br/>
        <w:t xml:space="preserve"> Lause 2: Myrskyt ovat suuri ongelma HenkilöX:lle, mutta HenkilöY selviytyy niistä helposti, yksikään Myrskyongelma ei ole liian suuri _:lle</w:t>
      </w:r>
    </w:p>
    <w:p>
      <w:r>
        <w:rPr>
          <w:b/>
        </w:rPr>
        <w:t xml:space="preserve">Esimerkki 0.2357</w:t>
      </w:r>
    </w:p>
    <w:p>
      <w:r>
        <w:t xml:space="preserve">Asiayhteyssana: revitty.</w:t>
      </w:r>
    </w:p>
    <w:p>
      <w:r>
        <w:rPr>
          <w:b/>
        </w:rPr>
        <w:t xml:space="preserve">Tulos</w:t>
      </w:r>
    </w:p>
    <w:p>
      <w:r>
        <w:t xml:space="preserve">Lause 1: HenkilöX:lle kävi säännöllisesti niin, että häntä huijattiin, mutta henkilöY:lle ei, koska hän ei koskaan kiinnittänyt huomiota kaupan kuitteihin.</w:t>
        <w:br/>
        <w:t xml:space="preserve"> Lause 2: HenkilöX:lle kävi säännöllisesti niin, että häntä ryöstettiin, mutta henkilöY:lle ei, koska _ kiinnitti aina huomiota kaupan kuitteihin.</w:t>
      </w:r>
    </w:p>
    <w:p>
      <w:r>
        <w:rPr>
          <w:b/>
        </w:rPr>
        <w:t xml:space="preserve">Esimerkki 0.2358</w:t>
      </w:r>
    </w:p>
    <w:p>
      <w:r>
        <w:t xml:space="preserve">Asiayhteyssana: hummeri.</w:t>
      </w:r>
    </w:p>
    <w:p>
      <w:r>
        <w:rPr>
          <w:b/>
        </w:rPr>
        <w:t xml:space="preserve">Tulos</w:t>
      </w:r>
    </w:p>
    <w:p>
      <w:r>
        <w:t xml:space="preserve">Lause 1: HenkilöX osti hummeria henkilöY:lle, koska _ tiesi, että toinen rakastaa mereneläviä.</w:t>
        <w:br/>
        <w:t xml:space="preserve"> Lause 2: HenkilöX sai hummeria henkilöY:ltä, koska _ tiesi, että toinen todella rakastaa syödä mereneläviä.</w:t>
      </w:r>
    </w:p>
    <w:p>
      <w:r>
        <w:rPr>
          <w:b/>
        </w:rPr>
        <w:t xml:space="preserve">Tulos</w:t>
      </w:r>
    </w:p>
    <w:p>
      <w:r>
        <w:t xml:space="preserve">Lause 1: HenkilöX tilasi hummeria illalliseksi, kun taas henkilöY tilasi salaatin, koska _ rakastaa mereneläviä.</w:t>
        <w:br/>
        <w:t xml:space="preserve"> Lause 2: HenkilöX tilasi hummerin illalliseksi, kun taas HenkilöY tilasi salaatin, koska _ oli allerginen mereneläville</w:t>
      </w:r>
    </w:p>
    <w:p>
      <w:r>
        <w:rPr>
          <w:b/>
        </w:rPr>
        <w:t xml:space="preserve">Tulos</w:t>
      </w:r>
    </w:p>
    <w:p>
      <w:r>
        <w:t xml:space="preserve">Lause 1: Koska henkilöX söi mielellään mereneläviä, mutta henkilöY inhosi niitä, _ söi hummeria aina kun pystyi.</w:t>
        <w:br/>
        <w:t xml:space="preserve"> Lause 2: Koska henkilöX rakasti syödä mereneläviä mutta henkilöY inhosi niitä, _ ei koskaan syönyt hummeria aina, kun se oli mahdollista.</w:t>
      </w:r>
    </w:p>
    <w:p>
      <w:r>
        <w:rPr>
          <w:b/>
        </w:rPr>
        <w:t xml:space="preserve">Esimerkki 0.2359</w:t>
      </w:r>
    </w:p>
    <w:p>
      <w:r>
        <w:t xml:space="preserve">Asiayhteyssana: lääketieteellinen tiedekunta.</w:t>
      </w:r>
    </w:p>
    <w:p>
      <w:r>
        <w:rPr>
          <w:b/>
        </w:rPr>
        <w:t xml:space="preserve">Tulos</w:t>
      </w:r>
    </w:p>
    <w:p>
      <w:r>
        <w:t xml:space="preserve">Lause 1: HenkilöX:stä, mutta ei henkilöY:stä, tulisi lääkäri, koska _ läpäisi lääketieteellisen koulun erinomaisesti.</w:t>
        <w:br/>
        <w:t xml:space="preserve"> Lause 2: HenkilöX:stä, mutta ei henkilöY:stä tulisi lääkäriä, koska _ ei läpäissyt lääketieteellistä koulua kunnialla.</w:t>
      </w:r>
    </w:p>
    <w:p>
      <w:r>
        <w:rPr>
          <w:b/>
        </w:rPr>
        <w:t xml:space="preserve">Tulos</w:t>
      </w:r>
    </w:p>
    <w:p>
      <w:r>
        <w:t xml:space="preserve">Lause 1: HenkilöX opiskeli ahkerasti yliopistossa toisin kuin henkilöY, joka juhli paljon, joten _:n hakemus lääketieteelliseen hyväksyttiin.</w:t>
        <w:br/>
        <w:t xml:space="preserve"> Lause 2: HenkilöX opiskeli ahkerasti yliopistossa toisin kuin HenkilöY, joka juhli paljon, joten _:n hakemus lääketieteelliseen hylättiin.</w:t>
      </w:r>
    </w:p>
    <w:p>
      <w:r>
        <w:rPr>
          <w:b/>
        </w:rPr>
        <w:t xml:space="preserve">Esimerkki 0,2360</w:t>
      </w:r>
    </w:p>
    <w:p>
      <w:r>
        <w:t xml:space="preserve">Kontekstisana: takaisin.</w:t>
      </w:r>
    </w:p>
    <w:p>
      <w:r>
        <w:rPr>
          <w:b/>
        </w:rPr>
        <w:t xml:space="preserve">Tulos</w:t>
      </w:r>
    </w:p>
    <w:p>
      <w:r>
        <w:t xml:space="preserve">Lause 1: HenkilöX pyysi HenkilöäY murtamaan hänen selkänsä, koska hänellä oli kovia kipuja.</w:t>
        <w:br/>
        <w:t xml:space="preserve"> Lause 2: HenkilöX pyysi HenkilöY:tä murtamaan hänen selkänsä, koska _ oli hyvä lievittämään kipua.</w:t>
      </w:r>
    </w:p>
    <w:p>
      <w:r>
        <w:rPr>
          <w:b/>
        </w:rPr>
        <w:t xml:space="preserve">Tulos</w:t>
      </w:r>
    </w:p>
    <w:p>
      <w:r>
        <w:t xml:space="preserve">Lause 1: HenkilöX ei treenannut latvalihaksiaan kuntosalilla kuten HenkilöY, joten _ hänellä oli kapea selkä.</w:t>
        <w:br/>
        <w:t xml:space="preserve"> Lause 2: HenkilöX ei treenannut latvalihaksiaan kuntosalilla kuten HenkilöY, joten _ oli leveä selkä</w:t>
      </w:r>
    </w:p>
    <w:p>
      <w:r>
        <w:rPr>
          <w:b/>
        </w:rPr>
        <w:t xml:space="preserve">Tulos</w:t>
      </w:r>
    </w:p>
    <w:p>
      <w:r>
        <w:t xml:space="preserve">Lause 1: HenkilöX antoi henkilöY:lle suihkussa käytettäväksi vartalovettä, koska _ tiesi paljon siitä, miten päästä eroon selkäaknesta.</w:t>
        <w:br/>
        <w:t xml:space="preserve"> Lause 2: HenkilöX antoi HenkilöY:lle suihkussa käytettäväksi vartalopesuaineen, ja _ oppi paljon siitä, miten päästä eroon selkäaknesta.</w:t>
      </w:r>
    </w:p>
    <w:p>
      <w:r>
        <w:rPr>
          <w:b/>
        </w:rPr>
        <w:t xml:space="preserve">Tulos</w:t>
      </w:r>
    </w:p>
    <w:p>
      <w:r>
        <w:t xml:space="preserve">Lause 1: HenkilöX:llä oli selkävamma, jonka hän tarkistutti henkilöY:llä, koska _ oli rakennustyöläinen.</w:t>
        <w:br/>
        <w:t xml:space="preserve"> Lause 2: HenkilöX:llä oli selkävamma, jonka hän tarkistutti henkilöY:llä, koska _ oli hieroja.</w:t>
      </w:r>
    </w:p>
    <w:p>
      <w:r>
        <w:rPr>
          <w:b/>
        </w:rPr>
        <w:t xml:space="preserve">Tulos</w:t>
      </w:r>
    </w:p>
    <w:p>
      <w:r>
        <w:t xml:space="preserve">Lause 1: HenkilöX:llä oli huono selkä, mutta henkilöY:llä ei. _ ei pystynyt nostamaan raskaita esineitä kovin hyvin.</w:t>
        <w:br/>
        <w:t xml:space="preserve"> Lause 2: HenkilöX:llä oli huono selkä, mutta henkilöY:llä ei. _ pystyi nostamaan raskaita esineitä hyvin.</w:t>
      </w:r>
    </w:p>
    <w:p>
      <w:r>
        <w:rPr>
          <w:b/>
        </w:rPr>
        <w:t xml:space="preserve">Tulos</w:t>
      </w:r>
    </w:p>
    <w:p>
      <w:r>
        <w:t xml:space="preserve">Lause 1: HenkilöX:llä oli selkäkipuja ja hän kävi kiropraktikko HenkilöY:n luona, ja hänen selkänsä tuntui hieman paremmalta sen jälkeen.</w:t>
        <w:br/>
        <w:t xml:space="preserve"> Lause 2: HenkilöX:llä oli selkäkipuja ja hän kävi kiropraktikko HenkilöY:llä, ja _ hänen selkänsä tuntui sen jälkeen hieman paremmalta.</w:t>
      </w:r>
    </w:p>
    <w:p>
      <w:r>
        <w:rPr>
          <w:b/>
        </w:rPr>
        <w:t xml:space="preserve">Tulos</w:t>
      </w:r>
    </w:p>
    <w:p>
      <w:r>
        <w:t xml:space="preserve">Lause 1: HenkilöX:llä oli enemmän selkäkipuja kuin henkilöY:llä, koska _ nosti raskaampia taakkoja liikkuessaan.</w:t>
        <w:br/>
        <w:t xml:space="preserve"> Lause 2: HenkilöX:llä oli enemmän selkäkipuja kuin henkilöY:llä, koska _ nosti kevyempiä taakkoja liikkuessaan</w:t>
      </w:r>
    </w:p>
    <w:p>
      <w:r>
        <w:rPr>
          <w:b/>
        </w:rPr>
        <w:t xml:space="preserve">Tulos</w:t>
      </w:r>
    </w:p>
    <w:p>
      <w:r>
        <w:t xml:space="preserve">Lause 1: HenkilöX halusi palata töihin jäätyään eläkkeelle, mutta henkilöY ei halunnut, koska _ oli tylsistynyt.</w:t>
        <w:br/>
        <w:t xml:space="preserve"> Lause 2: HenkilöX halusi palata töihin jäätyään eläkkeelle, mutta HenkilY ei, koska _ oli varattu</w:t>
      </w:r>
    </w:p>
    <w:p>
      <w:r>
        <w:rPr>
          <w:b/>
        </w:rPr>
        <w:t xml:space="preserve">Tulos</w:t>
      </w:r>
    </w:p>
    <w:p>
      <w:r>
        <w:t xml:space="preserve">Lause 1: HenkilöX käveli puistossa nopeammin kuin henkilöY, koska _:llä oli terve selkä.</w:t>
        <w:br/>
        <w:t xml:space="preserve"> Lause 2: HenkilöX käveli puistossa hitaammin kuin HenkilöY, koska _:llä oli terve selkä.</w:t>
      </w:r>
    </w:p>
    <w:p>
      <w:r>
        <w:rPr>
          <w:b/>
        </w:rPr>
        <w:t xml:space="preserve">Tulos</w:t>
      </w:r>
    </w:p>
    <w:p>
      <w:r>
        <w:t xml:space="preserve">Lause 1: HenkilöX:n selkää hoitaa toimistossa henkilöY, joten _ on tässä tilanteessa asiakas.</w:t>
        <w:br/>
        <w:t xml:space="preserve"> Lause 2: HenkilöX:n selkää hoitaa henkilöY toimistossa, joten _ on kiropraktikko tässä tilanteessa.</w:t>
      </w:r>
    </w:p>
    <w:p>
      <w:r>
        <w:rPr>
          <w:b/>
        </w:rPr>
        <w:t xml:space="preserve">Tulos</w:t>
      </w:r>
    </w:p>
    <w:p>
      <w:r>
        <w:t xml:space="preserve">Lause 1: HenkilöX:n työstä johtuvat selkäkivut häviävät, kun hän käy vierailulla henkilöY:n luona. _ on todennäköisemmin tanssija.</w:t>
        <w:br/>
        <w:t xml:space="preserve"> Lause 2: HenkilöX:n työstä johtuva selkäkipu häviää, kun hän menee tapaamaan HenkilöY:tä. _ on todennäköisemmin kiropraktikko.</w:t>
      </w:r>
    </w:p>
    <w:p>
      <w:r>
        <w:rPr>
          <w:b/>
        </w:rPr>
        <w:t xml:space="preserve">Esimerkki 0.2361</w:t>
      </w:r>
    </w:p>
    <w:p>
      <w:r>
        <w:t xml:space="preserve">Kontekstin sana: Jalkapallomaalivahti.</w:t>
      </w:r>
    </w:p>
    <w:p>
      <w:r>
        <w:rPr>
          <w:b/>
        </w:rPr>
        <w:t xml:space="preserve">Tulos</w:t>
      </w:r>
    </w:p>
    <w:p>
      <w:r>
        <w:t xml:space="preserve">Lause 1: HenkilöX yritti saada pallon ohi henkilöY:n, joka oli jalkapallomaalivahti, joten _ potkaisi palloa niin kovaa kuin pystyi.</w:t>
        <w:br/>
        <w:t xml:space="preserve"> Lause 2: HenkilöX yritti saada pallon ohi henkilöY:n, joka oli jalkapallomaalivahti, kun _ torjui pallon niin hyvin kuin pystyi.</w:t>
      </w:r>
    </w:p>
    <w:p>
      <w:r>
        <w:rPr>
          <w:b/>
        </w:rPr>
        <w:t xml:space="preserve">Esimerkki 0.2362</w:t>
      </w:r>
    </w:p>
    <w:p>
      <w:r>
        <w:t xml:space="preserve">Asiayhteyssana: vaipat.</w:t>
      </w:r>
    </w:p>
    <w:p>
      <w:r>
        <w:rPr>
          <w:b/>
        </w:rPr>
        <w:t xml:space="preserve">Tulos</w:t>
      </w:r>
    </w:p>
    <w:p>
      <w:r>
        <w:t xml:space="preserve">Lause 1: HenkilöX ei viitsinyt vaihtaa vaippoja koko päivää, mutta henkilöY piti sitä epämiellyttävänä, koska _ oli neljän pienen lapsen vanhempi.</w:t>
        <w:br/>
        <w:t xml:space="preserve"> Lause 2: HenkilöX ei välittänyt vaippojen vaihtamisesta koko päivää, mutta HenkilöY piti sitä epämiellyttävänä, koska _ ei ollut yhdenkään lapsen vanhempi</w:t>
      </w:r>
    </w:p>
    <w:p>
      <w:r>
        <w:rPr>
          <w:b/>
        </w:rPr>
        <w:t xml:space="preserve">Tulos</w:t>
      </w:r>
    </w:p>
    <w:p>
      <w:r>
        <w:t xml:space="preserve">Lause 1: HenkilöX käyttää vauvalleen kangasvaippoja, mutta HenkilöY käyttää mieluummin Huggiesia. Tämä johtuu siitä, että _ on ympäristöystävällinen.</w:t>
        <w:br/>
        <w:t xml:space="preserve"> Lause 2: HenkilöX käyttää vauvalleen kangasvaippoja, mutta HenkilöY suosii Huggiesia</w:t>
        <w:t xml:space="preserve"> Tämä johtuu siitä, että _ on ympäristölle haitallinen.</w:t>
      </w:r>
    </w:p>
    <w:p>
      <w:r>
        <w:rPr>
          <w:b/>
        </w:rPr>
        <w:t xml:space="preserve">Tulos</w:t>
      </w:r>
    </w:p>
    <w:p>
      <w:r>
        <w:t xml:space="preserve">Lause 1: Vaipat loppuivat kesken, joten henkilöX ajoi kauppaan, mutta ei henkilöY, koska _ hänellä oli voimassa oleva ajokortti.</w:t>
        <w:br/>
        <w:t xml:space="preserve"> Lause 2: Heiltä loppuivat vaipat, joten henkilöX mutta ei henkilöY ajoi kauppaan, koska _:llä oli vanhentunut ajokortti.</w:t>
      </w:r>
    </w:p>
    <w:p>
      <w:r>
        <w:rPr>
          <w:b/>
        </w:rPr>
        <w:t xml:space="preserve">Esimerkki 0.2363</w:t>
      </w:r>
    </w:p>
    <w:p>
      <w:r>
        <w:t xml:space="preserve">Asiayhteyssana: lentokone.</w:t>
      </w:r>
    </w:p>
    <w:p>
      <w:r>
        <w:rPr>
          <w:b/>
        </w:rPr>
        <w:t xml:space="preserve">Tulos</w:t>
      </w:r>
    </w:p>
    <w:p>
      <w:r>
        <w:t xml:space="preserve">Lause 1: Lentokentällä henkilöX nousi lentokoneeseen ennen henkilöäY, koska _ maksoi ylennysmaksun.</w:t>
        <w:br/>
        <w:t xml:space="preserve"> Lause 2: Lentokentällä henkilöX nousi koneeseen ennen henkilöY:tä, koska _ jätti maksamatta ylennysmaksun.</w:t>
      </w:r>
    </w:p>
    <w:p>
      <w:r>
        <w:rPr>
          <w:b/>
        </w:rPr>
        <w:t xml:space="preserve">Tulos</w:t>
      </w:r>
    </w:p>
    <w:p>
      <w:r>
        <w:t xml:space="preserve">Lause 1: Lentäminen vaivaa henkilöX:ää, mutta ei henkilöY:tä, koska _ pelkää lentokoneen syöksyvän maahan.</w:t>
        <w:br/>
        <w:t xml:space="preserve"> Lause 2: Lentäminen vaivaa henkilöX:ää, mutta ei henkilöY:tä, koska _ ei pelkää lentokoneen putoamista</w:t>
      </w:r>
    </w:p>
    <w:p>
      <w:r>
        <w:rPr>
          <w:b/>
        </w:rPr>
        <w:t xml:space="preserve">Tulos</w:t>
      </w:r>
    </w:p>
    <w:p>
      <w:r>
        <w:t xml:space="preserve">Lause 1: HenkilöX osti lentoliput HenkilöY:lle, koska _ hänellä oli käytössään uusi luottokortti.</w:t>
        <w:br/>
        <w:t xml:space="preserve"> Lause 2: HenkilöX osti lentoliput HenkilöY:lle, vaikka _:llä oli uusi luottokortti.</w:t>
      </w:r>
    </w:p>
    <w:p>
      <w:r>
        <w:rPr>
          <w:b/>
        </w:rPr>
        <w:t xml:space="preserve">Tulos</w:t>
      </w:r>
    </w:p>
    <w:p>
      <w:r>
        <w:t xml:space="preserve">Lause 1: HenkilöX vihasi lentämistä enemmän kuin HenkilöY, koska _ kuvitteli aina lentokoneen syöksyvän maahan nousun jälkeen.</w:t>
        <w:br/>
        <w:t xml:space="preserve"> Lause 2: HenkilöX vihasi lentämistä enemmän kuin HenkilöY, koska _ ei koskaan kuvitellut lentokoneen syöksyvän maahan nousun jälkeen.</w:t>
      </w:r>
    </w:p>
    <w:p>
      <w:r>
        <w:rPr>
          <w:b/>
        </w:rPr>
        <w:t xml:space="preserve">Tulos</w:t>
      </w:r>
    </w:p>
    <w:p>
      <w:r>
        <w:t xml:space="preserve">Lause 1: HenkilöX oli lentokoneessa paljon rauhallisempi kuin HenkilöY, koska _ kuvitteli aina turvallisen laskeutumisen.</w:t>
        <w:br/>
        <w:t xml:space="preserve"> Lause 2: HenkilöX oli lentokoneessa paljon rauhallisempi kuin HenkilöY, koska _ ei koskaan kuvitellut turvallista laskeutumista</w:t>
      </w:r>
    </w:p>
    <w:p>
      <w:r>
        <w:rPr>
          <w:b/>
        </w:rPr>
        <w:t xml:space="preserve">Tulos</w:t>
      </w:r>
    </w:p>
    <w:p>
      <w:r>
        <w:t xml:space="preserve">Lause 1: Lentokoneajelut eivät pelota henkilöX:ää, mutta henkilöY ei pidä niistä, joten _ on enemmänkin jännityksen ystävä.</w:t>
        <w:br/>
        <w:t xml:space="preserve"> Lause 2: Lentokoneajelut eivät pelota HenkilöX:ää, mutta HenkilöY ei pidä niistä, joten _ on pikemminkin arka ihminen</w:t>
      </w:r>
    </w:p>
    <w:p>
      <w:r>
        <w:rPr>
          <w:b/>
        </w:rPr>
        <w:t xml:space="preserve">Tulos</w:t>
      </w:r>
    </w:p>
    <w:p>
      <w:r>
        <w:t xml:space="preserve">Lause 1: HenkilöX:n lentokoneella on pidempi matka kuin henkilöY:n lentokoneella häihin, koska _ asuu kauempana.</w:t>
        <w:br/>
        <w:t xml:space="preserve"> Lause 2: HenkilöX:n käyttämä lentokone on pidempi matka kuin henkilöY:n käyttämä lentokone häihin, koska _ asuu lähempänä</w:t>
      </w:r>
    </w:p>
    <w:p>
      <w:r>
        <w:rPr>
          <w:b/>
        </w:rPr>
        <w:t xml:space="preserve">Tulos</w:t>
      </w:r>
    </w:p>
    <w:p>
      <w:r>
        <w:t xml:space="preserve">Lause 1: Lentokoneessa ollessaan henkilöX:n oli pakko käydä vessassa niin kipeästi, että henkilöY tarjoutui päästämään hänet ensin, joten _ kiitti siitä.</w:t>
        <w:br/>
        <w:t xml:space="preserve"> Lause 2: Lentokoneessa ollessaan HenkilöX joutui käyttämään vessaa niin kipeästi, että HenkilöY tarjoutui käyttämään sitä ensin, joten _ tunsi itsensä anteliaaksi.</w:t>
      </w:r>
    </w:p>
    <w:p>
      <w:r>
        <w:rPr>
          <w:b/>
        </w:rPr>
        <w:t xml:space="preserve">Esimerkki 0.2364</w:t>
      </w:r>
    </w:p>
    <w:p>
      <w:r>
        <w:t xml:space="preserve">Asiayhteyssana: munakas.</w:t>
      </w:r>
    </w:p>
    <w:p>
      <w:r>
        <w:rPr>
          <w:b/>
        </w:rPr>
        <w:t xml:space="preserve">Tulos</w:t>
      </w:r>
    </w:p>
    <w:p>
      <w:r>
        <w:t xml:space="preserve">Lause 1: HenkilöX sai henkilöY:ltä erityisen munakkaan aamiaisen, koska tänään ( _ ) vietettiin hänen ensimmäistä eläkepäiväänsä.</w:t>
        <w:br/>
        <w:t xml:space="preserve"> Lause 2: HenkilöX valmisti henkilöY:lle erityisen munakkaan aamiaisen, koska tänään ( _ ) vietettiin hänen ensimmäistä eläkepäiväänsä</w:t>
      </w:r>
    </w:p>
    <w:p>
      <w:r>
        <w:rPr>
          <w:b/>
        </w:rPr>
        <w:t xml:space="preserve">Esimerkki 0,2365</w:t>
      </w:r>
    </w:p>
    <w:p>
      <w:r>
        <w:t xml:space="preserve">Asiayhteyssana: leikkaaminen.</w:t>
      </w:r>
    </w:p>
    <w:p>
      <w:r>
        <w:rPr>
          <w:b/>
        </w:rPr>
        <w:t xml:space="preserve">Tulos</w:t>
      </w:r>
    </w:p>
    <w:p>
      <w:r>
        <w:t xml:space="preserve">Lause 1: HenkilöX:n oli vaikea leikata ruokaa, mutta henkilöY:n ei, koska _ hänellä oli tylsä veitsi.</w:t>
        <w:br/>
        <w:t xml:space="preserve"> Lause 2: HenkilöX:n oli vaikea leikata ruokaa, mutta henkilöY:n ei, koska _:llä oli terävä veitsi</w:t>
      </w:r>
    </w:p>
    <w:p>
      <w:r>
        <w:rPr>
          <w:b/>
        </w:rPr>
        <w:t xml:space="preserve">Tulos</w:t>
      </w:r>
    </w:p>
    <w:p>
      <w:r>
        <w:t xml:space="preserve">Lause 1: HenkilöX oli parempi puiden kaatamisessa kuin HenkilöY, joten _ otti metsurin paikan.</w:t>
        <w:br/>
        <w:t xml:space="preserve"> Lause 2: HenkilöX oli parempi puiden kaatamisessa kuin HenkilöY, joten _ kieltäytyi metsurin työstä.</w:t>
      </w:r>
    </w:p>
    <w:p>
      <w:r>
        <w:rPr>
          <w:b/>
        </w:rPr>
        <w:t xml:space="preserve">Esimerkki 0.2366</w:t>
      </w:r>
    </w:p>
    <w:p>
      <w:r>
        <w:t xml:space="preserve">Asiayhteyssana: joukkuetoverit.</w:t>
      </w:r>
    </w:p>
    <w:p>
      <w:r>
        <w:rPr>
          <w:b/>
        </w:rPr>
        <w:t xml:space="preserve">Tulos</w:t>
      </w:r>
    </w:p>
    <w:p>
      <w:r>
        <w:t xml:space="preserve">Lause 1: HenkilöX:n joukkuetoverit olivat onnellisempia kuin henkilöY:n, koska _ ja hänen joukkueensa voittivat.</w:t>
        <w:br/>
        <w:t xml:space="preserve"> Lause 2: HenkilöX:n joukkuetoverit olivat onnellisempia kuin HenkilöY:n, koska _ ja hänen joukkueensa hävisivät</w:t>
      </w:r>
    </w:p>
    <w:p>
      <w:r>
        <w:rPr>
          <w:b/>
        </w:rPr>
        <w:t xml:space="preserve">Esimerkki 0,2367</w:t>
      </w:r>
    </w:p>
    <w:p>
      <w:r>
        <w:t xml:space="preserve">Asiayhteyssana: lammas.</w:t>
      </w:r>
    </w:p>
    <w:p>
      <w:r>
        <w:rPr>
          <w:b/>
        </w:rPr>
        <w:t xml:space="preserve">Tulos</w:t>
      </w:r>
    </w:p>
    <w:p>
      <w:r>
        <w:t xml:space="preserve">Lause 1: HenkilöX:n lampailla oli pidempi turkki kuin henkilöY:n lampailla, koska _ ei koskaan leikannut lampaitaan.</w:t>
        <w:br/>
        <w:t xml:space="preserve"> Lause 2: HenkilöX:n lampailla oli lyhyempi turkki kuin henkilöY:n lampailla, koska _ ei koskaan leikannut lampaitaan.</w:t>
      </w:r>
    </w:p>
    <w:p>
      <w:r>
        <w:rPr>
          <w:b/>
        </w:rPr>
        <w:t xml:space="preserve">Esimerkki 0.2368</w:t>
      </w:r>
    </w:p>
    <w:p>
      <w:r>
        <w:t xml:space="preserve">Kontekstin sana: lainattu.</w:t>
      </w:r>
    </w:p>
    <w:p>
      <w:r>
        <w:rPr>
          <w:b/>
        </w:rPr>
        <w:t xml:space="preserve">Tulos</w:t>
      </w:r>
    </w:p>
    <w:p>
      <w:r>
        <w:t xml:space="preserve">Lause 1: Puhuessaan muille henkilöX lainasi usein henkilöY:n lauseita, koska _ oli jäljittelijä.</w:t>
        <w:br/>
        <w:t xml:space="preserve"> Lause 2: Puhuessaan muille henkilöX lainasi usein henkilöY:n lauseita, koska _ oli viisas.</w:t>
      </w:r>
    </w:p>
    <w:p>
      <w:r>
        <w:rPr>
          <w:b/>
        </w:rPr>
        <w:t xml:space="preserve">Esimerkki 0.2369</w:t>
      </w:r>
    </w:p>
    <w:p>
      <w:r>
        <w:t xml:space="preserve">Kontekstin sana: Vankila.</w:t>
      </w:r>
    </w:p>
    <w:p>
      <w:r>
        <w:rPr>
          <w:b/>
        </w:rPr>
        <w:t xml:space="preserve">Tulos</w:t>
      </w:r>
    </w:p>
    <w:p>
      <w:r>
        <w:t xml:space="preserve">Lause 1: HenkilöX tapasi HenkilöY:n vankilassa ennen kuin hän joutui vankilaan, _ työskentelee vartijana.</w:t>
        <w:br/>
        <w:t xml:space="preserve"> Lause 2: Vankila oli paikka, jossa henkilöX tapasi henkilöY:n ennen kuin tämä joutui vankilaan, _ työskentelee yhden vartijan edunvalvojana.</w:t>
      </w:r>
    </w:p>
    <w:p>
      <w:r>
        <w:rPr>
          <w:b/>
        </w:rPr>
        <w:t xml:space="preserve">Esimerkki 0,2370</w:t>
      </w:r>
    </w:p>
    <w:p>
      <w:r>
        <w:t xml:space="preserve">Asiayhteyssana: pelit.</w:t>
      </w:r>
    </w:p>
    <w:p>
      <w:r>
        <w:rPr>
          <w:b/>
        </w:rPr>
        <w:t xml:space="preserve">Tulos</w:t>
      </w:r>
    </w:p>
    <w:p>
      <w:r>
        <w:t xml:space="preserve">Lause 1: Koulussa henkilöX rakastaa pelejä, kun taas henkilöY keskittyy aina opiskeluun, joten _ on luovempi.</w:t>
        <w:br/>
        <w:t xml:space="preserve"> Lause 2: Koulussa henkilöX rakastaa pelejä, kun taas henkilöY keskittyy aina opiskeluun, joten _ on vakavampi</w:t>
      </w:r>
    </w:p>
    <w:p>
      <w:r>
        <w:rPr>
          <w:b/>
        </w:rPr>
        <w:t xml:space="preserve">Tulos</w:t>
      </w:r>
    </w:p>
    <w:p>
      <w:r>
        <w:t xml:space="preserve">Lause 1: Juhlissa henkilöX mutta ei henkilöY halusi pelata pelejä, koska _ oli hyvällä tuulella.</w:t>
        <w:br/>
        <w:t xml:space="preserve"> Lause 2: Juhlissa henkilöX mutta ei henkilöY halusi pelata pelejä, koska _ oli huonolla tuulella.</w:t>
      </w:r>
    </w:p>
    <w:p>
      <w:r>
        <w:rPr>
          <w:b/>
        </w:rPr>
        <w:t xml:space="preserve">Tulos</w:t>
      </w:r>
    </w:p>
    <w:p>
      <w:r>
        <w:t xml:space="preserve">Lause 1: HenkilöX on sitä mieltä, että HenkilöY on liian vanha istumaan ja pelaamaan videopelejä, _ on hyvin kypsä henkilö.</w:t>
        <w:br/>
        <w:t xml:space="preserve"> Lause 2: HenkilöX:n mielestä HenkilöY on liian vanha istumaan ja pelaamaan videopelejä, _ on epäkypsä ihminen</w:t>
      </w:r>
    </w:p>
    <w:p>
      <w:r>
        <w:rPr>
          <w:b/>
        </w:rPr>
        <w:t xml:space="preserve">Tulos</w:t>
      </w:r>
    </w:p>
    <w:p>
      <w:r>
        <w:t xml:space="preserve">Lause 1: HenkilöX piti roolipelejä hauskoina, mutta henkilöY piti enemmän räiskintäpeleistä. _ osti Final Fantasy -pelin.</w:t>
        <w:br/>
        <w:t xml:space="preserve"> Lause 2: HenkilöX piti roolipelejä hauskoina, mutta HenkilöY piti enemmän räiskintäpeleistä</w:t>
        <w:t xml:space="preserve"> _ osti Halo-pelin.</w:t>
      </w:r>
    </w:p>
    <w:p>
      <w:r>
        <w:rPr>
          <w:b/>
        </w:rPr>
        <w:t xml:space="preserve">Tulos</w:t>
      </w:r>
    </w:p>
    <w:p>
      <w:r>
        <w:t xml:space="preserve">Lause 1: Personx voittaa aina Personyn kaikissa peleissä, joten _ oli valmis lyömään vetoa seuraavasta pelistä.</w:t>
        <w:br/>
        <w:t xml:space="preserve"> Lause 2: Personx voittaa aina Personyn kaikissa peleissä, joten _ ei ollut valmis lyömään vetoa seuraavasta pelistä</w:t>
      </w:r>
    </w:p>
    <w:p>
      <w:r>
        <w:rPr>
          <w:b/>
        </w:rPr>
        <w:t xml:space="preserve">Tulos</w:t>
      </w:r>
    </w:p>
    <w:p>
      <w:r>
        <w:t xml:space="preserve">Lause 1: HenkilöX:n pelaamat pelit olivat vaikeampia kuin HenkilY:n, koska _ oli lahjakas yksilö.</w:t>
        <w:br/>
        <w:t xml:space="preserve"> Lause 2: HenkilöX:n pelaamat pelit olivat helpompia kuin HenkilöY:n, koska _ oli lahjakas yksilö.</w:t>
      </w:r>
    </w:p>
    <w:p>
      <w:r>
        <w:rPr>
          <w:b/>
        </w:rPr>
        <w:t xml:space="preserve">Esimerkki 0.2371</w:t>
      </w:r>
    </w:p>
    <w:p>
      <w:r>
        <w:t xml:space="preserve">Asiayhteyssana: lähin sukulainen.</w:t>
      </w:r>
    </w:p>
    <w:p>
      <w:r>
        <w:rPr>
          <w:b/>
        </w:rPr>
        <w:t xml:space="preserve">Tulos</w:t>
      </w:r>
    </w:p>
    <w:p>
      <w:r>
        <w:t xml:space="preserve">Lause 1: HenkilöX:llä oli enemmän rahaa kuin henkilöY:llä, koska _ peri rahaa enoltaan, joka on hänen lähisukulaisensa.</w:t>
        <w:br/>
        <w:t xml:space="preserve"> Lause 2: HenkilöX:llä oli vähemmän rahaa kuin henkilöY:llä, koska _ peri rahaa enoltaan, joka on hänen lähisukulaisensa</w:t>
      </w:r>
    </w:p>
    <w:p>
      <w:r>
        <w:rPr>
          <w:b/>
        </w:rPr>
        <w:t xml:space="preserve">Esimerkki 0.2372</w:t>
      </w:r>
    </w:p>
    <w:p>
      <w:r>
        <w:t xml:space="preserve">Kontekstisana: sokerikallo.</w:t>
      </w:r>
    </w:p>
    <w:p>
      <w:r>
        <w:rPr>
          <w:b/>
        </w:rPr>
        <w:t xml:space="preserve">Tulos</w:t>
      </w:r>
    </w:p>
    <w:p>
      <w:r>
        <w:t xml:space="preserve">Lause 1: HenkilöX palkkasi meikkaaja HenkilöY:n tekemään hänelle sokerikallomeikin kuolleiden päivää varten. _ ihastui siihen, miltä hän näytti ennen kuin lähti ulos juhlimaan.</w:t>
        <w:br/>
        <w:t xml:space="preserve"> Lause 2: HenkilöX palkkasi meikkaaja HenkilöY:n tekemään hänelle sokerikallomeikin kuolleiden päivää varten</w:t>
        <w:t xml:space="preserve"> _ ihastui siihen, miltä hän näytti, kun hän sai työnsä valmiiksi.</w:t>
      </w:r>
    </w:p>
    <w:p>
      <w:r>
        <w:rPr>
          <w:b/>
        </w:rPr>
        <w:t xml:space="preserve">Esimerkki 0.2373</w:t>
      </w:r>
    </w:p>
    <w:p>
      <w:r>
        <w:t xml:space="preserve">Asiayhteyssana: lapsi.</w:t>
      </w:r>
    </w:p>
    <w:p>
      <w:r>
        <w:rPr>
          <w:b/>
        </w:rPr>
        <w:t xml:space="preserve">Tulos</w:t>
      </w:r>
    </w:p>
    <w:p>
      <w:r>
        <w:t xml:space="preserve">Lause 1: HenkilöX pyytää henkilöäY vahtimaan lastaan sillä aikaa, kun hän käy kaupassa, koska _ luottaa häneen erittäin paljon.</w:t>
        <w:br/>
        <w:t xml:space="preserve"> Lause 2: HenkilöX pyytää HenkilöY:tä vahtimaan lastaan sillä aikaa, kun hän juoksee kauppaan, koska _ haluaa auttaa häntä kovasti.</w:t>
      </w:r>
    </w:p>
    <w:p>
      <w:r>
        <w:rPr>
          <w:b/>
        </w:rPr>
        <w:t xml:space="preserve">Tulos</w:t>
      </w:r>
    </w:p>
    <w:p>
      <w:r>
        <w:t xml:space="preserve">Lause 1: HenkilöX mutta ei henkilöY oli hyvin huolehtivainen, koska _ oli hoitanut vammaista lasta.</w:t>
        <w:br/>
        <w:t xml:space="preserve"> Lause 2: HenkilöX mutta ei HenkilöY oli hyvin huolehtiva, koska _ ei ollut hoitanut vammaista lasta.</w:t>
      </w:r>
    </w:p>
    <w:p>
      <w:r>
        <w:rPr>
          <w:b/>
        </w:rPr>
        <w:t xml:space="preserve">Tulos</w:t>
      </w:r>
    </w:p>
    <w:p>
      <w:r>
        <w:t xml:space="preserve">Lause 1: HenkilöX:llä oli omia lapsia, mutta henkilöY:llä on sijaislapsi. On todennäköisempää, että _ oli hedelmällinen.</w:t>
        <w:br/>
        <w:t xml:space="preserve"> Lause 2: HenkilöX:llä oli omia lapsia, mutta henkilöY:llä on kasvattilapsi</w:t>
        <w:t xml:space="preserve"> On todennäköisempää, että _ oli hedelmätön.</w:t>
      </w:r>
    </w:p>
    <w:p>
      <w:r>
        <w:rPr>
          <w:b/>
        </w:rPr>
        <w:t xml:space="preserve">Tulos</w:t>
      </w:r>
    </w:p>
    <w:p>
      <w:r>
        <w:t xml:space="preserve">Lause 1: HenkilöX:llä oli juhlissa enemmän kärsivällisyyttä kuin henkilöY:llä, koska _ heillä oli useita omia lapsia.</w:t>
        <w:br/>
        <w:t xml:space="preserve"> Lause 2: HenkilöX:llä oli juhlissa enemmän kärsivällisyyttä kuin henkilöY:llä, vaikka _:llä oli useita omia lapsia</w:t>
      </w:r>
    </w:p>
    <w:p>
      <w:r>
        <w:rPr>
          <w:b/>
        </w:rPr>
        <w:t xml:space="preserve">Tulos</w:t>
      </w:r>
    </w:p>
    <w:p>
      <w:r>
        <w:t xml:space="preserve">Lause 1: HenkilöX:llä oli yksi lapsi, kun taas henkilöY:llä oli kaksi lasta, joten _ joutui hakemaan yhden lapsen koulusta.</w:t>
        <w:br/>
        <w:t xml:space="preserve"> Lause 2: HenkilöX:llä oli yksi lapsi, kun taas henkilöY:llä oli kaksi lasta, joten _ joutui hakemaan kaksi lasta koulusta.</w:t>
      </w:r>
    </w:p>
    <w:p>
      <w:r>
        <w:rPr>
          <w:b/>
        </w:rPr>
        <w:t xml:space="preserve">Tulos</w:t>
      </w:r>
    </w:p>
    <w:p>
      <w:r>
        <w:t xml:space="preserve">Lause 1: HenkilöX muisti lapsena olonsa täydellisesti, mutta henkilöY ei, koska _:llä oli hyvä muisti.</w:t>
        <w:br/>
        <w:t xml:space="preserve"> Lause 2: HenkilöX muisti lapsena olonsa täydellisesti, mutta henkilöY ei, koska _:llä oli huono muisti.</w:t>
      </w:r>
    </w:p>
    <w:p>
      <w:r>
        <w:rPr>
          <w:b/>
        </w:rPr>
        <w:t xml:space="preserve">Tulos</w:t>
      </w:r>
    </w:p>
    <w:p>
      <w:r>
        <w:t xml:space="preserve">Lause 1: HenkilöX oli halunnut lasta jo vuosia, vaikka henkilöY oli tyytyväinen siihen, ettei hänellä ollut lasta, koska _ halusi ison perheen.</w:t>
        <w:br/>
        <w:t xml:space="preserve"> Lause 2: HenkilöX oli halunnut lasta jo vuosia, vaikka henkilöY oli tyytyväinen siihen, ettei hänellä ollut lasta, koska _ halusi elää yksin.</w:t>
      </w:r>
    </w:p>
    <w:p>
      <w:r>
        <w:rPr>
          <w:b/>
        </w:rPr>
        <w:t xml:space="preserve">Tulos</w:t>
      </w:r>
    </w:p>
    <w:p>
      <w:r>
        <w:t xml:space="preserve">Lause 1: HenkilöX auttoi naista lohduttamaan itkevää lasta, mutta henkilöY ei auttanut, koska _ tuntee paljon myötätuntoa.</w:t>
        <w:br/>
        <w:t xml:space="preserve"> Lause 2: HenkilöX auttoi naista lohduttamaan itkevää lasta ja HenkilöY ei auttanut, koska _ ei tunne myötätuntoa.</w:t>
      </w:r>
    </w:p>
    <w:p>
      <w:r>
        <w:rPr>
          <w:b/>
        </w:rPr>
        <w:t xml:space="preserve">Tulos</w:t>
      </w:r>
    </w:p>
    <w:p>
      <w:r>
        <w:t xml:space="preserve">Lause 1: HenkilöX tiesi, että hänestä tulisi hyvä isä, mutta henkilöY ei ollut yhtä luottavainen, koska _ oli rakastettu lapsi.</w:t>
        <w:br/>
        <w:t xml:space="preserve"> Lause 2: HenkilöX tiesi, että hänestä tulisi hyvä isä, mutta HenkilöY oli vähemmän luottavainen, koska _ oli laiminlyöty lapsi.</w:t>
      </w:r>
    </w:p>
    <w:p>
      <w:r>
        <w:rPr>
          <w:b/>
        </w:rPr>
        <w:t xml:space="preserve">Tulos</w:t>
      </w:r>
    </w:p>
    <w:p>
      <w:r>
        <w:t xml:space="preserve">Lause 1: HenkilöX opetti lapsensa HenkilöY:n ajamaan polkupyörällä, ja tämä sai hänet tuntemaan itsensä ylpeäksi.</w:t>
        <w:br/>
        <w:t xml:space="preserve"> Lause 2: HenkilöX opetti lapsensa HenkilöY:n ajamaan polkupyörällä, ja tämä sai _ tuntemaan itsensä kiitolliseksi</w:t>
      </w:r>
    </w:p>
    <w:p>
      <w:r>
        <w:rPr>
          <w:b/>
        </w:rPr>
        <w:t xml:space="preserve">Tulos</w:t>
      </w:r>
    </w:p>
    <w:p>
      <w:r>
        <w:t xml:space="preserve">Lause 1: HenkilöX halusi lapsen ja henkilöY ei, joten _ alkoi yrittää tulla raskaaksi avioliiton jälkeen.</w:t>
        <w:br/>
        <w:t xml:space="preserve"> Lause 2: HenkilöX halusi lapsen ja HenkilöY ei, joten _ alkoi suunnitella, että hänellä sidottaisiin letkut avioliiton jälkeen</w:t>
      </w:r>
    </w:p>
    <w:p>
      <w:r>
        <w:rPr>
          <w:b/>
        </w:rPr>
        <w:t xml:space="preserve">Tulos</w:t>
      </w:r>
    </w:p>
    <w:p>
      <w:r>
        <w:t xml:space="preserve">Lause 1: HenkilöX oli valmis perustamaan perheen, kun taas HenkilöY ei ollut niin _ halusi adoptoida lapsen.</w:t>
        <w:br/>
        <w:t xml:space="preserve"> Lause 2: HenkilöX oli valmis perustamaan perheen, kun taas HenkilöY ei ollut niin _ sivuutti lapsen adoptoinnin.</w:t>
      </w:r>
    </w:p>
    <w:p>
      <w:r>
        <w:rPr>
          <w:b/>
        </w:rPr>
        <w:t xml:space="preserve">Tulos</w:t>
      </w:r>
    </w:p>
    <w:p>
      <w:r>
        <w:t xml:space="preserve">Lause 1: HenkilöX oli HenkilöY:n lapsi, mikä tarkoitti, että kun _ antoi käskyn, he pilkkasivat.</w:t>
        <w:br/>
        <w:t xml:space="preserve"> Lause 2: HenkilöX oli HenkilöY:n lapsi, mikä tarkoitti, että kun _ antoi käskyn, he kuuntelivat</w:t>
      </w:r>
    </w:p>
    <w:p>
      <w:r>
        <w:rPr>
          <w:b/>
        </w:rPr>
        <w:t xml:space="preserve">Tulos</w:t>
      </w:r>
    </w:p>
    <w:p>
      <w:r>
        <w:t xml:space="preserve">Lause 1: HenkilöX:n lapsi selviytyy potalle menosta paremmin kuin henkilöY:n, koska _ on kärsivällisempi opettaja.</w:t>
        <w:br/>
        <w:t xml:space="preserve"> Lause 2: HenkilöX:n lapsi pärjää paremmin potalle menossa kuin henkilöY, koska _ on sotaisampi opettaja.</w:t>
      </w:r>
    </w:p>
    <w:p>
      <w:r>
        <w:rPr>
          <w:b/>
        </w:rPr>
        <w:t xml:space="preserve">Tulos</w:t>
      </w:r>
    </w:p>
    <w:p>
      <w:r>
        <w:t xml:space="preserve">Lause 1: Lapsi oppi paljon paremmin henkilöX:ltä kuin henkilöY:ltä, koska _ oli erittäin taitava opettamaan lapsille uusia asioita.</w:t>
        <w:br/>
        <w:t xml:space="preserve"> Lause 2: Lapsi oppi paljon paremmin henkilöX:ltä kuin henkilöY:ltä, koska _ oli hyvin taitamaton opettamaan lapsille uusia asioita.</w:t>
      </w:r>
    </w:p>
    <w:p>
      <w:r>
        <w:rPr>
          <w:b/>
        </w:rPr>
        <w:t xml:space="preserve">Tulos</w:t>
      </w:r>
    </w:p>
    <w:p>
      <w:r>
        <w:t xml:space="preserve">Lause 1: HenkilöX:n lapsi itkee paljon, ja henkilöY:n lapsi ei itke juuri koskaan. _:n lapsi on hyvin tunteellinen.</w:t>
        <w:br/>
        <w:t xml:space="preserve"> Lause 2: HenkilöX:n lapsi itkee paljon, ja HenkilöY:n lapsi ei melkein koskaan itke. _:n lapsi on hyvin tunteeton.</w:t>
      </w:r>
    </w:p>
    <w:p>
      <w:r>
        <w:rPr>
          <w:b/>
        </w:rPr>
        <w:t xml:space="preserve">Tulos</w:t>
      </w:r>
    </w:p>
    <w:p>
      <w:r>
        <w:t xml:space="preserve">Lause 1: HenkilöX:n lapsi on aina sairas, mutta henkilöY:n poika on aina terve. Tämä johtuu siitä, että _ on välinpitämätön vanhempi.</w:t>
        <w:br/>
        <w:t xml:space="preserve"> Lause 2: HenkilöX:n lapsi on aina sairas, mutta henkilöY:n poika on aina terve. Tämä johtuu siitä, että _ on luotettava vanhempi.</w:t>
      </w:r>
    </w:p>
    <w:p>
      <w:r>
        <w:rPr>
          <w:b/>
        </w:rPr>
        <w:t xml:space="preserve">Tulos</w:t>
      </w:r>
    </w:p>
    <w:p>
      <w:r>
        <w:t xml:space="preserve">Lause 1: HenkilöX:n lapsi on aina hyvin nirso, mutta HenkilY:n lapsi ei ole, koska _ on helppo nakki.</w:t>
        <w:br/>
        <w:t xml:space="preserve"> Lause 2: HenkilöX:n lapsi on aina hyvin nirso, mutta HenkilöY:n lapsi ei ole, koska _ on hyvä vanhempi</w:t>
      </w:r>
    </w:p>
    <w:p>
      <w:r>
        <w:rPr>
          <w:b/>
        </w:rPr>
        <w:t xml:space="preserve">Tulos</w:t>
      </w:r>
    </w:p>
    <w:p>
      <w:r>
        <w:t xml:space="preserve">Lause 1: HenkilöX:n lapsi oli parempi matematiikassa kuin henkilöY:n lapsi, koska _ oli matematiikan opettaja.</w:t>
        <w:br/>
        <w:t xml:space="preserve"> Lause 2: HenkilöX:n lapsi oli parempi matematiikassa kuin henkilöY:n lapsi, koska _ oli kotiapulaisena.</w:t>
      </w:r>
    </w:p>
    <w:p>
      <w:r>
        <w:rPr>
          <w:b/>
        </w:rPr>
        <w:t xml:space="preserve">Tulos</w:t>
      </w:r>
    </w:p>
    <w:p>
      <w:r>
        <w:t xml:space="preserve">Lause 1: Lapsi juoksi mahdollisimman nopeasti henkilöX:n luo ja pois henkilöY:n luota, koska _ oli hänen vanhempansa.</w:t>
        <w:br/>
        <w:t xml:space="preserve"> Lause 2: Lapsi juoksi mahdollisimman nopeasti henkilöX:n luo ja pois henkilöY:n luota, koska _ oli vieras</w:t>
      </w:r>
    </w:p>
    <w:p>
      <w:r>
        <w:rPr>
          <w:b/>
        </w:rPr>
        <w:t xml:space="preserve">Tulos</w:t>
      </w:r>
    </w:p>
    <w:p>
      <w:r>
        <w:t xml:space="preserve">Lause 1: Sairaan lapsen hoitaminen sopi henkilöX:lle mutta ei henkilöY:lle, koska _ rakasti lapsia.</w:t>
        <w:br/>
        <w:t xml:space="preserve"> Lause 2: Sairaan lapsen hoitaminen sopi henkilöX:lle mutta ei henkilöY:lle, koska _ vihasi lapsia</w:t>
      </w:r>
    </w:p>
    <w:p>
      <w:r>
        <w:rPr>
          <w:b/>
        </w:rPr>
        <w:t xml:space="preserve">Esimerkki 0.2374</w:t>
      </w:r>
    </w:p>
    <w:p>
      <w:r>
        <w:t xml:space="preserve">Context Word: tatuointitaiteilijaksi ryhtyminen.</w:t>
      </w:r>
    </w:p>
    <w:p>
      <w:r>
        <w:rPr>
          <w:b/>
        </w:rPr>
        <w:t xml:space="preserve">Tulos</w:t>
      </w:r>
    </w:p>
    <w:p>
      <w:r>
        <w:t xml:space="preserve">Lause 1: HenkilöX oli kiinnostunut tatuointitaiteilijaksi ryhtymisestä, mutta HenkilöY ei, koska _ perheenjäsen oli tatuoinut.</w:t>
        <w:br/>
        <w:t xml:space="preserve"> Lause 2: HenkilöX oli kiinnostunut tatuointitaiteilijaksi ryhtymisestä ja HenkilöY ei, koska _:llä ei ollut perheenjäsentä, joka teki sitä</w:t>
      </w:r>
    </w:p>
    <w:p>
      <w:r>
        <w:rPr>
          <w:b/>
        </w:rPr>
        <w:t xml:space="preserve">Esimerkki 0,2375</w:t>
      </w:r>
    </w:p>
    <w:p>
      <w:r>
        <w:t xml:space="preserve">Asiayhteyssana: kasinot.</w:t>
      </w:r>
    </w:p>
    <w:p>
      <w:r>
        <w:rPr>
          <w:b/>
        </w:rPr>
        <w:t xml:space="preserve">Tulos</w:t>
      </w:r>
    </w:p>
    <w:p>
      <w:r>
        <w:t xml:space="preserve">Lause 1: HenkilöX:n kodin lähellä on paljon kasinoita, mutta henkilöY:n kodin lähellä ei yhtään, joten _ asuu Nevadassa.</w:t>
        <w:br/>
        <w:t xml:space="preserve"> Lause 2: HenkilöX:n kodin lähellä on paljon kasinoita, mutta HenkilöY:n kodin lähellä ei yhtään, joten _ asuu Texasissa</w:t>
      </w:r>
    </w:p>
    <w:p>
      <w:r>
        <w:rPr>
          <w:b/>
        </w:rPr>
        <w:t xml:space="preserve">Esimerkki 0.2376</w:t>
      </w:r>
    </w:p>
    <w:p>
      <w:r>
        <w:t xml:space="preserve">Asiayhteyssana: potta kouluttaa.</w:t>
      </w:r>
    </w:p>
    <w:p>
      <w:r>
        <w:rPr>
          <w:b/>
        </w:rPr>
        <w:t xml:space="preserve">Tulos</w:t>
      </w:r>
    </w:p>
    <w:p>
      <w:r>
        <w:t xml:space="preserve">Lause 1: HenkilöX suostui kouluttamaan lapsen potalle, koska HenkilY ei suostunut. _ oli hyvä opettamaan lapsia.</w:t>
        <w:br/>
        <w:t xml:space="preserve"> Lause 2: Henkilö X suostui kouluttamaan lasta potalle, koska Henkilö Y ei suostunut. _ oli huono opettamaan lapsia.</w:t>
      </w:r>
    </w:p>
    <w:p>
      <w:r>
        <w:rPr>
          <w:b/>
        </w:rPr>
        <w:t xml:space="preserve">Tulos</w:t>
      </w:r>
    </w:p>
    <w:p>
      <w:r>
        <w:t xml:space="preserve">Lause 1: HenkilöX:ää pyydettiin auttamaan HenkilöY:n pottailussa ennen esikoulun alkua, koska _ oli lapsista nuorin.</w:t>
        <w:br/>
        <w:t xml:space="preserve"> Lause 2: HenkilöX:ää pyydettiin auttamaan henkilöY:n pottaan laittamisessa ennen esikoulun alkua, koska _ oli lastenvahti.</w:t>
      </w:r>
    </w:p>
    <w:p>
      <w:r>
        <w:rPr>
          <w:b/>
        </w:rPr>
        <w:t xml:space="preserve">Tulos</w:t>
      </w:r>
    </w:p>
    <w:p>
      <w:r>
        <w:t xml:space="preserve">Lause 1: HenkilöX oli kärsivällinen ja kannustava yrittäessään kouluttaa henkilöäY potalle, koska _ oli vanhempi.</w:t>
        <w:br/>
        <w:t xml:space="preserve"> Lause 2: HenkilöX oli kärsivällinen ja kannustava yrittäessään kasvattaa henkilöäY potalle, koska _ oli lapsi</w:t>
      </w:r>
    </w:p>
    <w:p>
      <w:r>
        <w:rPr>
          <w:b/>
        </w:rPr>
        <w:t xml:space="preserve">Tulos</w:t>
      </w:r>
    </w:p>
    <w:p>
      <w:r>
        <w:t xml:space="preserve">Lause 1: Äiti sanoi, että henkilöX oli helpompi kasvattaa potalle kuin henkilöY, koska _ oli kypsempi.</w:t>
        <w:br/>
        <w:t xml:space="preserve"> Lause 2: Äiti sanoi, että henkilöX oli helpompi kasvattaa potalle kuin henkilöY, koska _ oli vähemmän kypsä</w:t>
      </w:r>
    </w:p>
    <w:p>
      <w:r>
        <w:rPr>
          <w:b/>
        </w:rPr>
        <w:t xml:space="preserve">Esimerkki 0,2377</w:t>
      </w:r>
    </w:p>
    <w:p>
      <w:r>
        <w:t xml:space="preserve">Asiayhteyssana: miekka.</w:t>
      </w:r>
    </w:p>
    <w:p>
      <w:r>
        <w:rPr>
          <w:b/>
        </w:rPr>
        <w:t xml:space="preserve">Tulos</w:t>
      </w:r>
    </w:p>
    <w:p>
      <w:r>
        <w:t xml:space="preserve">Lause 1: HenkilöX valmisti miekan, jota henkilöY voi käyttää taistelussa, koska _ oli seppä.</w:t>
        <w:br/>
        <w:t xml:space="preserve"> Lause 2: Henkilö X valmisti miekan, jota henkilö Y voi käyttää taistelussa, koska _ oli taistelija</w:t>
      </w:r>
    </w:p>
    <w:p>
      <w:r>
        <w:rPr>
          <w:b/>
        </w:rPr>
        <w:t xml:space="preserve">Esimerkki 0,2378</w:t>
      </w:r>
    </w:p>
    <w:p>
      <w:r>
        <w:t xml:space="preserve">Kontekstisana: taistelulajit.</w:t>
      </w:r>
    </w:p>
    <w:p>
      <w:r>
        <w:rPr>
          <w:b/>
        </w:rPr>
        <w:t xml:space="preserve">Tulos</w:t>
      </w:r>
    </w:p>
    <w:p>
      <w:r>
        <w:t xml:space="preserve">Lause 1: Taistelulajikokemuksensa ansiosta henkilöX tunsi olonsa turvalliseksi, mutta henkilöY tunsi itsensä pelokkaaksi, koska _ oli valmistautunut kaikkiin ongelmiin kadulla.</w:t>
        <w:br/>
        <w:t xml:space="preserve"> Lause 2: Heidän kokemuksensa taistelulajeista antoi PersonX:lle mahdollisuuden tuntea olonsa turvalliseksi, mutta PersonY tunsi itsensä pelokkaaksi, koska _ oli huonosti valmistautunut kaikkiin ongelmiin kadulla</w:t>
      </w:r>
    </w:p>
    <w:p>
      <w:r>
        <w:rPr>
          <w:b/>
        </w:rPr>
        <w:t xml:space="preserve">Esimerkki 0.2379</w:t>
      </w:r>
    </w:p>
    <w:p>
      <w:r>
        <w:t xml:space="preserve">Asiayhteyssana: tuominen.</w:t>
      </w:r>
    </w:p>
    <w:p>
      <w:r>
        <w:rPr>
          <w:b/>
        </w:rPr>
        <w:t xml:space="preserve">Tulos</w:t>
      </w:r>
    </w:p>
    <w:p>
      <w:r>
        <w:t xml:space="preserve">Lause 1: HenkilöX on hyvin kohtelias, henkilöY on vähemmän kohtelias, joten _ tuo aina mukanaan emäntälahjan.</w:t>
        <w:br/>
        <w:t xml:space="preserve"> Lause 2: HenkilöX on hyvin kohtelias, henkilöY on vähemmän kohtelias, joten _ ei aina tuo emäntälahjaa.</w:t>
      </w:r>
    </w:p>
    <w:p>
      <w:r>
        <w:rPr>
          <w:b/>
        </w:rPr>
        <w:t xml:space="preserve">Esimerkki 0.2380</w:t>
      </w:r>
    </w:p>
    <w:p>
      <w:r>
        <w:t xml:space="preserve">Asiayhteyssana: aivastukset.</w:t>
      </w:r>
    </w:p>
    <w:p>
      <w:r>
        <w:rPr>
          <w:b/>
        </w:rPr>
        <w:t xml:space="preserve">Tulos</w:t>
      </w:r>
    </w:p>
    <w:p>
      <w:r>
        <w:t xml:space="preserve">Lause 1: Ilmassa oleva siitepöly aiheutti henkilöX:lle paljon aivastelua, mutta henkilöY:lle ei. _ joutui ottamaan Claritinia.</w:t>
        <w:br/>
        <w:t xml:space="preserve"> Lause 2: Ilmassa oleva siitepöly aiheutti henkilölleX paljon aivastelua, mutta henkilölleY ei</w:t>
        <w:t xml:space="preserve"> _ ei tarvinnut ottaa Claritinia.</w:t>
      </w:r>
    </w:p>
    <w:p>
      <w:r>
        <w:rPr>
          <w:b/>
        </w:rPr>
        <w:t xml:space="preserve">Esimerkki 0.2381</w:t>
      </w:r>
    </w:p>
    <w:p>
      <w:r>
        <w:t xml:space="preserve">Asiayhteyssana: lainaa astianpesunestettä.</w:t>
      </w:r>
    </w:p>
    <w:p>
      <w:r>
        <w:rPr>
          <w:b/>
        </w:rPr>
        <w:t xml:space="preserve">Tulos</w:t>
      </w:r>
    </w:p>
    <w:p>
      <w:r>
        <w:t xml:space="preserve">Lause 1: HenkilöX joutui lainaamaan tiskiainetta henkilöY:ltä, koska _ oli mennyt kauppaan, kun he olivat poissa.</w:t>
        <w:br/>
        <w:t xml:space="preserve"> Lause 2: HenkilöX joutui lainaamaan tiskiainetta henkilöY:ltä, koska _ oli mennyt kauppaan, kun niitä oli varastossa.</w:t>
      </w:r>
    </w:p>
    <w:p>
      <w:r>
        <w:rPr>
          <w:b/>
        </w:rPr>
        <w:t xml:space="preserve">Esimerkki 0.2382</w:t>
      </w:r>
    </w:p>
    <w:p>
      <w:r>
        <w:t xml:space="preserve">Asiayhteyssana: kampaus.</w:t>
      </w:r>
    </w:p>
    <w:p>
      <w:r>
        <w:rPr>
          <w:b/>
        </w:rPr>
        <w:t xml:space="preserve">Tulos</w:t>
      </w:r>
    </w:p>
    <w:p>
      <w:r>
        <w:t xml:space="preserve">Lause 1: HenkilöX:llä on nykyaikaisempi kampaus kuin henkilöY:llä, koska _ haluaa seurata uusimpia trendejä.</w:t>
        <w:br/>
        <w:t xml:space="preserve"> Lause 2: HenkilöX:llä on nykyaikaisempi kampaus kuin henkilöY:llä, koska _ halveksii uusimpien trendien seuraamista.</w:t>
      </w:r>
    </w:p>
    <w:p>
      <w:r>
        <w:rPr>
          <w:b/>
        </w:rPr>
        <w:t xml:space="preserve">Tulos</w:t>
      </w:r>
    </w:p>
    <w:p>
      <w:r>
        <w:t xml:space="preserve">Lause 1: HenkilöX on aina huolissaan kampauksestaan, kun taas HenkilöY ei välitä sellaisista asioista. _ on hyvin huolissaan siitä, miltä hän näyttää.</w:t>
        <w:br/>
        <w:t xml:space="preserve"> Lause 2: HenkilöX on aina huolissaan kampauksestaan, kun taas HenkilöY voisi välittää vähemmän sellaisista asioista</w:t>
        <w:t xml:space="preserve"> _ on hyvin välinpitämätön siitä, miltä hän näyttää.</w:t>
      </w:r>
    </w:p>
    <w:p>
      <w:r>
        <w:rPr>
          <w:b/>
        </w:rPr>
        <w:t xml:space="preserve">Tulos</w:t>
      </w:r>
    </w:p>
    <w:p>
      <w:r>
        <w:t xml:space="preserve">Lause 1: HenkilöX:llä ei ole rohkeutta muuttaa kampaustaan mielialojensa mukaan kuten henkilöY:llä, koska _ on hillitty.</w:t>
        <w:br/>
        <w:t xml:space="preserve"> Lause 2: HenkilöX ei uskalla muuttaa kampaustaan mielialojensa mukaan kuten HenkilöY tekee, koska _ on ilmeikäs.</w:t>
      </w:r>
    </w:p>
    <w:p>
      <w:r>
        <w:rPr>
          <w:b/>
        </w:rPr>
        <w:t xml:space="preserve">Tulos</w:t>
      </w:r>
    </w:p>
    <w:p>
      <w:r>
        <w:t xml:space="preserve">Lause 1: HenkilöX yritti olla nauramatta HenkilöY:n kampaukselle, kun he kävelivät koulun käytävällä, mutta _ vahingossa naurahti.</w:t>
        <w:br/>
        <w:t xml:space="preserve"> Lause 2: HenkilöX yritti olla nauramatta HenkilöY:n kampaukselle, kun he kävelivät koulun käytävää pitkin, mutta _ kuuli vahingossa naurahduksen.</w:t>
      </w:r>
    </w:p>
    <w:p>
      <w:r>
        <w:rPr>
          <w:b/>
        </w:rPr>
        <w:t xml:space="preserve">Esimerkki 0.2383</w:t>
      </w:r>
    </w:p>
    <w:p>
      <w:r>
        <w:t xml:space="preserve">Asiayhteyssana: ateisti.</w:t>
      </w:r>
    </w:p>
    <w:p>
      <w:r>
        <w:rPr>
          <w:b/>
        </w:rPr>
        <w:t xml:space="preserve">Tulos</w:t>
      </w:r>
    </w:p>
    <w:p>
      <w:r>
        <w:t xml:space="preserve">Lause 1: HenkilöX haluaa ryhtyä ateistiksi, joten hän pyytää ystäväänsä HenkilöY:tä antamaan hänelle tietoja, koska _ ei enää usko.</w:t>
        <w:br/>
        <w:t xml:space="preserve"> Lause 2: HenkilöX haluaa tulla ateistiksi, joten hän pyytää ystäväänsä HenkilöY:tä antamaan hänelle tietoja, koska _ on jo ateisti.</w:t>
      </w:r>
    </w:p>
    <w:p>
      <w:r>
        <w:rPr>
          <w:b/>
        </w:rPr>
        <w:t xml:space="preserve">Esimerkki 0.2384</w:t>
      </w:r>
    </w:p>
    <w:p>
      <w:r>
        <w:t xml:space="preserve">Asiayhteyssana: jauhot.</w:t>
      </w:r>
    </w:p>
    <w:p>
      <w:r>
        <w:rPr>
          <w:b/>
        </w:rPr>
        <w:t xml:space="preserve">Tulos</w:t>
      </w:r>
    </w:p>
    <w:p>
      <w:r>
        <w:t xml:space="preserve">Lause 1: HenkilöX kysyi HenkilöY:ltä, mikä on paras tapa säilyttää jauhot _ ei ollut varma, joten hänen oli pakko kysyä.</w:t>
        <w:br/>
        <w:t xml:space="preserve"> Lause 2: HenkilöX kysyi HenkilöY:ltä, mikä oli paras tapa säilyttää jauhoja, mutta _ sanoi, ettei ollut varma, joten hänen oli pakko kysyä.</w:t>
      </w:r>
    </w:p>
    <w:p>
      <w:r>
        <w:rPr>
          <w:b/>
        </w:rPr>
        <w:t xml:space="preserve">Tulos</w:t>
      </w:r>
    </w:p>
    <w:p>
      <w:r>
        <w:t xml:space="preserve">Lause 1: HenkilöX:n oli näytettävä HenkilöY:lle, miten vedestä ja jauhoista tehdään paperimassaa, koska _:llä oli tarvittavat tiedot.</w:t>
        <w:br/>
        <w:t xml:space="preserve"> Lause 2: HenkilöX:n oli näytettävä HenkilöY:lle, miten tehdä paper mache vedestä ja jauhoista, koska _:llä ei ollut tarvittavia tietoja</w:t>
      </w:r>
    </w:p>
    <w:p>
      <w:r>
        <w:rPr>
          <w:b/>
        </w:rPr>
        <w:t xml:space="preserve">Esimerkki 0,2385</w:t>
      </w:r>
    </w:p>
    <w:p>
      <w:r>
        <w:t xml:space="preserve">Asiayhteyssana: mieliala.</w:t>
      </w:r>
    </w:p>
    <w:p>
      <w:r>
        <w:rPr>
          <w:b/>
        </w:rPr>
        <w:t xml:space="preserve">Tulos</w:t>
      </w:r>
    </w:p>
    <w:p>
      <w:r>
        <w:t xml:space="preserve">Lause 1: Oli selvää, että he olivat erilaisia, henkilöX oli hyvin kiinnostunut tunnelmasormuksista, kun taas henkilöY oli enemmän kiinnostunut käytännön asioista, koska _ oli luova ihminen.</w:t>
        <w:br/>
        <w:t xml:space="preserve"> Lause 2: Oli ilmeistä, että he olivat erilaisia, henkilöX oli hyvin kiinnostunut tunnelmasormuksista, kun taas henkilöY oli enemmän kiinnostunut käytännön asioista, koska _ oli tavanomainen henkilö</w:t>
      </w:r>
    </w:p>
    <w:p>
      <w:r>
        <w:rPr>
          <w:b/>
        </w:rPr>
        <w:t xml:space="preserve">Tulos</w:t>
      </w:r>
    </w:p>
    <w:p>
      <w:r>
        <w:t xml:space="preserve">Lause 1: HenkilöX on aina hyvällä tuulella, kun taas henkilöY on aina huonolla tuulella. _:llä on paljon läheisiä ystäviä.</w:t>
        <w:br/>
        <w:t xml:space="preserve"> Lause 2: HenkilöX on aina hyvällä tuulella, kun taas HenkilöY on aina huonolla tuulella. _:llä on hyvin vähän läheisiä ystäviä.</w:t>
      </w:r>
    </w:p>
    <w:p>
      <w:r>
        <w:rPr>
          <w:b/>
        </w:rPr>
        <w:t xml:space="preserve">Tulos</w:t>
      </w:r>
    </w:p>
    <w:p>
      <w:r>
        <w:t xml:space="preserve">Lause 1: HenkilöX oli koko päivän huonolla tuulella, kun taas henkilöY oli hyvin iloinen. _ nukkui edellisenä yönä kamalasti.</w:t>
        <w:br/>
        <w:t xml:space="preserve"> Lause 2: HenkilöX oli huonolla tuulella koko päivän, kun taas HenkilöY oli hyvin iloinen</w:t>
        <w:t xml:space="preserve"> _ nukkui edellisenä yönä ihanasti.</w:t>
      </w:r>
    </w:p>
    <w:p>
      <w:r>
        <w:rPr>
          <w:b/>
        </w:rPr>
        <w:t xml:space="preserve">Tulos</w:t>
      </w:r>
    </w:p>
    <w:p>
      <w:r>
        <w:t xml:space="preserve">Lause 1: HenkilöX oli erittäin huonolla tuulella, koska päivä oli mennyt huonosti, mutta henkilöY ei ollut, koska _ päivä oli ollut kamala.</w:t>
        <w:br/>
        <w:t xml:space="preserve"> Lause 2: HenkilöX oli erittäin huonolla tuulella, koska päivä oli mennyt, mutta HenkilöY ei ollut niin _ päivä oli ollut ihana.</w:t>
      </w:r>
    </w:p>
    <w:p>
      <w:r>
        <w:rPr>
          <w:b/>
        </w:rPr>
        <w:t xml:space="preserve">Tulos</w:t>
      </w:r>
    </w:p>
    <w:p>
      <w:r>
        <w:t xml:space="preserve">Lause 1: HenkilöX oli erittäin huonolla tuulella toisin kuin henkilöY, koska hänen luottotietonsa heikkenivät viime kuussa.</w:t>
        <w:br/>
        <w:t xml:space="preserve"> Lause 2: HenkilöX oli erittäin huonolla tuulella toisin kuin henkilöY, koska _ luottotiedot paranivat viime kuussa</w:t>
      </w:r>
    </w:p>
    <w:p>
      <w:r>
        <w:rPr>
          <w:b/>
        </w:rPr>
        <w:t xml:space="preserve">Esimerkki 0.2386</w:t>
      </w:r>
    </w:p>
    <w:p>
      <w:r>
        <w:t xml:space="preserve">Kontekstin sana: Barbie.</w:t>
      </w:r>
    </w:p>
    <w:p>
      <w:r>
        <w:rPr>
          <w:b/>
        </w:rPr>
        <w:t xml:space="preserve">Tulos</w:t>
      </w:r>
    </w:p>
    <w:p>
      <w:r>
        <w:t xml:space="preserve">Lause 1: HenkilöX:llä oli lapsena Barbie-nukke, henkilöY:llä ei ollut, joten _ tietää paljon Barbeista.</w:t>
        <w:br/>
        <w:t xml:space="preserve"> Lause 2: HenkilöX:llä oli lapsena Barbie-nukke, henkilöY:llä ei ollut, joten _ ei tiedä paljon Barbeista.</w:t>
      </w:r>
    </w:p>
    <w:p>
      <w:r>
        <w:rPr>
          <w:b/>
        </w:rPr>
        <w:t xml:space="preserve">Esimerkki 0.2387</w:t>
      </w:r>
    </w:p>
    <w:p>
      <w:r>
        <w:t xml:space="preserve">Asiayhteyssana: kuljettaa paljon rahaa turvallisesti.</w:t>
      </w:r>
    </w:p>
    <w:p>
      <w:r>
        <w:rPr>
          <w:b/>
        </w:rPr>
        <w:t xml:space="preserve">Tulos</w:t>
      </w:r>
    </w:p>
    <w:p>
      <w:r>
        <w:t xml:space="preserve">Lause 1: HenkilöX oli tottunut kantamaan paljon rahaa turvallisesti enemmän kuin henkilöY, koska _ hänellä oli hyväpalkkainen työ.</w:t>
        <w:br/>
        <w:t xml:space="preserve"> Lause 2: HenkilöX oli tottunut kuljettamaan paljon rahaa turvallisesti enemmän kuin HenkilöY, koska _ ei ollut hyvin palkattua työtä</w:t>
      </w:r>
    </w:p>
    <w:p>
      <w:r>
        <w:rPr>
          <w:b/>
        </w:rPr>
        <w:t xml:space="preserve">Esimerkki 0,2388</w:t>
      </w:r>
    </w:p>
    <w:p>
      <w:r>
        <w:t xml:space="preserve">Asiayhteyssana: tavoitteet.</w:t>
      </w:r>
    </w:p>
    <w:p>
      <w:r>
        <w:rPr>
          <w:b/>
        </w:rPr>
        <w:t xml:space="preserve">Tulos</w:t>
      </w:r>
    </w:p>
    <w:p>
      <w:r>
        <w:t xml:space="preserve">Lause 1: Tavoitteista keskusteleminen oli tärkeää henkilöX:lle mutta ei henkilöY:lle, koska _ oli hyvin kunnianhimoinen tulevaisuutensa suhteen.</w:t>
        <w:br/>
        <w:t xml:space="preserve"> Lause 2: Tavoitteista keskusteleminen oli tärkeää henkilöX:lle mutta ei henkilöY:lle, koska _ oli hyvin laiska tulevaisuutensa suhteen</w:t>
      </w:r>
    </w:p>
    <w:p>
      <w:r>
        <w:rPr>
          <w:b/>
        </w:rPr>
        <w:t xml:space="preserve">Tulos</w:t>
      </w:r>
    </w:p>
    <w:p>
      <w:r>
        <w:t xml:space="preserve">Lause 1: HenkilöX johti liigaa tehtyjen maalien määrässä, kun taas HenkilöY oli viimeisenä. _ oli erittäin hyvä jalkapalloilija.</w:t>
        <w:br/>
        <w:t xml:space="preserve"> Lause 2: HenkilöX johti liigaa tehtyjen maalien määrässä, kun taas HenkilöY oli viimeisellä sijalla</w:t>
        <w:t xml:space="preserve"> _ oli erittäin huono jalkapalloilija.</w:t>
      </w:r>
    </w:p>
    <w:p>
      <w:r>
        <w:rPr>
          <w:b/>
        </w:rPr>
        <w:t xml:space="preserve">Tulos</w:t>
      </w:r>
    </w:p>
    <w:p>
      <w:r>
        <w:t xml:space="preserve">Lause 1: HenkilöX saavutti korkeammat tavoitteet kuin henkilöY, koska _ oli määrätietoinen ja päättäväinen.</w:t>
        <w:br/>
        <w:t xml:space="preserve"> Lause 2: HenkilöX saavutti korkeampia tavoitteita kuin HenkilöY, koska _ oli laiska ja apaattinen.</w:t>
      </w:r>
    </w:p>
    <w:p>
      <w:r>
        <w:rPr>
          <w:b/>
        </w:rPr>
        <w:t xml:space="preserve">Tulos</w:t>
      </w:r>
    </w:p>
    <w:p>
      <w:r>
        <w:t xml:space="preserve">Lause 1: HenkilöX asetti kuntoilutavoitteita, ja se innoitti HenkilöY:tä, joten _ auttoi häntä asettamaan myös tavoitteita.</w:t>
        <w:br/>
        <w:t xml:space="preserve"> Lause 2: HenkilöX asetti kuntotavoitteita ja se innoitti HenkilöY:tä, joten _ halusi myös asettaa tavoitteita</w:t>
      </w:r>
    </w:p>
    <w:p>
      <w:r>
        <w:rPr>
          <w:b/>
        </w:rPr>
        <w:t xml:space="preserve">Tulos</w:t>
      </w:r>
    </w:p>
    <w:p>
      <w:r>
        <w:t xml:space="preserve">Lause 1: HenkilöX asetti joitakin tavoitteita, mutta henkilöY yritti saada hänet epäonnistumaan. _ tunsi itsensä päättäväiseksi.</w:t>
        <w:br/>
        <w:t xml:space="preserve"> Lause 2: HenkilöX asetti joitakin tavoitteita, mutta HenkilöY yritti saada hänet epäonnistumaan. _ tunsi itsensä kateelliseksi.</w:t>
      </w:r>
    </w:p>
    <w:p>
      <w:r>
        <w:rPr>
          <w:b/>
        </w:rPr>
        <w:t xml:space="preserve">Tulos</w:t>
      </w:r>
    </w:p>
    <w:p>
      <w:r>
        <w:t xml:space="preserve">Lause 1: HenkilöX haluaa saavuttaa tavoitteensa, ja HenkilöY ostaa jatkuvasti huonoa ruokaa, joten _ on vihainen.</w:t>
        <w:br/>
        <w:t xml:space="preserve"> Lause 2: HenkilöX haluaa saavuttaa tavoitteensa ja HenkilöY ostaa jatkuvasti huonoa ruokaa, joten _ on ilkeä</w:t>
      </w:r>
    </w:p>
    <w:p>
      <w:r>
        <w:rPr>
          <w:b/>
        </w:rPr>
        <w:t xml:space="preserve">Tulos</w:t>
      </w:r>
    </w:p>
    <w:p>
      <w:r>
        <w:t xml:space="preserve">Lause 1: HenkilöX:n tavoitteet olivat paljon vakaammat kuin henkilöY:n, koska _ tykkäsi suunnitella toimintansa etukäteen.</w:t>
        <w:br/>
        <w:t xml:space="preserve"> Lause 2: HenkilöX:n tavoitteet olivat paljon vakaammat kuin henkilöY:n, koska _ vihasi suunnitella toimintaansa</w:t>
      </w:r>
    </w:p>
    <w:p>
      <w:r>
        <w:rPr>
          <w:b/>
        </w:rPr>
        <w:t xml:space="preserve">Tulos</w:t>
      </w:r>
    </w:p>
    <w:p>
      <w:r>
        <w:t xml:space="preserve">Lause 1: _:llä on siis monia tavoitteita elämässä HenkilöX haluaa menestyä elämässä, ja HenkilöY ei vain välitä siitä yhtä paljon.</w:t>
        <w:br/>
        <w:t xml:space="preserve"> Lause 2: Joten _:llä on vähän tavoitteita elämässä HenkilöX haluaa menestyä elämässä ja HenkilöY ei vain välitä yhtä paljon.</w:t>
      </w:r>
    </w:p>
    <w:p>
      <w:r>
        <w:rPr>
          <w:b/>
        </w:rPr>
        <w:t xml:space="preserve">Tulos</w:t>
      </w:r>
    </w:p>
    <w:p>
      <w:r>
        <w:t xml:space="preserve">Lause 1: Tavoitteena oli antaa henkilöX:n voittaa eikä henkilöY:n, koska _ häviää aina ja tarvitsee itseluottamusta.</w:t>
        <w:br/>
        <w:t xml:space="preserve"> Lause 2: Tavoitteena oli antaa henkilöX:n hävitä eikä henkilöY:n, koska _ häviää aina ja tarvitsee itseluottamusta</w:t>
      </w:r>
    </w:p>
    <w:p>
      <w:r>
        <w:rPr>
          <w:b/>
        </w:rPr>
        <w:t xml:space="preserve">Esimerkki 0.2389</w:t>
      </w:r>
    </w:p>
    <w:p>
      <w:r>
        <w:t xml:space="preserve">Context Word: terve hehku.</w:t>
      </w:r>
    </w:p>
    <w:p>
      <w:r>
        <w:rPr>
          <w:b/>
        </w:rPr>
        <w:t xml:space="preserve">Tulos</w:t>
      </w:r>
    </w:p>
    <w:p>
      <w:r>
        <w:t xml:space="preserve">Lause 1: Ura valokuvamallina sopisi henkilöX:lle, mutta ei henkilöY:lle, koska _ hänen ihonsa hehkuu terveenä.</w:t>
        <w:br/>
        <w:t xml:space="preserve"> Lause 2: Ura valokuvamallina sopi PersonX:lle, mutta ei PersonY:lle, koska _:llä ei ole tervettä hehkua ihossaan.</w:t>
      </w:r>
    </w:p>
    <w:p>
      <w:r>
        <w:rPr>
          <w:b/>
        </w:rPr>
        <w:t xml:space="preserve">Esimerkki 0,2390</w:t>
      </w:r>
    </w:p>
    <w:p>
      <w:r>
        <w:t xml:space="preserve">Kontekstisana: vauva.</w:t>
      </w:r>
    </w:p>
    <w:p>
      <w:r>
        <w:rPr>
          <w:b/>
        </w:rPr>
        <w:t xml:space="preserve">Tulos</w:t>
      </w:r>
    </w:p>
    <w:p>
      <w:r>
        <w:t xml:space="preserve">Lause 1: Koska hän ei tuntenut oloaan mukavaksi vauvojen kanssa, HenkilöX otti lopulta HenkilöY:n vauvan syliin, joten _ voitti pelkonsa.</w:t>
        <w:br/>
        <w:t xml:space="preserve"> Lause 2: Koska hän ei tuntenut oloaan mukavaksi vauvojen kanssa, HenkilöX otti lopulta HenkilöY:n vauvan syliin, joten _ tunsi itsensä onnelliseksi.</w:t>
      </w:r>
    </w:p>
    <w:p>
      <w:r>
        <w:rPr>
          <w:b/>
        </w:rPr>
        <w:t xml:space="preserve">Tulos</w:t>
      </w:r>
    </w:p>
    <w:p>
      <w:r>
        <w:t xml:space="preserve">Lause 1: Pullon antaminen vauvalle ei ollut ongelma henkilöX:lle toisin kuin henkilöY:lle, koska _ rakasti vauvojen syöttämistä.</w:t>
        <w:br/>
        <w:t xml:space="preserve"> Lause 2: Pullon antaminen vauvalle ei ollut ongelma henkilöX:lle toisin kuin henkilöY:lle, koska _ vihasi vauvojen syöttämistä</w:t>
      </w:r>
    </w:p>
    <w:p>
      <w:r>
        <w:rPr>
          <w:b/>
        </w:rPr>
        <w:t xml:space="preserve">Tulos</w:t>
      </w:r>
    </w:p>
    <w:p>
      <w:r>
        <w:t xml:space="preserve">Lause 1: Vauvan saaminen täytti henkilöX:n jännityksellä mutta henkilöY:n pelolla. Vanhemmaksi tuleminen oli _:n unelma.</w:t>
        <w:br/>
        <w:t xml:space="preserve"> Lause 2: Vauvan saaminen täytti henkilöX:n jännityksellä mutta henkilöY:n kauhulla</w:t>
        <w:t xml:space="preserve"> Vanhemmaksi tuleminen oli _:lle painajainen.</w:t>
      </w:r>
    </w:p>
    <w:p>
      <w:r>
        <w:rPr>
          <w:b/>
        </w:rPr>
        <w:t xml:space="preserve">Tulos</w:t>
      </w:r>
    </w:p>
    <w:p>
      <w:r>
        <w:t xml:space="preserve">Lause 1: HenkilöX pyysi henkilöäY rauhoittamaan vauvansa, koska _ ei ollut onnistunut tekemään sitä itse.</w:t>
        <w:br/>
        <w:t xml:space="preserve"> Lause 2: HenkilöX tarjoutui rauhoittamaan HenkilöY:n vauvan, koska _ ei onnistunut tekemään sitä itse</w:t>
      </w:r>
    </w:p>
    <w:p>
      <w:r>
        <w:rPr>
          <w:b/>
        </w:rPr>
        <w:t xml:space="preserve">Tulos</w:t>
      </w:r>
    </w:p>
    <w:p>
      <w:r>
        <w:t xml:space="preserve">Lause 1: HenkilöX imettää lastaan rintaruokinnalla, mutta henkilöY ei hyväksy sitä, joten _ käyttää oikeaa maitoa.</w:t>
        <w:br/>
        <w:t xml:space="preserve"> Lause 2: HenkilöX imettää lastaan, mutta HenkilöY ei hyväksy sitä, joten _ käyttää väärää maitoa</w:t>
      </w:r>
    </w:p>
    <w:p>
      <w:r>
        <w:rPr>
          <w:b/>
        </w:rPr>
        <w:t xml:space="preserve">Tulos</w:t>
      </w:r>
    </w:p>
    <w:p>
      <w:r>
        <w:t xml:space="preserve">Lause 1: HenkilöX tarkisti lämpömittarin ennen kuin vakuutti henkilöY:lle, että vauva on kunnossa, koska _ työskenteli sairaanhoitajana.</w:t>
        <w:br/>
        <w:t xml:space="preserve"> Lause 2: HenkilöX tarkisti lämpömittarin ennen kuin hän vakuutti henkilöY:lle, että vauva voi hyvin, koska _ tarvitsi hoitajan apua.</w:t>
      </w:r>
    </w:p>
    <w:p>
      <w:r>
        <w:rPr>
          <w:b/>
        </w:rPr>
        <w:t xml:space="preserve">Tulos</w:t>
      </w:r>
    </w:p>
    <w:p>
      <w:r>
        <w:t xml:space="preserve">Lause 1: HenkilöX puki tyttövauvansa vaaleanpunaiseen ja henkilöY poikavauvansa siniseen. _ on vaaleanpunainen vauvan takki.</w:t>
        <w:br/>
        <w:t xml:space="preserve"> Lause 2: HenkilöX puki tyttövauvansa vaaleanpunaiseen ja henkilöY puki poikavauvansa siniseen</w:t>
        <w:t xml:space="preserve"> _:llä on sininen vauvan takki.</w:t>
      </w:r>
    </w:p>
    <w:p>
      <w:r>
        <w:rPr>
          <w:b/>
        </w:rPr>
        <w:t xml:space="preserve">Tulos</w:t>
      </w:r>
    </w:p>
    <w:p>
      <w:r>
        <w:t xml:space="preserve">Lause 1: HenkilöX synnytti vauvan, jonka synnytyksestä vastasi henkilöY, joten _ oli vanhempi.</w:t>
        <w:br/>
        <w:t xml:space="preserve"> Lause 2: HenkilöX synnytti vauvan, jonka synnytti HenkilöY, joten _ oli lääkäri.</w:t>
      </w:r>
    </w:p>
    <w:p>
      <w:r>
        <w:rPr>
          <w:b/>
        </w:rPr>
        <w:t xml:space="preserve">Tulos</w:t>
      </w:r>
    </w:p>
    <w:p>
      <w:r>
        <w:t xml:space="preserve">Lause 1: HenkilöX sai vauvan, ja henkilöY oli haltioissaan, koska _ oli aina halunnut äidiksi.</w:t>
        <w:br/>
        <w:t xml:space="preserve"> Lause 2: HenkilöX sai vauvan ja henkilöY oli haltioissaan, koska _ oli aina halunnut olla isä.</w:t>
      </w:r>
    </w:p>
    <w:p>
      <w:r>
        <w:rPr>
          <w:b/>
        </w:rPr>
        <w:t xml:space="preserve">Tulos</w:t>
      </w:r>
    </w:p>
    <w:p>
      <w:r>
        <w:t xml:space="preserve">Lause 1: HenkilöX sai vauvan, kun taas henkilöY:llä oli opiskeleva lapsi, joten _ joutui silti vaihtamaan vaippoja.</w:t>
        <w:br/>
        <w:t xml:space="preserve"> Lause 2: HenkilöX sai vauvan, kun taas henkilöY sai opiskeleva lapsen, joten _ ei enää tarvinnut vaihtaa vaippoja</w:t>
      </w:r>
    </w:p>
    <w:p>
      <w:r>
        <w:rPr>
          <w:b/>
        </w:rPr>
        <w:t xml:space="preserve">Tulos</w:t>
      </w:r>
    </w:p>
    <w:p>
      <w:r>
        <w:t xml:space="preserve">Lause 1: HenkilöX sai lapsen henkilöY:n kanssa, joka oli välinpitämätön, joten _ kasvatti lapsen yksin.</w:t>
        <w:br/>
        <w:t xml:space="preserve"> Lause 2: HenkilöX sai lapsen HenkilöY:n kanssa, joka oli välinpitämätön, joten _ jätti hänet omilleen.</w:t>
      </w:r>
    </w:p>
    <w:p>
      <w:r>
        <w:rPr>
          <w:b/>
        </w:rPr>
        <w:t xml:space="preserve">Tulos</w:t>
      </w:r>
    </w:p>
    <w:p>
      <w:r>
        <w:t xml:space="preserve">Lause 1: HenkilöX:n on hankittava vaippoja ja pyyhkeitä, vaikka henkilöY:n ei tarvitse, koska heidän talouteensa on juuri tullut vauva.</w:t>
        <w:br/>
        <w:t xml:space="preserve"> Lause 2: HenkilöX:n on hankittava vaippoja ja pyyhkeitä, vaikka HenkilöY:n ei tarvitse, koska _ ei ole juuri hankkinut vauvaa talouteensa</w:t>
      </w:r>
    </w:p>
    <w:p>
      <w:r>
        <w:rPr>
          <w:b/>
        </w:rPr>
        <w:t xml:space="preserve">Tulos</w:t>
      </w:r>
    </w:p>
    <w:p>
      <w:r>
        <w:t xml:space="preserve">Lause 1: HenkilöX vihasi lapsia, kun taas henkilöY halusi todella saada lapsen, joten _ oli järkyttynyt, kun hänen tyttöystävänsä tuli raskaaksi.</w:t>
        <w:br/>
        <w:t xml:space="preserve"> Lause 2: HenkilöX vihasi lapsia, kun taas HenkilöY halusi todella saada lapsen, joten _ oli hurmioitunut, kun hänen tyttöystävänsä tuli raskaaksi</w:t>
      </w:r>
    </w:p>
    <w:p>
      <w:r>
        <w:rPr>
          <w:b/>
        </w:rPr>
        <w:t xml:space="preserve">Tulos</w:t>
      </w:r>
    </w:p>
    <w:p>
      <w:r>
        <w:t xml:space="preserve">Lause 1: HenkilöX koputti HenkilöY:n ovelle, koska hän halusi tavata uuden vauvan, mutta kukaan ei vastannut. _ oli pettynyt.</w:t>
        <w:br/>
        <w:t xml:space="preserve"> Lause 2: HenkilöX koputti HenkilöY:n ovelle, koska hän halusi tavata uuden vauvan, mutta vastausta ei tullut</w:t>
        <w:t xml:space="preserve"> _ nukkui.</w:t>
      </w:r>
    </w:p>
    <w:p>
      <w:r>
        <w:rPr>
          <w:b/>
        </w:rPr>
        <w:t xml:space="preserve">Tulos</w:t>
      </w:r>
    </w:p>
    <w:p>
      <w:r>
        <w:t xml:space="preserve">Lause 1: HenkilöX puhui mielellään henkilöY:n kanssa hänen vastasyntyneestä vauvastaan, koska _ oli kokematon äiti.</w:t>
        <w:br/>
        <w:t xml:space="preserve"> Lause 2: HenkilöX puhui mielellään henkilöY:n kanssa vastasyntyneestä vauvasta, koska _ oli kokenut äiti</w:t>
      </w:r>
    </w:p>
    <w:p>
      <w:r>
        <w:rPr>
          <w:b/>
        </w:rPr>
        <w:t xml:space="preserve">Tulos</w:t>
      </w:r>
    </w:p>
    <w:p>
      <w:r>
        <w:t xml:space="preserve">Lause 1: HenkilöX tarjoutui auttamaan henkilöäY hänen vauvansa kanssa, koska _ oli kasvattanut monta lasta elämässään.</w:t>
        <w:br/>
        <w:t xml:space="preserve"> Lause 2: Henkilö X tarjoutui auttamaan henkilöä Y tämän vauvan kanssa, koska _ ei ollut kasvattanut yhtään lasta elämässään</w:t>
      </w:r>
    </w:p>
    <w:p>
      <w:r>
        <w:rPr>
          <w:b/>
        </w:rPr>
        <w:t xml:space="preserve">Tulos</w:t>
      </w:r>
    </w:p>
    <w:p>
      <w:r>
        <w:t xml:space="preserve">Lause 1: HenkilöX huolehti viikonloppuna vauvasta, kun HenkilöY oli lomalla, ja _ huolehti siitä, että vauva sai ruokaa.</w:t>
        <w:br/>
        <w:t xml:space="preserve"> Lause 2: HenkilöX vietti viikonlopun vahtimalla vauvaa, kun HenkilöY oli lomalla, ja _ varmisti, että heidän lomansa oli rentouttava</w:t>
      </w:r>
    </w:p>
    <w:p>
      <w:r>
        <w:rPr>
          <w:b/>
        </w:rPr>
        <w:t xml:space="preserve">Tulos</w:t>
      </w:r>
    </w:p>
    <w:p>
      <w:r>
        <w:t xml:space="preserve">Lause 1: HenkilöX huolehti vauvasta hyvin toisin kuin henkilöY, koska _ oli hyvin huolehtiva vanhempi.</w:t>
        <w:br/>
        <w:t xml:space="preserve"> Lause 2: HenkilöX huolehti vauvasta hyvin toisin kuin HenkilöY, koska _ oli hyvin huolimaton vanhempi</w:t>
      </w:r>
    </w:p>
    <w:p>
      <w:r>
        <w:rPr>
          <w:b/>
        </w:rPr>
        <w:t xml:space="preserve">Tulos</w:t>
      </w:r>
    </w:p>
    <w:p>
      <w:r>
        <w:t xml:space="preserve">Lause 1: HenkilöX nukkui päiväunia enemmän kuin henkilöY, koska _ oli vielä vauva.</w:t>
        <w:br/>
        <w:t xml:space="preserve"> Lause 2: HenkilöX nukkui vähemmän päiväunia kuin HenkilöY, koska _ oli vielä vauva.</w:t>
      </w:r>
    </w:p>
    <w:p>
      <w:r>
        <w:rPr>
          <w:b/>
        </w:rPr>
        <w:t xml:space="preserve">Tulos</w:t>
      </w:r>
    </w:p>
    <w:p>
      <w:r>
        <w:t xml:space="preserve">Lause 1: HenkilöX halusi laajentaa perhettään, mutta henkilöY ei, joten _ yritti vakuuttaa toisensa lapsen hankkimisesta.</w:t>
        <w:br/>
        <w:t xml:space="preserve"> Lause 2: HenkilöX halusi laajentaa perhettään, mutta HenkilöY ei, joten _ yritti vakuuttaa toisensa lapsen hankkimisesta</w:t>
      </w:r>
    </w:p>
    <w:p>
      <w:r>
        <w:rPr>
          <w:b/>
        </w:rPr>
        <w:t xml:space="preserve">Tulos</w:t>
      </w:r>
    </w:p>
    <w:p>
      <w:r>
        <w:t xml:space="preserve">Lause 1: HenkilöX halusi saada lapsen kumppaninsa kanssa, mutta henkilöY ei. _ alkoi lopettaa ehkäisylääkkeiden käytön.</w:t>
        <w:br/>
        <w:t xml:space="preserve"> Lause 2: HenkilöX halusi saada lapsen kumppaninsa kanssa, mutta ei henkilöY:n</w:t>
        <w:t xml:space="preserve"> _ aloitti ehkäisylääkkeiden käytön.</w:t>
      </w:r>
    </w:p>
    <w:p>
      <w:r>
        <w:rPr>
          <w:b/>
        </w:rPr>
        <w:t xml:space="preserve">Tulos</w:t>
      </w:r>
    </w:p>
    <w:p>
      <w:r>
        <w:t xml:space="preserve">Lause 1: HenkilöX:n oli määrä saada vauva tänä keväänä, kun taas HenkilöY ei ollut raskaana, joten _ piti ostaa vauvanvaatteita pian.</w:t>
        <w:br/>
        <w:t xml:space="preserve"> Lause 2: HenkilöX:n oli määrä saada vauva tänä keväänä, kun taas HenkilöY ei ollut raskaana, joten _ ei tarvinnut ostaa vauvanvaatteita pian.</w:t>
      </w:r>
    </w:p>
    <w:p>
      <w:r>
        <w:rPr>
          <w:b/>
        </w:rPr>
        <w:t xml:space="preserve">Tulos</w:t>
      </w:r>
    </w:p>
    <w:p>
      <w:r>
        <w:t xml:space="preserve">Lause 1: HenkilöX halusi saada vauvan, mutta henkilöY ei halunnut ollenkaan, koska _ rakasti vauvoja.</w:t>
        <w:br/>
        <w:t xml:space="preserve"> Lause 2: HenkilöX halusi saada vauvan, mutta henkilöY ei halunnut ollenkaan, koska _ vihasi vauvoja</w:t>
      </w:r>
    </w:p>
    <w:p>
      <w:r>
        <w:rPr>
          <w:b/>
        </w:rPr>
        <w:t xml:space="preserve">Tulos</w:t>
      </w:r>
    </w:p>
    <w:p>
      <w:r>
        <w:t xml:space="preserve">Lause 1: HenkilöX oli erittäin hyvä hoitamaan vauvaa, mutta henkilöY ei, koska _ oli hyvin kärsivällinen.</w:t>
        <w:br/>
        <w:t xml:space="preserve"> Lause 2: HenkilöX oli erittäin hyvä hoitamaan vauvaa, mutta HenkilöY ei ollut, koska _ oli hyvin kärsimätön</w:t>
      </w:r>
    </w:p>
    <w:p>
      <w:r>
        <w:rPr>
          <w:b/>
        </w:rPr>
        <w:t xml:space="preserve">Tulos</w:t>
      </w:r>
    </w:p>
    <w:p>
      <w:r>
        <w:t xml:space="preserve">Lause 1: HenkilöX oli vahtimassa HenkilöY:n vauvaa kotona illalla, kun _ pyydettiin apua.</w:t>
        <w:br/>
        <w:t xml:space="preserve"> Lause 2: HenkilöX vahti henkilöY:n vauvaa kotona illalla sen jälkeen, kun _ oli pyytänyt häneltä apua</w:t>
      </w:r>
    </w:p>
    <w:p>
      <w:r>
        <w:rPr>
          <w:b/>
        </w:rPr>
        <w:t xml:space="preserve">Tulos</w:t>
      </w:r>
    </w:p>
    <w:p>
      <w:r>
        <w:t xml:space="preserve">Lause 1: Joten _ kutitti vauvaa, koska henkilöX pitää vauvoista ja henkilöY ei pidä niistä lainkaan.</w:t>
        <w:br/>
        <w:t xml:space="preserve"> Lause 2: Niinpä _ jätti vauvan huomiotta, koska HenkilöX pitää vauvoista ja HenkilöY ei pidä niistä lain</w:t>
      </w:r>
    </w:p>
    <w:p>
      <w:r>
        <w:rPr>
          <w:b/>
        </w:rPr>
        <w:t xml:space="preserve">Tulos</w:t>
      </w:r>
    </w:p>
    <w:p>
      <w:r>
        <w:t xml:space="preserve">Lause 1: Linnunpoikanen, jonka henkilöX sai henkilöY:ltä, on sairas, joten _ tuntuu siltä, että hän sai huonon lahjan.</w:t>
        <w:br/>
        <w:t xml:space="preserve"> Lause 2: Linnunpoikanen, jonka henkilöX sai henkilöY:ltä, on sairas, joten _ tuntee antaneensa huonon lahjan</w:t>
      </w:r>
    </w:p>
    <w:p>
      <w:r>
        <w:rPr>
          <w:b/>
        </w:rPr>
        <w:t xml:space="preserve">Tulos</w:t>
      </w:r>
    </w:p>
    <w:p>
      <w:r>
        <w:t xml:space="preserve">Lause 1: Vauva ryömi henkilöX:n luokse ja ryömi henkilöY:n ohi, koska _ hänellä oli kallisarvoinen tutti.</w:t>
        <w:br/>
        <w:t xml:space="preserve"> Lause 2: Vauva ryömi henkilöX:n ohi ja ryömi henkilöY:n luo, koska _:llä oli arvokas tutti.</w:t>
      </w:r>
    </w:p>
    <w:p>
      <w:r>
        <w:rPr>
          <w:b/>
        </w:rPr>
        <w:t xml:space="preserve">Tulos</w:t>
      </w:r>
    </w:p>
    <w:p>
      <w:r>
        <w:t xml:space="preserve">Lause 1: Vauva itki, kun henkilö X piti häntä sylissä, mutta hymyili, kun henkilö Y piti häntä sylissä, koska _ vietti harvoin aikaa vauvan kanssa.</w:t>
        <w:br/>
        <w:t xml:space="preserve"> Lause 2: Vauva itki, kun henkilöX piti häntä sylissä, mutta hymyili, kun henkilöY piti häntä sylissä, koska _ vietti aina aikaa vauvan kanssa</w:t>
      </w:r>
    </w:p>
    <w:p>
      <w:r>
        <w:rPr>
          <w:b/>
        </w:rPr>
        <w:t xml:space="preserve">Tulos</w:t>
      </w:r>
    </w:p>
    <w:p>
      <w:r>
        <w:t xml:space="preserve">Lause 1: HenkilöX:n vauva itkee enemmän kuin henkilöY:n vauva, koska _ pitää siitä parempaa huolta.</w:t>
        <w:br/>
        <w:t xml:space="preserve"> Lause 2: HenkilöX:n vauva itkee enemmän kuin HenkilöY:n vauva, vaikka _ huolehtii siitä paremmin</w:t>
      </w:r>
    </w:p>
    <w:p>
      <w:r>
        <w:rPr>
          <w:b/>
        </w:rPr>
        <w:t xml:space="preserve">Tulos</w:t>
      </w:r>
    </w:p>
    <w:p>
      <w:r>
        <w:t xml:space="preserve">Lause 1: HenkilöX:n vauvaa hoitaa koko päivän henkilöY, joten _ on todennäköisesti työssäkäyvä äiti.</w:t>
        <w:br/>
        <w:t xml:space="preserve"> Lause 2: HenkilöX:n vauvaa hoitaa koko päivän henkilöY, joten _ on todennäköisesti työssäkäyvä lastenhoitaja</w:t>
      </w:r>
    </w:p>
    <w:p>
      <w:r>
        <w:rPr>
          <w:b/>
        </w:rPr>
        <w:t xml:space="preserve">Tulos</w:t>
      </w:r>
    </w:p>
    <w:p>
      <w:r>
        <w:t xml:space="preserve">Lause 1: HenkilöX:n vauva on terveempi kuin henkilöY:n, koska _ on parempi vanhempi.</w:t>
        <w:br/>
        <w:t xml:space="preserve"> Lause 2: HenkilöX:n lapsi on terveempi kuin henkilöY:n lapsi, koska _ on huonompi vanhempi.</w:t>
      </w:r>
    </w:p>
    <w:p>
      <w:r>
        <w:rPr>
          <w:b/>
        </w:rPr>
        <w:t xml:space="preserve">Tulos</w:t>
      </w:r>
    </w:p>
    <w:p>
      <w:r>
        <w:t xml:space="preserve">Lause 1: HenkilöX:n vauva on sairas, mutta henkilöY:n vauva on hyvin terve, koska _ syöttää lapselleen surkeaa ruokavaliota.</w:t>
        <w:br/>
        <w:t xml:space="preserve"> Lause 2: HenkilöX:n vauva on sairas, mutta HenkilöY:n vauva on erittäin terve, koska _ syöttää lapselleen monipuolisen ruokavalion</w:t>
      </w:r>
    </w:p>
    <w:p>
      <w:r>
        <w:rPr>
          <w:b/>
        </w:rPr>
        <w:t xml:space="preserve">Esimerkki 0.2391</w:t>
      </w:r>
    </w:p>
    <w:p>
      <w:r>
        <w:t xml:space="preserve">Asiayhteyssana: aikakauslehdet.</w:t>
      </w:r>
    </w:p>
    <w:p>
      <w:r>
        <w:rPr>
          <w:b/>
        </w:rPr>
        <w:t xml:space="preserve">Tulos</w:t>
      </w:r>
    </w:p>
    <w:p>
      <w:r>
        <w:t xml:space="preserve">Lause 1: Kun henkilöX luki lehtiä toimistossa, henkilöY katsoi elokuvaa, ja kun hänen nimensä kutsuttiin, _ laittoi lehdet pois.</w:t>
        <w:br/>
        <w:t xml:space="preserve"> Lause 2: Kun henkilöX luki lehtiä toimistossa, henkilöY katsoi elokuvaa, ja kun hänen nimensä kutsuttiin, _ laittoi elokuvan pois.</w:t>
      </w:r>
    </w:p>
    <w:p>
      <w:r>
        <w:rPr>
          <w:b/>
        </w:rPr>
        <w:t xml:space="preserve">Esimerkki 0.2392</w:t>
      </w:r>
    </w:p>
    <w:p>
      <w:r>
        <w:t xml:space="preserve">Kontekstin sana: Controller.</w:t>
      </w:r>
    </w:p>
    <w:p>
      <w:r>
        <w:rPr>
          <w:b/>
        </w:rPr>
        <w:t xml:space="preserve">Tulos</w:t>
      </w:r>
    </w:p>
    <w:p>
      <w:r>
        <w:t xml:space="preserve">Lause 1: HenkilöX heitti PS3-ohjaimensa henkilöY:n päälle, koska _ oli hävinnyt hänelle pelissä.</w:t>
        <w:br/>
        <w:t xml:space="preserve"> Lause 2: HenkilöX heitti PS3-ohjaimensa HenkilöY:tä, koska _ oli voittanut hänet pelissä</w:t>
      </w:r>
    </w:p>
    <w:p>
      <w:r>
        <w:rPr>
          <w:b/>
        </w:rPr>
        <w:t xml:space="preserve">Esimerkki 0,2393</w:t>
      </w:r>
    </w:p>
    <w:p>
      <w:r>
        <w:t xml:space="preserve">Asiayhteyssana: vuokralainen.</w:t>
      </w:r>
    </w:p>
    <w:p>
      <w:r>
        <w:rPr>
          <w:b/>
        </w:rPr>
        <w:t xml:space="preserve">Tulos</w:t>
      </w:r>
    </w:p>
    <w:p>
      <w:r>
        <w:t xml:space="preserve">Lause 1: Ennen kuin HenkilöX saattoi muuttaa vuokralaiseksi HenkilöY:n asuntokompleksiin, _:n oli täytettävä taustaselvitys ja maksettava vakuusmaksu.</w:t>
        <w:br/>
        <w:t xml:space="preserve"> Lause 2: Ennen kuin HenkilöX saattoi muuttaa vuokralaiseksi HenkilöY:n asuntokompleksiin, _:n oli suoritettava taustatarkastus ja kerättävä vakuusmaksu.</w:t>
      </w:r>
    </w:p>
    <w:p>
      <w:r>
        <w:rPr>
          <w:b/>
        </w:rPr>
        <w:t xml:space="preserve">Tulos</w:t>
      </w:r>
    </w:p>
    <w:p>
      <w:r>
        <w:t xml:space="preserve">Lause 1: HenkilöX on henkilöY:n vuokralainen, koska _ on liian köyhä omistamaan kerrostalon.</w:t>
        <w:br/>
        <w:t xml:space="preserve"> Lause 2: HenkilöX on HenkilöY:n vuokralainen, koska _ on liian rikas vuokraamaan kerrostalon.</w:t>
      </w:r>
    </w:p>
    <w:p>
      <w:r>
        <w:rPr>
          <w:b/>
        </w:rPr>
        <w:t xml:space="preserve">Tulos</w:t>
      </w:r>
    </w:p>
    <w:p>
      <w:r>
        <w:t xml:space="preserve">Lause 1: Vuokranantaja uhkasi häätää henkilöX:n mutta ei henkilöY:tä, koska _ on ollut huono vuokralainen.</w:t>
        <w:br/>
        <w:t xml:space="preserve"> Lause 2: Vuokranantaja uhkasi häätää HenkilöX:n mutta ei HenkilöäY:tä, koska _ on ollut täydellinen vuokralainen</w:t>
      </w:r>
    </w:p>
    <w:p>
      <w:r>
        <w:rPr>
          <w:b/>
        </w:rPr>
        <w:t xml:space="preserve">Esimerkki 0,2394</w:t>
      </w:r>
    </w:p>
    <w:p>
      <w:r>
        <w:t xml:space="preserve">Asiayhteyssana: salama.</w:t>
      </w:r>
    </w:p>
    <w:p>
      <w:r>
        <w:rPr>
          <w:b/>
        </w:rPr>
        <w:t xml:space="preserve">Tulos</w:t>
      </w:r>
    </w:p>
    <w:p>
      <w:r>
        <w:t xml:space="preserve">Lause 1: HenkilöX pelkäsi kuollakseen salamoita, mutta henkilöY ei. _ ei uskaltautunut ulos ukkosmyrskyssä.</w:t>
        <w:br/>
        <w:t xml:space="preserve"> Lause 2: HenkilöX pelkäsi kuollakseen salamoita, mutta HenkilöY ei. _ uskaltautui ukkosmyrskyyn.</w:t>
      </w:r>
    </w:p>
    <w:p>
      <w:r>
        <w:rPr>
          <w:b/>
        </w:rPr>
        <w:t xml:space="preserve">Esimerkki 0,2395</w:t>
      </w:r>
    </w:p>
    <w:p>
      <w:r>
        <w:t xml:space="preserve">Kontekstin sana: Lampi.</w:t>
      </w:r>
    </w:p>
    <w:p>
      <w:r>
        <w:rPr>
          <w:b/>
        </w:rPr>
        <w:t xml:space="preserve">Tulos</w:t>
      </w:r>
    </w:p>
    <w:p>
      <w:r>
        <w:t xml:space="preserve">Lause 1: HenkilöX:llä oli takapihallaan lampi, josta henkilöY piti hyvää huolta, joten _ oli kiitollinen.</w:t>
        <w:br/>
        <w:t xml:space="preserve"> Lause 2: HenkilöX:llä oli takapihallaan lampi, josta HenkilöY piti hyvää huolta, joten _ oli aina väsynyt</w:t>
      </w:r>
    </w:p>
    <w:p>
      <w:r>
        <w:rPr>
          <w:b/>
        </w:rPr>
        <w:t xml:space="preserve">Tulos</w:t>
      </w:r>
    </w:p>
    <w:p>
      <w:r>
        <w:t xml:space="preserve">Lause 1: HenkilöX tykkäsi uida lammessa, mutta henkilöY tykkäsi enemmän uima-altaasta. _ hyppäsi mielellään lammessa maatilalla.</w:t>
        <w:br/>
        <w:t xml:space="preserve"> Lause 2: HenkilöX tykkäsi uida lammessa, mutta HenkilY pitää enemmän uima-altaasta. _ ei hypännyt maatilan lammessa.</w:t>
      </w:r>
    </w:p>
    <w:p>
      <w:r>
        <w:rPr>
          <w:b/>
        </w:rPr>
        <w:t xml:space="preserve">Esimerkki 0,2396</w:t>
      </w:r>
    </w:p>
    <w:p>
      <w:r>
        <w:t xml:space="preserve">Asiayhteyssana: perheväkivalta.</w:t>
      </w:r>
    </w:p>
    <w:p>
      <w:r>
        <w:rPr>
          <w:b/>
        </w:rPr>
        <w:t xml:space="preserve">Tulos</w:t>
      </w:r>
    </w:p>
    <w:p>
      <w:r>
        <w:t xml:space="preserve">Lause 1: HenkilöX on joutunut perheväkivallan uhriksi, mutta henkilöY ei ole koskaan kokenut tällaista. _ on selviytyjä.</w:t>
        <w:br/>
        <w:t xml:space="preserve"> Lause 2: HenkilöX on joutunut perheväkivallan uhriksi, mutta HenkilöY ei ole koskaan kokenut tätä</w:t>
        <w:t xml:space="preserve"> _ on keskivertohenkilö.</w:t>
      </w:r>
    </w:p>
    <w:p>
      <w:r>
        <w:rPr>
          <w:b/>
        </w:rPr>
        <w:t xml:space="preserve">Esimerkki 0,2397</w:t>
      </w:r>
    </w:p>
    <w:p>
      <w:r>
        <w:t xml:space="preserve">Kontekstisana: urheilullisuus.</w:t>
      </w:r>
    </w:p>
    <w:p>
      <w:r>
        <w:rPr>
          <w:b/>
        </w:rPr>
        <w:t xml:space="preserve">Tulos</w:t>
      </w:r>
    </w:p>
    <w:p>
      <w:r>
        <w:t xml:space="preserve">Lause 1: HenkilöX voi juosta todella nopeasti ja hypätä todella korkealle, mutta henkilöY ei, koska _ on hyvin urheilullinen.</w:t>
        <w:br/>
        <w:t xml:space="preserve"> Lause 2: HenkilöX pystyy juoksemaan todella nopeasti ja hyppäämään todella korkealle, mutta ei HenkilöY, koska _ ei ole kovin urheilullinen</w:t>
      </w:r>
    </w:p>
    <w:p>
      <w:r>
        <w:rPr>
          <w:b/>
        </w:rPr>
        <w:t xml:space="preserve">Esimerkki 0.2398</w:t>
      </w:r>
    </w:p>
    <w:p>
      <w:r>
        <w:t xml:space="preserve">Asiayhteyssana: ruumiinavaus.</w:t>
      </w:r>
    </w:p>
    <w:p>
      <w:r>
        <w:rPr>
          <w:b/>
        </w:rPr>
        <w:t xml:space="preserve">Tulos</w:t>
      </w:r>
    </w:p>
    <w:p>
      <w:r>
        <w:t xml:space="preserve">Tuomio 1: Tuomioistuin määräsi henkilöX:n suorittamaan henkilölleY ruumiinavauksen, koska _ oli murhan uhri.</w:t>
        <w:br/>
        <w:t xml:space="preserve"> Lause 2: Oikeus määräsi henkilöX:n suorittamaan ruumiinavauksen henkilöY:lle, koska _ oli murhan kuolinsyyntutkija</w:t>
      </w:r>
    </w:p>
    <w:p>
      <w:r>
        <w:rPr>
          <w:b/>
        </w:rPr>
        <w:t xml:space="preserve">Esimerkki 0.2399</w:t>
      </w:r>
    </w:p>
    <w:p>
      <w:r>
        <w:t xml:space="preserve">Asiayhteyssana: polyamoria.</w:t>
      </w:r>
    </w:p>
    <w:p>
      <w:r>
        <w:rPr>
          <w:b/>
        </w:rPr>
        <w:t xml:space="preserve">Tulos</w:t>
      </w:r>
    </w:p>
    <w:p>
      <w:r>
        <w:t xml:space="preserve">Lause 1: HenkilöX sanoi, että hän ei hyväksy HenkilöY:n elämäntapaa, koska _ ei usko polyamorian harjoittamiseen.</w:t>
        <w:br/>
        <w:t xml:space="preserve"> Lause 2: HenkilöX sanoi, että hän ei hyväksy henkilöY:n elämäntapaa, koska _ uskoo polyamorian harjoittamiseen</w:t>
      </w:r>
    </w:p>
    <w:p>
      <w:r>
        <w:rPr>
          <w:b/>
        </w:rPr>
        <w:t xml:space="preserve">Tulos</w:t>
      </w:r>
    </w:p>
    <w:p>
      <w:r>
        <w:t xml:space="preserve">Lause 1: HenkilöX harrasti polyamoriaa, mutta henkilöY ei, joten _ oli intiimissä kanssakäymisessä useiden ihmisten kanssa.</w:t>
        <w:br/>
        <w:t xml:space="preserve"> Lause 2: HenkilöX harjoitti polyamoriaa, mutta HenkilöY ei, joten _ oli intiimi yhden henkilön kanssa</w:t>
      </w:r>
    </w:p>
    <w:p>
      <w:r>
        <w:rPr>
          <w:b/>
        </w:rPr>
        <w:t xml:space="preserve">Esimerkki 0.2400</w:t>
      </w:r>
    </w:p>
    <w:p>
      <w:r>
        <w:t xml:space="preserve">Asiayhteyssana: tiilet.</w:t>
      </w:r>
    </w:p>
    <w:p>
      <w:r>
        <w:rPr>
          <w:b/>
        </w:rPr>
        <w:t xml:space="preserve">Tulos</w:t>
      </w:r>
    </w:p>
    <w:p>
      <w:r>
        <w:t xml:space="preserve">Lause 1: HenkilöX auttaa henkilöY:tä valitsemaan tiilien värin rautakaupassa, joten _ on myyjä.</w:t>
        <w:br/>
        <w:t xml:space="preserve"> Lause 2: HenkilöX auttaa henkilöäY valitsemaan tiilien värin rautakaupassa, joten _ on asiakas.</w:t>
      </w:r>
    </w:p>
    <w:p>
      <w:r>
        <w:rPr>
          <w:b/>
        </w:rPr>
        <w:t xml:space="preserve">Tulos</w:t>
      </w:r>
    </w:p>
    <w:p>
      <w:r>
        <w:t xml:space="preserve">Lause 1: HenkilöX oli päivän päätteeksi väsyneempi kuin henkilöY, koska _ oli viettänyt päivänsä tiilien lastaamisella.</w:t>
        <w:br/>
        <w:t xml:space="preserve"> Lause 2: HenkilöX oli päivän päätteeksi väsyneempi kuin HenkilöY, vaikka _ oli viettänyt päivänsä tiilien lastauksessa</w:t>
      </w:r>
    </w:p>
    <w:p>
      <w:r>
        <w:rPr>
          <w:b/>
        </w:rPr>
        <w:t xml:space="preserve">Tulos</w:t>
      </w:r>
    </w:p>
    <w:p>
      <w:r>
        <w:t xml:space="preserve">Lause 1: HenkilöX heitteli koko päivän pelkkiä tiiliskiviä kentällä, kunnes HenkilöY auttoi häntä parantamaan lyöntejään, sillä _ häneltä puuttuivat asianmukaiset taidot.</w:t>
        <w:br/>
        <w:t xml:space="preserve"> Lause 2: HenkilöX heitteli koko päivän pelkkiä tiiliskiviä kentällä, kunnes HenkilöY auttoi häntä parantamaan lyöntejään, koska _:llä oli asianmukaiset taidot</w:t>
      </w:r>
    </w:p>
    <w:p>
      <w:r>
        <w:rPr>
          <w:b/>
        </w:rPr>
        <w:t xml:space="preserve">Esimerkki 0.2401</w:t>
      </w:r>
    </w:p>
    <w:p>
      <w:r>
        <w:t xml:space="preserve">Asiayhteyssana: spotting.</w:t>
      </w:r>
    </w:p>
    <w:p>
      <w:r>
        <w:rPr>
          <w:b/>
        </w:rPr>
        <w:t xml:space="preserve">Tulos</w:t>
      </w:r>
    </w:p>
    <w:p>
      <w:r>
        <w:t xml:space="preserve">Lause 1: Lintujen tarkkailu oli henkilöX:n lempiharrastus, kun taas henkilöY piti sitä tylsänä, koska _ oli hyvä havaitsemaan harvinaisia lintuja.</w:t>
        <w:br/>
        <w:t xml:space="preserve"> Lause 2: Lintujen tarkkailu oli henkilöX:n lempiharrastus, kun taas henkilöY:n mielestä se oli tylsää, koska _ oli huono harvinaisten lintujen havaitsemisessa</w:t>
      </w:r>
    </w:p>
    <w:p>
      <w:r>
        <w:rPr>
          <w:b/>
        </w:rPr>
        <w:t xml:space="preserve">Esimerkki 0.2402</w:t>
      </w:r>
    </w:p>
    <w:p>
      <w:r>
        <w:t xml:space="preserve">Asiayhteyssana: republikaani.</w:t>
      </w:r>
    </w:p>
    <w:p>
      <w:r>
        <w:rPr>
          <w:b/>
        </w:rPr>
        <w:t xml:space="preserve">Tulos</w:t>
      </w:r>
    </w:p>
    <w:p>
      <w:r>
        <w:t xml:space="preserve">Lause 1: HenkilöX ei ollut samaa mieltä henkilöY:n kanssa siitä, että aseet pitäisi kieltää, koska _ ei ole republikaani.</w:t>
        <w:br/>
        <w:t xml:space="preserve"> Lause 2: HenkilöX ei ollut samaa mieltä HenkilöY:n kanssa siitä, että aseet pitäisi kieltää, koska _ on republikaani</w:t>
      </w:r>
    </w:p>
    <w:p>
      <w:r>
        <w:rPr>
          <w:b/>
        </w:rPr>
        <w:t xml:space="preserve">Esimerkki 0.2403</w:t>
      </w:r>
    </w:p>
    <w:p>
      <w:r>
        <w:t xml:space="preserve">Kontekstin sana: Konkreettinen.</w:t>
      </w:r>
    </w:p>
    <w:p>
      <w:r>
        <w:rPr>
          <w:b/>
        </w:rPr>
        <w:t xml:space="preserve">Tulos</w:t>
      </w:r>
    </w:p>
    <w:p>
      <w:r>
        <w:t xml:space="preserve">Lause 1: HenkilöX rakensi kotinsa betonista, mutta henkilöY käytti puuta, joten _ vahingot jäivät vähäisiksi pyörremyrskyn iskettyä naapurustoon.</w:t>
        <w:br/>
        <w:t xml:space="preserve"> Lause 2: HenkilöX rakensi kotinsa betonista, mutta henkilöY käytti puuta, joten _ kärsi valtavia vahinkoja pyörremyrskyn iskettyä naapurustoon</w:t>
      </w:r>
    </w:p>
    <w:p>
      <w:r>
        <w:rPr>
          <w:b/>
        </w:rPr>
        <w:t xml:space="preserve">Tulos</w:t>
      </w:r>
    </w:p>
    <w:p>
      <w:r>
        <w:t xml:space="preserve">Lause 1: Personx-yritys teki betonilattian, joka hävisi pidempään persony ja _ sai siitä pienen korvauksen.</w:t>
        <w:br/>
        <w:t xml:space="preserve"> Lause 2: Personx-yritys teki betonilattian, joka hävisi pidempään persony:lle ja _ sai siitä pienen maksun.</w:t>
      </w:r>
    </w:p>
    <w:p>
      <w:r>
        <w:rPr>
          <w:b/>
        </w:rPr>
        <w:t xml:space="preserve">Esimerkki 0.2404</w:t>
      </w:r>
    </w:p>
    <w:p>
      <w:r>
        <w:t xml:space="preserve">Asiayhteyssana: pöllö.</w:t>
      </w:r>
    </w:p>
    <w:p>
      <w:r>
        <w:rPr>
          <w:b/>
        </w:rPr>
        <w:t xml:space="preserve">Tulos</w:t>
      </w:r>
    </w:p>
    <w:p>
      <w:r>
        <w:t xml:space="preserve">Lause 1: HenkilöX pitää pöllöjä hienoina lintuina, mutta henkilöY ei. _ osti pehmolelun, joka näyttää pöllöltä.</w:t>
        <w:br/>
        <w:t xml:space="preserve"> Lause 2: HenkilöX pitää pöllöjä siistinä lintuna, mutta HenkilöY ei. _ osti pehmolelun, joka näyttää karhulta.</w:t>
      </w:r>
    </w:p>
    <w:p>
      <w:r>
        <w:rPr>
          <w:b/>
        </w:rPr>
        <w:t xml:space="preserve">Esimerkki 0.2405</w:t>
      </w:r>
    </w:p>
    <w:p>
      <w:r>
        <w:t xml:space="preserve">Kontekstin sana: Uskonnollisen kultin jäsen.</w:t>
      </w:r>
    </w:p>
    <w:p>
      <w:r>
        <w:rPr>
          <w:b/>
        </w:rPr>
        <w:t xml:space="preserve">Tulos</w:t>
      </w:r>
    </w:p>
    <w:p>
      <w:r>
        <w:t xml:space="preserve">Lause 1: HenkilöX jäi kiinni henkilöY:n yrittäessä kuntouttaa uskonnollisen kultin jäsentä, joten _ yritti paeta.</w:t>
        <w:br/>
        <w:t xml:space="preserve"> Lause 2: HenkilöX jäi kiinni HenkilöY:n yrittäessä kuntouttaa uskonnollisen kultin jäsentä, mutta _ yritti myös paeta</w:t>
      </w:r>
    </w:p>
    <w:p>
      <w:r>
        <w:rPr>
          <w:b/>
        </w:rPr>
        <w:t xml:space="preserve">Esimerkki 0.2406</w:t>
      </w:r>
    </w:p>
    <w:p>
      <w:r>
        <w:t xml:space="preserve">Asiayhteyssana: merisiili.</w:t>
      </w:r>
    </w:p>
    <w:p>
      <w:r>
        <w:rPr>
          <w:b/>
        </w:rPr>
        <w:t xml:space="preserve">Tulos</w:t>
      </w:r>
    </w:p>
    <w:p>
      <w:r>
        <w:t xml:space="preserve">Lause 1: HenkilöX on saanut lomallaan merisiilin pistoksen ja menee tapaamaan henkilöäY, joten _ on varmaan potilas.</w:t>
        <w:br/>
        <w:t xml:space="preserve"> Lause 2: Saatuaan merisiilin pistoksen lomallaan henkilöX menee tapaamaan henkilöäY, joten _ on oltava lääkäri</w:t>
      </w:r>
    </w:p>
    <w:p>
      <w:r>
        <w:rPr>
          <w:b/>
        </w:rPr>
        <w:t xml:space="preserve">Esimerkki 0.2407</w:t>
      </w:r>
    </w:p>
    <w:p>
      <w:r>
        <w:t xml:space="preserve">Kontekstisana: pyöreämpi.</w:t>
      </w:r>
    </w:p>
    <w:p>
      <w:r>
        <w:rPr>
          <w:b/>
        </w:rPr>
        <w:t xml:space="preserve">Tulos</w:t>
      </w:r>
    </w:p>
    <w:p>
      <w:r>
        <w:t xml:space="preserve">Lause 1: HenkilöX:n vatsa oli suurempi ja pyöreämpi kuin henkilöY:n, koska _ söi usein liikaa ruokaa.</w:t>
        <w:br/>
        <w:t xml:space="preserve"> Lause 2: HenkilöX:n vatsa oli suurempi ja pyöreämpi kuin henkilöY:n, koska _ söi usein liian vähän ruokaa.</w:t>
      </w:r>
    </w:p>
    <w:p>
      <w:r>
        <w:rPr>
          <w:b/>
        </w:rPr>
        <w:t xml:space="preserve">Esimerkki 0.2408</w:t>
      </w:r>
    </w:p>
    <w:p>
      <w:r>
        <w:t xml:space="preserve">Asiayhteyssana: lihaskouristus.</w:t>
      </w:r>
    </w:p>
    <w:p>
      <w:r>
        <w:rPr>
          <w:b/>
        </w:rPr>
        <w:t xml:space="preserve">Tulos</w:t>
      </w:r>
    </w:p>
    <w:p>
      <w:r>
        <w:t xml:space="preserve">Lause 1: HenkilöX sai lihaskouristuksen kilpailun aikana, ja henkilöY pysähtyi auttamaan, mutta _ ei silti pystynyt maaliin.</w:t>
        <w:br/>
        <w:t xml:space="preserve"> Lause 2: HenkilöX:llä oli lihaskouristus kilpailun aikana ja HenkilöY pysähtyi auttamaan, mutta _ pystyi silti maaliin.</w:t>
      </w:r>
    </w:p>
    <w:p>
      <w:r>
        <w:rPr>
          <w:b/>
        </w:rPr>
        <w:t xml:space="preserve">Esimerkki 0.2409</w:t>
      </w:r>
    </w:p>
    <w:p>
      <w:r>
        <w:t xml:space="preserve">Kontekstin sana: kukko.</w:t>
      </w:r>
    </w:p>
    <w:p>
      <w:r>
        <w:rPr>
          <w:b/>
        </w:rPr>
        <w:t xml:space="preserve">Tulos</w:t>
      </w:r>
    </w:p>
    <w:p>
      <w:r>
        <w:t xml:space="preserve">Lause 1: Vieraillessaan paikallisella maatilalla henkilöX pilkkasi ja säikäytti henkilöY:n kukkoa, mikä aiheutti _ suurta naurua.</w:t>
        <w:br/>
        <w:t xml:space="preserve"> Lause 2: Vieraillessaan paikallisella maatilalla HenkilöX pilkkasi ja säikäytti HenkilöY:n kukkoa aiheuttaen _ suurta vihaa</w:t>
      </w:r>
    </w:p>
    <w:p>
      <w:r>
        <w:rPr>
          <w:b/>
        </w:rPr>
        <w:t xml:space="preserve">Esimerkki 0.2410</w:t>
      </w:r>
    </w:p>
    <w:p>
      <w:r>
        <w:t xml:space="preserve">Kontekstin sana: Lammas.</w:t>
      </w:r>
    </w:p>
    <w:p>
      <w:r>
        <w:rPr>
          <w:b/>
        </w:rPr>
        <w:t xml:space="preserve">Tulos</w:t>
      </w:r>
    </w:p>
    <w:p>
      <w:r>
        <w:t xml:space="preserve">Lause 1: Personx aikoo muuttaa maalle persony:n kanssa lampaidensa vuoksi, mutta _ täytyy säästää sitä varten.</w:t>
        <w:br/>
        <w:t xml:space="preserve"> Lause 2: Personx suunnittelee muuttavansa maalle personyn kanssa lampaidensa vuoksi, mutta _ joutui säästämään sitä varten.</w:t>
      </w:r>
    </w:p>
    <w:p>
      <w:r>
        <w:rPr>
          <w:b/>
        </w:rPr>
        <w:t xml:space="preserve">Esimerkki 0.2411</w:t>
      </w:r>
    </w:p>
    <w:p>
      <w:r>
        <w:t xml:space="preserve">Kontekstisana: hiukset.</w:t>
      </w:r>
    </w:p>
    <w:p>
      <w:r>
        <w:rPr>
          <w:b/>
        </w:rPr>
        <w:t xml:space="preserve">Tulos</w:t>
      </w:r>
    </w:p>
    <w:p>
      <w:r>
        <w:t xml:space="preserve">Lause 1: HenkilöX keskustelee hiusten värjäyksestä henkilöY:n kanssa antaakseen hänelle neuvoja, _ on kosmetologi.</w:t>
        <w:br/>
        <w:t xml:space="preserve"> Lause 2: Hiusten värjäyksestä henkilöX keskustelee henkilöY:n kanssa antaakseen heille neuvoja, _ on asiakas</w:t>
      </w:r>
    </w:p>
    <w:p>
      <w:r>
        <w:rPr>
          <w:b/>
        </w:rPr>
        <w:t xml:space="preserve">Tulos</w:t>
      </w:r>
    </w:p>
    <w:p>
      <w:r>
        <w:t xml:space="preserve">Lause 1: HenkilöX:llä oli mustat hiukset ja henkilöY:llä siniset hiukset. _ hiusväri oli yleinen.</w:t>
        <w:br/>
        <w:t xml:space="preserve"> Lause 2: HenkilöX:llä oli musta hiusväri ja HenkilöY:llä sininen hiusväri</w:t>
        <w:t xml:space="preserve"> _ hiusväri oli harvinainen.</w:t>
      </w:r>
    </w:p>
    <w:p>
      <w:r>
        <w:rPr>
          <w:b/>
        </w:rPr>
        <w:t xml:space="preserve">Tulos</w:t>
      </w:r>
    </w:p>
    <w:p>
      <w:r>
        <w:t xml:space="preserve">Lause 1: HenkilöX:llä oli paremmat hiukset kuin HenkilöY:llä, joten _ piti huolehtia hiuksistaan paremmin.</w:t>
        <w:br/>
        <w:t xml:space="preserve"> Lause 2: HenkilöX:llä oli paremmat hiukset kuin HenkilöY:llä, joten _ ei tarvinnut huolehtia hiuksistaan paremmin.</w:t>
      </w:r>
    </w:p>
    <w:p>
      <w:r>
        <w:rPr>
          <w:b/>
        </w:rPr>
        <w:t xml:space="preserve">Tulos</w:t>
      </w:r>
    </w:p>
    <w:p>
      <w:r>
        <w:t xml:space="preserve">Lause 1: HenkilöX:llä oli pitkät kiharat hiukset, mutta henkilöY oli kalju. _ joutui pitämään hattua tuulisina päivinä pitääkseen hiuksensa poissa kasvoiltaan.</w:t>
        <w:br/>
        <w:t xml:space="preserve"> Lause 2: HenkilöX:llä oli pitkät kiharat hiukset, mutta henkilöY oli kalju</w:t>
        <w:t xml:space="preserve"> _ ei tarvinnut käyttää hattua tuulisena päivänä pitääkseen hiuksensa poissa kasvoiltaan.</w:t>
      </w:r>
    </w:p>
    <w:p>
      <w:r>
        <w:rPr>
          <w:b/>
        </w:rPr>
        <w:t xml:space="preserve">Tulos</w:t>
      </w:r>
    </w:p>
    <w:p>
      <w:r>
        <w:t xml:space="preserve">Lause 1: HenkilöX halusi kysyä henkilöY:ltä eräästä asiasta, koska _:llä oli vaikeuksia laittaa hiuksiaan haluamallaan tavalla.</w:t>
        <w:br/>
        <w:t xml:space="preserve"> Lause 2: HenkilöX halusi kysyä HenkilöY:ltä jostain asiasta, koska _:llä ei ollut ongelmia tehdä hiuksiaan haluamallaan tavalla.</w:t>
      </w:r>
    </w:p>
    <w:p>
      <w:r>
        <w:rPr>
          <w:b/>
        </w:rPr>
        <w:t xml:space="preserve">Tulos</w:t>
      </w:r>
    </w:p>
    <w:p>
      <w:r>
        <w:t xml:space="preserve">Lause 1: HenkilöX yritti opettaa henkilöY:tä hoitamaan hiuksiaan, koska _ oli kampaaja.</w:t>
        <w:br/>
        <w:t xml:space="preserve"> Lause 2: HenkilöX yritti opettaa HenkilöY:tä hoitamaan hiuksiaan, koska _ oli asiakas.</w:t>
      </w:r>
    </w:p>
    <w:p>
      <w:r>
        <w:rPr>
          <w:b/>
        </w:rPr>
        <w:t xml:space="preserve">Tulos</w:t>
      </w:r>
    </w:p>
    <w:p>
      <w:r>
        <w:t xml:space="preserve">Lause 1: personx leikkasi hiuksensa lyhyiksi, koska persony halusi niin ja _ häntä kiusattiin sen vuoksi.</w:t>
        <w:br/>
        <w:t xml:space="preserve"> Lause 2: personx leikkasi hiuksensa lyhyiksi, koska persony halusi sitä ja _ kiusasi häntä sen takia.</w:t>
      </w:r>
    </w:p>
    <w:p>
      <w:r>
        <w:rPr>
          <w:b/>
        </w:rPr>
        <w:t xml:space="preserve">Esimerkki 0.2412</w:t>
      </w:r>
    </w:p>
    <w:p>
      <w:r>
        <w:t xml:space="preserve">Kontekstisana: audio.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vihainen siitä, että liveääni oli niin kovalla.</w:t>
        <w:br/>
        <w:t xml:space="preserve"> Lause 2: HenkilöX rauhoitti HenkilöY:tä, koska _ oli vihainen siitä, että suora ääni oli niin kovalla</w:t>
      </w:r>
    </w:p>
    <w:p>
      <w:r>
        <w:rPr>
          <w:b/>
        </w:rPr>
        <w:t xml:space="preserve">Esimerkki 0.2413</w:t>
      </w:r>
    </w:p>
    <w:p>
      <w:r>
        <w:t xml:space="preserve">Context Word: kirjoita essee.</w:t>
      </w:r>
    </w:p>
    <w:p>
      <w:r>
        <w:rPr>
          <w:b/>
        </w:rPr>
        <w:t xml:space="preserve">Tulos</w:t>
      </w:r>
    </w:p>
    <w:p>
      <w:r>
        <w:t xml:space="preserve">Lause 1: HenkilöX auttoi HenkilöäY kirjoittamaan esseen yliopistoa varten, koska hänellä oli paljon kokemusta esseiden kirjoittamisesta yliopistossa.</w:t>
        <w:br/>
        <w:t xml:space="preserve"> Lause 2: HenkilöX auttoi HenkilöY:tä kirjoittamaan esseen yliopistoa varten, koska _:llä oli lukiossa vain kokemusta esseiden kirjoittamisesta</w:t>
      </w:r>
    </w:p>
    <w:p>
      <w:r>
        <w:rPr>
          <w:b/>
        </w:rPr>
        <w:t xml:space="preserve">Esimerkki 0.2414</w:t>
      </w:r>
    </w:p>
    <w:p>
      <w:r>
        <w:t xml:space="preserve">Asiayhteyssana: huumeriippuvainen.</w:t>
      </w:r>
    </w:p>
    <w:p>
      <w:r>
        <w:rPr>
          <w:b/>
        </w:rPr>
        <w:t xml:space="preserve">Tulos</w:t>
      </w:r>
    </w:p>
    <w:p>
      <w:r>
        <w:t xml:space="preserve">Lause 1: HenkilöX halusi auttaa HenkilöäY toipumaan huumeriippuvuudesta, joten _ kirjautti hänet vieroituskeskukseen.</w:t>
        <w:br/>
        <w:t xml:space="preserve"> Lause 2: HenkilöX halusi auttaa HenkilöY:tä toipumaan huumeriippuvaisuudesta, mutta _ oli jo kirjautunut vieroituskeskukseen</w:t>
      </w:r>
    </w:p>
    <w:p>
      <w:r>
        <w:rPr>
          <w:b/>
        </w:rPr>
        <w:t xml:space="preserve">Esimerkki 0.2415</w:t>
      </w:r>
    </w:p>
    <w:p>
      <w:r>
        <w:t xml:space="preserve">Kontekstisana: vaihtoehdot.</w:t>
      </w:r>
    </w:p>
    <w:p>
      <w:r>
        <w:rPr>
          <w:b/>
        </w:rPr>
        <w:t xml:space="preserve">Tulos</w:t>
      </w:r>
    </w:p>
    <w:p>
      <w:r>
        <w:t xml:space="preserve">Lause 1: HenkilöX:llä oli elämässään paljon enemmän vaihtoehtoja kuin henkilöY:llä, koska _ hänellä ei ollut työtä.</w:t>
        <w:br/>
        <w:t xml:space="preserve"> Lause 2: HenkilöX:llä oli paljon enemmän vaihtoehtoja elämässä kuin HenkilöY:llä, koska _ oli jo monia sitoumuksia</w:t>
      </w:r>
    </w:p>
    <w:p>
      <w:r>
        <w:rPr>
          <w:b/>
        </w:rPr>
        <w:t xml:space="preserve">Esimerkki 0.2416</w:t>
      </w:r>
    </w:p>
    <w:p>
      <w:r>
        <w:t xml:space="preserve">Asiayhteyssana: romu.</w:t>
      </w:r>
    </w:p>
    <w:p>
      <w:r>
        <w:rPr>
          <w:b/>
        </w:rPr>
        <w:t xml:space="preserve">Tulos</w:t>
      </w:r>
    </w:p>
    <w:p>
      <w:r>
        <w:t xml:space="preserve">Lause 1: HenkilöX antoi henkilöY:lle lihanpalasen hänen lautaseltaan, koska muuta ei ollut _.</w:t>
        <w:br/>
        <w:t xml:space="preserve"> Lause 2: Henkilö X antoi henkilö Y:lle palan lihaa hänen lautaseltaan, koska se oli kaikki, mitä _ halusi</w:t>
      </w:r>
    </w:p>
    <w:p>
      <w:r>
        <w:rPr>
          <w:b/>
        </w:rPr>
        <w:t xml:space="preserve">Tulos</w:t>
      </w:r>
    </w:p>
    <w:p>
      <w:r>
        <w:t xml:space="preserve">Lause 1: HenkilöX:llä oli vielä nälkä sen jälkeen, kun hän ja HenkilöY olivat syöneet, joten _ kerjäsi häneltä ylimääräisen ruuanpalasen.</w:t>
        <w:br/>
        <w:t xml:space="preserve"> Lause 2: Henkilö X:llä oli yhä nälkä sen jälkeen, kun hän ja Henkilö Y olivat syöneet, joten _ tarjosi hänelle ylimääräisen ruuanpalasen.</w:t>
      </w:r>
    </w:p>
    <w:p>
      <w:r>
        <w:rPr>
          <w:b/>
        </w:rPr>
        <w:t xml:space="preserve">Esimerkki 0.2417</w:t>
      </w:r>
    </w:p>
    <w:p>
      <w:r>
        <w:t xml:space="preserve">Asiayhteyssana: koulu.</w:t>
      </w:r>
    </w:p>
    <w:p>
      <w:r>
        <w:rPr>
          <w:b/>
        </w:rPr>
        <w:t xml:space="preserve">Tulos</w:t>
      </w:r>
    </w:p>
    <w:p>
      <w:r>
        <w:t xml:space="preserve">Lause 1: HenkilöX:lle sopeutuminen uuteen kouluun oli vaikeampaa kuin henkilöY:lle, joten _ oli yksinäinen.</w:t>
        <w:br/>
        <w:t xml:space="preserve"> Lause 2: Sopeutuminen uuteen kouluun oli vaikeampaa henkilöX:lle kuin henkilöY:lle, joten _ oli tyytyväinen</w:t>
      </w:r>
    </w:p>
    <w:p>
      <w:r>
        <w:rPr>
          <w:b/>
        </w:rPr>
        <w:t xml:space="preserve">Tulos</w:t>
      </w:r>
    </w:p>
    <w:p>
      <w:r>
        <w:t xml:space="preserve">Lause 1: Koulussa henkilöX saa huonoja arvosanoja, kun taas henkilöY on erinomainen kaikilla tunneillaan. _ on siis keskinkertaisempi oppilas.</w:t>
        <w:br/>
        <w:t xml:space="preserve"> Lause 2: HenkilöX saa koulussa huonoja arvosanoja, kun taas HenkilöY on erinomainen kaikilla tunneillaan</w:t>
        <w:t xml:space="preserve"> _ on siis edistyneempi oppilas.</w:t>
      </w:r>
    </w:p>
    <w:p>
      <w:r>
        <w:rPr>
          <w:b/>
        </w:rPr>
        <w:t xml:space="preserve">Tulos</w:t>
      </w:r>
    </w:p>
    <w:p>
      <w:r>
        <w:t xml:space="preserve">Lause 1: Aikaisin aamulla henkilöX mutta ei henkilöY oli innoissaan koulusta, koska _ oli uupunut.</w:t>
        <w:br/>
        <w:t xml:space="preserve"> Lause 2: Aikaisin aamulla HenkilöX mutta ei HenkilöY oli innoissaan koulusta, koska _ oli energinen.</w:t>
      </w:r>
    </w:p>
    <w:p>
      <w:r>
        <w:rPr>
          <w:b/>
        </w:rPr>
        <w:t xml:space="preserve">Tulos</w:t>
      </w:r>
    </w:p>
    <w:p>
      <w:r>
        <w:t xml:space="preserve">Lause 1: HenkilöX:ltä odotettiin aina hyviä kouluarvosanoja, mutta henkilöY:ltä ei, koska _ oli suoranainen A-oppilas.</w:t>
        <w:br/>
        <w:t xml:space="preserve"> Lause 2: HenkilöX:ltä odotettiin aina hyviä arvosanoja koulussa, mutta henkilöY:ltä ei, koska _ oli vain C-oppilas.</w:t>
      </w:r>
    </w:p>
    <w:p>
      <w:r>
        <w:rPr>
          <w:b/>
        </w:rPr>
        <w:t xml:space="preserve">Tulos</w:t>
      </w:r>
    </w:p>
    <w:p>
      <w:r>
        <w:t xml:space="preserve">Lause 1: HenkilöX:n koulu oli kauempana kuin henkilöY:n, joten hän pyysi aina kyytiä sinne joka aamu.</w:t>
        <w:br/>
        <w:t xml:space="preserve"> Lause 2: Henkilö X:n koulu oli kauempana kuin henkilö Y:n, joten _ antoi hänelle aina kyydin sinne joka aamu.</w:t>
      </w:r>
    </w:p>
    <w:p>
      <w:r>
        <w:rPr>
          <w:b/>
        </w:rPr>
        <w:t xml:space="preserve">Tulos</w:t>
      </w:r>
    </w:p>
    <w:p>
      <w:r>
        <w:t xml:space="preserve">Lause 1: HenkilöX kysyi henkilöY:ltä paikallisen koulun laadusta, koska _ oli uusi asukas alueella.</w:t>
        <w:br/>
        <w:t xml:space="preserve"> Lause 2: HenkilöX kysyi henkilöY:ltä paikallisen koulun laadusta, koska _ asui alueella.</w:t>
      </w:r>
    </w:p>
    <w:p>
      <w:r>
        <w:rPr>
          <w:b/>
        </w:rPr>
        <w:t xml:space="preserve">Tulos</w:t>
      </w:r>
    </w:p>
    <w:p>
      <w:r>
        <w:t xml:space="preserve">Lause 1: HenkilöX pyysi henkilöY:tä hankkimaan ylimääräisen kopion kotitehtävästä, koska _ ei päässyt kouluun.</w:t>
        <w:br/>
        <w:t xml:space="preserve"> Lause 2: HenkilöX pyysi HenkilöY:tä hankkimaan ylimääräisen kopion kotitehtävästä, koska _ pääsi kouluun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koulutehtävien kanssa, koska _ oli jäänyt luokassa jälkeen.</w:t>
        <w:br/>
        <w:t xml:space="preserve"> Lause 2: HenkilöX pyysi HenkilöY:tä auttamaan häntä koulutyössä, koska _ oli kiitettävä oppilas</w:t>
      </w:r>
    </w:p>
    <w:p>
      <w:r>
        <w:rPr>
          <w:b/>
        </w:rPr>
        <w:t xml:space="preserve">Tulos</w:t>
      </w:r>
    </w:p>
    <w:p>
      <w:r>
        <w:t xml:space="preserve">Lause 1: HenkilöX osallistui HenkilöY:n tunneille koulussa neljänä päivänä viikossa, ja _ palautti kotitehtävät aina ajoissa.</w:t>
        <w:br/>
        <w:t xml:space="preserve"> Lause 2: HenkilöX osallistui HenkilöY:n tunneille koulussa neljänä päivänä viikossa ja _ aina korjasi kotitehtävät ajallaan.</w:t>
      </w:r>
    </w:p>
    <w:p>
      <w:r>
        <w:rPr>
          <w:b/>
        </w:rPr>
        <w:t xml:space="preserve">Tulos</w:t>
      </w:r>
    </w:p>
    <w:p>
      <w:r>
        <w:t xml:space="preserve">Lause 1: HenkilöX kävi koulua ja viihtyi siellä hyvin, mutta henkilöY ei, koska _ oli hyvin kunnianhimoinen.</w:t>
        <w:br/>
        <w:t xml:space="preserve"> Lause 2: HenkilöX kävi koulua ja nautti siitä, mutta henkilöY ei, koska _ oli hyvin laiska.</w:t>
      </w:r>
    </w:p>
    <w:p>
      <w:r>
        <w:rPr>
          <w:b/>
        </w:rPr>
        <w:t xml:space="preserve">Tulos</w:t>
      </w:r>
    </w:p>
    <w:p>
      <w:r>
        <w:t xml:space="preserve">Lause 1: HenkilöX pyysi isoäidiltään HenkilöY:ltä kyydin peruskouluun, koska _ myöhästyi bussista.</w:t>
        <w:br/>
        <w:t xml:space="preserve"> Lause 2: HenkilöX pyysi isoäidiltään HenkilöY:ltä kyydin peruskouluun, koska _ ajoi bussilla.</w:t>
      </w:r>
    </w:p>
    <w:p>
      <w:r>
        <w:rPr>
          <w:b/>
        </w:rPr>
        <w:t xml:space="preserve">Tulos</w:t>
      </w:r>
    </w:p>
    <w:p>
      <w:r>
        <w:t xml:space="preserve">Lause 1: HenkilöX siivosi koulun kirjastoa, kun henkilöY luki kirjaa, koska _ oli vahtimestari.</w:t>
        <w:br/>
        <w:t xml:space="preserve"> Lause 2: HenkilöX siivosi koulun kirjastoa, kun henkilöY luki kirjaa, koska _ oli opettaja.</w:t>
      </w:r>
    </w:p>
    <w:p>
      <w:r>
        <w:rPr>
          <w:b/>
        </w:rPr>
        <w:t xml:space="preserve">Tulos</w:t>
      </w:r>
    </w:p>
    <w:p>
      <w:r>
        <w:t xml:space="preserve">Lause 1: HenkilöX pärjäsi koulussa paremmin kuin HenkilöY, koska _ meni kotiin ja opiskeli joka päivä.</w:t>
        <w:br/>
        <w:t xml:space="preserve"> Lause 2: HenkilöX menestyi koulussa huonommin kuin HenkilöY, koska _ meni kotiin ja opiskeli joka päivä</w:t>
      </w:r>
    </w:p>
    <w:p>
      <w:r>
        <w:rPr>
          <w:b/>
        </w:rPr>
        <w:t xml:space="preserve">Tulos</w:t>
      </w:r>
    </w:p>
    <w:p>
      <w:r>
        <w:t xml:space="preserve">Lause 1: HenkilöX ei suoriutunut koulussa yhtä hyvin kuin HenkilöY, koska _ juhli koko ajan.</w:t>
        <w:br/>
        <w:t xml:space="preserve"> Lause 2: HenkilöX ei suoriutunut koulussa yhtä hyvin kuin HenkilöY, koska _ opiskeli koko ajan</w:t>
      </w:r>
    </w:p>
    <w:p>
      <w:r>
        <w:rPr>
          <w:b/>
        </w:rPr>
        <w:t xml:space="preserve">Tulos</w:t>
      </w:r>
    </w:p>
    <w:p>
      <w:r>
        <w:t xml:space="preserve">Lause 1: HenkilöX pärjäsi hyvin koulussa, mutta henkilöY pärjäsi huonommin, koska _ oli hyvin älykäs.</w:t>
        <w:br/>
        <w:t xml:space="preserve"> Lause 2: HenkilöX pärjäsi hyvin koulussa, mutta henkilöY pärjäsi huonommin, koska _ oli hyvin tyhmä</w:t>
      </w:r>
    </w:p>
    <w:p>
      <w:r>
        <w:rPr>
          <w:b/>
        </w:rPr>
        <w:t xml:space="preserve">Tulos</w:t>
      </w:r>
    </w:p>
    <w:p>
      <w:r>
        <w:t xml:space="preserve">Lause 1: HenkilöX ei halunnut mennä kouluun, mutta henkilöY pakotti hänet, koska _ on hänen lapsensa.</w:t>
        <w:br/>
        <w:t xml:space="preserve"> Lause 2: HenkilöX ei halunnut mennä kouluun, mutta HenkilöY pakotti hänet, koska _ on hänen vanhempansa</w:t>
      </w:r>
    </w:p>
    <w:p>
      <w:r>
        <w:rPr>
          <w:b/>
        </w:rPr>
        <w:t xml:space="preserve">Tulos</w:t>
      </w:r>
    </w:p>
    <w:p>
      <w:r>
        <w:t xml:space="preserve">Lause 1: HenkilöX menestyy hyvin koulussa, kun taas HenkilöY ei, koska _ on erittäin älykäs.</w:t>
        <w:br/>
        <w:t xml:space="preserve"> Lause 2: HenkilöX pärjää koulussa hyvin tunneilla, kun taas HenkilöY ei pärjää, koska _ ei ole kovin fiksu</w:t>
      </w:r>
    </w:p>
    <w:p>
      <w:r>
        <w:rPr>
          <w:b/>
        </w:rPr>
        <w:t xml:space="preserve">Tulos</w:t>
      </w:r>
    </w:p>
    <w:p>
      <w:r>
        <w:t xml:space="preserve">Lause 1: HenkilöX viihtyi koulussa, mutta henkilöY vihasi sitä. _ oli aina pitänyt kokeisiin opiskelusta ja kotitehtävien tekemisestä.</w:t>
        <w:br/>
        <w:t xml:space="preserve"> Lause 2: HenkilöX nautti koulusta, mutta HenkilöY vihasi sitä</w:t>
        <w:t xml:space="preserve"> _ oli aina inhonnut kokeisiin valmistautumista ja kotitehtävien tekemistä.</w:t>
      </w:r>
    </w:p>
    <w:p>
      <w:r>
        <w:rPr>
          <w:b/>
        </w:rPr>
        <w:t xml:space="preserve">Tulos</w:t>
      </w:r>
    </w:p>
    <w:p>
      <w:r>
        <w:t xml:space="preserve">Lause 1: HenkilöX sai erittäin hyviä arvosanoja koulussa, kun taas HenkilöY reputti jatkuvasti kursseja, koska _ hänellä oli erittäin hyvät opiskelutottumukset.</w:t>
        <w:br/>
        <w:t xml:space="preserve"> Lause 2: HenkilöX sai erittäin hyviä arvosanoja koulussa, kun taas HenkilöY reputti jatkuvasti tunneilla, koska _:llä ei ollut kovin hyviä opiskelutottumuksia.</w:t>
      </w:r>
    </w:p>
    <w:p>
      <w:r>
        <w:rPr>
          <w:b/>
        </w:rPr>
        <w:t xml:space="preserve">Tulos</w:t>
      </w:r>
    </w:p>
    <w:p>
      <w:r>
        <w:t xml:space="preserve">Lause 1: HenkilöX:llä oli vaikeuksia koulussa verrattuna henkilöY:hen, koska _ laiminlöi lukihäiriön hoidon.</w:t>
        <w:br/>
        <w:t xml:space="preserve"> Lause 2: HenkilöX:llä oli vaikeuksia koulussa verrattuna henkilöY:hen, koska _ jatkoi lukihäiriön hoitoa.</w:t>
      </w:r>
    </w:p>
    <w:p>
      <w:r>
        <w:rPr>
          <w:b/>
        </w:rPr>
        <w:t xml:space="preserve">Tulos</w:t>
      </w:r>
    </w:p>
    <w:p>
      <w:r>
        <w:t xml:space="preserve">Lause 1: HenkilöX:llä oli hyvät pisteet SAT-kokeessa, kun taas henkilöY:llä oli huonot pisteet, joten mahdollisuus päästä hyvään kouluun _:lle oli suuri.</w:t>
        <w:br/>
        <w:t xml:space="preserve"> Lause 2: HenkilöX:llä oli hyvät pisteet SAT-kokeessa, kun taas henkilöY:llä oli huonot pisteet, joten mahdollisuus päästä hyvään kouluun _:lle oli pieni</w:t>
      </w:r>
    </w:p>
    <w:p>
      <w:r>
        <w:rPr>
          <w:b/>
        </w:rPr>
        <w:t xml:space="preserve">Tulos</w:t>
      </w:r>
    </w:p>
    <w:p>
      <w:r>
        <w:t xml:space="preserve">Lause 1: HenkilöX joutui jäämään kouluun myöhemmin kuin henkilöY, koska _:llä oli tuntien jälkeen toimistotunteja.</w:t>
        <w:br/>
        <w:t xml:space="preserve"> Lause 2: HenkilöX joutui jäämään kouluun myöhemmin kuin HenkilöY, koska _:llä oli lääkäriaika oppitunnin aikana</w:t>
      </w:r>
    </w:p>
    <w:p>
      <w:r>
        <w:rPr>
          <w:b/>
        </w:rPr>
        <w:t xml:space="preserve">Tulos</w:t>
      </w:r>
    </w:p>
    <w:p>
      <w:r>
        <w:t xml:space="preserve">Lause 1: HenkilöX:n oli mentävä töihin, kun HenkilöY oli vielä yläasteella, joten _ ajoi autollaan joka päivä.</w:t>
        <w:br/>
        <w:t xml:space="preserve"> Lause 2: HenkilöX:n oli mentävä töihin, kun HenkilöY oli vielä yläasteella, joten _ ajoi bussilla joka</w:t>
      </w:r>
    </w:p>
    <w:p>
      <w:r>
        <w:rPr>
          <w:b/>
        </w:rPr>
        <w:t xml:space="preserve">Tulos</w:t>
      </w:r>
    </w:p>
    <w:p>
      <w:r>
        <w:t xml:space="preserve">Lause 1: HenkilöX ei ole vielä saanut tutkintotodistusta, kuten henkilöY on saanut, koska _ ei ole suorittanut koulua loppuun.</w:t>
        <w:br/>
        <w:t xml:space="preserve"> Lause 2: HenkilöX ei ole vielä saanut tutkintotodistustaan toisin kuin HenkilöY on saanut, koska _ on jo suorittanut koulun loppuun</w:t>
      </w:r>
    </w:p>
    <w:p>
      <w:r>
        <w:rPr>
          <w:b/>
        </w:rPr>
        <w:t xml:space="preserve">Tulos</w:t>
      </w:r>
    </w:p>
    <w:p>
      <w:r>
        <w:t xml:space="preserve">Lause 1: HenkilöX saa ensimmäisenä päivänä henkilöY:n saattajakseen yläasteelle, koska _ ei tunne tietä.</w:t>
        <w:br/>
        <w:t xml:space="preserve"> Lause 2: HenkilöX saa henkilöY:n saattajaksi yläasteelle ensimmäisenä päivänä, koska _ tuntee tien</w:t>
      </w:r>
    </w:p>
    <w:p>
      <w:r>
        <w:rPr>
          <w:b/>
        </w:rPr>
        <w:t xml:space="preserve">Tulos</w:t>
      </w:r>
    </w:p>
    <w:p>
      <w:r>
        <w:t xml:space="preserve">Lause 1: HenkilöX tykkäsi käydä koulua henkilöY:n kanssa, koska _ oli ihastunut toiseen.</w:t>
        <w:br/>
        <w:t xml:space="preserve"> Lause 2: HenkilöX vihasi koulunkäyntiä HenkilöY:n kanssa, koska _ oli ihastunut toiseen</w:t>
      </w:r>
    </w:p>
    <w:p>
      <w:r>
        <w:rPr>
          <w:b/>
        </w:rPr>
        <w:t xml:space="preserve">Tulos</w:t>
      </w:r>
    </w:p>
    <w:p>
      <w:r>
        <w:t xml:space="preserve">Lause 1: HenkilöX rakastaa koulunkäyntiä ja opiskelua, mutta henkilöY ei. _ valmistui luokkansa ensimmäiseksi.</w:t>
        <w:br/>
        <w:t xml:space="preserve"> Lause 2: HenkilöX rakastaa koulunkäyntiä ja opiskelua, mutta henkilöY ei</w:t>
        <w:t xml:space="preserve"> _ valmistui luokkansa viimeiseksi.</w:t>
      </w:r>
    </w:p>
    <w:p>
      <w:r>
        <w:rPr>
          <w:b/>
        </w:rPr>
        <w:t xml:space="preserve">Tulos</w:t>
      </w:r>
    </w:p>
    <w:p>
      <w:r>
        <w:t xml:space="preserve">Lause 1: HenkilöX teki näyttäviä videoita ystävilleen, mutta henkilöY ei pystynyt siihen. _ oli käynyt elokuvakoulun.</w:t>
        <w:br/>
        <w:t xml:space="preserve"> Lause 2: HenkilöX teki näyttäviä videoita ystävilleen, mutta HenkilöY ei pystynyt siihen</w:t>
        <w:t xml:space="preserve"> _ oli käynyt kokkikoulun.</w:t>
      </w:r>
    </w:p>
    <w:p>
      <w:r>
        <w:rPr>
          <w:b/>
        </w:rPr>
        <w:t xml:space="preserve">Tulos</w:t>
      </w:r>
    </w:p>
    <w:p>
      <w:r>
        <w:t xml:space="preserve">Lause 1: HenkilöX tarvitsi koulutarvikkeita ja pyysi henkilöY:tä viemään ne kauppaan. _ tarvitsi kyydin.</w:t>
        <w:br/>
        <w:t xml:space="preserve"> Lause 2: HenkilöX tarvitsi koulutarvikkeita ja pyysi henkilöY:tä viemään hänet kauppaan</w:t>
        <w:t xml:space="preserve"> _ voisi viedä heidät.</w:t>
      </w:r>
    </w:p>
    <w:p>
      <w:r>
        <w:rPr>
          <w:b/>
        </w:rPr>
        <w:t xml:space="preserve">Tulos</w:t>
      </w:r>
    </w:p>
    <w:p>
      <w:r>
        <w:t xml:space="preserve">Lause 1: HenkilöX tarjoutui auttamaan henkilöY:n poikaa englannin ja historian tunneilla, koska _ oli lukion opettaja.</w:t>
        <w:br/>
        <w:t xml:space="preserve"> Lause 2: HenkilöX tarjoutui auttamaan HenkilöY:n poikaa englannin ja historian tunneilla, koska _ ei lopettanut lukio</w:t>
      </w:r>
    </w:p>
    <w:p>
      <w:r>
        <w:rPr>
          <w:b/>
        </w:rPr>
        <w:t xml:space="preserve">Tulos</w:t>
      </w:r>
    </w:p>
    <w:p>
      <w:r>
        <w:t xml:space="preserve">Lause 1: HenkilöX viihtyi hyvin lukiossa ja jatkoi opintojaan yliopistossa toisin kuin HenkilöY, koska _ nautti opiskelusta.</w:t>
        <w:br/>
        <w:t xml:space="preserve"> Lause 2: HenkilöX nautti lukiosta ja jatkoi opintojaan yliopistossa toisin kuin HenkilöY, koska _ ei pitänyt opiskelusta</w:t>
      </w:r>
    </w:p>
    <w:p>
      <w:r>
        <w:rPr>
          <w:b/>
        </w:rPr>
        <w:t xml:space="preserve">Tulos</w:t>
      </w:r>
    </w:p>
    <w:p>
      <w:r>
        <w:t xml:space="preserve">Lause 1: HenkilöX käytti vähemmän aikaa opiskeluun kuin HenkilöY, joten _ sai huonommat arvosanat luokassa.</w:t>
        <w:br/>
        <w:t xml:space="preserve"> Lause 2: HenkilöX käytti vähemmän aikaa koulua varten opiskeluun kuin HenkilöY, joten _ sai paremmat arvosanat luokassa</w:t>
      </w:r>
    </w:p>
    <w:p>
      <w:r>
        <w:rPr>
          <w:b/>
        </w:rPr>
        <w:t xml:space="preserve">Tulos</w:t>
      </w:r>
    </w:p>
    <w:p>
      <w:r>
        <w:t xml:space="preserve">Lause 1: HenkilöX jäi koulusta kotiin, kun taas HenkilöY meni tunnille, koska _ oli kipeä.</w:t>
        <w:br/>
        <w:t xml:space="preserve"> Lause 2: HenkilöX jäi kotiin koulusta, kun HenkilöY meni tunnille, koska _ voi hyvin.</w:t>
      </w:r>
    </w:p>
    <w:p>
      <w:r>
        <w:rPr>
          <w:b/>
        </w:rPr>
        <w:t xml:space="preserve">Tulos</w:t>
      </w:r>
    </w:p>
    <w:p>
      <w:r>
        <w:t xml:space="preserve">Lause 1: HenkilöX käy edelleen koulua päivittäin, kun taas henkilöY valmistui vuosia sitten, joten _ on todennäköisesti teini-ikäinen.</w:t>
        <w:br/>
        <w:t xml:space="preserve"> Lause 2: HenkilöX käy edelleen koulua joka päivä, kun taas HenkilöY valmistui vuosia sitten, joten _ on todennäköisesti kokopäivätyöntekijä</w:t>
      </w:r>
    </w:p>
    <w:p>
      <w:r>
        <w:rPr>
          <w:b/>
        </w:rPr>
        <w:t xml:space="preserve">Tulos</w:t>
      </w:r>
    </w:p>
    <w:p>
      <w:r>
        <w:t xml:space="preserve">Lause 1: HenkilöX yritti todella kovasti ja koulua, mutta henkilöY ei, koska _ oli hyvin kunnianhimoinen.</w:t>
        <w:br/>
        <w:t xml:space="preserve"> Lause 2: HenkilöX yritti todella kovasti ja koulua, mutta henkilöY ei, koska _ oli hyvin laiska</w:t>
      </w:r>
    </w:p>
    <w:p>
      <w:r>
        <w:rPr>
          <w:b/>
        </w:rPr>
        <w:t xml:space="preserve">Tulos</w:t>
      </w:r>
    </w:p>
    <w:p>
      <w:r>
        <w:t xml:space="preserve">Lause 1: HenkilöX yritti tuloksetta saada HenkilöY:n jättämään koulun väliin, koska _ oli lintsari, joka ei noudattanut sääntöjä.</w:t>
        <w:br/>
        <w:t xml:space="preserve"> Lause 2: HenkilöX yritti tuloksetta saada HenkilöY:n jättämään koulun väliin, koska _ oli vastuuntuntoinen ja noudattaisi sääntöjä.</w:t>
      </w:r>
    </w:p>
    <w:p>
      <w:r>
        <w:rPr>
          <w:b/>
        </w:rPr>
        <w:t xml:space="preserve">Tulos</w:t>
      </w:r>
    </w:p>
    <w:p>
      <w:r>
        <w:t xml:space="preserve">Lause 1: HenkilöX halusi, että henkilöY lintsaa koulusta hänen kanssaan, jotta _ ei tarvitsisi tehdä sitä yksin.</w:t>
        <w:br/>
        <w:t xml:space="preserve"> Lause 2: HenkilöX halusi, että HenkilöY jättäisi koulun väliin heidän kanssaan, mutta _ halusi, että he tekisivät sen yksin.</w:t>
      </w:r>
    </w:p>
    <w:p>
      <w:r>
        <w:rPr>
          <w:b/>
        </w:rPr>
        <w:t xml:space="preserve">Tulos</w:t>
      </w:r>
    </w:p>
    <w:p>
      <w:r>
        <w:t xml:space="preserve">Lause 1: HenkilöX pelkäsi kouluvuoden alkua, mutta henkilöY ei, koska _ oli tyhmä.</w:t>
        <w:br/>
        <w:t xml:space="preserve"> Lause 2: HenkilöX pelkäsi kouluvuoden alkua, mutta ei HenkilöY, koska _ oli älykäs.</w:t>
      </w:r>
    </w:p>
    <w:p>
      <w:r>
        <w:rPr>
          <w:b/>
        </w:rPr>
        <w:t xml:space="preserve">Tulos</w:t>
      </w:r>
    </w:p>
    <w:p>
      <w:r>
        <w:t xml:space="preserve">Lause 1: HenkilöX ei odottanut uutta kouluvuotta toisin kuin henkilöY, koska _ oli vähemmän akateeminen.</w:t>
        <w:br/>
        <w:t xml:space="preserve"> Lause 2: HenkilöX ei odottanut uutta kouluvuotta toisin kuin henkilöY, koska _ oli akateemisempi.</w:t>
      </w:r>
    </w:p>
    <w:p>
      <w:r>
        <w:rPr>
          <w:b/>
        </w:rPr>
        <w:t xml:space="preserve">Tulos</w:t>
      </w:r>
    </w:p>
    <w:p>
      <w:r>
        <w:t xml:space="preserve">Lause 1: HenkilöX oli tänään flunssassa, kun taas henkilöY ei ollut, joten _ ei mennyt kouluun sinä päivänä.</w:t>
        <w:br/>
        <w:t xml:space="preserve"> Lause 2: HenkilöX oli tänään flunssassa, kun taas HenkilöY ei ollut, joten _ meni sinä päivänä kouluun</w:t>
      </w:r>
    </w:p>
    <w:p>
      <w:r>
        <w:rPr>
          <w:b/>
        </w:rPr>
        <w:t xml:space="preserve">Tulos</w:t>
      </w:r>
    </w:p>
    <w:p>
      <w:r>
        <w:t xml:space="preserve">Lause 1: HenkilöX oli liian köyhä saadakseen samat edut kuin henkilöY. Siksi vain _ kävi julkista koulua.</w:t>
        <w:br/>
        <w:t xml:space="preserve"> Lause 2: HenkilöX oli liian köyhä saadakseen samat edut kuin HenkilöY</w:t>
        <w:t xml:space="preserve"> Siksi vain _ kävi yksityiskoulua.</w:t>
      </w:r>
    </w:p>
    <w:p>
      <w:r>
        <w:rPr>
          <w:b/>
        </w:rPr>
        <w:t xml:space="preserve">Tulos</w:t>
      </w:r>
    </w:p>
    <w:p>
      <w:r>
        <w:t xml:space="preserve">Lause 1: HenkilöX meni tänään kouluun, mutta HenkilY ei, koska _ tunsi itsensä melko terveeksi.</w:t>
        <w:br/>
        <w:t xml:space="preserve"> Lause 2: HenkilöX meni tänään kouluun ja HenkilöY ei mennyt, koska _ tunsi itsensä melko sairaaksi</w:t>
      </w:r>
    </w:p>
    <w:p>
      <w:r>
        <w:rPr>
          <w:b/>
        </w:rPr>
        <w:t xml:space="preserve">Tulos</w:t>
      </w:r>
    </w:p>
    <w:p>
      <w:r>
        <w:t xml:space="preserve">Lause 1: Koulu oli todella ihana henkilöX:lle, mutta ei henkilöY:lle, koska _ oli hyvin tarkkaavainen.</w:t>
        <w:br/>
        <w:t xml:space="preserve"> Lause 2: Koulu oli todella ihana henkilöX:lle mutta ei henkilöY:lle, koska _ oli hyvin laiska.</w:t>
      </w:r>
    </w:p>
    <w:p>
      <w:r>
        <w:rPr>
          <w:b/>
        </w:rPr>
        <w:t xml:space="preserve">Tulos</w:t>
      </w:r>
    </w:p>
    <w:p>
      <w:r>
        <w:t xml:space="preserve">Lause 1: Koulu oli traumaattinen henkilöX:lle, mutta henkilöY muistaa sen mielellään. _ oli ujo ja muiden kiusaama.</w:t>
        <w:br/>
        <w:t xml:space="preserve"> Lause 2: Koulu oli traumaattinen henkilöX:lle, mutta henkilöY muistaa sen mielellään</w:t>
        <w:t xml:space="preserve"> _ oli suosittu ja muiden mieleen.</w:t>
      </w:r>
    </w:p>
    <w:p>
      <w:r>
        <w:rPr>
          <w:b/>
        </w:rPr>
        <w:t xml:space="preserve">Tulos</w:t>
      </w:r>
    </w:p>
    <w:p>
      <w:r>
        <w:t xml:space="preserve">Lause 1: HenkilöX:lle koulutyö oli työlästä, kun taas henkilöY nautti siitä. _ ei ollut oma-aloitteinen oppilas.</w:t>
        <w:br/>
        <w:t xml:space="preserve"> Lause 2: Koulutyö oli henkilöX:lle työlästä, kun taas henkilöY nautti siitä</w:t>
        <w:t xml:space="preserve"> _ oli hyvin oma-aloitteinen oppilas.</w:t>
      </w:r>
    </w:p>
    <w:p>
      <w:r>
        <w:rPr>
          <w:b/>
        </w:rPr>
        <w:t xml:space="preserve">Tulos</w:t>
      </w:r>
    </w:p>
    <w:p>
      <w:r>
        <w:t xml:space="preserve">Lause 1: Ensimmäinen koulupäivä aiheutti henkilöX:lle ahdistusta, mutta henkilöY oli innoissaan siitä, koska _ oli yleensä hermostunut sosiaalisissa tilanteissa.</w:t>
        <w:br/>
        <w:t xml:space="preserve"> Lause 2: Ensimmäinen koulupäivä aiheutti PersonX:lle ahdistusta, mutta PersonY oli siitä innoissaan, koska _ oli yleensä mukava sosiaalisissa tilanteissa</w:t>
      </w:r>
    </w:p>
    <w:p>
      <w:r>
        <w:rPr>
          <w:b/>
        </w:rPr>
        <w:t xml:space="preserve">Tulos</w:t>
      </w:r>
    </w:p>
    <w:p>
      <w:r>
        <w:t xml:space="preserve">Lause 1: Professori antoi henkilöX:lle huonon arvosanan koulussa henkilöY:n sijasta, koska _ reputti loppukokeessa.</w:t>
        <w:br/>
        <w:t xml:space="preserve"> Lause 2: Professori antoi henkilöX:lle huonon arvosanan koulussa henkilöY:n sijasta, koska _ läpäisi kokeen</w:t>
      </w:r>
    </w:p>
    <w:p>
      <w:r>
        <w:rPr>
          <w:b/>
        </w:rPr>
        <w:t xml:space="preserve">Tulos</w:t>
      </w:r>
    </w:p>
    <w:p>
      <w:r>
        <w:t xml:space="preserve">Lause 1: HenkilöX:n koulutyöt olivat edistyneempiä kuin HenkilöY:n, koska _ oli paljon organisoidumpi ja älyllisesti taitavampi.</w:t>
        <w:br/>
        <w:t xml:space="preserve"> Lause 2: HenkilöX:n koulutyöt eivät olleet yhtä edistyksellisiä kuin HenkilöY:n, koska _ oli paljon organisoidumpi ja älyllisesti kyvykkäämpi</w:t>
      </w:r>
    </w:p>
    <w:p>
      <w:r>
        <w:rPr>
          <w:b/>
        </w:rPr>
        <w:t xml:space="preserve">Tulos</w:t>
      </w:r>
    </w:p>
    <w:p>
      <w:r>
        <w:t xml:space="preserve">Lause 1: Koulun jälkeinen tukiopetus oli hauskaa henkilöX:lle, mutta ei henkilöY:lle, koska _ nautti pienten lasten opettamisesta.</w:t>
        <w:br/>
        <w:t xml:space="preserve"> Lause 2: Koulun jälkeinen tukiopetus oli hauskaa henkilöX:lle mutta ei henkilöY:lle, koska _ halveksi pienten lasten opettamista</w:t>
      </w:r>
    </w:p>
    <w:p>
      <w:r>
        <w:rPr>
          <w:b/>
        </w:rPr>
        <w:t xml:space="preserve">Tulos</w:t>
      </w:r>
    </w:p>
    <w:p>
      <w:r>
        <w:t xml:space="preserve">Lause 1: Kun henkilöX kertoi henkilöY:lle lopettavansa koulunkäynnin elättääkseen perheensä, _ alkoi panikoida.</w:t>
        <w:br/>
        <w:t xml:space="preserve"> Lause 2: Kun henkilöX kertoi henkilöY:lle lopettavansa koulunkäynnin elättääkseen perheensä, _ alkoi lohduttaa.</w:t>
      </w:r>
    </w:p>
    <w:p>
      <w:r>
        <w:rPr>
          <w:b/>
        </w:rPr>
        <w:t xml:space="preserve">Tulos</w:t>
      </w:r>
    </w:p>
    <w:p>
      <w:r>
        <w:t xml:space="preserve">Lause 1: HenkilöX pärjäsi hyvin koulussa HenkilöY pärjäsi erittäin huonosti, koska _ oli erittäin älykäs.</w:t>
        <w:br/>
        <w:t xml:space="preserve"> Lause 2: HenkilöX pärjäsi hyvin koulussa HenkilöY pärjäsi erittäin huonosti, koska _ oli hyvin tyhmä</w:t>
      </w:r>
    </w:p>
    <w:p>
      <w:r>
        <w:rPr>
          <w:b/>
        </w:rPr>
        <w:t xml:space="preserve">Tulos</w:t>
      </w:r>
    </w:p>
    <w:p>
      <w:r>
        <w:t xml:space="preserve">Lause 1: Vaikka henkilöX oli yleisesti ottaen parempi oppilas kuin henkilöY, _ hänellä oli vähemmän ystäviä koulussa.</w:t>
        <w:br/>
        <w:t xml:space="preserve"> Lause 2: Vaikka henkilöX oli yleisesti ottaen parempi oppilas kuin henkilöY, _:llä oli enemmän ystäviä koulussa</w:t>
      </w:r>
    </w:p>
    <w:p>
      <w:r>
        <w:rPr>
          <w:b/>
        </w:rPr>
        <w:t xml:space="preserve">Tulos</w:t>
      </w:r>
    </w:p>
    <w:p>
      <w:r>
        <w:t xml:space="preserve">Lause 1: Kun HenkilöX teki valmistautumista kouluun, HenkilöY opiskeli. _ on enemmän kiinnostunut ulkoisesta itsestään.</w:t>
        <w:br/>
        <w:t xml:space="preserve"> Lause 2: Sillä aikaa kun HenkilöX teki makepia koulua varten, HenkilöY opiskeli. _ on enemmän kiinnostunut sisäisestä itsestään.</w:t>
      </w:r>
    </w:p>
    <w:p>
      <w:r>
        <w:rPr>
          <w:b/>
        </w:rPr>
        <w:t xml:space="preserve">Esimerkki 0.2418</w:t>
      </w:r>
    </w:p>
    <w:p>
      <w:r>
        <w:t xml:space="preserve">Asiayhteyssana: itsevarma.</w:t>
      </w:r>
    </w:p>
    <w:p>
      <w:r>
        <w:rPr>
          <w:b/>
        </w:rPr>
        <w:t xml:space="preserve">Tulos</w:t>
      </w:r>
    </w:p>
    <w:p>
      <w:r>
        <w:t xml:space="preserve">Lause 1: Asianajajan ammatti sopi paremmin henkilöX:lle kuin henkilöY:lle, koska _ oli varmempi todistajien ristikuulustelussa.</w:t>
        <w:br/>
        <w:t xml:space="preserve"> Lause 2: Lakimiehenä toimiminen sopi paremmin henkilöX:lle kuin henkilöY:lle, koska _ ei ollut yhtä varma todistajien ristikuulustelussa.</w:t>
      </w:r>
    </w:p>
    <w:p>
      <w:r>
        <w:rPr>
          <w:b/>
        </w:rPr>
        <w:t xml:space="preserve">Tulos</w:t>
      </w:r>
    </w:p>
    <w:p>
      <w:r>
        <w:t xml:space="preserve">Lause 1: HenkilöX vaikuttaa paljon itsevarmemmalta kuin henkilöY, koska _:llä on erittäin korkea itsetunto.</w:t>
        <w:br/>
        <w:t xml:space="preserve"> Lause 2: HenkilöX vaikuttaa paljon itsevarmemmalta kuin HenkilöY, koska _:llä on hyvin alhainen itsetunto</w:t>
      </w:r>
    </w:p>
    <w:p>
      <w:r>
        <w:rPr>
          <w:b/>
        </w:rPr>
        <w:t xml:space="preserve">Tulos</w:t>
      </w:r>
    </w:p>
    <w:p>
      <w:r>
        <w:t xml:space="preserve">Lause 1: HenkilöX on paljon itsevarmempi kuin HenkilöY, koska _ on ulospäinsuuntautunut persoonallisuus ja tykkää puhua paljon.</w:t>
        <w:br/>
        <w:t xml:space="preserve"> Lause 2: HenkilöX on paljon itsevarmempi kuin HenkilöY, koska _ on ulospäinsuuntautunut persoonallisuus ja tykkää puhua paljon.</w:t>
      </w:r>
    </w:p>
    <w:p>
      <w:r>
        <w:rPr>
          <w:b/>
        </w:rPr>
        <w:t xml:space="preserve">Tulos</w:t>
      </w:r>
    </w:p>
    <w:p>
      <w:r>
        <w:t xml:space="preserve">Lause 1: HenkilöX:n on opittava olemaan itsevarmempi kuin HenkilöY, _ ei osaa olla itsevarma.</w:t>
        <w:br/>
        <w:t xml:space="preserve"> Lause 2: HenkilöX:n on opittava olemaan itsevarmempi kuin HenkilöY, _ on erinomainen itsevarmuudessa.</w:t>
      </w:r>
    </w:p>
    <w:p>
      <w:r>
        <w:rPr>
          <w:b/>
        </w:rPr>
        <w:t xml:space="preserve">Tulos</w:t>
      </w:r>
    </w:p>
    <w:p>
      <w:r>
        <w:t xml:space="preserve">Lause 1: HenkilöX oli luottavainen työnsä suhteen, mutta henkilöY ei, koska _ hänellä oli vuosikymmenten kokemus työstä.</w:t>
        <w:br/>
        <w:t xml:space="preserve"> Lause 2: HenkilöX oli luottavainen työnsä suhteen, mutta henkilöY ei, koska _:llä oli tuntikausien kokemus työ</w:t>
      </w:r>
    </w:p>
    <w:p>
      <w:r>
        <w:rPr>
          <w:b/>
        </w:rPr>
        <w:t xml:space="preserve">Tulos</w:t>
      </w:r>
    </w:p>
    <w:p>
      <w:r>
        <w:t xml:space="preserve">Lause 1: HenkilöX oli hyvin itsevarma pyytäessään treffejä, mutta HenkilöY ei ollut, koska _ oli hyvin ulospäinsuuntautunut.</w:t>
        <w:br/>
        <w:t xml:space="preserve"> Lause 2: HenkilöX oli hyvin itsevarma pyytäessään treffejä, mutta HenkilöY ei ollut, koska _ oli hyvin ujo.</w:t>
      </w:r>
    </w:p>
    <w:p>
      <w:r>
        <w:rPr>
          <w:b/>
        </w:rPr>
        <w:t xml:space="preserve">Esimerkki 0.2419</w:t>
      </w:r>
    </w:p>
    <w:p>
      <w:r>
        <w:t xml:space="preserve">Kontekstin sana: Joulupukki.</w:t>
      </w:r>
    </w:p>
    <w:p>
      <w:r>
        <w:rPr>
          <w:b/>
        </w:rPr>
        <w:t xml:space="preserve">Tulos</w:t>
      </w:r>
    </w:p>
    <w:p>
      <w:r>
        <w:t xml:space="preserve">Lause 1: HenkilöX arpoo hatusta HenkilöY:n nimen salaisen joulupukin lahjojen vaihtoon, joten _ ostaa lahjan.</w:t>
        <w:br/>
        <w:t xml:space="preserve"> Lause 2: HenkilöX vetää henkilöY:n nimen hatusta salaisen joulupukin lahjanvaihtoon, joten _ saa lahjan.</w:t>
      </w:r>
    </w:p>
    <w:p>
      <w:r>
        <w:rPr>
          <w:b/>
        </w:rPr>
        <w:t xml:space="preserve">Esimerkki 0,2420</w:t>
      </w:r>
    </w:p>
    <w:p>
      <w:r>
        <w:t xml:space="preserve">Kontekstin sana: vartija.</w:t>
      </w:r>
    </w:p>
    <w:p>
      <w:r>
        <w:rPr>
          <w:b/>
        </w:rPr>
        <w:t xml:space="preserve">Tulos</w:t>
      </w:r>
    </w:p>
    <w:p>
      <w:r>
        <w:t xml:space="preserve">Lause 1: HenkilöX hiipi vartijan ohi pimeässä, mutta HenkilöY jäi kiinni, koska _ oli hiljaa.</w:t>
        <w:br/>
        <w:t xml:space="preserve"> Lause 2: HenkilöX hiipi vartijan ohi pimeässä, mutta HenkilöY jäi kiinni, koska _ oli äänekäs</w:t>
      </w:r>
    </w:p>
    <w:p>
      <w:r>
        <w:rPr>
          <w:b/>
        </w:rPr>
        <w:t xml:space="preserve">Tulos</w:t>
      </w:r>
    </w:p>
    <w:p>
      <w:r>
        <w:t xml:space="preserve">Lause 1: HenkilöX oli aina varuillaan tavatessaan uusia ihmisiä, mutta ei HenkilöY, koska _ oli väsynyt ihmisiin.</w:t>
        <w:br/>
        <w:t xml:space="preserve"> Lause 2: HenkilöX oli aina varuillaan tavatessaan uusia ihmisiä, mutta ei HenkilöY, koska _ oli luottavainen ihmisten kanssa</w:t>
      </w:r>
    </w:p>
    <w:p>
      <w:r>
        <w:rPr>
          <w:b/>
        </w:rPr>
        <w:t xml:space="preserve">Esimerkki 0,2421</w:t>
      </w:r>
    </w:p>
    <w:p>
      <w:r>
        <w:t xml:space="preserve">Kontekstin sana: kiitoskortti.</w:t>
      </w:r>
    </w:p>
    <w:p>
      <w:r>
        <w:rPr>
          <w:b/>
        </w:rPr>
        <w:t xml:space="preserve">Tulos</w:t>
      </w:r>
    </w:p>
    <w:p>
      <w:r>
        <w:t xml:space="preserve">Lause 1: HenkilöX sai jouluna enemmän lahjoja kuin henkilöY, koska _ lähetti aina kiitoskortin lahjan antajille.</w:t>
        <w:br/>
        <w:t xml:space="preserve"> Lause 2: HenkilöX sai jouluna enemmän lahjoja kuin henkilöY, koska _ ei koskaan lähettänyt kiitoskorttia lahjanantajille</w:t>
      </w:r>
    </w:p>
    <w:p>
      <w:r>
        <w:rPr>
          <w:b/>
        </w:rPr>
        <w:t xml:space="preserve">Esimerkki 0,2422</w:t>
      </w:r>
    </w:p>
    <w:p>
      <w:r>
        <w:t xml:space="preserve">Kontekstin sana: Kirjoittaja.</w:t>
      </w:r>
    </w:p>
    <w:p>
      <w:r>
        <w:rPr>
          <w:b/>
        </w:rPr>
        <w:t xml:space="preserve">Tulos</w:t>
      </w:r>
    </w:p>
    <w:p>
      <w:r>
        <w:t xml:space="preserve">Lause 1: HenkilöX piti tieteiskirjoista, mutta henkilöY piti romantiikkaromaaneista. _ lempikirjailija oli Ray Bradbury.</w:t>
        <w:br/>
        <w:t xml:space="preserve"> Lause 2: HenkilöX piti tieteiskirjoista, mutta HenkilY piti romantiikkaromaaneista</w:t>
        <w:t xml:space="preserve"> _ lempikirjailija oli Danielle Steel.</w:t>
      </w:r>
    </w:p>
    <w:p>
      <w:r>
        <w:rPr>
          <w:b/>
        </w:rPr>
        <w:t xml:space="preserve">Esimerkki 0.2423</w:t>
      </w:r>
    </w:p>
    <w:p>
      <w:r>
        <w:t xml:space="preserve">Asiayhteyssana: bambu.</w:t>
      </w:r>
    </w:p>
    <w:p>
      <w:r>
        <w:rPr>
          <w:b/>
        </w:rPr>
        <w:t xml:space="preserve">Tulos</w:t>
      </w:r>
    </w:p>
    <w:p>
      <w:r>
        <w:t xml:space="preserve">Lause 1: HenkilöX osti uutta työtä varten bambua henkilöY:ltä reiluun hintaan, _ on rakennusalan yrittäjä.</w:t>
        <w:br/>
        <w:t xml:space="preserve"> Lause 2: HenkilöX osti uutta työtä varten bambua henkilöY:ltä reiluun hintaan, _ on rakennustarvikeliikkeen omistaja</w:t>
      </w:r>
    </w:p>
    <w:p>
      <w:r>
        <w:rPr>
          <w:b/>
        </w:rPr>
        <w:t xml:space="preserve">Tulos</w:t>
      </w:r>
    </w:p>
    <w:p>
      <w:r>
        <w:t xml:space="preserve">Lause 1: HenkilöX kysyi HenkilöY:ltä, miten päästä eroon bambusta, joka ottaa vallan, koska _ ei muistanut.</w:t>
        <w:br/>
        <w:t xml:space="preserve"> Lause 2: HenkilöX kysyi HenkilöY:ltä, miten päästä eroon bambun valtauksesta, mutta _ ei muistanut.</w:t>
      </w:r>
    </w:p>
    <w:p>
      <w:r>
        <w:rPr>
          <w:b/>
        </w:rPr>
        <w:t xml:space="preserve">Tulos</w:t>
      </w:r>
    </w:p>
    <w:p>
      <w:r>
        <w:t xml:space="preserve">Lause 1: HenkilöX osti kaupasta bamburuohotuoleja, mutta henkilöY ei ostanut, koska _ halusi tuolit takapihalleen.</w:t>
        <w:br/>
        <w:t xml:space="preserve"> Lause 2: HenkilöX osti kaupasta bambutuoleja, kun taas HenkilöY ei ostanut, koska _ ei ollut tilaa takapihallaan.</w:t>
      </w:r>
    </w:p>
    <w:p>
      <w:r>
        <w:rPr>
          <w:b/>
        </w:rPr>
        <w:t xml:space="preserve">Tulos</w:t>
      </w:r>
    </w:p>
    <w:p>
      <w:r>
        <w:t xml:space="preserve">Lause 1: He kävivät safarilla ja näkivät pandan syövän bambua, mistä henkilöX piti, mutta henkilöY ei välittänyt. _ lempieläin oli panda.</w:t>
        <w:br/>
        <w:t xml:space="preserve"> Lause 2: He menivät safarille ja näkivät pandan syövän bambua, josta henkilöX piti, mutta henkilöY ei välittänyt</w:t>
        <w:t xml:space="preserve"> _ lempieläin oli tiikeri.</w:t>
      </w:r>
    </w:p>
    <w:p>
      <w:r>
        <w:rPr>
          <w:b/>
        </w:rPr>
        <w:t xml:space="preserve">Esimerkki 0,2424</w:t>
      </w:r>
    </w:p>
    <w:p>
      <w:r>
        <w:t xml:space="preserve">Asiayhteyssana: grilli.</w:t>
      </w:r>
    </w:p>
    <w:p>
      <w:r>
        <w:rPr>
          <w:b/>
        </w:rPr>
        <w:t xml:space="preserve">Tulos</w:t>
      </w:r>
    </w:p>
    <w:p>
      <w:r>
        <w:t xml:space="preserve">Lause 1: HenkilöX halusi grillata ja pyysi henkilöY:tä lainaamaan heidän grilliään, koska _ ei ollut sellaista.</w:t>
        <w:br/>
        <w:t xml:space="preserve"> Lause 2: HenkilöX halusi grillata ja pyysi henkilöY:tä lainaamaan heidän grilliään, koska _:llä oli suuri grilli</w:t>
      </w:r>
    </w:p>
    <w:p>
      <w:r>
        <w:rPr>
          <w:b/>
        </w:rPr>
        <w:t xml:space="preserve">Esimerkki 0,2425</w:t>
      </w:r>
    </w:p>
    <w:p>
      <w:r>
        <w:t xml:space="preserve">Asiayhteyssana: stressaava.</w:t>
      </w:r>
    </w:p>
    <w:p>
      <w:r>
        <w:rPr>
          <w:b/>
        </w:rPr>
        <w:t xml:space="preserve">Tulos</w:t>
      </w:r>
    </w:p>
    <w:p>
      <w:r>
        <w:t xml:space="preserve">Lause 1: Suurkaupungissa asuminen on stressaavaa henkilöX:lle, mutta ei henkilöY:lle, joten _ asuu kaupungin laitamilla.</w:t>
        <w:br/>
        <w:t xml:space="preserve"> Lause 2: Elämä suurkaupungissa on stressaavaa henkilöX:lle osta ei henkilöY:lle, joten _ asuu keskellä kaupunkia</w:t>
      </w:r>
    </w:p>
    <w:p>
      <w:r>
        <w:rPr>
          <w:b/>
        </w:rPr>
        <w:t xml:space="preserve">Tulos</w:t>
      </w:r>
    </w:p>
    <w:p>
      <w:r>
        <w:t xml:space="preserve">Lause 1: HenkilöX koki kokeen paljon stressaavammaksi kuin henkilöY, koska _ ei ollut opiskellut aineistoa.</w:t>
        <w:br/>
        <w:t xml:space="preserve"> Lause 2: HenkilöX koki kokeen paljon stressaavammaksi kuin HenkilöY, koska _ oli opiskellut materiaalia</w:t>
      </w:r>
    </w:p>
    <w:p>
      <w:r>
        <w:rPr>
          <w:b/>
        </w:rPr>
        <w:t xml:space="preserve">Tulos</w:t>
      </w:r>
    </w:p>
    <w:p>
      <w:r>
        <w:t xml:space="preserve">Lause 1: HenkilöX koki työnsä stressaavammaksi kuin henkilöY, koska _ toimistossa oli epäjärjestys.</w:t>
        <w:br/>
        <w:t xml:space="preserve"> Lause 2: HenkilöX koki työnsä stressaavammaksi kuin henkilöY, koska _:llä oli järjestäytynyt toimisto</w:t>
      </w:r>
    </w:p>
    <w:p>
      <w:r>
        <w:rPr>
          <w:b/>
        </w:rPr>
        <w:t xml:space="preserve">Tulos</w:t>
      </w:r>
    </w:p>
    <w:p>
      <w:r>
        <w:t xml:space="preserve">Lause 1: HenkilöX:n elämä on stressaavampaa kuin henkilöY:n, koska hänellä on erittäin vaativa työ ja paljon vastuuta.</w:t>
        <w:br/>
        <w:t xml:space="preserve"> Lause 2: HenkilöX:n elämä on stressaavampaa kuin HenkilöY:n, koska _:llä ei ole erittäin vaativaa työtä, johon liittyy paljon vastuuta.</w:t>
      </w:r>
    </w:p>
    <w:p>
      <w:r>
        <w:rPr>
          <w:b/>
        </w:rPr>
        <w:t xml:space="preserve">Esimerkki 0,2426</w:t>
      </w:r>
    </w:p>
    <w:p>
      <w:r>
        <w:t xml:space="preserve">Asiayhteyssana: ahkera työntekijä.</w:t>
      </w:r>
    </w:p>
    <w:p>
      <w:r>
        <w:rPr>
          <w:b/>
        </w:rPr>
        <w:t xml:space="preserve">Tulos</w:t>
      </w:r>
    </w:p>
    <w:p>
      <w:r>
        <w:t xml:space="preserve">Lause 1: HenkilöX:n on helppo olla varakas, mutta henkilöY:n ei, koska _ tietää, mitä tarkoittaa olla ahkera työntekijä.</w:t>
        <w:br/>
        <w:t xml:space="preserve"> Lause 2: HenkilöX:n on helppo olla varakas, mutta henkilöY:n ei, koska _ ei tiedä, mitä tarkoittaa olla ahkera työntekijä</w:t>
      </w:r>
    </w:p>
    <w:p>
      <w:r>
        <w:rPr>
          <w:b/>
        </w:rPr>
        <w:t xml:space="preserve">Esimerkki 0.2427</w:t>
      </w:r>
    </w:p>
    <w:p>
      <w:r>
        <w:t xml:space="preserve">Asiayhteyssana: lupa.</w:t>
      </w:r>
    </w:p>
    <w:p>
      <w:r>
        <w:rPr>
          <w:b/>
        </w:rPr>
        <w:t xml:space="preserve">Tulos</w:t>
      </w:r>
    </w:p>
    <w:p>
      <w:r>
        <w:t xml:space="preserve">Lause 1: HenkilöX selittää HenkilöY:lle, että hän tarvitsee luvan tehdäkseen sähkötöitä talossaan, koska _ joutui kerran vaikeuksiin sen takia.</w:t>
        <w:br/>
        <w:t xml:space="preserve"> Lause 2: HenkilöX selittää HenkilöY:lle, että hän tarvitsee luvan tehdäkseen sähkötöitä talossaan, mutta _ ei ole huolissaan siitä, että hän joutuu siitä kerran vaikeuksiin.</w:t>
      </w:r>
    </w:p>
    <w:p>
      <w:r>
        <w:rPr>
          <w:b/>
        </w:rPr>
        <w:t xml:space="preserve">Esimerkki 0,2428</w:t>
      </w:r>
    </w:p>
    <w:p>
      <w:r>
        <w:t xml:space="preserve">Asiayhteyssana: jousi.</w:t>
      </w:r>
    </w:p>
    <w:p>
      <w:r>
        <w:rPr>
          <w:b/>
        </w:rPr>
        <w:t xml:space="preserve">Tulos</w:t>
      </w:r>
    </w:p>
    <w:p>
      <w:r>
        <w:t xml:space="preserve">Lause 1: HenkilöX käyttää mieluummin jousipyssyä ja nuolta, kun taas henkilöY käyttää mieluummin miekkaa. _ oli tarkka-ampuja.</w:t>
        <w:br/>
        <w:t xml:space="preserve"> Lause 2: HenkilöX käytti mieluummin jousipyssyä ja nuolta, kun taas HenkilöY käytti mieluummin miekkaa</w:t>
        <w:t xml:space="preserve"> _ ei ollut tarkka-ampuja.</w:t>
      </w:r>
    </w:p>
    <w:p>
      <w:r>
        <w:rPr>
          <w:b/>
        </w:rPr>
        <w:t xml:space="preserve">Tulos</w:t>
      </w:r>
    </w:p>
    <w:p>
      <w:r>
        <w:t xml:space="preserve">Lause 1: HenkilöX:n hiuksissa on rusetti, mutta henkilöY on liian vanha pitämään rusettia, joten _ on todennäköisesti lapsi.</w:t>
        <w:br/>
        <w:t xml:space="preserve"> Lause 2: HenkilöX:n hiuksissa on rusetti, mutta henkilöY on liian vanha pitämään rusettia, joten _ on todennäköisesti vanhempi</w:t>
      </w:r>
    </w:p>
    <w:p>
      <w:r>
        <w:rPr>
          <w:b/>
        </w:rPr>
        <w:t xml:space="preserve">Esimerkki 0.2429</w:t>
      </w:r>
    </w:p>
    <w:p>
      <w:r>
        <w:t xml:space="preserve">Konteksti Word: asiakirja.</w:t>
      </w:r>
    </w:p>
    <w:p>
      <w:r>
        <w:rPr>
          <w:b/>
        </w:rPr>
        <w:t xml:space="preserve">Tulos</w:t>
      </w:r>
    </w:p>
    <w:p>
      <w:r>
        <w:t xml:space="preserve">Lause 1: HenkilöX pyysi henkilöY:tä lukemaan asiakirjan pienellä painetun tekstin, koska _ näkee huonosti.</w:t>
        <w:br/>
        <w:t xml:space="preserve"> Lause 2: HenkilöX pyysi henkilöY:tä lukemaan asiakirjan pienellä painetun tekstin, koska _ näkee hyvin.</w:t>
      </w:r>
    </w:p>
    <w:p>
      <w:r>
        <w:rPr>
          <w:b/>
        </w:rPr>
        <w:t xml:space="preserve">Tulos</w:t>
      </w:r>
    </w:p>
    <w:p>
      <w:r>
        <w:t xml:space="preserve">Lause 1: Asiakirjan työstäminen annettiin henkilöX:lle eikä henkilöY:lle, koska _:llä oli enemmän kokemusta.</w:t>
        <w:br/>
        <w:t xml:space="preserve"> Lause 2: Asiakirjan työstäminen annettiin henkilöX:lle eikä henkilöY:lle, koska _:llä oli vähemmän kokemusta</w:t>
      </w:r>
    </w:p>
    <w:p>
      <w:r>
        <w:rPr>
          <w:b/>
        </w:rPr>
        <w:t xml:space="preserve">Esimerkki 0,2430</w:t>
      </w:r>
    </w:p>
    <w:p>
      <w:r>
        <w:t xml:space="preserve">Kontekstisana: öljymaalaus.</w:t>
      </w:r>
    </w:p>
    <w:p>
      <w:r>
        <w:rPr>
          <w:b/>
        </w:rPr>
        <w:t xml:space="preserve">Tulos</w:t>
      </w:r>
    </w:p>
    <w:p>
      <w:r>
        <w:t xml:space="preserve">Lause 1: HenkilöX ihaili taidestudiossa HenkilöY:n tekemiä öljyvärimaalauksia. _ halusi ostaa kaksi hänen suosikkimaalaustaan.</w:t>
        <w:br/>
        <w:t xml:space="preserve"> Lause 2: HenkilöX ihaili taidestudiossa HenkilöY:n tekemiä öljyvärimaalauksia</w:t>
        <w:t xml:space="preserve"> _ halusi myydä kaksi suosikkimaalaustaan.</w:t>
      </w:r>
    </w:p>
    <w:p>
      <w:r>
        <w:rPr>
          <w:b/>
        </w:rPr>
        <w:t xml:space="preserve">Esimerkki 0,2431</w:t>
      </w:r>
    </w:p>
    <w:p>
      <w:r>
        <w:t xml:space="preserve">Kontekstin sana: Suostumus.</w:t>
      </w:r>
    </w:p>
    <w:p>
      <w:r>
        <w:rPr>
          <w:b/>
        </w:rPr>
        <w:t xml:space="preserve">Tulos</w:t>
      </w:r>
    </w:p>
    <w:p>
      <w:r>
        <w:t xml:space="preserve">Lause 1: HenkilöX varmisti ehdottomasti, että hän sai suostumuksen ennen seksiä, kun taas henkilöY ei ollut yhtä huolellinen. _ ei ole koskaan syytetty seksuaalisesta väärinkäytöksestä.</w:t>
        <w:br/>
        <w:t xml:space="preserve"> Lause 2: HenkilöX varmisti ehdottomasti, että hän sai suostumuksen ennen seksiä, kun taas HenkilöY ei ollut yhtä huolellinen</w:t>
        <w:t xml:space="preserve"> _:tä on syytetty seksuaalisesta väärinkäytöksestä.</w:t>
      </w:r>
    </w:p>
    <w:p>
      <w:r>
        <w:rPr>
          <w:b/>
        </w:rPr>
        <w:t xml:space="preserve">Esimerkki 0,2432</w:t>
      </w:r>
    </w:p>
    <w:p>
      <w:r>
        <w:t xml:space="preserve">Kontekstisana: vaistot.</w:t>
      </w:r>
    </w:p>
    <w:p>
      <w:r>
        <w:rPr>
          <w:b/>
        </w:rPr>
        <w:t xml:space="preserve">Tulos</w:t>
      </w:r>
    </w:p>
    <w:p>
      <w:r>
        <w:t xml:space="preserve">Lause 1: Vaistot kertoivat henkilöX:lle, että henkilöY oli henkilö, josta oli syytä pysyä kaukana, joten _ oli varma päätöksestään välttää häntä.</w:t>
        <w:br/>
        <w:t xml:space="preserve"> Lause 2: Vaistot sanoivat henkilöX:lle, että henkilöY oli henkilö, josta oli syytä pysyä kaukana, joten _ oli hämmentynyt päätöksessään välttää häntä.</w:t>
      </w:r>
    </w:p>
    <w:p>
      <w:r>
        <w:rPr>
          <w:b/>
        </w:rPr>
        <w:t xml:space="preserve">Tulos</w:t>
      </w:r>
    </w:p>
    <w:p>
      <w:r>
        <w:t xml:space="preserve">Lause 1: HenkilöX käytti etsivän vaistoaan saadakseen henkilöY:n kiinni ennen kuin tämä tappoi uudelleen, joten _ sai mitalin.</w:t>
        <w:br/>
        <w:t xml:space="preserve"> Lause 2: HenkilöX käytti salapoliisinvaistoaan saadakseen HenkilöY:n kiinni ennen kuin tämä tappoi uudelleen, joten _ sai tuolin</w:t>
      </w:r>
    </w:p>
    <w:p>
      <w:r>
        <w:rPr>
          <w:b/>
        </w:rPr>
        <w:t xml:space="preserve">Esimerkki 0,2433</w:t>
      </w:r>
    </w:p>
    <w:p>
      <w:r>
        <w:t xml:space="preserve">Asiayhteyssana: ehdokas.</w:t>
      </w:r>
    </w:p>
    <w:p>
      <w:r>
        <w:rPr>
          <w:b/>
        </w:rPr>
        <w:t xml:space="preserve">Tulos</w:t>
      </w:r>
    </w:p>
    <w:p>
      <w:r>
        <w:t xml:space="preserve">Lause 1: HenkilöX oli huono ehdokas vaalipiiriin, toisin kuin henkilöY, koska _ oli valehtelija.</w:t>
        <w:br/>
        <w:t xml:space="preserve"> Lause 2: HenkilöX oli huono ehdokas piiriin, toisin kuin HenkilöY, koska _ oli hyväntekijä.</w:t>
      </w:r>
    </w:p>
    <w:p>
      <w:r>
        <w:rPr>
          <w:b/>
        </w:rPr>
        <w:t xml:space="preserve">Esimerkki 0,2434</w:t>
      </w:r>
    </w:p>
    <w:p>
      <w:r>
        <w:t xml:space="preserve">Asiayhteyssana: vaelsi.</w:t>
      </w:r>
    </w:p>
    <w:p>
      <w:r>
        <w:rPr>
          <w:b/>
        </w:rPr>
        <w:t xml:space="preserve">Tulos</w:t>
      </w:r>
    </w:p>
    <w:p>
      <w:r>
        <w:t xml:space="preserve">Lause 1: HenkilöX lähti pois, kun taas HenkilY odotti penkillä ohjeiden mukaisesti, koska _ oli tottelematon.</w:t>
        <w:br/>
        <w:t xml:space="preserve"> Lause 2: HenkilöX lähti pois, kun taas HenkilöY odotti penkillä ohjeiden mukaan, koska _ oli tottelevainen</w:t>
      </w:r>
    </w:p>
    <w:p>
      <w:r>
        <w:rPr>
          <w:b/>
        </w:rPr>
        <w:t xml:space="preserve">Esimerkki 0,2435</w:t>
      </w:r>
    </w:p>
    <w:p>
      <w:r>
        <w:t xml:space="preserve">Asiayhteyssana: eläimet.</w:t>
      </w:r>
    </w:p>
    <w:p>
      <w:r>
        <w:rPr>
          <w:b/>
        </w:rPr>
        <w:t xml:space="preserve">Tulos</w:t>
      </w:r>
    </w:p>
    <w:p>
      <w:r>
        <w:t xml:space="preserve">Lause 1: HenkilöX tunsi huonoa omaatuntoa eläinten syömisestä, kun taas henkilöY ei välittänyt, joten _ ryhtyi kasvissyöjäksi.</w:t>
        <w:br/>
        <w:t xml:space="preserve"> Lause 2: HenkilöX tunsi huonoa omaatuntoa eläinten syömisestä, kun taas HenkilöY ei välittänyt, joten _ jatkoi lihansyöntiä.</w:t>
      </w:r>
    </w:p>
    <w:p>
      <w:r>
        <w:rPr>
          <w:b/>
        </w:rPr>
        <w:t xml:space="preserve">Tulos</w:t>
      </w:r>
    </w:p>
    <w:p>
      <w:r>
        <w:t xml:space="preserve">Lause 1: HenkilöX ei ole koskaan pitänyt eläimiä talossaan toisin kuin henkilöY, koska _ on allerginen eläimille.</w:t>
        <w:br/>
        <w:t xml:space="preserve"> Lause 2: HenkilöX:llä ei ole koskaan ollut eläimiä talossaan toisin kuin HenkilöY:llä, koska _ rakastaa niitä ehdottomasti</w:t>
      </w:r>
    </w:p>
    <w:p>
      <w:r>
        <w:rPr>
          <w:b/>
        </w:rPr>
        <w:t xml:space="preserve">Tulos</w:t>
      </w:r>
    </w:p>
    <w:p>
      <w:r>
        <w:t xml:space="preserve">Lause 1: HenkilöX omisti paljon eläimiä, mutta ei henkilöY:tä, koska _ hänellä oli pehmeä sydän.</w:t>
        <w:br/>
        <w:t xml:space="preserve"> Lause 2: HenkilöX omisti paljon eläimiä, mutta ei HenkilöY:tä, koska _:llä oli kova sydän</w:t>
      </w:r>
    </w:p>
    <w:p>
      <w:r>
        <w:rPr>
          <w:b/>
        </w:rPr>
        <w:t xml:space="preserve">Tulos</w:t>
      </w:r>
    </w:p>
    <w:p>
      <w:r>
        <w:t xml:space="preserve">Lause 1: Koska henkilöX rakasti eläimiä, kun taas henkilöY pelkäsi niitä, _:llä oli kotona useita lemmikkejä.</w:t>
        <w:br/>
        <w:t xml:space="preserve"> Lause 2: Koska henkilöX rakasti eläimiä ja henkilöY pelkäsi niitä, _:llä ei ollut kotona yhtään lemmikkiä</w:t>
      </w:r>
    </w:p>
    <w:p>
      <w:r>
        <w:rPr>
          <w:b/>
        </w:rPr>
        <w:t xml:space="preserve">Tulos</w:t>
      </w:r>
    </w:p>
    <w:p>
      <w:r>
        <w:t xml:space="preserve">Lause 1: Työskentely eläinsuojassa sopi henkilöX:lle huonommin kuin henkilöY:lle, koska _ ei pitänyt eläinten lähellä olemisesta.</w:t>
        <w:br/>
        <w:t xml:space="preserve"> Lause 2: Työskentely eläinsuojassa sopi henkilölleX huonommin kuin henkilölleY, koska _ rakasti eläinten kanssa olemista</w:t>
      </w:r>
    </w:p>
    <w:p>
      <w:r>
        <w:rPr>
          <w:b/>
        </w:rPr>
        <w:t xml:space="preserve">Esimerkki 0.2436</w:t>
      </w:r>
    </w:p>
    <w:p>
      <w:r>
        <w:t xml:space="preserve">Kontekstisana: elämäntapa.</w:t>
      </w:r>
    </w:p>
    <w:p>
      <w:r>
        <w:rPr>
          <w:b/>
        </w:rPr>
        <w:t xml:space="preserve">Tulos</w:t>
      </w:r>
    </w:p>
    <w:p>
      <w:r>
        <w:t xml:space="preserve">Lause 1: Oli todennäköisempää, että henkilöX päätyisi vankilaan henkilöY:n sijaan, koska hänellä oli rikollinen elämäntapa.</w:t>
        <w:br/>
        <w:t xml:space="preserve"> Lause 2: Oli todennäköisempää, että henkilöX päätyisi vankilaan ennemmin kuin henkilöY, koska _ ei ollut rikollinen elämäntapa</w:t>
      </w:r>
    </w:p>
    <w:p>
      <w:r>
        <w:rPr>
          <w:b/>
        </w:rPr>
        <w:t xml:space="preserve">Tulos</w:t>
      </w:r>
    </w:p>
    <w:p>
      <w:r>
        <w:t xml:space="preserve">Lause 1: HenkilöX on aina elänyt suurimman osan ajasta paremmalla elämäntavalla kuin HenkilöY, joten _ oli fyysisesti terve.</w:t>
        <w:br/>
        <w:t xml:space="preserve"> Lause 2: HenkilöX eli aina suurimman osan ajasta parempia elämäntapoja toisin kuin HenkilöY, joten _ oli fyysisesti epäterveellinen.</w:t>
      </w:r>
    </w:p>
    <w:p>
      <w:r>
        <w:rPr>
          <w:b/>
        </w:rPr>
        <w:t xml:space="preserve">Tulos</w:t>
      </w:r>
    </w:p>
    <w:p>
      <w:r>
        <w:t xml:space="preserve">Lause 1: HenkilöX:llä oli hektinen elämäntapa, mutta henkilöY:llä ei, koska _ työskenteli kiireisellä työmaalla.</w:t>
        <w:br/>
        <w:t xml:space="preserve"> Lause 2: HenkilöX:llä oli hektinen elämäntapa, mutta henkilöY:llä ei, koska _ työskenteli rauhallisella työmaalla</w:t>
      </w:r>
    </w:p>
    <w:p>
      <w:r>
        <w:rPr>
          <w:b/>
        </w:rPr>
        <w:t xml:space="preserve">Tulos</w:t>
      </w:r>
    </w:p>
    <w:p>
      <w:r>
        <w:t xml:space="preserve">Lause 1: HenkilöX:llä oli kova elämäntapa verrattuna henkilöY:n rauhalliseen elämäntyyliin, joten _ näytti erityisen vanhentuneelta.</w:t>
        <w:br/>
        <w:t xml:space="preserve"> Lause 2: HenkilöX:llä oli kova juhlimisen elämäntapa verrattuna HenkilöY:n elämän rauhalliseen sävyyn, joten _ näytti erityisen rennolta.</w:t>
      </w:r>
    </w:p>
    <w:p>
      <w:r>
        <w:rPr>
          <w:b/>
        </w:rPr>
        <w:t xml:space="preserve">Tulos</w:t>
      </w:r>
    </w:p>
    <w:p>
      <w:r>
        <w:t xml:space="preserve">Lause 1: HenkilöX eli pidempään kuin henkilöY, koska hän omaksui terveellisen ruokavalion ja kohtuullisen liikunnan elämäntavan.</w:t>
        <w:br/>
        <w:t xml:space="preserve"> Lause 2: HenkilöX eli pidempään kuin henkilöY, koska _ vältti terveellistä ruokavaliota ja kohtuullista liikuntaa</w:t>
      </w:r>
    </w:p>
    <w:p>
      <w:r>
        <w:rPr>
          <w:b/>
        </w:rPr>
        <w:t xml:space="preserve">Tulos</w:t>
      </w:r>
    </w:p>
    <w:p>
      <w:r>
        <w:t xml:space="preserve">Lause 1: HenkilöX elää ylellistä elämäntapaa verrattuna henkilöY:n elämäntapaan, koska _ on kotoisin rikkaasta perheestä.</w:t>
        <w:br/>
        <w:t xml:space="preserve"> Lause 2: HenkilöX elää ylellistä elämäntapaa verrattuna HenkilöY:n elämäntapaan, koska _ tulee köyhästä perheestä</w:t>
      </w:r>
    </w:p>
    <w:p>
      <w:r>
        <w:rPr>
          <w:b/>
        </w:rPr>
        <w:t xml:space="preserve">Tulos</w:t>
      </w:r>
    </w:p>
    <w:p>
      <w:r>
        <w:t xml:space="preserve">Lause 1: HenkilöX tarvitsee henkilöY:ltä neuvoja terveellisiin elämäntapoihin, koska _ on hyvin huonokuntoinen.</w:t>
        <w:br/>
        <w:t xml:space="preserve"> Lause 2: HenkilöX tarvitsee henkilöY:ltä neuvoja terveellisiin elämäntapoihin, koska _ on loistavassa kunnossa.</w:t>
      </w:r>
    </w:p>
    <w:p>
      <w:r>
        <w:rPr>
          <w:b/>
        </w:rPr>
        <w:t xml:space="preserve">Tulos</w:t>
      </w:r>
    </w:p>
    <w:p>
      <w:r>
        <w:t xml:space="preserve">Lause 1: HenkilöX:n trendikäs elämäntapa sai myöhemmin seuraa henkilöY:ltä, koska _ oli suunnannäyttäjä.</w:t>
        <w:br/>
        <w:t xml:space="preserve"> Lause 2: HenkilöX:n omaksumaa trendikästä elämäntapaa jäljitteli myöhemmin HenkilöY, koska _ oli poseeraaja</w:t>
      </w:r>
    </w:p>
    <w:p>
      <w:r>
        <w:rPr>
          <w:b/>
        </w:rPr>
        <w:t xml:space="preserve">Esimerkki 0.2437</w:t>
      </w:r>
    </w:p>
    <w:p>
      <w:r>
        <w:t xml:space="preserve">Asiayhteyssana: päänsärky.</w:t>
      </w:r>
    </w:p>
    <w:p>
      <w:r>
        <w:rPr>
          <w:b/>
        </w:rPr>
        <w:t xml:space="preserve">Tulos</w:t>
      </w:r>
    </w:p>
    <w:p>
      <w:r>
        <w:t xml:space="preserve">Lause 1: HenkilöX sai usein päänsärkyä töissä, mutta henkilöY ei, koska hänellä oli hullu pomo.</w:t>
        <w:br/>
        <w:t xml:space="preserve"> Lause 2: HenkilöX:llä oli usein päänsärkyä töissä, mutta henkilöY:llä ei, koska _:llä oli pyhimys pomona</w:t>
      </w:r>
    </w:p>
    <w:p>
      <w:r>
        <w:rPr>
          <w:b/>
        </w:rPr>
        <w:t xml:space="preserve">Tulos</w:t>
      </w:r>
    </w:p>
    <w:p>
      <w:r>
        <w:t xml:space="preserve">Lause 1: HenkilöX kärsi enemmän päänsärystä kuin HenkilöY, koska _ vietti paljon öitä juoden alkoholia.</w:t>
        <w:br/>
        <w:t xml:space="preserve"> Lause 2: HenkilöX kärsi enemmän päänsärystä kuin HenkilöY, koska _ vietti hyvin vähän öitä alkoholia juoden.</w:t>
      </w:r>
    </w:p>
    <w:p>
      <w:r>
        <w:rPr>
          <w:b/>
        </w:rPr>
        <w:t xml:space="preserve">Tulos</w:t>
      </w:r>
    </w:p>
    <w:p>
      <w:r>
        <w:t xml:space="preserve">Lause 1: HenkilöX kärsii erittäin pahoista päänsäryistä, mutta henkilöY ei. _ meni kauppaan hakemaan aspiriinia.</w:t>
        <w:br/>
        <w:t xml:space="preserve"> Lause 2: HenkilöX kärsii erittäin pahasta päänsärystä, mutta HenkilöY ei. _ meni kauppaan hakemaan flunssalääkettä.</w:t>
      </w:r>
    </w:p>
    <w:p>
      <w:r>
        <w:rPr>
          <w:b/>
        </w:rPr>
        <w:t xml:space="preserve">Tulos</w:t>
      </w:r>
    </w:p>
    <w:p>
      <w:r>
        <w:t xml:space="preserve">Lause 1: HenkilöX otti vapaata töistä useammin kuin henkilöY, koska _ kärsi useammin kovasta päänsärystä.</w:t>
        <w:br/>
        <w:t xml:space="preserve"> Lause 2: HenkilöX piti harvemmin vapaata kuin HenkilöY, koska _ kärsi useammin kovasta päänsärystä.</w:t>
      </w:r>
    </w:p>
    <w:p>
      <w:r>
        <w:rPr>
          <w:b/>
        </w:rPr>
        <w:t xml:space="preserve">Tulos</w:t>
      </w:r>
    </w:p>
    <w:p>
      <w:r>
        <w:t xml:space="preserve">Lause 1: Koska henkilöX halusi parantaa päänsärkynsä luonnollisesti, kun taas henkilöY halusi käyttää perinteisempiä menetelmiä, _ kokeili aromaterapiaa.</w:t>
        <w:br/>
        <w:t xml:space="preserve"> Lause 2: Koska henkilöX halusi parantaa päänsärkynsä luonnollisesti, kun taas henkilöY halusi käyttää perinteisempiä menetelmiä, _ otti aspiriinia.</w:t>
      </w:r>
    </w:p>
    <w:p>
      <w:r>
        <w:rPr>
          <w:b/>
        </w:rPr>
        <w:t xml:space="preserve">Esimerkki 0,2438</w:t>
      </w:r>
    </w:p>
    <w:p>
      <w:r>
        <w:t xml:space="preserve">Context Word: yrityksen perustaminen.</w:t>
      </w:r>
    </w:p>
    <w:p>
      <w:r>
        <w:rPr>
          <w:b/>
        </w:rPr>
        <w:t xml:space="preserve">Tulos</w:t>
      </w:r>
    </w:p>
    <w:p>
      <w:r>
        <w:t xml:space="preserve">Lause 1: HenkilöX on suorittanut kauppatieteellisen tutkinnon ennen henkilöäY, joten _ on valmis perustamaan yrityksen.</w:t>
        <w:br/>
        <w:t xml:space="preserve"> Lause 2: HenkilöX suoritti kauppatieteellisen tutkinnon ennen HenkilöY:tä, joten _ ei ole vielä valmis perustamaan yritystä.</w:t>
      </w:r>
    </w:p>
    <w:p>
      <w:r>
        <w:rPr>
          <w:b/>
        </w:rPr>
        <w:t xml:space="preserve">Esimerkki 0.2439</w:t>
      </w:r>
    </w:p>
    <w:p>
      <w:r>
        <w:t xml:space="preserve">Kontekstin sana: Vohveli.</w:t>
      </w:r>
    </w:p>
    <w:p>
      <w:r>
        <w:rPr>
          <w:b/>
        </w:rPr>
        <w:t xml:space="preserve">Tulos</w:t>
      </w:r>
    </w:p>
    <w:p>
      <w:r>
        <w:t xml:space="preserve">Lause 1: HenkilöX piipahti HenkilöY:n luona aamiaisaikaan, jolloin hänelle tarjottiin vohvelia ja appelsiinimehua.</w:t>
        <w:br/>
        <w:t xml:space="preserve"> Lause 2: HenkilöX pysähtyi HenkilöY:n luona aamiaisaikaan, joten _ tarjosi hänelle vohvelin ja appelsiinimehua.</w:t>
      </w:r>
    </w:p>
    <w:p>
      <w:r>
        <w:rPr>
          <w:b/>
        </w:rPr>
        <w:t xml:space="preserve">Esimerkki 0,2440</w:t>
      </w:r>
    </w:p>
    <w:p>
      <w:r>
        <w:t xml:space="preserve">Asiayhteyssana: lämmittely.</w:t>
      </w:r>
    </w:p>
    <w:p>
      <w:r>
        <w:rPr>
          <w:b/>
        </w:rPr>
        <w:t xml:space="preserve">Tulos</w:t>
      </w:r>
    </w:p>
    <w:p>
      <w:r>
        <w:t xml:space="preserve">Lause 1: HenkilöX tuli HenkilöY:n kotiin lämmittelemään kupillisella kaakaota, koska _:n lämmitin oli rikki.</w:t>
        <w:br/>
        <w:t xml:space="preserve"> Lause 2: HenkilöX tuli henkilöY:n luokse lämmittelemään kupillisella kuumaa kaakaota, koska _:n lämmitin toimi.</w:t>
      </w:r>
    </w:p>
    <w:p>
      <w:r>
        <w:rPr>
          <w:b/>
        </w:rPr>
        <w:t xml:space="preserve">Esimerkki 0.2441</w:t>
      </w:r>
    </w:p>
    <w:p>
      <w:r>
        <w:t xml:space="preserve">Asiayhteyssana: paistinpannu.</w:t>
      </w:r>
    </w:p>
    <w:p>
      <w:r>
        <w:rPr>
          <w:b/>
        </w:rPr>
        <w:t xml:space="preserve">Tulos</w:t>
      </w:r>
    </w:p>
    <w:p>
      <w:r>
        <w:t xml:space="preserve">Lause 1: HenkilöX:n koti on täynnä kattiloita, pannuja ja paistinpannuja, mutta henkilöY:llä niitä ei ole paljon. _ syö kotona enemmän.</w:t>
        <w:br/>
        <w:t xml:space="preserve"> Lause 2: HenkilöX:n koti on täynnä kattiloita, pannuja ja paistinpannuja, mutta HenkilöY:llä ei ole paljon. _ syö ravintoloissa enemmän.</w:t>
      </w:r>
    </w:p>
    <w:p>
      <w:r>
        <w:rPr>
          <w:b/>
        </w:rPr>
        <w:t xml:space="preserve">Esimerkki 0.2442</w:t>
      </w:r>
    </w:p>
    <w:p>
      <w:r>
        <w:t xml:space="preserve">Context Word: seuraa ystävää Facebookissa.</w:t>
      </w:r>
    </w:p>
    <w:p>
      <w:r>
        <w:rPr>
          <w:b/>
        </w:rPr>
        <w:t xml:space="preserve">Tulos</w:t>
      </w:r>
    </w:p>
    <w:p>
      <w:r>
        <w:t xml:space="preserve">Lause 1: HenkilöX joutui poistamaan ystävänsä seuraamisen Facebookissa, mutta henkilöY ei poistanut sitä, koska _ mielestä hänen näkemyksensä olivat äärimmäisiä.</w:t>
        <w:br/>
        <w:t xml:space="preserve"> Lause 2: HenkilöX joutui poistamaan ystävänsä seuraamisen facebookissa ja HenkilöY ei poistanut, koska _ piti hänen näkemyksiään sopivina</w:t>
      </w:r>
    </w:p>
    <w:p>
      <w:r>
        <w:rPr>
          <w:b/>
        </w:rPr>
        <w:t xml:space="preserve">Esimerkki 0.2443</w:t>
      </w:r>
    </w:p>
    <w:p>
      <w:r>
        <w:t xml:space="preserve">Asiayhteyssana: vaikuttaa.</w:t>
      </w:r>
    </w:p>
    <w:p>
      <w:r>
        <w:rPr>
          <w:b/>
        </w:rPr>
        <w:t xml:space="preserve">Tulos</w:t>
      </w:r>
    </w:p>
    <w:p>
      <w:r>
        <w:t xml:space="preserve">Lause 1: Nämä ovat kielteiset sivuvaikutukset, joista saatat kärsiä HenkilöX kertoo HenkilöY:lle, _ tietää paljon lääkityksestä.</w:t>
        <w:br/>
        <w:t xml:space="preserve"> Lause 2: Nämä ovat ne kielteiset sivuvaikutukset, joista saatat kärsiä HenkilöX kertoo HenkilöY:lle, _ tietää paljon vähemmän lääkityksestä</w:t>
      </w:r>
    </w:p>
    <w:p>
      <w:r>
        <w:rPr>
          <w:b/>
        </w:rPr>
        <w:t xml:space="preserve">Esimerkki 0.2444</w:t>
      </w:r>
    </w:p>
    <w:p>
      <w:r>
        <w:t xml:space="preserve">Asiayhteyssana: kulttuurinen.</w:t>
      </w:r>
    </w:p>
    <w:p>
      <w:r>
        <w:rPr>
          <w:b/>
        </w:rPr>
        <w:t xml:space="preserve">Tulos</w:t>
      </w:r>
    </w:p>
    <w:p>
      <w:r>
        <w:t xml:space="preserve">Lause 1: Turistit olivat töykeitä, ajatteli henkilöX, kun taas henkilöY oli anteeksiantavampi. _ ei tiennyt kulttuurieroista.</w:t>
        <w:br/>
        <w:t xml:space="preserve"> Lause 2: Turistit olivat töykeitä, ajatteli henkilöX, kun taas henkilöY oli anteeksiantavampi</w:t>
        <w:t xml:space="preserve"> _ tiesi paljon kulttuurieroista.</w:t>
      </w:r>
    </w:p>
    <w:p>
      <w:r>
        <w:rPr>
          <w:b/>
        </w:rPr>
        <w:t xml:space="preserve">Esimerkki 0,2445</w:t>
      </w:r>
    </w:p>
    <w:p>
      <w:r>
        <w:t xml:space="preserve">Kontekstisana: uutiset.</w:t>
      </w:r>
    </w:p>
    <w:p>
      <w:r>
        <w:rPr>
          <w:b/>
        </w:rPr>
        <w:t xml:space="preserve">Tulos</w:t>
      </w:r>
    </w:p>
    <w:p>
      <w:r>
        <w:t xml:space="preserve">Lause 1: HenkilöX kertoi aina henkilöY:lle uutiset, sillä _ ei pitänyt niitä liian masentavina päivittäin.</w:t>
        <w:br/>
        <w:t xml:space="preserve"> Lause 2: HenkilöX kertoi aina HenkilöY:lle uutiset, sillä _ piti niitä liian masentavina päivi</w:t>
      </w:r>
    </w:p>
    <w:p>
      <w:r>
        <w:rPr>
          <w:b/>
        </w:rPr>
        <w:t xml:space="preserve">Tulos</w:t>
      </w:r>
    </w:p>
    <w:p>
      <w:r>
        <w:t xml:space="preserve">Lause 1: HenkilöX halusi katsoa uutisia, mutta henkilöY halusi katsoa urheilua, joten _ vaihtoi kanavan uutiskanavalle.</w:t>
        <w:br/>
        <w:t xml:space="preserve"> Lause 2: HenkilöX katsoi mielellään uutisia, mutta HenkilöY katsoi mielellään urheilua, joten _ vaihtoi kanavan urheilukanavalle</w:t>
      </w:r>
    </w:p>
    <w:p>
      <w:r>
        <w:rPr>
          <w:b/>
        </w:rPr>
        <w:t xml:space="preserve">Esimerkki 0.2446</w:t>
      </w:r>
    </w:p>
    <w:p>
      <w:r>
        <w:t xml:space="preserve">Context Word: pitää hauskaa.</w:t>
      </w:r>
    </w:p>
    <w:p>
      <w:r>
        <w:rPr>
          <w:b/>
        </w:rPr>
        <w:t xml:space="preserve">Tulos</w:t>
      </w:r>
    </w:p>
    <w:p>
      <w:r>
        <w:t xml:space="preserve">Lause 1: HenkilöX mutta ei henkilöY ei valmistunut yliopistosta, koska _ oli kiinnostunut vain hauskanpidosta.</w:t>
        <w:br/>
        <w:t xml:space="preserve"> Lause 2: HenkilöX mutta ei HenkilY ei valmistunut yliopistosta, koska _ ei ollut kiinnostunut hauskanpidosta</w:t>
      </w:r>
    </w:p>
    <w:p>
      <w:r>
        <w:rPr>
          <w:b/>
        </w:rPr>
        <w:t xml:space="preserve">Esimerkki 0.2447</w:t>
      </w:r>
    </w:p>
    <w:p>
      <w:r>
        <w:t xml:space="preserve">Asiayhteyssana: kissanpennut.</w:t>
      </w:r>
    </w:p>
    <w:p>
      <w:r>
        <w:rPr>
          <w:b/>
        </w:rPr>
        <w:t xml:space="preserve">Tulos</w:t>
      </w:r>
    </w:p>
    <w:p>
      <w:r>
        <w:t xml:space="preserve">Lause 1: HenkilöX:n uudet pikku kissanpennut ovat sairastuneet pahasti, ja hän haluaa apua henkilöY:ltä, koska _ välittää kissanpennuistaan.</w:t>
        <w:br/>
        <w:t xml:space="preserve"> Lause 2: HenkilöX:n uudet pikku kissanpennut ovat sairastuneet pahasti ja hän haluaa apua henkilöY:ltä, koska _ on eläinlääkäri</w:t>
      </w:r>
    </w:p>
    <w:p>
      <w:r>
        <w:rPr>
          <w:b/>
        </w:rPr>
        <w:t xml:space="preserve">Esimerkki 0.2448</w:t>
      </w:r>
    </w:p>
    <w:p>
      <w:r>
        <w:t xml:space="preserve">Context Word: osta puku.</w:t>
      </w:r>
    </w:p>
    <w:p>
      <w:r>
        <w:rPr>
          <w:b/>
        </w:rPr>
        <w:t xml:space="preserve">Tulos</w:t>
      </w:r>
    </w:p>
    <w:p>
      <w:r>
        <w:t xml:space="preserve">Lause 1: HenkilöX ei pystynyt ostamaan pukua tänään, mutta henkilöY pystyi, koska _ hänellä ei ollut rahaa.</w:t>
        <w:br/>
        <w:t xml:space="preserve"> Lause 2: HenkilöX ei pystynyt ostamaan pukua tänään, mutta HenkilöY pystyi, koska _:llä oli paljon rahaa.</w:t>
      </w:r>
    </w:p>
    <w:p>
      <w:r>
        <w:rPr>
          <w:b/>
        </w:rPr>
        <w:t xml:space="preserve">Esimerkki 0.2449</w:t>
      </w:r>
    </w:p>
    <w:p>
      <w:r>
        <w:t xml:space="preserve">Kontekstin sana: Hyväksyminen.</w:t>
      </w:r>
    </w:p>
    <w:p>
      <w:r>
        <w:rPr>
          <w:b/>
        </w:rPr>
        <w:t xml:space="preserve">Tulos</w:t>
      </w:r>
    </w:p>
    <w:p>
      <w:r>
        <w:t xml:space="preserve">Lause 1: HenkilöX yritti aina saada henkilöY:n hyväksynnän, joten _ antoi aina lahjoja hänelle.</w:t>
        <w:br/>
        <w:t xml:space="preserve"> Lause 2: HenkilöX yritti aina saada henkilöY:n hyväksynnän, joten _ otti aina vastaan lahjoja heiltä.</w:t>
      </w:r>
    </w:p>
    <w:p>
      <w:r>
        <w:rPr>
          <w:b/>
        </w:rPr>
        <w:t xml:space="preserve">Esimerkki 0,2450</w:t>
      </w:r>
    </w:p>
    <w:p>
      <w:r>
        <w:t xml:space="preserve">Asiayhteyssana: lahja.</w:t>
      </w:r>
    </w:p>
    <w:p>
      <w:r>
        <w:rPr>
          <w:b/>
        </w:rPr>
        <w:t xml:space="preserve">Tulos</w:t>
      </w:r>
    </w:p>
    <w:p>
      <w:r>
        <w:t xml:space="preserve">Lause 1: HenkilöX harkitsi käytännöllistä lahjaa henkilöY:lle, joka pitää ruoanlaitosta, _ osti hänelle korkealle luokitellun pikaruukin.</w:t>
        <w:br/>
        <w:t xml:space="preserve"> Lause 2: HenkilöX harkitsi käytännöllistä lahjaa HenkilöY:lle, joka pitää ruoanlaitosta, koska _ rakastaisi korkealle luokiteltua pikaruokapannua</w:t>
      </w:r>
    </w:p>
    <w:p>
      <w:r>
        <w:rPr>
          <w:b/>
        </w:rPr>
        <w:t xml:space="preserve">Tulos</w:t>
      </w:r>
    </w:p>
    <w:p>
      <w:r>
        <w:t xml:space="preserve">Lause 1: HenkilöX ei koskaan ehtinyt kirjoittaa kiitosviestiä valmistujaislahjasta, jonka HenkilöY sai häneltä, koska _ ajattelematon.</w:t>
        <w:br/>
        <w:t xml:space="preserve"> Lause 2: HenkilöX ei koskaan kirjoittanut kiitosviestiä valmistujaislahjasta, jonka HenkilöY sai häneltä, koska hän oli _ huomaamaton</w:t>
      </w:r>
    </w:p>
    <w:p>
      <w:r>
        <w:rPr>
          <w:b/>
        </w:rPr>
        <w:t xml:space="preserve">Tulos</w:t>
      </w:r>
    </w:p>
    <w:p>
      <w:r>
        <w:t xml:space="preserve">Lause 1: HenkilöX käytti syntymäpäivälahjaan enemmän rahaa kuin henkilöY, koska _ tunsi lahjansaajan paremmin.</w:t>
        <w:br/>
        <w:t xml:space="preserve"> Lause 2: HenkilöX käytti vähemmän rahaa syntymäpäivälahjaan kuin HenkilöY, koska _ tunsi vastaanottajan paremmin.</w:t>
      </w:r>
    </w:p>
    <w:p>
      <w:r>
        <w:rPr>
          <w:b/>
        </w:rPr>
        <w:t xml:space="preserve">Tulos</w:t>
      </w:r>
    </w:p>
    <w:p>
      <w:r>
        <w:t xml:space="preserve">Lause 1: HenkilöX oli kiitollisempi lahjasta kuin henkilöY, koska _ hänellä oli alhaiset odotukset.</w:t>
        <w:br/>
        <w:t xml:space="preserve"> Lause 2: HenkilöX oli kiitollisempi lahjasta kuin HenkilöY, koska _:llä oli korkeat odotukset.</w:t>
      </w:r>
    </w:p>
    <w:p>
      <w:r>
        <w:rPr>
          <w:b/>
        </w:rPr>
        <w:t xml:space="preserve">Tulos</w:t>
      </w:r>
    </w:p>
    <w:p>
      <w:r>
        <w:t xml:space="preserve">Lause 1: HenkilöX kirjoitti kiitoskirjeen HenkilöY:lle, koska _ sai häneltä huomaavan lahjan.</w:t>
        <w:br/>
        <w:t xml:space="preserve"> Lause 2: HenkilöX kirjoitti kiitoskirjeen HenkilöY:lle, koska _ lähetti hänelle huomaavaisen lahjan</w:t>
      </w:r>
    </w:p>
    <w:p>
      <w:r>
        <w:rPr>
          <w:b/>
        </w:rPr>
        <w:t xml:space="preserve">Tulos</w:t>
      </w:r>
    </w:p>
    <w:p>
      <w:r>
        <w:t xml:space="preserve">Lause 1: Vanhus toi kukkia lahjaksi henkilöX:lle, mutta ei henkilöY:lle, koska _ oli hänelle ystävällisempi.</w:t>
        <w:br/>
        <w:t xml:space="preserve"> Lause 2: Vanha mies toi kukkia lahjaksi henkilöX:lle mutta ei henkilöY:lle, koska _ oli ilkeämpi häne</w:t>
      </w:r>
    </w:p>
    <w:p>
      <w:r>
        <w:rPr>
          <w:b/>
        </w:rPr>
        <w:t xml:space="preserve">Tulos</w:t>
      </w:r>
    </w:p>
    <w:p>
      <w:r>
        <w:t xml:space="preserve">Lause 1: Saapuessaan häihin henkilöX tajusi unohtaneensa lahjan, toisin kuin henkilöY. _ oli hyvin hajamielinen.</w:t>
        <w:br/>
        <w:t xml:space="preserve"> Lause 2: Kun hän saapui häihin, henkilöX tajusi unohtaneensa lahjan toisin kuin henkilöY. _ oli hyvin tarkkaavainen.</w:t>
      </w:r>
    </w:p>
    <w:p>
      <w:r>
        <w:rPr>
          <w:b/>
        </w:rPr>
        <w:t xml:space="preserve">Esimerkki 0.2451</w:t>
      </w:r>
    </w:p>
    <w:p>
      <w:r>
        <w:t xml:space="preserve">Asiayhteyssana: hiki.</w:t>
      </w:r>
    </w:p>
    <w:p>
      <w:r>
        <w:rPr>
          <w:b/>
        </w:rPr>
        <w:t xml:space="preserve">Tulos</w:t>
      </w:r>
    </w:p>
    <w:p>
      <w:r>
        <w:t xml:space="preserve">Lause 1: HenkilöX ei hikoile lainkaan valehdellessaan, HenkilöY hikoilee siksi _ valehtelee paljon.</w:t>
        <w:br/>
        <w:t xml:space="preserve"> Lause 2: HenkilöX ei hikoile lainkaan valehdellessaan, HenkilöY hikoilee, joten _ puhuu totta.</w:t>
      </w:r>
    </w:p>
    <w:p>
      <w:r>
        <w:rPr>
          <w:b/>
        </w:rPr>
        <w:t xml:space="preserve">Tulos</w:t>
      </w:r>
    </w:p>
    <w:p>
      <w:r>
        <w:t xml:space="preserve">Lause 1: HenkilöX käytti urheilun aikana pää- ja rannekoruja, mutta henkilöY ei, koska _ tuotti paljon hikeä .</w:t>
        <w:br/>
        <w:t xml:space="preserve"> Lause 2: HenkilöX käytti urheilun aikana pää- ja rannekoruja, mutta ei HenkilöY, koska _ tuotti hyvin vähän hikeä .</w:t>
      </w:r>
    </w:p>
    <w:p>
      <w:r>
        <w:rPr>
          <w:b/>
        </w:rPr>
        <w:t xml:space="preserve">Esimerkki 0.2452</w:t>
      </w:r>
    </w:p>
    <w:p>
      <w:r>
        <w:t xml:space="preserve">Asiayhteyssana: höyrystäminen.</w:t>
      </w:r>
    </w:p>
    <w:p>
      <w:r>
        <w:rPr>
          <w:b/>
        </w:rPr>
        <w:t xml:space="preserve">Tulos</w:t>
      </w:r>
    </w:p>
    <w:p>
      <w:r>
        <w:t xml:space="preserve">Lause 1: HenkilöX tykkäsi höyrystää ja HenkilöY tykkää savukkeista, joten _ meni ulos käyttämään höyrykynää.</w:t>
        <w:br/>
        <w:t xml:space="preserve"> Lause 2: HenkilöX tykkäsi höyrystämisestä ja HenkilöY tykkää savukkeista, joten _ meni ulos polttamaan savukkeen.</w:t>
      </w:r>
    </w:p>
    <w:p>
      <w:r>
        <w:rPr>
          <w:b/>
        </w:rPr>
        <w:t xml:space="preserve">Esimerkki 0.2453</w:t>
      </w:r>
    </w:p>
    <w:p>
      <w:r>
        <w:t xml:space="preserve">Asiayhteyssana: hyvä tahto.</w:t>
      </w:r>
    </w:p>
    <w:p>
      <w:r>
        <w:rPr>
          <w:b/>
        </w:rPr>
        <w:t xml:space="preserve">Tulos</w:t>
      </w:r>
    </w:p>
    <w:p>
      <w:r>
        <w:t xml:space="preserve">Lause 1: HenkilöX ei ollut kovinkaan hyväntahtoinen muita kohtaan toisin kuin henkilöY, koska _ oli kurja ihminen.</w:t>
        <w:br/>
        <w:t xml:space="preserve"> Lause 2: HenkilöX:llä ei ollut paljon hyvää tahtoa muita kohtaan toisin kuin henkilöY:llä, koska _ oli antelias ihminen</w:t>
      </w:r>
    </w:p>
    <w:p>
      <w:r>
        <w:rPr>
          <w:b/>
        </w:rPr>
        <w:t xml:space="preserve">Tulos</w:t>
      </w:r>
    </w:p>
    <w:p>
      <w:r>
        <w:t xml:space="preserve">Lause 1: HenkilöX:llä oli paljon hyvää tahtoa ihmisiä kohtaan, mutta henkilöY:llä ei. _ oli rakastettu heidän yhteisössään.</w:t>
        <w:br/>
        <w:t xml:space="preserve"> Lause 2: HenkilöX:llä oli paljon hyväntahtoisuutta ihmisiä kohtaan, mutta HenkilöY:llä ei</w:t>
        <w:t xml:space="preserve"> _ ei ollut rakastettu heidän yhteisössään.</w:t>
      </w:r>
    </w:p>
    <w:p>
      <w:r>
        <w:rPr>
          <w:b/>
        </w:rPr>
        <w:t xml:space="preserve">Tulos</w:t>
      </w:r>
    </w:p>
    <w:p>
      <w:r>
        <w:t xml:space="preserve">Lause 1: HenkilöX:lle ostosten tekeminen oli helpompaa kuin henkilöY:lle, koska hän kasvoi köyhänä .</w:t>
        <w:br/>
        <w:t xml:space="preserve"> Lause 2: HenkilöX:lle ostosten tekeminen oli helpompaa kuin henkilöY:lle, koska _ ei kasvanut köyhänä .</w:t>
      </w:r>
    </w:p>
    <w:p>
      <w:r>
        <w:rPr>
          <w:b/>
        </w:rPr>
        <w:t xml:space="preserve">Tulos</w:t>
      </w:r>
    </w:p>
    <w:p>
      <w:r>
        <w:t xml:space="preserve">Lause 1: HenkilöX uskoo, että henkilöY:ltä puuttuu hyväntahtoisuuden lahja, _ tekee usein hyviä asioita muiden hyväksi.</w:t>
        <w:br/>
        <w:t xml:space="preserve"> Lause 2: HenkilöX uskoo, että häneltä puuttuu hyväntahtoisuuden lahja, _ ei pidä siitä, että hän tekee asioita muiden hyväksi</w:t>
      </w:r>
    </w:p>
    <w:p>
      <w:r>
        <w:rPr>
          <w:b/>
        </w:rPr>
        <w:t xml:space="preserve">Esimerkki 0.2454</w:t>
      </w:r>
    </w:p>
    <w:p>
      <w:r>
        <w:t xml:space="preserve">Asiayhteyssana: ruohonleikkuu.</w:t>
      </w:r>
    </w:p>
    <w:p>
      <w:r>
        <w:rPr>
          <w:b/>
        </w:rPr>
        <w:t xml:space="preserve">Tulos</w:t>
      </w:r>
    </w:p>
    <w:p>
      <w:r>
        <w:t xml:space="preserve">Lause 1: HenkilöX tarvitsi henkilöY:n apua nurmikonleikkuussa, koska _:n liiketoiminta on lähtenyt odotettua paremmin käyntiin.</w:t>
        <w:br/>
        <w:t xml:space="preserve"> Lause 2: HenkilöX tarvitsi HenkilöY:n apua nurmikonleikkuussa, mutta _:n liiketoiminta on lähtenyt odotettua paremmin kä</w:t>
      </w:r>
    </w:p>
    <w:p>
      <w:r>
        <w:rPr>
          <w:b/>
        </w:rPr>
        <w:t xml:space="preserve">Esimerkki 0,2455</w:t>
      </w:r>
    </w:p>
    <w:p>
      <w:r>
        <w:t xml:space="preserve">Kontekstin sana: Pesula.</w:t>
      </w:r>
    </w:p>
    <w:p>
      <w:r>
        <w:rPr>
          <w:b/>
        </w:rPr>
        <w:t xml:space="preserve">Tulos</w:t>
      </w:r>
    </w:p>
    <w:p>
      <w:r>
        <w:t xml:space="preserve">Lause 1: Perheen pyykinpesu sopi henkilöX:lle mutta ei henkilöY:lle, koska _ oli kärsivällinen lajittelun kanssa.</w:t>
        <w:br/>
        <w:t xml:space="preserve"> Lause 2: Perheen pyykinpesu sopi henkilöX:lle mutta ei henkilöY:lle, koska _ oli kärsimätön lajittelun kanssa</w:t>
      </w:r>
    </w:p>
    <w:p>
      <w:r>
        <w:rPr>
          <w:b/>
        </w:rPr>
        <w:t xml:space="preserve">Esimerkki 0.2456</w:t>
      </w:r>
    </w:p>
    <w:p>
      <w:r>
        <w:t xml:space="preserve">Asiayhteyssana: hyperakusia.</w:t>
      </w:r>
    </w:p>
    <w:p>
      <w:r>
        <w:rPr>
          <w:b/>
        </w:rPr>
        <w:t xml:space="preserve">Tulos</w:t>
      </w:r>
    </w:p>
    <w:p>
      <w:r>
        <w:t xml:space="preserve">Lause 1: HenkilöX ymmärsi hyperakusiksen paremmin kuin henkilöY, koska _ oli kokenut, että hänen sisarensa kärsii siitä.</w:t>
        <w:br/>
        <w:t xml:space="preserve"> Lause 2: HenkilöX ymmärsi hyperakusista paremmin kuin HenkilöY, koska _ oli kokenut sisarensa, jolla ei ollut sitä</w:t>
      </w:r>
    </w:p>
    <w:p>
      <w:r>
        <w:rPr>
          <w:b/>
        </w:rPr>
        <w:t xml:space="preserve">Esimerkki 0.2457</w:t>
      </w:r>
    </w:p>
    <w:p>
      <w:r>
        <w:t xml:space="preserve">Asiayhteyssana: myrkytys.</w:t>
      </w:r>
    </w:p>
    <w:p>
      <w:r>
        <w:rPr>
          <w:b/>
        </w:rPr>
        <w:t xml:space="preserve">Tulos</w:t>
      </w:r>
    </w:p>
    <w:p>
      <w:r>
        <w:t xml:space="preserve">Lause 1: HenkilöX ei saanut ruokamyrkytystä, mutta henkilöY sai, koska _ ei syönyt tiskiltä, jota ei ollut puhdistettu.</w:t>
        <w:br/>
        <w:t xml:space="preserve"> Lause 2: HenkilöX ei saanut ruokamyrkytystä, mutta henkilöY sai, koska _ söi tiskiltä, jota ei ollut puhdistettu.</w:t>
      </w:r>
    </w:p>
    <w:p>
      <w:r>
        <w:rPr>
          <w:b/>
        </w:rPr>
        <w:t xml:space="preserve">Esimerkki 0.2458</w:t>
      </w:r>
    </w:p>
    <w:p>
      <w:r>
        <w:t xml:space="preserve">Asiayhteyssana: tossut.</w:t>
      </w:r>
    </w:p>
    <w:p>
      <w:r>
        <w:rPr>
          <w:b/>
        </w:rPr>
        <w:t xml:space="preserve">Tulos</w:t>
      </w:r>
    </w:p>
    <w:p>
      <w:r>
        <w:t xml:space="preserve">Lause 1: Kun henkilöX menee töihin, hänellä on tossut jalassaan, ja henkilöY käyttää hienoja kenkiä. Tämä johtuu siitä, että _ työskentelee rennossa ympäristössä.</w:t>
        <w:br/>
        <w:t xml:space="preserve"> Lause 2: Kun henkilöX menee töihin, hänellä on tossut jalassaan ja henkilöY käyttää hienoja kenkiä</w:t>
        <w:t xml:space="preserve"> Tämä johtuu siitä, että _ hän työskentelee tyylikkäässä ympäristössä.</w:t>
      </w:r>
    </w:p>
    <w:p>
      <w:r>
        <w:rPr>
          <w:b/>
        </w:rPr>
        <w:t xml:space="preserve">Esimerkki 0.2459</w:t>
      </w:r>
    </w:p>
    <w:p>
      <w:r>
        <w:t xml:space="preserve">Asiayhteyssana: leija.</w:t>
      </w:r>
    </w:p>
    <w:p>
      <w:r>
        <w:rPr>
          <w:b/>
        </w:rPr>
        <w:t xml:space="preserve">Tulos</w:t>
      </w:r>
    </w:p>
    <w:p>
      <w:r>
        <w:t xml:space="preserve">Lause 1: HenkilöX opetti viikonloppuna henkilöY:lle, miten leijaa lennätetään, koska _ on lennättänyt niitä koko ikänsä.</w:t>
        <w:br/>
        <w:t xml:space="preserve"> Lause 2: HenkilöX opetti henkilöY:lle viikonloppuna, miten leijaa lennätetään, koska _ ei ole koskaan elämässään lennättänyt leijaa</w:t>
      </w:r>
    </w:p>
    <w:p>
      <w:r>
        <w:rPr>
          <w:b/>
        </w:rPr>
        <w:t xml:space="preserve">Tulos</w:t>
      </w:r>
    </w:p>
    <w:p>
      <w:r>
        <w:t xml:space="preserve">Lause 1: HenkilöX pitää leijan lennättämistä hauskana, mutta henkilöY ei. _ ostaa lelukaupasta ison leijan.</w:t>
        <w:br/>
        <w:t xml:space="preserve"> Lause 2: HenkilöX:n mielestä leijan lennättäminen on hauskaa, mutta HenkilöY:n mielestä ei. _ ostaa lelukaupasta ison pehmolelun.</w:t>
      </w:r>
    </w:p>
    <w:p>
      <w:r>
        <w:rPr>
          <w:b/>
        </w:rPr>
        <w:t xml:space="preserve">Esimerkki 0,2460</w:t>
      </w:r>
    </w:p>
    <w:p>
      <w:r>
        <w:t xml:space="preserve">Asiayhteyssana: huoli.</w:t>
      </w:r>
    </w:p>
    <w:p>
      <w:r>
        <w:rPr>
          <w:b/>
        </w:rPr>
        <w:t xml:space="preserve">Tulos</w:t>
      </w:r>
    </w:p>
    <w:p>
      <w:r>
        <w:t xml:space="preserve">Lause 1: HenkilöX oli usein huolissaan HenkilöY:stä, koska _ oli yleensä ahdistunut ihminen.</w:t>
        <w:br/>
        <w:t xml:space="preserve"> Lause 2: HenkilöX oli yleensä huolissaan henkilöstäY paljon, koska _ oli yleensä riskinottaja.</w:t>
      </w:r>
    </w:p>
    <w:p>
      <w:r>
        <w:rPr>
          <w:b/>
        </w:rPr>
        <w:t xml:space="preserve">Esimerkki 0.2461</w:t>
      </w:r>
    </w:p>
    <w:p>
      <w:r>
        <w:t xml:space="preserve">Asiayhteyssana: taloustiede.</w:t>
      </w:r>
    </w:p>
    <w:p>
      <w:r>
        <w:rPr>
          <w:b/>
        </w:rPr>
        <w:t xml:space="preserve">Tulos</w:t>
      </w:r>
    </w:p>
    <w:p>
      <w:r>
        <w:t xml:space="preserve">Lause 1: HenkilöX on HenkilöY:n taloustieteen opettaja ja auttaa häntä parantamaan tietojaan, koska se on hänen työtään.</w:t>
        <w:br/>
        <w:t xml:space="preserve"> Lause 2: HenkilöX on HenkilöY:n taloustieteen ohjaaja ja auttaa häntä paranemaan, koska _ tarvitsee apua</w:t>
      </w:r>
    </w:p>
    <w:p>
      <w:r>
        <w:rPr>
          <w:b/>
        </w:rPr>
        <w:t xml:space="preserve">Tulos</w:t>
      </w:r>
    </w:p>
    <w:p>
      <w:r>
        <w:t xml:space="preserve">Lause 1: Taloustieteen opiskelu oli henkilöX:lle paljon helpompaa kuin henkilöY:lle, koska _ oli luontainen numeroiden ja matematiikan ystävä.</w:t>
        <w:br/>
        <w:t xml:space="preserve"> Lause 2: Taloustieteen opiskelu oli paljon helpompaa henkilöX:lle kuin henkilöY:lle, koska _ oli vaikeuksissa numeroiden ja matematiikan kanssa</w:t>
      </w:r>
    </w:p>
    <w:p>
      <w:r>
        <w:rPr>
          <w:b/>
        </w:rPr>
        <w:t xml:space="preserve">Esimerkki 0.2462</w:t>
      </w:r>
    </w:p>
    <w:p>
      <w:r>
        <w:t xml:space="preserve">Asiayhteyssana: kiipeily.</w:t>
      </w:r>
    </w:p>
    <w:p>
      <w:r>
        <w:rPr>
          <w:b/>
        </w:rPr>
        <w:t xml:space="preserve">Tulos</w:t>
      </w:r>
    </w:p>
    <w:p>
      <w:r>
        <w:t xml:space="preserve">Lause 1: HenkilöX ei pidä puuhun kiipeämisestä, mutta henkilöY rakastaa sitä, koska _ on siinä huono.</w:t>
        <w:br/>
        <w:t xml:space="preserve"> Lause 2: HenkilöX ei pidä puuhun kiipeämisestä, mutta henkilöY rakastaa sitä, koska _ on taitava siinä</w:t>
      </w:r>
    </w:p>
    <w:p>
      <w:r>
        <w:rPr>
          <w:b/>
        </w:rPr>
        <w:t xml:space="preserve">Tulos</w:t>
      </w:r>
    </w:p>
    <w:p>
      <w:r>
        <w:t xml:space="preserve">Lause 1: HenkilöX jäi henkilöY:n taakse, kun he kiipesivät mäkeä, koska _ oli melko hidas.</w:t>
        <w:br/>
        <w:t xml:space="preserve"> Lause 2: HenkilöX jäi henkilöY:n taakse, kun he kiipesivät mäkeä, koska _ oli paljon nopeampi.</w:t>
      </w:r>
    </w:p>
    <w:p>
      <w:r>
        <w:rPr>
          <w:b/>
        </w:rPr>
        <w:t xml:space="preserve">Esimerkki 0.2463</w:t>
      </w:r>
    </w:p>
    <w:p>
      <w:r>
        <w:t xml:space="preserve">Asiayhteyssana: hiljainen.</w:t>
      </w:r>
    </w:p>
    <w:p>
      <w:r>
        <w:rPr>
          <w:b/>
        </w:rPr>
        <w:t xml:space="preserve">Tulos</w:t>
      </w:r>
    </w:p>
    <w:p>
      <w:r>
        <w:t xml:space="preserve">Lause 1: Juhlissa henkilöX oli aina hiljaa, kun henkilöY puhui, koska _ oli hyvin ujo.</w:t>
        <w:br/>
        <w:t xml:space="preserve"> Lause 2: Juhlissa henkilöX oli lopulta hiljaa, kun henkilöY puhui, koska _ oli hyvin röyhkeä.</w:t>
      </w:r>
    </w:p>
    <w:p>
      <w:r>
        <w:rPr>
          <w:b/>
        </w:rPr>
        <w:t xml:space="preserve">Tulos</w:t>
      </w:r>
    </w:p>
    <w:p>
      <w:r>
        <w:t xml:space="preserve">Lause 1: Ryhmässä henkilöX oli yleensä hiljaa, mutta henkilöY ei, koska _ oli luonnostaan varautunut.</w:t>
        <w:br/>
        <w:t xml:space="preserve"> Lause 2: Ryhmässä henkilöX oli yleensä hiljainen, mutta henkilöY ei ollut, koska _ oli luonnostaan seurallinen henkilö</w:t>
      </w:r>
    </w:p>
    <w:p>
      <w:r>
        <w:rPr>
          <w:b/>
        </w:rPr>
        <w:t xml:space="preserve">Tulos</w:t>
      </w:r>
    </w:p>
    <w:p>
      <w:r>
        <w:t xml:space="preserve">Lause 1: HenkilöX _ pysyi hiljaa sen jälkeen, kun HenkilöY hallitsi painiottelua ja hänet nimettiin mestariksi viime viikolla.</w:t>
        <w:br/>
        <w:t xml:space="preserve"> Lause 2: HenkilöX _ ei pysynyt hiljaa sen jälkeen, kun HenkilöY hallitsi painiottelua ja hänet nimettiin mestariksi viime viikolla.</w:t>
      </w:r>
    </w:p>
    <w:p>
      <w:r>
        <w:rPr>
          <w:b/>
        </w:rPr>
        <w:t xml:space="preserve">Tulos</w:t>
      </w:r>
    </w:p>
    <w:p>
      <w:r>
        <w:t xml:space="preserve">Lause 1: HenkilöX ei välittänyt olla hiljaa seremonian aikana, mutta henkilöY ei. Tämä johtuu siitä, että _ oli luonnostaan hiljainen ihminen.</w:t>
        <w:br/>
        <w:t xml:space="preserve"> Lause 2: HenkilöX ei välittänyt olla hiljaa seremonian aikana, mutta HenkilöY ei. Tämä johtuu siitä, että _ oli luonnostaan äänekäs henkilö.</w:t>
      </w:r>
    </w:p>
    <w:p>
      <w:r>
        <w:rPr>
          <w:b/>
        </w:rPr>
        <w:t xml:space="preserve">Tulos</w:t>
      </w:r>
    </w:p>
    <w:p>
      <w:r>
        <w:t xml:space="preserve">Lause 1: HenkilöX:n on vaikeampi pysyä hiljaa julkisesti kuin henkilöY:n, koska _ on puhelias.</w:t>
        <w:br/>
        <w:t xml:space="preserve"> Lause 2: HenkilöX:n on helpompi pysyä hiljaa julkisuudessa kuin henkilöY:n, koska _ on puhelias.</w:t>
      </w:r>
    </w:p>
    <w:p>
      <w:r>
        <w:rPr>
          <w:b/>
        </w:rPr>
        <w:t xml:space="preserve">Tulos</w:t>
      </w:r>
    </w:p>
    <w:p>
      <w:r>
        <w:t xml:space="preserve">Lause 1: HenkilöX inhoaa sitä, että hän saa henkilöY:ltä hiljaista kohtelua, joten _ yrittää silti puhua asioista.</w:t>
        <w:br/>
        <w:t xml:space="preserve"> Lause 2: HenkilöX inhoaa sitä, että HenkilöY vaikenee, mutta _ kieltäytyy puhumasta asioista ja pysyy hiljaa.</w:t>
      </w:r>
    </w:p>
    <w:p>
      <w:r>
        <w:rPr>
          <w:b/>
        </w:rPr>
        <w:t xml:space="preserve">Tulos</w:t>
      </w:r>
    </w:p>
    <w:p>
      <w:r>
        <w:t xml:space="preserve">Lause 1: HenkilöX oli väittelyn aikana hiljaa, mutta HenkilöY puhui paljon, koska _ oli hyvin ujo.</w:t>
        <w:br/>
        <w:t xml:space="preserve"> Lause 2: HenkilöX oli väittelyn aikana hiljaa, mutta henkilöY puhui paljon, koska _ oli hyvin seurallinen</w:t>
      </w:r>
    </w:p>
    <w:p>
      <w:r>
        <w:rPr>
          <w:b/>
        </w:rPr>
        <w:t xml:space="preserve">Esimerkki 0,2464</w:t>
      </w:r>
    </w:p>
    <w:p>
      <w:r>
        <w:t xml:space="preserve">Asiayhteyssana: injektio.</w:t>
      </w:r>
    </w:p>
    <w:p>
      <w:r>
        <w:rPr>
          <w:b/>
        </w:rPr>
        <w:t xml:space="preserve">Tulos</w:t>
      </w:r>
    </w:p>
    <w:p>
      <w:r>
        <w:t xml:space="preserve">Lause 1: Injektion jälkeen henkilöX:llä oli paksummat huulet kuin henkilöY:llä, joten _ näyttää hieman vapaamielisemmältä.</w:t>
        <w:br/>
        <w:t xml:space="preserve"> Lause 2: Injektion jälkeen henkilöX:llä oli paksummat huulet kuin henkilöY:llä, joten _ näyttää hieman vaatimattomammalta</w:t>
      </w:r>
    </w:p>
    <w:p>
      <w:r>
        <w:rPr>
          <w:b/>
        </w:rPr>
        <w:t xml:space="preserve">Tulos</w:t>
      </w:r>
    </w:p>
    <w:p>
      <w:r>
        <w:t xml:space="preserve">Lause 1: HenkilöX saa pistoksia säännöllisesti, mutta henkilöY ei saa niitä, koska _ sairastaa diabetesta.</w:t>
        <w:br/>
        <w:t xml:space="preserve"> Lause 2: HenkilöX saa pistoksia säännöllisesti, mutta HenkilöY ei saa niitä, koska _ ei ole diabeetikko.</w:t>
      </w:r>
    </w:p>
    <w:p>
      <w:r>
        <w:rPr>
          <w:b/>
        </w:rPr>
        <w:t xml:space="preserve">Tulos</w:t>
      </w:r>
    </w:p>
    <w:p>
      <w:r>
        <w:t xml:space="preserve">Lause 1: HenkilöX oli hermostunut pistoksesta, joten henkilöY antoi hänelle stressipallon puristettavaksi. _ oli potilas.</w:t>
        <w:br/>
        <w:t xml:space="preserve"> Lause 2: HenkilöX oli hermostunut injektiosta, joten henkilöY antoi hänelle stressipallon puristettavaksi. _ oli hoitaja.</w:t>
      </w:r>
    </w:p>
    <w:p>
      <w:r>
        <w:rPr>
          <w:b/>
        </w:rPr>
        <w:t xml:space="preserve">Tulos</w:t>
      </w:r>
    </w:p>
    <w:p>
      <w:r>
        <w:t xml:space="preserve">Lause 1: HenkilöX meni lääkäriin saadakseen pistoksen henkilöY:n kanssa, koska _ oli sairas.</w:t>
        <w:br/>
        <w:t xml:space="preserve"> Lause 2: HenkilöX meni lääkäriin saadakseen pistoksen HenkilöY:n kanssa, koska _ oli terve</w:t>
      </w:r>
    </w:p>
    <w:p>
      <w:r>
        <w:rPr>
          <w:b/>
        </w:rPr>
        <w:t xml:space="preserve">Esimerkki 0,2465</w:t>
      </w:r>
    </w:p>
    <w:p>
      <w:r>
        <w:t xml:space="preserve">Asiayhteyssana: Husky.</w:t>
      </w:r>
    </w:p>
    <w:p>
      <w:r>
        <w:rPr>
          <w:b/>
        </w:rPr>
        <w:t xml:space="preserve">Tulos</w:t>
      </w:r>
    </w:p>
    <w:p>
      <w:r>
        <w:t xml:space="preserve">Lause 1: HenkilöX piti hyvää huolta lemmikkieläimestään Huskysta, mutta henkilöY ei, koska _ oli hyvin huolellinen lemmikinomistaja.</w:t>
        <w:br/>
        <w:t xml:space="preserve"> Lause 2: HenkilöX piti hyvää huolta lemmikkieläimestään Huskysta, mutta henkilöY ei, koska _ oli hyvin huolimaton lemmikinomistaja</w:t>
      </w:r>
    </w:p>
    <w:p>
      <w:r>
        <w:rPr>
          <w:b/>
        </w:rPr>
        <w:t xml:space="preserve">Esimerkki 0,2466</w:t>
      </w:r>
    </w:p>
    <w:p>
      <w:r>
        <w:t xml:space="preserve">Kontekstin sana: Tavaramerkki.</w:t>
      </w:r>
    </w:p>
    <w:p>
      <w:r>
        <w:rPr>
          <w:b/>
        </w:rPr>
        <w:t xml:space="preserve">Tulos</w:t>
      </w:r>
    </w:p>
    <w:p>
      <w:r>
        <w:t xml:space="preserve">Lause 1: HenkilöX päätti olla suojaamatta tunnuslausettaan, mutta HenkilöY teki niin, joten _ menetti paljon rojalteja.</w:t>
        <w:br/>
        <w:t xml:space="preserve"> Lause 2: HenkilöX päätti olla merkitsemättä tavaramerkkiä iskulauseelleen, mutta HenkilöY teki sen, joten _ sai paljon tekijänoikeuskorvauksia</w:t>
      </w:r>
    </w:p>
    <w:p>
      <w:r>
        <w:rPr>
          <w:b/>
        </w:rPr>
        <w:t xml:space="preserve">Esimerkki 0.2467</w:t>
      </w:r>
    </w:p>
    <w:p>
      <w:r>
        <w:t xml:space="preserve">Asiayhteyssana: autot.</w:t>
      </w:r>
    </w:p>
    <w:p>
      <w:r>
        <w:rPr>
          <w:b/>
        </w:rPr>
        <w:t xml:space="preserve">Tulos</w:t>
      </w:r>
    </w:p>
    <w:p>
      <w:r>
        <w:t xml:space="preserve">Lause 1: HenkilöX tietää kaiken autoista, mutta HenkilöY ei tiedä mitään, joten _ omistaa autokorjaamon ja pitää sitä.</w:t>
        <w:br/>
        <w:t xml:space="preserve"> Lause 2: HenkilöX tietää kaiken autoista, mutta HenkilöY ei tiedä mitään, joten _ käy säännöllisesti autokorjaamossa</w:t>
      </w:r>
    </w:p>
    <w:p>
      <w:r>
        <w:rPr>
          <w:b/>
        </w:rPr>
        <w:t xml:space="preserve">Tulos</w:t>
      </w:r>
    </w:p>
    <w:p>
      <w:r>
        <w:t xml:space="preserve">Lause 1: HenkilöX otti ajotunteja henkilöY:ltä, koska _ halusi ajaa autoja maantiellä laillisesti.</w:t>
        <w:br/>
        <w:t xml:space="preserve"> Lause 2: HenkilöX otti ajotunteja HenkilöY:ltä, koska _ oli innokas opettamaan ajamaan autoja maantiellä laillisesti.</w:t>
      </w:r>
    </w:p>
    <w:p>
      <w:r>
        <w:rPr>
          <w:b/>
        </w:rPr>
        <w:t xml:space="preserve">Tulos</w:t>
      </w:r>
    </w:p>
    <w:p>
      <w:r>
        <w:t xml:space="preserve">Lause 1: HenkilöX oli todella kiinnostunut autoista, mutta HenkilöY piti niitä tyhminä, joten _ ei kutsunut heitä autonäyttelyyn.</w:t>
        <w:br/>
        <w:t xml:space="preserve"> Lause 2: HenkilöX oli todella kiinnostunut autoista, mutta HenkilöY piti niitä tyhminä, joten _ ei mennyt autonäyttelyyn.</w:t>
      </w:r>
    </w:p>
    <w:p>
      <w:r>
        <w:rPr>
          <w:b/>
        </w:rPr>
        <w:t xml:space="preserve">Esimerkki 0.2468</w:t>
      </w:r>
    </w:p>
    <w:p>
      <w:r>
        <w:t xml:space="preserve">Kontekstin sana: Bull.</w:t>
      </w:r>
    </w:p>
    <w:p>
      <w:r>
        <w:rPr>
          <w:b/>
        </w:rPr>
        <w:t xml:space="preserve">Tulos</w:t>
      </w:r>
    </w:p>
    <w:p>
      <w:r>
        <w:t xml:space="preserve">Lause 1: Perjantaina urheilutapahtumassa henkilöX yllytti härkää hyökkäämään henkilöY:n kimppuun, koska _ oli vihainen hänelle.</w:t>
        <w:br/>
        <w:t xml:space="preserve"> Lause 2: Perjantain urheilutapahtumassa henkilöX esti härkää hyökkäämästä henkilöY:n kimppuun, koska _ oli rakastunut häneen</w:t>
      </w:r>
    </w:p>
    <w:p>
      <w:r>
        <w:rPr>
          <w:b/>
        </w:rPr>
        <w:t xml:space="preserve">Esimerkki 0.2469</w:t>
      </w:r>
    </w:p>
    <w:p>
      <w:r>
        <w:t xml:space="preserve">Asiayhteyssana: työpöytä.</w:t>
      </w:r>
    </w:p>
    <w:p>
      <w:r>
        <w:rPr>
          <w:b/>
        </w:rPr>
        <w:t xml:space="preserve">Tulos</w:t>
      </w:r>
    </w:p>
    <w:p>
      <w:r>
        <w:t xml:space="preserve">Lause 1: HenkilöX pyysi henkilöY:ltä apua pöydän siirtämisessä. _ ei olisi pystynyt siihen yksin.</w:t>
        <w:br/>
        <w:t xml:space="preserve"> Lause 2: HenkilöX pyysi henkilöY:ltä apua pöydän siirtämisessä. _ ei olisi pystynyt tekemään sitä myöskään yksin.</w:t>
      </w:r>
    </w:p>
    <w:p>
      <w:r>
        <w:rPr>
          <w:b/>
        </w:rPr>
        <w:t xml:space="preserve">Tulos</w:t>
      </w:r>
    </w:p>
    <w:p>
      <w:r>
        <w:t xml:space="preserve">Lause 1: HenkilöX:llä oli sotkuinen työpöytä, kun taas henkilöY:llä oli siisti työpöytä, koska _ oli melko järjestäytynyt.</w:t>
        <w:br/>
        <w:t xml:space="preserve"> Lause 2: HenkilöX:llä oli sotkuinen työpöytä, kun taas henkilöY:llä oli siisti työpöytä, koska _ oli melko epäsiisti.</w:t>
      </w:r>
    </w:p>
    <w:p>
      <w:r>
        <w:rPr>
          <w:b/>
        </w:rPr>
        <w:t xml:space="preserve">Esimerkki 0,2470</w:t>
      </w:r>
    </w:p>
    <w:p>
      <w:r>
        <w:t xml:space="preserve">Asiayhteyssana: teini-ikäiset.</w:t>
      </w:r>
    </w:p>
    <w:p>
      <w:r>
        <w:rPr>
          <w:b/>
        </w:rPr>
        <w:t xml:space="preserve">Tulos</w:t>
      </w:r>
    </w:p>
    <w:p>
      <w:r>
        <w:t xml:space="preserve">Lause 1: HenkilöX:n mielestä teini-ikäisten kanssa oli hauska hengailla, mutta HenkilöY:n mielestä ei. _ hengaili lukiolaisten kanssa.</w:t>
        <w:br/>
        <w:t xml:space="preserve"> Lause 2: HenkilöX:n mielestä teini-ikäisten kanssa oli hauska hengailla, mutta HenkilöY:n mielestä ei. _ hengaili aikuisten kanssa.</w:t>
      </w:r>
    </w:p>
    <w:p>
      <w:r>
        <w:rPr>
          <w:b/>
        </w:rPr>
        <w:t xml:space="preserve">Esimerkki 0.2471</w:t>
      </w:r>
    </w:p>
    <w:p>
      <w:r>
        <w:t xml:space="preserve">Asiayhteyssana: bakteeri.</w:t>
      </w:r>
    </w:p>
    <w:p>
      <w:r>
        <w:rPr>
          <w:b/>
        </w:rPr>
        <w:t xml:space="preserve">Tulos</w:t>
      </w:r>
    </w:p>
    <w:p>
      <w:r>
        <w:t xml:space="preserve">Lause 1: HenkilöX sairasti flunssaa, mutta henkilöY:llä oli bakteeritulehdus, joten lääkäri antoi _ Tamifluta.</w:t>
        <w:br/>
        <w:t xml:space="preserve"> Lause 2: HenkilöX oli flunssassa, mutta henkilöY:llä oli bakteeritulehdus, joten lääkäri antoi _ antibiootteja</w:t>
      </w:r>
    </w:p>
    <w:p>
      <w:r>
        <w:rPr>
          <w:b/>
        </w:rPr>
        <w:t xml:space="preserve">Tulos</w:t>
      </w:r>
    </w:p>
    <w:p>
      <w:r>
        <w:t xml:space="preserve">Lause 1: HenkilöX sai bakteeritulehduksen henkilöY:ltä, joten _ tuntee itsensä uhriksi.</w:t>
        <w:br/>
        <w:t xml:space="preserve"> Lause 2: Bakteeritulehdus, joka henkilöX:llä on, sairastui henkilöY:ltä, joten _ tuntee olevansa syyllinen.</w:t>
      </w:r>
    </w:p>
    <w:p>
      <w:r>
        <w:rPr>
          <w:b/>
        </w:rPr>
        <w:t xml:space="preserve">Esimerkki 0.2472</w:t>
      </w:r>
    </w:p>
    <w:p>
      <w:r>
        <w:t xml:space="preserve">Kontekstin sana: Maito.</w:t>
      </w:r>
    </w:p>
    <w:p>
      <w:r>
        <w:rPr>
          <w:b/>
        </w:rPr>
        <w:t xml:space="preserve">Tulos</w:t>
      </w:r>
    </w:p>
    <w:p>
      <w:r>
        <w:t xml:space="preserve">Lause 1: Kun henkilöX kävi ostoksilla, hän halusi maitoa, kun taas henkilöY halusi olutta, mutta _ antoi periksi, koska hänkin pitää juhlimisesta.</w:t>
        <w:br/>
        <w:t xml:space="preserve"> Lause 2: Kun henkilöX kävi ruokaostoksilla, hän halusi maitoa, kun taas henkilöY halusi olutta, _ taipui, koska hän pitää myös muroista</w:t>
      </w:r>
    </w:p>
    <w:p>
      <w:r>
        <w:rPr>
          <w:b/>
        </w:rPr>
        <w:t xml:space="preserve">Esimerkki 0.2473</w:t>
      </w:r>
    </w:p>
    <w:p>
      <w:r>
        <w:t xml:space="preserve">Asiayhteyssana: kihara tukka.</w:t>
      </w:r>
    </w:p>
    <w:p>
      <w:r>
        <w:rPr>
          <w:b/>
        </w:rPr>
        <w:t xml:space="preserve">Tulos</w:t>
      </w:r>
    </w:p>
    <w:p>
      <w:r>
        <w:t xml:space="preserve">Lause 1: HenkilöX:llä oli kihara tukka, mutta henkilöY:llä ei, joten hänellä kestää _ kauemmin valmistautua aamulla.</w:t>
        <w:br/>
        <w:t xml:space="preserve"> Lause 2: HenkilöX:llä oli kihara tukka, mutta HenkilöY:llä ei ollut, joten aamulla valmistautumiseen kuluu _ vähemmän aikaa.</w:t>
      </w:r>
    </w:p>
    <w:p>
      <w:r>
        <w:rPr>
          <w:b/>
        </w:rPr>
        <w:t xml:space="preserve">Esimerkki 0.2474</w:t>
      </w:r>
    </w:p>
    <w:p>
      <w:r>
        <w:t xml:space="preserve">Kontekstin sana: Sairas.</w:t>
      </w:r>
    </w:p>
    <w:p>
      <w:r>
        <w:rPr>
          <w:b/>
        </w:rPr>
        <w:t xml:space="preserve">Tulos</w:t>
      </w:r>
    </w:p>
    <w:p>
      <w:r>
        <w:t xml:space="preserve">Lause 1: HenkilöX sairastui aina, vaikka hän teki mitä, toisin kuin henkilöY _ jolla oli vahva immuunijärjestelmä.</w:t>
        <w:br/>
        <w:t xml:space="preserve"> Lause 2: HenkilöX sairastui aina, teki hän mitä tahansa, toisin kuin henkilöY _ jolla oli heikko immuunijärjestelmä</w:t>
      </w:r>
    </w:p>
    <w:p>
      <w:r>
        <w:rPr>
          <w:b/>
        </w:rPr>
        <w:t xml:space="preserve">Esimerkki 0,2475</w:t>
      </w:r>
    </w:p>
    <w:p>
      <w:r>
        <w:t xml:space="preserve">Asiayhteyssana: haastaa.</w:t>
      </w:r>
    </w:p>
    <w:p>
      <w:r>
        <w:rPr>
          <w:b/>
        </w:rPr>
        <w:t xml:space="preserve">Tulos</w:t>
      </w:r>
    </w:p>
    <w:p>
      <w:r>
        <w:t xml:space="preserve">Lause 1: Vaikka henkilöX oli henkilöY:n asianajaja välimiesmenettelyssä, _ oli sitä mieltä, että heidän ei pitäisi haastaa valtiota oikeuteen.</w:t>
        <w:br/>
        <w:t xml:space="preserve"> Lause 2: Vaikka HenkilöX oli HenkilöY:n asianajaja välimiesmenettelyssä, _ oli sitä mieltä, että heidän pitäisi haastaa valtio oikeuteen</w:t>
      </w:r>
    </w:p>
    <w:p>
      <w:r>
        <w:rPr>
          <w:b/>
        </w:rPr>
        <w:t xml:space="preserve">Tulos</w:t>
      </w:r>
    </w:p>
    <w:p>
      <w:r>
        <w:t xml:space="preserve">Lause 1: Ärsyyntynyt henkilöX aikoo haastaa naapurinsa henkilöY oikeuteen, koska _ ajatteli tämän tehneen väärin.</w:t>
        <w:br/>
        <w:t xml:space="preserve"> Lause 2: Suuttunut HenkilöX aikoo haastaa naapurinsa HenkilöY oikeuteen, vaikka _ ei tehnyt mitään väärää</w:t>
      </w:r>
    </w:p>
    <w:p>
      <w:r>
        <w:rPr>
          <w:b/>
        </w:rPr>
        <w:t xml:space="preserve">Esimerkki 0.2476</w:t>
      </w:r>
    </w:p>
    <w:p>
      <w:r>
        <w:t xml:space="preserve">Asiayhteyssana: belong.</w:t>
      </w:r>
    </w:p>
    <w:p>
      <w:r>
        <w:rPr>
          <w:b/>
        </w:rPr>
        <w:t xml:space="preserve">Tulos</w:t>
      </w:r>
    </w:p>
    <w:p>
      <w:r>
        <w:t xml:space="preserve">Lause 1: HenkilöX käski HenkilöY:tä olemaan ottamatta jotain, mikä ei kuulu hänelle, _ oli häneen verrattuna niin viisas.</w:t>
        <w:br/>
        <w:t xml:space="preserve"> Lause 2: Henkilö X kielsi Henkilöä Y ottamasta jotain, mikä ei kuulu hänelle, _ oli niin tyhmä häneen verrattuna.</w:t>
      </w:r>
    </w:p>
    <w:p>
      <w:r>
        <w:rPr>
          <w:b/>
        </w:rPr>
        <w:t xml:space="preserve">Esimerkki 0.2477</w:t>
      </w:r>
    </w:p>
    <w:p>
      <w:r>
        <w:t xml:space="preserve">Asiayhteyssana: nöyryys.</w:t>
      </w:r>
    </w:p>
    <w:p>
      <w:r>
        <w:rPr>
          <w:b/>
        </w:rPr>
        <w:t xml:space="preserve">Tulos</w:t>
      </w:r>
    </w:p>
    <w:p>
      <w:r>
        <w:t xml:space="preserve">Lause 1: Vaikka henkilöX oli yleisesti ottaen mukavampi ihminen kuin henkilöY, _ ei harjoittanut nöyryyttä kovin säännöllisesti.</w:t>
        <w:br/>
        <w:t xml:space="preserve"> Lause 2: Vaikka HenkilöX oli yleisesti ottaen mukavampi ihminen kuin HenkilöY, _ harjoitti usein nöyryyttä hyvin säännöllisesti</w:t>
      </w:r>
    </w:p>
    <w:p>
      <w:r>
        <w:rPr>
          <w:b/>
        </w:rPr>
        <w:t xml:space="preserve">Tulos</w:t>
      </w:r>
    </w:p>
    <w:p>
      <w:r>
        <w:t xml:space="preserve">Lause 1: HenkilöX neuvoi näyttelijäntyön tunnilla henkilöY:tä, miten osoittaa nöyryyttä, koska _ ajatteli tietävänsä, miten se tehdään parhaiten.</w:t>
        <w:br/>
        <w:t xml:space="preserve"> Lause 2: Näyttelijäntyön tunnilla HenkilöX neuvoi HenkilöY:tä, miten osoittaa nöyryyttä, koska _ ei ollut varma, miten se tehdään parhaiten.</w:t>
      </w:r>
    </w:p>
    <w:p>
      <w:r>
        <w:rPr>
          <w:b/>
        </w:rPr>
        <w:t xml:space="preserve">Tulos</w:t>
      </w:r>
    </w:p>
    <w:p>
      <w:r>
        <w:t xml:space="preserve">Lause 1: HenkilöX työskenteli tullakseen paremmaksi ihmiseksi kuin HenkilöY, koska _ uskoi, että heidän oli opittava nöyryyttä.</w:t>
        <w:br/>
        <w:t xml:space="preserve"> Lause 2: HenkilöX työskenteli tullakseen paremmaksi ihmiseksi HenkilöY:stä, koska _ uskoi, että heidän oli opetettava nöyryyttä</w:t>
      </w:r>
    </w:p>
    <w:p>
      <w:r>
        <w:rPr>
          <w:b/>
        </w:rPr>
        <w:t xml:space="preserve">Esimerkki 0.2478</w:t>
      </w:r>
    </w:p>
    <w:p>
      <w:r>
        <w:t xml:space="preserve">Asiayhteyssana: luottotieto.</w:t>
      </w:r>
    </w:p>
    <w:p>
      <w:r>
        <w:rPr>
          <w:b/>
        </w:rPr>
        <w:t xml:space="preserve">Tulos</w:t>
      </w:r>
    </w:p>
    <w:p>
      <w:r>
        <w:t xml:space="preserve">Lause 1: Koska henkilöX oli joutunut identiteettivarkauden uhriksi ja henkilöY ei, _ tarkisti luottotietonsa useammin.</w:t>
        <w:br/>
        <w:t xml:space="preserve"> Lause 2: Koska henkilöX oli joutunut identiteettivarkauden uhriksi ja henkilöY ei ollut, _ tarkisti luottotietonsa harvemmin.</w:t>
      </w:r>
    </w:p>
    <w:p>
      <w:r>
        <w:rPr>
          <w:b/>
        </w:rPr>
        <w:t xml:space="preserve">Tulos</w:t>
      </w:r>
    </w:p>
    <w:p>
      <w:r>
        <w:t xml:space="preserve">Lause 1: HenkilöX oli tehnyt erittäin huonoja rahavalintoja, mutta henkilöY oli ollut säästäväinen. _:llä oli erittäin huonot luottotiedot.</w:t>
        <w:br/>
        <w:t xml:space="preserve"> Lause 2: HenkilöX oli tehnyt erittäin huonoja rahallisia valintoja, mutta HenkilöY oli ollut säästäväinen</w:t>
        <w:t xml:space="preserve"> _:llä oli erittäin hyvä luottotieto.</w:t>
      </w:r>
    </w:p>
    <w:p>
      <w:r>
        <w:rPr>
          <w:b/>
        </w:rPr>
        <w:t xml:space="preserve">Esimerkki 0.2479</w:t>
      </w:r>
    </w:p>
    <w:p>
      <w:r>
        <w:t xml:space="preserve">Asiayhteyssana: tabletti.</w:t>
      </w:r>
    </w:p>
    <w:p>
      <w:r>
        <w:rPr>
          <w:b/>
        </w:rPr>
        <w:t xml:space="preserve">Tulos</w:t>
      </w:r>
    </w:p>
    <w:p>
      <w:r>
        <w:t xml:space="preserve">Lause 1: HenkilöX osti viime sunnuntaina henkilöY:lle tabletin tämän syntymäpäiväksi, ja _ sai kiitokset huomaavaisesta lahjasta.</w:t>
        <w:br/>
        <w:t xml:space="preserve"> Lause 2: HenkilöX osti viime sunnuntaina henkilöY:lle tabletin tämän syntymäpäiväksi, ja _ kiitti häntä huomaavaisesta lahjasta</w:t>
      </w:r>
    </w:p>
    <w:p>
      <w:r>
        <w:rPr>
          <w:b/>
        </w:rPr>
        <w:t xml:space="preserve">Esimerkki 0.2480</w:t>
      </w:r>
    </w:p>
    <w:p>
      <w:r>
        <w:t xml:space="preserve">Context Word: pelottava.</w:t>
      </w:r>
    </w:p>
    <w:p>
      <w:r>
        <w:rPr>
          <w:b/>
        </w:rPr>
        <w:t xml:space="preserve">Tulos</w:t>
      </w:r>
    </w:p>
    <w:p>
      <w:r>
        <w:t xml:space="preserve">Lause 1: Halloween oli aina pelottavampi henkilöX:lle kuin henkilöY:lle, koska hänellä on mielikuvituksellinen elämänkatsomus.</w:t>
        <w:br/>
        <w:t xml:space="preserve"> Lause 2: Halloween oli aina pelottavampi henkilöX:lle kuin henkilöY:lle, koska _:llä on käytännöllinen elämänkatsomus</w:t>
      </w:r>
    </w:p>
    <w:p>
      <w:r>
        <w:rPr>
          <w:b/>
        </w:rPr>
        <w:t xml:space="preserve">Tulos</w:t>
      </w:r>
    </w:p>
    <w:p>
      <w:r>
        <w:t xml:space="preserve">Lause 1: Osakemarkkinoille sijoittaminen on pelottavampaa henkilöX:lle kuin henkilöY:lle, koska _ tuntee osakemarkkinat huonosti.</w:t>
        <w:br/>
        <w:t xml:space="preserve"> Lause 2: Osakemarkkinoille sijoittaminen on pelottavampaa henkilöX:lle kuin henkilöY:lle, koska _ tuntee osakemarkkinat hyvin.</w:t>
      </w:r>
    </w:p>
    <w:p>
      <w:r>
        <w:rPr>
          <w:b/>
        </w:rPr>
        <w:t xml:space="preserve">Tulos</w:t>
      </w:r>
    </w:p>
    <w:p>
      <w:r>
        <w:t xml:space="preserve">Lause 1: HenkilöX:n tullessa elokuvaan he kysyivät henkilöY:ltä, oliko se niin pelottava kuin mainostettiin, _ on juuri saapumassa.</w:t>
        <w:br/>
        <w:t xml:space="preserve"> Lause 2: HenkilöX:n tullessa elokuvaan he kysyivät henkilöY:ltä, oliko se yhtä pelottava kuin mainostettiin, _ on juuri lähdössä.</w:t>
      </w:r>
    </w:p>
    <w:p>
      <w:r>
        <w:rPr>
          <w:b/>
        </w:rPr>
        <w:t xml:space="preserve">Tulos</w:t>
      </w:r>
    </w:p>
    <w:p>
      <w:r>
        <w:t xml:space="preserve">Lause 1: HenkilöX piti kummitustaloa pelottavampana kuin HenkilöY, joten _ huusi paljon sen aikana.</w:t>
        <w:br/>
        <w:t xml:space="preserve"> Lause 2: HenkilöX piti kummitustaloa pelottavampana kuin HenkilöY, joten _ haukotteli paljon sen aikana.</w:t>
      </w:r>
    </w:p>
    <w:p>
      <w:r>
        <w:rPr>
          <w:b/>
        </w:rPr>
        <w:t xml:space="preserve">Tulos</w:t>
      </w:r>
    </w:p>
    <w:p>
      <w:r>
        <w:t xml:space="preserve">Lause 1: HenkilöX pukeutui pelottavaan Halloween-asuun ja sai HenkilöY:n hyppimään pelosta. _ mielestä tämä oli hulvatonta.</w:t>
        <w:br/>
        <w:t xml:space="preserve"> Lause 2: HenkilöX pukeutui pelottavaan Halloween-asuun ja sai HenkilöY:n hyppimään pelosta</w:t>
        <w:t xml:space="preserve"> _ mielestä tämä oli ilkeää.</w:t>
      </w:r>
    </w:p>
    <w:p>
      <w:r>
        <w:rPr>
          <w:b/>
        </w:rPr>
        <w:t xml:space="preserve">Esimerkki 0.2481</w:t>
      </w:r>
    </w:p>
    <w:p>
      <w:r>
        <w:t xml:space="preserve">Asiayhteyssana: laiha.</w:t>
      </w:r>
    </w:p>
    <w:p>
      <w:r>
        <w:rPr>
          <w:b/>
        </w:rPr>
        <w:t xml:space="preserve">Tulos</w:t>
      </w:r>
    </w:p>
    <w:p>
      <w:r>
        <w:t xml:space="preserve">Lause 1: HenkilöX saattoi tukeutua henkilöY:hen, koska _ tarvitsi vahvaa tukea näinä vaikeina aikoina.</w:t>
        <w:br/>
        <w:t xml:space="preserve"> Lause 2: HenkilöX saattoi tukeutua henkilöY:hen, koska _ tarjosi vahvaa tukea näinä vaikeina aikoina</w:t>
      </w:r>
    </w:p>
    <w:p>
      <w:r>
        <w:rPr>
          <w:b/>
        </w:rPr>
        <w:t xml:space="preserve">Tulos</w:t>
      </w:r>
    </w:p>
    <w:p>
      <w:r>
        <w:t xml:space="preserve">Lause 1: HenkilöX:llä oli vaikeuksia laihduttaa ja hän pyysi henkilöY:ltä neuvoa, koska _ halusi laihduttaa.</w:t>
        <w:br/>
        <w:t xml:space="preserve"> Lause 2: HenkilöX:llä oli vaikeuksia laihduttaa ja hän pyysi henkilöY:ltä neuvoa, koska _ oli jo laiha.</w:t>
      </w:r>
    </w:p>
    <w:p>
      <w:r>
        <w:rPr>
          <w:b/>
        </w:rPr>
        <w:t xml:space="preserve">Esimerkki 0.2482</w:t>
      </w:r>
    </w:p>
    <w:p>
      <w:r>
        <w:t xml:space="preserve">Kontekstin sana: Tislaamo.</w:t>
      </w:r>
    </w:p>
    <w:p>
      <w:r>
        <w:rPr>
          <w:b/>
        </w:rPr>
        <w:t xml:space="preserve">Tulos</w:t>
      </w:r>
    </w:p>
    <w:p>
      <w:r>
        <w:t xml:space="preserve">Lause 1: HenkilöX oli sen tislaamon omistaja, jossa henkilöY oli vain töissä, koska _ kävi kauppakorkeakoulun.</w:t>
        <w:br/>
        <w:t xml:space="preserve"> Lause 2: HenkilöX omisti tislaamon, jossa henkilöY vain työskenteli, koska _ jätti koulun kesken.</w:t>
      </w:r>
    </w:p>
    <w:p>
      <w:r>
        <w:rPr>
          <w:b/>
        </w:rPr>
        <w:t xml:space="preserve">Esimerkki 0.2483</w:t>
      </w:r>
    </w:p>
    <w:p>
      <w:r>
        <w:t xml:space="preserve">Kontekstin sana: Hame.</w:t>
      </w:r>
    </w:p>
    <w:p>
      <w:r>
        <w:rPr>
          <w:b/>
        </w:rPr>
        <w:t xml:space="preserve">Tulos</w:t>
      </w:r>
    </w:p>
    <w:p>
      <w:r>
        <w:t xml:space="preserve">Lause 1: HenkilöX tunsi olonsa mukavimmaksi hameessa, mutta henkilöY piti farkkuja mieluisampina. _ osti ostoskeskuksesta söpön uuden aurinkomekon.</w:t>
        <w:br/>
        <w:t xml:space="preserve"> Lause 2: HenkilöX tunsi olonsa mukavimmaksi hameessa, mutta HenkilöY piti enemmän farkuista. _ osti ostoskeskuksesta uudet Levit.</w:t>
      </w:r>
    </w:p>
    <w:p>
      <w:r>
        <w:rPr>
          <w:b/>
        </w:rPr>
        <w:t xml:space="preserve">Esimerkki 0.2484</w:t>
      </w:r>
    </w:p>
    <w:p>
      <w:r>
        <w:t xml:space="preserve">Kontekstisana: keskustelu.</w:t>
      </w:r>
    </w:p>
    <w:p>
      <w:r>
        <w:rPr>
          <w:b/>
        </w:rPr>
        <w:t xml:space="preserve">Tulos</w:t>
      </w:r>
    </w:p>
    <w:p>
      <w:r>
        <w:t xml:space="preserve">Lause 1: Kun henkilöX oli loukannut henkilöäY pahasti keskustelun aikana, äiti moitti _:tä siitä, että hän oli niin töykeä.</w:t>
        <w:br/>
        <w:t xml:space="preserve"> Lause 2: Kun henkilöX oli loukannut henkilöäY pahasti keskustelun aikana, äiti kehui _:tä siitä, että hän oli niin kypsä</w:t>
      </w:r>
    </w:p>
    <w:p>
      <w:r>
        <w:rPr>
          <w:b/>
        </w:rPr>
        <w:t xml:space="preserve">Tulos</w:t>
      </w:r>
    </w:p>
    <w:p>
      <w:r>
        <w:t xml:space="preserve">Lause 1: Keskustelun aikana henkilöX kertoi salaisuuden henkilöY:stä, ja _ pyysi anteeksi virhettään.</w:t>
        <w:br/>
        <w:t xml:space="preserve"> Lause 2: Keskustelun aikana HenkilöX kertoi salaisuuden HenkilöY:stä, ja _ oli vihainen virheestään.</w:t>
      </w:r>
    </w:p>
    <w:p>
      <w:r>
        <w:rPr>
          <w:b/>
        </w:rPr>
        <w:t xml:space="preserve">Tulos</w:t>
      </w:r>
    </w:p>
    <w:p>
      <w:r>
        <w:t xml:space="preserve">Lause 1: Keskustelu tuntemattoman kanssa on luonnollisempaa henkilöX:lle kuin henkilöY:lle, koska _ on todellinen sosiaalinen perhonen.</w:t>
        <w:br/>
        <w:t xml:space="preserve"> Lause 2: Keskustelu tuntemattoman kanssa on luonnollisempaa henkilöX:lle kuin henkilöY:lle, koska _ ei ole sosiaalinen perhonen.</w:t>
      </w:r>
    </w:p>
    <w:p>
      <w:r>
        <w:rPr>
          <w:b/>
        </w:rPr>
        <w:t xml:space="preserve">Tulos</w:t>
      </w:r>
    </w:p>
    <w:p>
      <w:r>
        <w:t xml:space="preserve">Lause 1: HenkilöX:n kanssa oli helpompi keskustella kuin henkilöY:n kanssa, koska _ tiesi paljon kaikesta.</w:t>
        <w:br/>
        <w:t xml:space="preserve"> Lause 2: HenkilöX:n kanssa oli helpompi keskustella kuin HenkilöY:n kanssa, koska _ tiesi hyvin vähän kaikesta.</w:t>
      </w:r>
    </w:p>
    <w:p>
      <w:r>
        <w:rPr>
          <w:b/>
        </w:rPr>
        <w:t xml:space="preserve">Tulos</w:t>
      </w:r>
    </w:p>
    <w:p>
      <w:r>
        <w:t xml:space="preserve">Lause 1: HenkilöX mutta ei HenkilöY tapasi monia ihmisiä, koska _ osasi käydä hyvää keskustelua.</w:t>
        <w:br/>
        <w:t xml:space="preserve"> Lause 2: HenkilöX mutta ei HenkilöY tapasi monia ihmisiä, koska _ ei osannut käydä hyvää keskustelua.</w:t>
      </w:r>
    </w:p>
    <w:p>
      <w:r>
        <w:rPr>
          <w:b/>
        </w:rPr>
        <w:t xml:space="preserve">Tulos</w:t>
      </w:r>
    </w:p>
    <w:p>
      <w:r>
        <w:t xml:space="preserve">Lause 1: HenkilöX ei tuntenut paljon keskustelunaiheita kuten HenkilöY, koska _ tuskin pysyi uutisten perässä.</w:t>
        <w:br/>
        <w:t xml:space="preserve"> Lause 2: HenkilöX ei tiennyt paljon keskusteluaiheita kuten HenkilöY, koska _ seurasi aina uutisia.</w:t>
      </w:r>
    </w:p>
    <w:p>
      <w:r>
        <w:rPr>
          <w:b/>
        </w:rPr>
        <w:t xml:space="preserve">Tulos</w:t>
      </w:r>
    </w:p>
    <w:p>
      <w:r>
        <w:t xml:space="preserve">Lause 1: HenkilöX piti keskusteluja HenkilöY:n kanssa kiehtovina, joten kun hän astui huoneeseen, _ juoksi sinne aloittaakseen yhden.</w:t>
        <w:br/>
        <w:t xml:space="preserve"> Lause 2: HenkilöX piti keskusteluja HenkilöY:n kanssa tylsinä, joten kun hän astui huoneeseen, _ juoksi pois välttääkseen sellaista</w:t>
      </w:r>
    </w:p>
    <w:p>
      <w:r>
        <w:rPr>
          <w:b/>
        </w:rPr>
        <w:t xml:space="preserve">Tulos</w:t>
      </w:r>
    </w:p>
    <w:p>
      <w:r>
        <w:t xml:space="preserve">Lause 1: HenkilöX on erittäin taitava keskustelemaan, mutta henkilöY ei. _ on varsin suosittu illanistujaisissa.</w:t>
        <w:br/>
        <w:t xml:space="preserve"> Lause 2: HenkilöX on erittäin taitava keskustelemaan, mutta henkilöY ei ole. _ ei ole kovin suosittu illanistujaisissa.</w:t>
      </w:r>
    </w:p>
    <w:p>
      <w:r>
        <w:rPr>
          <w:b/>
        </w:rPr>
        <w:t xml:space="preserve">Tulos</w:t>
      </w:r>
    </w:p>
    <w:p>
      <w:r>
        <w:t xml:space="preserve">Lause 1: HenkilöX halusi vain jutella HenkilöY:n kanssa, kun he ovat baarissa, koska _ huomasi hänet.</w:t>
        <w:br/>
        <w:t xml:space="preserve"> Lause 2: HenkilöX halusi juuri keskustella HenkilöY:n kanssa, kun he ovat baarissa, mutta _ ei huomannut häntä</w:t>
      </w:r>
    </w:p>
    <w:p>
      <w:r>
        <w:rPr>
          <w:b/>
        </w:rPr>
        <w:t xml:space="preserve">Tulos</w:t>
      </w:r>
    </w:p>
    <w:p>
      <w:r>
        <w:t xml:space="preserve">Lause 1: HenkilöX osasi pitää keskustelun käynnissä, mutta henkilöY ei. _ oli hyvin suosittu juhlissa.</w:t>
        <w:br/>
        <w:t xml:space="preserve"> Lause 2: HenkilöX osasi pitää yllä keskustelua, mutta HenkilöY ei. _ ei ollut kovin suosittu juhlissa.</w:t>
      </w:r>
    </w:p>
    <w:p>
      <w:r>
        <w:rPr>
          <w:b/>
        </w:rPr>
        <w:t xml:space="preserve">Tulos</w:t>
      </w:r>
    </w:p>
    <w:p>
      <w:r>
        <w:t xml:space="preserve">Lause 1: HenkilöX aloittaa juhlissa keskustelun henkilöY:n kanssa, koska _ ei tuntenut ketään muuta.</w:t>
        <w:br/>
        <w:t xml:space="preserve"> Lause 2: HenkilöX aloittaa juhlissa keskustelun HenkilöY:n kanssa, mutta _ ei halunnut keskustella kenenkään muun kanssa.</w:t>
      </w:r>
    </w:p>
    <w:p>
      <w:r>
        <w:rPr>
          <w:b/>
        </w:rPr>
        <w:t xml:space="preserve">Tulos</w:t>
      </w:r>
    </w:p>
    <w:p>
      <w:r>
        <w:t xml:space="preserve">Lause 1: HenkilöX aloitti keskustelun HenkilöY:n kanssa, koska _ oli kiinnostunut hänestä ja halusi tutustua häneen.</w:t>
        <w:br/>
        <w:t xml:space="preserve"> Lause 2: HenkilöX aloitti keskustelun HenkilöY:n kanssa, koska _ oli kiinnostunut hänestä ja halusi tutustua häneen.</w:t>
      </w:r>
    </w:p>
    <w:p>
      <w:r>
        <w:rPr>
          <w:b/>
        </w:rPr>
        <w:t xml:space="preserve">Tulos</w:t>
      </w:r>
    </w:p>
    <w:p>
      <w:r>
        <w:t xml:space="preserve">Lause 1: HenkilöX yrittää aloittaa juhlissa keskustelun henkilöY:n kanssa, mutta _ tuntee itsensä yhtäkkiä ujoksi.</w:t>
        <w:br/>
        <w:t xml:space="preserve"> Lause 2: HenkilöX yrittää aloittaa juhlissa keskustelun HenkilöY:n kanssa, mutta _ kävelee yhtäkkiä pois.</w:t>
      </w:r>
    </w:p>
    <w:p>
      <w:r>
        <w:rPr>
          <w:b/>
        </w:rPr>
        <w:t xml:space="preserve">Tulos</w:t>
      </w:r>
    </w:p>
    <w:p>
      <w:r>
        <w:t xml:space="preserve">Lause 1: HenkilöX ei ollut sanaton, mutta henkilöY oli usein, koska _ oli hyvä keskustelemaan.</w:t>
        <w:br/>
        <w:t xml:space="preserve"> Lause 2: HenkilöX ei ollut sanaton, mutta henkilöY oli usein, koska _ oli huono keskustelemaan.</w:t>
      </w:r>
    </w:p>
    <w:p>
      <w:r>
        <w:rPr>
          <w:b/>
        </w:rPr>
        <w:t xml:space="preserve">Tulos</w:t>
      </w:r>
    </w:p>
    <w:p>
      <w:r>
        <w:t xml:space="preserve">Lause 1: HenkilöX oli todella hyvä keskustelemaan, mutta henkilöY ei, koska _ oli hyvin oppinut.</w:t>
        <w:br/>
        <w:t xml:space="preserve"> Lause 2: HenkilöX oli todella hyvä keskustelemaan, mutta HenkilöY ei ollut, koska _ oli hyvin vaikeaselkoinen</w:t>
      </w:r>
    </w:p>
    <w:p>
      <w:r>
        <w:rPr>
          <w:b/>
        </w:rPr>
        <w:t xml:space="preserve">Tulos</w:t>
      </w:r>
    </w:p>
    <w:p>
      <w:r>
        <w:t xml:space="preserve">Lause 1: HenkilöX oli ujo, ja hänellä oli vaikeuksia keskustella hyvin HenkilöY:n kanssa, koska _ oli arka.</w:t>
        <w:br/>
        <w:t xml:space="preserve"> Lause 2: HenkilöX oli ujo ja hänellä oli vaikeuksia keskustella hyvin henkilöY:n kanssa, koska _ oli röyhkeä</w:t>
      </w:r>
    </w:p>
    <w:p>
      <w:r>
        <w:rPr>
          <w:b/>
        </w:rPr>
        <w:t xml:space="preserve">Tulos</w:t>
      </w:r>
    </w:p>
    <w:p>
      <w:r>
        <w:t xml:space="preserve">Lause 1: HenkilöX oli erittäin huono keskustelemaan, mutta henkilöY oli melko hyvä. _ ei pärjännyt hyvin myyntityössään.</w:t>
        <w:br/>
        <w:t xml:space="preserve"> Lause 2: HenkilöX oli erittäin huono keskustelemaan, mutta HenkilöY oli melko hyvä. _ pärjäsi hyvin myyntityössään.</w:t>
      </w:r>
    </w:p>
    <w:p>
      <w:r>
        <w:rPr>
          <w:b/>
        </w:rPr>
        <w:t xml:space="preserve">Tulos</w:t>
      </w:r>
    </w:p>
    <w:p>
      <w:r>
        <w:t xml:space="preserve">Lause 1: Keskustelu sarjakuvista kiinnosti henkilöX:ää mutta ei henkilöY:tä, koska _ on suuri sarjakuvafani.</w:t>
        <w:br/>
        <w:t xml:space="preserve"> Lause 2: Keskustelu sarjakuvista kyllästytti PersonX:ää mutta ei PersonY:tä, koska _ on suuri sarjakuvafani</w:t>
      </w:r>
    </w:p>
    <w:p>
      <w:r>
        <w:rPr>
          <w:b/>
        </w:rPr>
        <w:t xml:space="preserve">Tulos</w:t>
      </w:r>
    </w:p>
    <w:p>
      <w:r>
        <w:t xml:space="preserve">Lause 1: Keskustelu oli mielenkiintoinen henkilöX:lle mutta tylsistytti henkilöY:tä, koska _ tunsi aiheen.</w:t>
        <w:br/>
        <w:t xml:space="preserve"> Lause 2: Keskustelu oli mielenkiintoinen henkilöX:lle mutta tylsistytti henkilöY:tä , koska _ oli aiheeseen nähden vieras</w:t>
      </w:r>
    </w:p>
    <w:p>
      <w:r>
        <w:rPr>
          <w:b/>
        </w:rPr>
        <w:t xml:space="preserve">Tulos</w:t>
      </w:r>
    </w:p>
    <w:p>
      <w:r>
        <w:t xml:space="preserve">Lause 1: Kun HenkilöX yritti keskustella, HenkilöY kikatti, joten isä katsoi _ ymmärtäväisesti.</w:t>
        <w:br/>
        <w:t xml:space="preserve"> Lause 2: Kun HenkilöX yritti keskustella, HenkilöY kikatti, joten isä katsoi _ vihaisesti.</w:t>
      </w:r>
    </w:p>
    <w:p>
      <w:r>
        <w:rPr>
          <w:b/>
        </w:rPr>
        <w:t xml:space="preserve">Esimerkki 0,2485</w:t>
      </w:r>
    </w:p>
    <w:p>
      <w:r>
        <w:t xml:space="preserve">Asiayhteyssana: saksanpähkinä.</w:t>
      </w:r>
    </w:p>
    <w:p>
      <w:r>
        <w:rPr>
          <w:b/>
        </w:rPr>
        <w:t xml:space="preserve">Tulos</w:t>
      </w:r>
    </w:p>
    <w:p>
      <w:r>
        <w:t xml:space="preserve">Lause 1: HenkilöX oli varovainen, ettei hän lisännyt pähkinäuutetta reseptiin, jota hän oli tekemässä HenkilöY:lle, mutta sitten _ vahingossa antoi pähkinöiden pudota kulhoon.</w:t>
        <w:br/>
        <w:t xml:space="preserve"> Lause 2: HenkilöX oli varovainen, ettei hän lisännyt saksanpähkinäuutetta reseptiin, jota hän oli tekemässä HenkilöY:lle, mutta sitten _ sanoi olevansa itse asiassa allerginen saksanpähkinöille</w:t>
      </w:r>
    </w:p>
    <w:p>
      <w:r>
        <w:rPr>
          <w:b/>
        </w:rPr>
        <w:t xml:space="preserve">Esimerkki 0.2486</w:t>
      </w:r>
    </w:p>
    <w:p>
      <w:r>
        <w:t xml:space="preserve">Asiayhteyssana: korkokengät.</w:t>
      </w:r>
    </w:p>
    <w:p>
      <w:r>
        <w:rPr>
          <w:b/>
        </w:rPr>
        <w:t xml:space="preserve">Tulos</w:t>
      </w:r>
    </w:p>
    <w:p>
      <w:r>
        <w:t xml:space="preserve">Lause 1: HenkilöX moitti HenkilöäY siitä, että hän kulkee korkokengissä kirkossa, koska _ on konservatiivinen.</w:t>
        <w:br/>
        <w:t xml:space="preserve"> Lause 2: HenkilöX moitti HenkilöäY siitä, että hän kulki korkokengissä kirkossa, koska _ on vapaamielinen</w:t>
      </w:r>
    </w:p>
    <w:p>
      <w:r>
        <w:rPr>
          <w:b/>
        </w:rPr>
        <w:t xml:space="preserve">Tulos</w:t>
      </w:r>
    </w:p>
    <w:p>
      <w:r>
        <w:t xml:space="preserve">Lause 1: HenkilöX käytti mielellään korkokenkiä säännöllisesti, mutta henkilöY ei, koska _ oli hyvin glamourinen.</w:t>
        <w:br/>
        <w:t xml:space="preserve"> Lause 2: HenkilöX käytti mielellään korkokenkiä säännöllisesti, mutta henkilöY ei, koska _ oli hyvin tavallinen</w:t>
      </w:r>
    </w:p>
    <w:p>
      <w:r>
        <w:rPr>
          <w:b/>
        </w:rPr>
        <w:t xml:space="preserve">Tulos</w:t>
      </w:r>
    </w:p>
    <w:p>
      <w:r>
        <w:t xml:space="preserve">Lause 1: HenkilöX käytti mielellään korkokenkiä lähtiessään ulos HenkilöY:n kanssa, koska _ rakasti korkokenkien tunnetta.</w:t>
        <w:br/>
        <w:t xml:space="preserve"> Lause 2: HenkilöX käytti mielellään korkokenkiä lähtiessään ulos HenkilöY:n kanssa, mutta _ oli sitä mieltä, että miesten ei pitäisi käyttää korkokenkiä.</w:t>
      </w:r>
    </w:p>
    <w:p>
      <w:r>
        <w:rPr>
          <w:b/>
        </w:rPr>
        <w:t xml:space="preserve">Tulos</w:t>
      </w:r>
    </w:p>
    <w:p>
      <w:r>
        <w:t xml:space="preserve">Lause 1: HenkilöX käytti syntymäpäiväjuhlissa lattareita, kun taas henkilöY käytti korkokenkiä. _ näytti hyvin lyhyeltä.</w:t>
        <w:br/>
        <w:t xml:space="preserve"> Lause 2: HenkilöX käytti syntymäpäiväjuhlissa lattareita, kun taas HenkilöY käytti korkokenkiä</w:t>
        <w:t xml:space="preserve"> _ näytti hyvin pitkältä.</w:t>
      </w:r>
    </w:p>
    <w:p>
      <w:r>
        <w:rPr>
          <w:b/>
        </w:rPr>
        <w:t xml:space="preserve">Esimerkki 0.2487</w:t>
      </w:r>
    </w:p>
    <w:p>
      <w:r>
        <w:t xml:space="preserve">Asiayhteyssana: sementti.</w:t>
      </w:r>
    </w:p>
    <w:p>
      <w:r>
        <w:rPr>
          <w:b/>
        </w:rPr>
        <w:t xml:space="preserve">Tulos</w:t>
      </w:r>
    </w:p>
    <w:p>
      <w:r>
        <w:t xml:space="preserve">Lause 1: Ennen sementin kaatamista henkilöX halusi opettaa henkilöY:lle, miten sementtiä kaadetaan, jotta _ voisi harjoitella sen opettamista.</w:t>
        <w:br/>
        <w:t xml:space="preserve"> Lause 2: Ennen sementin kaatamista henkilöX halusi opettaa henkilöY:lle, miten sementti kaadetaan, jotta _ tekisi sen oikein.</w:t>
      </w:r>
    </w:p>
    <w:p>
      <w:r>
        <w:rPr>
          <w:b/>
        </w:rPr>
        <w:t xml:space="preserve">Tulos</w:t>
      </w:r>
    </w:p>
    <w:p>
      <w:r>
        <w:t xml:space="preserve">Lause 1: HenkilöX kysyi henkilöY:ltä, kauanko sementin kovettumiseen menee, koska _ ei tiennyt, kuinka kauan se kestää.</w:t>
        <w:br/>
        <w:t xml:space="preserve"> Lause 2: HenkilöX kysyi HenkilöY:ltä, kuinka kauan kestäisi, kunnes sementti olisi kovettunut, mutta _ ei tiennyt, kuinka kauan se kestäisi.</w:t>
      </w:r>
    </w:p>
    <w:p>
      <w:r>
        <w:rPr>
          <w:b/>
        </w:rPr>
        <w:t xml:space="preserve">Tulos</w:t>
      </w:r>
    </w:p>
    <w:p>
      <w:r>
        <w:t xml:space="preserve">Lause 1: HenkilöX:llä on valmis kellari, jossa on matto, kun taas henkilöY:llä on kylmä sementti eikä lämmitystä, joten _ viihtyy kellarissa talvella.</w:t>
        <w:br/>
        <w:t xml:space="preserve"> Lause 2: HenkilöX:llä on valmis kellari, jossa on matto, kun taas HenkilöY:llä on kylmä sementti ja ei lämpöä, joten _ palelee kellarissa talvella.</w:t>
      </w:r>
    </w:p>
    <w:p>
      <w:r>
        <w:rPr>
          <w:b/>
        </w:rPr>
        <w:t xml:space="preserve">Tulos</w:t>
      </w:r>
    </w:p>
    <w:p>
      <w:r>
        <w:t xml:space="preserve">Lause 1: HenkilöX valaa sementtiä HenkilöY:n uuden ajotien, joten _ on rakennusurakoitsija.</w:t>
        <w:br/>
        <w:t xml:space="preserve"> Lause 2: HenkilöX valaa sementtiä HenkilöY:n uudelle ajotielle, joten _:n on oltava talon omistaja</w:t>
      </w:r>
    </w:p>
    <w:p>
      <w:r>
        <w:rPr>
          <w:b/>
        </w:rPr>
        <w:t xml:space="preserve">Tulos</w:t>
      </w:r>
    </w:p>
    <w:p>
      <w:r>
        <w:t xml:space="preserve">Lause 1: Eilen, kun henkilöX näki henkilöY:n jalanjäljen tuoreessa sementissä, _ tunsi itsensä hieman ärsyyntyneeksi.</w:t>
        <w:br/>
        <w:t xml:space="preserve"> Lause 2: Eilen, kun henkilöX näki henkilöY:n jalanjäljen tuoreessa sementissä, _ tunsi hieman syyllisyyttä</w:t>
      </w:r>
    </w:p>
    <w:p>
      <w:r>
        <w:rPr>
          <w:b/>
        </w:rPr>
        <w:t xml:space="preserve">Esimerkki 0,2488</w:t>
      </w:r>
    </w:p>
    <w:p>
      <w:r>
        <w:t xml:space="preserve">Asiayhteyssana: varpaankynsi.</w:t>
      </w:r>
    </w:p>
    <w:p>
      <w:r>
        <w:rPr>
          <w:b/>
        </w:rPr>
        <w:t xml:space="preserve">Tulos</w:t>
      </w:r>
    </w:p>
    <w:p>
      <w:r>
        <w:t xml:space="preserve">Lause 1: HenkilöX huusi ja itki kovempaa kuin HenkilöY, kun he olivat lääkärin vastaanotolla, koska _ varpaankynsi oli katkennut.</w:t>
        <w:br/>
        <w:t xml:space="preserve"> Lause 2: HenkilöX huusi ja itki kovempaa kuin HenkilöY, kun he olivat lääkärin vastaanotolla, vaikka _:llä oli varpaankynsi poikki.</w:t>
      </w:r>
    </w:p>
    <w:p>
      <w:r>
        <w:rPr>
          <w:b/>
        </w:rPr>
        <w:t xml:space="preserve">Esimerkki 0.2489</w:t>
      </w:r>
    </w:p>
    <w:p>
      <w:r>
        <w:t xml:space="preserve">Kontekstin sana: käännös.</w:t>
      </w:r>
    </w:p>
    <w:p>
      <w:r>
        <w:rPr>
          <w:b/>
        </w:rPr>
        <w:t xml:space="preserve">Tulos</w:t>
      </w:r>
    </w:p>
    <w:p>
      <w:r>
        <w:t xml:space="preserve">Lause 1: HenkilöX:n työhön kuuluu kielen kääntäminen, ja henkilöY:n työhön kuuluu vain englannin kieli. _ on kaksikielinen.</w:t>
        <w:br/>
        <w:t xml:space="preserve"> Lause 2: HenkilöX:n työhön kuuluu jonkin kielen kääntäminen, ja HenkilöY:n työhön kuuluu vain englannin kielen kääntäminen</w:t>
        <w:t xml:space="preserve"> _ on yksikielinen.</w:t>
      </w:r>
    </w:p>
    <w:p>
      <w:r>
        <w:rPr>
          <w:b/>
        </w:rPr>
        <w:t xml:space="preserve">Esimerkki 0,2490</w:t>
      </w:r>
    </w:p>
    <w:p>
      <w:r>
        <w:t xml:space="preserve">Kontekstisana: mustelmia.</w:t>
      </w:r>
    </w:p>
    <w:p>
      <w:r>
        <w:rPr>
          <w:b/>
        </w:rPr>
        <w:t xml:space="preserve">Tulos</w:t>
      </w:r>
    </w:p>
    <w:p>
      <w:r>
        <w:t xml:space="preserve">Lause 1: Jalkapallopelin jälkeen henkilöX:llä on vähemmän mustelmia kuin henkilöY:llä, vaikka _ kaatui enemmän.</w:t>
        <w:br/>
        <w:t xml:space="preserve"> Lause 2: Jalkapallopelin jälkeen henkilöX:llä on vähemmän mustelmia kuin henkilöY:llä, koska _ kaatui enemmän</w:t>
      </w:r>
    </w:p>
    <w:p>
      <w:r>
        <w:rPr>
          <w:b/>
        </w:rPr>
        <w:t xml:space="preserve">Tulos</w:t>
      </w:r>
    </w:p>
    <w:p>
      <w:r>
        <w:t xml:space="preserve">Lause 1: HenkilöX tunsi mustelmistaan itsetietoisuutta, mutta HenkilöY auttoi häntä peittämään ne meikillä. _ oli meikkiasiakas.</w:t>
        <w:br/>
        <w:t xml:space="preserve"> Lause 2: HenkilöX tunsi itsensä epävarmaksi mustelmistaan, mutta HenkilöY auttoi häntä peittämään ne meikillä</w:t>
        <w:t xml:space="preserve"> _ oli ammattitaitoinen meikkaaja.</w:t>
      </w:r>
    </w:p>
    <w:p>
      <w:r>
        <w:rPr>
          <w:b/>
        </w:rPr>
        <w:t xml:space="preserve">Esimerkki 0.2491</w:t>
      </w:r>
    </w:p>
    <w:p>
      <w:r>
        <w:t xml:space="preserve">Asiayhteyssana: nilkka.</w:t>
      </w:r>
    </w:p>
    <w:p>
      <w:r>
        <w:rPr>
          <w:b/>
        </w:rPr>
        <w:t xml:space="preserve">Tulos</w:t>
      </w:r>
    </w:p>
    <w:p>
      <w:r>
        <w:t xml:space="preserve">Lause 1: HenkilöX potkaisi vahingossa ystäväänsä HenkilöY:tä nilkkaan, ja nyt _ ei osaa pyytää anteeksi.</w:t>
        <w:br/>
        <w:t xml:space="preserve"> Lause 2: HenkilöX potkaisi vahingossa ystäväänsä HenkilöY:tä nilkkaan ja nyt _ ei tiedä, miten lievittää kipua..</w:t>
      </w:r>
    </w:p>
    <w:p>
      <w:r>
        <w:rPr>
          <w:b/>
        </w:rPr>
        <w:t xml:space="preserve">Tulos</w:t>
      </w:r>
    </w:p>
    <w:p>
      <w:r>
        <w:t xml:space="preserve">Lause 1: HenkilöX joutui käyttämään kainalosauvoja, kun taas henkilöY ei, koska _ nilkka oli murtunut.</w:t>
        <w:br/>
        <w:t xml:space="preserve"> Lause 2: HenkilöX tarvitsi kainalosauvoja, kun taas henkilöY ei tarvinnut, koska _:llä ei ollut nilkka murtunut.</w:t>
      </w:r>
    </w:p>
    <w:p>
      <w:r>
        <w:rPr>
          <w:b/>
        </w:rPr>
        <w:t xml:space="preserve">Tulos</w:t>
      </w:r>
    </w:p>
    <w:p>
      <w:r>
        <w:t xml:space="preserve">Lause 1: HenkilöX sai hoitoa nyrjähtäneeseen nilkkaansa henkilöY:ltä, joten _ kysyi kysymyksiä siitä, miten nilkkaa hoidetaan.</w:t>
        <w:br/>
        <w:t xml:space="preserve"> Lause 2: HenkilöX sai hoitoa nyrjähtäneeseen nilkkaansa henkilöY:ltä, joten _ vastasi kysymyksiin siitä, miten sitä hoidetaan</w:t>
      </w:r>
    </w:p>
    <w:p>
      <w:r>
        <w:rPr>
          <w:b/>
        </w:rPr>
        <w:t xml:space="preserve">Tulos</w:t>
      </w:r>
    </w:p>
    <w:p>
      <w:r>
        <w:t xml:space="preserve">Lause 1: HenkilöX nyrjäyttää nilkkansa, joten hän menee käymään sairaalassa henkilöY:n luona, koska _ on potilas.</w:t>
        <w:br/>
        <w:t xml:space="preserve"> Lause 2: HenkilöX nyrjäyttää nilkkansa, joten hän menee tapaamaan HenkilöY:tä sairaalaan, koska _ on erikoislääkäri</w:t>
      </w:r>
    </w:p>
    <w:p>
      <w:r>
        <w:rPr>
          <w:b/>
        </w:rPr>
        <w:t xml:space="preserve">Tulos</w:t>
      </w:r>
    </w:p>
    <w:p>
      <w:r>
        <w:t xml:space="preserve">Lause 1: HenkilöX:n nilkka on edelleen turvoksissa, mutta HenkilöY:llä ei ole ongelmia, joten hän todennäköisesti kaatui.</w:t>
        <w:br/>
        <w:t xml:space="preserve"> Lause 2: HenkilöX:n nilkka on edelleen turvoksissa, mutta HenkilöY:llä ei ole ongelmia, joten _ oli todennäköisesti se, joka ei kaatunut</w:t>
      </w:r>
    </w:p>
    <w:p>
      <w:r>
        <w:rPr>
          <w:b/>
        </w:rPr>
        <w:t xml:space="preserve">Tulos</w:t>
      </w:r>
    </w:p>
    <w:p>
      <w:r>
        <w:t xml:space="preserve">Lause 1: Nilkka nyrjähti, koska henkilöX työnsi henkilöY:n maahan. _ joutui menemään sairaalaan.</w:t>
        <w:br/>
        <w:t xml:space="preserve"> Lause 2: Nilkka nyrjähti, koska HenkilöX työnsi HenkilöY:n maahan. _ joutui pyytämään anteeksi.</w:t>
      </w:r>
    </w:p>
    <w:p>
      <w:r>
        <w:rPr>
          <w:b/>
        </w:rPr>
        <w:t xml:space="preserve">Tulos</w:t>
      </w:r>
    </w:p>
    <w:p>
      <w:r>
        <w:t xml:space="preserve">Lause 1: Hiihtäessään henkilöX vääntää nilkkansa hiihtoladulla, mutta henkilöY jää läheltä piti -tilanteessa. _ on sen jälkeen aika äreä.</w:t>
        <w:br/>
        <w:t xml:space="preserve"> Lause 2: Hiihtäessään HenkilöX vääntää nilkkansa hiihtoladulla, mutta HenkilöY jää läheltä piti</w:t>
        <w:t xml:space="preserve"> _ on melko kiitollinen sen jälkeen.</w:t>
      </w:r>
    </w:p>
    <w:p>
      <w:r>
        <w:rPr>
          <w:b/>
        </w:rPr>
        <w:t xml:space="preserve">Esimerkki 0.2492</w:t>
      </w:r>
    </w:p>
    <w:p>
      <w:r>
        <w:t xml:space="preserve">Asiayhteyssana: typpi.</w:t>
      </w:r>
    </w:p>
    <w:p>
      <w:r>
        <w:rPr>
          <w:b/>
        </w:rPr>
        <w:t xml:space="preserve">Tulos</w:t>
      </w:r>
    </w:p>
    <w:p>
      <w:r>
        <w:t xml:space="preserve">Lause 1: HenkilöX kysyi henkilöY:ltä, mikä on typen kemiallinen merkki, koska _ ei muistanut sitä.</w:t>
        <w:br/>
        <w:t xml:space="preserve"> Lause 2: HenkilöX kysyi henkilöY:ltä, mikä on typen kemiallinen merkki, mutta _ ei muistanut sitä</w:t>
      </w:r>
    </w:p>
    <w:p>
      <w:r>
        <w:rPr>
          <w:b/>
        </w:rPr>
        <w:t xml:space="preserve">Esimerkki 0.2493</w:t>
      </w:r>
    </w:p>
    <w:p>
      <w:r>
        <w:t xml:space="preserve">Kontekstin sana: syli.</w:t>
      </w:r>
    </w:p>
    <w:p>
      <w:r>
        <w:rPr>
          <w:b/>
        </w:rPr>
        <w:t xml:space="preserve">Tulos</w:t>
      </w:r>
    </w:p>
    <w:p>
      <w:r>
        <w:t xml:space="preserve">Lause 1: HenkilöX istui hetki sitten HenkilöY:n sylissä, mutta se oli hyvin epämukavaa. _ on iso.</w:t>
        <w:br/>
        <w:t xml:space="preserve"> Lause 2: Hetki sitten henkilöX istui henkilöY:n sylissä, mutta se oli hyvin epämukavaa. _ on pieni.</w:t>
      </w:r>
    </w:p>
    <w:p>
      <w:r>
        <w:rPr>
          <w:b/>
        </w:rPr>
        <w:t xml:space="preserve">Tulos</w:t>
      </w:r>
    </w:p>
    <w:p>
      <w:r>
        <w:t xml:space="preserve">Lause 1: HenkilöX:n omistama kissa käpertyi HenkilöY:n syliin, koska _ oli sille koko ajan ilkeä.</w:t>
        <w:br/>
        <w:t xml:space="preserve"> Lause 2: HenkilöX:n omistama kissa halaisi asettua HenkilöY:n syliin, koska _ oli sille aina kiltti.</w:t>
      </w:r>
    </w:p>
    <w:p>
      <w:r>
        <w:rPr>
          <w:b/>
        </w:rPr>
        <w:t xml:space="preserve">Esimerkki 0,2494</w:t>
      </w:r>
    </w:p>
    <w:p>
      <w:r>
        <w:t xml:space="preserve">Asiayhteyssana: kohtelias.</w:t>
      </w:r>
    </w:p>
    <w:p>
      <w:r>
        <w:rPr>
          <w:b/>
        </w:rPr>
        <w:t xml:space="preserve">Tulos</w:t>
      </w:r>
    </w:p>
    <w:p>
      <w:r>
        <w:t xml:space="preserve">Lause 1: Kohteliaisuus oli luonnollista henkilöX:lle mutta ei henkilöY:lle, koska _ oli lukenut useita etikettikirjoja.</w:t>
        <w:br/>
        <w:t xml:space="preserve"> Lause 2: Kohteliaisuus oli luonnollista henkilöX:lle mutta ei henkilöY:lle, koska _ ei ollut lukenut yhtään etikettikirjoja</w:t>
      </w:r>
    </w:p>
    <w:p>
      <w:r>
        <w:rPr>
          <w:b/>
        </w:rPr>
        <w:t xml:space="preserve">Tulos</w:t>
      </w:r>
    </w:p>
    <w:p>
      <w:r>
        <w:t xml:space="preserve">Lause 1: HenkilöX sai tarjoilijalta aina parempaa palvelua kuin henkilöY, koska _ oli aina hyvin kohtelias.</w:t>
        <w:br/>
        <w:t xml:space="preserve"> Lause 2: HenkilöX sai aina parempaa palvelua tarjoilijalta kuin henkilöY, koska _ oli aina hyvin epäkohtelias</w:t>
      </w:r>
    </w:p>
    <w:p>
      <w:r>
        <w:rPr>
          <w:b/>
        </w:rPr>
        <w:t xml:space="preserve">Tulos</w:t>
      </w:r>
    </w:p>
    <w:p>
      <w:r>
        <w:t xml:space="preserve">Lause 1: HenkilöX:n oli helpompi olla kohtelias kuin HenkilöY:n, koska _ oli lukenut useita kirjoja asianmukaisesta etiketistä.</w:t>
        <w:br/>
        <w:t xml:space="preserve"> Lause 2: HenkilöX:n oli helpompi olla kohtelias kuin HenkilöY:n, koska _ ei ollut lukenut yhtään kirjaa asianmukaisesta etiketistä</w:t>
      </w:r>
    </w:p>
    <w:p>
      <w:r>
        <w:rPr>
          <w:b/>
        </w:rPr>
        <w:t xml:space="preserve">Esimerkki 0,2495</w:t>
      </w:r>
    </w:p>
    <w:p>
      <w:r>
        <w:t xml:space="preserve">Kontekstin sana: Ajanjakso.</w:t>
      </w:r>
    </w:p>
    <w:p>
      <w:r>
        <w:rPr>
          <w:b/>
        </w:rPr>
        <w:t xml:space="preserve">Tulos</w:t>
      </w:r>
    </w:p>
    <w:p>
      <w:r>
        <w:t xml:space="preserve">Lause 1: HenkilöX kärsi kuukautiskouristuksista, mutta henkilöY ei. _ joutui hankkimaan apteekista kramppilääkettä.</w:t>
        <w:br/>
        <w:t xml:space="preserve"> Lause 2: HenkilöX:ää vaivasi kuukautiskrampit, mutta ei HenkilöY:tä. _ joutui hankkimaan apteekista jonkin flunssalääkkeen.</w:t>
      </w:r>
    </w:p>
    <w:p>
      <w:r>
        <w:rPr>
          <w:b/>
        </w:rPr>
        <w:t xml:space="preserve">Esimerkki 0,2496</w:t>
      </w:r>
    </w:p>
    <w:p>
      <w:r>
        <w:t xml:space="preserve">Context Word: käsikirjoitus.</w:t>
      </w:r>
    </w:p>
    <w:p>
      <w:r>
        <w:rPr>
          <w:b/>
        </w:rPr>
        <w:t xml:space="preserve">Tulos</w:t>
      </w:r>
    </w:p>
    <w:p>
      <w:r>
        <w:t xml:space="preserve">Lause 1: Vaikka henkilöX on parempi kirjailija kuin henkilöY, _ laatii huonomman elokuvakäsikirjoituksen.</w:t>
        <w:br/>
        <w:t xml:space="preserve"> Lause 2: Vaikka HenkilöX on parempi kirjoittaja kuin HenkilöY, _ laatii paremman elokuvakäsikirjoituksen.</w:t>
      </w:r>
    </w:p>
    <w:p>
      <w:r>
        <w:rPr>
          <w:b/>
        </w:rPr>
        <w:t xml:space="preserve">Tulos</w:t>
      </w:r>
    </w:p>
    <w:p>
      <w:r>
        <w:t xml:space="preserve">Lause 1: HenkilöX halusi kirjoittaa käsikirjoituksen, jonka henkilöY rahoittaisi, joten _ meni elokuvakouluun.</w:t>
        <w:br/>
        <w:t xml:space="preserve"> Lause 2: HenkilöX halusi kirjoittaa käsikirjoituksen, jonka HenkilöY rahoittaisi, joten _ meni rahoituskouluun</w:t>
      </w:r>
    </w:p>
    <w:p>
      <w:r>
        <w:rPr>
          <w:b/>
        </w:rPr>
        <w:t xml:space="preserve">Tulos</w:t>
      </w:r>
    </w:p>
    <w:p>
      <w:r>
        <w:t xml:space="preserve">Lause 1: HenkilöX kirjoitti käsikirjoituksen, jonka päärooliin oli tarkoitus valita henkilöY, koska _ on kirjailija.</w:t>
        <w:br/>
        <w:t xml:space="preserve"> Lause 2: HenkilöX kirjoitti käsikirjoituksen, jonka pääroolia varten hänellä oli mielessä henkilöY, koska _ on näyttelijä</w:t>
      </w:r>
    </w:p>
    <w:p>
      <w:r>
        <w:rPr>
          <w:b/>
        </w:rPr>
        <w:t xml:space="preserve">Tulos</w:t>
      </w:r>
    </w:p>
    <w:p>
      <w:r>
        <w:t xml:space="preserve">Lause 1: HenkilöX:n kokoama käsikirjoitus- ja työryhmä päättää valita pääosanäyttelijäksi HenkilöY:n. Siksi _ on käsikirjoittaja.</w:t>
        <w:br/>
        <w:t xml:space="preserve"> Lause 2: Käsikirjoitus ja tiimi HenkilöX yhdessä päättävät, että pääosanäyttelijäksi valitaan HenkilöY</w:t>
        <w:t xml:space="preserve"> Näin ollen _ on näyttelijä.</w:t>
      </w:r>
    </w:p>
    <w:p>
      <w:r>
        <w:rPr>
          <w:b/>
        </w:rPr>
        <w:t xml:space="preserve">Esimerkki 0,2497</w:t>
      </w:r>
    </w:p>
    <w:p>
      <w:r>
        <w:t xml:space="preserve">Kontekstin sana: Teini-ikäinen.</w:t>
      </w:r>
    </w:p>
    <w:p>
      <w:r>
        <w:rPr>
          <w:b/>
        </w:rPr>
        <w:t xml:space="preserve">Tulos</w:t>
      </w:r>
    </w:p>
    <w:p>
      <w:r>
        <w:t xml:space="preserve">Lause 1: Teini-ikäisenä henkilöX halusi kasvaa samanlaiseksi kuin henkilöY. _ oli hyvin innostunut hänestä.</w:t>
        <w:br/>
        <w:t xml:space="preserve"> Lause 2: Teini-ikäisenä henkilöX halusi kasvaa samanlaiseksi kuin henkilöY. _ innoitti häntä suuresti.</w:t>
      </w:r>
    </w:p>
    <w:p>
      <w:r>
        <w:rPr>
          <w:b/>
        </w:rPr>
        <w:t xml:space="preserve">Tulos</w:t>
      </w:r>
    </w:p>
    <w:p>
      <w:r>
        <w:t xml:space="preserve">Lause 1: HenkilöX mietti kysymystä jonkin aikaa ennen kuin kysyi HenkilöY:ltä, mitä teini ajattelee, _ ei ollut tarpeeksi nuori arvaamaan.</w:t>
        <w:br/>
        <w:t xml:space="preserve"> Lause 2: HenkilöX mietti kysymystä jonkin aikaa ennen kuin kysyi HenkilöY:ltä, mitä teini ajatteli, _ oli tarpeeksi nuori arvatakseen</w:t>
      </w:r>
    </w:p>
    <w:p>
      <w:r>
        <w:rPr>
          <w:b/>
        </w:rPr>
        <w:t xml:space="preserve">Esimerkki 0.2498</w:t>
      </w:r>
    </w:p>
    <w:p>
      <w:r>
        <w:t xml:space="preserve">Asiayhteyssana: motivaatio.</w:t>
      </w:r>
    </w:p>
    <w:p>
      <w:r>
        <w:rPr>
          <w:b/>
        </w:rPr>
        <w:t xml:space="preserve">Tulos</w:t>
      </w:r>
    </w:p>
    <w:p>
      <w:r>
        <w:t xml:space="preserve">Lause 1: HenkilöX oli aina motivoituneempi elämään ja tavoitteiden saavuttamiseen kuin henkilöY, koska _ oli optimistinen.</w:t>
        <w:br/>
        <w:t xml:space="preserve"> Lause 2: HenkilöX:llä oli aina enemmän motivaatiota elämään ja tavoitteiden saavuttamiseen kuin henkilöY:llä, koska _ oli laiska</w:t>
      </w:r>
    </w:p>
    <w:p>
      <w:r>
        <w:rPr>
          <w:b/>
        </w:rPr>
        <w:t xml:space="preserve">Tulos</w:t>
      </w:r>
    </w:p>
    <w:p>
      <w:r>
        <w:t xml:space="preserve">Lause 1: HenkilöX ei keksinyt, miten hän saisi esitelmän valmiiksi HenkilöY:lle, koska _ ei ollut motivoitunut.</w:t>
        <w:br/>
        <w:t xml:space="preserve"> Lause 2: HenkilöX ei keksinyt, miten saada esitelmä valmiiksi HenkilöY:lle, joten _ tarjosi motivaatiota.</w:t>
      </w:r>
    </w:p>
    <w:p>
      <w:r>
        <w:rPr>
          <w:b/>
        </w:rPr>
        <w:t xml:space="preserve">Tulos</w:t>
      </w:r>
    </w:p>
    <w:p>
      <w:r>
        <w:t xml:space="preserve">Lause 1: HenkilöX:ltä puuttui elämästään motivaatio pärjätä työssä hyvin toisin kuin henkilöY:ltä, koska _ piti elämää merkityksettömänä.</w:t>
        <w:br/>
        <w:t xml:space="preserve"> Lause 2: HenkilöX:ltä puuttui elämästään motivaatio pärjätä työssä hyvin toisin kuin henkilöY:ltä, koska _ piti elämää mielekkäänä</w:t>
      </w:r>
    </w:p>
    <w:p>
      <w:r>
        <w:rPr>
          <w:b/>
        </w:rPr>
        <w:t xml:space="preserve">Tulos</w:t>
      </w:r>
    </w:p>
    <w:p>
      <w:r>
        <w:t xml:space="preserve">Lause 1: HenkilöX tarvitsee motivaatiota harrastaa aamulla liikuntaa henkilöY:n kanssa, koska _ on luonnostaan laiska.</w:t>
        <w:br/>
        <w:t xml:space="preserve"> Lause 2: HenkilöX tarvitsee motivaatiota harrastaa aamulla liikuntaa HenkilöY:n kanssa, koska _ on luonnostaan energinen</w:t>
      </w:r>
    </w:p>
    <w:p>
      <w:r>
        <w:rPr>
          <w:b/>
        </w:rPr>
        <w:t xml:space="preserve">Tulos</w:t>
      </w:r>
    </w:p>
    <w:p>
      <w:r>
        <w:t xml:space="preserve">Lause 1: Motivaationa henkilöX antoi henkilöY:lle rahaa, koska tilanteen kiireellisyys oli selvä _ .</w:t>
        <w:br/>
        <w:t xml:space="preserve"> Lause 2: Motivoidakseen henkilöX antoi henkilöY:lle rahaa, koska tilanteen kiireellisyys oli hukassa _ .</w:t>
      </w:r>
    </w:p>
    <w:p>
      <w:r>
        <w:rPr>
          <w:b/>
        </w:rPr>
        <w:t xml:space="preserve">Esimerkki 0.2499</w:t>
      </w:r>
    </w:p>
    <w:p>
      <w:r>
        <w:t xml:space="preserve">Asiayhteyssana: sukat.</w:t>
      </w:r>
    </w:p>
    <w:p>
      <w:r>
        <w:rPr>
          <w:b/>
        </w:rPr>
        <w:t xml:space="preserve">Tulos</w:t>
      </w:r>
    </w:p>
    <w:p>
      <w:r>
        <w:t xml:space="preserve">Lause 1: HenkilöX:n sukissa on paljon repeämiä, kun taas HenkilY:n sukat ovat tukevan näköiset. _ käyttää kuluneita sukkia.</w:t>
        <w:br/>
        <w:t xml:space="preserve"> Lause 2: HenkilöX:n sukissa on paljon repeämiä, kun taas HenkilöY:n sukat ovat tukevan näköiset</w:t>
        <w:t xml:space="preserve"> _:llä on yllään vastikään ostetut sukat.</w:t>
      </w:r>
    </w:p>
    <w:p>
      <w:r>
        <w:rPr>
          <w:b/>
        </w:rPr>
        <w:t xml:space="preserve">Tulos</w:t>
      </w:r>
    </w:p>
    <w:p>
      <w:r>
        <w:t xml:space="preserve">Lause 1: HenkilöX:n sukat ovat kokoa Small, mutta henkilöY:llä on XL, joten _ on pienempi.</w:t>
        <w:br/>
        <w:t xml:space="preserve"> Lause 2: HenkilöX:n käyttämät sukat ovat kokoa small, mutta henkilöY käyttää XL-kokoa, joten _ on ylisuuri henkilö</w:t>
      </w:r>
    </w:p>
    <w:p>
      <w:r>
        <w:rPr>
          <w:b/>
        </w:rPr>
        <w:t xml:space="preserve">Esimerkki 0.2500</w:t>
      </w:r>
    </w:p>
    <w:p>
      <w:r>
        <w:t xml:space="preserve">Asiayhteyssana: kemikaalit.</w:t>
      </w:r>
    </w:p>
    <w:p>
      <w:r>
        <w:rPr>
          <w:b/>
        </w:rPr>
        <w:t xml:space="preserve">Tulos</w:t>
      </w:r>
    </w:p>
    <w:p>
      <w:r>
        <w:t xml:space="preserve">Lause 1: HenkilöX osti henkilöY:ltä joukon kemikaaleja, koska _ yritti varastoida niitä.</w:t>
        <w:br/>
        <w:t xml:space="preserve"> Lause 2: HenkilöX osti henkilöY:ltä kasan kemikaaleja, koska _ yritti päästä niistä eroon.</w:t>
      </w:r>
    </w:p>
    <w:p>
      <w:r>
        <w:rPr>
          <w:b/>
        </w:rPr>
        <w:t xml:space="preserve">Tulos</w:t>
      </w:r>
    </w:p>
    <w:p>
      <w:r>
        <w:t xml:space="preserve">Lause 1: HenkilöX:llä oli paljon kemikaaliallergioita, mutta ne eivät haitanneet HenkilöY:tä. _ joutui palkkaamaan jonkun siivoamaan heidän talonsa.</w:t>
        <w:br/>
        <w:t xml:space="preserve"> Lause 2: HenkilöX:llä oli paljon kemikaaliallergioita, mutta ne eivät häirinneet HenkilöY:tä</w:t>
        <w:t xml:space="preserve"> _ ei tarvinnut ketään siivoamaan kotiaan.</w:t>
      </w:r>
    </w:p>
    <w:p>
      <w:r>
        <w:rPr>
          <w:b/>
        </w:rPr>
        <w:t xml:space="preserve">Tulos</w:t>
      </w:r>
    </w:p>
    <w:p>
      <w:r>
        <w:t xml:space="preserve">Lause 1: HenkilöX tuntee kemikaaleja paljon paremmin kuin henkilöY, koska _ on tiedemies.</w:t>
        <w:br/>
        <w:t xml:space="preserve"> Lause 2: HenkilöX tuntee kemikaaleja paljon paremmin kuin henkilöY, koska _ on kotiäiti.</w:t>
      </w:r>
    </w:p>
    <w:p>
      <w:r>
        <w:rPr>
          <w:b/>
        </w:rPr>
        <w:t xml:space="preserve">Tulos</w:t>
      </w:r>
    </w:p>
    <w:p>
      <w:r>
        <w:t xml:space="preserve">Lause 1: HenkilöX tykkää työskennellä kemikaalien parissa, mutta henkilöY ei, koska _ on kuuluisa kemisti.</w:t>
        <w:br/>
        <w:t xml:space="preserve"> Lause 2: HenkilöX tykkää työskennellä kemikaalien parissa, mutta HenkilöY ei, koska _ on kuuluisa taiteilija</w:t>
      </w:r>
    </w:p>
    <w:p>
      <w:r>
        <w:rPr>
          <w:b/>
        </w:rPr>
        <w:t xml:space="preserve">Tulos</w:t>
      </w:r>
    </w:p>
    <w:p>
      <w:r>
        <w:t xml:space="preserve">Lause 1: HenkilöX:n iho kupli, kun hän käytti tuotetta, toisin kuin henkilöY:n, koska _ oli allerginen kemikaaleille.</w:t>
        <w:br/>
        <w:t xml:space="preserve"> Lause 2: HenkilöX:n iho kupli, kun hän käytti tuotetta, toisin kuin henkilöY:n, koska _ ei ollut allerginen kemikaaleille</w:t>
      </w:r>
    </w:p>
    <w:p>
      <w:r>
        <w:rPr>
          <w:b/>
        </w:rPr>
        <w:t xml:space="preserve">Esimerkki 0.2501</w:t>
      </w:r>
    </w:p>
    <w:p>
      <w:r>
        <w:t xml:space="preserve">Kontekstin sana: Rich.</w:t>
      </w:r>
    </w:p>
    <w:p>
      <w:r>
        <w:rPr>
          <w:b/>
        </w:rPr>
        <w:t xml:space="preserve">Tulos</w:t>
      </w:r>
    </w:p>
    <w:p>
      <w:r>
        <w:t xml:space="preserve">Lause 1: HenkilöX halusi teeskennellä olevansa rikas, joten hän meni henkilöY:n kotiin ja lainasi tämän vaatekaappia, koska _ pukeutui tyypillisesti köyhästi.</w:t>
        <w:br/>
        <w:t xml:space="preserve"> Lause 2: HenkilöX halusi esittää rikkaita, joten hän meni henkilöY:n taloon ja lainasi tämän vaatteita, koska _ pukeutui tyypillisesti rikkaasti.</w:t>
      </w:r>
    </w:p>
    <w:p>
      <w:r>
        <w:rPr>
          <w:b/>
        </w:rPr>
        <w:t xml:space="preserve">Tulos</w:t>
      </w:r>
    </w:p>
    <w:p>
      <w:r>
        <w:t xml:space="preserve">Lause 1: HenkilöX teki kovasti töitä uransa eteen, mutta HenkilöY tuskin yritti, joten _ hänestä tuli hyvin rikas ja turvallinen.</w:t>
        <w:br/>
        <w:t xml:space="preserve"> Lause 2: HenkilöX teki kovasti töitä urallaan, mutta HenkilöY tuskin yritti, joten _ ei tullut hyvin rikkaaksi ja turvalliseksi</w:t>
      </w:r>
    </w:p>
    <w:p>
      <w:r>
        <w:rPr>
          <w:b/>
        </w:rPr>
        <w:t xml:space="preserve">Esimerkki 0.2502</w:t>
      </w:r>
    </w:p>
    <w:p>
      <w:r>
        <w:t xml:space="preserve">Asiayhteyssana: hyödyllinen.</w:t>
      </w:r>
    </w:p>
    <w:p>
      <w:r>
        <w:rPr>
          <w:b/>
        </w:rPr>
        <w:t xml:space="preserve">Tulos</w:t>
      </w:r>
    </w:p>
    <w:p>
      <w:r>
        <w:t xml:space="preserve">Lause 1: Vaikka henkilöX arvosti sitä, miten avulias henkilöY oli, _ ei koskaan kiittänyt häntä avusta.</w:t>
        <w:br/>
        <w:t xml:space="preserve"> Lause 2: Vaikka HenkilöX arvosti sitä, miten avulias HenkilöY oli, _ ei koskaan saanut kiitosta hänen avustaan</w:t>
      </w:r>
    </w:p>
    <w:p>
      <w:r>
        <w:rPr>
          <w:b/>
        </w:rPr>
        <w:t xml:space="preserve">Tulos</w:t>
      </w:r>
    </w:p>
    <w:p>
      <w:r>
        <w:t xml:space="preserve">Lause 1: HenkilöX kiitti henkilöäY, koska _ oli kiitollinen siitä, miten avulias tämä oli.</w:t>
        <w:br/>
        <w:t xml:space="preserve"> Lause 2: HenkilöX kiitti HenkilöY:tä, koska _ oli kiitollinen siitä, miten avulias hän oli.</w:t>
      </w:r>
    </w:p>
    <w:p>
      <w:r>
        <w:rPr>
          <w:b/>
        </w:rPr>
        <w:t xml:space="preserve">Tulos</w:t>
      </w:r>
    </w:p>
    <w:p>
      <w:r>
        <w:t xml:space="preserve">Lause 1: HenkilöX:llä on vaikeuksia päästä ylähyllylle HenkilöY on avulias ja saa tavaransa alas, _ on lyhyt.</w:t>
        <w:br/>
        <w:t xml:space="preserve"> Lause 2: HenkilöX:n on vaikea päästä ylähyllylle HenkilöY on avulias aina yli ja saa tavaransa alas, _ on pitkä.</w:t>
      </w:r>
    </w:p>
    <w:p>
      <w:r>
        <w:rPr>
          <w:b/>
        </w:rPr>
        <w:t xml:space="preserve">Tulos</w:t>
      </w:r>
    </w:p>
    <w:p>
      <w:r>
        <w:t xml:space="preserve">Lause 1: HenkilöX oli avulias, kun henkilöY:n auto hajosi. _ tarjosi kyytejä töihin joka päivä.</w:t>
        <w:br/>
        <w:t xml:space="preserve"> Lause 2: HenkilöX oli avulias, kun henkilöY:n auto hajosi. _ arvosti kyytejä töihin joka päivä.</w:t>
      </w:r>
    </w:p>
    <w:p>
      <w:r>
        <w:rPr>
          <w:b/>
        </w:rPr>
        <w:t xml:space="preserve">Esimerkki 0.2503</w:t>
      </w:r>
    </w:p>
    <w:p>
      <w:r>
        <w:t xml:space="preserve">Asiayhteyssana: ylikuormitettu.</w:t>
      </w:r>
    </w:p>
    <w:p>
      <w:r>
        <w:rPr>
          <w:b/>
        </w:rPr>
        <w:t xml:space="preserve">Tulos</w:t>
      </w:r>
    </w:p>
    <w:p>
      <w:r>
        <w:t xml:space="preserve">Lause 1: HenkilöX tunsi tietysti itsensä ylityöllistetyksi, kun taas henkilöY ei tuntenut, _ teki kaiken työn projektissa.</w:t>
        <w:br/>
        <w:t xml:space="preserve"> Lause 2: Totta kai HenkilöX tunsi itsensä ylityöllistetyksi, kun taas HenkilöY ei tuntenut, _ hoiti koko projektin valvonnan.</w:t>
      </w:r>
    </w:p>
    <w:p>
      <w:r>
        <w:rPr>
          <w:b/>
        </w:rPr>
        <w:t xml:space="preserve">Esimerkki 0.2504</w:t>
      </w:r>
    </w:p>
    <w:p>
      <w:r>
        <w:t xml:space="preserve">Kontekstisana: jalkapallo-ottelu.</w:t>
      </w:r>
    </w:p>
    <w:p>
      <w:r>
        <w:rPr>
          <w:b/>
        </w:rPr>
        <w:t xml:space="preserve">Tulos</w:t>
      </w:r>
    </w:p>
    <w:p>
      <w:r>
        <w:t xml:space="preserve">Lause 1: HenkilöX halusi katsoa jalkapallo-ottelun, kun taas HenkilöY halusi katsoa voimistelua, koska _ mielestä jalkapallo oli jännittävää.</w:t>
        <w:br/>
        <w:t xml:space="preserve"> Lause 2: HenkilöX halusi katsoa jalkapallo-ottelun, kun taas HenkilöY halusi katsoa voimistelua, koska _ mielestä jalkapallo oli tylsää</w:t>
      </w:r>
    </w:p>
    <w:p>
      <w:r>
        <w:rPr>
          <w:b/>
        </w:rPr>
        <w:t xml:space="preserve">Esimerkki 0,2505</w:t>
      </w:r>
    </w:p>
    <w:p>
      <w:r>
        <w:t xml:space="preserve">Asiayhteyssana: hajoaminen.</w:t>
      </w:r>
    </w:p>
    <w:p>
      <w:r>
        <w:rPr>
          <w:b/>
        </w:rPr>
        <w:t xml:space="preserve">Tulos</w:t>
      </w:r>
    </w:p>
    <w:p>
      <w:r>
        <w:t xml:space="preserve">Lause 1: HenkilöX kertoi henkilöY:lle eronneensa hänestä, koska _ halusi muuttaa pois osavaltiosta.</w:t>
        <w:br/>
        <w:t xml:space="preserve"> Lause 2: HenkilöX kertoi HenkilöY:lle, että he erosivat, koska _ halusi jäädä osavaltioon.</w:t>
      </w:r>
    </w:p>
    <w:p>
      <w:r>
        <w:rPr>
          <w:b/>
        </w:rPr>
        <w:t xml:space="preserve">Esimerkki 0.2506</w:t>
      </w:r>
    </w:p>
    <w:p>
      <w:r>
        <w:t xml:space="preserve">Asiayhteyssana: vesi.</w:t>
      </w:r>
    </w:p>
    <w:p>
      <w:r>
        <w:rPr>
          <w:b/>
        </w:rPr>
        <w:t xml:space="preserve">Tulos</w:t>
      </w:r>
    </w:p>
    <w:p>
      <w:r>
        <w:t xml:space="preserve">Lause 1: Pelin jälkeen henkilöX joi paljon vettä, mutta henkilöY ei, koska _ oli janoinen.</w:t>
        <w:br/>
        <w:t xml:space="preserve"> Lause 2: Pelin jälkeen henkilöX joi paljon vettä, mutta henkilöY ei, koska _ oli kylläinen</w:t>
      </w:r>
    </w:p>
    <w:p>
      <w:r>
        <w:rPr>
          <w:b/>
        </w:rPr>
        <w:t xml:space="preserve">Tulos</w:t>
      </w:r>
    </w:p>
    <w:p>
      <w:r>
        <w:t xml:space="preserve">Lause 1: Kotona henkilöX joutuu auttamaan henkilöäY, kun tämä polttaa kätensä kuumalla vedellä, joten _ on todennäköisemmin vanhempi.</w:t>
        <w:br/>
        <w:t xml:space="preserve"> Lause 2: Kotona henkilöX joutuu auttamaan henkilöäY, kun tämä polttaa kätensä kuumalla vedellä, joten _ on todennäköisemmin lapsi</w:t>
      </w:r>
    </w:p>
    <w:p>
      <w:r>
        <w:rPr>
          <w:b/>
        </w:rPr>
        <w:t xml:space="preserve">Tulos</w:t>
      </w:r>
    </w:p>
    <w:p>
      <w:r>
        <w:t xml:space="preserve">Lause 1: Rannalla henkilöX pysytteli maalla, kun taas henkilöY hyppäsi veteen, koska _ pelkäsi mennä veteen.</w:t>
        <w:br/>
        <w:t xml:space="preserve"> Lause 2: Rannalla HenkilöX pysyi maalla, kun taas HenkilöY hyppäsi veteen, koska _ rakasti mennä veteen.</w:t>
      </w:r>
    </w:p>
    <w:p>
      <w:r>
        <w:rPr>
          <w:b/>
        </w:rPr>
        <w:t xml:space="preserve">Tulos</w:t>
      </w:r>
    </w:p>
    <w:p>
      <w:r>
        <w:t xml:space="preserve">Lause 1: Veteen hyppääminen ei ollut koskaan ongelma henkilöX:lle, mutta henkilöY:lle se oli, koska _ otti uimaopetusta lapsena.</w:t>
        <w:br/>
        <w:t xml:space="preserve"> Lause 2: Veteen hyppääminen ei ollut koskaan ongelma HenkilöX:lle, mutta HenkilöY:lle se oli, koska _ otti lapsena nyrkkeilytunteja.</w:t>
      </w:r>
    </w:p>
    <w:p>
      <w:r>
        <w:rPr>
          <w:b/>
        </w:rPr>
        <w:t xml:space="preserve">Tulos</w:t>
      </w:r>
    </w:p>
    <w:p>
      <w:r>
        <w:t xml:space="preserve">Lause 1: HenkilöX pyysi henkilöY:tä pysymään lähellään vedessä, koska _ ei osaa uida kovin hyvin.</w:t>
        <w:br/>
        <w:t xml:space="preserve"> Lause 2: HenkilöX pyysi HenkilöY:tä pysymään lähellään vedessä, koska _ oli vahva uimari.</w:t>
      </w:r>
    </w:p>
    <w:p>
      <w:r>
        <w:rPr>
          <w:b/>
        </w:rPr>
        <w:t xml:space="preserve">Tulos</w:t>
      </w:r>
    </w:p>
    <w:p>
      <w:r>
        <w:t xml:space="preserve">Lause 1: HenkilöX pyysi henkilöY:tä testaamaan kotitaloutensa vedenlaadun, koska _ epäilee vedenlaadun olevan huono.</w:t>
        <w:br/>
        <w:t xml:space="preserve"> Lause 2: HenkilöX pyysi HenkilöY:tä testaamaan kotitaloutensa veden laadun, koska _ tietää paljon veden laadusta</w:t>
      </w:r>
    </w:p>
    <w:p>
      <w:r>
        <w:rPr>
          <w:b/>
        </w:rPr>
        <w:t xml:space="preserve">Tulos</w:t>
      </w:r>
    </w:p>
    <w:p>
      <w:r>
        <w:t xml:space="preserve">Lause 1: HenkilöX ei tuntenut oloaan yhtä kuivuneeksi kuin HenkilöY, koska _ muisti juoda vettä ennen vaellusta.</w:t>
        <w:br/>
        <w:t xml:space="preserve"> Lause 2: HenkilöX ei tuntenut oloaan yhtä kuivaksi kuin HenkilöY, koska _ unohti juoda vettä ennen vaellusta</w:t>
      </w:r>
    </w:p>
    <w:p>
      <w:r>
        <w:rPr>
          <w:b/>
        </w:rPr>
        <w:t xml:space="preserve">Tulos</w:t>
      </w:r>
    </w:p>
    <w:p>
      <w:r>
        <w:t xml:space="preserve">Lause 1: HenkilöX joi paljon vettä, mutta henkilöY joi mieluummin sokeripitoista limsaa, koska _ oli huolissaan hampaistaan.</w:t>
        <w:br/>
        <w:t xml:space="preserve"> Lause 2: HenkilöX joi paljon vettä, mutta henkilöY piti enemmän sokeripitoisesta limsaa, koska _ oli välinpitämätön hampaidensa suhteen</w:t>
      </w:r>
    </w:p>
    <w:p>
      <w:r>
        <w:rPr>
          <w:b/>
        </w:rPr>
        <w:t xml:space="preserve">Tulos</w:t>
      </w:r>
    </w:p>
    <w:p>
      <w:r>
        <w:t xml:space="preserve">Lause 1: HenkilöX joi paljon vettä juostessaan, kun taas henkilöY ei juonut, joten _ ei kuivunut.</w:t>
        <w:br/>
        <w:t xml:space="preserve"> Lause 2: HenkilöX joi paljon vettä juostessaan, kun taas HenkilöY ei juonut, joten _ kuivui.</w:t>
      </w:r>
    </w:p>
    <w:p>
      <w:r>
        <w:rPr>
          <w:b/>
        </w:rPr>
        <w:t xml:space="preserve">Tulos</w:t>
      </w:r>
    </w:p>
    <w:p>
      <w:r>
        <w:t xml:space="preserve">Lause 1: HenkilöX joi paljon enemmän vettä kuin henkilöY, joten _ laihtui enemmän.</w:t>
        <w:br/>
        <w:t xml:space="preserve"> Lause 2: HenkilöX joi paljon enemmän vettä kuin HenkilöY, joten hän _ lihoi enemmän.</w:t>
      </w:r>
    </w:p>
    <w:p>
      <w:r>
        <w:rPr>
          <w:b/>
        </w:rPr>
        <w:t xml:space="preserve">Tulos</w:t>
      </w:r>
    </w:p>
    <w:p>
      <w:r>
        <w:t xml:space="preserve">Lause 1: HenkilöX joi useita pulloja vettä joka päivä, kun taas henkilöY joi useita pulloja limsaa. _ ei ollut koskaan kuivunut päivän aikana.</w:t>
        <w:br/>
        <w:t xml:space="preserve"> Lause 2: HenkilöX joi useita pulloja vettä joka päivä, kun taas HenkilöY joi useita pulloja limsaa. _ oli usein kuivunut päivän aikana.</w:t>
      </w:r>
    </w:p>
    <w:p>
      <w:r>
        <w:rPr>
          <w:b/>
        </w:rPr>
        <w:t xml:space="preserve">Tulos</w:t>
      </w:r>
    </w:p>
    <w:p>
      <w:r>
        <w:t xml:space="preserve">Lause 1: HenkilöX juo paljon enemmän vettä kuin henkilöY, koska _ on aktiivinen ja terve ihminen.</w:t>
        <w:br/>
        <w:t xml:space="preserve"> Lause 2: HenkilöX juo paljon enemmän vettä kuin HenkilöY, koska _ on epäaktiivinen ja epäterveellinen henkilö</w:t>
      </w:r>
    </w:p>
    <w:p>
      <w:r>
        <w:rPr>
          <w:b/>
        </w:rPr>
        <w:t xml:space="preserve">Tulos</w:t>
      </w:r>
    </w:p>
    <w:p>
      <w:r>
        <w:t xml:space="preserve">Lause 1: HenkilöX juo päivittäin paljon vettä verrattuna henkilöY:hen, koska _ haluaa olla terveellinen.</w:t>
        <w:br/>
        <w:t xml:space="preserve"> Lause 2: HenkilöX juo päivittäin paljon vettä verrattuna henkilöY:hen, koska _ vihaa olla terve</w:t>
      </w:r>
    </w:p>
    <w:p>
      <w:r>
        <w:rPr>
          <w:b/>
        </w:rPr>
        <w:t xml:space="preserve">Tulos</w:t>
      </w:r>
    </w:p>
    <w:p>
      <w:r>
        <w:t xml:space="preserve">Lause 1: HenkilöX juo vettä jokaisella aterialla, kun taas henkilöY juo olutta, koska _ on alkoholisti.</w:t>
        <w:br/>
        <w:t xml:space="preserve"> Lause 2: HenkilöX juo vettä joka aterialla, kun taas HenkilöY juo olutta, koska _ haluaa olla terveellinen</w:t>
      </w:r>
    </w:p>
    <w:p>
      <w:r>
        <w:rPr>
          <w:b/>
        </w:rPr>
        <w:t xml:space="preserve">Tulos</w:t>
      </w:r>
    </w:p>
    <w:p>
      <w:r>
        <w:t xml:space="preserve">Lause 1: HenkilöX kaatoi vettä HenkilöY:n päälle, mikä oli _ mielestä hauska kepponen.</w:t>
        <w:br/>
        <w:t xml:space="preserve"> Lause 2: HenkilöX kaatoi vettä HenkilöY:n päälle, mikä oli _ mielestä ärsyttävä kepponen</w:t>
      </w:r>
    </w:p>
    <w:p>
      <w:r>
        <w:rPr>
          <w:b/>
        </w:rPr>
        <w:t xml:space="preserve">Tulos</w:t>
      </w:r>
    </w:p>
    <w:p>
      <w:r>
        <w:t xml:space="preserve">Lause 1: HenkilöX antoi henkilöY:lle lasin vettä, koska _ oli illanistujaisten isäntä.</w:t>
        <w:br/>
        <w:t xml:space="preserve"> Lause 2: HenkilöX antoi henkilöY:lle lasin vettä, koska _ oli janoinen illanistujaisissa.</w:t>
      </w:r>
    </w:p>
    <w:p>
      <w:r>
        <w:rPr>
          <w:b/>
        </w:rPr>
        <w:t xml:space="preserve">Tulos</w:t>
      </w:r>
    </w:p>
    <w:p>
      <w:r>
        <w:t xml:space="preserve">Lause 1: HenkilöX:n oli mentävä ulos hakemaan vettä, mutta henkilöY:n ei, koska _ oli mentävä kaivolle.</w:t>
        <w:br/>
        <w:t xml:space="preserve"> Lause 2: Henkilö X:n oli mentävä ulos hakemaan vettä, mutta ei Henkilön Y:n, koska _:n oli mentävä vain lavuaariin</w:t>
      </w:r>
    </w:p>
    <w:p>
      <w:r>
        <w:rPr>
          <w:b/>
        </w:rPr>
        <w:t xml:space="preserve">Tulos</w:t>
      </w:r>
    </w:p>
    <w:p>
      <w:r>
        <w:t xml:space="preserve">Lause 1: HenkilöX ei ollut juonut vettä päivään, toisin kuin HenkilöY, joten _ kurkku oli kuivunut.</w:t>
        <w:br/>
        <w:t xml:space="preserve"> Lause 2: HenkilöX ei ollut juonut vettä päivään toisin kuin henkilöY, joten _ kurkku oli kostea</w:t>
      </w:r>
    </w:p>
    <w:p>
      <w:r>
        <w:rPr>
          <w:b/>
        </w:rPr>
        <w:t xml:space="preserve">Tulos</w:t>
      </w:r>
    </w:p>
    <w:p>
      <w:r>
        <w:t xml:space="preserve">Lause 1: HenkilöX ojensi kuudentoista unssin vesipullon henkilöY:lle, koska _ oli jo juonut.</w:t>
        <w:br/>
        <w:t xml:space="preserve"> Lause 2: HenkilöX ojensi kuudentoista unssin vesipullon HenkilöY:lle, koska _ tarvitsi nesteytystä.</w:t>
      </w:r>
    </w:p>
    <w:p>
      <w:r>
        <w:rPr>
          <w:b/>
        </w:rPr>
        <w:t xml:space="preserve">Tulos</w:t>
      </w:r>
    </w:p>
    <w:p>
      <w:r>
        <w:t xml:space="preserve">Lause 1: HenkilöX ojensi sienen HenkilöY:lle, jotta _ voisi nähdä, että valunut vesi siivottiin pois ennen kuin se pilasi pöydän.</w:t>
        <w:br/>
        <w:t xml:space="preserve"> Lause 2: HenkilöX ojensi sienen HenkilöY:lle, jotta _ voisi siivota kaatuneen veden pois ennen kuin se pilasi pöydän.</w:t>
      </w:r>
    </w:p>
    <w:p>
      <w:r>
        <w:rPr>
          <w:b/>
        </w:rPr>
        <w:t xml:space="preserve">Tulos</w:t>
      </w:r>
    </w:p>
    <w:p>
      <w:r>
        <w:t xml:space="preserve">Lause 1: HenkilöX inhosi alhaisempaa vedenpainetta suihkussa kuin HenkilöY, joten kun putkisto oli rikki _ ei käynyt suihkussa.</w:t>
        <w:br/>
        <w:t xml:space="preserve"> Lause 2: HenkilöX rakasti matalaa vedenpainetta suihkussa kuin HenkilöY, joten kun putkisto hajosi _ ei käynyt suihkussa.</w:t>
      </w:r>
    </w:p>
    <w:p>
      <w:r>
        <w:rPr>
          <w:b/>
        </w:rPr>
        <w:t xml:space="preserve">Tulos</w:t>
      </w:r>
    </w:p>
    <w:p>
      <w:r>
        <w:t xml:space="preserve">Lause 1: HenkilöX on paljon terveempi kuin henkilöY, koska hän saa suositellun määrän vettä joka päivä.</w:t>
        <w:br/>
        <w:t xml:space="preserve"> Lause 2: HenkilöX on paljon terveempi kuin HenkilöY, koska _ ei koskaan saa suositeltua määrää vettä joka päivä</w:t>
      </w:r>
    </w:p>
    <w:p>
      <w:r>
        <w:rPr>
          <w:b/>
        </w:rPr>
        <w:t xml:space="preserve">Tulos</w:t>
      </w:r>
    </w:p>
    <w:p>
      <w:r>
        <w:t xml:space="preserve">Lause 1: HenkilöX tarvitsi henkilöY:n apua uima-altaassa uimisessa, koska _ tunsi olonsa epämukavaksi vedessä.</w:t>
        <w:br/>
        <w:t xml:space="preserve"> Lause 2: HenkilöX tarvitsi HenkilöY:n apua altaassa uimisessa, koska _ viihtyi vedessä.</w:t>
      </w:r>
    </w:p>
    <w:p>
      <w:r>
        <w:rPr>
          <w:b/>
        </w:rPr>
        <w:t xml:space="preserve">Tulos</w:t>
      </w:r>
    </w:p>
    <w:p>
      <w:r>
        <w:t xml:space="preserve">Lause 1: HenkilöX tarjoutui antamaan loput vedestä HenkilöY:lle, koska _ tunsi olonsa nesteytetyksi.</w:t>
        <w:br/>
        <w:t xml:space="preserve"> Lause 2: HenkilöX tarjoutui antamaan loput vedestä HenkilöY:lle, koska _ tunsi olevansa nestehukassa.</w:t>
      </w:r>
    </w:p>
    <w:p>
      <w:r>
        <w:rPr>
          <w:b/>
        </w:rPr>
        <w:t xml:space="preserve">Tulos</w:t>
      </w:r>
    </w:p>
    <w:p>
      <w:r>
        <w:t xml:space="preserve">Lause 1: HenkilöX tilaa baarissa vettä, kun taas henkilöY ottaa mukavan kylmän oluen, joten _ on selvin päin.</w:t>
        <w:br/>
        <w:t xml:space="preserve"> Lause 2: HenkilöX tilaa baarissa vettä, kun taas HenkilölläY on mukava, kylmä olut, joten _ on humalainen henkilö</w:t>
      </w:r>
    </w:p>
    <w:p>
      <w:r>
        <w:rPr>
          <w:b/>
        </w:rPr>
        <w:t xml:space="preserve">Tulos</w:t>
      </w:r>
    </w:p>
    <w:p>
      <w:r>
        <w:t xml:space="preserve">Lause 1: HenkilöX piti enemmän vedestä, kun taas henkilöY oli Gatoraden ystävä, joten _ suuttui, kun hänelle tarjottiin kylmää Gatoradea.</w:t>
        <w:br/>
        <w:t xml:space="preserve"> Lause 2: HenkilöX piti enemmän vedestä, kun taas HenkilöY oli Gatorade-fani, joten _ oli iloinen, kun hänelle tarjottiin kylmää Gatoradea</w:t>
      </w:r>
    </w:p>
    <w:p>
      <w:r>
        <w:rPr>
          <w:b/>
        </w:rPr>
        <w:t xml:space="preserve">Tulos</w:t>
      </w:r>
    </w:p>
    <w:p>
      <w:r>
        <w:t xml:space="preserve">Lause 1: HenkilöX ui nopeammin kuin HenkilöY, joten _ päihitti heidät heidän uintiottelussaan rantakadulla.</w:t>
        <w:br/>
        <w:t xml:space="preserve"> Lause 2: HenkilöX ui nopeammin kuin HenkilöY, joten _ jäi heitä jälkeen heidän uintiottelussaan vesirannalla.</w:t>
      </w:r>
    </w:p>
    <w:p>
      <w:r>
        <w:rPr>
          <w:b/>
        </w:rPr>
        <w:t xml:space="preserve">Tulos</w:t>
      </w:r>
    </w:p>
    <w:p>
      <w:r>
        <w:t xml:space="preserve">Lause 1: HenkilöX yritti palkata HenkilöY:n kastelemaan kasvit, koska _ oli lähdössä pitkälle lomalle.</w:t>
        <w:br/>
        <w:t xml:space="preserve"> Lause 2: HenkilöX yritti palkata HenkilöY:n kastelemaan kasvit, mutta _ oli lähdössä pitkälle lomalle.</w:t>
      </w:r>
    </w:p>
    <w:p>
      <w:r>
        <w:rPr>
          <w:b/>
        </w:rPr>
        <w:t xml:space="preserve">Tulos</w:t>
      </w:r>
    </w:p>
    <w:p>
      <w:r>
        <w:t xml:space="preserve">Lause 1: HenkilöX pesi henkilöY:n vaatteet saippuavedellä, koska _ piti pyykinpesua melko rentouttavana.</w:t>
        <w:br/>
        <w:t xml:space="preserve"> Lause 2: HenkilöX käytti saippuavettä henkilöY:n vaatteiden pesuun, koska _ piti pyykinpesua melko hankalana</w:t>
      </w:r>
    </w:p>
    <w:p>
      <w:r>
        <w:rPr>
          <w:b/>
        </w:rPr>
        <w:t xml:space="preserve">Tulos</w:t>
      </w:r>
    </w:p>
    <w:p>
      <w:r>
        <w:t xml:space="preserve">Lause 1: HenkilöX halusi laihtua enemmän kuin hyväkuntoinen henkilöY, joten _ aloitti vesipaaston.</w:t>
        <w:br/>
        <w:t xml:space="preserve"> Lause 2: HenkilöX halusi laihtua enemmän kuin hyväkuntoinen HenkilöY, joten _ alkoi juoda vähemmän vettä.</w:t>
      </w:r>
    </w:p>
    <w:p>
      <w:r>
        <w:rPr>
          <w:b/>
        </w:rPr>
        <w:t xml:space="preserve">Tulos</w:t>
      </w:r>
    </w:p>
    <w:p>
      <w:r>
        <w:t xml:space="preserve">Lause 1: HenkilöX oli keittämässä vettä keittääkseen teepannua juuri HenkilöY:lle, mutta _ halusi sen sijaan mieluummin kahvia.</w:t>
        <w:br/>
        <w:t xml:space="preserve"> Lause 2: Henkilö X keitti vettä keittääkseen teepannun vain Henkilö Y:lle, mutta _ halusi sen sijaan mieluummin teetä</w:t>
      </w:r>
    </w:p>
    <w:p>
      <w:r>
        <w:rPr>
          <w:b/>
        </w:rPr>
        <w:t xml:space="preserve">Tulos</w:t>
      </w:r>
    </w:p>
    <w:p>
      <w:r>
        <w:t xml:space="preserve">Lause 1: HenkilöX vaelsi vuorilla ja unohti vettä toisin kuin HenkilY, joten _ oli hyvin kuivunut.</w:t>
        <w:br/>
        <w:t xml:space="preserve"> Lause 2: HenkilöX vaelsi vuorilla ja unohti vettä toisin kuin HenkilöY, joten _ oli hyvin nesteytynyt</w:t>
      </w:r>
    </w:p>
    <w:p>
      <w:r>
        <w:rPr>
          <w:b/>
        </w:rPr>
        <w:t xml:space="preserve">Tulos</w:t>
      </w:r>
    </w:p>
    <w:p>
      <w:r>
        <w:t xml:space="preserve">Lause 1: HenkilöX oli vähemmän kuivunut kuin henkilöY, joten _ ei tarvinnut huolehtia siitä, että hän joisi enemmän vettä.</w:t>
        <w:br/>
        <w:t xml:space="preserve"> Lause 2: HenkilöX oli vähemmän kuivunut kuin HenkilöY, joten _ alkoi huolehtia siitä, että juo enemmän vettä.</w:t>
      </w:r>
    </w:p>
    <w:p>
      <w:r>
        <w:rPr>
          <w:b/>
        </w:rPr>
        <w:t xml:space="preserve">Tulos</w:t>
      </w:r>
    </w:p>
    <w:p>
      <w:r>
        <w:t xml:space="preserve">Lause 1: HenkilöX pelkäsi uida vedessä enemmän kuin HenkilöY, koska vesi ulottui _ pään yli.</w:t>
        <w:br/>
        <w:t xml:space="preserve"> Lause 2: HenkilöX pelkäsi enemmän uida vedessä kuin HenkilöY, koska vesi ulottui _ pään alle.</w:t>
      </w:r>
    </w:p>
    <w:p>
      <w:r>
        <w:rPr>
          <w:b/>
        </w:rPr>
        <w:t xml:space="preserve">Tulos</w:t>
      </w:r>
    </w:p>
    <w:p>
      <w:r>
        <w:t xml:space="preserve">Lause 1: HenkilöX pelkäsi vettä, mutta HenkilöY ei ollut siitä huolissaan, koska _ ei osannut uida.</w:t>
        <w:br/>
        <w:t xml:space="preserve"> Lause 2: HenkilöX pelkäsi vettä, mutta HenkilöY ei ollut huolissaan siitä, koska _ osasi uida.</w:t>
      </w:r>
    </w:p>
    <w:p>
      <w:r>
        <w:rPr>
          <w:b/>
        </w:rPr>
        <w:t xml:space="preserve">Tulos</w:t>
      </w:r>
    </w:p>
    <w:p>
      <w:r>
        <w:t xml:space="preserve">Lause 1: HenkilöX oli niin janoinen, että henkilöY tarjosi hänelle vettä.  _ osoitti kiitollisuutta kantamalla reppua.</w:t>
        <w:br/>
        <w:t xml:space="preserve"> Lause 2: HenkilöX oli niin janoinen, että HenkilöY tarjosi heille vettä.  _ osoitti anteliaisuutta kantamalla reppua.</w:t>
      </w:r>
    </w:p>
    <w:p>
      <w:r>
        <w:rPr>
          <w:b/>
        </w:rPr>
        <w:t xml:space="preserve">Tulos</w:t>
      </w:r>
    </w:p>
    <w:p>
      <w:r>
        <w:t xml:space="preserve">Lause 1: HenkilöX oli janoinen pitkän lenkin jälkeen, kun taas henkilöY tunsi olonsa virkistyneeksi, joten _ pyysi häneltä lisää vettä.</w:t>
        <w:br/>
        <w:t xml:space="preserve"> Lause 2: HenkilöX oli janoinen pitkän lenkin jälkeen, kun taas henkilöY tunsi itsensä virkistyneeksi, joten _ tarjosi hänelle lisää vettä.</w:t>
      </w:r>
    </w:p>
    <w:p>
      <w:r>
        <w:rPr>
          <w:b/>
        </w:rPr>
        <w:t xml:space="preserve">Tulos</w:t>
      </w:r>
    </w:p>
    <w:p>
      <w:r>
        <w:t xml:space="preserve">Lause 1: HenkilöX oli janoinen ja henkilöY:llä oli vesipullo, joten _ haki pullon heiltä.</w:t>
        <w:br/>
        <w:t xml:space="preserve"> Lause 2: HenkilöX oli janoinen ja henkilöY:llä oli vesipullo, joten _ antoi pullon heille.</w:t>
      </w:r>
    </w:p>
    <w:p>
      <w:r>
        <w:rPr>
          <w:b/>
        </w:rPr>
        <w:t xml:space="preserve">Tulos</w:t>
      </w:r>
    </w:p>
    <w:p>
      <w:r>
        <w:t xml:space="preserve">Lause 1: HenkilöX:lle uinti oli luontevampaa kuin henkilöY:lle, koska _ ei pelännyt vettä.</w:t>
        <w:br/>
        <w:t xml:space="preserve"> Lause 2: HenkilöX:lle uinti oli luontevampaa kuin henkilöY:lle, koska _ pelkäsi vettä.</w:t>
      </w:r>
    </w:p>
    <w:p>
      <w:r>
        <w:rPr>
          <w:b/>
        </w:rPr>
        <w:t xml:space="preserve">Tulos</w:t>
      </w:r>
    </w:p>
    <w:p>
      <w:r>
        <w:t xml:space="preserve">Lause 1: HenkilöX:lle uiminen oli hauskaa, mutta henkilöY:lle ei, koska _ ei pelännyt vettä.</w:t>
        <w:br/>
        <w:t xml:space="preserve"> Lause 2: HenkilöX:lle uiminen oli hauskaa, mutta henkilöY:lle ei, koska _ pelkäsi vettä.</w:t>
      </w:r>
    </w:p>
    <w:p>
      <w:r>
        <w:rPr>
          <w:b/>
        </w:rPr>
        <w:t xml:space="preserve">Tulos</w:t>
      </w:r>
    </w:p>
    <w:p>
      <w:r>
        <w:t xml:space="preserve">Lause 1: Koira ui vedessä henkilöX:n ohi henkilöY:n luo, ja _ tunsi, ettei koira huomioinut häntä.</w:t>
        <w:br/>
        <w:t xml:space="preserve"> Lause 2: Koira ui henkilöX:n ohi henkilöY:n luo veteen ja _ tunsi itsensä koiran rakastamaksi</w:t>
      </w:r>
    </w:p>
    <w:p>
      <w:r>
        <w:rPr>
          <w:b/>
        </w:rPr>
        <w:t xml:space="preserve">Tulos</w:t>
      </w:r>
    </w:p>
    <w:p>
      <w:r>
        <w:t xml:space="preserve">Lause 1: HenkilöX:n kodin vesi maistuu paremmalta kuin henkilöY:n, koska _ asuu lähellä vesilähdettä.</w:t>
        <w:br/>
        <w:t xml:space="preserve"> Lause 2: HenkilöX:n kodin vesi maistuu paremmalta kuin henkilöY:n, koska _ asuu kaukana vesilähteestä.</w:t>
      </w:r>
    </w:p>
    <w:p>
      <w:r>
        <w:rPr>
          <w:b/>
        </w:rPr>
        <w:t xml:space="preserve">Tulos</w:t>
      </w:r>
    </w:p>
    <w:p>
      <w:r>
        <w:t xml:space="preserve">Lause 1: Vesi oli liian kylmää henkilöX:lle, mutta juuri sopivaa henkilöY:lle, joten _ nousi altaasta.</w:t>
        <w:br/>
        <w:t xml:space="preserve"> Lause 2: Vesi oli juuri sopivaa henkilöX:lle mutta liian kylmää henkilöY:lle, joten _ nousi altaasta</w:t>
      </w:r>
    </w:p>
    <w:p>
      <w:r>
        <w:rPr>
          <w:b/>
        </w:rPr>
        <w:t xml:space="preserve">Tulos</w:t>
      </w:r>
    </w:p>
    <w:p>
      <w:r>
        <w:t xml:space="preserve">Lause 1: Terveenä olemisen halu sopi henkilöX:lle mutta ei henkilöY:lle, koska _ nautti veden juomisesta päivittäin.</w:t>
        <w:br/>
        <w:t xml:space="preserve"> Lause 2: Terveenä olemisen halu sopi henkilöX:lle mutta ei henkilöY:lle, koska _ inhosi veden juomista päivittäin</w:t>
      </w:r>
    </w:p>
    <w:p>
      <w:r>
        <w:rPr>
          <w:b/>
        </w:rPr>
        <w:t xml:space="preserve">Tulos</w:t>
      </w:r>
    </w:p>
    <w:p>
      <w:r>
        <w:t xml:space="preserve">Lause 1: HenkilöX tarvitsee vesipulloja taimenlinjaansa varten, mutta HenkilöY ei juo vettä, _ ei saa vesipulloja.</w:t>
        <w:br/>
        <w:t xml:space="preserve"> Lause 2: Vesipullot ovat sitä, mitä HenkilöX tarvitsee taimenlinjaansa varten, mutta HenkilöY ei juo vettä, _ ei pysty löytämään vesipulloja.</w:t>
      </w:r>
    </w:p>
    <w:p>
      <w:r>
        <w:rPr>
          <w:b/>
        </w:rPr>
        <w:t xml:space="preserve">Esimerkki 0.2507</w:t>
      </w:r>
    </w:p>
    <w:p>
      <w:r>
        <w:t xml:space="preserve">Kontekstin sana: Joukkue.</w:t>
      </w:r>
    </w:p>
    <w:p>
      <w:r>
        <w:rPr>
          <w:b/>
        </w:rPr>
        <w:t xml:space="preserve">Tulos</w:t>
      </w:r>
    </w:p>
    <w:p>
      <w:r>
        <w:t xml:space="preserve">Lause 1: HenkilöX antoi jalkapallojoukkueessa strategian henkilöY:lle, koska _ oli joukkueen johtaja.</w:t>
        <w:br/>
        <w:t xml:space="preserve"> Lause 2: HenkilöX noudatti jalkapallojoukkueessa HenkilöY:n strategiaa, koska _ oli joukkueenjohtaja.</w:t>
      </w:r>
    </w:p>
    <w:p>
      <w:r>
        <w:rPr>
          <w:b/>
        </w:rPr>
        <w:t xml:space="preserve">Esimerkki 0.2508</w:t>
      </w:r>
    </w:p>
    <w:p>
      <w:r>
        <w:t xml:space="preserve">Kontekstin sana: Hylkääminen.</w:t>
      </w:r>
    </w:p>
    <w:p>
      <w:r>
        <w:rPr>
          <w:b/>
        </w:rPr>
        <w:t xml:space="preserve">Tulos</w:t>
      </w:r>
    </w:p>
    <w:p>
      <w:r>
        <w:t xml:space="preserve">Lause 1: HenkilöX ei ollut hyvä käsittelemään hylkäämistä, mutta henkilöY hoiti sen hyvin. _ suuttui, kun häneltä evättiin ylennys.</w:t>
        <w:br/>
        <w:t xml:space="preserve"> Lause 2: HenkilöX ei ollut hyvä käsittelemään hylkäämistä, mutta HenkilöY hoiti sen hyvin</w:t>
        <w:t xml:space="preserve"> _ ei ollut ongelmia, kun häneltä evättiin ylennys.</w:t>
      </w:r>
    </w:p>
    <w:p>
      <w:r>
        <w:rPr>
          <w:b/>
        </w:rPr>
        <w:t xml:space="preserve">Esimerkki 0.2509</w:t>
      </w:r>
    </w:p>
    <w:p>
      <w:r>
        <w:t xml:space="preserve">Asiayhteyssana: motoriset taidot.</w:t>
      </w:r>
    </w:p>
    <w:p>
      <w:r>
        <w:rPr>
          <w:b/>
        </w:rPr>
        <w:t xml:space="preserve">Tulos</w:t>
      </w:r>
    </w:p>
    <w:p>
      <w:r>
        <w:t xml:space="preserve">Lause 1: Motoriset taitoni eivät ole niin hyvät HenkilöX selittää HenkilöY:lle, _ on ongelmia puheensa kanssa.</w:t>
        <w:br/>
        <w:t xml:space="preserve"> Lause 2: Motoriset taitoni eivät ole niin jumala HenkilöX selittää HenkilöY:lle, _ ei ole koskaan ollut ongelmia puheensa kanssa</w:t>
      </w:r>
    </w:p>
    <w:p>
      <w:r>
        <w:rPr>
          <w:b/>
        </w:rPr>
        <w:t xml:space="preserve">Esimerkki 0,2510</w:t>
      </w:r>
    </w:p>
    <w:p>
      <w:r>
        <w:t xml:space="preserve">Context Word: huolehtii.</w:t>
      </w:r>
    </w:p>
    <w:p>
      <w:r>
        <w:rPr>
          <w:b/>
        </w:rPr>
        <w:t xml:space="preserve">Tulos</w:t>
      </w:r>
    </w:p>
    <w:p>
      <w:r>
        <w:t xml:space="preserve">Lause 1: HenkilöX huolehtii usein henkilöY:stä, kun tämä on sairas, ja _ tuntee usein pahaa mieltä.</w:t>
        <w:br/>
        <w:t xml:space="preserve"> Lause 2: HenkilöX huolehtii usein henkilöstäY, kun tämä on sairas, ja _ tuntee usein kiitollisuutta.</w:t>
      </w:r>
    </w:p>
    <w:p>
      <w:r>
        <w:rPr>
          <w:b/>
        </w:rPr>
        <w:t xml:space="preserve">Esimerkki 0,2511</w:t>
      </w:r>
    </w:p>
    <w:p>
      <w:r>
        <w:t xml:space="preserve">Kontekstin sana: Abu Dhabi.</w:t>
      </w:r>
    </w:p>
    <w:p>
      <w:r>
        <w:rPr>
          <w:b/>
        </w:rPr>
        <w:t xml:space="preserve">Tulos</w:t>
      </w:r>
    </w:p>
    <w:p>
      <w:r>
        <w:t xml:space="preserve">Lause 1: HenkilöX on kotoisin Abu Dhabista, jossa henkilöY aikoo vierailla ensi kesänä, _ aikoo mennä sinne tapaamaan vanhempiaan.</w:t>
        <w:br/>
        <w:t xml:space="preserve"> Lause 2: HenkilöX on kotoisin Abu Dhabista, jossa HenkilöY aikoo vierailla ensi kesänä, _ on menossa heidän luokseen lomalleen</w:t>
      </w:r>
    </w:p>
    <w:p>
      <w:r>
        <w:rPr>
          <w:b/>
        </w:rPr>
        <w:t xml:space="preserve">Esimerkki 0.2512</w:t>
      </w:r>
    </w:p>
    <w:p>
      <w:r>
        <w:t xml:space="preserve">Asiayhteyssana: haitallinen.</w:t>
      </w:r>
    </w:p>
    <w:p>
      <w:r>
        <w:rPr>
          <w:b/>
        </w:rPr>
        <w:t xml:space="preserve">Tulos</w:t>
      </w:r>
    </w:p>
    <w:p>
      <w:r>
        <w:t xml:space="preserve">Lause 1: HenkilöX oli haitallisessa suhteessa henkilöY:n kanssa, joten _ teki kaikkensa päästäkseen pois.</w:t>
        <w:br/>
        <w:t xml:space="preserve"> Lause 2: HenkilöX oli haitallisessa suhteessa HenkilöY:n kanssa, joten _ teki kaikkensa pitääkseen tilanteen hallinnassa.</w:t>
      </w:r>
    </w:p>
    <w:p>
      <w:r>
        <w:rPr>
          <w:b/>
        </w:rPr>
        <w:t xml:space="preserve">Esimerkki 0,2513</w:t>
      </w:r>
    </w:p>
    <w:p>
      <w:r>
        <w:t xml:space="preserve">Kontekstin sana: Electroplate.</w:t>
      </w:r>
    </w:p>
    <w:p>
      <w:r>
        <w:rPr>
          <w:b/>
        </w:rPr>
        <w:t xml:space="preserve">Tulos</w:t>
      </w:r>
    </w:p>
    <w:p>
      <w:r>
        <w:t xml:space="preserve">Lause 1: personx oppi sähkökuvioinnin personyltä ja _ oli prosessin aikana erittäin hyvä oppilas.</w:t>
        <w:br/>
        <w:t xml:space="preserve"> Lause 2: personx opetteli elektrolyyttistä pinnoitusta persony:ltä ja _ oli prosessin aikana erittäin hyvä opettaja.</w:t>
      </w:r>
    </w:p>
    <w:p>
      <w:r>
        <w:rPr>
          <w:b/>
        </w:rPr>
        <w:t xml:space="preserve">Esimerkki 0,2514</w:t>
      </w:r>
    </w:p>
    <w:p>
      <w:r>
        <w:t xml:space="preserve">Context Word: sohvapöytä.</w:t>
      </w:r>
    </w:p>
    <w:p>
      <w:r>
        <w:rPr>
          <w:b/>
        </w:rPr>
        <w:t xml:space="preserve">Tulos</w:t>
      </w:r>
    </w:p>
    <w:p>
      <w:r>
        <w:t xml:space="preserve">Lause 1: Kun henkilöX nosti ja löi henkilöY:n sohvapöydän läpi _ tunsi olonsa hyvin vahvaksi.</w:t>
        <w:br/>
        <w:t xml:space="preserve"> Lause 2: Sen jälkeen kun HenkilöX nosti ja löi HenkilöY:n kahvipöydän läpi _ tunsi itsensä hyvin loukkaantuneeksi</w:t>
      </w:r>
    </w:p>
    <w:p>
      <w:r>
        <w:rPr>
          <w:b/>
        </w:rPr>
        <w:t xml:space="preserve">Esimerkki 0,2515</w:t>
      </w:r>
    </w:p>
    <w:p>
      <w:r>
        <w:t xml:space="preserve">Kontekstin sana: Timantti.</w:t>
      </w:r>
    </w:p>
    <w:p>
      <w:r>
        <w:rPr>
          <w:b/>
        </w:rPr>
        <w:t xml:space="preserve">Tulos</w:t>
      </w:r>
    </w:p>
    <w:p>
      <w:r>
        <w:t xml:space="preserve">Lause 1: Perjantaina ostoskeskuksessa henkilöX maksoi henkilöY:lle timantit, koska _ oli asiakas.</w:t>
        <w:br/>
        <w:t xml:space="preserve"> Lause 2: Perjantaina ostoskeskuksessa henkilöX maksoi timanteista henkilöY:lle, koska _ oli myyjä</w:t>
      </w:r>
    </w:p>
    <w:p>
      <w:r>
        <w:rPr>
          <w:b/>
        </w:rPr>
        <w:t xml:space="preserve">Esimerkki 0,2516</w:t>
      </w:r>
    </w:p>
    <w:p>
      <w:r>
        <w:t xml:space="preserve">Asiayhteyssana: move.</w:t>
      </w:r>
    </w:p>
    <w:p>
      <w:r>
        <w:rPr>
          <w:b/>
        </w:rPr>
        <w:t xml:space="preserve">Tulos</w:t>
      </w:r>
    </w:p>
    <w:p>
      <w:r>
        <w:t xml:space="preserve">Lause 1: HenkilöX joutui vaihtamaan paikkaa toisin kuin henkilöY, koska _ istui tapahtumassa väärällä paikalla.</w:t>
        <w:br/>
        <w:t xml:space="preserve"> Lause 2: HenkilöX joutui vaihtamaan paikkaa toisin kuin HenkilöY, koska _ istui tilaisuudessa oikealla</w:t>
      </w:r>
    </w:p>
    <w:p>
      <w:r>
        <w:rPr>
          <w:b/>
        </w:rPr>
        <w:t xml:space="preserve">Tulos</w:t>
      </w:r>
    </w:p>
    <w:p>
      <w:r>
        <w:t xml:space="preserve">Lause 1: Henkilö X on laiska eikä liiku paljon, henkilö Y taas liikkuu, ja siksi _ on lihava.</w:t>
        <w:br/>
        <w:t xml:space="preserve"> Lause 2: HenkilöX on laiska eikä liiku paljon, HenkilöY liikkuu, ja siksi _ on laiha.</w:t>
      </w:r>
    </w:p>
    <w:p>
      <w:r>
        <w:rPr>
          <w:b/>
        </w:rPr>
        <w:t xml:space="preserve">Tulos</w:t>
      </w:r>
    </w:p>
    <w:p>
      <w:r>
        <w:t xml:space="preserve">Lause 1: HenkilöX:n oli muutettava, kun taas henkilöY halusi pysyä asunnossaan, joten _ vietti illan pakkaamalla laatikoita.</w:t>
        <w:br/>
        <w:t xml:space="preserve"> Lause 2: HenkilöX:n oli muutettava, kun taas HenkilöY halusi jäädä asuntoonsa, joten _ vietti illan sisustamalla.</w:t>
      </w:r>
    </w:p>
    <w:p>
      <w:r>
        <w:rPr>
          <w:b/>
        </w:rPr>
        <w:t xml:space="preserve">Tulos</w:t>
      </w:r>
    </w:p>
    <w:p>
      <w:r>
        <w:t xml:space="preserve">Lause 1: HenkilöX aikoi muuttaa, ja henkilöY lopetti juuri muuttamisen.  _ oli pakkaamassa heidän taloaan.</w:t>
        <w:br/>
        <w:t xml:space="preserve"> Lause 2: HenkilöX aikoi muuttaa ja HenkilöY sai juuri muuton päätökseen</w:t>
        <w:t xml:space="preserve"> _ purki kotinsa pakkauksia.</w:t>
      </w:r>
    </w:p>
    <w:p>
      <w:r>
        <w:rPr>
          <w:b/>
        </w:rPr>
        <w:t xml:space="preserve">Tulos</w:t>
      </w:r>
    </w:p>
    <w:p>
      <w:r>
        <w:t xml:space="preserve">Lause 1: HenkilöX:n perhe muutti hiljattain, mutta henkilöY asuu edelleen samassa kaupungissa, joten _ on tuntemattomalla alueella.</w:t>
        <w:br/>
        <w:t xml:space="preserve"> Lause 2: HenkilöX:n perhe muutti hiljattain, mutta HenkilY asuu edelleen samassa kaupungissa, joten _ on tutulla alueella.</w:t>
      </w:r>
    </w:p>
    <w:p>
      <w:r>
        <w:rPr>
          <w:b/>
        </w:rPr>
        <w:t xml:space="preserve">Esimerkki 0,2517</w:t>
      </w:r>
    </w:p>
    <w:p>
      <w:r>
        <w:t xml:space="preserve">Context Word: vakuuta vanhemmat hankkimaan lintu.</w:t>
      </w:r>
    </w:p>
    <w:p>
      <w:r>
        <w:rPr>
          <w:b/>
        </w:rPr>
        <w:t xml:space="preserve">Tulos</w:t>
      </w:r>
    </w:p>
    <w:p>
      <w:r>
        <w:t xml:space="preserve">Lause 1: HenkilöX:n oli vakuutettava vanhemmat hankkimaan lintu, mutta HenkilY:n ei, koska _ hänellä oli jo koira lemmikkinä.</w:t>
        <w:br/>
        <w:t xml:space="preserve"> Lause 2: HenkilöX:n täytyi vakuuttaa vanhemmat hankkimaan lintu, mutta HenkilöY:n ei, koska _:llä ei jo ollut lemmikkiä.</w:t>
      </w:r>
    </w:p>
    <w:p>
      <w:r>
        <w:rPr>
          <w:b/>
        </w:rPr>
        <w:t xml:space="preserve">Esimerkki 0,2518</w:t>
      </w:r>
    </w:p>
    <w:p>
      <w:r>
        <w:t xml:space="preserve">Asiayhteyssana: kiertää.</w:t>
      </w:r>
    </w:p>
    <w:p>
      <w:r>
        <w:rPr>
          <w:b/>
        </w:rPr>
        <w:t xml:space="preserve">Tulos</w:t>
      </w:r>
    </w:p>
    <w:p>
      <w:r>
        <w:t xml:space="preserve">Lause 1: HenkilöX päätti yrittää levittää huhua salaa HenkilöY:n kautta, koska _ oli manipulatiivinen.</w:t>
        <w:br/>
        <w:t xml:space="preserve"> Lause 2: HenkilöX päätti yrittää levittää huhua salaa HenkilöY:n kautta, koska _ oli juoruilija.</w:t>
      </w:r>
    </w:p>
    <w:p>
      <w:r>
        <w:rPr>
          <w:b/>
        </w:rPr>
        <w:t xml:space="preserve">Esimerkki 0.2519</w:t>
      </w:r>
    </w:p>
    <w:p>
      <w:r>
        <w:t xml:space="preserve">Asiayhteyssana: kääntyminen.</w:t>
      </w:r>
    </w:p>
    <w:p>
      <w:r>
        <w:rPr>
          <w:b/>
        </w:rPr>
        <w:t xml:space="preserve">Tulos</w:t>
      </w:r>
    </w:p>
    <w:p>
      <w:r>
        <w:t xml:space="preserve">Lause 1: HenkilöX täyttää huomenna viisikymmentä vuotta ja henkilöY tekee hänelle kakun, _ on luultavasti viisasta.</w:t>
        <w:br/>
        <w:t xml:space="preserve"> Lause 2: HenkilöX täyttää huomenna viisikymmentä vuotta ja HenkilöY tekee heille kakun, _ on luultavasti hyvä kokki</w:t>
      </w:r>
    </w:p>
    <w:p>
      <w:r>
        <w:rPr>
          <w:b/>
        </w:rPr>
        <w:t xml:space="preserve">Esimerkki 0,2520</w:t>
      </w:r>
    </w:p>
    <w:p>
      <w:r>
        <w:t xml:space="preserve">Kontekstisana: piknik-pöytä.</w:t>
      </w:r>
    </w:p>
    <w:p>
      <w:r>
        <w:rPr>
          <w:b/>
        </w:rPr>
        <w:t xml:space="preserve">Tulos</w:t>
      </w:r>
    </w:p>
    <w:p>
      <w:r>
        <w:t xml:space="preserve">Lause 1: HenkilöX lahjoitti henkilöY:lle uuden piknik-pöydän, koska _ lainasi rahaa jokin aika sitten.</w:t>
        <w:br/>
        <w:t xml:space="preserve"> Lause 2: HenkilöX lahjoitti henkilöY:lle uuden piknik-pöydän, koska _ lainasi hänelle rahaa jokin aika sitten</w:t>
      </w:r>
    </w:p>
    <w:p>
      <w:r>
        <w:rPr>
          <w:b/>
        </w:rPr>
        <w:t xml:space="preserve">Esimerkki 0,2521</w:t>
      </w:r>
    </w:p>
    <w:p>
      <w:r>
        <w:t xml:space="preserve">Asiayhteyssana: tyynyt.</w:t>
      </w:r>
    </w:p>
    <w:p>
      <w:r>
        <w:rPr>
          <w:b/>
        </w:rPr>
        <w:t xml:space="preserve">Tulos</w:t>
      </w:r>
    </w:p>
    <w:p>
      <w:r>
        <w:t xml:space="preserve">Lause 1: HenkilöX laittoi tyynyn HenkilöY:n pään alle, koska _ halusi tarjota henkilökohtaista mukavuutta.</w:t>
        <w:br/>
        <w:t xml:space="preserve"> Lause 2: HenkilöX laittoi tyynyt HenkilöY:n pään alle, koska _ halusi saada henkilökohtaista lohtua.</w:t>
      </w:r>
    </w:p>
    <w:p>
      <w:r>
        <w:rPr>
          <w:b/>
        </w:rPr>
        <w:t xml:space="preserve">Esimerkki 0,2522</w:t>
      </w:r>
    </w:p>
    <w:p>
      <w:r>
        <w:t xml:space="preserve">Asiayhteyssana: oikein.</w:t>
      </w:r>
    </w:p>
    <w:p>
      <w:r>
        <w:rPr>
          <w:b/>
        </w:rPr>
        <w:t xml:space="preserve">Tulos</w:t>
      </w:r>
    </w:p>
    <w:p>
      <w:r>
        <w:t xml:space="preserve">Lause 1: HenkilöX vastasi kaikkiin kysymyksiin oikein testissä, jonka henkilöY antoi hänelle, joten _ oli helpottunut.</w:t>
        <w:br/>
        <w:t xml:space="preserve"> Lause 2: HenkilöX vastasi kaikkiin kysymyksiin oikein testissä, jonka HenkilöY antoi hänelle, joten _ oli vaikuttunut</w:t>
      </w:r>
    </w:p>
    <w:p>
      <w:r>
        <w:rPr>
          <w:b/>
        </w:rPr>
        <w:t xml:space="preserve">Esimerkki 0,2523</w:t>
      </w:r>
    </w:p>
    <w:p>
      <w:r>
        <w:t xml:space="preserve">Asiayhteys Sana: saada autovakuutus.</w:t>
      </w:r>
    </w:p>
    <w:p>
      <w:r>
        <w:rPr>
          <w:b/>
        </w:rPr>
        <w:t xml:space="preserve">Tulos</w:t>
      </w:r>
    </w:p>
    <w:p>
      <w:r>
        <w:t xml:space="preserve">Lause 1: HenkilöX:n oli hankittava autovakuutus, mutta henkilöY:n ei, koska _ hankki juuri uuden auton.</w:t>
        <w:br/>
        <w:t xml:space="preserve"> Lause 2: HenkilöX:n oli hankittava autovakuutus ja HenkilöY:n ei, koska _ ei aja autoa.</w:t>
      </w:r>
    </w:p>
    <w:p>
      <w:r>
        <w:rPr>
          <w:b/>
        </w:rPr>
        <w:t xml:space="preserve">Esimerkki 0,2524</w:t>
      </w:r>
    </w:p>
    <w:p>
      <w:r>
        <w:t xml:space="preserve">Asiayhteyssana: krooninen.</w:t>
      </w:r>
    </w:p>
    <w:p>
      <w:r>
        <w:rPr>
          <w:b/>
        </w:rPr>
        <w:t xml:space="preserve">Tulos</w:t>
      </w:r>
    </w:p>
    <w:p>
      <w:r>
        <w:t xml:space="preserve">Lause 1: Krooninen kipu on kaikki kaikessa henkilöX:lle, mutta ei henkilöY:lle, koska _ kärsii kroonisesta kipuoireyhtymästä.</w:t>
        <w:br/>
        <w:t xml:space="preserve"> Lause 2: Kroonisen kivun tunteminen on henkilöX:lle kaikki kaikessa, mutta ei henkilöY:lle, koska _ ei kärsi kroonisesta kipuoireyhtymästä</w:t>
      </w:r>
    </w:p>
    <w:p>
      <w:r>
        <w:rPr>
          <w:b/>
        </w:rPr>
        <w:t xml:space="preserve">Esimerkki 0,2525</w:t>
      </w:r>
    </w:p>
    <w:p>
      <w:r>
        <w:t xml:space="preserve">Context Word: laihduta 15 kiloa.</w:t>
      </w:r>
    </w:p>
    <w:p>
      <w:r>
        <w:rPr>
          <w:b/>
        </w:rPr>
        <w:t xml:space="preserve">Tulos</w:t>
      </w:r>
    </w:p>
    <w:p>
      <w:r>
        <w:t xml:space="preserve">Lause 1: HenkilöX sai lähteä ostamaan uutta vaatekaappia, kun taas HenkilöY jäi kotiin. _ oli tehnyt kovasti töitä laihduttaakseen 15 kiloa.</w:t>
        <w:br/>
        <w:t xml:space="preserve"> Lause 2: HenkilöX sai lähteä ostamaan uutta vaatekaappia, kun HenkilöY jäi kotiin</w:t>
        <w:t xml:space="preserve"> _ oli pitkään aikonut laihduttaa 15 kiloa.</w:t>
      </w:r>
    </w:p>
    <w:p>
      <w:r>
        <w:rPr>
          <w:b/>
        </w:rPr>
        <w:t xml:space="preserve">Esimerkki 0,2526</w:t>
      </w:r>
    </w:p>
    <w:p>
      <w:r>
        <w:t xml:space="preserve">Asiayhteyssana: toimivalta.</w:t>
      </w:r>
    </w:p>
    <w:p>
      <w:r>
        <w:rPr>
          <w:b/>
        </w:rPr>
        <w:t xml:space="preserve">Tulos</w:t>
      </w:r>
    </w:p>
    <w:p>
      <w:r>
        <w:t xml:space="preserve">Lause 1: HenkilöX soitti poliisille, koska henkilöY vietti äänekkäitä juhlia. Poliisi sanoi, ettei asia kuulu heidän toimivaltaansa, ja tämä sai _ turhautumaan.</w:t>
        <w:br/>
        <w:t xml:space="preserve"> Lause 2: HenkilöX soitti poliisille, koska HenkilöY vietti äänekkäitä juhlia</w:t>
        <w:t xml:space="preserve"> Poliisi sanoi, että asia ei kuulunut heidän toimivaltaansa, ja tämä sai _ tuntemaan olonsa helpottuneeksi.</w:t>
      </w:r>
    </w:p>
    <w:p>
      <w:r>
        <w:rPr>
          <w:b/>
        </w:rPr>
        <w:t xml:space="preserve">Esimerkki 0,2527</w:t>
      </w:r>
    </w:p>
    <w:p>
      <w:r>
        <w:t xml:space="preserve">Asiayhteyssana: purtu.</w:t>
      </w:r>
    </w:p>
    <w:p>
      <w:r>
        <w:rPr>
          <w:b/>
        </w:rPr>
        <w:t xml:space="preserve">Tulos</w:t>
      </w:r>
    </w:p>
    <w:p>
      <w:r>
        <w:t xml:space="preserve">Lause 1: Koira puri henkilöX:ää, henkilöY nauroi hänelle. Heidän isänsä lohdutti _ .</w:t>
        <w:br/>
        <w:t xml:space="preserve"> Lause 2: Koira puri henkilöX:ää, henkilöY nauroi hänelle. Heidän isänsä huusi _ .</w:t>
      </w:r>
    </w:p>
    <w:p>
      <w:r>
        <w:rPr>
          <w:b/>
        </w:rPr>
        <w:t xml:space="preserve">Tulos</w:t>
      </w:r>
    </w:p>
    <w:p>
      <w:r>
        <w:t xml:space="preserve">Lause 1: HenkilöX:ää puri punkki retkellä, mutta henkilöY:tä ei purrut, koska _ muisti käyttää hyönteiskarkotetta.</w:t>
        <w:br/>
        <w:t xml:space="preserve"> Lause 2: HenkilöX:ää puri punkki retkellä, mutta henkilöY:tä ei purrut, koska _ unohti käyttää hyönteiskarkotetta.</w:t>
      </w:r>
    </w:p>
    <w:p>
      <w:r>
        <w:rPr>
          <w:b/>
        </w:rPr>
        <w:t xml:space="preserve">Esimerkki 0,2528</w:t>
      </w:r>
    </w:p>
    <w:p>
      <w:r>
        <w:t xml:space="preserve">Asiayhteyssana: maksaminen.</w:t>
      </w:r>
    </w:p>
    <w:p>
      <w:r>
        <w:rPr>
          <w:b/>
        </w:rPr>
        <w:t xml:space="preserve">Tulos</w:t>
      </w:r>
    </w:p>
    <w:p>
      <w:r>
        <w:t xml:space="preserve">Lause 1: HenkilöX kiinnitti huomionsa tiehen, mutta henkilöY puhui puhelimeen, kun _ ajoi.</w:t>
        <w:br/>
        <w:t xml:space="preserve"> Lause 2: HenkilöX kiinnitti huomionsa tiehen, mutta HenkilöY oli puhelimessa, koska _ etsi ajo-ohjeita.</w:t>
      </w:r>
    </w:p>
    <w:p>
      <w:r>
        <w:rPr>
          <w:b/>
        </w:rPr>
        <w:t xml:space="preserve">Tulos</w:t>
      </w:r>
    </w:p>
    <w:p>
      <w:r>
        <w:t xml:space="preserve">Lause 1: HenkilöX maksaa laskun selittää HenkilöY he ovat kylpyhuoneessa _ yhtäkkiä astuu huoneeseen.</w:t>
        <w:br/>
        <w:t xml:space="preserve"> Lause 2: HenkilöX maksaa laskun selittää HenkilöY:lle, että he ovat kylpyhuoneessa _ yhtäkkiä poistuu huoneesta</w:t>
      </w:r>
    </w:p>
    <w:p>
      <w:r>
        <w:rPr>
          <w:b/>
        </w:rPr>
        <w:t xml:space="preserve">Esimerkki 0,2529</w:t>
      </w:r>
    </w:p>
    <w:p>
      <w:r>
        <w:t xml:space="preserve">Kontekstin sana: Änkytys.</w:t>
      </w:r>
    </w:p>
    <w:p>
      <w:r>
        <w:rPr>
          <w:b/>
        </w:rPr>
        <w:t xml:space="preserve">Tulos</w:t>
      </w:r>
    </w:p>
    <w:p>
      <w:r>
        <w:t xml:space="preserve">Lause 1: HenkilöX änkytti, joten henkilöY:llä oli tapana pyytää häntä toistamaan itseään. _ oli usein hämillään.</w:t>
        <w:br/>
        <w:t xml:space="preserve"> Lause 2: HenkilöX änkytti, joten henkilöY pyysi häntä usein toistamaan itseään. _ oli usein hämmentynyt.</w:t>
      </w:r>
    </w:p>
    <w:p>
      <w:r>
        <w:rPr>
          <w:b/>
        </w:rPr>
        <w:t xml:space="preserve">Esimerkki 0,2530</w:t>
      </w:r>
    </w:p>
    <w:p>
      <w:r>
        <w:t xml:space="preserve">Asiayhteyssana: sieni.</w:t>
      </w:r>
    </w:p>
    <w:p>
      <w:r>
        <w:rPr>
          <w:b/>
        </w:rPr>
        <w:t xml:space="preserve">Tulos</w:t>
      </w:r>
    </w:p>
    <w:p>
      <w:r>
        <w:t xml:space="preserve">Lause 1: HenkilöX:llä oli sieni varpaissaan, mutta henkilöY:llä ei, koska _ käytti aina kosteita sukkia.</w:t>
        <w:br/>
        <w:t xml:space="preserve"> Lause 2: HenkilöX:llä oli sieni varpaissaan, mutta henkilöY:llä ei, koska _ käytti aina kuivia sukkia</w:t>
      </w:r>
    </w:p>
    <w:p>
      <w:r>
        <w:rPr>
          <w:b/>
        </w:rPr>
        <w:t xml:space="preserve">Esimerkki 0,2531</w:t>
      </w:r>
    </w:p>
    <w:p>
      <w:r>
        <w:t xml:space="preserve">Asiayhteyssana: ooppera.</w:t>
      </w:r>
    </w:p>
    <w:p>
      <w:r>
        <w:rPr>
          <w:b/>
        </w:rPr>
        <w:t xml:space="preserve">Tulos</w:t>
      </w:r>
    </w:p>
    <w:p>
      <w:r>
        <w:t xml:space="preserve">Lause 1: Kun ooppera oli ohi, henkilöX jätti henkilöY:n, koska _ oli valmis menemään nukkumaan.</w:t>
        <w:br/>
        <w:t xml:space="preserve"> Lause 2: Kun ooppera oli ohi, henkilöX jätti henkilöY:n, koska _ oli valmis menemään baariin</w:t>
      </w:r>
    </w:p>
    <w:p>
      <w:r>
        <w:rPr>
          <w:b/>
        </w:rPr>
        <w:t xml:space="preserve">Esimerkki 0,2532</w:t>
      </w:r>
    </w:p>
    <w:p>
      <w:r>
        <w:t xml:space="preserve">Context Word: sitruunapisarakeksit.</w:t>
      </w:r>
    </w:p>
    <w:p>
      <w:r>
        <w:rPr>
          <w:b/>
        </w:rPr>
        <w:t xml:space="preserve">Tulos</w:t>
      </w:r>
    </w:p>
    <w:p>
      <w:r>
        <w:t xml:space="preserve">Lause 1: HenkilöX oli surullinen siitä, että HenkilöY ei syönyt sitruunakeksejä, koska _ leipoi niihin liikaa sokeria.</w:t>
        <w:br/>
        <w:t xml:space="preserve"> Lause 2: HenkilöX oli surullinen siitä, että HenkilöY ei syönyt sitruunapiparkeksejä, koska _ ei pitänyt niistä, joissa oli liikaa sokeria.</w:t>
      </w:r>
    </w:p>
    <w:p>
      <w:r>
        <w:rPr>
          <w:b/>
        </w:rPr>
        <w:t xml:space="preserve">Esimerkki 0,2533</w:t>
      </w:r>
    </w:p>
    <w:p>
      <w:r>
        <w:t xml:space="preserve">Asiayhteyssana: hiiva.</w:t>
      </w:r>
    </w:p>
    <w:p>
      <w:r>
        <w:rPr>
          <w:b/>
        </w:rPr>
        <w:t xml:space="preserve">Tulos</w:t>
      </w:r>
    </w:p>
    <w:p>
      <w:r>
        <w:t xml:space="preserve">Lause 1: HenkilöX pyysi henkilöY:ltä lainaksi hiivaa, koska _ halusi tehdä tuoretta pizzataikinaa.</w:t>
        <w:br/>
        <w:t xml:space="preserve"> Lause 2: HenkilöX pyysi HenkilöY:tä lainaamaan hiivaa, koska _:llä on paljon hiivaa tuoreen pizzataikinan valmistamiseen</w:t>
      </w:r>
    </w:p>
    <w:p>
      <w:r>
        <w:rPr>
          <w:b/>
        </w:rPr>
        <w:t xml:space="preserve">Tulos</w:t>
      </w:r>
    </w:p>
    <w:p>
      <w:r>
        <w:t xml:space="preserve">Lause 1: HenkilöX syytti henkilöäY siitä, että leipä oli litteää, koska _ tiesi, että hiivan oli ensin noustava.</w:t>
        <w:br/>
        <w:t xml:space="preserve"> Lause 2: HenkilöX syytti HenkilöY:tä siitä, että leipä oli litteää, koska _ ei tiennyt, että hiivan oli noustava ensin</w:t>
      </w:r>
    </w:p>
    <w:p>
      <w:r>
        <w:rPr>
          <w:b/>
        </w:rPr>
        <w:t xml:space="preserve">Tulos</w:t>
      </w:r>
    </w:p>
    <w:p>
      <w:r>
        <w:t xml:space="preserve">Lause 1: HenkilöX tietää, että hiiva voi aiheuttaa tulehduksia, ja henkilöY luulee, että hiivaa käytetään vain ruoanlaittoon, _ tietää tulehduksista.</w:t>
        <w:br/>
        <w:t xml:space="preserve"> Lause 2: HenkilöX tietää, että hiiva voi aiheuttaa tulehduksia, ja henkilöY luulee, että sitä käytetään vain ruoanlaittoon, _ ei tiedä mitään tulehduksista</w:t>
      </w:r>
    </w:p>
    <w:p>
      <w:r>
        <w:rPr>
          <w:b/>
        </w:rPr>
        <w:t xml:space="preserve">Esimerkki 0,2534</w:t>
      </w:r>
    </w:p>
    <w:p>
      <w:r>
        <w:t xml:space="preserve">Context Word: uusi työpaikka.</w:t>
      </w:r>
    </w:p>
    <w:p>
      <w:r>
        <w:rPr>
          <w:b/>
        </w:rPr>
        <w:t xml:space="preserve">Tulos</w:t>
      </w:r>
    </w:p>
    <w:p>
      <w:r>
        <w:t xml:space="preserve">Lause 1: HenkilöX:n oli löydettävä uusi työpaikka ennen HenkilY:tä, koska _ irtisanottiin ensimmäisellä kierroksella.</w:t>
        <w:br/>
        <w:t xml:space="preserve"> Lause 2: HenkilöX:n oli löydettävä uusi työpaikka ennen henkilöY:tä, koska _ irtisanottiin toisella kierroksella</w:t>
      </w:r>
    </w:p>
    <w:p>
      <w:r>
        <w:rPr>
          <w:b/>
        </w:rPr>
        <w:t xml:space="preserve">Esimerkki 0,2535</w:t>
      </w:r>
    </w:p>
    <w:p>
      <w:r>
        <w:t xml:space="preserve">Asiayhteyssana: huppu.</w:t>
      </w:r>
    </w:p>
    <w:p>
      <w:r>
        <w:rPr>
          <w:b/>
        </w:rPr>
        <w:t xml:space="preserve">Tulos</w:t>
      </w:r>
    </w:p>
    <w:p>
      <w:r>
        <w:t xml:space="preserve">Lause 1: HenkilöX käski HenkilöY:tä laittamaan takin hupun ylös, koska _ ei halunnut hänen palelevan.</w:t>
        <w:br/>
        <w:t xml:space="preserve"> Lause 2: HenkilöX käski HenkilöY:tä laittamaan takin hupun ylös, koska _ todennäköisesti palelisi.</w:t>
      </w:r>
    </w:p>
    <w:p>
      <w:r>
        <w:rPr>
          <w:b/>
        </w:rPr>
        <w:t xml:space="preserve">Esimerkki 0,2536</w:t>
      </w:r>
    </w:p>
    <w:p>
      <w:r>
        <w:t xml:space="preserve">Asiayhteyssana: risteily.</w:t>
      </w:r>
    </w:p>
    <w:p>
      <w:r>
        <w:rPr>
          <w:b/>
        </w:rPr>
        <w:t xml:space="preserve">Tulos</w:t>
      </w:r>
    </w:p>
    <w:p>
      <w:r>
        <w:t xml:space="preserve">Lause 1: HenkilöX on aina halunnut lähteä risteilylle, ja henkilöY halusi auttaa valitsemaan oikean risteilyn, koska _ ei ollut koskaan ollut risteilyllä.</w:t>
        <w:br/>
        <w:t xml:space="preserve"> Lause 2: HenkilöX halusi aina lähteä risteilylle ja HenkilöY halusi auttaa valitsemaan oikean risteilyn, koska _ oli hiljattain ollut risteilyllä</w:t>
      </w:r>
    </w:p>
    <w:p>
      <w:r>
        <w:rPr>
          <w:b/>
        </w:rPr>
        <w:t xml:space="preserve">Tulos</w:t>
      </w:r>
    </w:p>
    <w:p>
      <w:r>
        <w:t xml:space="preserve">Lause 1: HenkilöX pyysi henkilöY:tä auttamaan risteilyn järjestämisessä, koska _ ei ollut hyvä lomien suunnittelussa.</w:t>
        <w:br/>
        <w:t xml:space="preserve"> Lause 2: HenkilöX pyysi HenkilöY:tä auttamaan risteilyn järjestämisessä, koska _ oli erittäin hyvä lomien suunnittelussa</w:t>
      </w:r>
    </w:p>
    <w:p>
      <w:r>
        <w:rPr>
          <w:b/>
        </w:rPr>
        <w:t xml:space="preserve">Tulos</w:t>
      </w:r>
    </w:p>
    <w:p>
      <w:r>
        <w:t xml:space="preserve">Lause 1: HenkilöX:llä oli helpompi aloittaa risteilylaivayhtiö kuin henkilöY:llä, koska _ hänellä oli enemmän pääomaa.</w:t>
        <w:br/>
        <w:t xml:space="preserve"> Lause 2: HenkilöX:n oli helpompi aloittaa risteilylaivayhtiö kuin HenkilöY:n, koska _:llä oli vähemmän pääomaa</w:t>
      </w:r>
    </w:p>
    <w:p>
      <w:r>
        <w:rPr>
          <w:b/>
        </w:rPr>
        <w:t xml:space="preserve">Tulos</w:t>
      </w:r>
    </w:p>
    <w:p>
      <w:r>
        <w:t xml:space="preserve">Lause 1: HenkilöX:llä oli ongelmia merisairauden kanssa, mutta henkilöY:tä se ei vaivannut. _ oli onneton risteilylomallaan.</w:t>
        <w:br/>
        <w:t xml:space="preserve"> Lause 2: HenkilöX:llä oli ongelmia merisairauden kanssa, mutta henkilöY:tä se ei häirinnyt. _ oli onnellinen risteilylomallaan.</w:t>
      </w:r>
    </w:p>
    <w:p>
      <w:r>
        <w:rPr>
          <w:b/>
        </w:rPr>
        <w:t xml:space="preserve">Tulos</w:t>
      </w:r>
    </w:p>
    <w:p>
      <w:r>
        <w:t xml:space="preserve">Lause 1: HenkilöX toivoo, että HenkilöY haluaa lähteä risteilylle, koska _ haluaa olla vesillä.</w:t>
        <w:br/>
        <w:t xml:space="preserve"> Lause 2: HenkilöX toivoo, että HenkilöY haluaa lähteä risteilylle, mutta _ pelkää vesillä oloa.</w:t>
      </w:r>
    </w:p>
    <w:p>
      <w:r>
        <w:rPr>
          <w:b/>
        </w:rPr>
        <w:t xml:space="preserve">Tulos</w:t>
      </w:r>
    </w:p>
    <w:p>
      <w:r>
        <w:t xml:space="preserve">Lause 1: HenkilöX lähti risteilylle lomalle, kun taas HenkilöY meni hotelliin turistikohteiden äärelle, joten _ viettivät suurimman osan lomastaan veden äärellä.</w:t>
        <w:br/>
        <w:t xml:space="preserve"> Lause 2: HenkilöX lähti risteilylle lomalle, kun taas HenkilöY meni hotelliin turistikohteiden äärelle, joten _ vietti suurimman osan lomastaan maalla.</w:t>
      </w:r>
    </w:p>
    <w:p>
      <w:r>
        <w:rPr>
          <w:b/>
        </w:rPr>
        <w:t xml:space="preserve">Tulos</w:t>
      </w:r>
    </w:p>
    <w:p>
      <w:r>
        <w:t xml:space="preserve">Lause 1: HenkilöX lähti viime viikolla risteilylle toisin kuin henkilöY, koska _ hänellä on paljon rahaa.</w:t>
        <w:br/>
        <w:t xml:space="preserve"> Lause 2: HenkilöX lähti risteilylle viime viikolla toisin kuin HenkilöY, koska _:llä ei ole lainkaan rahaa</w:t>
      </w:r>
    </w:p>
    <w:p>
      <w:r>
        <w:rPr>
          <w:b/>
        </w:rPr>
        <w:t xml:space="preserve">Tulos</w:t>
      </w:r>
    </w:p>
    <w:p>
      <w:r>
        <w:t xml:space="preserve">Lause 1: Risteily oli ihanteellinen loma henkilöX:lle, mutta ei henkilöY:lle, koska _ rakastaa vettä.</w:t>
        <w:br/>
        <w:t xml:space="preserve"> Lause 2: Risteily oli ihanteellinen loma henkilöX:lle, mutta ei henkilöY:lle, koska _ vihaa vettä.</w:t>
      </w:r>
    </w:p>
    <w:p>
      <w:r>
        <w:rPr>
          <w:b/>
        </w:rPr>
        <w:t xml:space="preserve">Esimerkki 0,2537</w:t>
      </w:r>
    </w:p>
    <w:p>
      <w:r>
        <w:t xml:space="preserve">Asiayhteyssana: rohkaista.</w:t>
      </w:r>
    </w:p>
    <w:p>
      <w:r>
        <w:rPr>
          <w:b/>
        </w:rPr>
        <w:t xml:space="preserve">Tulos</w:t>
      </w:r>
    </w:p>
    <w:p>
      <w:r>
        <w:t xml:space="preserve">Lause 1: HenkilöX mutta ei HenkilöY oli parempi opinto-ohjaaja, koska _ rohkaisi oppilaita antamaan parhaansa.</w:t>
        <w:br/>
        <w:t xml:space="preserve"> Lause 2: HenkilöX mutta ei HenkilöY oli parempi opinto-ohjaaja, koska _ ei rohkaissut oppilaita olemaan parhaita mahdollisia.</w:t>
      </w:r>
    </w:p>
    <w:p>
      <w:r>
        <w:rPr>
          <w:b/>
        </w:rPr>
        <w:t xml:space="preserve">Tulos</w:t>
      </w:r>
    </w:p>
    <w:p>
      <w:r>
        <w:t xml:space="preserve">Lause 1: Mies käveli rohkaisemaan henkilöX:ää mutta ei henkilöY:tä, koska _ näytti hyvin surulliselta ja masentuneelta.</w:t>
        <w:br/>
        <w:t xml:space="preserve"> Lause 2: Mies käveli kannustamaan henkilöä X, mutta ei henkilöä Y, koska _ näytti hyvin iloiselta ja optimistiselta</w:t>
      </w:r>
    </w:p>
    <w:p>
      <w:r>
        <w:rPr>
          <w:b/>
        </w:rPr>
        <w:t xml:space="preserve">Esimerkki 0,2538</w:t>
      </w:r>
    </w:p>
    <w:p>
      <w:r>
        <w:t xml:space="preserve">Asiayhteyssana: vuoret.</w:t>
      </w:r>
    </w:p>
    <w:p>
      <w:r>
        <w:rPr>
          <w:b/>
        </w:rPr>
        <w:t xml:space="preserve">Tulos</w:t>
      </w:r>
    </w:p>
    <w:p>
      <w:r>
        <w:t xml:space="preserve">Lause 1: HenkilöX lähtee mielellään vuoristoon lomalle, mutta HenkilöY lähtee mieluummin rannalle _ varasi matkan Grand Tetonsille.</w:t>
        <w:br/>
        <w:t xml:space="preserve"> Lause 2: HenkilöX rakastaa vuoristomatkoja, mutta HenkilöY pitää enemmän rannasta _ varasi matkan Grand Caymanille.</w:t>
      </w:r>
    </w:p>
    <w:p>
      <w:r>
        <w:rPr>
          <w:b/>
        </w:rPr>
        <w:t xml:space="preserve">Esimerkki 0,2539</w:t>
      </w:r>
    </w:p>
    <w:p>
      <w:r>
        <w:t xml:space="preserve">Asiayhteyssana: lattiat.</w:t>
      </w:r>
    </w:p>
    <w:p>
      <w:r>
        <w:rPr>
          <w:b/>
        </w:rPr>
        <w:t xml:space="preserve">Tulos</w:t>
      </w:r>
    </w:p>
    <w:p>
      <w:r>
        <w:t xml:space="preserve">Lause 1: Koska henkilöX kärsi pölypunkkiallergiasta enemmän kuin henkilöY, _ hänen kodissaan oli puulattiat.</w:t>
        <w:br/>
        <w:t xml:space="preserve"> Lause 2: Koska henkilöX kärsi enemmän pölypunkkiallergiasta kuin henkilöY, _:llä oli kotonaan puulattiat.</w:t>
      </w:r>
    </w:p>
    <w:p>
      <w:r>
        <w:rPr>
          <w:b/>
        </w:rPr>
        <w:t xml:space="preserve">Tulos</w:t>
      </w:r>
    </w:p>
    <w:p>
      <w:r>
        <w:t xml:space="preserve">Lause 1: HenkilöX osti puulattiat ja HenkilöY maton, koska _ pitää kovasta tuntumasta jaloissaan.</w:t>
        <w:br/>
        <w:t xml:space="preserve"> Lause 2: HenkilöX osti puulattiat ja HenkilöY maton, koska _ pitää pehmeästä tuntumasta jaloissaan.</w:t>
      </w:r>
    </w:p>
    <w:p>
      <w:r>
        <w:rPr>
          <w:b/>
        </w:rPr>
        <w:t xml:space="preserve">Tulos</w:t>
      </w:r>
    </w:p>
    <w:p>
      <w:r>
        <w:t xml:space="preserve">Lause 1: HenkilöX palkkasi henkilönY siivoamaan lattiat, koska _ oli lähdössä pitkälle lomalle.</w:t>
        <w:br/>
        <w:t xml:space="preserve"> Lause 2: HenkilöX palkkasi HenkilöY:n siivoamaan lattiat, mutta _ oli lähdössä pitkälle lomalle</w:t>
      </w:r>
    </w:p>
    <w:p>
      <w:r>
        <w:rPr>
          <w:b/>
        </w:rPr>
        <w:t xml:space="preserve">Esimerkki 0,2540</w:t>
      </w:r>
    </w:p>
    <w:p>
      <w:r>
        <w:t xml:space="preserve">Asiayhteyssana: vuokraus.</w:t>
      </w:r>
    </w:p>
    <w:p>
      <w:r>
        <w:rPr>
          <w:b/>
        </w:rPr>
        <w:t xml:space="preserve">Tulos</w:t>
      </w:r>
    </w:p>
    <w:p>
      <w:r>
        <w:t xml:space="preserve">Lause 1: HenkilöX päätti vuokrata auton, mutta HenkilöY osti autonsa käteisellä, koska _ halusi välttää sitoutumisen.</w:t>
        <w:br/>
        <w:t xml:space="preserve"> Lause 2: HenkilöX päätti vuokrata auton, mutta HenkilöY osti autonsa käteisellä, koska _ halusi välttää velkaantumista</w:t>
      </w:r>
    </w:p>
    <w:p>
      <w:r>
        <w:rPr>
          <w:b/>
        </w:rPr>
        <w:t xml:space="preserve">Esimerkki 0,2541</w:t>
      </w:r>
    </w:p>
    <w:p>
      <w:r>
        <w:t xml:space="preserve">Kontekstin sana: Salainen joulupukki.</w:t>
      </w:r>
    </w:p>
    <w:p>
      <w:r>
        <w:rPr>
          <w:b/>
        </w:rPr>
        <w:t xml:space="preserve">Tulos</w:t>
      </w:r>
    </w:p>
    <w:p>
      <w:r>
        <w:t xml:space="preserve">Lause 1: HenkilöX:n perhe järjestää tänä vuonna salaisen joulupukin, mutta henkilöY ei vietä joulua. _ on todennäköisemmin katolilainen.</w:t>
        <w:br/>
        <w:t xml:space="preserve"> Lause 2: HenkilöX:n perhe järjestää tänä vuonna salaisen joulupukin, mutta henkilöY ei vietä joulua</w:t>
        <w:t xml:space="preserve"> _ on todennäköisemmin muslimi.</w:t>
      </w:r>
    </w:p>
    <w:p>
      <w:r>
        <w:rPr>
          <w:b/>
        </w:rPr>
        <w:t xml:space="preserve">Esimerkki 0,2542</w:t>
      </w:r>
    </w:p>
    <w:p>
      <w:r>
        <w:t xml:space="preserve">Asiayhteyssana: horoskooppi.</w:t>
      </w:r>
    </w:p>
    <w:p>
      <w:r>
        <w:rPr>
          <w:b/>
        </w:rPr>
        <w:t xml:space="preserve">Tulos</w:t>
      </w:r>
    </w:p>
    <w:p>
      <w:r>
        <w:t xml:space="preserve">Lause 1: HenkilöX ei ota päivittäistä horoskooppiaan yhtä vakavasti kuin henkilöY, koska _ ei usko astrologiaan.</w:t>
        <w:br/>
        <w:t xml:space="preserve"> Lause 2: HenkilöX ei ota päivittäistä horoskooppiaan yhtä vakavasti kuin HenkilöY, koska _ todella uskoo astrologiaan</w:t>
      </w:r>
    </w:p>
    <w:p>
      <w:r>
        <w:rPr>
          <w:b/>
        </w:rPr>
        <w:t xml:space="preserve">Esimerkki 0,2543</w:t>
      </w:r>
    </w:p>
    <w:p>
      <w:r>
        <w:t xml:space="preserve">Asiayhteyssana: muodikas.</w:t>
      </w:r>
    </w:p>
    <w:p>
      <w:r>
        <w:rPr>
          <w:b/>
        </w:rPr>
        <w:t xml:space="preserve">Tulos</w:t>
      </w:r>
    </w:p>
    <w:p>
      <w:r>
        <w:t xml:space="preserve">Lause 1: Oli todennäköisempää, että henkilöX pukeutui koulussa kaikkiin uusiin malleihin kuin henkilöY, koska _ oli tärkeää olla muodikas.</w:t>
        <w:br/>
        <w:t xml:space="preserve"> Lause 2: Oli todennäköisempää, että henkilöX pukeutuisi koulussa kaikkiin uusiin malleihin ennemmin kuin henkilöY, koska _ ei ollut tärkeää olla muodikas.</w:t>
      </w:r>
    </w:p>
    <w:p>
      <w:r>
        <w:rPr>
          <w:b/>
        </w:rPr>
        <w:t xml:space="preserve">Esimerkki 0,2544</w:t>
      </w:r>
    </w:p>
    <w:p>
      <w:r>
        <w:t xml:space="preserve">Asiayhteyssana: kurkku.</w:t>
      </w:r>
    </w:p>
    <w:p>
      <w:r>
        <w:rPr>
          <w:b/>
        </w:rPr>
        <w:t xml:space="preserve">Tulos</w:t>
      </w:r>
    </w:p>
    <w:p>
      <w:r>
        <w:t xml:space="preserve">Lause 1: Kurkun syöminen sopi henkilöX:lle, mutta ei henkilöY:lle, koska _ tykkäsi syödä vihanneksia salaatissa.</w:t>
        <w:br/>
        <w:t xml:space="preserve"> Lause 2: Kurkun syöminen sopi henkilöX:lle mutta ei henkilöY:lle, koska _ ei rakastanut vihannesten syömistä salaatissa</w:t>
      </w:r>
    </w:p>
    <w:p>
      <w:r>
        <w:rPr>
          <w:b/>
        </w:rPr>
        <w:t xml:space="preserve">Tulos</w:t>
      </w:r>
    </w:p>
    <w:p>
      <w:r>
        <w:t xml:space="preserve">Lause 1: HenkilöX:n puutarhasta saatu kurkku maistuu hassulta HenkilöY:lle, joten _ tuntee syyllisyyttä siitä, että antoi sen.</w:t>
        <w:br/>
        <w:t xml:space="preserve"> Lause 2: Kurkku HenkilöX:n puutarhasta maistuu hassulta HenkilöY:lle, ja _ tuntee häpeää, koska pilkkaa sitä</w:t>
      </w:r>
    </w:p>
    <w:p>
      <w:r>
        <w:rPr>
          <w:b/>
        </w:rPr>
        <w:t xml:space="preserve">Esimerkki 0,2545</w:t>
      </w:r>
    </w:p>
    <w:p>
      <w:r>
        <w:t xml:space="preserve">Kontekstin sana: Purukumin turvotus.</w:t>
      </w:r>
    </w:p>
    <w:p>
      <w:r>
        <w:rPr>
          <w:b/>
        </w:rPr>
        <w:t xml:space="preserve">Tulos</w:t>
      </w:r>
    </w:p>
    <w:p>
      <w:r>
        <w:t xml:space="preserve">Lause 1: HenkilöX kärsi ikenien turvotuksesta, kun henkilöY kertoi hänelle, että hänen pitäisi harjata hampaansa useammin, joten _ alkoi harjata hampaitaan useammin.</w:t>
        <w:br/>
        <w:t xml:space="preserve"> Lause 2: HenkilöX kärsi ikenien turvotuksesta, kun HenkilöY kertoi hänelle, että hänen pitäisi harjata hampaansa useammin, mutta _ ei edes harjannut usein.</w:t>
      </w:r>
    </w:p>
    <w:p>
      <w:r>
        <w:rPr>
          <w:b/>
        </w:rPr>
        <w:t xml:space="preserve">Esimerkki 0,2546</w:t>
      </w:r>
    </w:p>
    <w:p>
      <w:r>
        <w:t xml:space="preserve">Kontekstisana: huono tapa.</w:t>
      </w:r>
    </w:p>
    <w:p>
      <w:r>
        <w:rPr>
          <w:b/>
        </w:rPr>
        <w:t xml:space="preserve">Tulos</w:t>
      </w:r>
    </w:p>
    <w:p>
      <w:r>
        <w:t xml:space="preserve">Lause 1: HenkilöX:llä oli paha tapa pureskella kynsiään, mutta henkilöY:llä ei ollut samaa tapaa. _ oli rähjäisen näköiset kädet.</w:t>
        <w:br/>
        <w:t xml:space="preserve"> Lause 2: HenkilöX:llä oli paha tapa pureskella kynsiään, mutta HenkilöY:llä ei ollut samaa tapaa. _ oli siistin näköiset kädet.</w:t>
      </w:r>
    </w:p>
    <w:p>
      <w:r>
        <w:rPr>
          <w:b/>
        </w:rPr>
        <w:t xml:space="preserve">Esimerkki 0,2547</w:t>
      </w:r>
    </w:p>
    <w:p>
      <w:r>
        <w:t xml:space="preserve">Asiayhteyssana: kanto.</w:t>
      </w:r>
    </w:p>
    <w:p>
      <w:r>
        <w:rPr>
          <w:b/>
        </w:rPr>
        <w:t xml:space="preserve">Tulos</w:t>
      </w:r>
    </w:p>
    <w:p>
      <w:r>
        <w:t xml:space="preserve">Lause 1: HenkilöX ei pidä lahonneesta puun kannosta HenkilöY:n pihalla, joten _ pyytää häntä jauhamaan kannon.</w:t>
        <w:br/>
        <w:t xml:space="preserve"> Lause 2: HenkilöX ei pidä henkilöY:n pihalla olevasta lahosta kannosta, mutta _ kieltäytyy kaatamasta kantoa</w:t>
      </w:r>
    </w:p>
    <w:p>
      <w:r>
        <w:rPr>
          <w:b/>
        </w:rPr>
        <w:t xml:space="preserve">Esimerkki 0.2548</w:t>
      </w:r>
    </w:p>
    <w:p>
      <w:r>
        <w:t xml:space="preserve">Asiayhteyssana: kasvot.</w:t>
      </w:r>
    </w:p>
    <w:p>
      <w:r>
        <w:rPr>
          <w:b/>
        </w:rPr>
        <w:t xml:space="preserve">Tulos</w:t>
      </w:r>
    </w:p>
    <w:p>
      <w:r>
        <w:t xml:space="preserve">Lause 1: HenkilöX ei pitänyt kivoista asioista itselleen, joten HenkilöY osti heille kasvohoidon, koska _ rakasti heitä.</w:t>
        <w:br/>
        <w:t xml:space="preserve"> Lause 2: HenkilöX tykkäsi tehdä mukavia asioita muille, joten hän osti HenkilöY:lle kasvohoidon, koska _ rakasti häntä</w:t>
      </w:r>
    </w:p>
    <w:p>
      <w:r>
        <w:rPr>
          <w:b/>
        </w:rPr>
        <w:t xml:space="preserve">Tulos</w:t>
      </w:r>
    </w:p>
    <w:p>
      <w:r>
        <w:t xml:space="preserve">Lause 1: HenkilöX vie henkilöY:n kampaamoon kasvohoitoon, koska _ saa syntymäpäivälahjan.</w:t>
        <w:br/>
        <w:t xml:space="preserve"> Lause 2: HenkilöX vie henkilöY:n kampaamoon kasvohoitoon, koska _ antaa syntymäpäivälahjan.</w:t>
      </w:r>
    </w:p>
    <w:p>
      <w:r>
        <w:rPr>
          <w:b/>
        </w:rPr>
        <w:t xml:space="preserve">Tulos</w:t>
      </w:r>
    </w:p>
    <w:p>
      <w:r>
        <w:t xml:space="preserve">Lause 1: HenkilöX maksoi kasvohoidostaan enemmän kuin HenkilöY, koska _ kävi kalliissa kylpylässä ja kampaamossa.</w:t>
        <w:br/>
        <w:t xml:space="preserve"> Lause 2: HenkilöX maksoi kasvohoidosta enemmän kuin HenkilöY, koska _ kävi halvemmassa kylpylässä ja kampaamossa</w:t>
      </w:r>
    </w:p>
    <w:p>
      <w:r>
        <w:rPr>
          <w:b/>
        </w:rPr>
        <w:t xml:space="preserve">Tulos</w:t>
      </w:r>
    </w:p>
    <w:p>
      <w:r>
        <w:t xml:space="preserve">Lause 1: HenkilöX käytti kylpylässä enemmän rahaa kuin HenkilöY, koska _ lisäsi kasvohoitopakettiinsa kasvohoidon.</w:t>
        <w:br/>
        <w:t xml:space="preserve"> Lause 2: HenkilöX käytti enemmän rahaa kylpylässä kuin HenkilöY, koska _ ei lisännyt kasvohoitoa pakettiinsa</w:t>
      </w:r>
    </w:p>
    <w:p>
      <w:r>
        <w:rPr>
          <w:b/>
        </w:rPr>
        <w:t xml:space="preserve">Tulos</w:t>
      </w:r>
    </w:p>
    <w:p>
      <w:r>
        <w:t xml:space="preserve">Lause 1: HenkilöX halusi antaa henkilöY:lle kasvohoidon, koska _ tunsi, että hänen ihonsa kaipasi apua.</w:t>
        <w:br/>
        <w:t xml:space="preserve"> Lause 2: HenkilöX halusi antaa HenkilölleY kasvohoidon, mutta _ tunsi, että hänen ihonsa ei tarvinnut apua</w:t>
      </w:r>
    </w:p>
    <w:p>
      <w:r>
        <w:rPr>
          <w:b/>
        </w:rPr>
        <w:t xml:space="preserve">Tulos</w:t>
      </w:r>
    </w:p>
    <w:p>
      <w:r>
        <w:t xml:space="preserve">Lause 1: HenkilöX:lle annettu kasvohoito oli parempi kuin henkilöY:lle annettu, koska _ maksoi lisäajasta.</w:t>
        <w:br/>
        <w:t xml:space="preserve"> Lause 2: HenkilöX:lle annettu kasvohoito oli parempi kuin henkilöY:lle annettu, koska _ ei maksanut lisäajasta.</w:t>
      </w:r>
    </w:p>
    <w:p>
      <w:r>
        <w:rPr>
          <w:b/>
        </w:rPr>
        <w:t xml:space="preserve">Esimerkki 0,2549</w:t>
      </w:r>
    </w:p>
    <w:p>
      <w:r>
        <w:t xml:space="preserve">Kontekstin sana: Empaattinen.</w:t>
      </w:r>
    </w:p>
    <w:p>
      <w:r>
        <w:rPr>
          <w:b/>
        </w:rPr>
        <w:t xml:space="preserve">Tulos</w:t>
      </w:r>
    </w:p>
    <w:p>
      <w:r>
        <w:t xml:space="preserve">Lause 1: HenkilöX suhtautui melko empaattisesti henkilöY:hen, koska _ oli kokenut samanlaisen tilanteen aiemmin.</w:t>
        <w:br/>
        <w:t xml:space="preserve"> Lause 2: HenkilöX suhtautui henkilöönY melko empaattisesti, koska _ ei ollut koskaan aikaisemmin ollut joutunut vastaavaan tilanteeseen</w:t>
      </w:r>
    </w:p>
    <w:p>
      <w:r>
        <w:rPr>
          <w:b/>
        </w:rPr>
        <w:t xml:space="preserve">Esimerkki 0,2550</w:t>
      </w:r>
    </w:p>
    <w:p>
      <w:r>
        <w:t xml:space="preserve">Asiayhteyssana: korvaaminen.</w:t>
      </w:r>
    </w:p>
    <w:p>
      <w:r>
        <w:rPr>
          <w:b/>
        </w:rPr>
        <w:t xml:space="preserve">Tulos</w:t>
      </w:r>
    </w:p>
    <w:p>
      <w:r>
        <w:t xml:space="preserve">Lause 1: HenkilöX:n oli helppo löytää varaosa autoon, mutta henkilöY:n ei, koska _ työskenteli autokaupassa.</w:t>
        <w:br/>
        <w:t xml:space="preserve"> Lause 2: HenkilöX:n oli helppo löytää varaosa autoon, mutta henkilöY:n ei, koska _ ei työskennellyt autokauppakeskuksessa.</w:t>
      </w:r>
    </w:p>
    <w:p>
      <w:r>
        <w:rPr>
          <w:b/>
        </w:rPr>
        <w:t xml:space="preserve">Esimerkki 0.2551</w:t>
      </w:r>
    </w:p>
    <w:p>
      <w:r>
        <w:t xml:space="preserve">Asiayhteyssana: vedenlämmitin.</w:t>
      </w:r>
    </w:p>
    <w:p>
      <w:r>
        <w:rPr>
          <w:b/>
        </w:rPr>
        <w:t xml:space="preserve">Tulos</w:t>
      </w:r>
    </w:p>
    <w:p>
      <w:r>
        <w:t xml:space="preserve">Lause 1: HenkilöX:lle soitetaan, kun henkilöY:n lämminvesivaraaja on hajonnut, koska _ on hyvä putkimies.</w:t>
        <w:br/>
        <w:t xml:space="preserve"> Lause 2: HenkilöX:lle soitetaan sen jälkeen, kun henkilöY:n lämminvesivaraaja ei toimi, koska _ on hyvä asunnon vuokralainen</w:t>
      </w:r>
    </w:p>
    <w:p>
      <w:r>
        <w:rPr>
          <w:b/>
        </w:rPr>
        <w:t xml:space="preserve">Esimerkki 0.2552</w:t>
      </w:r>
    </w:p>
    <w:p>
      <w:r>
        <w:t xml:space="preserve">Asiayhteyssana: rahoitettu.</w:t>
      </w:r>
    </w:p>
    <w:p>
      <w:r>
        <w:rPr>
          <w:b/>
        </w:rPr>
        <w:t xml:space="preserve">Tulos</w:t>
      </w:r>
    </w:p>
    <w:p>
      <w:r>
        <w:t xml:space="preserve">Lause 1: HenkilöX:n tekemän elokuvan rahoitti kokonaan henkilöY. Näin ollen _ on elokuvan ohjaaja.</w:t>
        <w:br/>
        <w:t xml:space="preserve"> Lause 2: HenkilöX:n tekemän elokuvan rahoitti kokonaan HenkilöY. Näin ollen _ on elokuvan tuottaja.</w:t>
      </w:r>
    </w:p>
    <w:p>
      <w:r>
        <w:rPr>
          <w:b/>
        </w:rPr>
        <w:t xml:space="preserve">Esimerkki 0.2553</w:t>
      </w:r>
    </w:p>
    <w:p>
      <w:r>
        <w:t xml:space="preserve">Kontekstin sana: ruusukkorukous.</w:t>
      </w:r>
    </w:p>
    <w:p>
      <w:r>
        <w:rPr>
          <w:b/>
        </w:rPr>
        <w:t xml:space="preserve">Tulos</w:t>
      </w:r>
    </w:p>
    <w:p>
      <w:r>
        <w:t xml:space="preserve">Lause 1: Kirkossa käynti ja rukousnauhan käyttö oli uutta henkilöX:lle, mutta ei henkilöY:lle, koska _ ei ole saanut uskonnollista kasvatusta.</w:t>
        <w:br/>
        <w:t xml:space="preserve"> Lause 2: Kirkossa käynti ja rukousnauhan käyttö oli uutta henkilöX:lle, mutta ei henkilöY:lle, koska _ on kasvatettu uskonnossa</w:t>
      </w:r>
    </w:p>
    <w:p>
      <w:r>
        <w:rPr>
          <w:b/>
        </w:rPr>
        <w:t xml:space="preserve">Esimerkki 0.2554</w:t>
      </w:r>
    </w:p>
    <w:p>
      <w:r>
        <w:t xml:space="preserve">Asiayhteyssana: vodka.</w:t>
      </w:r>
    </w:p>
    <w:p>
      <w:r>
        <w:rPr>
          <w:b/>
        </w:rPr>
        <w:t xml:space="preserve">Tulos</w:t>
      </w:r>
    </w:p>
    <w:p>
      <w:r>
        <w:t xml:space="preserve">Lause 1: Kaikki pitivät henkilöX:n juhlissa tekemästä vodkacocktailista, mutta kukaan ei pitänyt henkilöY:n cocktailista, koska _ oli kokenut baarimikko.</w:t>
        <w:br/>
        <w:t xml:space="preserve"> Lause 2: Kaikki pitivät henkilöX:n juhlissa tekemästä vodkacocktailista, mutta kukaan ei pitänyt henkilöY:n cocktailista, koska _:llä ei ollut kokemusta baaritarjoilijana</w:t>
      </w:r>
    </w:p>
    <w:p>
      <w:r>
        <w:rPr>
          <w:b/>
        </w:rPr>
        <w:t xml:space="preserve">Tulos</w:t>
      </w:r>
    </w:p>
    <w:p>
      <w:r>
        <w:t xml:space="preserve">Lause 1: HenkilöX:llä oli vodkaa ja henkilöY:llä ei ollut, joten _ tarvitsi kuskin kyseistä iltaa varten.</w:t>
        <w:br/>
        <w:t xml:space="preserve"> Lause 2: HenkilöX:llä oli vodkaa ja henkilöY:llä ei ollut, joten _ oli kuskina sinä iltana.</w:t>
      </w:r>
    </w:p>
    <w:p>
      <w:r>
        <w:rPr>
          <w:b/>
        </w:rPr>
        <w:t xml:space="preserve">Tulos</w:t>
      </w:r>
    </w:p>
    <w:p>
      <w:r>
        <w:t xml:space="preserve">Lause 1: HenkilöX nauttii todella paljon vodkasta, mutta HenkilöY suosii viskiä, koska _ pitää kirkkaista juomista.</w:t>
        <w:br/>
        <w:t xml:space="preserve"> Lause 2: HenkilöX nauttii vodkajuomaa, mutta HenkilöY suosii viskiä, koska _ pitää tummista likööreistä</w:t>
      </w:r>
    </w:p>
    <w:p>
      <w:r>
        <w:rPr>
          <w:b/>
        </w:rPr>
        <w:t xml:space="preserve">Tulos</w:t>
      </w:r>
    </w:p>
    <w:p>
      <w:r>
        <w:t xml:space="preserve">Lause 1: HenkilöX seisoi baaritiskillä ja sai baarimikon, HenkilöY:n, huomion; _ tilasi vodkatonicin limenviipaleella.</w:t>
        <w:br/>
        <w:t xml:space="preserve"> Lause 2: HenkilöX seisoi baaritiskillä ja sai baarimikon, HenkilöY:n, huomion; _ sitten hän tilasi vodkatonicin limettiviipaleella</w:t>
      </w:r>
    </w:p>
    <w:p>
      <w:r>
        <w:rPr>
          <w:b/>
        </w:rPr>
        <w:t xml:space="preserve">Esimerkki 0.2555</w:t>
      </w:r>
    </w:p>
    <w:p>
      <w:r>
        <w:t xml:space="preserve">Context Word: kasvonaamio.</w:t>
      </w:r>
    </w:p>
    <w:p>
      <w:r>
        <w:rPr>
          <w:b/>
        </w:rPr>
        <w:t xml:space="preserve">Tulos</w:t>
      </w:r>
    </w:p>
    <w:p>
      <w:r>
        <w:t xml:space="preserve">Lause 1: HenkilöX:llä oli todella kauhea iho ja henkilöY:llä ei.  _ osti kaupasta kasvonaamion.</w:t>
        <w:br/>
        <w:t xml:space="preserve"> Lause 2: HenkilöX:llä oli todella kauhea iho ja henkilöY:llä ei. _ laittoi kasvonaamion takaisin kauppaan.</w:t>
      </w:r>
    </w:p>
    <w:p>
      <w:r>
        <w:rPr>
          <w:b/>
        </w:rPr>
        <w:t xml:space="preserve">Esimerkki 0.2556</w:t>
      </w:r>
    </w:p>
    <w:p>
      <w:r>
        <w:t xml:space="preserve">Kontekstin sana: Kiitollisuus.</w:t>
      </w:r>
    </w:p>
    <w:p>
      <w:r>
        <w:rPr>
          <w:b/>
        </w:rPr>
        <w:t xml:space="preserve">Tulos</w:t>
      </w:r>
    </w:p>
    <w:p>
      <w:r>
        <w:t xml:space="preserve">Lause 1: HenkilöX osoitti suurta kiitollisuutta HenkilöY:lle, koska _ todella arvosti hänen apuaan.</w:t>
        <w:br/>
        <w:t xml:space="preserve"> Lause 2: HenkilöX osoitti paljon kiitollisuutta HenkilöY:lle ja _ ei todellakaan välittänyt siitä, että hän lainasi heille apua.</w:t>
      </w:r>
    </w:p>
    <w:p>
      <w:r>
        <w:rPr>
          <w:b/>
        </w:rPr>
        <w:t xml:space="preserve">Esimerkki 0.2557</w:t>
      </w:r>
    </w:p>
    <w:p>
      <w:r>
        <w:t xml:space="preserve">Kontekstin sana: Sosiaalinen.</w:t>
      </w:r>
    </w:p>
    <w:p>
      <w:r>
        <w:rPr>
          <w:b/>
        </w:rPr>
        <w:t xml:space="preserve">Tulos</w:t>
      </w:r>
    </w:p>
    <w:p>
      <w:r>
        <w:t xml:space="preserve">Lause 1: Torstaina henkilöX pyysi henkilöäY seuraamaan häntä sosiaalisessa mediassa, koska _ halusi lisää seuraajia.</w:t>
        <w:br/>
        <w:t xml:space="preserve"> Lause 2: Torstaina henkilöX pyysi henkilöY:tä seuraamaan sosiaalisessa mediassa, koska _ halusi seurata enemmän ihmisiä</w:t>
      </w:r>
    </w:p>
    <w:p>
      <w:r>
        <w:rPr>
          <w:b/>
        </w:rPr>
        <w:t xml:space="preserve">Esimerkki 0.2558</w:t>
      </w:r>
    </w:p>
    <w:p>
      <w:r>
        <w:t xml:space="preserve">Asiayhteyssana: algebra.</w:t>
      </w:r>
    </w:p>
    <w:p>
      <w:r>
        <w:rPr>
          <w:b/>
        </w:rPr>
        <w:t xml:space="preserve">Tulos</w:t>
      </w:r>
    </w:p>
    <w:p>
      <w:r>
        <w:t xml:space="preserve">Lause 1: HenkilöX:llä on helpompaa algebran tunnilla kuin HenkilöY:llä, koska _ on todella hyvä numeroiden kanssa.</w:t>
        <w:br/>
        <w:t xml:space="preserve"> Lause 2: HenkilöX:llä on helpompaa algebran tunnilla kuin HenkilöY:llä, koska _ on todella huono numeroiden kanssa</w:t>
      </w:r>
    </w:p>
    <w:p>
      <w:r>
        <w:rPr>
          <w:b/>
        </w:rPr>
        <w:t xml:space="preserve">Tulos</w:t>
      </w:r>
    </w:p>
    <w:p>
      <w:r>
        <w:t xml:space="preserve">Lause 1: HenkilöX oli matematiikan nero verrattuna henkilöY:hen, joten _ pärjäsi algebran tunnilla paljon paremmin.</w:t>
        <w:br/>
        <w:t xml:space="preserve"> Lause 2: HenkilöX oli matematiikan nero verrattuna HenkilöY:hen, joten _ pärjäsi algebran tunnilla paljon huonommin</w:t>
      </w:r>
    </w:p>
    <w:p>
      <w:r>
        <w:rPr>
          <w:b/>
        </w:rPr>
        <w:t xml:space="preserve">Esimerkki 0.2559</w:t>
      </w:r>
    </w:p>
    <w:p>
      <w:r>
        <w:t xml:space="preserve">Asiayhteyssana: lemmikkieläimet.</w:t>
      </w:r>
    </w:p>
    <w:p>
      <w:r>
        <w:rPr>
          <w:b/>
        </w:rPr>
        <w:t xml:space="preserve">Tulos</w:t>
      </w:r>
    </w:p>
    <w:p>
      <w:r>
        <w:t xml:space="preserve">Lause 1: Pitkän keskustelun jälkeen henkilöX halusi vähemmän lemmikkejä kuin henkilöY, koska _ oli allerginen karvoille.</w:t>
        <w:br/>
        <w:t xml:space="preserve"> Lause 2: Pitkän keskustelun jälkeen HenkilöX halusi enemmän lemmikkejä kuin HenkilöY, koska _ oli allerginen karvoille</w:t>
      </w:r>
    </w:p>
    <w:p>
      <w:r>
        <w:rPr>
          <w:b/>
        </w:rPr>
        <w:t xml:space="preserve">Tulos</w:t>
      </w:r>
    </w:p>
    <w:p>
      <w:r>
        <w:t xml:space="preserve">Lause 1: HenkilöX:n mutta ei HenkilY:n oli löydettävä uusi asunto, koska _:llä oli useita lemmikkejä, jotka eivät olleet sallittuja.</w:t>
        <w:br/>
        <w:t xml:space="preserve"> Lause 2: HenkilöX:n mutta ei HenkilY:n oli löydettävä uusi asunto, koska _:llä ei ollut useita lemmikkejä, jotka eivät olleet sallittuja</w:t>
      </w:r>
    </w:p>
    <w:p>
      <w:r>
        <w:rPr>
          <w:b/>
        </w:rPr>
        <w:t xml:space="preserve">Tulos</w:t>
      </w:r>
    </w:p>
    <w:p>
      <w:r>
        <w:t xml:space="preserve">Lause 1: HenkilöX ei halunnut, että HenkilöY toisi taloon lisää lemmikkejä, koska _ oli kyllästynyt niihin.</w:t>
        <w:br/>
        <w:t xml:space="preserve"> Lause 2: HenkilöX ei halunnut, että HenkilöY toisi taloon lisää lemmikkejä, koska _ oli riippuvainen niistä</w:t>
      </w:r>
    </w:p>
    <w:p>
      <w:r>
        <w:rPr>
          <w:b/>
        </w:rPr>
        <w:t xml:space="preserve">Tulos</w:t>
      </w:r>
    </w:p>
    <w:p>
      <w:r>
        <w:t xml:space="preserve">Lause 1: HenkilöX ei halunnut lemmikkieläimiä, mutta HenkilY osti kuitenkin yhden, mikä sai _ melko ärtyneeksi.</w:t>
        <w:br/>
        <w:t xml:space="preserve"> Lause 2: HenkilöX ei halunnut lemmikkieläimiä, mutta HenkilöY osti kuitenkin yhden, mikä teki _ melko ajattelemattomaksi.</w:t>
      </w:r>
    </w:p>
    <w:p>
      <w:r>
        <w:rPr>
          <w:b/>
        </w:rPr>
        <w:t xml:space="preserve">Tulos</w:t>
      </w:r>
    </w:p>
    <w:p>
      <w:r>
        <w:t xml:space="preserve">Lause 1: HenkilöX antoi kaikki vastasyntyneet pennut henkilöY:lle, koska _ inhoaa kaikenlaisia lemmikkejä.</w:t>
        <w:br/>
        <w:t xml:space="preserve"> Lause 2: HenkilöX antoi kaikki vastasyntyneet pennut henkilöY:lle, koska _ rakastaa kaikenlaisia lemmikkejä</w:t>
      </w:r>
    </w:p>
    <w:p>
      <w:r>
        <w:rPr>
          <w:b/>
        </w:rPr>
        <w:t xml:space="preserve">Tulos</w:t>
      </w:r>
    </w:p>
    <w:p>
      <w:r>
        <w:t xml:space="preserve">Lause 1: HenkilöX:llä oli enemmän lemmikkejä kuin henkilöY:llä, koska _ piti paljon enemmän eläinten seurasta.</w:t>
        <w:br/>
        <w:t xml:space="preserve"> Lause 2: HenkilöX:llä oli enemmän lemmikkejä kuin henkilöY:llä, vaikka _ piti paljon enemmän eläinten seurasta</w:t>
      </w:r>
    </w:p>
    <w:p>
      <w:r>
        <w:rPr>
          <w:b/>
        </w:rPr>
        <w:t xml:space="preserve">Tulos</w:t>
      </w:r>
    </w:p>
    <w:p>
      <w:r>
        <w:t xml:space="preserve">Lause 1: HenkilöX rakastaa lemmikkejä, mutta henkilöY ei, joten _ meni kauppaan ja osti kissanpennun.</w:t>
        <w:br/>
        <w:t xml:space="preserve"> Lause 2: HenkilöX rakastaa lemmikkejä, mutta HenkilöY ei, joten _ meni kauppaan ja osti takin.</w:t>
      </w:r>
    </w:p>
    <w:p>
      <w:r>
        <w:rPr>
          <w:b/>
        </w:rPr>
        <w:t xml:space="preserve">Tulos</w:t>
      </w:r>
    </w:p>
    <w:p>
      <w:r>
        <w:t xml:space="preserve">Lause 1: HenkilöX joutuu käyttämään kuukausittain enemmän rahaa lemmikkieläinten hoitoon kuin henkilöY, koska hänellä on paljon enemmän lemmikkejä.</w:t>
        <w:br/>
        <w:t xml:space="preserve"> Lause 2: HenkilöX joutuu käyttämään kuukausittain enemmän rahaa lemmikkieläinten hoitoon kuin HenkilöY, koska _ omistaa paljon vähemmän lemmikkejä</w:t>
      </w:r>
    </w:p>
    <w:p>
      <w:r>
        <w:rPr>
          <w:b/>
        </w:rPr>
        <w:t xml:space="preserve">Tulos</w:t>
      </w:r>
    </w:p>
    <w:p>
      <w:r>
        <w:t xml:space="preserve">Lause 1: HenkilöX käytti viikoittain enemmän lemmikkieläinten ruokaan kuin henkilöY, koska _:llä oli enemmän lemmikkejä kotona.</w:t>
        <w:br/>
        <w:t xml:space="preserve"> Lause 2: HenkilöX käytti viikoittain enemmän lemmikkieläinten ruokaan kuin HenkilY, vaikka _:llä oli enemmän lemmikkejä kotona</w:t>
      </w:r>
    </w:p>
    <w:p>
      <w:r>
        <w:rPr>
          <w:b/>
        </w:rPr>
        <w:t xml:space="preserve">Tulos</w:t>
      </w:r>
    </w:p>
    <w:p>
      <w:r>
        <w:t xml:space="preserve">Lause 1: HenkilöX ei saanut pitää lemmikkieläimiä kuten HenkilöY, koska hänen siskonsa oli niille allerginen.</w:t>
        <w:br/>
        <w:t xml:space="preserve"> Lause 2: HenkilöX sai pitää lemmikkejä toisin kuin HenkilöY, koska _ sisko oli niille allerginen</w:t>
      </w:r>
    </w:p>
    <w:p>
      <w:r>
        <w:rPr>
          <w:b/>
        </w:rPr>
        <w:t xml:space="preserve">Tulos</w:t>
      </w:r>
    </w:p>
    <w:p>
      <w:r>
        <w:t xml:space="preserve">Lause 1: HenkilöX inhoaa lemmikkejä, kun taas henkilöY on niiden vastakohta, joten _ on ihmisläheinen.</w:t>
        <w:br/>
        <w:t xml:space="preserve"> Lause 2: HenkilöX vihaa lemmikkejä, kun taas HenkilöY on niiden vastakohta, joten _ on eläinihminen</w:t>
      </w:r>
    </w:p>
    <w:p>
      <w:r>
        <w:rPr>
          <w:b/>
        </w:rPr>
        <w:t xml:space="preserve">Esimerkki 0,2560</w:t>
      </w:r>
    </w:p>
    <w:p>
      <w:r>
        <w:t xml:space="preserve">Asiayhteyssana: edullinen.</w:t>
      </w:r>
    </w:p>
    <w:p>
      <w:r>
        <w:rPr>
          <w:b/>
        </w:rPr>
        <w:t xml:space="preserve">Tulos</w:t>
      </w:r>
    </w:p>
    <w:p>
      <w:r>
        <w:t xml:space="preserve">Lause 1: Sekä henkilöX että henkilöY etsivät edullisia ikkunoita kotiinsa, _ oli ihastunut erkkeri-ikkunoiden ulkonäköön.</w:t>
        <w:br/>
        <w:t xml:space="preserve"> Lause 2: Sekä HenkilöX että HenkilöY etsivät tai edullisia ikkunoita kotiinsa, _ oli välinpitämätön lahden ikkunoiden ulkonäöstä</w:t>
      </w:r>
    </w:p>
    <w:p>
      <w:r>
        <w:rPr>
          <w:b/>
        </w:rPr>
        <w:t xml:space="preserve">Tulos</w:t>
      </w:r>
    </w:p>
    <w:p>
      <w:r>
        <w:t xml:space="preserve">Lause 1: Uuden puhelimen ostaminen oli edullista henkilöX:lle mutta ei henkilöY:lle, koska _ oli varakas.</w:t>
        <w:br/>
        <w:t xml:space="preserve"> Lause 2: Uuden puhelimen ostaminen oli edullista henkilöX:lle mutta ei henkilöY:lle, koska _ oli köyhä</w:t>
      </w:r>
    </w:p>
    <w:p>
      <w:r>
        <w:rPr>
          <w:b/>
        </w:rPr>
        <w:t xml:space="preserve">Tulos</w:t>
      </w:r>
    </w:p>
    <w:p>
      <w:r>
        <w:t xml:space="preserve">Lause 1: HenkilöX osti edullisen lahjan HenkilöY:lle, kun he menivät ulos, mikä sai hänet tuntemaan itsensä halpamaiseksi.</w:t>
        <w:br/>
        <w:t xml:space="preserve"> Lause 2: HenkilöX osti edullisen lahjan HenkilöY:lle, kun he lähtivät ulos, mikä sai _ tuntemaan itsensä halpamaiselta treffikumppanilta.</w:t>
      </w:r>
    </w:p>
    <w:p>
      <w:r>
        <w:rPr>
          <w:b/>
        </w:rPr>
        <w:t xml:space="preserve">Esimerkki 0.2561</w:t>
      </w:r>
    </w:p>
    <w:p>
      <w:r>
        <w:t xml:space="preserve">Asiayhteyssana: luumu.</w:t>
      </w:r>
    </w:p>
    <w:p>
      <w:r>
        <w:rPr>
          <w:b/>
        </w:rPr>
        <w:t xml:space="preserve">Tulos</w:t>
      </w:r>
    </w:p>
    <w:p>
      <w:r>
        <w:t xml:space="preserve">Lause 1: HenkilöX pyysi henkilöäY karsimaan kurittoman ruusupensaan, koska hänellä oli musta peukalo.</w:t>
        <w:br/>
        <w:t xml:space="preserve"> Lause 2: HenkilöX pyysi HenkilöY:tä karsimaan kurittoman ruusupensaan, koska _:llä oli vihreä peukalo.</w:t>
      </w:r>
    </w:p>
    <w:p>
      <w:r>
        <w:rPr>
          <w:b/>
        </w:rPr>
        <w:t xml:space="preserve">Tulos</w:t>
      </w:r>
    </w:p>
    <w:p>
      <w:r>
        <w:t xml:space="preserve">Lause 1: HenkilöX nautti ruusuista ja leikkasi niitä usein, mutta henkilöY ei, koska _ hänellä oli ruusutarha.</w:t>
        <w:br/>
        <w:t xml:space="preserve"> Lause 2: HenkilöX nautti ruusuista ja leikkasi niitä usein, mutta ei HenkilöY, koska _:llä ei ollut ruusutarhaa</w:t>
      </w:r>
    </w:p>
    <w:p>
      <w:r>
        <w:rPr>
          <w:b/>
        </w:rPr>
        <w:t xml:space="preserve">Tulos</w:t>
      </w:r>
    </w:p>
    <w:p>
      <w:r>
        <w:t xml:space="preserve">Lause 1: HenkilöX näyttää henkilöY:lle, miten kukkia leikataan, koska _ on ammattipuutarhuri.</w:t>
        <w:br/>
        <w:t xml:space="preserve"> Lause 2: HenkilöX näyttää henkilöY:lle, miten kukkia voi karsia, koska _ on aloittelija puutarhuri.</w:t>
      </w:r>
    </w:p>
    <w:p>
      <w:r>
        <w:rPr>
          <w:b/>
        </w:rPr>
        <w:t xml:space="preserve">Tulos</w:t>
      </w:r>
    </w:p>
    <w:p>
      <w:r>
        <w:t xml:space="preserve">Lause 1: HenkilöX tykkäsi karsia ruusuja, mutta HenkilöY sanoi, että hän ei mielellään karsisi. _ oli erittäin hyvä puutarhanhoidossa.</w:t>
        <w:br/>
        <w:t xml:space="preserve"> Lause 2: HenkilöX tykkäsi karsia ruusuja, mutta HenkilöY sanoi, ettei mielellään k</w:t>
        <w:t xml:space="preserve"> _ oli erittäin huono puutarhanhoidossa.</w:t>
      </w:r>
    </w:p>
    <w:p>
      <w:r>
        <w:rPr>
          <w:b/>
        </w:rPr>
        <w:t xml:space="preserve">Tulos</w:t>
      </w:r>
    </w:p>
    <w:p>
      <w:r>
        <w:t xml:space="preserve">Lause 1: HenkilöX kertoi henkilöY:lle, mitkä puut hänen oli karsittava, koska _ oli hedelmätarhan omistaja.</w:t>
        <w:br/>
        <w:t xml:space="preserve"> Lause 2: HenkilöX kertoi henkilöY:lle, mitä puita heidän oli karsittava, koska _ oli hedelmätarhan työntekijä</w:t>
      </w:r>
    </w:p>
    <w:p>
      <w:r>
        <w:rPr>
          <w:b/>
        </w:rPr>
        <w:t xml:space="preserve">Tulos</w:t>
      </w:r>
    </w:p>
    <w:p>
      <w:r>
        <w:t xml:space="preserve">Lause 1: HenkilöX halusi karsia forsytiansa, joten hän pyysi henkilöäY auttamaan, koska _ oli huono hoitamaan kasveja.</w:t>
        <w:br/>
        <w:t xml:space="preserve"> Lause 2: HenkilöX halusi karsia forsythiansa, joten hän pyysi henkilöäY auttamaan, koska _ oli hyvä hoitamaan kasveja.</w:t>
      </w:r>
    </w:p>
    <w:p>
      <w:r>
        <w:rPr>
          <w:b/>
        </w:rPr>
        <w:t xml:space="preserve">Tulos</w:t>
      </w:r>
    </w:p>
    <w:p>
      <w:r>
        <w:t xml:space="preserve">Lause 1: HenkilöX:n trumpettiviiniköynnöksellä oli paljon kukkia, mutta HenkilY:n viiniköynnöksellä ei ollut, koska _ karsinut viiniköynnöstä usein.</w:t>
        <w:br/>
        <w:t xml:space="preserve"> Lause 2: HenkilöX:n trumpettiviiniköynnöksellä oli paljon kukkia, mutta HenkilY:n viiniköynnöksellä ei ollut, koska _ karsinut viiniköynnöstä harvoin.</w:t>
      </w:r>
    </w:p>
    <w:p>
      <w:r>
        <w:rPr>
          <w:b/>
        </w:rPr>
        <w:t xml:space="preserve">Esimerkki 0.2562</w:t>
      </w:r>
    </w:p>
    <w:p>
      <w:r>
        <w:t xml:space="preserve">Context Word: hiusnaamio.</w:t>
      </w:r>
    </w:p>
    <w:p>
      <w:r>
        <w:rPr>
          <w:b/>
        </w:rPr>
        <w:t xml:space="preserve">Tulos</w:t>
      </w:r>
    </w:p>
    <w:p>
      <w:r>
        <w:t xml:space="preserve">Lause 1: HenkilöX levitti hiusnaamion koko henkilönY:n päähän ja kampasi sen tasaisesti , _ on 50-vuotias tytär.</w:t>
        <w:br/>
        <w:t xml:space="preserve"> Lause 2: HenkilöX levitti hiusnaamion henkilöY:n koko päähän ja kammasi sen läpi jakaakseen sen tasaisesti , _ on 80-vuotias äiti</w:t>
      </w:r>
    </w:p>
    <w:p>
      <w:r>
        <w:rPr>
          <w:b/>
        </w:rPr>
        <w:t xml:space="preserve">Tulos</w:t>
      </w:r>
    </w:p>
    <w:p>
      <w:r>
        <w:t xml:space="preserve">Lause 1: HenkilöX oli luomassa uutta hiusnaamiota HenkilöY:lle. _ sekoitti hiusnaamion.</w:t>
        <w:br/>
        <w:t xml:space="preserve"> Lause 2: HenkilöX oli luomassa uutta hiusnaamiota HenkilöY:lle puettavaksi. _ käytti hiusnaamiota.</w:t>
      </w:r>
    </w:p>
    <w:p>
      <w:r>
        <w:rPr>
          <w:b/>
        </w:rPr>
        <w:t xml:space="preserve">Esimerkki 0.2563</w:t>
      </w:r>
    </w:p>
    <w:p>
      <w:r>
        <w:t xml:space="preserve">Asiayhteyssana: lihaskrampit.</w:t>
      </w:r>
    </w:p>
    <w:p>
      <w:r>
        <w:rPr>
          <w:b/>
        </w:rPr>
        <w:t xml:space="preserve">Tulos</w:t>
      </w:r>
    </w:p>
    <w:p>
      <w:r>
        <w:t xml:space="preserve">Lause 1: Lihaskramppien hoito ei toiminut henkilöX:lle, mutta toimi henkilöY:lle, koska _ ei ollut lääketieteellistä tietoa.</w:t>
        <w:br/>
        <w:t xml:space="preserve"> Lause 2: Lihaskramppien hoitaminen toimi henkilöX:n kohdalla mutta ei henkilöY:n kohdalla, koska _:llä ei ollut lääketieteellistä tietämystä.</w:t>
      </w:r>
    </w:p>
    <w:p>
      <w:r>
        <w:rPr>
          <w:b/>
        </w:rPr>
        <w:t xml:space="preserve">Esimerkki 0,2564</w:t>
      </w:r>
    </w:p>
    <w:p>
      <w:r>
        <w:t xml:space="preserve">Kontekstisana: puhua.</w:t>
      </w:r>
    </w:p>
    <w:p>
      <w:r>
        <w:rPr>
          <w:b/>
        </w:rPr>
        <w:t xml:space="preserve">Tulos</w:t>
      </w:r>
    </w:p>
    <w:p>
      <w:r>
        <w:t xml:space="preserve">Lause 1: Kukaan ei halua puhua henkilöX:n kanssa illalla, mutta kaikki haluavat puhua henkilöY:n kanssa, koska _ on äreä.</w:t>
        <w:br/>
        <w:t xml:space="preserve"> Lause 2: Kukaan ei halua jutella henkilöX:n kanssa illalla, mutta kaikki haluavat jutella henkilöY:n kanssa, koska _ on iloinen</w:t>
      </w:r>
    </w:p>
    <w:p>
      <w:r>
        <w:rPr>
          <w:b/>
        </w:rPr>
        <w:t xml:space="preserve">Tulos</w:t>
      </w:r>
    </w:p>
    <w:p>
      <w:r>
        <w:t xml:space="preserve">Lause 1: HenkilöX on aina rakastanut puhumista, mutta henkilöY ei, koska _ oli todella hyvin ekstrovertti.</w:t>
        <w:br/>
        <w:t xml:space="preserve"> Lause 2: HenkilöX rakasti aina puhua, mutta HenkilöY ei, koska _ oli todella hyvin introvertti.</w:t>
      </w:r>
    </w:p>
    <w:p>
      <w:r>
        <w:rPr>
          <w:b/>
        </w:rPr>
        <w:t xml:space="preserve">Tulos</w:t>
      </w:r>
    </w:p>
    <w:p>
      <w:r>
        <w:t xml:space="preserve">Lause 1: HenkilöX:n oli puhuttava henkilöY:n kanssa vakavasta asiasta, mutta _ oli hermostunut hänen vastauksestaan.</w:t>
        <w:br/>
        <w:t xml:space="preserve"> Lause 2: HenkilöX:n piti puhua HenkilöY:n kanssa vakavasta asiasta, mutta _ ei ollut saanut vastausta.</w:t>
      </w:r>
    </w:p>
    <w:p>
      <w:r>
        <w:rPr>
          <w:b/>
        </w:rPr>
        <w:t xml:space="preserve">Tulos</w:t>
      </w:r>
    </w:p>
    <w:p>
      <w:r>
        <w:t xml:space="preserve">Lause 1: HenkilöX oli sitä mieltä, että HenkilöY puhui liian hitaasti, ja _ hänen oli vaikea ymmärtää häntä, kun hän puhui.</w:t>
        <w:br/>
        <w:t xml:space="preserve"> Lause 2: HenkilöX oli sitä mieltä, että HenkilöY puhui liian hitaasti, ja _ hänen oli vaikea tulla ymmärretyksi, kun hän puhui.</w:t>
      </w:r>
    </w:p>
    <w:p>
      <w:r>
        <w:rPr>
          <w:b/>
        </w:rPr>
        <w:t xml:space="preserve">Tulos</w:t>
      </w:r>
    </w:p>
    <w:p>
      <w:r>
        <w:t xml:space="preserve">Lause 1: Terapeutti rohkaisi henkilöX:ää puhumaan ja henkilöY:tä kuuntelemaan, mutta _ kieltäytyi silti puhumasta.</w:t>
        <w:br/>
        <w:t xml:space="preserve"> Lause 2: Terapeutti rohkaisi HenkilöX:ää puhumaan ja HenkilöY:tä kuuntelemaan, mutta _ kieltäytyi silti kuuntelemasta.</w:t>
      </w:r>
    </w:p>
    <w:p>
      <w:r>
        <w:rPr>
          <w:b/>
        </w:rPr>
        <w:t xml:space="preserve">Esimerkki 0,2565</w:t>
      </w:r>
    </w:p>
    <w:p>
      <w:r>
        <w:t xml:space="preserve">Asiayhteyssana: työntekijät.</w:t>
      </w:r>
    </w:p>
    <w:p>
      <w:r>
        <w:rPr>
          <w:b/>
        </w:rPr>
        <w:t xml:space="preserve">Tulos</w:t>
      </w:r>
    </w:p>
    <w:p>
      <w:r>
        <w:t xml:space="preserve">Lause 1: Työntekijät kävelivät suoraan henkilöX:n ohi henkilöY:n luokse, koska _ oli jättänyt heidät huomiotta koko päivän.</w:t>
        <w:br/>
        <w:t xml:space="preserve"> Lause 2: Työntekijät kävelivät henkilöX:n ohi henkilöY:n luo, koska _ oli puhunut heille koko päivän.</w:t>
      </w:r>
    </w:p>
    <w:p>
      <w:r>
        <w:rPr>
          <w:b/>
        </w:rPr>
        <w:t xml:space="preserve">Esimerkki 0,2566</w:t>
      </w:r>
    </w:p>
    <w:p>
      <w:r>
        <w:t xml:space="preserve">Kontekstin sana: onnittelukortti.</w:t>
      </w:r>
    </w:p>
    <w:p>
      <w:r>
        <w:rPr>
          <w:b/>
        </w:rPr>
        <w:t xml:space="preserve">Tulos</w:t>
      </w:r>
    </w:p>
    <w:p>
      <w:r>
        <w:t xml:space="preserve">Lause 1: HenkilöX oli lähettänyt onnittelukortin henkilöY:lle, koska _ on huomaavainen ystävä.</w:t>
        <w:br/>
        <w:t xml:space="preserve"> Lause 2: HenkilöX oli lähettänyt onnittelukortin henkilöY:lle, koska _ on ansioitunut ystävä</w:t>
      </w:r>
    </w:p>
    <w:p>
      <w:r>
        <w:rPr>
          <w:b/>
        </w:rPr>
        <w:t xml:space="preserve">Esimerkki 0,2567</w:t>
      </w:r>
    </w:p>
    <w:p>
      <w:r>
        <w:t xml:space="preserve">Asiayhteyssana: harmaa.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pääsemään eroon harmaasta tukastaan, koska _ ei tiennyt, miten se tehdään.</w:t>
        <w:br/>
        <w:t xml:space="preserve"> Lause 2: HenkilöX pyysi HenkilöY:tä auttamaan häntä pääsemään eroon harmaasta tukastaan, mutta _ ei osannut tehdä sitä.</w:t>
      </w:r>
    </w:p>
    <w:p>
      <w:r>
        <w:rPr>
          <w:b/>
        </w:rPr>
        <w:t xml:space="preserve">Tulos</w:t>
      </w:r>
    </w:p>
    <w:p>
      <w:r>
        <w:t xml:space="preserve">Lause 1: HenkilöX:llä oli harmaat hiukset, mutta hänen lapsenlapsensa HenkilY:llä oli punaiset hiukset, koska _ oli hyvin vanha.</w:t>
        <w:br/>
        <w:t xml:space="preserve"> Sentence 2: PersonX had gray hair but their granddaughter PersonY had red hair because _ was very young.</w:t>
      </w:r>
    </w:p>
    <w:p>
      <w:r>
        <w:rPr>
          <w:b/>
        </w:rPr>
        <w:t xml:space="preserve">Tulos</w:t>
      </w:r>
    </w:p>
    <w:p>
      <w:r>
        <w:t xml:space="preserve">Lause 1: HenkilöX:n on annettava hiustensa värjäytyä pidempään kuin henkilöY:n, koska _ hänellä on paljon harmaita hiuksia.</w:t>
        <w:br/>
        <w:t xml:space="preserve"> Lause 2: HenkilöX:n on annettava hiustensa värjäytyä pidempään kuin HenkilöY:n, koska _:llä ei ole yhtään harmaita hiuksia</w:t>
      </w:r>
    </w:p>
    <w:p>
      <w:r>
        <w:rPr>
          <w:b/>
        </w:rPr>
        <w:t xml:space="preserve">Esimerkki 0,2568</w:t>
      </w:r>
    </w:p>
    <w:p>
      <w:r>
        <w:t xml:space="preserve">Context Word: punk-musiikki.</w:t>
      </w:r>
    </w:p>
    <w:p>
      <w:r>
        <w:rPr>
          <w:b/>
        </w:rPr>
        <w:t xml:space="preserve">Tulos</w:t>
      </w:r>
    </w:p>
    <w:p>
      <w:r>
        <w:t xml:space="preserve">Lause 1: Radiota kuunneltuaan henkilöX kysyi henkilöY:ltä punk-musiikista, koska _ ei ollut koskaan kuullut sellaista musiikkia.</w:t>
        <w:br/>
        <w:t xml:space="preserve"> Lause 2: Radiota kuunneltuaan PersonX kysyi PersonY:ltä punk-musiikista, koska _ oli aina kuunnellut sellaista musiikkia.</w:t>
      </w:r>
    </w:p>
    <w:p>
      <w:r>
        <w:rPr>
          <w:b/>
        </w:rPr>
        <w:t xml:space="preserve">Esimerkki 0.2569</w:t>
      </w:r>
    </w:p>
    <w:p>
      <w:r>
        <w:t xml:space="preserve">Kontekstin sana: kuluminen.</w:t>
      </w:r>
    </w:p>
    <w:p>
      <w:r>
        <w:rPr>
          <w:b/>
        </w:rPr>
        <w:t xml:space="preserve">Tulos</w:t>
      </w:r>
    </w:p>
    <w:p>
      <w:r>
        <w:t xml:space="preserve">Lause 1: HenkilöX käyttää aina kurvejaan korostavia vaatteita, mutta henkilöY ei, koska _ on huomionhakuinen.</w:t>
        <w:br/>
        <w:t xml:space="preserve"> Lause 2: HenkilöX käyttää aina kurvejaan korostavia vaatteita, mutta ei HenkilöY, koska _ on vaatimaton ihm</w:t>
      </w:r>
    </w:p>
    <w:p>
      <w:r>
        <w:rPr>
          <w:b/>
        </w:rPr>
        <w:t xml:space="preserve">Tulos</w:t>
      </w:r>
    </w:p>
    <w:p>
      <w:r>
        <w:t xml:space="preserve">Lause 1: HenkilöX on hyvin muotitietoinen, henkilöY ei ole, minkä vuoksi _ käyttää hienoja saappaita.</w:t>
        <w:br/>
        <w:t xml:space="preserve"> Lause 2: HenkilöX on hyvin muotitietoinen, HenkilöY ei ole, minkä vuoksi _ ei käytä hienoja saappaita</w:t>
      </w:r>
    </w:p>
    <w:p>
      <w:r>
        <w:rPr>
          <w:b/>
        </w:rPr>
        <w:t xml:space="preserve">Esimerkki 0,2570</w:t>
      </w:r>
    </w:p>
    <w:p>
      <w:r>
        <w:t xml:space="preserve">Kontekstin sana: Kultakala.</w:t>
      </w:r>
    </w:p>
    <w:p>
      <w:r>
        <w:rPr>
          <w:b/>
        </w:rPr>
        <w:t xml:space="preserve">Tulos</w:t>
      </w:r>
    </w:p>
    <w:p>
      <w:r>
        <w:t xml:space="preserve">Lause 1: HenkilöX voitti HenkilöY:n tikanheittopelissä tivolissa, joten ( _ ) voitti kultakalan pussissa.</w:t>
        <w:br/>
        <w:t xml:space="preserve"> Lause 2: HenkilöX hävisi HenkilöY:lle tikanheittopelissä tivolissa, joten ( _ ) voitti kultakalan pussissa.</w:t>
      </w:r>
    </w:p>
    <w:p>
      <w:r>
        <w:rPr>
          <w:b/>
        </w:rPr>
        <w:t xml:space="preserve">Tulos</w:t>
      </w:r>
    </w:p>
    <w:p>
      <w:r>
        <w:t xml:space="preserve">Lause 1: HenkilöX osti kultakaloja henkilöY:lle, jotta tämä voisi syöttää niitä arouanoilleen. _:llä oli tarpeeksi rahaa niiden maksamiseen.</w:t>
        <w:br/>
        <w:t xml:space="preserve"> Lause 2: HenkilöX osti kultakaloja henkilöY:lle, jotta tämä voisi syöttää niitä arouanoilleen</w:t>
        <w:t xml:space="preserve"> _:llä oli liian vähän rahaa niiden maksamiseen.</w:t>
      </w:r>
    </w:p>
    <w:p>
      <w:r>
        <w:rPr>
          <w:b/>
        </w:rPr>
        <w:t xml:space="preserve">Esimerkki 0.2571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Lause 1: HenkilöX:lle opetetaan syövän torjuntaa henkilöY:n avulla, joten _ on syöpäpotilas.</w:t>
        <w:br/>
        <w:t xml:space="preserve"> Lause 2: HenkilöX:lle opetetaan syövän torjuntaa henkilöY:n avulla, joten _ on syöpäpotilas.</w:t>
      </w:r>
    </w:p>
    <w:p>
      <w:r>
        <w:rPr>
          <w:b/>
        </w:rPr>
        <w:t xml:space="preserve">Tulos</w:t>
      </w:r>
    </w:p>
    <w:p>
      <w:r>
        <w:t xml:space="preserve">Lause 1: HenkilöX oli varma voittaja taistelussa henkilöäY vastaan, koska _ oli harjoitellut.</w:t>
        <w:br/>
        <w:t xml:space="preserve"> Lause 2: HenkilöX oli varma voittaja taistelussa HenkilöY:tä vastaan, koska _ ei ollut harjoitellut.</w:t>
      </w:r>
    </w:p>
    <w:p>
      <w:r>
        <w:rPr>
          <w:b/>
        </w:rPr>
        <w:t xml:space="preserve">Esimerkki 0.2572</w:t>
      </w:r>
    </w:p>
    <w:p>
      <w:r>
        <w:t xml:space="preserve">Asiayhteyssana: houkutteleva.</w:t>
      </w:r>
    </w:p>
    <w:p>
      <w:r>
        <w:rPr>
          <w:b/>
        </w:rPr>
        <w:t xml:space="preserve">Tulos</w:t>
      </w:r>
    </w:p>
    <w:p>
      <w:r>
        <w:t xml:space="preserve">Lause 1: HenkilöX pitää HenkilöY:tä viehättävänä ja arvostaa hänen persoonallisuuttaan, joten _ ehdottaa heille treffejä.</w:t>
        <w:br/>
        <w:t xml:space="preserve"> Lause 2: HenkilöX pitää HenkilöY:tä viehättävänä ja arvostaa hänen persoonallisuuttaan, mutta _ ei halua mennä treffeille</w:t>
      </w:r>
    </w:p>
    <w:p>
      <w:r>
        <w:rPr>
          <w:b/>
        </w:rPr>
        <w:t xml:space="preserve">Tulos</w:t>
      </w:r>
    </w:p>
    <w:p>
      <w:r>
        <w:t xml:space="preserve">Lause 1: HenkilöX piti HenkilöäY varsin viehättävänä, joten _ lähetti hänelle lahjan ja kortin, jossa ilmaisi sisäiset tunteensa.</w:t>
        <w:br/>
        <w:t xml:space="preserve"> Lause 2: HenkilöX piti HenkilöY:tä varsin viehättävänä, joten _ sai lahjan ja kortin, jossa ilmaistiin heidän sisäisiä tunteitaan</w:t>
      </w:r>
    </w:p>
    <w:p>
      <w:r>
        <w:rPr>
          <w:b/>
        </w:rPr>
        <w:t xml:space="preserve">Tulos</w:t>
      </w:r>
    </w:p>
    <w:p>
      <w:r>
        <w:t xml:space="preserve">Lause 1: HenkilöX piti samaa sukupuolta olevia ihmisiä hyvin viehättävinä, mutta henkilöY ei, koska _ oli homoseksuaali.</w:t>
        <w:br/>
        <w:t xml:space="preserve"> Lause 2: HenkilöX piti samaa sukupuolta olevia henkilöitä erittäin viehättävinä, mutta henkilöY ei, koska _ oli heteroseksuaali</w:t>
      </w:r>
    </w:p>
    <w:p>
      <w:r>
        <w:rPr>
          <w:b/>
        </w:rPr>
        <w:t xml:space="preserve">Tulos</w:t>
      </w:r>
    </w:p>
    <w:p>
      <w:r>
        <w:t xml:space="preserve">Lause 1: HenkilöX oli viehättävä henkilö, mutta HenkilöY ei ollut, joten _ hänellä oli hyvin vilkas seurusteluelämä.</w:t>
        <w:br/>
        <w:t xml:space="preserve"> Lause 2: HenkilöX oli viehättävä henkilö, mutta HenkilöY ei ollut, joten _:llä oli hyvin tyhjä seurusteluelämä</w:t>
      </w:r>
    </w:p>
    <w:p>
      <w:r>
        <w:rPr>
          <w:b/>
        </w:rPr>
        <w:t xml:space="preserve">Esimerkki 0.2573</w:t>
      </w:r>
    </w:p>
    <w:p>
      <w:r>
        <w:t xml:space="preserve">Asiayhteyssana: kukistaminen.</w:t>
      </w:r>
    </w:p>
    <w:p>
      <w:r>
        <w:rPr>
          <w:b/>
        </w:rPr>
        <w:t xml:space="preserve">Tulos</w:t>
      </w:r>
    </w:p>
    <w:p>
      <w:r>
        <w:t xml:space="preserve">Lause 1: HenkilöX päihitti HenkilöY:n aina kun he pelasivat, joten _ halusi jatkaa pelaamista yhdessä.</w:t>
        <w:br/>
        <w:t xml:space="preserve"> Lause 2: HenkilöX voitti HenkilöY:n joka kerta, kun he pelasivat, joten _ halusi lopettaa pelaamisen yhdessä.</w:t>
      </w:r>
    </w:p>
    <w:p>
      <w:r>
        <w:rPr>
          <w:b/>
        </w:rPr>
        <w:t xml:space="preserve">Esimerkki 0.2574</w:t>
      </w:r>
    </w:p>
    <w:p>
      <w:r>
        <w:t xml:space="preserve">Asiayhteyssana: harmonikka.</w:t>
      </w:r>
    </w:p>
    <w:p>
      <w:r>
        <w:rPr>
          <w:b/>
        </w:rPr>
        <w:t xml:space="preserve">Tulos</w:t>
      </w:r>
    </w:p>
    <w:p>
      <w:r>
        <w:t xml:space="preserve">Lause 1: HenkilöX tarjoutui opettamaan henkilöY:tä soittamaan huuliharppua, koska _ oli sen asiantuntija.</w:t>
        <w:br/>
        <w:t xml:space="preserve"> Lause 2: Henkilö X tarjoutui opettamaan henkilö Y:tä soittamaan huuliharppua, koska _ oli sen harrastaja</w:t>
      </w:r>
    </w:p>
    <w:p>
      <w:r>
        <w:rPr>
          <w:b/>
        </w:rPr>
        <w:t xml:space="preserve">Esimerkki 0,2575</w:t>
      </w:r>
    </w:p>
    <w:p>
      <w:r>
        <w:t xml:space="preserve">Asiayhteyssana: sähkö.</w:t>
      </w:r>
    </w:p>
    <w:p>
      <w:r>
        <w:rPr>
          <w:b/>
        </w:rPr>
        <w:t xml:space="preserve">Tulos</w:t>
      </w:r>
    </w:p>
    <w:p>
      <w:r>
        <w:t xml:space="preserve">Lause 1: En usko, että sähköä käytetään, kun yritän kytkeä sen päälle, selittää HenkilöX HenkilölleY, _ on laite ei toimi.</w:t>
        <w:br/>
        <w:t xml:space="preserve"> Lause 2: En usko, että sähköä käytetään, kun yritän kytkeä sen päälle, selittää PersonX:n PersonY:lle, _ auttaa, kun jollakulla on laite, joka ei toimi.</w:t>
      </w:r>
    </w:p>
    <w:p>
      <w:r>
        <w:rPr>
          <w:b/>
        </w:rPr>
        <w:t xml:space="preserve">Tulos</w:t>
      </w:r>
    </w:p>
    <w:p>
      <w:r>
        <w:t xml:space="preserve">Lause 1: HenkilöX:n oli vaikea säästää rahaa, mutta henkilöY:n ei, koska _ oli aina korkea sähkölasku.</w:t>
        <w:br/>
        <w:t xml:space="preserve"> Lause 2: HenkilöX:n oli vaikea säästää rahaa, mutta henkilöY:n ei, koska _ ei koskaan ollut korkea sähkölasku</w:t>
      </w:r>
    </w:p>
    <w:p>
      <w:r>
        <w:rPr>
          <w:b/>
        </w:rPr>
        <w:t xml:space="preserve">Tulos</w:t>
      </w:r>
    </w:p>
    <w:p>
      <w:r>
        <w:t xml:space="preserve">Lause 1: HenkilöX tiesi paljon sähköstä, mutta henkilöY ei, koska _ opiskeli sähkötekniikkaa yliopistossa.</w:t>
        <w:br/>
        <w:t xml:space="preserve"> Lause 2: HenkilöX tiesi paljon sähköstä, mutta henkilöY ei, koska _ opiskeli yliopistossa kasvitieteet</w:t>
      </w:r>
    </w:p>
    <w:p>
      <w:r>
        <w:rPr>
          <w:b/>
        </w:rPr>
        <w:t xml:space="preserve">Tulos</w:t>
      </w:r>
    </w:p>
    <w:p>
      <w:r>
        <w:t xml:space="preserve">Lause 1: HenkilöX maksoi sähköstä vähemmän kuin henkilöY, koska _:llä oli pienempi talo.</w:t>
        <w:br/>
        <w:t xml:space="preserve"> Lause 2: HenkilöX maksoi sähköstään vähemmän kuin HenkilöY, koska _:llä oli suurempi talo</w:t>
      </w:r>
    </w:p>
    <w:p>
      <w:r>
        <w:rPr>
          <w:b/>
        </w:rPr>
        <w:t xml:space="preserve">Tulos</w:t>
      </w:r>
    </w:p>
    <w:p>
      <w:r>
        <w:t xml:space="preserve">Lause 1: HenkilöX ei uskaltanut sekaantua sähköön, kun taas HenkilöY tunsi sen hyvin, joten _ vältti sulakerasiaa.</w:t>
        <w:br/>
        <w:t xml:space="preserve"> Lause 2: HenkilöX pelkäsi sotkea sähköä, kun taas HenkilöY oli taitava sen kanssa, joten _ korjaisi sulakerasian.</w:t>
      </w:r>
    </w:p>
    <w:p>
      <w:r>
        <w:rPr>
          <w:b/>
        </w:rPr>
        <w:t xml:space="preserve">Esimerkki 0.2576</w:t>
      </w:r>
    </w:p>
    <w:p>
      <w:r>
        <w:t xml:space="preserve">Asiayhteyssana: auringonkukka.</w:t>
      </w:r>
    </w:p>
    <w:p>
      <w:r>
        <w:rPr>
          <w:b/>
        </w:rPr>
        <w:t xml:space="preserve">Tulos</w:t>
      </w:r>
    </w:p>
    <w:p>
      <w:r>
        <w:t xml:space="preserve">Lause 1: HenkilöX piti pähkinöiden mausta, mutta henkilöY oli kuolemanvakava pähkinäallergikko. _ laittoi salaattiinsa ison lusikallisen auringonkukansiemeniä.</w:t>
        <w:br/>
        <w:t xml:space="preserve"> Lause 2: HenkilöX piti pähkinöiden mausta, mutta HenkilöY oli kuolettavasti allerginen pähkinöille</w:t>
        <w:t xml:space="preserve"> _ laittoi salaattiinsa ison lusikallisen rusinoita auringonkukansiementen sijasta.</w:t>
      </w:r>
    </w:p>
    <w:p>
      <w:r>
        <w:rPr>
          <w:b/>
        </w:rPr>
        <w:t xml:space="preserve">Tulos</w:t>
      </w:r>
    </w:p>
    <w:p>
      <w:r>
        <w:t xml:space="preserve">Lause 1: _ katselee siis mielellään auringonkukkia, koska henkilöX pitää niitä kauniina, kun taas henkilöY on allerginen kukille.</w:t>
        <w:br/>
        <w:t xml:space="preserve"> Lause 2: Joten _ nauttii auringonkukkien välttelystä, koska HenkilöX pitää niitä kauniina, kun taas HenkilöY on allerginen kukille</w:t>
      </w:r>
    </w:p>
    <w:p>
      <w:r>
        <w:rPr>
          <w:b/>
        </w:rPr>
        <w:t xml:space="preserve">Tulos</w:t>
      </w:r>
    </w:p>
    <w:p>
      <w:r>
        <w:t xml:space="preserve">Lause 1: Pihalla oleva auringonkukkakasvi ilahdutti HenkilöX:ää, joten HenkilöY istutti lisää; _ oli innoissaan yllätyksestä.</w:t>
        <w:br/>
        <w:t xml:space="preserve"> Lause 2: Pihan auringonkukkakasvi teki PersonX:n onnelliseksi, joten PersonY istutti lisää; _ oli innoissaan hänen yllätyksestään.</w:t>
      </w:r>
    </w:p>
    <w:p>
      <w:r>
        <w:rPr>
          <w:b/>
        </w:rPr>
        <w:t xml:space="preserve">Esimerkki 0,2577</w:t>
      </w:r>
    </w:p>
    <w:p>
      <w:r>
        <w:t xml:space="preserve">Asiayhteyssana: onnellisuus.</w:t>
      </w:r>
    </w:p>
    <w:p>
      <w:r>
        <w:rPr>
          <w:b/>
        </w:rPr>
        <w:t xml:space="preserve">Tulos</w:t>
      </w:r>
    </w:p>
    <w:p>
      <w:r>
        <w:t xml:space="preserve">Lause 1: HenkilöX ei ollut pitkään aikaan onnellinen, kunnes hän tapasi HenkilöY:n, joten _ oli kiitollinen.</w:t>
        <w:br/>
        <w:t xml:space="preserve"> Lause 2: Onnellisuus vältti HenkilöX:n pitkään, kunnes hän tapasi HenkilöY:n, sillä _ oli onnellinen</w:t>
      </w:r>
    </w:p>
    <w:p>
      <w:r>
        <w:rPr>
          <w:b/>
        </w:rPr>
        <w:t xml:space="preserve">Tulos</w:t>
      </w:r>
    </w:p>
    <w:p>
      <w:r>
        <w:t xml:space="preserve">Lause 1: Onnellisuus oli tärkeintä henkilöX:lle, mutta raha oli tärkeintä henkilöY:lle. _ arvosti hyvää elämää.</w:t>
        <w:br/>
        <w:t xml:space="preserve"> Lause 2: Onnellisuus oli tärkeintä henkilöX:lle, mutta raha oli tärkeintä henkilöY:lle</w:t>
        <w:t xml:space="preserve"> _ arvosti suurta pankkitiliä.</w:t>
      </w:r>
    </w:p>
    <w:p>
      <w:r>
        <w:rPr>
          <w:b/>
        </w:rPr>
        <w:t xml:space="preserve">Tulos</w:t>
      </w:r>
    </w:p>
    <w:p>
      <w:r>
        <w:t xml:space="preserve">Lause 1: Etsiessään viime aikoina onnea elämäänsä henkilöX _ etsi henkilöY:tä monista eri syistä.</w:t>
        <w:br/>
        <w:t xml:space="preserve"> Lause 2: Etsiessään viime aikoina onnea elämäänsä PersonX _ vältteli PersonY:tä monista eri syistä.</w:t>
      </w:r>
    </w:p>
    <w:p>
      <w:r>
        <w:rPr>
          <w:b/>
        </w:rPr>
        <w:t xml:space="preserve">Tulos</w:t>
      </w:r>
    </w:p>
    <w:p>
      <w:r>
        <w:t xml:space="preserve">Lause 1: HenkilöX oli optimistinen ja menestynyt, kun taas henkilöY oli pessimistinen ja huono-onninen, joten _ koki usein onnea.</w:t>
        <w:br/>
        <w:t xml:space="preserve"> Lause 2: HenkilöX oli optimistinen ja menestynyt, kun taas HenkilöY oli pessimistinen ja huono-onninen, joten _ koki onnea harvoin.</w:t>
      </w:r>
    </w:p>
    <w:p>
      <w:r>
        <w:rPr>
          <w:b/>
        </w:rPr>
        <w:t xml:space="preserve">Esimerkki 0,2578</w:t>
      </w:r>
    </w:p>
    <w:p>
      <w:r>
        <w:t xml:space="preserve">Asiayhteyssana: tuomari.</w:t>
      </w:r>
    </w:p>
    <w:p>
      <w:r>
        <w:rPr>
          <w:b/>
        </w:rPr>
        <w:t xml:space="preserve">Tulos</w:t>
      </w:r>
    </w:p>
    <w:p>
      <w:r>
        <w:t xml:space="preserve">Lause 1: HenkilöX pyysi henkilöäY käyttämään kohteliasta kieltä tuomarin edessä, koska _ oli huolissaan siitä, mitä seuraavaksi tapahtuisi.</w:t>
        <w:br/>
        <w:t xml:space="preserve"> Lause 2: HenkilöX pyysi HenkilöY:tä käyttämään kohteliasta kieltä tuomarin edessä, mutta _ ei ollut huolissaan siitä, mitä seuraavaksi tapahtuisi.</w:t>
      </w:r>
    </w:p>
    <w:p>
      <w:r>
        <w:rPr>
          <w:b/>
        </w:rPr>
        <w:t xml:space="preserve">Tulos</w:t>
      </w:r>
    </w:p>
    <w:p>
      <w:r>
        <w:t xml:space="preserve">Tuomio 1: HenkilöX joutui tapaamaan tuomaria noin joka toinen kuukausi toisin kuin henkilöY, koska _ oli rikollinen.</w:t>
        <w:br/>
        <w:t xml:space="preserve"> Lause 2: HenkilöX joutui tapaamaan tuomaria noin joka toinen kuukausi toisin kuin henkilöY, koska _ noudatti lakia</w:t>
      </w:r>
    </w:p>
    <w:p>
      <w:r>
        <w:rPr>
          <w:b/>
        </w:rPr>
        <w:t xml:space="preserve">Tulos</w:t>
      </w:r>
    </w:p>
    <w:p>
      <w:r>
        <w:t xml:space="preserve">Lause 1: HenkilöX oli oikeudenmukainen ja rehellinen tuomari, mutta henkilöY ei. _ nimitettiin korkeimpaan oikeuteen oltuaan monta vuotta tuomarina.</w:t>
        <w:br/>
        <w:t xml:space="preserve"> Lause 2: HenkilöX oli oikeudenmukainen ja rehellinen tuomari, mutta HenkilY ei</w:t>
        <w:t xml:space="preserve"> _:tä ei nimitetty korkeimpaan oikeuteen monien tuomarivuosien jälkeen.</w:t>
      </w:r>
    </w:p>
    <w:p>
      <w:r>
        <w:rPr>
          <w:b/>
        </w:rPr>
        <w:t xml:space="preserve">Tulos</w:t>
      </w:r>
    </w:p>
    <w:p>
      <w:r>
        <w:t xml:space="preserve">Lause 1: Asioiden käsitteleminen oikeudessa sopi henkilölleX paremmin kuin henkilölleY, koska _ pystyi pitämään malttinsa kurissa tuomarin kanssa.</w:t>
        <w:br/>
        <w:t xml:space="preserve"> Lause 2: Asioiden käsittely oikeudessa sopi paremmin henkilöX:lle kuin henkilöY:lle, koska _ ei kyennyt pitämään malttiaan kurissa tuomarin kanssa</w:t>
      </w:r>
    </w:p>
    <w:p>
      <w:r>
        <w:rPr>
          <w:b/>
        </w:rPr>
        <w:t xml:space="preserve">Esimerkki 0.2579</w:t>
      </w:r>
    </w:p>
    <w:p>
      <w:r>
        <w:t xml:space="preserve">Asiayhteyssana: kiroilu.</w:t>
      </w:r>
    </w:p>
    <w:p>
      <w:r>
        <w:rPr>
          <w:b/>
        </w:rPr>
        <w:t xml:space="preserve">Tulos</w:t>
      </w:r>
    </w:p>
    <w:p>
      <w:r>
        <w:t xml:space="preserve">Lause 1: HenkilöX ei halunnut jatkaa henkilöY:n kiroilua, kun hän teki virheen, joten _ oli ystävällinen.</w:t>
        <w:br/>
        <w:t xml:space="preserve"> Lause 2: HenkilöX ei halunnut jatkaa kiroilua HenkilöY:lle, kun virhe tehtiin, joten _ oli kiitollinen</w:t>
      </w:r>
    </w:p>
    <w:p>
      <w:r>
        <w:rPr>
          <w:b/>
        </w:rPr>
        <w:t xml:space="preserve">Esimerkki 0,2580</w:t>
      </w:r>
    </w:p>
    <w:p>
      <w:r>
        <w:t xml:space="preserve">Asiayhteyssana: bronzer.</w:t>
      </w:r>
    </w:p>
    <w:p>
      <w:r>
        <w:rPr>
          <w:b/>
        </w:rPr>
        <w:t xml:space="preserve">Tulos</w:t>
      </w:r>
    </w:p>
    <w:p>
      <w:r>
        <w:t xml:space="preserve">Lause 1: Kaksi ystävää halusi rusketuksen, mutta henkilöX oli kärsimätön, kun taas henkilöY ei ollut. _ käytti rusketusvoidetta saadakseen ruskettuneen ilmeen.</w:t>
        <w:br/>
        <w:t xml:space="preserve"> Lause 2: Kaksi ystävää halusi rusketuksen, mutta henkilöX oli kärsimätön, kun taas henkilöY ei ollut</w:t>
        <w:t xml:space="preserve"> _ vältti rusketusvoidetta ja makasi sen sijaan saadakseen ruskettuneen ilmeen.</w:t>
      </w:r>
    </w:p>
    <w:p>
      <w:r>
        <w:rPr>
          <w:b/>
        </w:rPr>
        <w:t xml:space="preserve">Esimerkki 0.2581</w:t>
      </w:r>
    </w:p>
    <w:p>
      <w:r>
        <w:t xml:space="preserve">Asiayhteyssana: narsissit.</w:t>
      </w:r>
    </w:p>
    <w:p>
      <w:r>
        <w:rPr>
          <w:b/>
        </w:rPr>
        <w:t xml:space="preserve">Tulos</w:t>
      </w:r>
    </w:p>
    <w:p>
      <w:r>
        <w:t xml:space="preserve">Lause 1: Narsissin istuttaminen oli hauska harrastus, jonka henkilöX oppi henkilöY:ltä, koska _ oli harrastelijapuutarhuri.</w:t>
        <w:br/>
        <w:t xml:space="preserve"> Lause 2: Narsistien istuttaminen oli hauska harrastus henkilöX:lle oppia henkilöY:ltä, koska _ oli ammattipuutarhuri</w:t>
      </w:r>
    </w:p>
    <w:p>
      <w:r>
        <w:rPr>
          <w:b/>
        </w:rPr>
        <w:t xml:space="preserve">Esimerkki 0.2582</w:t>
      </w:r>
    </w:p>
    <w:p>
      <w:r>
        <w:t xml:space="preserve">Asiayhteyssana: kohteliaisuudet.</w:t>
      </w:r>
    </w:p>
    <w:p>
      <w:r>
        <w:rPr>
          <w:b/>
        </w:rPr>
        <w:t xml:space="preserve">Tulos</w:t>
      </w:r>
    </w:p>
    <w:p>
      <w:r>
        <w:t xml:space="preserve">Lause 1: HenkilöX:lle on helppoa olla mukava, mutta henkilöY:lle ei, koska _ on hyvä antamaan kohteliaisuuksia ihmisille.</w:t>
        <w:br/>
        <w:t xml:space="preserve"> Lause 2: HenkilöX:lle on helppoa olla mukava, mutta henkilöY:lle ei, koska _ on huono antamaan kohteliaisuuksia ihmisille</w:t>
      </w:r>
    </w:p>
    <w:p>
      <w:r>
        <w:rPr>
          <w:b/>
        </w:rPr>
        <w:t xml:space="preserve">Tulos</w:t>
      </w:r>
    </w:p>
    <w:p>
      <w:r>
        <w:t xml:space="preserve">Lause 1: HenkilöX saa ihmisiltä enemmän kohteliaisuuksia kuin henkilöY, koska _ on mukavampi.</w:t>
        <w:br/>
        <w:t xml:space="preserve"> Lause 2: Ihmiset kehuvat henkilöä X enemmän kuin henkilöä Y, koska _ on epäkohtelias.</w:t>
      </w:r>
    </w:p>
    <w:p>
      <w:r>
        <w:rPr>
          <w:b/>
        </w:rPr>
        <w:t xml:space="preserve">Tulos</w:t>
      </w:r>
    </w:p>
    <w:p>
      <w:r>
        <w:t xml:space="preserve">Lause 1: HenkilöX saa enemmän kohteliaisuuksia kuin henkilöY, koska _ on arvostettu.</w:t>
        <w:br/>
        <w:t xml:space="preserve"> Lause 2: HenkilöX saa kaiken kaikkiaan enemmän kohteliaisuuksia kuin HenkilöY, koska _ ei ole arvostettu</w:t>
      </w:r>
    </w:p>
    <w:p>
      <w:r>
        <w:rPr>
          <w:b/>
        </w:rPr>
        <w:t xml:space="preserve">Tulos</w:t>
      </w:r>
    </w:p>
    <w:p>
      <w:r>
        <w:t xml:space="preserve">Lause 1: HenkilöX kehui HenkilöY:tä, koska hänen pukeutumisensa näytti hänen mielestään todella ammattimaiselta ja urbaanilta.</w:t>
        <w:br/>
        <w:t xml:space="preserve"> Lause 2: HenkilöX kehui HenkilöY:tä, koska _:n asu näyttää todella ammattimaiselta ja urbaanilta.</w:t>
      </w:r>
    </w:p>
    <w:p>
      <w:r>
        <w:rPr>
          <w:b/>
        </w:rPr>
        <w:t xml:space="preserve">Tulos</w:t>
      </w:r>
    </w:p>
    <w:p>
      <w:r>
        <w:t xml:space="preserve">Lause 1: HenkilöX sai monia vilpittömiä kohteliaisuuksia pitkästä, samettisesta punaisesta mekostaan, joka jätti HenkilöY:n _ hänen alapuolelleen.</w:t>
        <w:br/>
        <w:t xml:space="preserve"> Lause 2: .HenkilöX sai monia vilpittömiä kohteliaisuuksia pitkästä, samettisesta punaisesta mekostaan, jolloin HenkilöY _ tunsi itsensä epämiellyttäväksi</w:t>
      </w:r>
    </w:p>
    <w:p>
      <w:r>
        <w:rPr>
          <w:b/>
        </w:rPr>
        <w:t xml:space="preserve">Tulos</w:t>
      </w:r>
    </w:p>
    <w:p>
      <w:r>
        <w:t xml:space="preserve">Lause 1: HenkilöX kalasteli kohteliaisuuksia uudesta asustaan henkilöY:ltä, koska _ oli epävarma.</w:t>
        <w:br/>
        <w:t xml:space="preserve"> Lause 2: Henkilö X kalasteli kohteliaisuuksia uudesta asustaan Henkilö Y:ltä, koska _ oli mukava</w:t>
      </w:r>
    </w:p>
    <w:p>
      <w:r>
        <w:rPr>
          <w:b/>
        </w:rPr>
        <w:t xml:space="preserve">Tulos</w:t>
      </w:r>
    </w:p>
    <w:p>
      <w:r>
        <w:t xml:space="preserve">Lause 1: HenkilöX oli hyvin antelias kohteliaisuuksissaan, mutta henkilöY ei. _ oli monien ihmisten suosiossa.</w:t>
        <w:br/>
        <w:t xml:space="preserve"> Lause 2: HenkilöX oli hyvin antelias kohteliaisuuksissaan, mutta HenkilöY ei ollut</w:t>
        <w:t xml:space="preserve"> _ ei ollut monien ihmisten suosiossa.</w:t>
      </w:r>
    </w:p>
    <w:p>
      <w:r>
        <w:rPr>
          <w:b/>
        </w:rPr>
        <w:t xml:space="preserve">Esimerkki 0.2583</w:t>
      </w:r>
    </w:p>
    <w:p>
      <w:r>
        <w:t xml:space="preserve">Asiayhteyssana: torakat.</w:t>
      </w:r>
    </w:p>
    <w:p>
      <w:r>
        <w:rPr>
          <w:b/>
        </w:rPr>
        <w:t xml:space="preserve">Tulos</w:t>
      </w:r>
    </w:p>
    <w:p>
      <w:r>
        <w:t xml:space="preserve">Lause 1: HenkilöX ei pitänyt talosta yhtä paljon kuin henkilöY, koska _ näki kellarissa lukuisia torakoita.</w:t>
        <w:br/>
        <w:t xml:space="preserve"> Lause 2: HenkilöX ei pitänyt talosta yhtä paljon kuin HenkilöY, koska _ ei nähnyt kellarissa lukuisia torakoita.</w:t>
      </w:r>
    </w:p>
    <w:p>
      <w:r>
        <w:rPr>
          <w:b/>
        </w:rPr>
        <w:t xml:space="preserve">Esimerkki 0.2584</w:t>
      </w:r>
    </w:p>
    <w:p>
      <w:r>
        <w:t xml:space="preserve">Asiayhteyssana: varastettu.</w:t>
      </w:r>
    </w:p>
    <w:p>
      <w:r>
        <w:rPr>
          <w:b/>
        </w:rPr>
        <w:t xml:space="preserve">Tulos</w:t>
      </w:r>
    </w:p>
    <w:p>
      <w:r>
        <w:t xml:space="preserve">Lause 1: HenkilöX uskoo, että näkemänsä auto saattaa olla henkilöY:n varastettu auto, joten _ ottaa valokuvan poliisia varten.</w:t>
        <w:br/>
        <w:t xml:space="preserve"> Lause 2: HenkilöX uskoo, että hänen näkemänsä auto saattaa olla henkilöY:n varastettu auto, mutta _ on jo antanut kuvan poliisille katsottavaksi.</w:t>
      </w:r>
    </w:p>
    <w:p>
      <w:r>
        <w:rPr>
          <w:b/>
        </w:rPr>
        <w:t xml:space="preserve">Tulos</w:t>
      </w:r>
    </w:p>
    <w:p>
      <w:r>
        <w:t xml:space="preserve">Lause 1: HenkilöX pyysi anteeksi henkilöY:ltä, koska _ oli varastanut toisen henkilön kengät.</w:t>
        <w:br/>
        <w:t xml:space="preserve"> Lause 2: HenkilöX oli vihainen henkilöY:lle, koska _ oli varastanut toisen henkilön kengät.</w:t>
      </w:r>
    </w:p>
    <w:p>
      <w:r>
        <w:rPr>
          <w:b/>
        </w:rPr>
        <w:t xml:space="preserve">Esimerkki 0,2585</w:t>
      </w:r>
    </w:p>
    <w:p>
      <w:r>
        <w:t xml:space="preserve">Asiayhteyssana: haastava.</w:t>
      </w:r>
    </w:p>
    <w:p>
      <w:r>
        <w:rPr>
          <w:b/>
        </w:rPr>
        <w:t xml:space="preserve">Tulos</w:t>
      </w:r>
    </w:p>
    <w:p>
      <w:r>
        <w:t xml:space="preserve">Lause 1: Auktoriteettien haastaminen oli helppoa henkilöX:lle, mutta ei henkilöY:lle, koska hänellä oli paljon itseluottamusta.</w:t>
        <w:br/>
        <w:t xml:space="preserve"> Lause 2: Auktoriteettien haastaminen oli helppoa henkilöX:lle, mutta ei henkilöY:lle, koska _:llä ei ollut paljon itseluottamusta</w:t>
      </w:r>
    </w:p>
    <w:p>
      <w:r>
        <w:rPr>
          <w:b/>
        </w:rPr>
        <w:t xml:space="preserve">Tulos</w:t>
      </w:r>
    </w:p>
    <w:p>
      <w:r>
        <w:t xml:space="preserve">Lause 1: HenkilöX koki haastavaksi opettaa HenkilöY:tä, koska hänestä tuntui, etteivät he säilytä tietoa kovin hyvin.</w:t>
        <w:br/>
        <w:t xml:space="preserve"> Lause 2: HenkilöX koki haastavaksi opettaa HenkilöY:tä, koska _ ei muistanut tietoa kovin hyvin.</w:t>
      </w:r>
    </w:p>
    <w:p>
      <w:r>
        <w:rPr>
          <w:b/>
        </w:rPr>
        <w:t xml:space="preserve">Tulos</w:t>
      </w:r>
    </w:p>
    <w:p>
      <w:r>
        <w:t xml:space="preserve">Lause 1: HenkilöX piti kotitehtäviä vähemmän haastavina kuin henkilöY, koska _ oli osallistunut tunnille sinä päivänä.</w:t>
        <w:br/>
        <w:t xml:space="preserve"> Lause 2: HenkilöX piti kotitehtäviä vähemmän haastavina kuin HenkilöY, koska _ ei ollut käynyt tunnilla sinä päivänä</w:t>
      </w:r>
    </w:p>
    <w:p>
      <w:r>
        <w:rPr>
          <w:b/>
        </w:rPr>
        <w:t xml:space="preserve">Tulos</w:t>
      </w:r>
    </w:p>
    <w:p>
      <w:r>
        <w:t xml:space="preserve">Lause 1: HenkilöX haastoi aina HenkilöY:n nyrkkitappeluun, koska _ oli aggressiivinen henkilö.</w:t>
        <w:br/>
        <w:t xml:space="preserve"> Lause 2: HenkilöX haastoi aina HenkilöY:n nyrkkitappeluun, koska _ oli haluton henkilö.</w:t>
      </w:r>
    </w:p>
    <w:p>
      <w:r>
        <w:rPr>
          <w:b/>
        </w:rPr>
        <w:t xml:space="preserve">Esimerkki 0,2586</w:t>
      </w:r>
    </w:p>
    <w:p>
      <w:r>
        <w:t xml:space="preserve">Asiayhteyssana: vesiviljelty salaatti.</w:t>
      </w:r>
    </w:p>
    <w:p>
      <w:r>
        <w:rPr>
          <w:b/>
        </w:rPr>
        <w:t xml:space="preserve">Tulos</w:t>
      </w:r>
    </w:p>
    <w:p>
      <w:r>
        <w:t xml:space="preserve">Lause 1: HenkilöX päätti kasvattaa maatilallaan vesiviljeltyä salaattia ja palkkasi HenkilöY:n suunnittelemaan järjestelmän. _ maksoi suunnitelmat vesiviljelyjärjestelmän rakentamiseksi.</w:t>
        <w:br/>
        <w:t xml:space="preserve"> Lause 2: HenkilöX päätti kasvattaa maatilallaan vesiviljeltyä salaattia ja palkkasi HenkilöY:n suunnittelemaan järjestelmän. _ laati suunnitelmat vesiviljelyjärjestelmän rakentamiseksi.</w:t>
      </w:r>
    </w:p>
    <w:p>
      <w:r>
        <w:rPr>
          <w:b/>
        </w:rPr>
        <w:t xml:space="preserve">Esimerkki 0,2587</w:t>
      </w:r>
    </w:p>
    <w:p>
      <w:r>
        <w:t xml:space="preserve">Kontekstin sana: liota.</w:t>
      </w:r>
    </w:p>
    <w:p>
      <w:r>
        <w:rPr>
          <w:b/>
        </w:rPr>
        <w:t xml:space="preserve">Tulos</w:t>
      </w:r>
    </w:p>
    <w:p>
      <w:r>
        <w:t xml:space="preserve">Lause 1: HenkilöX maksaa mielellään jalkakylvyn henkilölle, joten _ osoittaa paljon ystävällisyyttä.</w:t>
        <w:br/>
        <w:t xml:space="preserve"> Lause 2: HenkilöX maksaa mielellään jalkahoitoa henkilöllisyydelle, joten _ osoittaa paljon kiitollisuutta.</w:t>
      </w:r>
    </w:p>
    <w:p>
      <w:r>
        <w:rPr>
          <w:b/>
        </w:rPr>
        <w:t xml:space="preserve">Esimerkki 0,2588</w:t>
      </w:r>
    </w:p>
    <w:p>
      <w:r>
        <w:t xml:space="preserve">Kontekstin sana: Styroksi.</w:t>
      </w:r>
    </w:p>
    <w:p>
      <w:r>
        <w:rPr>
          <w:b/>
        </w:rPr>
        <w:t xml:space="preserve">Tulos</w:t>
      </w:r>
    </w:p>
    <w:p>
      <w:r>
        <w:t xml:space="preserve">Lause 1: HenkilöX lähettää herkän paketin, kun taas henkilöY lähettää kestävän paketin, _ käyttää styroksia ja teippiä pakettinsa valmisteluun.</w:t>
        <w:br/>
        <w:t xml:space="preserve"> Lause 2: HenkilöX lähettää herkän paketin, kun taas HenkilöY lähettää vastustuskykyisen paketin, _ käyttää styroksia pakettinsa valmisteluun, vain teippiä</w:t>
      </w:r>
    </w:p>
    <w:p>
      <w:r>
        <w:rPr>
          <w:b/>
        </w:rPr>
        <w:t xml:space="preserve">Esimerkki 0.2589</w:t>
      </w:r>
    </w:p>
    <w:p>
      <w:r>
        <w:t xml:space="preserve">Asiayhteyssana: akne.</w:t>
      </w:r>
    </w:p>
    <w:p>
      <w:r>
        <w:rPr>
          <w:b/>
        </w:rPr>
        <w:t xml:space="preserve">Tulos</w:t>
      </w:r>
    </w:p>
    <w:p>
      <w:r>
        <w:t xml:space="preserve">Lause 1: Akne on syy siihen, että henkilöX vierailee tänään henkilöY:n toimistossa, _ en olisi ikinä uskonut, että akne voisi olla näin paha.</w:t>
        <w:br/>
        <w:t xml:space="preserve"> Lause 2: Akne on syy siihen, että henkilöX käy tänään henkilöY:n vastaanotolla, _ tietää, että akne voi olla näin paha</w:t>
      </w:r>
    </w:p>
    <w:p>
      <w:r>
        <w:rPr>
          <w:b/>
        </w:rPr>
        <w:t xml:space="preserve">Tulos</w:t>
      </w:r>
    </w:p>
    <w:p>
      <w:r>
        <w:t xml:space="preserve">Lause 1: Akne oli paljon pahempi henkilöX:n kasvoissa kuin henkilöY:n, koska _ ei koskaan pessyt kasvojaan.</w:t>
        <w:br/>
        <w:t xml:space="preserve"> Lause 2: Akne oli paljon pahempi henkilöX:n kasvoilla kuin henkilöY:n, koska _ pesi aina kasvonsa.</w:t>
      </w:r>
    </w:p>
    <w:p>
      <w:r>
        <w:rPr>
          <w:b/>
        </w:rPr>
        <w:t xml:space="preserve">Tulos</w:t>
      </w:r>
    </w:p>
    <w:p>
      <w:r>
        <w:t xml:space="preserve">Lause 1: Akne ei ollut koskaan ongelma HenkilöX:lle, mutta HenkilöY:lle se oli, koska _ pesi aina kasvonsa ennen nukkumaanmenoa joka ilta.</w:t>
        <w:br/>
        <w:t xml:space="preserve"> Lause 2: Akne ei ollut koskaan ongelma henkilöX:lle, mutta henkilöY:lle oli, koska _ pesi kasvonsa harvoin ennen nukkumaanmenoa joka ilta</w:t>
      </w:r>
    </w:p>
    <w:p>
      <w:r>
        <w:rPr>
          <w:b/>
        </w:rPr>
        <w:t xml:space="preserve">Tulos</w:t>
      </w:r>
    </w:p>
    <w:p>
      <w:r>
        <w:t xml:space="preserve">Lause 1: HenkilöX:llä oli ongelmia leuka-aknen kanssa toisin kuin henkilöY:llä, joten _ tunsi itsensä hyvin itsetietoiseksi siitä.</w:t>
        <w:br/>
        <w:t xml:space="preserve"> Lause 2: HenkilöX:llä oli ongelmia leuka-aknen kanssa toisin kuin henkilöY:llä, joten _ tunsi olonsa hyvin itsevarmaksi sen suhteen</w:t>
      </w:r>
    </w:p>
    <w:p>
      <w:r>
        <w:rPr>
          <w:b/>
        </w:rPr>
        <w:t xml:space="preserve">Tulos</w:t>
      </w:r>
    </w:p>
    <w:p>
      <w:r>
        <w:t xml:space="preserve">Lause 1: HenkilöX:llä oli enemmän ongelmia aknen kanssa kuin henkilöY:llä, koska _ pesi kasvonsa vain epäsäännöllisesti.</w:t>
        <w:br/>
        <w:t xml:space="preserve"> Lause 2: HenkilöX:llä oli enemmän ongelmia aknen kanssa kuin henkilöY:llä, koska _ pesi kasvonsa säännöllisesti</w:t>
      </w:r>
    </w:p>
    <w:p>
      <w:r>
        <w:rPr>
          <w:b/>
        </w:rPr>
        <w:t xml:space="preserve">Tulos</w:t>
      </w:r>
    </w:p>
    <w:p>
      <w:r>
        <w:t xml:space="preserve">Lause 1: HenkilöX joutui kuuntelemaan HenkilöY:n valitusta aknestaan. _:llä ei ollut aknea, koska he pitivät hyvää huolta ihostaan.</w:t>
        <w:br/>
        <w:t xml:space="preserve"> Lause 2: HenkilöX joutui kuuntelemaan HenkilöY:n valitusta aknesta. _:llä oli akne, koska hän hoiti ihoaan huonosti.</w:t>
      </w:r>
    </w:p>
    <w:p>
      <w:r>
        <w:rPr>
          <w:b/>
        </w:rPr>
        <w:t xml:space="preserve">Tulos</w:t>
      </w:r>
    </w:p>
    <w:p>
      <w:r>
        <w:t xml:space="preserve">Lause 1: HenkilöX ajatteli, että henkilöY:llä on ikäisekseen epätavallisen rasvainen iho, koska _ havaitsee usein aknea hänen kasvoillaan.</w:t>
        <w:br/>
        <w:t xml:space="preserve"> Lause 2: HenkilöX ajatteli, että HenkilöY:llä on ikäisekseen epätavallisen rasvainen iho, koska _:llä on usein aknea kasvoillaan.</w:t>
      </w:r>
    </w:p>
    <w:p>
      <w:r>
        <w:rPr>
          <w:b/>
        </w:rPr>
        <w:t xml:space="preserve">Tulos</w:t>
      </w:r>
    </w:p>
    <w:p>
      <w:r>
        <w:t xml:space="preserve">Lause 1: HenkilöX oli teini-ikäinen, jolla oli akne, ja henkilöY oli ihotautilääkäri, joten _ sai lääkemääräyksen.</w:t>
        <w:br/>
        <w:t xml:space="preserve"> Lause 2: HenkilöX oli teini, jolla oli akne ja HenkilöY oli ihotautilääkäri, joten _ sai lääkemääräyksen.</w:t>
      </w:r>
    </w:p>
    <w:p>
      <w:r>
        <w:rPr>
          <w:b/>
        </w:rPr>
        <w:t xml:space="preserve">Tulos</w:t>
      </w:r>
    </w:p>
    <w:p>
      <w:r>
        <w:t xml:space="preserve">Lause 1: HenkilöX oli itsetietoinen aknen puhkeamisesta, joten HenkilöY lohdutti häntä, mikä sai _ tuntemaan olonsa paremmaksi.</w:t>
        <w:br/>
        <w:t xml:space="preserve"> Lause 2: HenkilöX oli itsetietoinen aknen puhkeamisesta, joten HenkilöY lohdutti häntä, mikä sai _ tuntemaan olonsa hyödylliseksi</w:t>
      </w:r>
    </w:p>
    <w:p>
      <w:r>
        <w:rPr>
          <w:b/>
        </w:rPr>
        <w:t xml:space="preserve">Tulos</w:t>
      </w:r>
    </w:p>
    <w:p>
      <w:r>
        <w:t xml:space="preserve">Lause 1: Ihotautilääkäri valitsi tutkimushankkeeseensa henkilöX:n eikä henkilöY:tä, koska _:llä oli vaikea akne.</w:t>
        <w:br/>
        <w:t xml:space="preserve"> Lause 2: Ihotautilääkäri valitsi tutkimushankkeeseensa henkilöX:n eikä henkilöY:tä, koska _:llä ei ollut aknea</w:t>
      </w:r>
    </w:p>
    <w:p>
      <w:r>
        <w:rPr>
          <w:b/>
        </w:rPr>
        <w:t xml:space="preserve">Tulos</w:t>
      </w:r>
    </w:p>
    <w:p>
      <w:r>
        <w:t xml:space="preserve">Lause 1: Kun henkilöX kärsii iho-ongelmista ja aknesta, hän menee tapaamaan henkilöäY, koska _ on opiskelija.</w:t>
        <w:br/>
        <w:t xml:space="preserve"> Lause 2: Kun henkilöX kärsii iho-ongelmista ja aknesta, hän menee tapaamaan henkilöäY, koska _ on ihotautilääkäri</w:t>
      </w:r>
    </w:p>
    <w:p>
      <w:r>
        <w:rPr>
          <w:b/>
        </w:rPr>
        <w:t xml:space="preserve">Esimerkki 0,2590</w:t>
      </w:r>
    </w:p>
    <w:p>
      <w:r>
        <w:t xml:space="preserve">Asiayhteyssana: haarukka.</w:t>
      </w:r>
    </w:p>
    <w:p>
      <w:r>
        <w:rPr>
          <w:b/>
        </w:rPr>
        <w:t xml:space="preserve">Tulos</w:t>
      </w:r>
    </w:p>
    <w:p>
      <w:r>
        <w:t xml:space="preserve">Lause 1: HenkilöX taivutti haarukan piikit ravintolassa, ja se nolotti HenkilöY:tä; _ pyysi anteeksi ja yritti taivuttaa ne takaisin.</w:t>
        <w:br/>
        <w:t xml:space="preserve"> Lause 2: HenkilöX taivutti haarukan piikkejä ravintolassa, ja se nolotti HenkilöY:tä; _ nuhteli häntä ja yritti taivuttaa ne takaisin.</w:t>
      </w:r>
    </w:p>
    <w:p>
      <w:r>
        <w:rPr>
          <w:b/>
        </w:rPr>
        <w:t xml:space="preserve">Tulos</w:t>
      </w:r>
    </w:p>
    <w:p>
      <w:r>
        <w:t xml:space="preserve">Lause 1: HenkilöX laski haarukan lautaselle osoittaakseen HenkilöY:lle, että hän oli lopettanut aterian, koska _ haluaisi, että astiat poistetaan.</w:t>
        <w:br/>
        <w:t xml:space="preserve"> Lause 2: HenkilöX laski haarukan lautaselle osoittaakseen HenkilöY:lle, että hän oli lopettanut aterian, mutta _ oli jo poistanut astiat.</w:t>
      </w:r>
    </w:p>
    <w:p>
      <w:r>
        <w:rPr>
          <w:b/>
        </w:rPr>
        <w:t xml:space="preserve">Tulos</w:t>
      </w:r>
    </w:p>
    <w:p>
      <w:r>
        <w:t xml:space="preserve">Lause 1: HenkilöX kauhoi ja tarjoili perunamuusia henkilöY:lle haarukalla, koska _ oli välineitä.</w:t>
        <w:br/>
        <w:t xml:space="preserve"> Lause 2: HenkilöX kauhoi ja tarjoili perunamuusia henkilöY:lle haarukalla, koska _:llä ei ollut välineitä.</w:t>
      </w:r>
    </w:p>
    <w:p>
      <w:r>
        <w:rPr>
          <w:b/>
        </w:rPr>
        <w:t xml:space="preserve">Esimerkki 0,2591</w:t>
      </w:r>
    </w:p>
    <w:p>
      <w:r>
        <w:t xml:space="preserve">Asiayhteyssana: narsisti.</w:t>
      </w:r>
    </w:p>
    <w:p>
      <w:r>
        <w:rPr>
          <w:b/>
        </w:rPr>
        <w:t xml:space="preserve">Tulos</w:t>
      </w:r>
    </w:p>
    <w:p>
      <w:r>
        <w:t xml:space="preserve">Lause 1: HenkilöX oli narsisti ja HenkilöY ei ollut, joten _ välitti vain itsestään kaikissa päätöksissään.</w:t>
        <w:br/>
        <w:t xml:space="preserve"> Lause 2: HenkilöX oli narsisti ja HenkilöY ei ollut, joten _ välitti ensisijaisesti muista jokaisessa päätöksessä</w:t>
      </w:r>
    </w:p>
    <w:p>
      <w:r>
        <w:rPr>
          <w:b/>
        </w:rPr>
        <w:t xml:space="preserve">Tulos</w:t>
      </w:r>
    </w:p>
    <w:p>
      <w:r>
        <w:t xml:space="preserve">Lause 1: HenkilöX oli narsisti, joten HenkilY joutui aina puhumaan _, kun he olivat yhdessä.</w:t>
        <w:br/>
        <w:t xml:space="preserve"> Lause 2: HenkilöX oli narsisti, joten HenkilöY ei koskaan joutunut puhumaan _, kun he olivat yhdessä.</w:t>
      </w:r>
    </w:p>
    <w:p>
      <w:r>
        <w:rPr>
          <w:b/>
        </w:rPr>
        <w:t xml:space="preserve">Esimerkki 0,2592</w:t>
      </w:r>
    </w:p>
    <w:p>
      <w:r>
        <w:t xml:space="preserve">Asiayhteyssana: kiinteistöt.</w:t>
      </w:r>
    </w:p>
    <w:p>
      <w:r>
        <w:rPr>
          <w:b/>
        </w:rPr>
        <w:t xml:space="preserve">Tulos</w:t>
      </w:r>
    </w:p>
    <w:p>
      <w:r>
        <w:t xml:space="preserve">Lause 1: HenkilöX otti kiinteistöasiat puheeksi henkilöY:n kanssa, koska _ oli kiinnostunut myymään talonsa.</w:t>
        <w:br/>
        <w:t xml:space="preserve"> Lause 2: HenkilöX otti kiinteistöalan puheeksi henkilöY:n kanssa, koska _ oli kiinnostunut talon ostamisesta.</w:t>
      </w:r>
    </w:p>
    <w:p>
      <w:r>
        <w:rPr>
          <w:b/>
        </w:rPr>
        <w:t xml:space="preserve">Tulos</w:t>
      </w:r>
    </w:p>
    <w:p>
      <w:r>
        <w:t xml:space="preserve">Lause 1: Valitettavasti henkilöX menetti kaikki rahansa kiinteistömarkkinoiden romahdettua, kun taas henkilöY ei menettänyt, koska _ sijoitti kaikki rahansa kiinteistöihin.</w:t>
        <w:br/>
        <w:t xml:space="preserve"> Lause 2: Valitettavasti henkilöX menetti kaikki rahansa kiinteistömarkkinoiden romahtaessa, mutta henkilöY ei menettänyt, koska _ ei sijoittanut yhtään rahaa kiinteistöihin</w:t>
      </w:r>
    </w:p>
    <w:p>
      <w:r>
        <w:rPr>
          <w:b/>
        </w:rPr>
        <w:t xml:space="preserve">Esimerkki 0,2593</w:t>
      </w:r>
    </w:p>
    <w:p>
      <w:r>
        <w:t xml:space="preserve">Kontekstin sana: Bambu.</w:t>
      </w:r>
    </w:p>
    <w:p>
      <w:r>
        <w:rPr>
          <w:b/>
        </w:rPr>
        <w:t xml:space="preserve">Tulos</w:t>
      </w:r>
    </w:p>
    <w:p>
      <w:r>
        <w:t xml:space="preserve">Lause 1: HenkilöX oli henkilöY:n ammattitaitoinen maisemanhoitaja, joten _ valitsi hienon bambupuutarhan.</w:t>
        <w:br/>
        <w:t xml:space="preserve"> Lause 2: HenkilöX oli henkilöY:n ammattitaitoinen maisemanhoitaja, joten _ valitsi hirvittävän bambupuutarhan</w:t>
      </w:r>
    </w:p>
    <w:p>
      <w:r>
        <w:rPr>
          <w:b/>
        </w:rPr>
        <w:t xml:space="preserve">Esimerkki 0,2594</w:t>
      </w:r>
    </w:p>
    <w:p>
      <w:r>
        <w:t xml:space="preserve">Asiayhteys sana: puuovet.</w:t>
      </w:r>
    </w:p>
    <w:p>
      <w:r>
        <w:rPr>
          <w:b/>
        </w:rPr>
        <w:t xml:space="preserve">Tulos</w:t>
      </w:r>
    </w:p>
    <w:p>
      <w:r>
        <w:t xml:space="preserve">Lause 1: Puuovien siivoaminen on miellyttävää henkilöX:lle mutta ei henkilöY:lle, koska _ on tyytyväinen helppoon työhön.</w:t>
        <w:br/>
        <w:t xml:space="preserve"> Lause 2: Puuovien siivoaminen on miellyttävää henkilöX:lle, mutta ei henkilöY:lle, koska _ ei pidä ikävästä työstä</w:t>
      </w:r>
    </w:p>
    <w:p>
      <w:r>
        <w:rPr>
          <w:b/>
        </w:rPr>
        <w:t xml:space="preserve">Esimerkki 0,2595</w:t>
      </w:r>
    </w:p>
    <w:p>
      <w:r>
        <w:t xml:space="preserve">Asiayhteyssana: puinen.</w:t>
      </w:r>
    </w:p>
    <w:p>
      <w:r>
        <w:rPr>
          <w:b/>
        </w:rPr>
        <w:t xml:space="preserve">Tulos</w:t>
      </w:r>
    </w:p>
    <w:p>
      <w:r>
        <w:t xml:space="preserve">Lause 1: HenkilöX on puuseppä, henkilöY ei ole, joten _ tietää, miten puiset listat asennetaan.</w:t>
        <w:br/>
        <w:t xml:space="preserve"> Lause 2: HenkilöX on kirvesmies, HenkilöY ei ole, joten _ ei ehkä tiedä, miten puulista asennetaan.</w:t>
      </w:r>
    </w:p>
    <w:p>
      <w:r>
        <w:rPr>
          <w:b/>
        </w:rPr>
        <w:t xml:space="preserve">Esimerkki 0,2596</w:t>
      </w:r>
    </w:p>
    <w:p>
      <w:r>
        <w:t xml:space="preserve">Asiayhteyssana: nuotio.</w:t>
      </w:r>
    </w:p>
    <w:p>
      <w:r>
        <w:rPr>
          <w:b/>
        </w:rPr>
        <w:t xml:space="preserve">Tulos</w:t>
      </w:r>
    </w:p>
    <w:p>
      <w:r>
        <w:t xml:space="preserve">Lause 1: HenkilöX näytti henkilöY:lle, miten nuotio tehdään, koska _ oli ollut telttailemassa useita kertoja aikaisemmin.</w:t>
        <w:br/>
        <w:t xml:space="preserve"> Lause 2: Henkilö X näytti henkilö Y:lle, miten nuotio tehdään, koska _ ei ollut koskaan aikaisemmin käynyt telttailemassa</w:t>
      </w:r>
    </w:p>
    <w:p>
      <w:r>
        <w:rPr>
          <w:b/>
        </w:rPr>
        <w:t xml:space="preserve">Esimerkki 0,2597</w:t>
      </w:r>
    </w:p>
    <w:p>
      <w:r>
        <w:t xml:space="preserve">Kontekstisana: hetkiä.</w:t>
      </w:r>
    </w:p>
    <w:p>
      <w:r>
        <w:rPr>
          <w:b/>
        </w:rPr>
        <w:t xml:space="preserve">Tulos</w:t>
      </w:r>
    </w:p>
    <w:p>
      <w:r>
        <w:t xml:space="preserve">Lause 1: HenkilöX:n elämän hetket ovat täynnä hämmennystä, mutta asiat sujuvat aina henkilöY:n kannalta. _ on kiusallisempi.</w:t>
        <w:br/>
        <w:t xml:space="preserve"> Lause 2: HenkilöX:n elämän hetket ovat täynnä noloja hetkiä, mutta henkilöY:n kohdalla asiat sujuvat aina hyvin. _ on onnekkaampi.</w:t>
      </w:r>
    </w:p>
    <w:p>
      <w:r>
        <w:rPr>
          <w:b/>
        </w:rPr>
        <w:t xml:space="preserve">Esimerkki 0,2598</w:t>
      </w:r>
    </w:p>
    <w:p>
      <w:r>
        <w:t xml:space="preserve">Asiayhteyssana: laillinen.</w:t>
      </w:r>
    </w:p>
    <w:p>
      <w:r>
        <w:rPr>
          <w:b/>
        </w:rPr>
        <w:t xml:space="preserve">Tulos</w:t>
      </w:r>
    </w:p>
    <w:p>
      <w:r>
        <w:t xml:space="preserve">Lause 1: Se, että henkilöX viihtyi oikeussalissa lukiessaan oikeudellisia asiakirjoja, oli normaalia henkilölleX mutta ei henkilölleY, koska _ oli asianajaja.</w:t>
        <w:br/>
        <w:t xml:space="preserve"> Lause 2: HenkilöX:lle oli normaalia olla mukava lukea oikeudenkäyntiasiakirjoja oikeussalissa, mutta henkilöY:lle ei, koska _ oli avustava lakimies</w:t>
      </w:r>
    </w:p>
    <w:p>
      <w:r>
        <w:rPr>
          <w:b/>
        </w:rPr>
        <w:t xml:space="preserve">Tulos</w:t>
      </w:r>
    </w:p>
    <w:p>
      <w:r>
        <w:t xml:space="preserve">Lause 1: Oikeudelliset termit hämmentävät henkilöX:ää, kun taas henkilöY:n on helppo ymmärtää ne. _ on leipuri.</w:t>
        <w:br/>
        <w:t xml:space="preserve"> Lause 2: Oikeudelliset termit hämmentävät henkilöX:ää, mutta henkilöY:n on helppo ymmärtää ne</w:t>
        <w:t xml:space="preserve"> _ on asianajaja.</w:t>
      </w:r>
    </w:p>
    <w:p>
      <w:r>
        <w:rPr>
          <w:b/>
        </w:rPr>
        <w:t xml:space="preserve">Tulos</w:t>
      </w:r>
    </w:p>
    <w:p>
      <w:r>
        <w:t xml:space="preserve">Lause 1: HenkilöX joutui palkkaamaan asianajajan, vaikka henkilöY pystyi edustamaan itseään, koska _ ei ole lainopillista kokemusta.</w:t>
        <w:br/>
        <w:t xml:space="preserve"> Lause 2: HenkilöX joutui palkkaamaan asianajajan, vaikka HenkilöY pystyi edustamaan itseään, koska _:llä on jonkin verran juridista kokemusta.</w:t>
      </w:r>
    </w:p>
    <w:p>
      <w:r>
        <w:rPr>
          <w:b/>
        </w:rPr>
        <w:t xml:space="preserve">Tulos</w:t>
      </w:r>
    </w:p>
    <w:p>
      <w:r>
        <w:t xml:space="preserve">Lause 1: HenkilöX joutui lähes päivittäin oikeudellisiin ongelmiin HenkilöY:n sijasta, joten _ oli rikki.</w:t>
        <w:br/>
        <w:t xml:space="preserve"> Lause 2: HenkilöX joutui lähes päivittäin oikeudellisiin ongelmiin HenkilöY:n sijasta, joten _ oli rikas</w:t>
      </w:r>
    </w:p>
    <w:p>
      <w:r>
        <w:rPr>
          <w:b/>
        </w:rPr>
        <w:t xml:space="preserve">Tulos</w:t>
      </w:r>
    </w:p>
    <w:p>
      <w:r>
        <w:t xml:space="preserve">Lause 1: HenkilöX pyysi paljon oikeudellisia neuvoja henkilöY:ltä, joten _ esitti kysymyksiä sopimusoikeudesta.</w:t>
        <w:br/>
        <w:t xml:space="preserve"> Lause 2: HenkilöX pyysi paljon oikeudellisia neuvoja henkilöY:ltä, joten _ vastasi sopimusoikeutta koskeviin kysymyksiin</w:t>
      </w:r>
    </w:p>
    <w:p>
      <w:r>
        <w:rPr>
          <w:b/>
        </w:rPr>
        <w:t xml:space="preserve">Tulos</w:t>
      </w:r>
    </w:p>
    <w:p>
      <w:r>
        <w:t xml:space="preserve">Lause 1: Kun henkilöX on oikeudellisissa vaikeuksissa, hän menee henkilöY:n luo, koska _ on rikollinen oikeustalossa.</w:t>
        <w:br/>
        <w:t xml:space="preserve"> Lause 2: Kun henkilöX on oikeudellisissa vaikeuksissa, hän menee henkilöY:n luo, koska _ on asianajaja oikeustalossa</w:t>
      </w:r>
    </w:p>
    <w:p>
      <w:r>
        <w:rPr>
          <w:b/>
        </w:rPr>
        <w:t xml:space="preserve">Esimerkki 0,2599</w:t>
      </w:r>
    </w:p>
    <w:p>
      <w:r>
        <w:t xml:space="preserve">Asiayhteyssana: tekoturkikset.</w:t>
      </w:r>
    </w:p>
    <w:p>
      <w:r>
        <w:rPr>
          <w:b/>
        </w:rPr>
        <w:t xml:space="preserve">Tulos</w:t>
      </w:r>
    </w:p>
    <w:p>
      <w:r>
        <w:t xml:space="preserve">Lause 1: HenkilöX vastustaa tekoturkkien käyttöä, mutta HenkilöY käyttää niitä mielellään, _ on eläinaktivisti.</w:t>
        <w:br/>
        <w:t xml:space="preserve"> Lause 2: HenkilöX vastustaa tekoturkisten käyttöä ja mutta Henkilö nauttii niiden käytöstä, _ ei pidä kaikista eläinaktivisteista</w:t>
      </w:r>
    </w:p>
    <w:p>
      <w:r>
        <w:rPr>
          <w:b/>
        </w:rPr>
        <w:t xml:space="preserve">Esimerkki 0.2600</w:t>
      </w:r>
    </w:p>
    <w:p>
      <w:r>
        <w:t xml:space="preserve">Asiayhteyssana: sulkapallo.</w:t>
      </w:r>
    </w:p>
    <w:p>
      <w:r>
        <w:rPr>
          <w:b/>
        </w:rPr>
        <w:t xml:space="preserve">Tulos</w:t>
      </w:r>
    </w:p>
    <w:p>
      <w:r>
        <w:t xml:space="preserve">Lause 1: HenkilöX pelasi sulkapalloa enemmän kuin henkilöY, joten _ oli yllättynyt, kun he hävisivät ottelun.</w:t>
        <w:br/>
        <w:t xml:space="preserve"> Lause 2: HenkilöX pelasi sulkapalloa enemmän kuin HenkilöY, joten _ oli yllättynyt, kun he voittivat ottelun</w:t>
      </w:r>
    </w:p>
    <w:p>
      <w:r>
        <w:rPr>
          <w:b/>
        </w:rPr>
        <w:t xml:space="preserve">Tulos</w:t>
      </w:r>
    </w:p>
    <w:p>
      <w:r>
        <w:t xml:space="preserve">Lause 1: HenkilöX pelaa sulkapalloa, mutta henkilöY pelaa baseballia, joten _ lyö birdien heidän lajissaan.</w:t>
        <w:br/>
        <w:t xml:space="preserve"> Lause 2: HenkilöX pelaa sulkapalloa, mutta HenkilöY pelaa pesäpalloa, joten _ lyö pesäpallon heidän lajissaan</w:t>
      </w:r>
    </w:p>
    <w:p>
      <w:r>
        <w:rPr>
          <w:b/>
        </w:rPr>
        <w:t xml:space="preserve">Esimerkki 0.2601</w:t>
      </w:r>
    </w:p>
    <w:p>
      <w:r>
        <w:t xml:space="preserve">Asiayhteyssana: hamppu.</w:t>
      </w:r>
    </w:p>
    <w:p>
      <w:r>
        <w:rPr>
          <w:b/>
        </w:rPr>
        <w:t xml:space="preserve">Tulos</w:t>
      </w:r>
    </w:p>
    <w:p>
      <w:r>
        <w:t xml:space="preserve">Lause 1: HenkilöX ja HenkilY päättivät aloittaa hampunviljelyn sivutoimisena liiketoimintana, vaikka _ eivät tienneet kasvista mitään.</w:t>
        <w:br/>
        <w:t xml:space="preserve"> Lause 2: HenkilöX ja HenkilY päättivät aloittaa hampunviljelyn sivutoimisena liiketoimintana, vaikka _ eivät tienneet prosessista mitään.</w:t>
      </w:r>
    </w:p>
    <w:p>
      <w:r>
        <w:rPr>
          <w:b/>
        </w:rPr>
        <w:t xml:space="preserve">Tulos</w:t>
      </w:r>
    </w:p>
    <w:p>
      <w:r>
        <w:t xml:space="preserve">Lause 1: Poliisi pidätti henkilöX:n hampunviljelystä, mutta ei henkilöY:tä, koska _ jäi kenttäratsiaan.</w:t>
        <w:br/>
        <w:t xml:space="preserve"> Lause 2: Poliisi pidätti henkilöX:n hampunviljelystä, mutta ei henkilöY:tä, koska _ pakeni kenttätarkastuksen aikana</w:t>
      </w:r>
    </w:p>
    <w:p>
      <w:r>
        <w:rPr>
          <w:b/>
        </w:rPr>
        <w:t xml:space="preserve">Esimerkki 0.2602</w:t>
      </w:r>
    </w:p>
    <w:p>
      <w:r>
        <w:t xml:space="preserve">Asiayhteyssana: kojootit.</w:t>
      </w:r>
    </w:p>
    <w:p>
      <w:r>
        <w:rPr>
          <w:b/>
        </w:rPr>
        <w:t xml:space="preserve">Tulos</w:t>
      </w:r>
    </w:p>
    <w:p>
      <w:r>
        <w:t xml:space="preserve">Lause 1: Kojootit söivät henkilöX:n koiran, kun henkilöY jätti oven auki, joten _ on hyvin vihainen.</w:t>
        <w:br/>
        <w:t xml:space="preserve"> Lause 2: Kojootit söivät henkilöX:n koiran, kun henkilöY jätti oven auki, joten _ on hyvin pahoillaan</w:t>
      </w:r>
    </w:p>
    <w:p>
      <w:r>
        <w:rPr>
          <w:b/>
        </w:rPr>
        <w:t xml:space="preserve">Esimerkki 0.2603</w:t>
      </w:r>
    </w:p>
    <w:p>
      <w:r>
        <w:t xml:space="preserve">Kontekstin sana: Lihansyöjä.</w:t>
      </w:r>
    </w:p>
    <w:p>
      <w:r>
        <w:rPr>
          <w:b/>
        </w:rPr>
        <w:t xml:space="preserve">Tulos</w:t>
      </w:r>
    </w:p>
    <w:p>
      <w:r>
        <w:t xml:space="preserve">Lause 1: HenkilöX noudattaa lihansyöjäruokavaliota, mutta henkilöY noudattaa kasvisruokavaliota. _ tilasivat illalliseksi kyljyksiä.</w:t>
        <w:br/>
        <w:t xml:space="preserve"> Lause 2: HenkilöX noudatti lihansyöjäruokavaliota, mutta HenkilöY noudatti kasvisruokavaliota</w:t>
        <w:t xml:space="preserve"> _ tilasi illalliseksi grillattua portabellaa.</w:t>
      </w:r>
    </w:p>
    <w:p>
      <w:r>
        <w:rPr>
          <w:b/>
        </w:rPr>
        <w:t xml:space="preserve">Esimerkki 0.2604</w:t>
      </w:r>
    </w:p>
    <w:p>
      <w:r>
        <w:t xml:space="preserve">Asiayhteyssana: teoria.</w:t>
      </w:r>
    </w:p>
    <w:p>
      <w:r>
        <w:rPr>
          <w:b/>
        </w:rPr>
        <w:t xml:space="preserve">Tulos</w:t>
      </w:r>
    </w:p>
    <w:p>
      <w:r>
        <w:t xml:space="preserve">Lause 1: HenkilöX:llä oli parempi teoria kuin henkilöY:llä, joten ammattikunta antoi _ korkeimmat pisteet.</w:t>
        <w:br/>
        <w:t xml:space="preserve"> Lause 2: HenkilöX:llä oli parempi teoria kuin HenkilöY:llä, joten ammattikunta antoi _ keskimääräiset pisteet</w:t>
      </w:r>
    </w:p>
    <w:p>
      <w:r>
        <w:rPr>
          <w:b/>
        </w:rPr>
        <w:t xml:space="preserve">Esimerkki 0,2605</w:t>
      </w:r>
    </w:p>
    <w:p>
      <w:r>
        <w:t xml:space="preserve">Asiayhteyssana: eläkkeelle.</w:t>
      </w:r>
    </w:p>
    <w:p>
      <w:r>
        <w:rPr>
          <w:b/>
        </w:rPr>
        <w:t xml:space="preserve">Tulos</w:t>
      </w:r>
    </w:p>
    <w:p>
      <w:r>
        <w:t xml:space="preserve">Lause 1: HenkilöX oli valmis jäämään eläkkeelle, mutta henkilöY ei vielä voinut, koska _ oli vanha.</w:t>
        <w:br/>
        <w:t xml:space="preserve"> Lause 2: HenkilöX oli valmis jäämään eläkkeelle, mutta HenkilöY ei vielä pystynyt, koska _ oli nuori</w:t>
      </w:r>
    </w:p>
    <w:p>
      <w:r>
        <w:rPr>
          <w:b/>
        </w:rPr>
        <w:t xml:space="preserve">Tulos</w:t>
      </w:r>
    </w:p>
    <w:p>
      <w:r>
        <w:t xml:space="preserve">Lause 1: HenkilöX:n oli määrä jäädä eläkkeelle ennen henkilöäY:tä, koska _ oli vanhempi.</w:t>
        <w:br/>
        <w:t xml:space="preserve"> Lause 2: HenkilöX:n oli määrä jäädä eläkkeelle yrityksestä ennen henkilöäY, koska _ oli nuorempi.</w:t>
      </w:r>
    </w:p>
    <w:p>
      <w:r>
        <w:rPr>
          <w:b/>
        </w:rPr>
        <w:t xml:space="preserve">Tulos</w:t>
      </w:r>
    </w:p>
    <w:p>
      <w:r>
        <w:t xml:space="preserve">Lause 1: HenkilöX voi jäädä eläkkeelle paljon aikaisemmin kuin henkilöY, koska _ on pidemmällä urallaan.</w:t>
        <w:br/>
        <w:t xml:space="preserve"> Lause 2: HenkilöX voi jäädä eläkkeelle paljon aikaisemmin kuin HenkilöY, koska _ on kauempana urallaan.</w:t>
      </w:r>
    </w:p>
    <w:p>
      <w:r>
        <w:rPr>
          <w:b/>
        </w:rPr>
        <w:t xml:space="preserve">Esimerkki 0.2606</w:t>
      </w:r>
    </w:p>
    <w:p>
      <w:r>
        <w:t xml:space="preserve">Asiayhteyssana: ilmasto.</w:t>
      </w:r>
    </w:p>
    <w:p>
      <w:r>
        <w:rPr>
          <w:b/>
        </w:rPr>
        <w:t xml:space="preserve">Tulos</w:t>
      </w:r>
    </w:p>
    <w:p>
      <w:r>
        <w:t xml:space="preserve">Lause 1: Koska henkilöX asui hyvin kylmässä ilmastossa ja henkilöY lämpimässä ilmastossa, _ joutui pukeutumaan useisiin kerroksiin.</w:t>
        <w:br/>
        <w:t xml:space="preserve"> Lause 2: Koska henkilöX asui hyvin kylmässä ilmastossa ja henkilöY lämpimässä ilmastossa, _ joutui pukeutumaan hyvin harvoihin kerroksiin.</w:t>
      </w:r>
    </w:p>
    <w:p>
      <w:r>
        <w:rPr>
          <w:b/>
        </w:rPr>
        <w:t xml:space="preserve">Tulos</w:t>
      </w:r>
    </w:p>
    <w:p>
      <w:r>
        <w:t xml:space="preserve">Lause 1: HenkilöX halusi kahvia, mutta henkilöY päätti olla juomatta sitä kuuman ilmaston vuoksi.  _ joi sitä, koska ei välittänyt lämpötilasta.</w:t>
        <w:br/>
        <w:t xml:space="preserve"> Lause 2: HenkilöX halusi kahvia, mutta HenkilöY päätti olla juomatta sitä kuuman ilmaston vuoksi.  _ kieltäytyi siitä, koska ei pitänyt lämpötilasta.</w:t>
      </w:r>
    </w:p>
    <w:p>
      <w:r>
        <w:rPr>
          <w:b/>
        </w:rPr>
        <w:t xml:space="preserve">Esimerkki 0.2607</w:t>
      </w:r>
    </w:p>
    <w:p>
      <w:r>
        <w:t xml:space="preserve">Kontekstin sana: Kurpitsa.</w:t>
      </w:r>
    </w:p>
    <w:p>
      <w:r>
        <w:rPr>
          <w:b/>
        </w:rPr>
        <w:t xml:space="preserve">Tulos</w:t>
      </w:r>
    </w:p>
    <w:p>
      <w:r>
        <w:t xml:space="preserve">Lause 1: HenkilöX leipoi kiitospäivän iltana henkilöY:lle täydellisen kurpitsapiirakan tyhjästä, koska _ on tunnetusti hyvä kokki.</w:t>
        <w:br/>
        <w:t xml:space="preserve"> Lause 2: Henkilö X leipoi kiitospäivän iltana henkilö Y:lle täydellisen kurpitsapiirakan tyhjästä, vaikka _ piti siemenistä paljon enemmän</w:t>
      </w:r>
    </w:p>
    <w:p>
      <w:r>
        <w:rPr>
          <w:b/>
        </w:rPr>
        <w:t xml:space="preserve">Esimerkki 0.2608</w:t>
      </w:r>
    </w:p>
    <w:p>
      <w:r>
        <w:t xml:space="preserve">Asiayhteyssana: epäröivä.</w:t>
      </w:r>
    </w:p>
    <w:p>
      <w:r>
        <w:rPr>
          <w:b/>
        </w:rPr>
        <w:t xml:space="preserve">Tulos</w:t>
      </w:r>
    </w:p>
    <w:p>
      <w:r>
        <w:t xml:space="preserve">Lause 1: HenkilöX oli hyvin epäröivä puhuessaan HenkilöY:lle, koska _ oli aina taipuvainen sanomaan jotain väärää.</w:t>
        <w:br/>
        <w:t xml:space="preserve"> Lause 2: HenkilöX oli hyvin epäröivä puhuessaan HenkilöY:n kanssa, koska _ oli aina taipuvainen suhtautumaan asioihin väärin.</w:t>
      </w:r>
    </w:p>
    <w:p>
      <w:r>
        <w:rPr>
          <w:b/>
        </w:rPr>
        <w:t xml:space="preserve">Esimerkki 0.2609</w:t>
      </w:r>
    </w:p>
    <w:p>
      <w:r>
        <w:t xml:space="preserve">Asiayhteyssana: kylä.</w:t>
      </w:r>
    </w:p>
    <w:p>
      <w:r>
        <w:rPr>
          <w:b/>
        </w:rPr>
        <w:t xml:space="preserve">Tulos</w:t>
      </w:r>
    </w:p>
    <w:p>
      <w:r>
        <w:t xml:space="preserve">Lause 1: Asuminen pienessä kylässä oli täydellistä henkilöX:lle, mutta ei henkilöY:lle, koska _ kasvoi maaseudulla.</w:t>
        <w:br/>
        <w:t xml:space="preserve"> Lause 2: Asuminen pienessä kylässä oli täydellistä henkilöX:lle mutta ei henkilöY:lle, koska _ kasvoi kaupunkialueella</w:t>
      </w:r>
    </w:p>
    <w:p>
      <w:r>
        <w:rPr>
          <w:b/>
        </w:rPr>
        <w:t xml:space="preserve">Esimerkki 0.2610</w:t>
      </w:r>
    </w:p>
    <w:p>
      <w:r>
        <w:t xml:space="preserve">Context Word: omituinen.</w:t>
      </w:r>
    </w:p>
    <w:p>
      <w:r>
        <w:rPr>
          <w:b/>
        </w:rPr>
        <w:t xml:space="preserve">Tulos</w:t>
      </w:r>
    </w:p>
    <w:p>
      <w:r>
        <w:t xml:space="preserve">Lause 1: HenkilöX:llä oli huolettomampi persoonallisuus kuin HenkilöY:llä, joten _ pystyi olemaan omituinen ilman seuraamuksia.</w:t>
        <w:br/>
        <w:t xml:space="preserve"> Lause 2: HenkilöX:n persoonallisuus oli vartioidumpi kuin HenkilöY:n, joten _ oli voimaton olemaan omituinen ilman seuraamuksia</w:t>
      </w:r>
    </w:p>
    <w:p>
      <w:r>
        <w:rPr>
          <w:b/>
        </w:rPr>
        <w:t xml:space="preserve">Tulos</w:t>
      </w:r>
    </w:p>
    <w:p>
      <w:r>
        <w:t xml:space="preserve">Lause 1: Kun HenkilöX kaatoi viiniä, HenkilöY naurahti, mikä aiheutti _ omituisen hymyn, joka osoitti myötätuntoa ja ymmärrystä.</w:t>
        <w:br/>
        <w:t xml:space="preserve"> Lause 2: Kun HenkilöX unohti viinin, HenkilöY kikatti ja hymyili _ omituisesti myötätuntoa ja ymmärrystä osoittaen</w:t>
      </w:r>
    </w:p>
    <w:p>
      <w:r>
        <w:rPr>
          <w:b/>
        </w:rPr>
        <w:t xml:space="preserve">Esimerkki 0.2611</w:t>
      </w:r>
    </w:p>
    <w:p>
      <w:r>
        <w:t xml:space="preserve">Kontekstin sana: Huilu.</w:t>
      </w:r>
    </w:p>
    <w:p>
      <w:r>
        <w:rPr>
          <w:b/>
        </w:rPr>
        <w:t xml:space="preserve">Tulos</w:t>
      </w:r>
    </w:p>
    <w:p>
      <w:r>
        <w:t xml:space="preserve">Lause 1: HenkilöX oli erittäin huono soittamaan huilua, mutta henkilöY oli erinomainen siinä. _ otti tunteja oppiakseen soittamaan paremmin.</w:t>
        <w:br/>
        <w:t xml:space="preserve"> Lause 2: HenkilöX oli erittäin huono soittamaan huilua, mutta HenkilY oli erinomainen siinä</w:t>
        <w:t xml:space="preserve"> _ ei tarvinnut tunteja oppiakseen soittamaan paremmin.</w:t>
      </w:r>
    </w:p>
    <w:p>
      <w:r>
        <w:rPr>
          <w:b/>
        </w:rPr>
        <w:t xml:space="preserve">Esimerkki 0.2612</w:t>
      </w:r>
    </w:p>
    <w:p>
      <w:r>
        <w:t xml:space="preserve">Asiayhteyssana: tohtorintutkinto.</w:t>
      </w:r>
    </w:p>
    <w:p>
      <w:r>
        <w:rPr>
          <w:b/>
        </w:rPr>
        <w:t xml:space="preserve">Tulos</w:t>
      </w:r>
    </w:p>
    <w:p>
      <w:r>
        <w:t xml:space="preserve">Lause 1: Tohtorin tutkinnon saaminen oli erittäin tärkeää henkilöX:lle, mutta ei henkilöY:lle, joten _ haki pääsyä tutkijakouluun.</w:t>
        <w:br/>
        <w:t xml:space="preserve"> Lause 2: Tohtorin tutkinnon saaminen oli erittäin tärkeää henkilöX:lle mutta ei henkilöY:lle, joten _ haki saadakseen työpaikan</w:t>
      </w:r>
    </w:p>
    <w:p>
      <w:r>
        <w:rPr>
          <w:b/>
        </w:rPr>
        <w:t xml:space="preserve">Tulos</w:t>
      </w:r>
    </w:p>
    <w:p>
      <w:r>
        <w:t xml:space="preserve">Lause 1: HenkilöX on viimeisellä vuosikurssillaan ja pyytää luennoitsijaltaan HenkilöY:ltä apua tohtorintutkintoon liittyvissä asioissa, koska _ haluaa saada tohtorin tutkinnon.</w:t>
        <w:br/>
        <w:t xml:space="preserve"> Lause 2: HenkilöX on viimeisellä vuosikurssillaan ja pyytää luennoitsijaltaan HenkilöY:ltä apua tohtorintutkinnon tekemisessä, koska _ on jo saanut tohtorintutkinnon.</w:t>
      </w:r>
    </w:p>
    <w:p>
      <w:r>
        <w:rPr>
          <w:b/>
        </w:rPr>
        <w:t xml:space="preserve">Tulos</w:t>
      </w:r>
    </w:p>
    <w:p>
      <w:r>
        <w:t xml:space="preserve">Lause 1: HenkilöX:lle tohtorin tutkinnon suorittaminen oli helpompaa kuin henkilöY:lle. _ oli synnynnäinen lukija.</w:t>
        <w:br/>
        <w:t xml:space="preserve"> Lause 2: Tohtorin tutkintoa varten opiskeleminen oli helpompaa henkilöX:lle kuin henkilöY:</w:t>
        <w:t xml:space="preserve"> _ oli synnynnäinen viivyttelijä.</w:t>
      </w:r>
    </w:p>
    <w:p>
      <w:r>
        <w:rPr>
          <w:b/>
        </w:rPr>
        <w:t xml:space="preserve">Esimerkki 0.2613</w:t>
      </w:r>
    </w:p>
    <w:p>
      <w:r>
        <w:t xml:space="preserve">Asiayhteyssana: kojoottiansat.</w:t>
      </w:r>
    </w:p>
    <w:p>
      <w:r>
        <w:rPr>
          <w:b/>
        </w:rPr>
        <w:t xml:space="preserve">Tulos</w:t>
      </w:r>
    </w:p>
    <w:p>
      <w:r>
        <w:t xml:space="preserve">Lause 1: HenkilöX halusi asettaa kojoottiansan, mutta henkilöY vaati, ettei hän tee niin. _ oli kauhuissaan villieläimistä ja halusi ne pois.</w:t>
        <w:br/>
        <w:t xml:space="preserve"> Lause 2: HenkilöX halusi asettaa kojoottiansan, mutta HenkilöY vaati sitä</w:t>
        <w:t xml:space="preserve"> _ oli pakkomielle villieläimistä ja halusi ne terveiksi.</w:t>
      </w:r>
    </w:p>
    <w:p>
      <w:r>
        <w:rPr>
          <w:b/>
        </w:rPr>
        <w:t xml:space="preserve">Esimerkki 0.2614</w:t>
      </w:r>
    </w:p>
    <w:p>
      <w:r>
        <w:t xml:space="preserve">Kontekstisana: popcorn.</w:t>
      </w:r>
    </w:p>
    <w:p>
      <w:r>
        <w:rPr>
          <w:b/>
        </w:rPr>
        <w:t xml:space="preserve">Tulos</w:t>
      </w:r>
    </w:p>
    <w:p>
      <w:r>
        <w:t xml:space="preserve">Lause 1: HenkilöX pyysi henkilöY:tä ostamaan hänelle popcornia elokuvissa, koska _ ei ollut rahaa.</w:t>
        <w:br/>
        <w:t xml:space="preserve"> Lause 2: HenkilöX pyysi henkilöY:tä ostamaan hänelle popcornia elokuvissa, koska _:llä ei ollut rajattomasti rahaa.</w:t>
      </w:r>
    </w:p>
    <w:p>
      <w:r>
        <w:rPr>
          <w:b/>
        </w:rPr>
        <w:t xml:space="preserve">Tulos</w:t>
      </w:r>
    </w:p>
    <w:p>
      <w:r>
        <w:t xml:space="preserve">Lause 1: HenkilöX halusi popcorniinsa sokeria, mutta henkilöY ei, koska _ pitää makeasta.</w:t>
        <w:br/>
        <w:t xml:space="preserve"> Lause 2: HenkilöX halusi sokeria popcorniinsa, mutta HenkilöY ei, koska _ ei pidä makeasta.</w:t>
      </w:r>
    </w:p>
    <w:p>
      <w:r>
        <w:rPr>
          <w:b/>
        </w:rPr>
        <w:t xml:space="preserve">Tulos</w:t>
      </w:r>
    </w:p>
    <w:p>
      <w:r>
        <w:t xml:space="preserve">Lause 1: HenkilöX teki valtavan kulhon täynnä sateenkaaripopcornia HenkilöY:lle, koska _ rakastaa muiden ilahduttamista.</w:t>
        <w:br/>
        <w:t xml:space="preserve"> Lause 2: HenkilöX teki valtavan kulhon täynnä sateenkaaripopcornia HenkilöY:lle, koska _ rakastaa popcornin syömistä</w:t>
      </w:r>
    </w:p>
    <w:p>
      <w:r>
        <w:rPr>
          <w:b/>
        </w:rPr>
        <w:t xml:space="preserve">Tulos</w:t>
      </w:r>
    </w:p>
    <w:p>
      <w:r>
        <w:t xml:space="preserve">Lause 1: HenkilöX halusi ostaa popcornia elokuviin, kun taas HenkilöY joi vain vettä, koska _ mielestä popcorn oli herkullista.</w:t>
        <w:br/>
        <w:t xml:space="preserve"> Lause 2: HenkilöX halusi ostaa elokuvaan popcornia, kun taas HenkilöY joi vain vettä, koska _ mielestä popcorn oli lihottavaa.</w:t>
      </w:r>
    </w:p>
    <w:p>
      <w:r>
        <w:rPr>
          <w:b/>
        </w:rPr>
        <w:t xml:space="preserve">Tulos</w:t>
      </w:r>
    </w:p>
    <w:p>
      <w:r>
        <w:t xml:space="preserve">Lause 1: HenkilöX huusi henkilöY:lle, koska tämä ei täyttänyt koko popcorn-ämpäriä elokuvissa.  _ oli järkyttynyt siitä, että häntä huijattiin.</w:t>
        <w:br/>
        <w:t xml:space="preserve"> Lause 2: HenkilöX huusi HenkilöY:lle, koska tämä ei täyttänyt koko popcorn-ämpäriä elokuvissa</w:t>
        <w:t xml:space="preserve">  _ oli järkyttynyt siitä, että hänelle huudettiin.</w:t>
      </w:r>
    </w:p>
    <w:p>
      <w:r>
        <w:rPr>
          <w:b/>
        </w:rPr>
        <w:t xml:space="preserve">Esimerkki 0.2615</w:t>
      </w:r>
    </w:p>
    <w:p>
      <w:r>
        <w:t xml:space="preserve">Asiayhteyssana: käyttöönotto.</w:t>
      </w:r>
    </w:p>
    <w:p>
      <w:r>
        <w:rPr>
          <w:b/>
        </w:rPr>
        <w:t xml:space="preserve">Tulos</w:t>
      </w:r>
    </w:p>
    <w:p>
      <w:r>
        <w:t xml:space="preserve">Lause 1: HenkilöX on ollut viimeisten viiden vuoden aikana kolme kertaa komennuksella, toisin kuin henkilöY, koska _ oli edelleen armeijassa.</w:t>
        <w:br/>
        <w:t xml:space="preserve"> Lause 2: HenkilöX:llä oli viimeisten viiden vuoden aikana kolme komennusta toisin kuin henkilöY:llä, koska _ oli jäänyt eläkkeelle armeijasta</w:t>
      </w:r>
    </w:p>
    <w:p>
      <w:r>
        <w:rPr>
          <w:b/>
        </w:rPr>
        <w:t xml:space="preserve">Esimerkki 0.2616</w:t>
      </w:r>
    </w:p>
    <w:p>
      <w:r>
        <w:t xml:space="preserve">Context Word: jäi kotiin sairaana.</w:t>
      </w:r>
    </w:p>
    <w:p>
      <w:r>
        <w:rPr>
          <w:b/>
        </w:rPr>
        <w:t xml:space="preserve">Tulos</w:t>
      </w:r>
    </w:p>
    <w:p>
      <w:r>
        <w:t xml:space="preserve">Lause 1: HenkilöX jäi koulusta kotiin sairaana, mutta henkilöY ei, koska _ oli tarttuvassa vaiheessa.</w:t>
        <w:br/>
        <w:t xml:space="preserve"> Lause 2: HenkilöX jäi koulusta kotiin sairaana, mutta HenkilöY ei, koska _ voi paljon paremmin.</w:t>
      </w:r>
    </w:p>
    <w:p>
      <w:r>
        <w:rPr>
          <w:b/>
        </w:rPr>
        <w:t xml:space="preserve">Esimerkki 0.2617</w:t>
      </w:r>
    </w:p>
    <w:p>
      <w:r>
        <w:t xml:space="preserve">Context Word: erityyppiset lauseet.</w:t>
      </w:r>
    </w:p>
    <w:p>
      <w:r>
        <w:rPr>
          <w:b/>
        </w:rPr>
        <w:t xml:space="preserve">Tulos</w:t>
      </w:r>
    </w:p>
    <w:p>
      <w:r>
        <w:t xml:space="preserve">Lause 1: HenkilöX halusi opettaa kieliä, vaikka henkilöY oli parempi opettaja. _ ei osannut kuvata erilaisia lausetyyppejä.</w:t>
        <w:br/>
        <w:t xml:space="preserve"> Lause 2: HenkilöX halusi opettaa kieliä, vaikka HenkilöY oli parempi opettaja. _ osasi aina kuvata erityyppisiä lauseita.</w:t>
      </w:r>
    </w:p>
    <w:p>
      <w:r>
        <w:rPr>
          <w:b/>
        </w:rPr>
        <w:t xml:space="preserve">Esimerkki 0.2618</w:t>
      </w:r>
    </w:p>
    <w:p>
      <w:r>
        <w:t xml:space="preserve">Context Word: miten pakata collegea varten.</w:t>
      </w:r>
    </w:p>
    <w:p>
      <w:r>
        <w:rPr>
          <w:b/>
        </w:rPr>
        <w:t xml:space="preserve">Tulos</w:t>
      </w:r>
    </w:p>
    <w:p>
      <w:r>
        <w:t xml:space="preserve">Lause 1: HenkilöX näytti henkilöY:lle, miten pakata tavaransa yliopistoa varten ennen ensimmäistä päivää, koska _ on ylioppilas.</w:t>
        <w:br/>
        <w:t xml:space="preserve"> Lause 2: HenkilöX näytti henkilöY:lle, miten pakata ennen ensimmäistä opiskelupäivää, koska _ on fuksi yliopistossa</w:t>
      </w:r>
    </w:p>
    <w:p>
      <w:r>
        <w:rPr>
          <w:b/>
        </w:rPr>
        <w:t xml:space="preserve">Esimerkki 0.2619</w:t>
      </w:r>
    </w:p>
    <w:p>
      <w:r>
        <w:t xml:space="preserve">Asiayhteyssana: lunastaa.</w:t>
      </w:r>
    </w:p>
    <w:p>
      <w:r>
        <w:rPr>
          <w:b/>
        </w:rPr>
        <w:t xml:space="preserve">Tulos</w:t>
      </w:r>
    </w:p>
    <w:p>
      <w:r>
        <w:t xml:space="preserve">Lause 1: HenkilöX vaivautui lunastamaan kymmenen sentin kupongin, mutta henkilöY ei, koska _ oli hyvin köyhä.</w:t>
        <w:br/>
        <w:t xml:space="preserve"> Lause 2: HenkilöX vaivautui lunastamaan kymmenen sentin kupongin, mutta henkilöY ei, koska _ oli hyvin rikas</w:t>
      </w:r>
    </w:p>
    <w:p>
      <w:r>
        <w:rPr>
          <w:b/>
        </w:rPr>
        <w:t xml:space="preserve">Esimerkki 0.2620</w:t>
      </w:r>
    </w:p>
    <w:p>
      <w:r>
        <w:t xml:space="preserve">Asiayhteyssana: luokkahuone.</w:t>
      </w:r>
    </w:p>
    <w:p>
      <w:r>
        <w:rPr>
          <w:b/>
        </w:rPr>
        <w:t xml:space="preserve">Tulos</w:t>
      </w:r>
    </w:p>
    <w:p>
      <w:r>
        <w:t xml:space="preserve">Lause 1: Luokkahuoneessa henkilöX opettaa ranskaa henkilölleY. Tämä johtuu siitä, että _ on hyvä opettaja.</w:t>
        <w:br/>
        <w:t xml:space="preserve"> Lause 2: Luokkahuoneessa henkilöX opettaa ranskaa henkilöY:lle. Tämä johtuu siitä, että _ on hyvä oppilas.</w:t>
      </w:r>
    </w:p>
    <w:p>
      <w:r>
        <w:rPr>
          <w:b/>
        </w:rPr>
        <w:t xml:space="preserve">Tulos</w:t>
      </w:r>
    </w:p>
    <w:p>
      <w:r>
        <w:t xml:space="preserve">Lause 1: HenkilöX koristeli luokkahuonetta joulua varten, kun HenkilöY katseli. Tämä johtui siitä, että _ oli opettaja.</w:t>
        <w:br/>
        <w:t xml:space="preserve"> Lause 2: HenkilöX koristeli luokkahuonetta lomaa varten, kun HenkilöY katseli. Tämä johtui siitä, että _ oli oppilas.</w:t>
      </w:r>
    </w:p>
    <w:p>
      <w:r>
        <w:rPr>
          <w:b/>
        </w:rPr>
        <w:t xml:space="preserve">Tulos</w:t>
      </w:r>
    </w:p>
    <w:p>
      <w:r>
        <w:t xml:space="preserve">Lause 1: HenkilöX meni luokkaan ennen kuin henkilöY pääsi, koska _ saapui kouluun aikaisemmin.</w:t>
        <w:br/>
        <w:t xml:space="preserve"> Lause 2: HenkilöX meni luokkahuoneeseen ennen kuin HenkilöY pääsi, koska _ saapui kouluun myöhemmin.</w:t>
      </w:r>
    </w:p>
    <w:p>
      <w:r>
        <w:rPr>
          <w:b/>
        </w:rPr>
        <w:t xml:space="preserve">Tulos</w:t>
      </w:r>
    </w:p>
    <w:p>
      <w:r>
        <w:t xml:space="preserve">Lause 1: HenkilöX opetti henkilöY:tä luokassa, koska _ oli opettaja ja käytti aikansa opettamiseen.</w:t>
        <w:br/>
        <w:t xml:space="preserve"> Lause 2: HenkilöX opetti HenkilöY:tä luokkahuoneessa, koska _ oli oppilas ja käytti aikaansa oppimiseen.</w:t>
      </w:r>
    </w:p>
    <w:p>
      <w:r>
        <w:rPr>
          <w:b/>
        </w:rPr>
        <w:t xml:space="preserve">Esimerkki 0,2621</w:t>
      </w:r>
    </w:p>
    <w:p>
      <w:r>
        <w:t xml:space="preserve">Kontekstin sana: Pannukakku.</w:t>
      </w:r>
    </w:p>
    <w:p>
      <w:r>
        <w:rPr>
          <w:b/>
        </w:rPr>
        <w:t xml:space="preserve">Tulos</w:t>
      </w:r>
    </w:p>
    <w:p>
      <w:r>
        <w:t xml:space="preserve">Lause 1: henkilöx syö mieluummin henkilöy:n tekemää pannukakkua, koska _ oli kerran maistanut hänen pannukakkuaan.</w:t>
        <w:br/>
        <w:t xml:space="preserve"> Lause 2: henkilöx syö mieluummin henkilön tekemää pannukakkua, koska _ on luvannut tehdä pannukakkua</w:t>
      </w:r>
    </w:p>
    <w:p>
      <w:r>
        <w:rPr>
          <w:b/>
        </w:rPr>
        <w:t xml:space="preserve">Esimerkki 0.2622</w:t>
      </w:r>
    </w:p>
    <w:p>
      <w:r>
        <w:t xml:space="preserve">Kontekstin sana: Haluaminen.</w:t>
      </w:r>
    </w:p>
    <w:p>
      <w:r>
        <w:rPr>
          <w:b/>
        </w:rPr>
        <w:t xml:space="preserve">Tulos</w:t>
      </w:r>
    </w:p>
    <w:p>
      <w:r>
        <w:t xml:space="preserve">Lause 1: HenkilöX ajatteli vain uutta autoa, kun taas henkilöY ajatteli vain uutta asuntoa, _ haluaa uuden ajoneuvon.</w:t>
        <w:br/>
        <w:t xml:space="preserve"> Lause 2: HenkilöX ajatteli vain uutta autoa, kun HenkilöY ajatteli vain uutta kotia, _ haluaa uuden talon.</w:t>
      </w:r>
    </w:p>
    <w:p>
      <w:r>
        <w:rPr>
          <w:b/>
        </w:rPr>
        <w:t xml:space="preserve">Esimerkki 0.2623</w:t>
      </w:r>
    </w:p>
    <w:p>
      <w:r>
        <w:t xml:space="preserve">Asiayhteyssana: fuksi.</w:t>
      </w:r>
    </w:p>
    <w:p>
      <w:r>
        <w:rPr>
          <w:b/>
        </w:rPr>
        <w:t xml:space="preserve">Tulos</w:t>
      </w:r>
    </w:p>
    <w:p>
      <w:r>
        <w:t xml:space="preserve">Lause 1: HenkilöX on fuksi ja pyytää neuvoa henkilöY:ltä, koska _ haluaa selvitä ensimmäisestä vuodesta.</w:t>
        <w:br/>
        <w:t xml:space="preserve"> Lause 2: HenkilöX on fuksi ja pyytää neuvoa henkilöY:ltä, koska _ on jo päässyt ensimmäisen vuoden läpi.</w:t>
      </w:r>
    </w:p>
    <w:p>
      <w:r>
        <w:rPr>
          <w:b/>
        </w:rPr>
        <w:t xml:space="preserve">Esimerkki 0.2624</w:t>
      </w:r>
    </w:p>
    <w:p>
      <w:r>
        <w:t xml:space="preserve">Asiayhteyssana: lajike.</w:t>
      </w:r>
    </w:p>
    <w:p>
      <w:r>
        <w:rPr>
          <w:b/>
        </w:rPr>
        <w:t xml:space="preserve">Tulos</w:t>
      </w:r>
    </w:p>
    <w:p>
      <w:r>
        <w:t xml:space="preserve">Lause 1: HenkilöX:n oli helpompi olla terve kuin HenkilöY:n, koska _ söi monenlaisia hedelmiä ja vihanneksia.</w:t>
        <w:br/>
        <w:t xml:space="preserve"> Lause 2: HenkilöX:n oli helpompi olla terveempi kuin HenkilöY:n, koska _ ei syönyt monenlaisia hedelmiä ja vihanneksia.</w:t>
      </w:r>
    </w:p>
    <w:p>
      <w:r>
        <w:rPr>
          <w:b/>
        </w:rPr>
        <w:t xml:space="preserve">Esimerkki 0,2625</w:t>
      </w:r>
    </w:p>
    <w:p>
      <w:r>
        <w:t xml:space="preserve">Context Word: splurged.</w:t>
      </w:r>
    </w:p>
    <w:p>
      <w:r>
        <w:rPr>
          <w:b/>
        </w:rPr>
        <w:t xml:space="preserve">Tulos</w:t>
      </w:r>
    </w:p>
    <w:p>
      <w:r>
        <w:t xml:space="preserve">Lause 1: HenkilöX tuhlasi aina enemmän vaatteisiin kuin HenkilöY, koska _ oli hyvin kiinnostunut muodista ja trendeistä.</w:t>
        <w:br/>
        <w:t xml:space="preserve"> Lause 2: HenkilöX tuhlasi aina enemmän vaatteisiin kuin HenkilöY, koska _ piti yksinkertaisesta pukeutumisesta</w:t>
      </w:r>
    </w:p>
    <w:p>
      <w:r>
        <w:rPr>
          <w:b/>
        </w:rPr>
        <w:t xml:space="preserve">Esimerkki 0,2626</w:t>
      </w:r>
    </w:p>
    <w:p>
      <w:r>
        <w:t xml:space="preserve">Asiayhteyssana: murtovaras.</w:t>
      </w:r>
    </w:p>
    <w:p>
      <w:r>
        <w:rPr>
          <w:b/>
        </w:rPr>
        <w:t xml:space="preserve">Tulos</w:t>
      </w:r>
    </w:p>
    <w:p>
      <w:r>
        <w:t xml:space="preserve">Lause 1: HenkilöX säilytti aseita suojaksi, mutta henkilöY ei. _ pelkäsi, että talossa olisi murtovaras tai murhaaja.</w:t>
        <w:br/>
        <w:t xml:space="preserve"> Lause 2: HenkilöX säilytti aseita suojaksi, mutta HenkilöY ei. _ ei pelännyt, että talossa olisi murtovaras tai murhaaja.</w:t>
      </w:r>
    </w:p>
    <w:p>
      <w:r>
        <w:rPr>
          <w:b/>
        </w:rPr>
        <w:t xml:space="preserve">Esimerkki 0.2627</w:t>
      </w:r>
    </w:p>
    <w:p>
      <w:r>
        <w:t xml:space="preserve">Asiayhteyssana: janoinen.</w:t>
      </w:r>
    </w:p>
    <w:p>
      <w:r>
        <w:rPr>
          <w:b/>
        </w:rPr>
        <w:t xml:space="preserve">Tulos</w:t>
      </w:r>
    </w:p>
    <w:p>
      <w:r>
        <w:t xml:space="preserve">Lause 1: HenkilöX tunsi itsensä hyvin janoiseksi, mutta henkilöY ei tuntenut janoa. _ osti pullon vettä.</w:t>
        <w:br/>
        <w:t xml:space="preserve"> Lause 2: HenkilöX tunsi itsensä hyvin janoiseksi, mutta HenkilöY ei tuntenut itsensä janoiseksi. _ osti pussillisen sipsejä.</w:t>
      </w:r>
    </w:p>
    <w:p>
      <w:r>
        <w:rPr>
          <w:b/>
        </w:rPr>
        <w:t xml:space="preserve">Esimerkki 0.2628</w:t>
      </w:r>
    </w:p>
    <w:p>
      <w:r>
        <w:t xml:space="preserve">Context Word: varoitus.</w:t>
      </w:r>
    </w:p>
    <w:p>
      <w:r>
        <w:rPr>
          <w:b/>
        </w:rPr>
        <w:t xml:space="preserve">Tulos</w:t>
      </w:r>
    </w:p>
    <w:p>
      <w:r>
        <w:t xml:space="preserve">Lause 1: HenkilöX mutta ei henkilöY sai potkut, koska _ ei noudattanut esimiehen varoitusta.</w:t>
        <w:br/>
        <w:t xml:space="preserve"> Lause 2: HenkilöX mutta ei HenkilY sai potkut, koska _ otti huomioon esimiehen varoituksen.</w:t>
      </w:r>
    </w:p>
    <w:p>
      <w:r>
        <w:rPr>
          <w:b/>
        </w:rPr>
        <w:t xml:space="preserve">Esimerkki 0.2629</w:t>
      </w:r>
    </w:p>
    <w:p>
      <w:r>
        <w:t xml:space="preserve">Asiayhteyssana: kutsuttu.</w:t>
      </w:r>
    </w:p>
    <w:p>
      <w:r>
        <w:rPr>
          <w:b/>
        </w:rPr>
        <w:t xml:space="preserve">Tulos</w:t>
      </w:r>
    </w:p>
    <w:p>
      <w:r>
        <w:t xml:space="preserve">Lause 1: HenkilöX kutsuttiin henkilöY:n kotiin illalliselle ensi viikolla, joten _ osallistuu siihen.</w:t>
        <w:br/>
        <w:t xml:space="preserve"> Lause 2: HenkilöX kutsuttiin ensi viikolla illalliselle HenkilöY:n kotiin, joten _ isännöi sitä</w:t>
      </w:r>
    </w:p>
    <w:p>
      <w:r>
        <w:rPr>
          <w:b/>
        </w:rPr>
        <w:t xml:space="preserve">Esimerkki 0.2630</w:t>
      </w:r>
    </w:p>
    <w:p>
      <w:r>
        <w:t xml:space="preserve">Asiayhteyssana: lauma.</w:t>
      </w:r>
    </w:p>
    <w:p>
      <w:r>
        <w:rPr>
          <w:b/>
        </w:rPr>
        <w:t xml:space="preserve">Tulos</w:t>
      </w:r>
    </w:p>
    <w:p>
      <w:r>
        <w:t xml:space="preserve">Lause 1: HenkilöX asui maatilalla henkilöY:n kanssa, ja molemmat halusivat hankkia kanalauman, varsinkin kun _ rakasti kanoja.</w:t>
        <w:br/>
        <w:t xml:space="preserve"> Lause 2: HenkilöX asui maatilalla HenkilöY:n kanssa, ja molemmat halusivat kanalauman erityisesti siksi, että _ söi kanoja</w:t>
      </w:r>
    </w:p>
    <w:p>
      <w:r>
        <w:rPr>
          <w:b/>
        </w:rPr>
        <w:t xml:space="preserve">Esimerkki 0,2631</w:t>
      </w:r>
    </w:p>
    <w:p>
      <w:r>
        <w:t xml:space="preserve">Asiayhteyssana: kommunikoida.</w:t>
      </w:r>
    </w:p>
    <w:p>
      <w:r>
        <w:rPr>
          <w:b/>
        </w:rPr>
        <w:t xml:space="preserve">Tulos</w:t>
      </w:r>
    </w:p>
    <w:p>
      <w:r>
        <w:t xml:space="preserve">Lause 1: HenkilöX:n oli helppo kommunikoida muiden kanssa, mutta henkilöY:n ei, koska _ oli erittäin hyvä kuuntelija.</w:t>
        <w:br/>
        <w:t xml:space="preserve"> Lause 2: HenkilöX:n oli helppo kommunikoida muiden kanssa, mutta henkilöY:n ei, koska _ ei ollut kovin hyvä kuuntelija</w:t>
      </w:r>
    </w:p>
    <w:p>
      <w:r>
        <w:rPr>
          <w:b/>
        </w:rPr>
        <w:t xml:space="preserve">Tulos</w:t>
      </w:r>
    </w:p>
    <w:p>
      <w:r>
        <w:t xml:space="preserve">Lause 1: HenkilöX ei välittänyt viestiä henkilöY:lle kovin hyvin, koska _ ei puhunut hyvin.</w:t>
        <w:br/>
        <w:t xml:space="preserve"> Lause 2: HenkilöX ei välittänyt viestiä henkilöY:lle kovin hyvin, koska _ ei kuunnellut hyvin.</w:t>
      </w:r>
    </w:p>
    <w:p>
      <w:r>
        <w:rPr>
          <w:b/>
        </w:rPr>
        <w:t xml:space="preserve">Tulos</w:t>
      </w:r>
    </w:p>
    <w:p>
      <w:r>
        <w:t xml:space="preserve">Lause 1: HenkilöX ei osannut kommunikoida kunnolla HenkilöY:n kanssa, joten _ yritti parhaansa mukaan parantaa puhettaan.</w:t>
        <w:br/>
        <w:t xml:space="preserve"> Lause 2: HenkilöX ei osannut kommunikoida kunnolla HenkilöY:n kanssa, joten _ yritti parhaansa mukaan välttää heidän keskusteluaan.</w:t>
      </w:r>
    </w:p>
    <w:p>
      <w:r>
        <w:rPr>
          <w:b/>
        </w:rPr>
        <w:t xml:space="preserve">Tulos</w:t>
      </w:r>
    </w:p>
    <w:p>
      <w:r>
        <w:t xml:space="preserve">Lause 1: HenkilöX yritti olla yhteydessä henkilöY:hen asiasta, mutta _ ei saanut vastauksia.</w:t>
        <w:br/>
        <w:t xml:space="preserve"> Lause 2: HenkilöX yritti kommunikoida asiasta HenkilöY:n kanssa, mutta _ ei ollut kiinnostunut antamaan vastauksia.</w:t>
      </w:r>
    </w:p>
    <w:p>
      <w:r>
        <w:rPr>
          <w:b/>
        </w:rPr>
        <w:t xml:space="preserve">Tulos</w:t>
      </w:r>
    </w:p>
    <w:p>
      <w:r>
        <w:t xml:space="preserve">Lause 1: HenkilöX yrittää kertoa tunteistaan henkilöY:lle, mutta _ ei ole tottunut puhumaan niin paljon.</w:t>
        <w:br/>
        <w:t xml:space="preserve"> Lause 2: HenkilöX yrittää kertoa tunteistaan HenkilöY:lle, koska _ on tottunut puhumaan.</w:t>
      </w:r>
    </w:p>
    <w:p>
      <w:r>
        <w:rPr>
          <w:b/>
        </w:rPr>
        <w:t xml:space="preserve">Tulos</w:t>
      </w:r>
    </w:p>
    <w:p>
      <w:r>
        <w:t xml:space="preserve">Lause 1: HenkilöX pystyi kommunikoimaan paljon paremmin kuin henkilöY, koska _ puhui samaa kieltä kuin hän.</w:t>
        <w:br/>
        <w:t xml:space="preserve"> Lause 2: HenkilöX pystyi kommunikoimaan paljon paremmin kuin HenkilöY, koska _ puhui eri kieltä kuin hän.</w:t>
      </w:r>
    </w:p>
    <w:p>
      <w:r>
        <w:rPr>
          <w:b/>
        </w:rPr>
        <w:t xml:space="preserve">Tulos</w:t>
      </w:r>
    </w:p>
    <w:p>
      <w:r>
        <w:t xml:space="preserve">Lause 1: Yleisö kuunteli henkilöX:ää ja jätti henkilöY:n huomiotta, koska _ osasi kommunikoida paremmin.</w:t>
        <w:br/>
        <w:t xml:space="preserve"> Lause 2: Yleisö jätti huomiotta henkilöX:n ja kuunteli henkilöY:tä, koska _ osasi kommunikoida paremmin</w:t>
      </w:r>
    </w:p>
    <w:p>
      <w:r>
        <w:rPr>
          <w:b/>
        </w:rPr>
        <w:t xml:space="preserve">Esimerkki 0,2632</w:t>
      </w:r>
    </w:p>
    <w:p>
      <w:r>
        <w:t xml:space="preserve">Asiayhteyssana: loukkaukset.</w:t>
      </w:r>
    </w:p>
    <w:p>
      <w:r>
        <w:rPr>
          <w:b/>
        </w:rPr>
        <w:t xml:space="preserve">Tulos</w:t>
      </w:r>
    </w:p>
    <w:p>
      <w:r>
        <w:t xml:space="preserve">Lause 1: Kun välihuutajat alkoivat, henkilöX oli parempi sivuuttamaan loukkaukset kuin henkilöY, koska _ oli liian herkkä.</w:t>
        <w:br/>
        <w:t xml:space="preserve"> Lause 2: Kun välihuutajat alkoivat, henkilöX oli parempi sivuuttamaan loukkaukset kuin henkilöY, koska _ oli harvinaisen herkkä</w:t>
      </w:r>
    </w:p>
    <w:p>
      <w:r>
        <w:rPr>
          <w:b/>
        </w:rPr>
        <w:t xml:space="preserve">Esimerkki 0,2633</w:t>
      </w:r>
    </w:p>
    <w:p>
      <w:r>
        <w:t xml:space="preserve">Kontekstin sana: Syödä.</w:t>
      </w:r>
    </w:p>
    <w:p>
      <w:r>
        <w:rPr>
          <w:b/>
        </w:rPr>
        <w:t xml:space="preserve">Tulos</w:t>
      </w:r>
    </w:p>
    <w:p>
      <w:r>
        <w:t xml:space="preserve">Lause 1: HenkilöX rakasti roskaruokaa, mutta HenkilöY söi terveellisesti, joten _ oli huonossa kunnossa.</w:t>
        <w:br/>
        <w:t xml:space="preserve"> Lause 2: HenkilöX rakasti roskaruokaa, mutta HenkilöY oli terveellinen syöjä, joten _ oli hyvässä kunnossa</w:t>
      </w:r>
    </w:p>
    <w:p>
      <w:r>
        <w:rPr>
          <w:b/>
        </w:rPr>
        <w:t xml:space="preserve">Tulos</w:t>
      </w:r>
    </w:p>
    <w:p>
      <w:r>
        <w:t xml:space="preserve">Lause 1: HenkilöX söi usein enemmän kuin tarvitsi ollakseen nälkäinen, kun taas henkilöY söi vähemmän. _ todettiin lihavaksi viimeisimmässä tarkastuksessa.</w:t>
        <w:br/>
        <w:t xml:space="preserve"> Lause 2: HenkilöX syö usein enemmän kuin on tarpeen välttääkseen nälän, kun taas henkilöY syö vähemmän. _ todettiin täysin terveeksi viimeisimmässä tarkastuksessa.</w:t>
      </w:r>
    </w:p>
    <w:p>
      <w:r>
        <w:rPr>
          <w:b/>
        </w:rPr>
        <w:t xml:space="preserve">Esimerkki 0,2634</w:t>
      </w:r>
    </w:p>
    <w:p>
      <w:r>
        <w:t xml:space="preserve">Asiayhteyssana: oikein.</w:t>
      </w:r>
    </w:p>
    <w:p>
      <w:r>
        <w:rPr>
          <w:b/>
        </w:rPr>
        <w:t xml:space="preserve">Tulos</w:t>
      </w:r>
    </w:p>
    <w:p>
      <w:r>
        <w:t xml:space="preserve">Lause 1: HenkilöX yritti aina painostaa HenkilöY:tä noudattamaan oikeaa kielioppia, koska _ oli kontrolloiva ja peräänantamaton.</w:t>
        <w:br/>
        <w:t xml:space="preserve"> Lause 2: HenkilöX pyrki aina noudattamaan HenkilöY:n oikeaa kielioppia, koska _ oli kontrolloiva ja peräänantamaton.</w:t>
      </w:r>
    </w:p>
    <w:p>
      <w:r>
        <w:rPr>
          <w:b/>
        </w:rPr>
        <w:t xml:space="preserve">Esimerkki 0,2635</w:t>
      </w:r>
    </w:p>
    <w:p>
      <w:r>
        <w:t xml:space="preserve">Kontekstisana: lohkot.</w:t>
      </w:r>
    </w:p>
    <w:p>
      <w:r>
        <w:rPr>
          <w:b/>
        </w:rPr>
        <w:t xml:space="preserve">Tulos</w:t>
      </w:r>
    </w:p>
    <w:p>
      <w:r>
        <w:t xml:space="preserve">Lause 1: HenkilöX huusi HenkilölleY, koska _ oli niin vihainen siitä, että palikat putosivat järveen.</w:t>
        <w:br/>
        <w:t xml:space="preserve"> Lause 2: HenkilöX lohdutti HenkilöY:tä, koska _ oli niin vihainen siitä, että palikat putosivat järveen</w:t>
      </w:r>
    </w:p>
    <w:p>
      <w:r>
        <w:rPr>
          <w:b/>
        </w:rPr>
        <w:t xml:space="preserve">Tulos</w:t>
      </w:r>
    </w:p>
    <w:p>
      <w:r>
        <w:t xml:space="preserve">Lause 1: Palikoilla leikkiminen oli hauskaa henkilöX:lle, mutta henkilöY leikki mieluummin nukeilla. _:stä tuli menestyvä arkkitehti.</w:t>
        <w:br/>
        <w:t xml:space="preserve"> Lause 2: Palikoilla leikkiminen oli hauskaa henkilöX:lle, mutta henkilöY leikki mieluummin nukeilla</w:t>
        <w:t xml:space="preserve"> _:stä tuli menestyvä suunnittelija.</w:t>
      </w:r>
    </w:p>
    <w:p>
      <w:r>
        <w:rPr>
          <w:b/>
        </w:rPr>
        <w:t xml:space="preserve">Esimerkki 0.2636</w:t>
      </w:r>
    </w:p>
    <w:p>
      <w:r>
        <w:t xml:space="preserve">Asiayhteyssana: lahjakkuus.</w:t>
      </w:r>
    </w:p>
    <w:p>
      <w:r>
        <w:rPr>
          <w:b/>
        </w:rPr>
        <w:t xml:space="preserve">Tulos</w:t>
      </w:r>
    </w:p>
    <w:p>
      <w:r>
        <w:t xml:space="preserve">Lause 1: HenkilöX ihaili HenkilöY:n lahjakkuutta, joten _ tarjoutui ottamaan hänet päärooliin ohjelmassaan.</w:t>
        <w:br/>
        <w:t xml:space="preserve"> Lause 2: HenkilöX ihaili HenkilöY:n lahjakkuutta, joten _ tarjoutui koe-esiintymään hänen esityksensä pääosaan</w:t>
      </w:r>
    </w:p>
    <w:p>
      <w:r>
        <w:rPr>
          <w:b/>
        </w:rPr>
        <w:t xml:space="preserve">Tulos</w:t>
      </w:r>
    </w:p>
    <w:p>
      <w:r>
        <w:t xml:space="preserve">Lause 1: HenkilöX soitti pianoa lahjakkuusnäytöksessä, kun HenkilöY katseli yleisöstä, joten _ sai seisovat aplodit.</w:t>
        <w:br/>
        <w:t xml:space="preserve"> Lause 2: HenkilöX soitti pianoa lahjakkuusnäytöksessä, kun HenkilöY katseli yleisöstä, joten _ sai seisovat aplodit.</w:t>
      </w:r>
    </w:p>
    <w:p>
      <w:r>
        <w:rPr>
          <w:b/>
        </w:rPr>
        <w:t xml:space="preserve">Tulos</w:t>
      </w:r>
    </w:p>
    <w:p>
      <w:r>
        <w:t xml:space="preserve">Lause 1: HenkilöX kertoo henkilöY:lle säännöllisesti, että hänen tulisi arvostaa lahjakkuuttaan ja jakaa sitä muiden kanssa, _ on silmä lahjakkaille .</w:t>
        <w:br/>
        <w:t xml:space="preserve"> Lause 2: HenkilöX kertoo HenkilöY:lle säännöllisesti, että hänen tulisi arvostaa lahjakkuuttaan ja jakaa sitä muiden kanssa, _ on lahjakas .</w:t>
      </w:r>
    </w:p>
    <w:p>
      <w:r>
        <w:rPr>
          <w:b/>
        </w:rPr>
        <w:t xml:space="preserve">Esimerkki 0.2637</w:t>
      </w:r>
    </w:p>
    <w:p>
      <w:r>
        <w:t xml:space="preserve">Context Word: elämäntapamuutokset.</w:t>
      </w:r>
    </w:p>
    <w:p>
      <w:r>
        <w:rPr>
          <w:b/>
        </w:rPr>
        <w:t xml:space="preserve">Tulos</w:t>
      </w:r>
    </w:p>
    <w:p>
      <w:r>
        <w:t xml:space="preserve">Lause 1: HenkilöX auttoi henkilöY:tä tekemään useita myönteisiä elämäntapamuutoksia, jotta _ voisi saada palkkaa.</w:t>
        <w:br/>
        <w:t xml:space="preserve"> Lause 2: HenkilöX auttoi valmentajaa HenkilöY:tä useissa positiivisissa elämäntapamuutoksissa, jotta _ voisi parantua</w:t>
      </w:r>
    </w:p>
    <w:p>
      <w:r>
        <w:rPr>
          <w:b/>
        </w:rPr>
        <w:t xml:space="preserve">Esimerkki 0,2638</w:t>
      </w:r>
    </w:p>
    <w:p>
      <w:r>
        <w:t xml:space="preserve">Asiayhteyssana: kriittinen.</w:t>
      </w:r>
    </w:p>
    <w:p>
      <w:r>
        <w:rPr>
          <w:b/>
        </w:rPr>
        <w:t xml:space="preserve">Tulos</w:t>
      </w:r>
    </w:p>
    <w:p>
      <w:r>
        <w:t xml:space="preserve">Lause 1: HenkilöX oli kriittisessä tilassa, ja henkilöY auttoi häntä, koska _ oli joutunut auto-onnettomuuteen.</w:t>
        <w:br/>
        <w:t xml:space="preserve"> Lause 2: HenkilöX oli kriittisessä tilassa ja henkilöY auttoi häntä, koska _ oli ensiapulääkäri.</w:t>
      </w:r>
    </w:p>
    <w:p>
      <w:r>
        <w:rPr>
          <w:b/>
        </w:rPr>
        <w:t xml:space="preserve">Esimerkki 0.2639</w:t>
      </w:r>
    </w:p>
    <w:p>
      <w:r>
        <w:t xml:space="preserve">Asiayhteyssana: kiusattu.</w:t>
      </w:r>
    </w:p>
    <w:p>
      <w:r>
        <w:rPr>
          <w:b/>
        </w:rPr>
        <w:t xml:space="preserve">Tulos</w:t>
      </w:r>
    </w:p>
    <w:p>
      <w:r>
        <w:t xml:space="preserve">Lause 1: Peruskoulussa HenkilöX joutui HenkilöY:n kiusaamaksi, joten _ meni kotiin ja itki.</w:t>
        <w:br/>
        <w:t xml:space="preserve"> Lause 2: Peruskoulussa henkilöX joutui henkilöY:n kiusaamaksi, joten _ meni kotiin ja nauroi.</w:t>
      </w:r>
    </w:p>
    <w:p>
      <w:r>
        <w:rPr>
          <w:b/>
        </w:rPr>
        <w:t xml:space="preserve">Tulos</w:t>
      </w:r>
    </w:p>
    <w:p>
      <w:r>
        <w:t xml:space="preserve">Lause 1: HenkilöX:ää kiusataan ja hän pyytää henkilöY:tä suojelemaan häntä, koska _ on laiha ja pieni.</w:t>
        <w:br/>
        <w:t xml:space="preserve"> Lause 2: HenkilöX:ää kiusataan ja hän pyytää henkilöY:tä suojelemaan häntä, koska _ on kookas ja valtava</w:t>
      </w:r>
    </w:p>
    <w:p>
      <w:r>
        <w:rPr>
          <w:b/>
        </w:rPr>
        <w:t xml:space="preserve">Tulos</w:t>
      </w:r>
    </w:p>
    <w:p>
      <w:r>
        <w:t xml:space="preserve">Lause 1: HenkilöX on huolissaan siitä, että henkilöäY kiusataan, koska _ on koulunkäynninohjaaja ja tuntee merkit.</w:t>
        <w:br/>
        <w:t xml:space="preserve"> Lause 2: HenkilöX ei ole huolissaan siitä, että henkilöY:tä kiusataan, koska _ on koulunkäynninohjaaja ja tuntee merkit</w:t>
      </w:r>
    </w:p>
    <w:p>
      <w:r>
        <w:rPr>
          <w:b/>
        </w:rPr>
        <w:t xml:space="preserve">Tulos</w:t>
      </w:r>
    </w:p>
    <w:p>
      <w:r>
        <w:t xml:space="preserve">Lause 1: HenkilöX tunsi omanarvontuntonsa, mutta HenkilöY ei tuntenut, joten koulukiusaamisen aikana _ oli henkisesti vakaa.</w:t>
        <w:br/>
        <w:t xml:space="preserve"> Lause 2: HenkilöX tunsi omanarvontuntonsa, mutta HenkilöY ei tuntenut, joten koulukiusattuna _ oli emotionaalisesti epävakaa.</w:t>
      </w:r>
    </w:p>
    <w:p>
      <w:r>
        <w:rPr>
          <w:b/>
        </w:rPr>
        <w:t xml:space="preserve">Tulos</w:t>
      </w:r>
    </w:p>
    <w:p>
      <w:r>
        <w:t xml:space="preserve">Lause 1: HenkilöX koki usein, että HenkilöY kiusasi häntä työpaikalla, koska hänelle huudettiin ja häntä pilkattiin usein.</w:t>
        <w:br/>
        <w:t xml:space="preserve"> Lause 2: HenkilöX koki, että HenkilöY kiusasi häntä työpaikalla, koska _ huuteli ja pilkkasi häntä usein.</w:t>
      </w:r>
    </w:p>
    <w:p>
      <w:r>
        <w:rPr>
          <w:b/>
        </w:rPr>
        <w:t xml:space="preserve">Tulos</w:t>
      </w:r>
    </w:p>
    <w:p>
      <w:r>
        <w:t xml:space="preserve">Lause 1: HenkilöX oli kyllästynyt kiusaamiseen ja pelästytti HenkilöY:n, kun _ päätti tuoda aseen kouluun.</w:t>
        <w:br/>
        <w:t xml:space="preserve"> Lause 2: HenkilöX oli kyllästynyt kiusatuksi tulemiseen ja pelästytti HenkilöY:n, kun _ näki hänen tuovan aseen kouluun</w:t>
      </w:r>
    </w:p>
    <w:p>
      <w:r>
        <w:rPr>
          <w:b/>
        </w:rPr>
        <w:t xml:space="preserve">Tulos</w:t>
      </w:r>
    </w:p>
    <w:p>
      <w:r>
        <w:t xml:space="preserve">Lause 1: Koska henkilöX:ää kiusattiin useammin kuin henkilöY:tä, _ pelkäsi paljon enemmän kävellessään yksin.</w:t>
        <w:br/>
        <w:t xml:space="preserve"> Lause 2: Koska HenkilöX:ää kiusattiin vähemmän kuin HenkilöY:tä, _ pelkäsi paljon enemmän kävellessään yksin</w:t>
      </w:r>
    </w:p>
    <w:p>
      <w:r>
        <w:rPr>
          <w:b/>
        </w:rPr>
        <w:t xml:space="preserve">Esimerkki 0,2640</w:t>
      </w:r>
    </w:p>
    <w:p>
      <w:r>
        <w:t xml:space="preserve">Kontekstisana: kortit.</w:t>
      </w:r>
    </w:p>
    <w:p>
      <w:r>
        <w:rPr>
          <w:b/>
        </w:rPr>
        <w:t xml:space="preserve">Tulos</w:t>
      </w:r>
    </w:p>
    <w:p>
      <w:r>
        <w:t xml:space="preserve">Lause 1: HenkilöX jakoi pokerikortit, kun henkilöY ei kiinnittänyt huomiota, joten _ katsoi huijauksen tapahtuneen.</w:t>
        <w:br/>
        <w:t xml:space="preserve"> Lause 2: HenkilöX jakoi pokerikortit, kun HenkilöY ei kiinnittänyt huomiota, koska _ ei ollut huolissaan huijaamisesta</w:t>
      </w:r>
    </w:p>
    <w:p>
      <w:r>
        <w:rPr>
          <w:b/>
        </w:rPr>
        <w:t xml:space="preserve">Tulos</w:t>
      </w:r>
    </w:p>
    <w:p>
      <w:r>
        <w:t xml:space="preserve">Lause 1: HenkilöX voittaa edelleen usein HenkilöY:n korttipelissä, koska _ pelaa joka viikonloppu kaveriporukan kanssa baarissa.</w:t>
        <w:br/>
        <w:t xml:space="preserve"> Lause 2: HenkilöX häviää edelleen HenkilöY:lle usein kortissa, koska _ pelaa joka viikonloppu kaveriporukan kanssa baarissa.</w:t>
      </w:r>
    </w:p>
    <w:p>
      <w:r>
        <w:rPr>
          <w:b/>
        </w:rPr>
        <w:t xml:space="preserve">Esimerkki 0.2641</w:t>
      </w:r>
    </w:p>
    <w:p>
      <w:r>
        <w:t xml:space="preserve">Asiayhteyssana: stealth.</w:t>
      </w:r>
    </w:p>
    <w:p>
      <w:r>
        <w:rPr>
          <w:b/>
        </w:rPr>
        <w:t xml:space="preserve">Tulos</w:t>
      </w:r>
    </w:p>
    <w:p>
      <w:r>
        <w:t xml:space="preserve">Lause 1: Salailu sopi henkilöX:lle paremmin kuin henkilöY:lle, koska _ palveli armeijassa.</w:t>
        <w:br/>
        <w:t xml:space="preserve"> Lause 2: Salailu sopi henkilöX:lle paremmin kuin henkilöY:lle, koska _ ei palvellut armeijassa.</w:t>
      </w:r>
    </w:p>
    <w:p>
      <w:r>
        <w:rPr>
          <w:b/>
        </w:rPr>
        <w:t xml:space="preserve">Esimerkki 0.2642</w:t>
      </w:r>
    </w:p>
    <w:p>
      <w:r>
        <w:t xml:space="preserve">Asiayhteyssana: itsekäs.</w:t>
      </w:r>
    </w:p>
    <w:p>
      <w:r>
        <w:rPr>
          <w:b/>
        </w:rPr>
        <w:t xml:space="preserve">Tulos</w:t>
      </w:r>
    </w:p>
    <w:p>
      <w:r>
        <w:t xml:space="preserve">Lause 1: Koska henkilöX oli itsekkäämpi kuin henkilöY, _ lähti juhlimaan ja jätti hänet vauvan kanssa.</w:t>
        <w:br/>
        <w:t xml:space="preserve"> Lause 2: Koska henkilöX oli vähemmän itsekäs kuin henkilöY, _ lähti juhlimaan ja jätti hänet vauvan kanssa</w:t>
      </w:r>
    </w:p>
    <w:p>
      <w:r>
        <w:rPr>
          <w:b/>
        </w:rPr>
        <w:t xml:space="preserve">Tulos</w:t>
      </w:r>
    </w:p>
    <w:p>
      <w:r>
        <w:t xml:space="preserve">Lause 1: HenkilöX otti aina enemmän kakkua kuin HenkilöY ollakseen itsekäs, koska _ oli hyvin ahne.</w:t>
        <w:br/>
        <w:t xml:space="preserve"> Lause 2: Henkilö X otti aina enemmän kakkua kuin Henkilö Y ollakseen itsekäs, koska _ oli hyvin epäitsekäs</w:t>
      </w:r>
    </w:p>
    <w:p>
      <w:r>
        <w:rPr>
          <w:b/>
        </w:rPr>
        <w:t xml:space="preserve">Tulos</w:t>
      </w:r>
    </w:p>
    <w:p>
      <w:r>
        <w:t xml:space="preserve">Lause 1: HenkilöX oli huono ystävä HenkilöY:lle, koska _ oli hyvin itsekäs eikä koskaan vastannut saamiinsa palveluksiin ja apuun.</w:t>
        <w:br/>
        <w:t xml:space="preserve"> Lause 2: HenkilöX lakkasi olemasta ystävä HenkilöY:n kanssa, koska _ oli hyvin itsekäs eikä koskaan vastannut hänelle saamiaan palveluksia ja apua.</w:t>
      </w:r>
    </w:p>
    <w:p>
      <w:r>
        <w:rPr>
          <w:b/>
        </w:rPr>
        <w:t xml:space="preserve">Tulos</w:t>
      </w:r>
    </w:p>
    <w:p>
      <w:r>
        <w:t xml:space="preserve">Lause 1: HenkilöX oli hyvin itsekäs yksilö, mutta henkilöY oli hyvin antelias. _:llä ei ollut paljon hyviä ystäviä.</w:t>
        <w:br/>
        <w:t xml:space="preserve"> Lause 2: HenkilöX oli hyvin itsekäs yksilö, mutta HenkilöY oli hyvin antelias</w:t>
        <w:t xml:space="preserve"> _ hänellä oli paljon hyviä ystäviä.</w:t>
      </w:r>
    </w:p>
    <w:p>
      <w:r>
        <w:rPr>
          <w:b/>
        </w:rPr>
        <w:t xml:space="preserve">Esimerkki 0.2643</w:t>
      </w:r>
    </w:p>
    <w:p>
      <w:r>
        <w:t xml:space="preserve">Kontekstin sana: Kengännauhat.</w:t>
      </w:r>
    </w:p>
    <w:p>
      <w:r>
        <w:rPr>
          <w:b/>
        </w:rPr>
        <w:t xml:space="preserve">Tulos</w:t>
      </w:r>
    </w:p>
    <w:p>
      <w:r>
        <w:t xml:space="preserve">Lause 1: HenkilöX antoi HenkilöY:n sitoa kengännauhansa joka päivä, koska _ ei ollut hyvä siinä.</w:t>
        <w:br/>
        <w:t xml:space="preserve"> Lause 2: HenkilöX antoi HenkilöY:n sitoa kengännauhansa joka päivä, vaikka _ ei ollut hyvä siinä</w:t>
      </w:r>
    </w:p>
    <w:p>
      <w:r>
        <w:rPr>
          <w:b/>
        </w:rPr>
        <w:t xml:space="preserve">Esimerkki 0.2644</w:t>
      </w:r>
    </w:p>
    <w:p>
      <w:r>
        <w:t xml:space="preserve">Kontekstin sana: Kenialainen.</w:t>
      </w:r>
    </w:p>
    <w:p>
      <w:r>
        <w:rPr>
          <w:b/>
        </w:rPr>
        <w:t xml:space="preserve">Tulos</w:t>
      </w:r>
    </w:p>
    <w:p>
      <w:r>
        <w:t xml:space="preserve">Lause 1: HenkilöX:n sotilaallinen tausta oli kuninkaallisissa ilmavoimissa, kun taas HenkilY palveli Kenian asevoimissa, joten _ on Englannista.</w:t>
        <w:br/>
        <w:t xml:space="preserve"> Lause 2: HenkilöX:n sotilaallinen tausta oli Kuninkaallisissa ilmavoimissa, kun taas HenkilöY palveli Kenian asevoimissa, joten _ on kotoisin Keniasta</w:t>
      </w:r>
    </w:p>
    <w:p>
      <w:r>
        <w:rPr>
          <w:b/>
        </w:rPr>
        <w:t xml:space="preserve">Esimerkki 0,2645</w:t>
      </w:r>
    </w:p>
    <w:p>
      <w:r>
        <w:t xml:space="preserve">Asiayhteyssana: vegaani.</w:t>
      </w:r>
    </w:p>
    <w:p>
      <w:r>
        <w:rPr>
          <w:b/>
        </w:rPr>
        <w:t xml:space="preserve">Tulos</w:t>
      </w:r>
    </w:p>
    <w:p>
      <w:r>
        <w:t xml:space="preserve">Lause 1: HenkilöX:lle vegaaniksi ryhtyminen oli vaikeampaa kuin henkilöY:lle, koska _ on kasvatettu syömään paljon lihaa.</w:t>
        <w:br/>
        <w:t xml:space="preserve"> Lause 2: Vegaaniksi ryhtyminen oli vaikeampaa henkilöX:lle kuin henkilöY:lle, koska _ kasvatettiin syömään paljon vihanneksia</w:t>
      </w:r>
    </w:p>
    <w:p>
      <w:r>
        <w:rPr>
          <w:b/>
        </w:rPr>
        <w:t xml:space="preserve">Tulos</w:t>
      </w:r>
    </w:p>
    <w:p>
      <w:r>
        <w:t xml:space="preserve">Lause 1: HenkilöX valmisti ravintolassa henkilöY:lle vegaanista spagettia tuoreilla vihanneksilla, koska _ on kokki.</w:t>
        <w:br/>
        <w:t xml:space="preserve"> Lause 2: HenkilöX valmisti ravintolassa henkilöY:lle vegaanista spagettia tuoreilla vihanneksilla, koska _ on asiakas</w:t>
      </w:r>
    </w:p>
    <w:p>
      <w:r>
        <w:rPr>
          <w:b/>
        </w:rPr>
        <w:t xml:space="preserve">Esimerkki 0.2646</w:t>
      </w:r>
    </w:p>
    <w:p>
      <w:r>
        <w:t xml:space="preserve">Asiayhteyssana: suuri.</w:t>
      </w:r>
    </w:p>
    <w:p>
      <w:r>
        <w:rPr>
          <w:b/>
        </w:rPr>
        <w:t xml:space="preserve">Tulos</w:t>
      </w:r>
    </w:p>
    <w:p>
      <w:r>
        <w:t xml:space="preserve">Lause 1: Useista dieeteistä huolimatta henkilöX on edelleen lihava, kun taas henkilöY on jatkuvasti laihtunut, mikä saa hänet tuntemaan itsensä epäonnistuneeksi.</w:t>
        <w:br/>
        <w:t xml:space="preserve"> Lause 2: Useista dieeteistä huolimatta HenkilöX on edelleen lihava, kun taas HenkilöY on jatkuvasti laihtunut, mikä saa _ tuntemaan itsensä miljoona taalaa suure</w:t>
      </w:r>
    </w:p>
    <w:p>
      <w:r>
        <w:rPr>
          <w:b/>
        </w:rPr>
        <w:t xml:space="preserve">Esimerkki 0.2647</w:t>
      </w:r>
    </w:p>
    <w:p>
      <w:r>
        <w:t xml:space="preserve">Kontekstisana: hauskaa.</w:t>
      </w:r>
    </w:p>
    <w:p>
      <w:r>
        <w:rPr>
          <w:b/>
        </w:rPr>
        <w:t xml:space="preserve">Tulos</w:t>
      </w:r>
    </w:p>
    <w:p>
      <w:r>
        <w:t xml:space="preserve">Lause 1: HenkilöX:n mielestä ei ole hauskaa, kun HenkilöY kiusaa häntä.  _ suuttuu.</w:t>
        <w:br/>
        <w:t xml:space="preserve"> Lause 2: HenkilöX:n mielestä ei ole hauskaa, kun HenkilöY kiusaa häntä</w:t>
        <w:t xml:space="preserve">   _ kikattaa.</w:t>
      </w:r>
    </w:p>
    <w:p>
      <w:r>
        <w:rPr>
          <w:b/>
        </w:rPr>
        <w:t xml:space="preserve">Tulos</w:t>
      </w:r>
    </w:p>
    <w:p>
      <w:r>
        <w:t xml:space="preserve">Lause 1: HenkilöX:llä oli koko ajan hauskaa joskus henkilöY:n kustannuksella. _ ei nähnyt tässä mitään väärää.</w:t>
        <w:br/>
        <w:t xml:space="preserve"> Lause 2: HenkilöX:llä oli koko ajan hauskaa joskus HenkilöY:n kustannuksella</w:t>
        <w:t xml:space="preserve"> _ näki tässä niin paljon vikaa.</w:t>
      </w:r>
    </w:p>
    <w:p>
      <w:r>
        <w:rPr>
          <w:b/>
        </w:rPr>
        <w:t xml:space="preserve">Tulos</w:t>
      </w:r>
    </w:p>
    <w:p>
      <w:r>
        <w:t xml:space="preserve">Lause 1: HenkilöX:llä oli hauskaa patikoida, kun taas henkilöY:llä oli hauskaa pelata konsolivideopelejä, ja _ vietti usein aikaa poluilla.</w:t>
        <w:br/>
        <w:t xml:space="preserve"> Lause 2: HenkilöX:llä oli hauskaa vaelluksella, kun taas HenkilöY:llä oli hauskaa konsolivideopelien pelaamisessa, ja _ vietti usein aikaa Xboxilla</w:t>
      </w:r>
    </w:p>
    <w:p>
      <w:r>
        <w:rPr>
          <w:b/>
        </w:rPr>
        <w:t xml:space="preserve">Tulos</w:t>
      </w:r>
    </w:p>
    <w:p>
      <w:r>
        <w:t xml:space="preserve">Lause 1: HenkilöX:llä ei ollut sirkuksessa hauskaa kuten HenkilöY:llä, koska _ pelästyi pellejä.</w:t>
        <w:br/>
        <w:t xml:space="preserve"> Lause 2: HenkilöX:llä ei ollut sirkuksessa hauskaa kuten HenkilöY:llä, koska _ viihdytti pellejä</w:t>
      </w:r>
    </w:p>
    <w:p>
      <w:r>
        <w:rPr>
          <w:b/>
        </w:rPr>
        <w:t xml:space="preserve">Esimerkki 0.2648</w:t>
      </w:r>
    </w:p>
    <w:p>
      <w:r>
        <w:t xml:space="preserve">Asiayhteyssana: keittiö.</w:t>
      </w:r>
    </w:p>
    <w:p>
      <w:r>
        <w:rPr>
          <w:b/>
        </w:rPr>
        <w:t xml:space="preserve">Tulos</w:t>
      </w:r>
    </w:p>
    <w:p>
      <w:r>
        <w:t xml:space="preserve">Lause 1: Uusi keittiö olisi kiva lisä, jotta voisit tehdä ruokaa HenkilöX kertoo HenkilöY:lle, _ ei tee ruokaa.</w:t>
        <w:br/>
        <w:t xml:space="preserve"> Lause 2: Uusi keittiö olisi kiva lisä, jotta voisit tehdä ruokaa PersonX kertoo PersonY:lle, että _ on kokki.</w:t>
      </w:r>
    </w:p>
    <w:p>
      <w:r>
        <w:rPr>
          <w:b/>
        </w:rPr>
        <w:t xml:space="preserve">Tulos</w:t>
      </w:r>
    </w:p>
    <w:p>
      <w:r>
        <w:t xml:space="preserve">Lause 1: Ravintolan keittiöpäällikkönä toimiminen näytti helpolta henkilöX:lle mutta ei henkilöY:lle, koska _ oli käynyt kokkikoulun.</w:t>
        <w:br/>
        <w:t xml:space="preserve"> Lause 2: Ravintolan keittiöpäällikkönä toimiminen tuntui helpolta henkilöX:lle mutta ei henkilöY:lle, koska _ ei ollut käynyt kokkikoulua</w:t>
      </w:r>
    </w:p>
    <w:p>
      <w:r>
        <w:rPr>
          <w:b/>
        </w:rPr>
        <w:t xml:space="preserve">Tulos</w:t>
      </w:r>
    </w:p>
    <w:p>
      <w:r>
        <w:t xml:space="preserve">Lause 1: HenkilöX käytti suuren summan rahaa, mutta henkilöY ei, koska _ muutti keittiönsä.</w:t>
        <w:br/>
        <w:t xml:space="preserve"> Lause 2: HenkilöX käytti suuren summan rahaa, mutta henkilöY ei, koska _ ei uusinut keittiötä.</w:t>
      </w:r>
    </w:p>
    <w:p>
      <w:r>
        <w:rPr>
          <w:b/>
        </w:rPr>
        <w:t xml:space="preserve">Tulos</w:t>
      </w:r>
    </w:p>
    <w:p>
      <w:r>
        <w:t xml:space="preserve">Lause 1: Keskiviikkoiltana henkilöX etsi henkilöäY leirikeskuksen keittiöstä, mutta _ ei löytänyt häntä sieltä.</w:t>
        <w:br/>
        <w:t xml:space="preserve"> Lause 2: Keskiviikkoiltana HenkilöX etsi HenkilöY:tä leirikeittiöstä, ja _ oli siellä.</w:t>
      </w:r>
    </w:p>
    <w:p>
      <w:r>
        <w:rPr>
          <w:b/>
        </w:rPr>
        <w:t xml:space="preserve">Tulos</w:t>
      </w:r>
    </w:p>
    <w:p>
      <w:r>
        <w:t xml:space="preserve">Lause 1: HenkilöX pyysi henkilöY:tä hakemaan hänelle ruokaa keittiöstä sillä aikaa, kun hän katsoo televisiota, koska _ on nälkäinen.</w:t>
        <w:br/>
        <w:t xml:space="preserve"> Lause 2: HenkilöX pyysi HenkilöY:tä hakemaan hänelle ruokaa keittiöstä samalla kun hän katsoo televisiota, koska _ on toimettomana</w:t>
      </w:r>
    </w:p>
    <w:p>
      <w:r>
        <w:rPr>
          <w:b/>
        </w:rPr>
        <w:t xml:space="preserve">Tulos</w:t>
      </w:r>
    </w:p>
    <w:p>
      <w:r>
        <w:t xml:space="preserve">Lause 1: HenkilöX mutta ei henkilöY joutuu rangaistukseen, koska _ rikkoi lasin keittiössä.</w:t>
        <w:br/>
        <w:t xml:space="preserve"> Lause 2: HenkilöX mutta ei HenkilY saa rangaistuksen, koska _ ei rikkonut keittiön lasia.</w:t>
      </w:r>
    </w:p>
    <w:p>
      <w:r>
        <w:rPr>
          <w:b/>
        </w:rPr>
        <w:t xml:space="preserve">Tulos</w:t>
      </w:r>
    </w:p>
    <w:p>
      <w:r>
        <w:t xml:space="preserve">Lause 1: HenkilöX:llä on valtavampi keittiö kuin henkilöY:llä, koska _ asuu isommassa talossa kaupungissa.</w:t>
        <w:br/>
        <w:t xml:space="preserve"> Lause 2: HenkilöX:llä on valtavampi keittiö kuin henkilöY:llä, koska _ asuu pienemmässä talossa kaupungissa</w:t>
      </w:r>
    </w:p>
    <w:p>
      <w:r>
        <w:rPr>
          <w:b/>
        </w:rPr>
        <w:t xml:space="preserve">Tulos</w:t>
      </w:r>
    </w:p>
    <w:p>
      <w:r>
        <w:t xml:space="preserve">Lause 1: HenkilöX on kömpelö ja haluaa järjestää keittiön uudelleen, joten hän pyytää apua henkilöY:ltä, koska _ haluaa tehdä työn kunnolla.</w:t>
        <w:br/>
        <w:t xml:space="preserve"> Lause 2: HenkilöX on kömpelö ja haluaa järjestää keittiön uudelleen, joten hän pyytää henkilöY:n apua, koska _ on hyvä järjestämään uudelleen.</w:t>
      </w:r>
    </w:p>
    <w:p>
      <w:r>
        <w:rPr>
          <w:b/>
        </w:rPr>
        <w:t xml:space="preserve">Tulos</w:t>
      </w:r>
    </w:p>
    <w:p>
      <w:r>
        <w:t xml:space="preserve">Lause 1: HenkilöX vietti paljon aikaa keittiössään, kun taas henkilöY ei, koska _ rakasti kokkailua.</w:t>
        <w:br/>
        <w:t xml:space="preserve"> Lause 2: HenkilöX vietti paljon aikaa keittiössään, kun taas HenkilöY ei viettänyt, koska _ vihasi kokkaamista</w:t>
      </w:r>
    </w:p>
    <w:p>
      <w:r>
        <w:rPr>
          <w:b/>
        </w:rPr>
        <w:t xml:space="preserve">Tulos</w:t>
      </w:r>
    </w:p>
    <w:p>
      <w:r>
        <w:t xml:space="preserve">Lause 1: HenkilöX siivosi koko päivän keittiötä, jotta HenkilöY voisi laittaa siinä ruokaa, koska _ oli pesukone.</w:t>
        <w:br/>
        <w:t xml:space="preserve"> Lause 2: Henkilö X siivosi koko päivän keittiötä, jotta Henkilö Y voisi laittaa siinä ruokaa, koska _ oli kokki</w:t>
      </w:r>
    </w:p>
    <w:p>
      <w:r>
        <w:rPr>
          <w:b/>
        </w:rPr>
        <w:t xml:space="preserve">Tulos</w:t>
      </w:r>
    </w:p>
    <w:p>
      <w:r>
        <w:t xml:space="preserve">Lause 1: HenkilöX yritti valmistaa aamiaista ja poltti HenkilöY:n keittiön, joten _ joutui pyytämään anteeksi.</w:t>
        <w:br/>
        <w:t xml:space="preserve"> Lause 2: HenkilöX yritti valmistaa aamiaista ja poltti HenkilöY:n keittiön, joten _ oli pakko rakentaa uudelleen.</w:t>
      </w:r>
    </w:p>
    <w:p>
      <w:r>
        <w:rPr>
          <w:b/>
        </w:rPr>
        <w:t xml:space="preserve">Tulos</w:t>
      </w:r>
    </w:p>
    <w:p>
      <w:r>
        <w:t xml:space="preserve">Lause 1: HenkilöX oli keittiössä ässä, mutta HenkilY oli aloittelija, joten tehtävät kuuluivat yleensä _ .</w:t>
        <w:br/>
        <w:t xml:space="preserve"> Lause 2: HenkilöX oli ässä keittiössä, mutta HenkilöY oli noviisi, joten tehtävät tyypillisesti vältettiin _ .</w:t>
      </w:r>
    </w:p>
    <w:p>
      <w:r>
        <w:rPr>
          <w:b/>
        </w:rPr>
        <w:t xml:space="preserve">Tulos</w:t>
      </w:r>
    </w:p>
    <w:p>
      <w:r>
        <w:t xml:space="preserve">Lause 1: HenkilöX oli harvoin keittiössä, kun taas henkilöY oli jatkuvasti, koska _ vihasi kokkaamista.</w:t>
        <w:br/>
        <w:t xml:space="preserve"> Lause 2: HenkilöX oli harvoin keittiössä, kun taas HenkilöY oli jatkuvasti, koska _ rakasti kokata</w:t>
      </w:r>
    </w:p>
    <w:p>
      <w:r>
        <w:rPr>
          <w:b/>
        </w:rPr>
        <w:t xml:space="preserve">Tulos</w:t>
      </w:r>
    </w:p>
    <w:p>
      <w:r>
        <w:t xml:space="preserve">Lause 1: HenkilöX viihtyi hyvin keittiössä, mutta HenkilöY tunsi olonsa siellä hyvin epämukavaksi. _ laittoi sunnuntaipäivällisen paahtopaistia helposti.</w:t>
        <w:br/>
        <w:t xml:space="preserve"> Lause 2: HenkilöX viihtyi hyvin keittiössä, mutta HenkilöY oli siellä hyvin levoton. _ korjasi sunnuntaipäivällisen kovalla vaivalla.</w:t>
      </w:r>
    </w:p>
    <w:p>
      <w:r>
        <w:rPr>
          <w:b/>
        </w:rPr>
        <w:t xml:space="preserve">Tulos</w:t>
      </w:r>
    </w:p>
    <w:p>
      <w:r>
        <w:t xml:space="preserve">Lause 1: Henkilö X:n keittiö näyttää aina paljon kauniimmalta ja siistimmältä kuin Henkilö Y:n keittiö, mikä tekee _ erittäin iloiseksi.</w:t>
        <w:br/>
        <w:t xml:space="preserve"> Lause 2: HenkilöX:n keittiö näyttää aina paljon kauniimmalta ja siistimmältä kuin HenkilöY:n keittiö, mikä tekee _ hyvin surulliseksi</w:t>
      </w:r>
    </w:p>
    <w:p>
      <w:r>
        <w:rPr>
          <w:b/>
        </w:rPr>
        <w:t xml:space="preserve">Tulos</w:t>
      </w:r>
    </w:p>
    <w:p>
      <w:r>
        <w:t xml:space="preserve">Lause 1: _ viihtyy siis keittiössä, koska henkilöX tykkää kokata, kun hänellä on tylsää, mutta henkilöY ei.</w:t>
        <w:br/>
        <w:t xml:space="preserve"> Lause 2: Joten _ inhoaa keittiössä olemista, koska HenkilöX pitää ruoanlaitosta silloin, kun hänellä on tylsää, mutta HenkilöY ei</w:t>
      </w:r>
    </w:p>
    <w:p>
      <w:r>
        <w:rPr>
          <w:b/>
        </w:rPr>
        <w:t xml:space="preserve">Tulos</w:t>
      </w:r>
    </w:p>
    <w:p>
      <w:r>
        <w:t xml:space="preserve">Lause 1: Työskentely ravintolan keittiössä sopi henkilöX:lle mutta ei henkilöY:lle, koska _ oli käynyt kokkikoulun.</w:t>
        <w:br/>
        <w:t xml:space="preserve"> Lause 2: Työskentely ravintolan keittiössä sopi henkilöX:lle mutta ei henkilöY:lle, koska _ ei ollut käynyt kokkikoulua</w:t>
      </w:r>
    </w:p>
    <w:p>
      <w:r>
        <w:rPr>
          <w:b/>
        </w:rPr>
        <w:t xml:space="preserve">Tulos</w:t>
      </w:r>
    </w:p>
    <w:p>
      <w:r>
        <w:t xml:space="preserve">Lause 1: HenkilöX:lle keittiössä työskentely oli helppoa, mutta henkilöY:lle ei, koska _ oli kouluttautunut kulinaristiksi.</w:t>
        <w:br/>
        <w:t xml:space="preserve"> Lause 2: HenkilöX:lle keittiössä työskentely oli helppoa, mutta henkilöY:lle ei, koska _ ei ollut kouluttautunut kul</w:t>
      </w:r>
    </w:p>
    <w:p>
      <w:r>
        <w:rPr>
          <w:b/>
        </w:rPr>
        <w:t xml:space="preserve">Tulos</w:t>
      </w:r>
    </w:p>
    <w:p>
      <w:r>
        <w:t xml:space="preserve">Lause 1: Keittiötyö sopi täydellisesti henkilöX:lle, mutta ei henkilöY:lle, koska _ kävi kokkikoulun.</w:t>
        <w:br/>
        <w:t xml:space="preserve"> Lause 2: Keittiössä työskentely sopi täydellisesti henkilöX:lle, mutta ei henkilöY:lle, koska _ meni insinöörikouluun</w:t>
      </w:r>
    </w:p>
    <w:p>
      <w:r>
        <w:rPr>
          <w:b/>
        </w:rPr>
        <w:t xml:space="preserve">Esimerkki 0.2649</w:t>
      </w:r>
    </w:p>
    <w:p>
      <w:r>
        <w:t xml:space="preserve">Asiayhteyssana: kangas.</w:t>
      </w:r>
    </w:p>
    <w:p>
      <w:r>
        <w:rPr>
          <w:b/>
        </w:rPr>
        <w:t xml:space="preserve">Tulos</w:t>
      </w:r>
    </w:p>
    <w:p>
      <w:r>
        <w:t xml:space="preserve">Lause 1: HenkilöX ei pystynyt ostamaan tilaisuuteen tarkoitettua liinaa, ja henkilöY auttoi häntä, koska _ on varaton.</w:t>
        <w:br/>
        <w:t xml:space="preserve"> Lause 2: Henkilö X ei pystynyt ostamaan tilaisuuteen tarkoitettua liinaa ja henkilö Y auttoi häntä, koska _ on antelias</w:t>
      </w:r>
    </w:p>
    <w:p>
      <w:r>
        <w:rPr>
          <w:b/>
        </w:rPr>
        <w:t xml:space="preserve">Esimerkki 0,2650</w:t>
      </w:r>
    </w:p>
    <w:p>
      <w:r>
        <w:t xml:space="preserve">Asiayhteyssana: palkkashekki.</w:t>
      </w:r>
    </w:p>
    <w:p>
      <w:r>
        <w:rPr>
          <w:b/>
        </w:rPr>
        <w:t xml:space="preserve">Tulos</w:t>
      </w:r>
    </w:p>
    <w:p>
      <w:r>
        <w:t xml:space="preserve">Lause 1: HenkilöX ei voi tarjota henkilölleY muuta kuin tasaista palkkaa hänen palveluistaan, _ tarvitsee vakituista työntekijää.</w:t>
        <w:br/>
        <w:t xml:space="preserve"> Lause 2: Vakaa palkkashekki on kaikki, mitä HenkilöX voi tarjota HenkilöY:lle heidän palveluistaan, _ tarvitsee vakituisen palkkashekin</w:t>
      </w:r>
    </w:p>
    <w:p>
      <w:r>
        <w:rPr>
          <w:b/>
        </w:rPr>
        <w:t xml:space="preserve">Esimerkki 0.2651</w:t>
      </w:r>
    </w:p>
    <w:p>
      <w:r>
        <w:t xml:space="preserve">Asiayhteyssana: virheet.</w:t>
      </w:r>
    </w:p>
    <w:p>
      <w:r>
        <w:rPr>
          <w:b/>
        </w:rPr>
        <w:t xml:space="preserve">Tulos</w:t>
      </w:r>
    </w:p>
    <w:p>
      <w:r>
        <w:t xml:space="preserve">Lause 1: Johtajana toimiminen sopi paremmin henkilöX:lle kuin henkilöY:lle, vaikka _ myönsi paljon harvemmin virheitä.</w:t>
        <w:br/>
        <w:t xml:space="preserve"> Lause 2: Johtajana toimiminen sopi paremmin HenkilöX:lle kuin HenkilöY:lle, vaikka _ myönsi paljon todennäköisemmin virheitä</w:t>
      </w:r>
    </w:p>
    <w:p>
      <w:r>
        <w:rPr>
          <w:b/>
        </w:rPr>
        <w:t xml:space="preserve">Tulos</w:t>
      </w:r>
    </w:p>
    <w:p>
      <w:r>
        <w:t xml:space="preserve">Lause 1: HenkilöX ei osannut myöntää virheitään HenkilöY:lle, koska _ mokasi niin monta kertaa aiemmin.</w:t>
        <w:br/>
        <w:t xml:space="preserve"> Lause 2: HenkilöX ei osannut myöntää virheitään HenkilöY:lle, koska _ mokasi niin harvoin aiemmin.</w:t>
      </w:r>
    </w:p>
    <w:p>
      <w:r>
        <w:rPr>
          <w:b/>
        </w:rPr>
        <w:t xml:space="preserve">Tulos</w:t>
      </w:r>
    </w:p>
    <w:p>
      <w:r>
        <w:t xml:space="preserve">Lause 1: HenkilöX teki kokeessa enemmän virheitä kuin HenkilöY, joten _ sai huonommat pisteet.</w:t>
        <w:br/>
        <w:t xml:space="preserve"> Lause 2: HenkilöX teki kokeessa enemmän virheitä kuin HenkilöY, joten _ sai korkeamman pistemäärän</w:t>
      </w:r>
    </w:p>
    <w:p>
      <w:r>
        <w:rPr>
          <w:b/>
        </w:rPr>
        <w:t xml:space="preserve">Tulos</w:t>
      </w:r>
    </w:p>
    <w:p>
      <w:r>
        <w:t xml:space="preserve">Lause 1: HenkilöX teki enemmän virheitä kuin henkilöY maalatessaan seinämaalausta, vaikka _ kiinnitti siihen enemmän huomiota.</w:t>
        <w:br/>
        <w:t xml:space="preserve"> Lause 2: HenkilöX teki enemmän virheitä kuin HenkilöY maalatessaan seinämaalausta, vaikka _ kiinnitti siihen vähemmän huomiota</w:t>
      </w:r>
    </w:p>
    <w:p>
      <w:r>
        <w:rPr>
          <w:b/>
        </w:rPr>
        <w:t xml:space="preserve">Tulos</w:t>
      </w:r>
    </w:p>
    <w:p>
      <w:r>
        <w:t xml:space="preserve">Lause 1: HenkilöX teki enemmän virheitä kuin henkilöY täyttäessään papereita, koska _ oli huolimaton.</w:t>
        <w:br/>
        <w:t xml:space="preserve"> Lause 2: HenkilöX teki enemmän virheitä kuin HenkilöY täyttäessään papereita, koska _ oli huolellinen</w:t>
      </w:r>
    </w:p>
    <w:p>
      <w:r>
        <w:rPr>
          <w:b/>
        </w:rPr>
        <w:t xml:space="preserve">Tulos</w:t>
      </w:r>
    </w:p>
    <w:p>
      <w:r>
        <w:t xml:space="preserve">Lause 1: HenkilöX teki jatkuvasti virheitä työssään, mutta henkilöY ei, koska _ oli huolimaton ja vastuuton.</w:t>
        <w:br/>
        <w:t xml:space="preserve"> Lause 2: HenkilöX teki jatkuvasti virheitä työssään, mutta HenkilöY ei, koska _ oli huolellinen ja vastuuntuntoinen</w:t>
      </w:r>
    </w:p>
    <w:p>
      <w:r>
        <w:rPr>
          <w:b/>
        </w:rPr>
        <w:t xml:space="preserve">Esimerkki 0.2652</w:t>
      </w:r>
    </w:p>
    <w:p>
      <w:r>
        <w:t xml:space="preserve">Asiayhteyssana: käänteinen.</w:t>
      </w:r>
    </w:p>
    <w:p>
      <w:r>
        <w:rPr>
          <w:b/>
        </w:rPr>
        <w:t xml:space="preserve">Tulos</w:t>
      </w:r>
    </w:p>
    <w:p>
      <w:r>
        <w:t xml:space="preserve">Lause 1: HenkilöX muutti mielipiteensä henkilöY:stä sen jälkeen, kun he olivat samassa urheilujoukkueessa, koska _ näki silloin aivan erilaisen henkilön.</w:t>
        <w:br/>
        <w:t xml:space="preserve"> Lause 2: HenkilöX muutti mielipiteensä HenkilöY:stä sen jälkeen, kun he olivat samassa urheilujoukkueessa, koska _ esitti silloin hyvin erilaisen henkilön.</w:t>
      </w:r>
    </w:p>
    <w:p>
      <w:r>
        <w:rPr>
          <w:b/>
        </w:rPr>
        <w:t xml:space="preserve">Esimerkki 0.2653</w:t>
      </w:r>
    </w:p>
    <w:p>
      <w:r>
        <w:t xml:space="preserve">Asiayhteyssana: pyhäkkö.</w:t>
      </w:r>
    </w:p>
    <w:p>
      <w:r>
        <w:rPr>
          <w:b/>
        </w:rPr>
        <w:t xml:space="preserve">Tulos</w:t>
      </w:r>
    </w:p>
    <w:p>
      <w:r>
        <w:t xml:space="preserve">Lause 1: Vaikka henkilöX oli syytteessä, henkilöY toivotti hänet tervetulleeksi kirkon pyhäkköön, koska _ oli syntinen rikollinen.</w:t>
        <w:br/>
        <w:t xml:space="preserve"> Lause 2: Vaikka henkilöX oli syytteessä, henkilöY toivotti hänet tervetulleeksi kirkon pyhäkköön, koska _ oli pappi.</w:t>
      </w:r>
    </w:p>
    <w:p>
      <w:r>
        <w:rPr>
          <w:b/>
        </w:rPr>
        <w:t xml:space="preserve">Esimerkki 0.2654</w:t>
      </w:r>
    </w:p>
    <w:p>
      <w:r>
        <w:t xml:space="preserve">Asiayhteyssana: vanhempi.</w:t>
      </w:r>
    </w:p>
    <w:p>
      <w:r>
        <w:rPr>
          <w:b/>
        </w:rPr>
        <w:t xml:space="preserve">Tulos</w:t>
      </w:r>
    </w:p>
    <w:p>
      <w:r>
        <w:t xml:space="preserve">Tuomio 1: Tuomarin mukaan henkilöX oli parempi vanhempi kuin henkilöY, joten hän sai lasten huoltajuuden.</w:t>
        <w:br/>
        <w:t xml:space="preserve"> Lause 2: Tuomarin mukaan henkilöX oli parempi vanhempi kuin henkilöY, joten _ menetti lasten huoltajuuden.</w:t>
      </w:r>
    </w:p>
    <w:p>
      <w:r>
        <w:rPr>
          <w:b/>
        </w:rPr>
        <w:t xml:space="preserve">Tulos</w:t>
      </w:r>
    </w:p>
    <w:p>
      <w:r>
        <w:t xml:space="preserve">Lause 1: Kolmen lapsen vahtiminen on stressaavampaa henkilöX:lle kuin henkilöY:lle, koska _ ei ole vanhempi.</w:t>
        <w:br/>
        <w:t xml:space="preserve"> Lause 2: Kolmen lapsen vahtiminen on stressaavampaa henkilöX:lle kuin henkilöY:lle, koska _ on vanhempi</w:t>
      </w:r>
    </w:p>
    <w:p>
      <w:r>
        <w:rPr>
          <w:b/>
        </w:rPr>
        <w:t xml:space="preserve">Tulos</w:t>
      </w:r>
    </w:p>
    <w:p>
      <w:r>
        <w:t xml:space="preserve">Lause 1: Ihmiset sanovat, että henkilöX on huono vanhempi, mutta henkilöY on hyvä vanhempi. Tämä johtuu siitä, että _ on kärsimätön.</w:t>
        <w:br/>
        <w:t xml:space="preserve"> Lause 2: Ihmiset sanovat, että HenkilöX on huono vanhempi, mutta HenkilöY on hyvä vanhempi</w:t>
        <w:t xml:space="preserve"> Tämä johtuu siitä, että _ on kärsivällinen.</w:t>
      </w:r>
    </w:p>
    <w:p>
      <w:r>
        <w:rPr>
          <w:b/>
        </w:rPr>
        <w:t xml:space="preserve">Tulos</w:t>
      </w:r>
    </w:p>
    <w:p>
      <w:r>
        <w:t xml:space="preserve">Lause 1: HenkilöX kysyi henkilöY:ltä neuvoa vanhainkodin löytämiseksi ikääntyvälle vanhemmalleen, koska _ ei ollut kokemusta siitä, mitä pitäisi tehdä.</w:t>
        <w:br/>
        <w:t xml:space="preserve"> Lause 2: HenkilöX pyysi henkilöY:ltä neuvoja vanhainkodin löytämiseksi ikääntyvälle vanhemmalleen, koska _ oli aiempaa kokemusta siitä, mitä pitäisi tehdä.</w:t>
      </w:r>
    </w:p>
    <w:p>
      <w:r>
        <w:rPr>
          <w:b/>
        </w:rPr>
        <w:t xml:space="preserve">Tulos</w:t>
      </w:r>
    </w:p>
    <w:p>
      <w:r>
        <w:t xml:space="preserve">Lause 1: HenkilöX ei ollut koskaan aiemmin ollut vanhempi, mutta henkilöY:llä oli viisi lasta, ja hän tarvitsi paljon neuvoja.</w:t>
        <w:br/>
        <w:t xml:space="preserve"> Lause 2: HenkilöX ei ollut koskaan aiemmin ollut vanhempi, mutta henkilöY:llä oli viisi lasta, _ tarjosi hänelle paljon neuvoja.</w:t>
      </w:r>
    </w:p>
    <w:p>
      <w:r>
        <w:rPr>
          <w:b/>
        </w:rPr>
        <w:t xml:space="preserve">Tulos</w:t>
      </w:r>
    </w:p>
    <w:p>
      <w:r>
        <w:t xml:space="preserve">Lause 1: HenkilöX piti vanhempaintapaamiset HenkilöY:n kanssa klo 17.00 jälkeen, koska _ oli etuajassa ensimmäiseen tapaamiseen.</w:t>
        <w:br/>
        <w:t xml:space="preserve"> Lause 2: HenkilöX piti vanhempaintapaamiset HenkilöY:n kanssa klo 17:00 jälkeen, koska _ oli myöhässä ensimmäisestä tapaamisesta</w:t>
      </w:r>
    </w:p>
    <w:p>
      <w:r>
        <w:rPr>
          <w:b/>
        </w:rPr>
        <w:t xml:space="preserve">Tulos</w:t>
      </w:r>
    </w:p>
    <w:p>
      <w:r>
        <w:t xml:space="preserve">Lause 1: HenkilöX:n oli soitettava vanhemmilleen ja lähdettävä pois HenkilöY:n talosta, koska seuraavana päivänä oli koulua.</w:t>
        <w:br/>
        <w:t xml:space="preserve"> Lause 2: HenkilöX:n oli soitettava vanhemmilleen ja lähdettävä henkilöY:n luota, koska _ halusi olla yksin.</w:t>
      </w:r>
    </w:p>
    <w:p>
      <w:r>
        <w:rPr>
          <w:b/>
        </w:rPr>
        <w:t xml:space="preserve">Tulos</w:t>
      </w:r>
    </w:p>
    <w:p>
      <w:r>
        <w:t xml:space="preserve">Lause 1: HenkilöX:n on vaikeampi tehdä tärkeitä päätöksiä yliopistossa kuin henkilöY:n, koska _ ei ole vanhempaa, jonka puoleen kääntyä.</w:t>
        <w:br/>
        <w:t xml:space="preserve"> Lause 2: HenkilöX:n on vaikeampaa kuin HenkilöY:n tehdä tärkeitä päätöksiä yliopistossa, koska _:llä on vanhempi, jonka puoleen kääntyä</w:t>
      </w:r>
    </w:p>
    <w:p>
      <w:r>
        <w:rPr>
          <w:b/>
        </w:rPr>
        <w:t xml:space="preserve">Tulos</w:t>
      </w:r>
    </w:p>
    <w:p>
      <w:r>
        <w:t xml:space="preserve">Lause 1: HenkilöX on uusi vanhempi ja kysyy henkilöY:ltä neuvoa vanhemmuuteen, koska hänestä on äskettäin tullut vanhempi.</w:t>
        <w:br/>
        <w:t xml:space="preserve"> Lause 2: HenkilöX on uusi vanhempi ja pyytää henkilöY:ltä neuvoja vanhemmuudesta, koska _ on ollut jo jonkin aikaa vanhempi</w:t>
      </w:r>
    </w:p>
    <w:p>
      <w:r>
        <w:rPr>
          <w:b/>
        </w:rPr>
        <w:t xml:space="preserve">Tulos</w:t>
      </w:r>
    </w:p>
    <w:p>
      <w:r>
        <w:t xml:space="preserve">Lause 1: HenkilöX tarvitsi lohdutusta henkilöY:ltä, koska _ tunsi olevansa joskus kauhea vanhempi.</w:t>
        <w:br/>
        <w:t xml:space="preserve"> Lause 2: HenkilöX antoi lohtua HenkilöY:lle, koska _ tunsi itsensä joskus kauheaksi vanhemmaksi.</w:t>
      </w:r>
    </w:p>
    <w:p>
      <w:r>
        <w:rPr>
          <w:b/>
        </w:rPr>
        <w:t xml:space="preserve">Tulos</w:t>
      </w:r>
    </w:p>
    <w:p>
      <w:r>
        <w:t xml:space="preserve">Lause 1: HenkilöX oli kärsivällisempi yksilö kuin henkilöY, joten _ oli ymmärtäväisempi vanhempi.</w:t>
        <w:br/>
        <w:t xml:space="preserve"> Lause 2: HenkilöX oli kärsivällisempi yksilö kuin HenkilöY, joten _ oli turhauttavampi vanhempi</w:t>
      </w:r>
    </w:p>
    <w:p>
      <w:r>
        <w:rPr>
          <w:b/>
        </w:rPr>
        <w:t xml:space="preserve">Tulos</w:t>
      </w:r>
    </w:p>
    <w:p>
      <w:r>
        <w:t xml:space="preserve">Lause 1: HenkilöX:stä oli tulossa vanhempi henkilöY:n kanssa, joten _ oli hermostunut lasten hankkimisesta.</w:t>
        <w:br/>
        <w:t xml:space="preserve"> Lause 2: HenkilöX oli tulossa vanhemmaksi HenkilöY:n kanssa, joten _ oli innoissaan lasten saamisesta</w:t>
      </w:r>
    </w:p>
    <w:p>
      <w:r>
        <w:rPr>
          <w:b/>
        </w:rPr>
        <w:t xml:space="preserve">Tulos</w:t>
      </w:r>
    </w:p>
    <w:p>
      <w:r>
        <w:t xml:space="preserve">Lause 1: HenkilöX yritti olla parempi vanhempi HenkilöY:lle, koska _ hänellä oli huonoja vanhempia, joista ottaa mallia.</w:t>
        <w:br/>
        <w:t xml:space="preserve"> Lause 2: HenkilöX yritti olla parempi vanhempi HenkilöY:lle, mutta _:llä oli huonoja vanhempia, joista hän sai inspiraatiota</w:t>
      </w:r>
    </w:p>
    <w:p>
      <w:r>
        <w:rPr>
          <w:b/>
        </w:rPr>
        <w:t xml:space="preserve">Tulos</w:t>
      </w:r>
    </w:p>
    <w:p>
      <w:r>
        <w:t xml:space="preserve">Lause 1: _ vihasivat siis vanhempiaan, koska he eivät kohdelleet henkilöX:ää hyvin lapsuudessaan, ja henkilöY:llä oli hieno lapsuus.</w:t>
        <w:br/>
        <w:t xml:space="preserve"> Lause 2: Joten _ rakasti vanhempiaan, koska he eivät kohdelleet henkilöX:ää hyvin lapsuudessaan ja henkilöY:llä oli hieno lapsuus</w:t>
      </w:r>
    </w:p>
    <w:p>
      <w:r>
        <w:rPr>
          <w:b/>
        </w:rPr>
        <w:t xml:space="preserve">Tulos</w:t>
      </w:r>
    </w:p>
    <w:p>
      <w:r>
        <w:t xml:space="preserve">Lause 1: Vanhempi antoi kotiarestia henkilöX:lle eikä henkilöY:lle, koska _ valehteli lasin rikkoutumisesta.</w:t>
        <w:br/>
        <w:t xml:space="preserve"> Lause 2: Vanhempi antoi kotiarestia henkilöX:lle eikä henkilöY:lle, koska _ kertoi totuuden siitä, miten lasi oli rikkoutunut</w:t>
      </w:r>
    </w:p>
    <w:p>
      <w:r>
        <w:rPr>
          <w:b/>
        </w:rPr>
        <w:t xml:space="preserve">Tulos</w:t>
      </w:r>
    </w:p>
    <w:p>
      <w:r>
        <w:t xml:space="preserve">Lause 1: HenkilöX:n vanhempi on hyvin kontrolloiva. HenkilöY:n on hyvin rento. _ kokee elämässään paljon stressiä.</w:t>
        <w:br/>
        <w:t xml:space="preserve"> Lause 2: HenkilöX:n vanhempi on hyvin kontrolloiva. HenkilöY:n on hyvin rento. _ tuntee elämässään paljon rauhallisuutta.</w:t>
      </w:r>
    </w:p>
    <w:p>
      <w:r>
        <w:rPr>
          <w:b/>
        </w:rPr>
        <w:t xml:space="preserve">Tulos</w:t>
      </w:r>
    </w:p>
    <w:p>
      <w:r>
        <w:t xml:space="preserve">Lause 1: HenkilöX:n vanhempi katsoi ankarasti henkilöY:tä, koska _ oli nähnyt, että lapsi oli vähällä jäädä kadulla auton alle.</w:t>
        <w:br/>
        <w:t xml:space="preserve"> Lause 2: HenkilöX:n vanhempi katsoi ankarasti henkilöY:tä, koska _ oli melkein ajanut lapsen yli kadulla.</w:t>
      </w:r>
    </w:p>
    <w:p>
      <w:r>
        <w:rPr>
          <w:b/>
        </w:rPr>
        <w:t xml:space="preserve">Esimerkki 0,2655</w:t>
      </w:r>
    </w:p>
    <w:p>
      <w:r>
        <w:t xml:space="preserve">Kontekstin sana: Työtasot.</w:t>
      </w:r>
    </w:p>
    <w:p>
      <w:r>
        <w:rPr>
          <w:b/>
        </w:rPr>
        <w:t xml:space="preserve">Tulos</w:t>
      </w:r>
    </w:p>
    <w:p>
      <w:r>
        <w:t xml:space="preserve">Lause 1: HenkilöX inhosi keittiönsä työtasojen siivoamista, mutta henkilöY ei viitsinyt tehdä sitä, joten _ palkkasi siivoojan työskentelemään heille.</w:t>
        <w:br/>
        <w:t xml:space="preserve"> Lause 2: HenkilöX inhosi keittiönsä työtasojen siivoamista, mutta HenkilöY ei välittänyt siitä, joten _ ei tarvinnut siivoojaa töihin.</w:t>
      </w:r>
    </w:p>
    <w:p>
      <w:r>
        <w:rPr>
          <w:b/>
        </w:rPr>
        <w:t xml:space="preserve">Esimerkki 0.2656</w:t>
      </w:r>
    </w:p>
    <w:p>
      <w:r>
        <w:t xml:space="preserve">Asiayhteyssana: toivominen.</w:t>
      </w:r>
    </w:p>
    <w:p>
      <w:r>
        <w:rPr>
          <w:b/>
        </w:rPr>
        <w:t xml:space="preserve">Tulos</w:t>
      </w:r>
    </w:p>
    <w:p>
      <w:r>
        <w:t xml:space="preserve">Lause 1: HenkilöX vietti kaiken aikansa toivoen olevansa HenkilöY:n kanssa, koska _ oli surullinen ja yksinäinen.</w:t>
        <w:br/>
        <w:t xml:space="preserve"> Lause 2: HenkilöX vietti kaiken aikansa toivoen olevansa HenkilöY:n kanssa, koska _ oli seksikäs ja viehättävä</w:t>
      </w:r>
    </w:p>
    <w:p>
      <w:r>
        <w:rPr>
          <w:b/>
        </w:rPr>
        <w:t xml:space="preserve">Esimerkki 0.2657</w:t>
      </w:r>
    </w:p>
    <w:p>
      <w:r>
        <w:t xml:space="preserve">Asiayhteyssana: oppisopimuskoulutus.</w:t>
      </w:r>
    </w:p>
    <w:p>
      <w:r>
        <w:rPr>
          <w:b/>
        </w:rPr>
        <w:t xml:space="preserve">Tulos</w:t>
      </w:r>
    </w:p>
    <w:p>
      <w:r>
        <w:t xml:space="preserve">Lause 1: Kun henkilöX haki oppisopimuskoulutukseen henkilöY:n liikkeeseen, _ tiesi, että hänen oli valmistauduttava hitsauskokeeseen.</w:t>
        <w:br/>
        <w:t xml:space="preserve"> Lause 2: Kun henkilöX haki oppisopimuskoulutukseen henkilöY:n liikkeessä, _ tiesi, että hänen oli laadittava hitsauskoe.</w:t>
      </w:r>
    </w:p>
    <w:p>
      <w:r>
        <w:rPr>
          <w:b/>
        </w:rPr>
        <w:t xml:space="preserve">Esimerkki 0.2658</w:t>
      </w:r>
    </w:p>
    <w:p>
      <w:r>
        <w:t xml:space="preserve">Context Word: varainkeruutapahtuma.</w:t>
      </w:r>
    </w:p>
    <w:p>
      <w:r>
        <w:rPr>
          <w:b/>
        </w:rPr>
        <w:t xml:space="preserve">Tulos</w:t>
      </w:r>
    </w:p>
    <w:p>
      <w:r>
        <w:t xml:space="preserve">Lause 1: HenkilöX oli hyvin antelias henkilö, mutta henkilöY oli pihi. _ lahjoitti hyvän summan varainkeruutapahtumaan.</w:t>
        <w:br/>
        <w:t xml:space="preserve"> Lause 2: HenkilöX oli hyvin antelias, mutta HenkilöY oli pihi. _ lahjoitti vähäisen summan varainkeruutapahtumaan.</w:t>
      </w:r>
    </w:p>
    <w:p>
      <w:r>
        <w:rPr>
          <w:b/>
        </w:rPr>
        <w:t xml:space="preserve">Esimerkki 0.2659</w:t>
      </w:r>
    </w:p>
    <w:p>
      <w:r>
        <w:t xml:space="preserve">Asiayhteyssana: järjestelmä.</w:t>
      </w:r>
    </w:p>
    <w:p>
      <w:r>
        <w:rPr>
          <w:b/>
        </w:rPr>
        <w:t xml:space="preserve">Tulos</w:t>
      </w:r>
    </w:p>
    <w:p>
      <w:r>
        <w:t xml:space="preserve">Lause 1: HenkilöX peukaloi järjestelmää omaksi edukseen voittaakseen HenkilöY:n, koska _ ei muuten olisi koskaan voittanut.</w:t>
        <w:br/>
        <w:t xml:space="preserve"> Lause 2: HenkilöX manipuloi järjestelmää omaksi edukseen voittaakseen HenkilöY:n, koska _ ei muuten olisi koskaan hävinnyt</w:t>
      </w:r>
    </w:p>
    <w:p>
      <w:r>
        <w:rPr>
          <w:b/>
        </w:rPr>
        <w:t xml:space="preserve">Tulos</w:t>
      </w:r>
    </w:p>
    <w:p>
      <w:r>
        <w:t xml:space="preserve">Lause 1: HenkilöX:n käyttämä järjestelmä oli hämmästyttävä verrattuna henkilöY:hen, koska hänen järjestelmänsä oli korkeatasoisempi.</w:t>
        <w:br/>
        <w:t xml:space="preserve"> Lause 2: HenkilöX:n käyttämä järjestelmä oli hämmästyttävä verrattuna henkilöY:hyn, koska _ järjestelmä oli alempiasteinen</w:t>
      </w:r>
    </w:p>
    <w:p>
      <w:r>
        <w:rPr>
          <w:b/>
        </w:rPr>
        <w:t xml:space="preserve">Tulos</w:t>
      </w:r>
    </w:p>
    <w:p>
      <w:r>
        <w:t xml:space="preserve">Lause 1: HenkilöX:n käyttämä järjestelmä oli huonompi kuin henkilöY:n käyttämä järjestelmä, koska _ yritys oli vararikossa.</w:t>
        <w:br/>
        <w:t xml:space="preserve"> Lause 2: HenkilöX:n käyttämä järjestelmä oli huonompi kuin henkilöY:n käyttämä järjestelmä, koska _ yritys oli rikas</w:t>
      </w:r>
    </w:p>
    <w:p>
      <w:r>
        <w:rPr>
          <w:b/>
        </w:rPr>
        <w:t xml:space="preserve">Esimerkki 0,2660</w:t>
      </w:r>
    </w:p>
    <w:p>
      <w:r>
        <w:t xml:space="preserve">Context Word: ryhdy ohjelmistoinsinööriksi.</w:t>
      </w:r>
    </w:p>
    <w:p>
      <w:r>
        <w:rPr>
          <w:b/>
        </w:rPr>
        <w:t xml:space="preserve">Tulos</w:t>
      </w:r>
    </w:p>
    <w:p>
      <w:r>
        <w:t xml:space="preserve">Lause 1: HenkilöX kertoi HenkilöY:lle, miten hänestä tulee ohjelmistosuunnittelija, koska _ kävi koulun sitä varten.</w:t>
        <w:br/>
        <w:t xml:space="preserve"> Lause 2: HenkilöX kertoi HenkilöY:lle siitä, miten hänestä voi tulla ohjelmistosuunnittelija, koska _ halusi mennä kouluun sitä varten</w:t>
      </w:r>
    </w:p>
    <w:p>
      <w:r>
        <w:rPr>
          <w:b/>
        </w:rPr>
        <w:t xml:space="preserve">Esimerkki 0.2661</w:t>
      </w:r>
    </w:p>
    <w:p>
      <w:r>
        <w:t xml:space="preserve">Kontekstin sana: Matkustaminen.</w:t>
      </w:r>
    </w:p>
    <w:p>
      <w:r>
        <w:rPr>
          <w:b/>
        </w:rPr>
        <w:t xml:space="preserve">Tulos</w:t>
      </w:r>
    </w:p>
    <w:p>
      <w:r>
        <w:t xml:space="preserve">Lause 1: HenkilöX tykkäsi matkustaa kuukausia kerrallaan, kun taas HenkilöY oli enemmänkin koti-ihminen. _ joutui usein palkkaamaan talonvahdin.</w:t>
        <w:br/>
        <w:t xml:space="preserve"> Lause 2: HenkilöX tykkäsi matkustaa kuukausia kerrallaan, kun taas HenkilöY oli enemmän kotihenkinen</w:t>
        <w:t xml:space="preserve"> _ ei tarvinnut talonvahtia.</w:t>
      </w:r>
    </w:p>
    <w:p>
      <w:r>
        <w:rPr>
          <w:b/>
        </w:rPr>
        <w:t xml:space="preserve">Tulos</w:t>
      </w:r>
    </w:p>
    <w:p>
      <w:r>
        <w:t xml:space="preserve">Lause 1: HenkilöX oli matkalla Aasiaan ja kysyi henkilöY:ltä maamerkkejä, joissa kannattaa käydä, koska _ oli käynyt siellä monta kertaa.</w:t>
        <w:br/>
        <w:t xml:space="preserve"> Lause 2: HenkilöX oli matkalla Aasiaan ja kysyi henkilöY:ltä maamerkkejä, joissa käydä, koska _ ei ollut koskaan käynyt siellä</w:t>
      </w:r>
    </w:p>
    <w:p>
      <w:r>
        <w:rPr>
          <w:b/>
        </w:rPr>
        <w:t xml:space="preserve">Tulos</w:t>
      </w:r>
    </w:p>
    <w:p>
      <w:r>
        <w:t xml:space="preserve">Lause 1: Maailman ympäri matkustaminen oli _ unelma, ja tämän unelman jakoivat sekä henkilöX että henkilöY.</w:t>
        <w:br/>
        <w:t xml:space="preserve"> Lause 2: Maailman ympäri matkustaminen oli myös _ unelma, ja tämän unelman jakoivat myös sekä henkilöX että henkilöY</w:t>
      </w:r>
    </w:p>
    <w:p>
      <w:r>
        <w:rPr>
          <w:b/>
        </w:rPr>
        <w:t xml:space="preserve">Esimerkki 0.2662</w:t>
      </w:r>
    </w:p>
    <w:p>
      <w:r>
        <w:t xml:space="preserve">Konteksti Sana: valokuvat.</w:t>
      </w:r>
    </w:p>
    <w:p>
      <w:r>
        <w:rPr>
          <w:b/>
        </w:rPr>
        <w:t xml:space="preserve">Tulos</w:t>
      </w:r>
    </w:p>
    <w:p>
      <w:r>
        <w:t xml:space="preserve">Lause 1: Perhekuvien ripustaminen oli tärkeää henkilöX:lle mutta ei henkilöY:lle, koska _ ei nähnyt perhettä usein.</w:t>
        <w:br/>
        <w:t xml:space="preserve"> Lause 2: Perhekuvien ripustaminen oli tärkeää henkilöX:lle mutta ei henkilöY:lle, koska _ näki perhettä usein.</w:t>
      </w:r>
    </w:p>
    <w:p>
      <w:r>
        <w:rPr>
          <w:b/>
        </w:rPr>
        <w:t xml:space="preserve">Tulos</w:t>
      </w:r>
    </w:p>
    <w:p>
      <w:r>
        <w:t xml:space="preserve">Lause 1: HenkilöX reputti valokuvauksen kurssin, mutta henkilöY ei, koska _ otti sopimattomia kuvia.</w:t>
        <w:br/>
        <w:t xml:space="preserve"> Lause 2: HenkilöX mutta ei HenkilöY reputti valokuvauksen kurssin, koska _ ei ottanut sopimattomia kuvia.</w:t>
      </w:r>
    </w:p>
    <w:p>
      <w:r>
        <w:rPr>
          <w:b/>
        </w:rPr>
        <w:t xml:space="preserve">Tulos</w:t>
      </w:r>
    </w:p>
    <w:p>
      <w:r>
        <w:t xml:space="preserve">Lause 1: HenkilöX toivoi katselevansa vanhoja perhekuvia kuten HenkilöY, koska _ oli surullinen.</w:t>
        <w:br/>
        <w:t xml:space="preserve"> Lause 2: HenkilöX toivoi katselevansa vanhoja perhekuvia kuten HenkilöY, koska _ oli onnellinen</w:t>
      </w:r>
    </w:p>
    <w:p>
      <w:r>
        <w:rPr>
          <w:b/>
        </w:rPr>
        <w:t xml:space="preserve">Tulos</w:t>
      </w:r>
    </w:p>
    <w:p>
      <w:r>
        <w:t xml:space="preserve">Lause 1: HenkilöX:n valokuvissa oli paljon hienostuneempi sommittelu kuin henkilöY:n, koska _ oli parempi valokuvaaja.</w:t>
        <w:br/>
        <w:t xml:space="preserve"> Lause 2: HenkilöX:n valokuvissa oli paljon vähemmän hienostunut sommittelu kuin HenkilöY:n, vaikka _ oli parempi valokuvaaja</w:t>
      </w:r>
    </w:p>
    <w:p>
      <w:r>
        <w:rPr>
          <w:b/>
        </w:rPr>
        <w:t xml:space="preserve">Tulos</w:t>
      </w:r>
    </w:p>
    <w:p>
      <w:r>
        <w:t xml:space="preserve">Lause 1: Valokuvaaminen on henkilöX:n lempiharrastus, mutta henkilöY ei pidä valokuvaamisesta. _ osti uuden digitaalikameran.</w:t>
        <w:br/>
        <w:t xml:space="preserve"> Lause 2: Valokuvaaminen on henkilöX:n lempiharrastus, mutta henkilöY ei pidä valokuvauksesta</w:t>
        <w:t xml:space="preserve"> _ osti uuden television.</w:t>
      </w:r>
    </w:p>
    <w:p>
      <w:r>
        <w:rPr>
          <w:b/>
        </w:rPr>
        <w:t xml:space="preserve">Esimerkki 0.2663</w:t>
      </w:r>
    </w:p>
    <w:p>
      <w:r>
        <w:t xml:space="preserve">Kontekstin sana: Komplimentti.</w:t>
      </w:r>
    </w:p>
    <w:p>
      <w:r>
        <w:rPr>
          <w:b/>
        </w:rPr>
        <w:t xml:space="preserve">Tulos</w:t>
      </w:r>
    </w:p>
    <w:p>
      <w:r>
        <w:t xml:space="preserve">Lause 1: HenkilöX kehui harvoin ihmisiä elämässään, mutta henkilöY usein, joten _ ei voinut pitää paljon ystäviä.</w:t>
        <w:br/>
        <w:t xml:space="preserve"> Lause 2: HenkilöX kehui harvoin ihmisiä elämässään, mutta HenkilöY usein, joten _ pystyi pitämään paljon ystäviä.</w:t>
      </w:r>
    </w:p>
    <w:p>
      <w:r>
        <w:rPr>
          <w:b/>
        </w:rPr>
        <w:t xml:space="preserve">Esimerkki 0,2664</w:t>
      </w:r>
    </w:p>
    <w:p>
      <w:r>
        <w:t xml:space="preserve">Kontekstisana: persoonallisuus.</w:t>
      </w:r>
    </w:p>
    <w:p>
      <w:r>
        <w:rPr>
          <w:b/>
        </w:rPr>
        <w:t xml:space="preserve">Tulos</w:t>
      </w:r>
    </w:p>
    <w:p>
      <w:r>
        <w:t xml:space="preserve">Lause 1: Rankan työpäivän jälkeen henkilöX kysyi henkilöY:ltä, onko hänellä hyvä persoonallisuus. _ epäili olevansa hyvä persoona.</w:t>
        <w:br/>
        <w:t xml:space="preserve"> Lause 2: Rankan työpäivän jälkeen HenkilöX kysyi HenkilöY:ltä, oliko hänellä hyvä persoonallisuus. _ sanoi, että hän oli hieno ihminen.</w:t>
      </w:r>
    </w:p>
    <w:p>
      <w:r>
        <w:rPr>
          <w:b/>
        </w:rPr>
        <w:t xml:space="preserve">Tulos</w:t>
      </w:r>
    </w:p>
    <w:p>
      <w:r>
        <w:t xml:space="preserve">Lause 1: Ihmiset pitävät henkilöX:n persoonallisuudesta, kun taas henkilöY:stä ei pidetä kovin paljon. _ on omituinen.</w:t>
        <w:br/>
        <w:t xml:space="preserve"> Lause 2: Ihmiset pitävät henkilöX:n persoonallisuudesta, kun taas henkilöY:stä ei pidetä kovin paljon</w:t>
        <w:t xml:space="preserve"> _ on vastenmielinen.</w:t>
      </w:r>
    </w:p>
    <w:p>
      <w:r>
        <w:rPr>
          <w:b/>
        </w:rPr>
        <w:t xml:space="preserve">Tulos</w:t>
      </w:r>
    </w:p>
    <w:p>
      <w:r>
        <w:t xml:space="preserve">Lause 1: HenkilöX pitää hyvin muista olivat kuin HenkilöY ei pidä niin hyvin muista, _ persoonallisuus on siedettävä ja viehättävä.</w:t>
        <w:br/>
        <w:t xml:space="preserve"> Lause 2: HenkilöX:stä pitävät muut hyvin, kun taas HenkilöY:stä eivät pidä muut niin hyvin, _ persoonallisuus on sietämätön eikä viehättävä.</w:t>
      </w:r>
    </w:p>
    <w:p>
      <w:r>
        <w:rPr>
          <w:b/>
        </w:rPr>
        <w:t xml:space="preserve">Tulos</w:t>
      </w:r>
    </w:p>
    <w:p>
      <w:r>
        <w:t xml:space="preserve">Lause 1: HenkilöX rakastaa HenkilöäY niin paljon, _ sanoo sen johtuvan siitä, että hänellä on todella positiivinen persoonallisuus.</w:t>
        <w:br/>
        <w:t xml:space="preserve"> Lause 2: HenkilöX rakastaa HenkilöäY niin paljon, _ sanoo, että se johtuu siitä, että hänellä on todella pirteä persoonallisuus</w:t>
      </w:r>
    </w:p>
    <w:p>
      <w:r>
        <w:rPr>
          <w:b/>
        </w:rPr>
        <w:t xml:space="preserve">Tulos</w:t>
      </w:r>
    </w:p>
    <w:p>
      <w:r>
        <w:t xml:space="preserve">Lause 1: Henkilö X on luonteeltaan ystävällisempi ja kiltimpi, kun taas henkilö Y on ilkeä, joten _ on todennäköisesti ulospäin suuntautuneempi.</w:t>
        <w:br/>
        <w:t xml:space="preserve"> Lause 2: HenkilöX on persoonallisuudeltaan ystävällisempi ja kiltimpi, kun taas HenkilöY on ilkeä, joten _ on luultavasti enemmän sisäänpäin kääntynyt</w:t>
      </w:r>
    </w:p>
    <w:p>
      <w:r>
        <w:rPr>
          <w:b/>
        </w:rPr>
        <w:t xml:space="preserve">Esimerkki 0,2665</w:t>
      </w:r>
    </w:p>
    <w:p>
      <w:r>
        <w:t xml:space="preserve">Asiayhteyssana: tassu.</w:t>
      </w:r>
    </w:p>
    <w:p>
      <w:r>
        <w:rPr>
          <w:b/>
        </w:rPr>
        <w:t xml:space="preserve">Tulos</w:t>
      </w:r>
    </w:p>
    <w:p>
      <w:r>
        <w:t xml:space="preserve">Lause 1: Koira tarjosi tassuaan henkilöX:lle mutta ei henkilöY:lle, koska _ näytti ystävälliseltä ja ystävälliseltä koiraa kohtaan.</w:t>
        <w:br/>
        <w:t xml:space="preserve"> Lause 2: Koira tarjosi tassuaan henkilöX:lle mutta ei henkilöY:lle, koska _ näytti koiran mielestä ilkeältä ja pelottavalta</w:t>
      </w:r>
    </w:p>
    <w:p>
      <w:r>
        <w:rPr>
          <w:b/>
        </w:rPr>
        <w:t xml:space="preserve">Esimerkki 0.2666</w:t>
      </w:r>
    </w:p>
    <w:p>
      <w:r>
        <w:t xml:space="preserve">Asiayhteyssana: siirto.</w:t>
      </w:r>
    </w:p>
    <w:p>
      <w:r>
        <w:rPr>
          <w:b/>
        </w:rPr>
        <w:t xml:space="preserve">Tulos</w:t>
      </w:r>
    </w:p>
    <w:p>
      <w:r>
        <w:t xml:space="preserve">Lause 1: HenkilöX vihasi keskilännen tasaisuutta, HenkilöY ei vihannut, joten _ halusi siirtyä Utahiin.</w:t>
        <w:br/>
        <w:t xml:space="preserve"> Lause 2: HenkilöX inhosi keskilännen tasaisuutta, HenkilöY ei inhonnut, joten _ halusi siirtyä Kansasiin.</w:t>
      </w:r>
    </w:p>
    <w:p>
      <w:r>
        <w:rPr>
          <w:b/>
        </w:rPr>
        <w:t xml:space="preserve">Tulos</w:t>
      </w:r>
    </w:p>
    <w:p>
      <w:r>
        <w:t xml:space="preserve">Lause 1: Kun rahanhallinta siirtyi säästäväiselle HenkilöX:lle tuhlailevalta HenkilöY:ltä, _:n läsnäolo tuntui välittömästi, koska kahvi ei ollut enää ilmaista.</w:t>
        <w:br/>
        <w:t xml:space="preserve"> Lause 2: Kun rahanhallinta siirrettiin säästäväiselle HenkilöX:lle tuhlailevalta HenkilöY:ltä, _:n puuttuminen tuntui välittömästi, koska kahvi ei ollut enää ilmaista.</w:t>
      </w:r>
    </w:p>
    <w:p>
      <w:r>
        <w:rPr>
          <w:b/>
        </w:rPr>
        <w:t xml:space="preserve">Esimerkki 0.2667</w:t>
      </w:r>
    </w:p>
    <w:p>
      <w:r>
        <w:t xml:space="preserve">Asiayhteyssana: niitto.</w:t>
      </w:r>
    </w:p>
    <w:p>
      <w:r>
        <w:rPr>
          <w:b/>
        </w:rPr>
        <w:t xml:space="preserve">Tulos</w:t>
      </w:r>
    </w:p>
    <w:p>
      <w:r>
        <w:t xml:space="preserve">Lause 1: HenkilöX leikkasi etupuolen nurmikon nopeammin kuin henkilöY takapuolen nurmikon, koska _ leikkurissa oli uudet terät.</w:t>
        <w:br/>
        <w:t xml:space="preserve"> Lause 2: HenkilöX leikkasi etunurmikon nopeammin kuin henkilöY leikkasi takanurmikon, koska _ leikkurissa oli vanhat terät.</w:t>
      </w:r>
    </w:p>
    <w:p>
      <w:r>
        <w:rPr>
          <w:b/>
        </w:rPr>
        <w:t xml:space="preserve">Tulos</w:t>
      </w:r>
    </w:p>
    <w:p>
      <w:r>
        <w:t xml:space="preserve">Lause 1: HenkilöX leikkasi viikonloppuna henkilöY:n nurmikon, koska _ on hyvä puutarhuri.</w:t>
        <w:br/>
        <w:t xml:space="preserve"> Lause 2: HenkilöX leikkasi viikonloppuna henkilöY:n nurmikon, koska _ on mahtava mummo.</w:t>
      </w:r>
    </w:p>
    <w:p>
      <w:r>
        <w:rPr>
          <w:b/>
        </w:rPr>
        <w:t xml:space="preserve">Esimerkki 0.2668</w:t>
      </w:r>
    </w:p>
    <w:p>
      <w:r>
        <w:t xml:space="preserve">Kontekstisana: lyhyt.</w:t>
      </w:r>
    </w:p>
    <w:p>
      <w:r>
        <w:rPr>
          <w:b/>
        </w:rPr>
        <w:t xml:space="preserve">Tulos</w:t>
      </w:r>
    </w:p>
    <w:p>
      <w:r>
        <w:t xml:space="preserve">Lause 1: HenkilöX on aina tasapainottanut shekkivihkonsa, mutta henkilöY ei ole koskaan vaivautunut sen kanssa.  _ ei koskaan jäänyt rahasta pulaan kuun lopussa.</w:t>
        <w:br/>
        <w:t xml:space="preserve"> Lause 2: HenkilöX on aina tasapainottanut shekkivihkonsa, mutta HenkilöY ei koskaan vaivautunut sen kanssa</w:t>
        <w:t xml:space="preserve">  _ Usein hänellä ei ollut rahaa kuun lopussa.</w:t>
      </w:r>
    </w:p>
    <w:p>
      <w:r>
        <w:rPr>
          <w:b/>
        </w:rPr>
        <w:t xml:space="preserve">Esimerkki 0.2669</w:t>
      </w:r>
    </w:p>
    <w:p>
      <w:r>
        <w:t xml:space="preserve">Asiayhteyssana: saada.</w:t>
      </w:r>
    </w:p>
    <w:p>
      <w:r>
        <w:rPr>
          <w:b/>
        </w:rPr>
        <w:t xml:space="preserve">Tulos</w:t>
      </w:r>
    </w:p>
    <w:p>
      <w:r>
        <w:t xml:space="preserve">Lause 1: HenkilöX:n oli helppo saada palkankorotus, mutta henkilöY:n ei ollut _ oli hyvin omistautunut.</w:t>
        <w:br/>
        <w:t xml:space="preserve"> Lause 2: HenkilöX:n oli helppo saada palkankorotus, mutta henkilöY:n ei ollut _ oli hyvin laiska.</w:t>
      </w:r>
    </w:p>
    <w:p>
      <w:r>
        <w:rPr>
          <w:b/>
        </w:rPr>
        <w:t xml:space="preserve">Tulos</w:t>
      </w:r>
    </w:p>
    <w:p>
      <w:r>
        <w:t xml:space="preserve">Lause 1: HenkilöX sai turvallisuusselvityksen paljon helpommin kuin henkilöY, koska _ ei ollut negatiivisia kommentteja.</w:t>
        <w:br/>
        <w:t xml:space="preserve"> Lause 2: HenkilöX pystyi saamaan turvallisuusselvityksen paljon vaikeammin kuin HenkilöY, koska _:llä ei ollut negatiivisia kommentteja</w:t>
      </w:r>
    </w:p>
    <w:p>
      <w:r>
        <w:rPr>
          <w:b/>
        </w:rPr>
        <w:t xml:space="preserve">Tulos</w:t>
      </w:r>
    </w:p>
    <w:p>
      <w:r>
        <w:t xml:space="preserve">Lause 1: HenkilöX hankki mielellään omaisuuden henkilöY:n avulla, _ sai apua.</w:t>
        <w:br/>
        <w:t xml:space="preserve"> Lause 2: HenkilöX oli iloinen saadessaan kiinteistön HenkilöY:n avulla, _ oli erittäin avulias.</w:t>
      </w:r>
    </w:p>
    <w:p>
      <w:r>
        <w:rPr>
          <w:b/>
        </w:rPr>
        <w:t xml:space="preserve">Esimerkki 0,2670</w:t>
      </w:r>
    </w:p>
    <w:p>
      <w:r>
        <w:t xml:space="preserve">Kontekstin sana: Violetti.</w:t>
      </w:r>
    </w:p>
    <w:p>
      <w:r>
        <w:rPr>
          <w:b/>
        </w:rPr>
        <w:t xml:space="preserve">Tulos</w:t>
      </w:r>
    </w:p>
    <w:p>
      <w:r>
        <w:t xml:space="preserve">Lause 1: HenkilöX päätti värjätä hiuksensa violetiksi, kun taas HenkilöY valitsi luonnollisemman sävyn, koska _ oli villimpi.</w:t>
        <w:br/>
        <w:t xml:space="preserve"> Lause 2: HenkilöX päättää värjätä hiuksensa violetiksi, kun taas HenkilöY valitsi luonnollisemman sävyn, koska _ oli tavanomaisempi</w:t>
      </w:r>
    </w:p>
    <w:p>
      <w:r>
        <w:rPr>
          <w:b/>
        </w:rPr>
        <w:t xml:space="preserve">Esimerkki 0,2671</w:t>
      </w:r>
    </w:p>
    <w:p>
      <w:r>
        <w:t xml:space="preserve">Asiayhteyssana: kofeiini.</w:t>
      </w:r>
    </w:p>
    <w:p>
      <w:r>
        <w:rPr>
          <w:b/>
        </w:rPr>
        <w:t xml:space="preserve">Tulos</w:t>
      </w:r>
    </w:p>
    <w:p>
      <w:r>
        <w:t xml:space="preserve">Lause 1: Starbucksissa henkilöX valitsi espresson ja henkilöY kofeiinittoman juoman, koska _ ei siedä kofeiinia.</w:t>
        <w:br/>
        <w:t xml:space="preserve"> Lause 2: Starbucksissa HenkilöX valitsi espresson ja HenkilöY kofeiinittoman juoman, koska _ ei siedä kofeiinia.</w:t>
      </w:r>
    </w:p>
    <w:p>
      <w:r>
        <w:rPr>
          <w:b/>
        </w:rPr>
        <w:t xml:space="preserve">Tulos</w:t>
      </w:r>
    </w:p>
    <w:p>
      <w:r>
        <w:t xml:space="preserve">Lause 1: Kahvin juominen aamulla oli järkevää henkilöX:lle mutta ei henkilöY:lle, koska _ nautti kofeiinin vaikutuksista.</w:t>
        <w:br/>
        <w:t xml:space="preserve"> Lause 2: Aamukahvin juominen oli järkevää henkilöX:lle mutta ei henkilöY:lle, koska _ ei nauttinut kofeiinin vaikutuksista.</w:t>
      </w:r>
    </w:p>
    <w:p>
      <w:r>
        <w:rPr>
          <w:b/>
        </w:rPr>
        <w:t xml:space="preserve">Tulos</w:t>
      </w:r>
    </w:p>
    <w:p>
      <w:r>
        <w:t xml:space="preserve">Lause 1: HenkilöX nautti päivittäin paljon enemmän kofeiinia kuin HenkilöY, koska _ piti kahvista.</w:t>
        <w:br/>
        <w:t xml:space="preserve"> Lause 2: HenkilöX käytti päivittäin paljon enemmän kofeiinia kuin HenkilöY, koska _ ei todella pitänyt kahvista</w:t>
      </w:r>
    </w:p>
    <w:p>
      <w:r>
        <w:rPr>
          <w:b/>
        </w:rPr>
        <w:t xml:space="preserve">Tulos</w:t>
      </w:r>
    </w:p>
    <w:p>
      <w:r>
        <w:t xml:space="preserve">Lause 1: HenkilöX ei tarvitse kahvia kofeiinin vuoksi, mutta henkilöY tarvitsee, koska ( _ ) nukkui hyvin ja on hereillä.</w:t>
        <w:br/>
        <w:t xml:space="preserve"> Lause 2: HenkilöX tarvitsee kahvia kofeiinin vuoksi, mutta HenkilöY ei tarvitse, koska ( _ ) nukkui hyvin ja on hereillä.</w:t>
      </w:r>
    </w:p>
    <w:p>
      <w:r>
        <w:rPr>
          <w:b/>
        </w:rPr>
        <w:t xml:space="preserve">Tulos</w:t>
      </w:r>
    </w:p>
    <w:p>
      <w:r>
        <w:t xml:space="preserve">Lause 1: HenkilöX nautti kofeiinista aamuisin, kun taas HenkilöY ei kestänyt sitä, joten _ joi suuren kupillisen kahvia joka aamu.</w:t>
        <w:br/>
        <w:t xml:space="preserve"> Lause 2: HenkilöX nautti kofeiinista aamulla, kun taas HenkilöY ei kestänyt sitä, joten _ joi suuren kupillisen vettä joka aamu.</w:t>
      </w:r>
    </w:p>
    <w:p>
      <w:r>
        <w:rPr>
          <w:b/>
        </w:rPr>
        <w:t xml:space="preserve">Tulos</w:t>
      </w:r>
    </w:p>
    <w:p>
      <w:r>
        <w:t xml:space="preserve">Lause 1: HenkilöX on hiljattain lopettanut kofeiinin juomisen ja kärsii nyt migreenistä, joten hän pyytää henkilöY:n apua, koska _ tuntee olonsa kurjaksi.</w:t>
        <w:br/>
        <w:t xml:space="preserve"> Lause 2: HenkilöX on hiljattain lopettanut kofeiinin juomisen ja sairastaa nyt migreeniä, joten hän pyytää henkilöY:n apua, koska _ on lääkäri.</w:t>
      </w:r>
    </w:p>
    <w:p>
      <w:r>
        <w:rPr>
          <w:b/>
        </w:rPr>
        <w:t xml:space="preserve">Tulos</w:t>
      </w:r>
    </w:p>
    <w:p>
      <w:r>
        <w:t xml:space="preserve">Lause 1: HenkilöX halusi ostaa kahvipannun, koska hän tarvitsee kofeiinia päivittäin. HenkilöY halusi jäädä sänkyyn pidemmäksi aikaa. _ sanoi, että tarvitsen kahvia.</w:t>
        <w:br/>
        <w:t xml:space="preserve"> Lause 2: HenkilöX halusi mennä ostamaan kahvipannun, koska hän tarvitsee kofeiinia joka päivä</w:t>
        <w:t xml:space="preserve"> HenkilöY halusi olla sängyssä pidempään. _ sanoi, että tarvitsen unta.</w:t>
      </w:r>
    </w:p>
    <w:p>
      <w:r>
        <w:rPr>
          <w:b/>
        </w:rPr>
        <w:t xml:space="preserve">Tulos</w:t>
      </w:r>
    </w:p>
    <w:p>
      <w:r>
        <w:t xml:space="preserve">Lause 1: HenkilöX oli liian herkkä kofeiinille, mutta HenkilöY tarvitsee sitä herätäkseen, joten _ juo aamulla kofeiinitonta kahvia.</w:t>
        <w:br/>
        <w:t xml:space="preserve"> Lause 2: HenkilöX oli liian herkkä kofeiinille, mutta HenkilöY tarvitsee sitä herätäkseen, joten _ juo kofeiinipitoista kahvia aamulla.</w:t>
      </w:r>
    </w:p>
    <w:p>
      <w:r>
        <w:rPr>
          <w:b/>
        </w:rPr>
        <w:t xml:space="preserve">Tulos</w:t>
      </w:r>
    </w:p>
    <w:p>
      <w:r>
        <w:t xml:space="preserve">Lause 1: HenkilöX:n aamurutiiniin kuuluu kofeiinia, mutta henkilöY:n ei, joten _ juo aamulla teetä.</w:t>
        <w:br/>
        <w:t xml:space="preserve"> Lause 2: HenkilöX:n aamurutiiniin kuuluu kofeiinia, mutta HenkilöY:n ei, joten _ juo aamulla vettä.</w:t>
      </w:r>
    </w:p>
    <w:p>
      <w:r>
        <w:rPr>
          <w:b/>
        </w:rPr>
        <w:t xml:space="preserve">Esimerkki 0.2672</w:t>
      </w:r>
    </w:p>
    <w:p>
      <w:r>
        <w:t xml:space="preserve">Asiayhteyssana: liesi.</w:t>
      </w:r>
    </w:p>
    <w:p>
      <w:r>
        <w:rPr>
          <w:b/>
        </w:rPr>
        <w:t xml:space="preserve">Tulos</w:t>
      </w:r>
    </w:p>
    <w:p>
      <w:r>
        <w:t xml:space="preserve">Lause 1: HenkilöX jätti liesituulettimen polttimen päälle, kun henkilöY tuli sisään huutaen ja löysi _ sammuneena savumyrkytyksestä.</w:t>
        <w:br/>
        <w:t xml:space="preserve"> Lause 2: HenkilöX jätti liesituulettimen päälle, kun HenkilöY tuli sisään hiljaa ja _ sammui savun hengittämiseen</w:t>
      </w:r>
    </w:p>
    <w:p>
      <w:r>
        <w:rPr>
          <w:b/>
        </w:rPr>
        <w:t xml:space="preserve">Esimerkki 0,2673</w:t>
      </w:r>
    </w:p>
    <w:p>
      <w:r>
        <w:t xml:space="preserve">Kontekstisana: bourbon.</w:t>
      </w:r>
    </w:p>
    <w:p>
      <w:r>
        <w:rPr>
          <w:b/>
        </w:rPr>
        <w:t xml:space="preserve">Tulos</w:t>
      </w:r>
    </w:p>
    <w:p>
      <w:r>
        <w:t xml:space="preserve">Lause 1: Bourbon on HenkilöX:n lempijuoma, kun taas HenkilöY pitää kevytolutta, mikä johtuu siitä, että hän on _ suurkuluttaja.</w:t>
        <w:br/>
        <w:t xml:space="preserve"> Lause 2: Bourbon on HenkilöX:n lempijuoma, kun taas HenkilöY pitää kevytolutta, koska hän on _ kevytjuoja.</w:t>
      </w:r>
    </w:p>
    <w:p>
      <w:r>
        <w:rPr>
          <w:b/>
        </w:rPr>
        <w:t xml:space="preserve">Esimerkki 0.2674</w:t>
      </w:r>
    </w:p>
    <w:p>
      <w:r>
        <w:t xml:space="preserve">Asiayhteyssana: ontuminen.</w:t>
      </w:r>
    </w:p>
    <w:p>
      <w:r>
        <w:rPr>
          <w:b/>
        </w:rPr>
        <w:t xml:space="preserve">Tulos</w:t>
      </w:r>
    </w:p>
    <w:p>
      <w:r>
        <w:t xml:space="preserve">Lause 1: HenkilöX tuli töihin nilkuttaen, mutta henkilöY ei, koska _ oli treenannut liian kovaa.</w:t>
        <w:br/>
        <w:t xml:space="preserve"> Lause 2: HenkilöX tuli töihin nilkuttaen, mutta henkilöY ei, koska _ ei ollut treenannut kovin kovaa</w:t>
      </w:r>
    </w:p>
    <w:p>
      <w:r>
        <w:rPr>
          <w:b/>
        </w:rPr>
        <w:t xml:space="preserve">Esimerkki 0,2675</w:t>
      </w:r>
    </w:p>
    <w:p>
      <w:r>
        <w:t xml:space="preserve">Asiayhteyssana: vasikat.</w:t>
      </w:r>
    </w:p>
    <w:p>
      <w:r>
        <w:rPr>
          <w:b/>
        </w:rPr>
        <w:t xml:space="preserve">Tulos</w:t>
      </w:r>
    </w:p>
    <w:p>
      <w:r>
        <w:t xml:space="preserve">Lause 1: HenkilöX oli kateellinen HenkilöY:n vasikoille, joten hän kävi kovasti kuntosalilla kasvattaakseen jalkojensa voimaa saadakseen ne kiinni.</w:t>
        <w:br/>
        <w:t xml:space="preserve"> Lause 2: HenkilöX oli ylpeä HenkilöY:n vasikoista, joten _ kävi kovasti kuntosalilla kasvattaakseen jalkojensa voimaa näyttääkseen.</w:t>
      </w:r>
    </w:p>
    <w:p>
      <w:r>
        <w:rPr>
          <w:b/>
        </w:rPr>
        <w:t xml:space="preserve">Esimerkki 0,2676</w:t>
      </w:r>
    </w:p>
    <w:p>
      <w:r>
        <w:t xml:space="preserve">Kontekstin sana: Epätoivoinen.</w:t>
      </w:r>
    </w:p>
    <w:p>
      <w:r>
        <w:rPr>
          <w:b/>
        </w:rPr>
        <w:t xml:space="preserve">Tulos</w:t>
      </w:r>
    </w:p>
    <w:p>
      <w:r>
        <w:t xml:space="preserve">Lause 1: HenkilöX yritti epätoivoisesti saada HenkilöY:n huomion elokuvan ensi-illassa, koska _ oli hyvin tähtihakuinen.</w:t>
        <w:br/>
        <w:t xml:space="preserve"> Lause 2: HenkilöX yritti epätoivoisesti saada HenkilöY:n huomion elokuvan ensi-illassa, koska _ oli hyvin kuuluisa</w:t>
      </w:r>
    </w:p>
    <w:p>
      <w:r>
        <w:rPr>
          <w:b/>
        </w:rPr>
        <w:t xml:space="preserve">Esimerkki 0.2677</w:t>
      </w:r>
    </w:p>
    <w:p>
      <w:r>
        <w:t xml:space="preserve">Kontekstisana: mellow.</w:t>
      </w:r>
    </w:p>
    <w:p>
      <w:r>
        <w:rPr>
          <w:b/>
        </w:rPr>
        <w:t xml:space="preserve">Tulos</w:t>
      </w:r>
    </w:p>
    <w:p>
      <w:r>
        <w:t xml:space="preserve">Lause 1: HenkilöX on paljon leppoisampi kuin henkilöY, koska _ työskentelee stressin lievittämiseksi.</w:t>
        <w:br/>
        <w:t xml:space="preserve"> Lause 2: HenkilöX on paljon leppoisampi kuin HenkilöY, koska _ työskentelee monien projektien parissa</w:t>
      </w:r>
    </w:p>
    <w:p>
      <w:r>
        <w:rPr>
          <w:b/>
        </w:rPr>
        <w:t xml:space="preserve">Esimerkki 0.2678</w:t>
      </w:r>
    </w:p>
    <w:p>
      <w:r>
        <w:t xml:space="preserve">Asiayhteyssana: sateenkaari.</w:t>
      </w:r>
    </w:p>
    <w:p>
      <w:r>
        <w:rPr>
          <w:b/>
        </w:rPr>
        <w:t xml:space="preserve">Tulos</w:t>
      </w:r>
    </w:p>
    <w:p>
      <w:r>
        <w:t xml:space="preserve">Lause 1: HenkilöX kaivoi kerran sateenkaaren juurelta löytääkseen kultaruukun, mutta HenkilY ei löytänyt, koska _ on hyväuskoinen.</w:t>
        <w:br/>
        <w:t xml:space="preserve"> Lause 2: Henkilö X kaivoi kerran sateenkaaren juurelta löytääkseen kultaruukun, mutta henkilö Y ei löytänyt, koska _ on realistinen</w:t>
      </w:r>
    </w:p>
    <w:p>
      <w:r>
        <w:rPr>
          <w:b/>
        </w:rPr>
        <w:t xml:space="preserve">Esimerkki 0.2679</w:t>
      </w:r>
    </w:p>
    <w:p>
      <w:r>
        <w:t xml:space="preserve">Asiayhteyssana: oireet.</w:t>
      </w:r>
    </w:p>
    <w:p>
      <w:r>
        <w:rPr>
          <w:b/>
        </w:rPr>
        <w:t xml:space="preserve">Tulos</w:t>
      </w:r>
    </w:p>
    <w:p>
      <w:r>
        <w:t xml:space="preserve">Lause 1: Kaikki oireet esiintyivät henkilöX:llä mutta eivät henkilöY:llä, joten lääkäri antoi _ reseptin.</w:t>
        <w:br/>
        <w:t xml:space="preserve"> Lause 2: Kaikki oireet esiintyivät henkilöX:llä mutta eivät henkilöY:llä, joten lääkäri antoi _ puhtaat paperit.</w:t>
      </w:r>
    </w:p>
    <w:p>
      <w:r>
        <w:rPr>
          <w:b/>
        </w:rPr>
        <w:t xml:space="preserve">Tulos</w:t>
      </w:r>
    </w:p>
    <w:p>
      <w:r>
        <w:t xml:space="preserve">Lause 1: On erittäin tärkeää, että henkilöX puhuu kaikista oireistaan henkilöY:lle, koska _ on potilas.</w:t>
        <w:br/>
        <w:t xml:space="preserve"> Lause 2: On erittäin tärkeää, että henkilöX kertoo kaikista oireistaan henkilöY:lle, koska _ on lääkäri</w:t>
      </w:r>
    </w:p>
    <w:p>
      <w:r>
        <w:rPr>
          <w:b/>
        </w:rPr>
        <w:t xml:space="preserve">Tulos</w:t>
      </w:r>
    </w:p>
    <w:p>
      <w:r>
        <w:t xml:space="preserve">Lause 1: HenkilöX:llä on todennäköisesti flunssa, mutta henkilöY:llä ei, koska _:llä on kaikki flunssan oireet.</w:t>
        <w:br/>
        <w:t xml:space="preserve"> Lause 2: HenkilöX:llä on todennäköisesti flunssa, mutta henkilöY:llä ei, koska _:llä ei ole mitään flunssan oireita</w:t>
      </w:r>
    </w:p>
    <w:p>
      <w:r>
        <w:rPr>
          <w:b/>
        </w:rPr>
        <w:t xml:space="preserve">Tulos</w:t>
      </w:r>
    </w:p>
    <w:p>
      <w:r>
        <w:t xml:space="preserve">Lause 1: HenkilöX päätti aktiivisesti olla välittämättä kaikista HenkilöY:n tuskallisista sairauden oireista, koska _ oli julma.</w:t>
        <w:br/>
        <w:t xml:space="preserve"> Lause 2: Henkilö X päätti aktiivisesti jättää huomiotta kaikki Henkilö Y:n tuskalliset sairausoireet, koska _ oli sairas</w:t>
      </w:r>
    </w:p>
    <w:p>
      <w:r>
        <w:rPr>
          <w:b/>
        </w:rPr>
        <w:t xml:space="preserve">Tulos</w:t>
      </w:r>
    </w:p>
    <w:p>
      <w:r>
        <w:t xml:space="preserve">Lause 1: HenkilöX pyysi henkilöY:ltä flunssalääkettä, koska _ alkoi kärsiä vakavista flunssaoireista.</w:t>
        <w:br/>
        <w:t xml:space="preserve"> Lause 2: HenkilöX pyysi henkilöY:ltä flunssalääkettä, koska _ lakkasi kärsimästä vakavista flunssaoireista</w:t>
      </w:r>
    </w:p>
    <w:p>
      <w:r>
        <w:rPr>
          <w:b/>
        </w:rPr>
        <w:t xml:space="preserve">Tulos</w:t>
      </w:r>
    </w:p>
    <w:p>
      <w:r>
        <w:t xml:space="preserve">Lause 1: HenkilöX toi henkilöY:lle luettelon kokemistaan vatsaoireista, mutta _ unohti ottaa ne esille.</w:t>
        <w:br/>
        <w:t xml:space="preserve"> Lause 2: HenkilöX toi HenkilöY:lle luettelon kokemistaan vatsaoireista, mutta _ ei koskaan katsonut niitä.</w:t>
      </w:r>
    </w:p>
    <w:p>
      <w:r>
        <w:rPr>
          <w:b/>
        </w:rPr>
        <w:t xml:space="preserve">Tulos</w:t>
      </w:r>
    </w:p>
    <w:p>
      <w:r>
        <w:t xml:space="preserve">Lause 1: HenkilöX:llä oli flunssan oireita, mutta henkilöY:llä ei. _ meni kauppaan ostamaan flunssalääkkeitä.</w:t>
        <w:br/>
        <w:t xml:space="preserve"> Lause 2: HenkilöX:llä oli flunssan oireita, mutta henkilöY:llä ei</w:t>
        <w:t xml:space="preserve"> _ meni kauppaan ostamaan tamponeja.</w:t>
      </w:r>
    </w:p>
    <w:p>
      <w:r>
        <w:rPr>
          <w:b/>
        </w:rPr>
        <w:t xml:space="preserve">Tulos</w:t>
      </w:r>
    </w:p>
    <w:p>
      <w:r>
        <w:t xml:space="preserve">Lause 1: HenkilöX:llä oli pahemmat oireet kuin henkilöY:llä, joten _ joutui ensiapupoliklinikan lääkäriin ensin.</w:t>
        <w:br/>
        <w:t xml:space="preserve"> Lause 2: HenkilöX:llä oli pahemmat oireet kuin henkilöY:llä, joten ensiapupoliklinikan lääkäri kävi _:n luona toisena</w:t>
      </w:r>
    </w:p>
    <w:p>
      <w:r>
        <w:rPr>
          <w:b/>
        </w:rPr>
        <w:t xml:space="preserve">Tulos</w:t>
      </w:r>
    </w:p>
    <w:p>
      <w:r>
        <w:t xml:space="preserve">Lause 1: HenkilöX tekee klassisen virheen tarkistamalla lääketieteelliset oireensa internetistä ennen kuin menee tapaamaan henkilöäY klinikalle, joten _ on diagnoosin suhteen hyvin väärässä.</w:t>
        <w:br/>
        <w:t xml:space="preserve"> Lause 2: HenkilöX tekee klassisen virheen tarkistamalla lääketieteelliset oireensa internetistä ennen kuin menee tapaamaan HenkilöY:tä klinikalle, mutta _ pystyy helposti tekemään diagnoosin.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hänellä oli sydänkohtauksen oireita, joten _ ajettiin välittömästi sairaalaan.</w:t>
        <w:br/>
        <w:t xml:space="preserve"> Lause 2: HenkilöX kertoi henkilöY:lle, että hänellä oli sydänkohtausoireita, joten _ ajoi hänet välittömästi sairaalaan.</w:t>
      </w:r>
    </w:p>
    <w:p>
      <w:r>
        <w:rPr>
          <w:b/>
        </w:rPr>
        <w:t xml:space="preserve">Tulos</w:t>
      </w:r>
    </w:p>
    <w:p>
      <w:r>
        <w:t xml:space="preserve">Lause 1: HenkilöX pyöri koko yön, toisin kuin henkilöY, koska hänellä oli kaikki flunssan oireet.</w:t>
        <w:br/>
        <w:t xml:space="preserve"> Lause 2: Henkilö X pyöri koko yön toisin kuin henkilö Y, koska _ ei ollut flunssan oireita.</w:t>
      </w:r>
    </w:p>
    <w:p>
      <w:r>
        <w:rPr>
          <w:b/>
        </w:rPr>
        <w:t xml:space="preserve">Tulos</w:t>
      </w:r>
    </w:p>
    <w:p>
      <w:r>
        <w:t xml:space="preserve">Lause 1: HenkilöX sairastui aikaisemmin kuin HenkilöY, koska hänellä _ oli selviä oireita.</w:t>
        <w:br/>
        <w:t xml:space="preserve"> Lause 2: HenkilöX sairastui aikaisemmin kuin HenkilöY, koska _:llä ei ollut paljastavia oireita.</w:t>
      </w:r>
    </w:p>
    <w:p>
      <w:r>
        <w:rPr>
          <w:b/>
        </w:rPr>
        <w:t xml:space="preserve">Tulos</w:t>
      </w:r>
    </w:p>
    <w:p>
      <w:r>
        <w:t xml:space="preserve">Lause 1: HenkilöX pystyi auttamaan henkilöäY, kun tämä oli sairas, koska _ tiesi, miten hänen oireitaan hoidetaan.</w:t>
        <w:br/>
        <w:t xml:space="preserve"> Lause 2: HenkilöX pystyi auttamaan HenkilöY:tä, kun tämä oli sairas, koska _ ei osannut hoitaa tämän oireita.</w:t>
      </w:r>
    </w:p>
    <w:p>
      <w:r>
        <w:rPr>
          <w:b/>
        </w:rPr>
        <w:t xml:space="preserve">Tulos</w:t>
      </w:r>
    </w:p>
    <w:p>
      <w:r>
        <w:t xml:space="preserve">Lause 1: HenkilöX kärsi vakavista oireista, joita henkilöY:llä ei ollut, koska _ oli saanut flunssan.</w:t>
        <w:br/>
        <w:t xml:space="preserve"> Lause 2: HenkilöX kärsi vakavista oireista, joita henkilöY:llä ei ollut, koska _ oli välttynyt flunssalta.</w:t>
      </w:r>
    </w:p>
    <w:p>
      <w:r>
        <w:rPr>
          <w:b/>
        </w:rPr>
        <w:t xml:space="preserve">Tulos</w:t>
      </w:r>
    </w:p>
    <w:p>
      <w:r>
        <w:t xml:space="preserve">Lause 1: HenkilöX oli hyvin huolissaan HenkilöY:n oireista, joten _ halusi heidät lääkäriin.</w:t>
        <w:br/>
        <w:t xml:space="preserve"> Lause 2: HenkilöX oli hyvin huolissaan HenkilöY:n oireista, mutta _ kieltäytyi menemästä lääkäriin.</w:t>
      </w:r>
    </w:p>
    <w:p>
      <w:r>
        <w:rPr>
          <w:b/>
        </w:rPr>
        <w:t xml:space="preserve">Tulos</w:t>
      </w:r>
    </w:p>
    <w:p>
      <w:r>
        <w:t xml:space="preserve">Lause 1: HenkilöX oli huolissaan vakavista oireista, jotka ilmeisesti vaikuttivat henkilöY:hen, koska _ hänellä oli samanlaisia oireita.</w:t>
        <w:br/>
        <w:t xml:space="preserve"> Lause 2: HenkilöX oli huolissaan vakavista oireista, jotka ilmeisesti vaikuttivat HenkilöY:hen _ jolla ei ollut aiemmin ollut vastaavia oireita</w:t>
      </w:r>
    </w:p>
    <w:p>
      <w:r>
        <w:rPr>
          <w:b/>
        </w:rPr>
        <w:t xml:space="preserve">Tulos</w:t>
      </w:r>
    </w:p>
    <w:p>
      <w:r>
        <w:t xml:space="preserve">Lause 1: HenkilöX:n hevosta hoitaa henkilöY, joten _ on hevosratsastaja.</w:t>
        <w:br/>
        <w:t xml:space="preserve"> Lause 2: HenkilöX:n hevosta hoitaa henkilöY, joten _ on hevoslääkäri.</w:t>
      </w:r>
    </w:p>
    <w:p>
      <w:r>
        <w:rPr>
          <w:b/>
        </w:rPr>
        <w:t xml:space="preserve">Tulos</w:t>
      </w:r>
    </w:p>
    <w:p>
      <w:r>
        <w:t xml:space="preserve">Lause 1: HenkilöX:n oireet ovat palanneet, joten hän käy sairaalassa henkilöY:n luona, koska _ on sairas.</w:t>
        <w:br/>
        <w:t xml:space="preserve"> Lause 2: HenkilöX:n oireet ovat palanneet, joten hän menee käymään henkilöY:n luona sairaalassa, koska _ on lääkäri</w:t>
      </w:r>
    </w:p>
    <w:p>
      <w:r>
        <w:rPr>
          <w:b/>
        </w:rPr>
        <w:t xml:space="preserve">Tulos</w:t>
      </w:r>
    </w:p>
    <w:p>
      <w:r>
        <w:t xml:space="preserve">Lause 1: Lääkäri osoitti, että henkilöX:llä oli taudin oireita, kun taas henkilöY oli kunnossa. _ oli sairas.</w:t>
        <w:br/>
        <w:t xml:space="preserve"> Lause 2: Lääkäri osoitti, että henkilöX:llä oli taudin oireita, kun taas henkilöY oli kunnossa</w:t>
        <w:t xml:space="preserve"> _ oli terve.</w:t>
      </w:r>
    </w:p>
    <w:p>
      <w:r>
        <w:rPr>
          <w:b/>
        </w:rPr>
        <w:t xml:space="preserve">Tulos</w:t>
      </w:r>
    </w:p>
    <w:p>
      <w:r>
        <w:t xml:space="preserve">Lause 1: HenkilöX:n oireet selitti hänelle henkilöY, koska _ on potilas.</w:t>
        <w:br/>
        <w:t xml:space="preserve"> Lause 2: HenkilöX:n oireet selitti hänelle henkilöY, koska _ oli asiantuntija.</w:t>
      </w:r>
    </w:p>
    <w:p>
      <w:r>
        <w:rPr>
          <w:b/>
        </w:rPr>
        <w:t xml:space="preserve">Esimerkki 0.2680</w:t>
      </w:r>
    </w:p>
    <w:p>
      <w:r>
        <w:t xml:space="preserve">Asiayhteyssana: ruoka.</w:t>
      </w:r>
    </w:p>
    <w:p>
      <w:r>
        <w:rPr>
          <w:b/>
        </w:rPr>
        <w:t xml:space="preserve">Tulos</w:t>
      </w:r>
    </w:p>
    <w:p>
      <w:r>
        <w:t xml:space="preserve">Lause 1: Koska henkilöX söi terveellisesti, kun taas henkilöY söi pikaruokaa, _ kolesterolipitoisuus oli yleensä alhainen.</w:t>
        <w:br/>
        <w:t xml:space="preserve"> Lause 2: Koska henkilöX söi terveellisesti, kun taas henkilöY söi pikaruokaa, _:n kolesterolipitoisuus oli yleensä korkea</w:t>
      </w:r>
    </w:p>
    <w:p>
      <w:r>
        <w:rPr>
          <w:b/>
        </w:rPr>
        <w:t xml:space="preserve">Tulos</w:t>
      </w:r>
    </w:p>
    <w:p>
      <w:r>
        <w:t xml:space="preserve">Lause 1: Ruoan valmistaminen retkeilyä varten sopi henkilöX:lle mutta ei henkilöY:lle, koska _ oli hyvä kokki.</w:t>
        <w:br/>
        <w:t xml:space="preserve"> Lause 2: Ruoan valmistaminen retkelle sopi henkilöX:lle mutta ei henkilöY:lle, koska _ oli huono kokki</w:t>
      </w:r>
    </w:p>
    <w:p>
      <w:r>
        <w:rPr>
          <w:b/>
        </w:rPr>
        <w:t xml:space="preserve">Tulos</w:t>
      </w:r>
    </w:p>
    <w:p>
      <w:r>
        <w:t xml:space="preserve">Lause 1: HenkilöX oli kahden kuukauden ajan dieetillä, kun taas HenkilöY söi pikaruokaa. Kun he sen jälkeen punnitsivat itsensä, _ oli iloinen nähdessään viiden kilon laihtumisen.</w:t>
        <w:br/>
        <w:t xml:space="preserve"> Lause 2: HenkilöX oli kahden kuukauden ajan dieetillä, kun taas HenkilöY söi pikaruokaa</w:t>
        <w:t xml:space="preserve"> Sen jälkeen, kun he punnitsivat itsensä, _ oli katuvainen nähdessään 10 kilon nousun.</w:t>
      </w:r>
    </w:p>
    <w:p>
      <w:r>
        <w:rPr>
          <w:b/>
        </w:rPr>
        <w:t xml:space="preserve">Tulos</w:t>
      </w:r>
    </w:p>
    <w:p>
      <w:r>
        <w:t xml:space="preserve">Lause 1: Ruokaostosten tekeminen oli vaikeaa henkilöX:lle ja henkilöY:lle, koska _ piti mausteisesta ruoasta ja toinen ei.</w:t>
        <w:br/>
        <w:t xml:space="preserve"> Lause 2: Ruokaostosten tekeminen oli vaikeaa henkilöX:lle ja henkilöY:lle, koska _ piti miedosta ruoasta ja toinen ei</w:t>
      </w:r>
    </w:p>
    <w:p>
      <w:r>
        <w:rPr>
          <w:b/>
        </w:rPr>
        <w:t xml:space="preserve">Tulos</w:t>
      </w:r>
    </w:p>
    <w:p>
      <w:r>
        <w:t xml:space="preserve">Lause 1: Herkullisen ruoan tekeminen oli luonnollista henkilöX:lle mutta ei henkilöY:lle, koska _ oli käynyt kokkikoulun.</w:t>
        <w:br/>
        <w:t xml:space="preserve"> Lause 2: Herkullisen ruoan tekeminen oli luonnollista henkilöX:lle mutta ei henkilöY:lle, koska _ ei ollut koskaan käynyt kokkikoulua</w:t>
      </w:r>
    </w:p>
    <w:p>
      <w:r>
        <w:rPr>
          <w:b/>
        </w:rPr>
        <w:t xml:space="preserve">Tulos</w:t>
      </w:r>
    </w:p>
    <w:p>
      <w:r>
        <w:t xml:space="preserve">Lause 1: Henkilö X syö aina henkilö Y:n pöydässä jättämää ruokaa, ja nyt _ on lihonut.</w:t>
        <w:br/>
        <w:t xml:space="preserve"> Lause 2: Henkilö X syö aina henkilö Y:n pöydässä jättämän ruoan ja nyt _ on laiha</w:t>
      </w:r>
    </w:p>
    <w:p>
      <w:r>
        <w:rPr>
          <w:b/>
        </w:rPr>
        <w:t xml:space="preserve">Tulos</w:t>
      </w:r>
    </w:p>
    <w:p>
      <w:r>
        <w:t xml:space="preserve">Lause 1: HenkilöX tilasi aina ravintolassa ollessaan ruokaa henkilöY:lle, koska _ oli varma.</w:t>
        <w:br/>
        <w:t xml:space="preserve"> Lause 2: HenkilöX tilasi aina ruokaa ravintolassa ollessaan henkilöY:lle, koska _ oli ujo.</w:t>
      </w:r>
    </w:p>
    <w:p>
      <w:r>
        <w:rPr>
          <w:b/>
        </w:rPr>
        <w:t xml:space="preserve">Tulos</w:t>
      </w:r>
    </w:p>
    <w:p>
      <w:r>
        <w:t xml:space="preserve">Lause 1: HenkilöX toi ruokaa HenkilöY:n juhliin, koska _ ei halunnut olla huono vieras.</w:t>
        <w:br/>
        <w:t xml:space="preserve"> Lause 2: HenkilöX toi ruokaa HenkilöY:n potluckiin, mutta _ ei halunnut olla huono isäntä</w:t>
      </w:r>
    </w:p>
    <w:p>
      <w:r>
        <w:rPr>
          <w:b/>
        </w:rPr>
        <w:t xml:space="preserve">Tulos</w:t>
      </w:r>
    </w:p>
    <w:p>
      <w:r>
        <w:t xml:space="preserve">Lause 1: HenkilöX ei pystynyt toimittamaan ruokaa henkilöY:lle odotettuun aikaan ja _ on pahoillaan.</w:t>
        <w:br/>
        <w:t xml:space="preserve"> Lause 2: HenkilöX ei pystynyt toimittamaan ruokaa henkilöY:lle odotettuun aikaan ja _ on vihainen</w:t>
      </w:r>
    </w:p>
    <w:p>
      <w:r>
        <w:rPr>
          <w:b/>
        </w:rPr>
        <w:t xml:space="preserve">Tulos</w:t>
      </w:r>
    </w:p>
    <w:p>
      <w:r>
        <w:t xml:space="preserve">Lause 1: HenkilöX ei pystynyt syömään ruokaansa loppuun, ja hän ojensi sen henkilöY:lle, koska _ on täynnä.</w:t>
        <w:br/>
        <w:t xml:space="preserve"> Lause 2: HenkilöX ei pystynyt syömään ruokaansa loppuun ja antoi sen HenkilöY:lle, koska _ on nälkäinen</w:t>
      </w:r>
    </w:p>
    <w:p>
      <w:r>
        <w:rPr>
          <w:b/>
        </w:rPr>
        <w:t xml:space="preserve">Tulos</w:t>
      </w:r>
    </w:p>
    <w:p>
      <w:r>
        <w:t xml:space="preserve">Lause 1: HenkilöX selitti reseptin henkilöY:lle, jotta _ voisi näyttää, miten ruoka valmistetaan.</w:t>
        <w:br/>
        <w:t xml:space="preserve"> Lause 2: HenkilöX selitti reseptin HenkilöY:lle, jotta _ voisi oppia tekemään ruokaa.</w:t>
      </w:r>
    </w:p>
    <w:p>
      <w:r>
        <w:rPr>
          <w:b/>
        </w:rPr>
        <w:t xml:space="preserve">Tulos</w:t>
      </w:r>
    </w:p>
    <w:p>
      <w:r>
        <w:t xml:space="preserve">Lause 1: HenkilöX tunsi itsensä paljon huonommaksi kuin henkilöY juhlien jälkeen, koska _ oli syönyt paljon enemmän ruokaa.</w:t>
        <w:br/>
        <w:t xml:space="preserve"> Lause 2: HenkilöX tunsi olonsa paljon huonommaksi kuin HenkilöY juhlien jälkeen, vaikka _ oli syönyt paljon enemmän ruokaa.</w:t>
      </w:r>
    </w:p>
    <w:p>
      <w:r>
        <w:rPr>
          <w:b/>
        </w:rPr>
        <w:t xml:space="preserve">Tulos</w:t>
      </w:r>
    </w:p>
    <w:p>
      <w:r>
        <w:t xml:space="preserve">Lause 1: HenkilöX voi pahoin syödessään ruokaa henkilöY:n kanssa. _ joutui käymään vessassa oksentamassa.</w:t>
        <w:br/>
        <w:t xml:space="preserve"> Lause 2: Henkilö X tunsi itsensä sairaaksi, kun hän söi ruokaa henkilön Y kanssa</w:t>
        <w:t xml:space="preserve"> _ joutui menemään vessaan helpottamaan oloaan.</w:t>
      </w:r>
    </w:p>
    <w:p>
      <w:r>
        <w:rPr>
          <w:b/>
        </w:rPr>
        <w:t xml:space="preserve">Tulos</w:t>
      </w:r>
    </w:p>
    <w:p>
      <w:r>
        <w:t xml:space="preserve">Lause 1: HenkilöX oli laittanut paljon ruokaa HenkilöY:n syntymäpäiville, koska _ halusi järjestää hyvät juhlat.</w:t>
        <w:br/>
        <w:t xml:space="preserve"> Lause 2: HenkilöX oli laittanut paljon ruokaa HenkilöY:n syntymäpäiville, koska _ halusi pitää hyvät syntymäpäivät</w:t>
      </w:r>
    </w:p>
    <w:p>
      <w:r>
        <w:rPr>
          <w:b/>
        </w:rPr>
        <w:t xml:space="preserve">Tulos</w:t>
      </w:r>
    </w:p>
    <w:p>
      <w:r>
        <w:t xml:space="preserve">Lause 1: HenkilöX on viime aikoina syönyt paljon enemmän ruokaa kuin henkilöY, koska _ ei ole dieetillä.</w:t>
        <w:br/>
        <w:t xml:space="preserve"> Lause 2: HenkilöX on viime aikoina syönyt paljon enemmän ruokaa kuin HenkilöY, koska _ on uudella ruokavaliolla</w:t>
      </w:r>
    </w:p>
    <w:p>
      <w:r>
        <w:rPr>
          <w:b/>
        </w:rPr>
        <w:t xml:space="preserve">Tulos</w:t>
      </w:r>
    </w:p>
    <w:p>
      <w:r>
        <w:t xml:space="preserve">Lause 1: HenkilöX:n on oltava valikoivampi kuin henkilöY valitessaan ravintolassa pääruokaa, koska hänellä on paljon ruoka-aineallergioita.</w:t>
        <w:br/>
        <w:t xml:space="preserve"> Lause 2: HenkilöX:n on oltava valikoivampi kuin HenkilöY valitessaan ravintolassa pääruokaa, koska _:llä ei ole ruoka-aineallergioita.</w:t>
      </w:r>
    </w:p>
    <w:p>
      <w:r>
        <w:rPr>
          <w:b/>
        </w:rPr>
        <w:t xml:space="preserve">Tulos</w:t>
      </w:r>
    </w:p>
    <w:p>
      <w:r>
        <w:t xml:space="preserve">Lause 1: HenkilöX vei kaiken ruoan henkilöY:ltä ja _ oli lopulta hyvin täynnä.</w:t>
        <w:br/>
        <w:t xml:space="preserve"> Lause 2: HenkilöX vei kaiken ruoan HenkilöY:ltä ja _ oli lopulta hyvin nälkäinen.</w:t>
      </w:r>
    </w:p>
    <w:p>
      <w:r>
        <w:rPr>
          <w:b/>
        </w:rPr>
        <w:t xml:space="preserve">Tulos</w:t>
      </w:r>
    </w:p>
    <w:p>
      <w:r>
        <w:t xml:space="preserve">Lause 1: HenkilöX on todella nälkäinen ruoan suhteen, HenkilöY on päättänyt olla tekemättä päivällistä, joten _ on pettynyt.</w:t>
        <w:br/>
        <w:t xml:space="preserve"> Lause 2: HenkilöX on todella nälkäinen ruoan suhteen, HenkilöY on päättänyt olla tekemättä päivällistä, joten _ on onnellinen.</w:t>
      </w:r>
    </w:p>
    <w:p>
      <w:r>
        <w:rPr>
          <w:b/>
        </w:rPr>
        <w:t xml:space="preserve">Tulos</w:t>
      </w:r>
    </w:p>
    <w:p>
      <w:r>
        <w:t xml:space="preserve">Lause 1: HenkilöX tykkäsi syödä gourmet-ruokaa kalliissa ravintoloissa, mutta HenkilöY ei, koska _ hänellä oli hyvin hienostunut maku.</w:t>
        <w:br/>
        <w:t xml:space="preserve"> Lause 2: HenkilöX tykkäsi syödä gourmet-ruokaa kalliissa ravintoloissa, mutta HenkilöY ei, koska _:llä oli hyvin proosallinen maku.</w:t>
      </w:r>
    </w:p>
    <w:p>
      <w:r>
        <w:rPr>
          <w:b/>
        </w:rPr>
        <w:t xml:space="preserve">Tulos</w:t>
      </w:r>
    </w:p>
    <w:p>
      <w:r>
        <w:t xml:space="preserve">Lause 1: HenkilöX teki ruokaa HenkilöY:lle ja _ ajatteli itsekseen, kuinka paljon paremmaksi hän oli tullut.</w:t>
        <w:br/>
        <w:t xml:space="preserve"> Lause 2: HenkilöX teki ruokaa HenkilöY:lle ja _ mietti itsekseen, kuinka paljon paremmaksi he olivat tulleet.</w:t>
      </w:r>
    </w:p>
    <w:p>
      <w:r>
        <w:rPr>
          <w:b/>
        </w:rPr>
        <w:t xml:space="preserve">Tulos</w:t>
      </w:r>
    </w:p>
    <w:p>
      <w:r>
        <w:t xml:space="preserve">Lause 1: HenkilöX hylkäsi juhlissa tarjoillun ruoan ja antoi sen henkilöY:lle, koska _ on sairas.</w:t>
        <w:br/>
        <w:t xml:space="preserve"> Lause 2: HenkilöX hylkäsi juhlissa tarjoillun ruoan ja ojensi sen henkilöY:lle, koska _ on terve.</w:t>
      </w:r>
    </w:p>
    <w:p>
      <w:r>
        <w:rPr>
          <w:b/>
        </w:rPr>
        <w:t xml:space="preserve">Tulos</w:t>
      </w:r>
    </w:p>
    <w:p>
      <w:r>
        <w:t xml:space="preserve">Lause 1: HenkilöX otti kaiken ruoan henkilöY:ltä, koska _ oli niin nälkäinen, ettei voinut odottaa syömistä.</w:t>
        <w:br/>
        <w:t xml:space="preserve"> Lause 2: HenkilöX antoi kaiken ruoan HenkilöY:ltä, koska _ oli vain niin nälkäinen, ettei voinut odottaa syömistä.</w:t>
      </w:r>
    </w:p>
    <w:p>
      <w:r>
        <w:rPr>
          <w:b/>
        </w:rPr>
        <w:t xml:space="preserve">Tulos</w:t>
      </w:r>
    </w:p>
    <w:p>
      <w:r>
        <w:t xml:space="preserve">Lause 1: HenkilöX oli kiinnostunut oppimaan ranskalaisen ruoan valmistamisesta, joten hän pyysi neuvoa henkilöY:ltä, koska _ oli aloittelija keittiössä.</w:t>
        <w:br/>
        <w:t xml:space="preserve"> Lause 2: HenkilöX oli kiinnostunut oppimaan ranskalaisen ruoan valmistamisesta, joten hän pyysi henkilöY:ltä neuvoja, koska _ oli ammattikokki</w:t>
      </w:r>
    </w:p>
    <w:p>
      <w:r>
        <w:rPr>
          <w:b/>
        </w:rPr>
        <w:t xml:space="preserve">Tulos</w:t>
      </w:r>
    </w:p>
    <w:p>
      <w:r>
        <w:t xml:space="preserve">Lause 1: HenkilöX oli sairastunut vatsatautiin eikä hänellä ollut nälkä, mutta henkilöY:llä oli nälkä. _ kieltäytyi ruoasta.</w:t>
        <w:br/>
        <w:t xml:space="preserve"> Lause 2: HenkilöX oli sairastunut vatsaflunssaan eikä hänellä ollut nälkä, mutta HenkilöY:llä oli nälkä</w:t>
        <w:t xml:space="preserve"> _ tilasi ruokaa.</w:t>
      </w:r>
    </w:p>
    <w:p>
      <w:r>
        <w:rPr>
          <w:b/>
        </w:rPr>
        <w:t xml:space="preserve">Tulos</w:t>
      </w:r>
    </w:p>
    <w:p>
      <w:r>
        <w:t xml:space="preserve">Lause 1: HenkilöX:n syömä ruoka aiheutti sen, että henkilöY kiidätti hänet sairaalaan, vaikka _ tiesi hänen olevan kunnossa.</w:t>
        <w:br/>
        <w:t xml:space="preserve"> Lause 2: Ruoka, jota henkilöX söi, sai henkilöY:n kiirehtimään sairaalaan, vaikka _ ei tiennyt olevansa kunnossa.</w:t>
      </w:r>
    </w:p>
    <w:p>
      <w:r>
        <w:rPr>
          <w:b/>
        </w:rPr>
        <w:t xml:space="preserve">Tulos</w:t>
      </w:r>
    </w:p>
    <w:p>
      <w:r>
        <w:t xml:space="preserve">Lause 1: HenkilöX halusi mennä buffetiin, jonka ruoka oli loistavaa, mutta henkilöY oli allerginen osalle siitä. _ tarjoutui menemään jonnekin muualle.</w:t>
        <w:br/>
        <w:t xml:space="preserve"> Lause 2: HenkilöX halusi mennä buffetiin, jonka ruoka oli fantastista, mutta henkilöY oli allerginen osalle siitä</w:t>
        <w:t xml:space="preserve"> _ kysyi, voisivatko he mennä jonnekin muualle.</w:t>
      </w:r>
    </w:p>
    <w:p>
      <w:r>
        <w:rPr>
          <w:b/>
        </w:rPr>
        <w:t xml:space="preserve">Tulos</w:t>
      </w:r>
    </w:p>
    <w:p>
      <w:r>
        <w:t xml:space="preserve">Lause 1: HenkilöX:n ruokakomerossa on runsaasti ruokaa, mutta henkilöY:llä ei ole, koska _ on varakas.</w:t>
        <w:br/>
        <w:t xml:space="preserve"> Lause 2: HenkilöX:n ruokakomerossa on runsaasti ruokaa, mutta henkilöY:n kohdalla näin ei ole, koska _ on köyhä</w:t>
      </w:r>
    </w:p>
    <w:p>
      <w:r>
        <w:rPr>
          <w:b/>
        </w:rPr>
        <w:t xml:space="preserve">Tulos</w:t>
      </w:r>
    </w:p>
    <w:p>
      <w:r>
        <w:t xml:space="preserve">Lause 1: HenkilöX:n syömä ruoka pilaantui, mutta henkilöY:n ruoka ei pilaantunut, koska _ jätti ruokansa ulos.</w:t>
        <w:br/>
        <w:t xml:space="preserve"> Lause 2: HenkilöX:n syömä ruoka oli pilaantunutta, mutta ei henkilöY:n, koska _ jätti ruokansa jääkaappiin</w:t>
      </w:r>
    </w:p>
    <w:p>
      <w:r>
        <w:rPr>
          <w:b/>
        </w:rPr>
        <w:t xml:space="preserve">Tulos</w:t>
      </w:r>
    </w:p>
    <w:p>
      <w:r>
        <w:t xml:space="preserve">Lause 1: Ruoka oli paljon parempaa henkilöX:lle kuin henkilöY:lle, koska _ pystyi syömään gluteenia.</w:t>
        <w:br/>
        <w:t xml:space="preserve"> Lause 2: Ruoka oli paljon huonompaa henkilöX:lle kuin henkilöY:lle, koska _ pystyi syömään gluteenia.</w:t>
      </w:r>
    </w:p>
    <w:p>
      <w:r>
        <w:rPr>
          <w:b/>
        </w:rPr>
        <w:t xml:space="preserve">Tulos</w:t>
      </w:r>
    </w:p>
    <w:p>
      <w:r>
        <w:t xml:space="preserve">Lause 1: Ravintola tarjoili ruokaa henkilöX:lle mutta ei henkilöY:lle, koska _ ei ollut vielä syönyt kyseistä ateriaa.</w:t>
        <w:br/>
        <w:t xml:space="preserve"> Lause 2: Ravintola tarjoili ruokaa henkilöX:lle mutta ei henkilöY:lle, koska _ oli jo syönyt kyseisen aterian</w:t>
      </w:r>
    </w:p>
    <w:p>
      <w:r>
        <w:rPr>
          <w:b/>
        </w:rPr>
        <w:t xml:space="preserve">Tulos</w:t>
      </w:r>
    </w:p>
    <w:p>
      <w:r>
        <w:t xml:space="preserve">Lause 1: HenkilöX söi mieluiten pikaruokaa, mutta henkilöY suosi viiden tähden ravintoloita, joten _ söi yleensä halpaa ruokaa.</w:t>
        <w:br/>
        <w:t xml:space="preserve"> Lause 2: Vaikka HenkilöX piti pikaruokaa, HenkilöY piti viiden tähden ravintoloista, joten _ söi yleensä kallista ruokaa.</w:t>
      </w:r>
    </w:p>
    <w:p>
      <w:r>
        <w:rPr>
          <w:b/>
        </w:rPr>
        <w:t xml:space="preserve">Esimerkki 0.2681</w:t>
      </w:r>
    </w:p>
    <w:p>
      <w:r>
        <w:t xml:space="preserve">Asiayhteyssana: jaksot.</w:t>
      </w:r>
    </w:p>
    <w:p>
      <w:r>
        <w:rPr>
          <w:b/>
        </w:rPr>
        <w:t xml:space="preserve">Tulos</w:t>
      </w:r>
    </w:p>
    <w:p>
      <w:r>
        <w:t xml:space="preserve">Lause 1: HenkilöX oli paljon parempi kirjoittaja kuin HenkilöY, joten _ huolehti aina siitä, että hän käytti pisteitä oikein.</w:t>
        <w:br/>
        <w:t xml:space="preserve"> Lause 2: HenkilöX oli paljon parempi kirjoittaja kuin HenkilöY, joten _ varmisti toisinaan, että hän käytti pisteitä oikein</w:t>
      </w:r>
    </w:p>
    <w:p>
      <w:r>
        <w:rPr>
          <w:b/>
        </w:rPr>
        <w:t xml:space="preserve">Esimerkki 0.2682</w:t>
      </w:r>
    </w:p>
    <w:p>
      <w:r>
        <w:t xml:space="preserve">Asiayhteyssana: ylähengitystieinfektio.</w:t>
      </w:r>
    </w:p>
    <w:p>
      <w:r>
        <w:rPr>
          <w:b/>
        </w:rPr>
        <w:t xml:space="preserve">Tulos</w:t>
      </w:r>
    </w:p>
    <w:p>
      <w:r>
        <w:t xml:space="preserve">Lause 1: HenkilöX onnistui välttämään ylähengitystieinfektion sinä vuonna, mutta henkilöY ei, koska _ oli varmistanut, että hän sai influenssarokotuksen.</w:t>
        <w:br/>
        <w:t xml:space="preserve"> Lause 2: HenkilöX onnistui välttämään ylempien hengitysteiden infektion sinä vuonna, mutta ei HenkilöY, koska _ oli varmistanut, ettei hän saanut influenssarokotusta.</w:t>
      </w:r>
    </w:p>
    <w:p>
      <w:r>
        <w:rPr>
          <w:b/>
        </w:rPr>
        <w:t xml:space="preserve">Esimerkki 0,2683</w:t>
      </w:r>
    </w:p>
    <w:p>
      <w:r>
        <w:t xml:space="preserve">Asiayhteyssana: pahvi.</w:t>
      </w:r>
    </w:p>
    <w:p>
      <w:r>
        <w:rPr>
          <w:b/>
        </w:rPr>
        <w:t xml:space="preserve">Tulos</w:t>
      </w:r>
    </w:p>
    <w:p>
      <w:r>
        <w:t xml:space="preserve">Lause 1: HenkilöX asui pahvitalossa, mutta henkilöY asui tiilitalossa. _ heidän kotinsa tuhoutui ukkosmyrskyssä.</w:t>
        <w:br/>
        <w:t xml:space="preserve"> Lause 2: HenkilöX asui pahvikodissa, mutta HenkilY asui tiilitalossa. _ heidän kotinsa säilyi vahingoittumattomana ukkosmyrskyssä.</w:t>
      </w:r>
    </w:p>
    <w:p>
      <w:r>
        <w:rPr>
          <w:b/>
        </w:rPr>
        <w:t xml:space="preserve">Esimerkki 0.2684</w:t>
      </w:r>
    </w:p>
    <w:p>
      <w:r>
        <w:t xml:space="preserve">Asiayhteyssana: sianjalat.</w:t>
      </w:r>
    </w:p>
    <w:p>
      <w:r>
        <w:rPr>
          <w:b/>
        </w:rPr>
        <w:t xml:space="preserve">Tulos</w:t>
      </w:r>
    </w:p>
    <w:p>
      <w:r>
        <w:t xml:space="preserve">Lause 1: HenkilöX rakasti epätavallisia ulkomaisia ruokia, mutta henkilöY inhosi niitä. _ ajatteli, että sianjalat kuulostivat ruokaisilta.</w:t>
        <w:br/>
        <w:t xml:space="preserve"> Lause 2: HenkilöX piti epätavallisista ulkomaisista ruoista, mutta HenkilöY inhosi niitä</w:t>
        <w:t xml:space="preserve"> _ ajatteli, että sianjalat kuulostivat ällöttäviltä.</w:t>
      </w:r>
    </w:p>
    <w:p>
      <w:r>
        <w:rPr>
          <w:b/>
        </w:rPr>
        <w:t xml:space="preserve">Esimerkki 0,2685</w:t>
      </w:r>
    </w:p>
    <w:p>
      <w:r>
        <w:t xml:space="preserve">Kontekstisana: koiranruoka.</w:t>
      </w:r>
    </w:p>
    <w:p>
      <w:r>
        <w:rPr>
          <w:b/>
        </w:rPr>
        <w:t xml:space="preserve">Tulos</w:t>
      </w:r>
    </w:p>
    <w:p>
      <w:r>
        <w:t xml:space="preserve">Lause 1: HenkilöX:n ostama koiranruoka on houkuttelevampaa kuin HenkilöY:n ostama, koska _ hän valitsi koiranruoan, jossa on paremmat ainesosat.</w:t>
        <w:br/>
        <w:t xml:space="preserve"> Lause 2: Koiranruoka, jonka henkilöX ostaa, on mautonta kuin henkilöY:n ostama, koska hän on valinnut koiranruoan, jossa on paremmat ainesosat</w:t>
      </w:r>
    </w:p>
    <w:p>
      <w:r>
        <w:rPr>
          <w:b/>
        </w:rPr>
        <w:t xml:space="preserve">Esimerkki 0.2686</w:t>
      </w:r>
    </w:p>
    <w:p>
      <w:r>
        <w:t xml:space="preserve">Asiayhteyssana: aktiivinen.</w:t>
      </w:r>
    </w:p>
    <w:p>
      <w:r>
        <w:rPr>
          <w:b/>
        </w:rPr>
        <w:t xml:space="preserve">Tulos</w:t>
      </w:r>
    </w:p>
    <w:p>
      <w:r>
        <w:t xml:space="preserve">Lause 1: Oli aktiivinen ja kiireinen päivä, kun henkilöX kysyi henkilöY:ltä, missä postitoimisto sijaitsee, _ on uusi tällä alueella.</w:t>
        <w:br/>
        <w:t xml:space="preserve"> Lause 2: Oli aktiivinen ja kiireinen päivä, kun henkilöX kysyi henkilöY:ltä, missä postitoimisto sijaitsee, _ on kotoisin tältä alueelta</w:t>
      </w:r>
    </w:p>
    <w:p>
      <w:r>
        <w:rPr>
          <w:b/>
        </w:rPr>
        <w:t xml:space="preserve">Tulos</w:t>
      </w:r>
    </w:p>
    <w:p>
      <w:r>
        <w:t xml:space="preserve">Lause 1: HenkilöX yritti saada HenkilöY:n harrastamaan enemmän liikuntaa, koska _ halusi, että he saavuttaisivat terveellisemmän elämäntavan.</w:t>
        <w:br/>
        <w:t xml:space="preserve"> Lause 2: HenkilöX yritti saada HenkilöY:n liikkumaan aktiivisemmin, vaikka _ ei välittänyt terveellisemmän elämäntavan saavuttamisesta.</w:t>
      </w:r>
    </w:p>
    <w:p>
      <w:r>
        <w:rPr>
          <w:b/>
        </w:rPr>
        <w:t xml:space="preserve">Esimerkki 0,2687</w:t>
      </w:r>
    </w:p>
    <w:p>
      <w:r>
        <w:t xml:space="preserve">Asiayhteyssana: kihlasormus.</w:t>
      </w:r>
    </w:p>
    <w:p>
      <w:r>
        <w:rPr>
          <w:b/>
        </w:rPr>
        <w:t xml:space="preserve">Tulos</w:t>
      </w:r>
    </w:p>
    <w:p>
      <w:r>
        <w:t xml:space="preserve">Lause 1: HenkilöX:n kihlasormus on pienempi kuin henkilöY:n sormus. _ ja hänen miehensä ovat köyhempiä.</w:t>
        <w:br/>
        <w:t xml:space="preserve"> Lause 2: HenkilöX:n kihlasormus on pienempi kuin henkilöY:n sormus sattuu olemaan</w:t>
        <w:t xml:space="preserve"> _ ja hänen miehensä ovat rikkaampia.</w:t>
      </w:r>
    </w:p>
    <w:p>
      <w:r>
        <w:rPr>
          <w:b/>
        </w:rPr>
        <w:t xml:space="preserve">Esimerkki 0,2688</w:t>
      </w:r>
    </w:p>
    <w:p>
      <w:r>
        <w:t xml:space="preserve">Kontekstin sana: Purkaminen.</w:t>
      </w:r>
    </w:p>
    <w:p>
      <w:r>
        <w:rPr>
          <w:b/>
        </w:rPr>
        <w:t xml:space="preserve">Tulos</w:t>
      </w:r>
    </w:p>
    <w:p>
      <w:r>
        <w:t xml:space="preserve">Lause 1: HenkilöX on mekaanisesti taipuvaisempi kuin henkilöY, joten _ ei ollut vaikeuksia purkaa ja koota keinua.</w:t>
        <w:br/>
        <w:t xml:space="preserve"> Lause 2: HenkilöX on mekaanisesti taipuvaisempi kuin HenkilöY, joten _:llä oli suuria vaikeuksia purkaa ja koota keinu.</w:t>
      </w:r>
    </w:p>
    <w:p>
      <w:r>
        <w:rPr>
          <w:b/>
        </w:rPr>
        <w:t xml:space="preserve">Esimerkki 0.2689</w:t>
      </w:r>
    </w:p>
    <w:p>
      <w:r>
        <w:t xml:space="preserve">Kontekstin sana: Cream.</w:t>
      </w:r>
    </w:p>
    <w:p>
      <w:r>
        <w:rPr>
          <w:b/>
        </w:rPr>
        <w:t xml:space="preserve">Tulos</w:t>
      </w:r>
    </w:p>
    <w:p>
      <w:r>
        <w:t xml:space="preserve">Lause 1: HenkilöX käytti voidetta hieroessaan HenkilöY:tä, mutta hän sai allergisen reaktion. _ lähetettiin sairaalaan.</w:t>
        <w:br/>
        <w:t xml:space="preserve"> Lause 2: HenkilöX käytti voidetta hieroessaan HenkilöY:tä, mutta sai allergisen reaktion</w:t>
        <w:t xml:space="preserve"> _ ajoi hänet sairaalaan.</w:t>
      </w:r>
    </w:p>
    <w:p>
      <w:r>
        <w:rPr>
          <w:b/>
        </w:rPr>
        <w:t xml:space="preserve">Tulos</w:t>
      </w:r>
    </w:p>
    <w:p>
      <w:r>
        <w:t xml:space="preserve">Lause 1: Tavoitteenaan tehdä kermaa henkilöX turvautui henkilöY:n asiantuntemukseen, kun hänellä ei ollut aavistustakaan, mitä tehdä.</w:t>
        <w:br/>
        <w:t xml:space="preserve"> Lause 2: Kun tavoitteena oli tehdä kermaa, henkilöX turvautui henkilöY:n asiantuntemukseen, mutta _ ei tiennyt, mitä tehdä</w:t>
      </w:r>
    </w:p>
    <w:p>
      <w:r>
        <w:rPr>
          <w:b/>
        </w:rPr>
        <w:t xml:space="preserve">Esimerkki 0,2690</w:t>
      </w:r>
    </w:p>
    <w:p>
      <w:r>
        <w:t xml:space="preserve">Kontekstin sana: Kani.</w:t>
      </w:r>
    </w:p>
    <w:p>
      <w:r>
        <w:rPr>
          <w:b/>
        </w:rPr>
        <w:t xml:space="preserve">Tulos</w:t>
      </w:r>
    </w:p>
    <w:p>
      <w:r>
        <w:t xml:space="preserve">Lause 1: HenkilöX pyysi pitelemään ja silittämään kania, kun taas henkilöY vain katseli, koska _ rakasti kaneja.</w:t>
        <w:br/>
        <w:t xml:space="preserve"> Lause 2: HenkilöX pyysi pitelemään ja silittämään kania, mutta HenkilöY vain katseli, koska _ ei pitänyt kaneista</w:t>
      </w:r>
    </w:p>
    <w:p>
      <w:r>
        <w:rPr>
          <w:b/>
        </w:rPr>
        <w:t xml:space="preserve">Esimerkki 0,2691</w:t>
      </w:r>
    </w:p>
    <w:p>
      <w:r>
        <w:t xml:space="preserve">Context Word: ota pilleri.</w:t>
      </w:r>
    </w:p>
    <w:p>
      <w:r>
        <w:rPr>
          <w:b/>
        </w:rPr>
        <w:t xml:space="preserve">Tulos</w:t>
      </w:r>
    </w:p>
    <w:p>
      <w:r>
        <w:t xml:space="preserve">Lause 1: HenkilöX:n piti ottaa pilleri, mutta henkilöY ei ottanut, koska _ oli ollut sairas ja otti lääkkeitä.</w:t>
        <w:br/>
        <w:t xml:space="preserve"> Lause 2: HenkilöX:n oli otettava pilleri ja HenkilöY:n ei, koska _ oli voinut hyvin eikä tarvinnut ottaa lääkkeitä</w:t>
      </w:r>
    </w:p>
    <w:p>
      <w:r>
        <w:rPr>
          <w:b/>
        </w:rPr>
        <w:t xml:space="preserve">Esimerkki 0,2692</w:t>
      </w:r>
    </w:p>
    <w:p>
      <w:r>
        <w:t xml:space="preserve">Asiayhteyssana: meijeri.</w:t>
      </w:r>
    </w:p>
    <w:p>
      <w:r>
        <w:rPr>
          <w:b/>
        </w:rPr>
        <w:t xml:space="preserve">Tulos</w:t>
      </w:r>
    </w:p>
    <w:p>
      <w:r>
        <w:t xml:space="preserve">Lause 1: HenkilöX voi syödä ja juoda maitotuotteita toisin kuin henkilöY, koska _ sietää laktoosia.</w:t>
        <w:br/>
        <w:t xml:space="preserve"> Lause 2: HenkilöX voi syödä ja juoda maitotuotteita toisin kuin henkilöY, koska _ ei siedä laktoosia</w:t>
      </w:r>
    </w:p>
    <w:p>
      <w:r>
        <w:rPr>
          <w:b/>
        </w:rPr>
        <w:t xml:space="preserve">Tulos</w:t>
      </w:r>
    </w:p>
    <w:p>
      <w:r>
        <w:t xml:space="preserve">Lause 1: HenkilöX voi syödä paljon juustoa, mutta henkilöY ei voi, koska _ rakastaa maitotuotteita.</w:t>
        <w:br/>
        <w:t xml:space="preserve"> Lause 2: HenkilöX voi syödä paljon juustoa, mutta HenkilöY ei, koska _ on allerginen maitotuotteille</w:t>
      </w:r>
    </w:p>
    <w:p>
      <w:r>
        <w:rPr>
          <w:b/>
        </w:rPr>
        <w:t xml:space="preserve">Tulos</w:t>
      </w:r>
    </w:p>
    <w:p>
      <w:r>
        <w:t xml:space="preserve">Lause 1: HenkilöX ei voi syödä maitotuotteita, kuten juustoa, kuten henkilöY voi, koska _ on herkkä laktoosille.</w:t>
        <w:br/>
        <w:t xml:space="preserve"> Lause 2: HenkilöX ei voinut syödä maitotuotteita, kuten juustoa, kuten HenkilöY pystyi, koska _ sieti laktoosia</w:t>
      </w:r>
    </w:p>
    <w:p>
      <w:r>
        <w:rPr>
          <w:b/>
        </w:rPr>
        <w:t xml:space="preserve">Tulos</w:t>
      </w:r>
    </w:p>
    <w:p>
      <w:r>
        <w:t xml:space="preserve">Lause 1: Maito sai henkilöX:n sairastumaan, mutta ei koskaan vaivannut henkilöY:tä, koska _ ei siedä maitotuotteita.</w:t>
        <w:br/>
        <w:t xml:space="preserve"> Lause 2: Maito sai henkilöX:n sairaaksi, mutta ei koskaan häirinnyt henkilöY:tä, koska _ sietää maitotuotteita</w:t>
      </w:r>
    </w:p>
    <w:p>
      <w:r>
        <w:rPr>
          <w:b/>
        </w:rPr>
        <w:t xml:space="preserve">Esimerkki 0,2693</w:t>
      </w:r>
    </w:p>
    <w:p>
      <w:r>
        <w:t xml:space="preserve">Asiayhteyssana: puhe.</w:t>
      </w:r>
    </w:p>
    <w:p>
      <w:r>
        <w:rPr>
          <w:b/>
        </w:rPr>
        <w:t xml:space="preserve">Tulos</w:t>
      </w:r>
    </w:p>
    <w:p>
      <w:r>
        <w:t xml:space="preserve">Lause 1: HenkilöX piti innostavan puheen, joka innoitti HenkilöY:tä, joten _ onnistui edistämään ajatuksiaan.</w:t>
        <w:br/>
        <w:t xml:space="preserve"> Lause 2: HenkilöX piti innostavan puheen, joka innoitti HenkilöY:tä, joten _ päätti auttaa edistämään heidän ideoitaan</w:t>
      </w:r>
    </w:p>
    <w:p>
      <w:r>
        <w:rPr>
          <w:b/>
        </w:rPr>
        <w:t xml:space="preserve">Tulos</w:t>
      </w:r>
    </w:p>
    <w:p>
      <w:r>
        <w:t xml:space="preserve">Lause 1: HenkilöX piti innostavimman puheen, jonka henkilöY on koskaan kuullut, koska _ on karismaattinen henkilö.</w:t>
        <w:br/>
        <w:t xml:space="preserve"> Lause 2: HenkilöX piti innostavimman puheen, jonka HenkilöY on koskaan kuullut, koska _ on muokattava henkilö</w:t>
      </w:r>
    </w:p>
    <w:p>
      <w:r>
        <w:rPr>
          <w:b/>
        </w:rPr>
        <w:t xml:space="preserve">Tulos</w:t>
      </w:r>
    </w:p>
    <w:p>
      <w:r>
        <w:t xml:space="preserve">Lause 1: HenkilöX:llä oli paljon huonompi puhe kuin henkilöY:llä, koska _ änkytti puheen aikana.</w:t>
        <w:br/>
        <w:t xml:space="preserve"> Lause 2: HenkilöX:llä oli paljon parempi puhe kuin henkilöY:llä, koska _ änkytti puheen aikana.</w:t>
      </w:r>
    </w:p>
    <w:p>
      <w:r>
        <w:rPr>
          <w:b/>
        </w:rPr>
        <w:t xml:space="preserve">Tulos</w:t>
      </w:r>
    </w:p>
    <w:p>
      <w:r>
        <w:t xml:space="preserve">Lause 1: HenkilöX osallistui HenkilöY:n puhekurssille; kun hän läpäisi loppukokeensa, _ juhli jäätelöllä.</w:t>
        <w:br/>
        <w:t xml:space="preserve"> Lause 2: HenkilöX opetti HenkilöY:n puhekurssia; kun hän läpäisi loppukokeensa, _ juhli jäätelöllä.</w:t>
      </w:r>
    </w:p>
    <w:p>
      <w:r>
        <w:rPr>
          <w:b/>
        </w:rPr>
        <w:t xml:space="preserve">Tulos</w:t>
      </w:r>
    </w:p>
    <w:p>
      <w:r>
        <w:t xml:space="preserve">Lause 1: HenkilöX oli mahtipontinen, henkilöY oli hyvin ujo, minkä vuoksi _ piti siitä, että häntä pyydettiin pitämään puhe.</w:t>
        <w:br/>
        <w:t xml:space="preserve"> Lause 2: HenkilöX oli mahtipontinen, HenkilöY oli hyvin ujo, minkä vuoksi _ ei pitänyt siitä, että häntä pyydettiin pitämään puhe</w:t>
      </w:r>
    </w:p>
    <w:p>
      <w:r>
        <w:rPr>
          <w:b/>
        </w:rPr>
        <w:t xml:space="preserve">Tulos</w:t>
      </w:r>
    </w:p>
    <w:p>
      <w:r>
        <w:t xml:space="preserve">Lause 1: HenkilöX oli erittäin hermostunut pitämään puheen henkilöY:n edessä työpaikalla, mutta _ yritti olla pelkäämättä.</w:t>
        <w:br/>
        <w:t xml:space="preserve"> Lause 2: HenkilöX oli erittäin hermostunut pitämään puheen HenkilöY:n edessä töissä, koska _ oli hieman pelottava.</w:t>
      </w:r>
    </w:p>
    <w:p>
      <w:r>
        <w:rPr>
          <w:b/>
        </w:rPr>
        <w:t xml:space="preserve">Tulos</w:t>
      </w:r>
    </w:p>
    <w:p>
      <w:r>
        <w:t xml:space="preserve">Lause 1: HenkilöX oli täysin tyytyväinen puheen pitämiseen, mutta HenkilöY ei, koska _ oli hyvin itsevarma.</w:t>
        <w:br/>
        <w:t xml:space="preserve"> Lause 2: HenkilöX oli täysin tyytyväinen puheen pitämiseen, mutta HenkilöY ei, koska _ oli hyvin ujo</w:t>
      </w:r>
    </w:p>
    <w:p>
      <w:r>
        <w:rPr>
          <w:b/>
        </w:rPr>
        <w:t xml:space="preserve">Tulos</w:t>
      </w:r>
    </w:p>
    <w:p>
      <w:r>
        <w:t xml:space="preserve">Lause 1: HenkilöX oli hyvin ulospäinsuuntautunut ja halusi pitää julkisen puheen, mutta henkilöY pelkäsi sitä. Tämä johtuu siitä, että _ oli ekstrovertti.</w:t>
        <w:br/>
        <w:t xml:space="preserve"> Lause 2: HenkilöX oli hyvin ulospäinsuuntautunut ja halusi pitää julkisen puheen, mutta HenkilöY pelkäsi sitä</w:t>
        <w:t xml:space="preserve"> Tämä johtuu siitä, että _ oli introvertti.</w:t>
        <w:br/>
        <w:t xml:space="preserve"> .</w:t>
      </w:r>
    </w:p>
    <w:p>
      <w:r>
        <w:rPr>
          <w:b/>
        </w:rPr>
        <w:t xml:space="preserve">Tulos</w:t>
      </w:r>
    </w:p>
    <w:p>
      <w:r>
        <w:t xml:space="preserve">Lause 1: _ oli siis hyvä pitämään puheita, koska henkilöX nauttii paljon puhumisesta ja henkilöY on aina hiljainen.</w:t>
        <w:br/>
        <w:t xml:space="preserve"> Lause 2: _ oli siis surkea pitämään puheita, koska HenkilöX nauttii paljon puhumisesta ja HenkilöY on aina hiljainen</w:t>
      </w:r>
    </w:p>
    <w:p>
      <w:r>
        <w:rPr>
          <w:b/>
        </w:rPr>
        <w:t xml:space="preserve">Tulos</w:t>
      </w:r>
    </w:p>
    <w:p>
      <w:r>
        <w:t xml:space="preserve">Lause 1: Pomo päätti, että henkilöX pitää puheen henkilöY:n sijasta, koska hänestä _ oli kaunopuheisempi.</w:t>
        <w:br/>
        <w:t xml:space="preserve"> Lause 2: Pomo päätti, että henkilöX pitää puheen henkilöY:n sijasta, koska hänen mielestään _ oli vähemmän kaunopuheinen</w:t>
      </w:r>
    </w:p>
    <w:p>
      <w:r>
        <w:rPr>
          <w:b/>
        </w:rPr>
        <w:t xml:space="preserve">Tulos</w:t>
      </w:r>
    </w:p>
    <w:p>
      <w:r>
        <w:t xml:space="preserve">Lause 1: HenkilöX:n kirjoittama puhe oli tiiviimpi kuin henkilöY:n, koska _ on kirjailija.</w:t>
        <w:br/>
        <w:t xml:space="preserve"> Lause 2: HenkilöX:n kirjoittama puhe oli lyhyempi kuin HenkilöY:n, koska _ on kirjoittaja.</w:t>
      </w:r>
    </w:p>
    <w:p>
      <w:r>
        <w:rPr>
          <w:b/>
        </w:rPr>
        <w:t xml:space="preserve">Tulos</w:t>
      </w:r>
    </w:p>
    <w:p>
      <w:r>
        <w:t xml:space="preserve">Lause 1: Kun HenkilöX piti puheen, HenkilöY nauroi ja huuteli. Opettaja antoi _ palkinnon.</w:t>
        <w:br/>
        <w:t xml:space="preserve"> Lause 2: Kun HenkilöX piti puheen, HenkilöY nauroi ja kiukutteli. Opettaja antoi _ jälki-istuntoa.</w:t>
      </w:r>
    </w:p>
    <w:p>
      <w:r>
        <w:rPr>
          <w:b/>
        </w:rPr>
        <w:t xml:space="preserve">Tulos</w:t>
      </w:r>
    </w:p>
    <w:p>
      <w:r>
        <w:t xml:space="preserve">Lause 1: Kun henkilöX pitää luokassa puhetta, hän pysyy rentona, kun taas henkilöY on aivan päinvastoin. Siksi _:llä on hyvät hermot.</w:t>
        <w:br/>
        <w:t xml:space="preserve"> Lause 2: Luokkapuhetta pitäessään HenkilöX pysyy hermostuneena, kun taas HenkilöY on juuri päinvastoin</w:t>
        <w:t xml:space="preserve"> Siksi _:llä on hyvät hermot.</w:t>
      </w:r>
    </w:p>
    <w:p>
      <w:r>
        <w:rPr>
          <w:b/>
        </w:rPr>
        <w:t xml:space="preserve">Esimerkki 0,2694</w:t>
      </w:r>
    </w:p>
    <w:p>
      <w:r>
        <w:t xml:space="preserve">Asiayhteyssana: tutkintotodistus.</w:t>
      </w:r>
    </w:p>
    <w:p>
      <w:r>
        <w:rPr>
          <w:b/>
        </w:rPr>
        <w:t xml:space="preserve">Tulos</w:t>
      </w:r>
    </w:p>
    <w:p>
      <w:r>
        <w:t xml:space="preserve">Lause 1: HenkilöX kutsui henkilöY:n valmistujaisiin, koska _ oli tehnyt kovasti töitä ja oli saamassa tutkintotodistuksen.</w:t>
        <w:br/>
        <w:t xml:space="preserve"> Lause 2: HenkilöX kutsui HenkilöY:n valmistujaisiin, koska _ oli laiskotellut eikä ollut saamassa tutkintotodistusta</w:t>
      </w:r>
    </w:p>
    <w:p>
      <w:r>
        <w:rPr>
          <w:b/>
        </w:rPr>
        <w:t xml:space="preserve">Esimerkki 0,2695</w:t>
      </w:r>
    </w:p>
    <w:p>
      <w:r>
        <w:t xml:space="preserve">Asiayhteyssana: ystävä.</w:t>
      </w:r>
    </w:p>
    <w:p>
      <w:r>
        <w:rPr>
          <w:b/>
        </w:rPr>
        <w:t xml:space="preserve">Tulos</w:t>
      </w:r>
    </w:p>
    <w:p>
      <w:r>
        <w:t xml:space="preserve">Lause 1: HenkilöX:n oli helppo saada uusi ystävä, mutta henkilöY:n ei, koska _ oli hyvin sosiaalinen.</w:t>
        <w:br/>
        <w:t xml:space="preserve"> Lause 2: HenkilöX:n oli helppo saada uusi ystävä, mutta henkilöY:n ei, koska _ oli hyvin syrjäänvetäytyvä</w:t>
      </w:r>
    </w:p>
    <w:p>
      <w:r>
        <w:rPr>
          <w:b/>
        </w:rPr>
        <w:t xml:space="preserve">Tulos</w:t>
      </w:r>
    </w:p>
    <w:p>
      <w:r>
        <w:t xml:space="preserve">Lause 1: HenkilöX ei ole kovin hyvä ystävä henkilöY:lle, koska _ on sosiopaatti.</w:t>
        <w:br/>
        <w:t xml:space="preserve"> Lause 2: HenkilöX on erittäin hyvä ystävä henkilöY:lle, koska _ on luotettava kaveri.</w:t>
      </w:r>
    </w:p>
    <w:p>
      <w:r>
        <w:rPr>
          <w:b/>
        </w:rPr>
        <w:t xml:space="preserve">Tulos</w:t>
      </w:r>
    </w:p>
    <w:p>
      <w:r>
        <w:t xml:space="preserve">Lause 1: HenkilöX joutui tappeluun ja satutti parasta ystäväänsä HenkilöY:tä, mutta haluaa pitää hänet ystävänä, koska _ tuntee huonoa omaatuntoa siitä, että satutti ystäväänsä.</w:t>
        <w:br/>
        <w:t xml:space="preserve"> Lause 2: HenkilöX joutui tappeluun ja satutti parasta ystäväänsä HenkilöY:tä, mutta haluaa pitää hänet ystävänä, koska _ tuntee itsensä loukatuksi.</w:t>
      </w:r>
    </w:p>
    <w:p>
      <w:r>
        <w:rPr>
          <w:b/>
        </w:rPr>
        <w:t xml:space="preserve">Tulos</w:t>
      </w:r>
    </w:p>
    <w:p>
      <w:r>
        <w:t xml:space="preserve">Lause 1: HenkilöX on äskettäin eronnut parhaasta ystävästään HenkilöY:stä ja yrittää unohtaa hänet, koska _ kaipaa häntä.</w:t>
        <w:br/>
        <w:t xml:space="preserve"> Lause 2: HenkilöX on äskettäin eronnut parhaasta ystävästään HenkilöY:stä ja yrittää unohtaa hänet, koska _ satuttaa häntä.</w:t>
      </w:r>
    </w:p>
    <w:p>
      <w:r>
        <w:rPr>
          <w:b/>
        </w:rPr>
        <w:t xml:space="preserve">Tulos</w:t>
      </w:r>
    </w:p>
    <w:p>
      <w:r>
        <w:t xml:space="preserve">Lause 1: HenkilöX piteli ja keinutti HenkilöäY, kun tämä nyyhkytti, koska _ halusi olla hyvä ystävä.</w:t>
        <w:br/>
        <w:t xml:space="preserve"> Lause 2: HenkilöX piteli ja keinutti HenkilöY:tä, kun tämä nyyhkytti, koska _ todella tarvitsi hyvää ystävää</w:t>
      </w:r>
    </w:p>
    <w:p>
      <w:r>
        <w:rPr>
          <w:b/>
        </w:rPr>
        <w:t xml:space="preserve">Tulos</w:t>
      </w:r>
    </w:p>
    <w:p>
      <w:r>
        <w:t xml:space="preserve">Lause 1: HenkilöX alkaa inhota HenkilöY:n ystävää, koska _ on mustasukkainen tämän uudesta suhteesta.</w:t>
        <w:br/>
        <w:t xml:space="preserve"> Lause 2: HenkilöX alkaa inhota HenkilöY:n ystävää, vaikka _ on innoissaan uudesta suhteesta.</w:t>
      </w:r>
    </w:p>
    <w:p>
      <w:r>
        <w:rPr>
          <w:b/>
        </w:rPr>
        <w:t xml:space="preserve">Tulos</w:t>
      </w:r>
    </w:p>
    <w:p>
      <w:r>
        <w:t xml:space="preserve">Lause 1: HenkilöX on erittäin hyvä ystävä, toisin kuin henkilöY, joka ei ole, koska _ on luotettava.</w:t>
        <w:br/>
        <w:t xml:space="preserve"> Lause 2: HenkilöX on erittäin hyvä ystävä, toisin kuin HenkilöY, joka ei ole, koska _ on itsekäs</w:t>
      </w:r>
    </w:p>
    <w:p>
      <w:r>
        <w:rPr>
          <w:b/>
        </w:rPr>
        <w:t xml:space="preserve">Tulos</w:t>
      </w:r>
    </w:p>
    <w:p>
      <w:r>
        <w:t xml:space="preserve">Lause 1: HenkilöX haki henkilöY:n lentokentältä aikaisin aamulla, koska _ oli hyvä ystävä.</w:t>
        <w:br/>
        <w:t xml:space="preserve"> Lause 2: HenkilöX haki HenkilöY:n lentokentältä aikaisin aamulla, koska _ oli hyvä ystävä.</w:t>
      </w:r>
    </w:p>
    <w:p>
      <w:r>
        <w:rPr>
          <w:b/>
        </w:rPr>
        <w:t xml:space="preserve">Tulos</w:t>
      </w:r>
    </w:p>
    <w:p>
      <w:r>
        <w:t xml:space="preserve">Lause 1: HenkilöX päätti surullisena, ettei hän enää halunnut henkilöY:tä ystäväkseen; _ oli kyllästynyt häneen.</w:t>
        <w:br/>
        <w:t xml:space="preserve"> Lause 2: HenkilöX päätti surullisesti, että hän ei enää halunnut HenkilöY:tä ystäväkseen; _ oli ollut liian töykeä</w:t>
      </w:r>
    </w:p>
    <w:p>
      <w:r>
        <w:rPr>
          <w:b/>
        </w:rPr>
        <w:t xml:space="preserve">Tulos</w:t>
      </w:r>
    </w:p>
    <w:p>
      <w:r>
        <w:t xml:space="preserve">Lause 1: HenkilöX halusi oppia saamaan toisen ystävän, mutta ei HenkilöY:tä, koska _ oli yksinäinen.</w:t>
        <w:br/>
        <w:t xml:space="preserve"> Lause 2: HenkilöX halusi oppia hankkimaan toisen ystävän, mutta ei HenkilöY:tä, koska _ oli sosiaalinen</w:t>
      </w:r>
    </w:p>
    <w:p>
      <w:r>
        <w:rPr>
          <w:b/>
        </w:rPr>
        <w:t xml:space="preserve">Tulos</w:t>
      </w:r>
    </w:p>
    <w:p>
      <w:r>
        <w:t xml:space="preserve">Lause 1: HenkilöX:n parasta ystävää HenkilöY:tä on äskettäin pahoinpidelty paljon, joten _ tarvitsee apua.</w:t>
        <w:br/>
        <w:t xml:space="preserve"> Lause 2: HenkilöX:n paras ystävä HenkilöY on äskettäin joutunut pahoinpidellyksi, joten _ pyytää apua.</w:t>
      </w:r>
    </w:p>
    <w:p>
      <w:r>
        <w:rPr>
          <w:b/>
        </w:rPr>
        <w:t xml:space="preserve">Tulos</w:t>
      </w:r>
    </w:p>
    <w:p>
      <w:r>
        <w:t xml:space="preserve">Lause 1: Kun HenkilöX tapasi HenkilöY:n, he tiesivät, että heistä tulisi hyviä ystäviä, koska _ rakastaa kokeilla uusia asioita.</w:t>
        <w:br/>
        <w:t xml:space="preserve"> Lause 2: Kun HenkilöX tapasi HenkilöY:n, he tiesivät, että heistä tulisi hyviä ystäviä, koska _ vihasi kokeilla uusia asioita</w:t>
      </w:r>
    </w:p>
    <w:p>
      <w:r>
        <w:rPr>
          <w:b/>
        </w:rPr>
        <w:t xml:space="preserve">Esimerkki 0,2696</w:t>
      </w:r>
    </w:p>
    <w:p>
      <w:r>
        <w:t xml:space="preserve">Asiayhteyssana: concierge.</w:t>
      </w:r>
    </w:p>
    <w:p>
      <w:r>
        <w:rPr>
          <w:b/>
        </w:rPr>
        <w:t xml:space="preserve">Tulos</w:t>
      </w:r>
    </w:p>
    <w:p>
      <w:r>
        <w:t xml:space="preserve">Lause 1: HenkilöX on arvioitu paremmaksi talonmieheksi verrattuna henkilöY:hen, joten _ on luultavasti tehnyt sitä useamman vuoden ajan.</w:t>
        <w:br/>
        <w:t xml:space="preserve"> Lause 2: HenkilöX on arvioitu paremmaksi conciergeksi verrattuna henkilöY:hen, joten _ on todennäköisesti tehnyt sitä vähemmän</w:t>
      </w:r>
    </w:p>
    <w:p>
      <w:r>
        <w:rPr>
          <w:b/>
        </w:rPr>
        <w:t xml:space="preserve">Esimerkki 0,2697</w:t>
      </w:r>
    </w:p>
    <w:p>
      <w:r>
        <w:t xml:space="preserve">Asiayhteyssana: suihkut.</w:t>
      </w:r>
    </w:p>
    <w:p>
      <w:r>
        <w:rPr>
          <w:b/>
        </w:rPr>
        <w:t xml:space="preserve">Tulos</w:t>
      </w:r>
    </w:p>
    <w:p>
      <w:r>
        <w:t xml:space="preserve">Lause 1: HenkilöX haluaa olla puhdas joka päivä toisin kuin henkilöY, joten _ käy mielellään useammin suihkussa.</w:t>
        <w:br/>
        <w:t xml:space="preserve"> Lause 2: HenkilöX haluaa olla puhdas joka päivä toisin kuin henkilöY, joten _ käy mielellään vähemmän suihkussa</w:t>
      </w:r>
    </w:p>
    <w:p>
      <w:r>
        <w:rPr>
          <w:b/>
        </w:rPr>
        <w:t xml:space="preserve">Esimerkki 0.2698</w:t>
      </w:r>
    </w:p>
    <w:p>
      <w:r>
        <w:t xml:space="preserve">Kontekstin sana: caulking.</w:t>
      </w:r>
    </w:p>
    <w:p>
      <w:r>
        <w:rPr>
          <w:b/>
        </w:rPr>
        <w:t xml:space="preserve">Tulos</w:t>
      </w:r>
    </w:p>
    <w:p>
      <w:r>
        <w:t xml:space="preserve">Lause 1: HenkilöX ei osannut käsitellä täyttöpistoolia, joten hän antoi henkilönY käsitellä sitä, koska _ on kokematon.</w:t>
        <w:br/>
        <w:t xml:space="preserve"> Lause 2: HenkilöX ei osannut käsitellä tiivistyspistoolia, joten hän antoi henkilönY käsitellä sitä, koska _ on kokenut</w:t>
      </w:r>
    </w:p>
    <w:p>
      <w:r>
        <w:rPr>
          <w:b/>
        </w:rPr>
        <w:t xml:space="preserve">Esimerkki 0.2699</w:t>
      </w:r>
    </w:p>
    <w:p>
      <w:r>
        <w:t xml:space="preserve">Kontekstisana: partiotyttö.</w:t>
      </w:r>
    </w:p>
    <w:p>
      <w:r>
        <w:rPr>
          <w:b/>
        </w:rPr>
        <w:t xml:space="preserve">Tulos</w:t>
      </w:r>
    </w:p>
    <w:p>
      <w:r>
        <w:t xml:space="preserve">Lause 1: HenkilöX liittyi partiotyttöihin ennen HenkilY:tä, joten _ hänellä on enemmän kokemusta herkullisten mutta ylihintaisten keksien myynnistä.</w:t>
        <w:br/>
        <w:t xml:space="preserve"> Lause 2: HenkilöX liittyi partiotyttöihin ennen HenkilöY:tä, joten _:llä on vähemmän kokemusta herkullisten mutta ylihintaisten keksien myynnistä.</w:t>
      </w:r>
    </w:p>
    <w:p>
      <w:r>
        <w:rPr>
          <w:b/>
        </w:rPr>
        <w:t xml:space="preserve">Esimerkki 0,2700</w:t>
      </w:r>
    </w:p>
    <w:p>
      <w:r>
        <w:t xml:space="preserve">Asiayhteyssana: makeiset.</w:t>
      </w:r>
    </w:p>
    <w:p>
      <w:r>
        <w:rPr>
          <w:b/>
        </w:rPr>
        <w:t xml:space="preserve">Tulos</w:t>
      </w:r>
    </w:p>
    <w:p>
      <w:r>
        <w:t xml:space="preserve">Lause 1: Makeisten syöminen oli suuri ongelma henkilöX:lle, mutta ei henkilöY:lle, siksi _:llä on suuri vyötärö.</w:t>
        <w:br/>
        <w:t xml:space="preserve"> Lause 2: Makeisten syöminen oli suuri ongelma henkilöX:lle mutta ei henkilöY:lle, siksi _:llä on pieni vyötärö</w:t>
      </w:r>
    </w:p>
    <w:p>
      <w:r>
        <w:rPr>
          <w:b/>
        </w:rPr>
        <w:t xml:space="preserve">Esimerkki 0.2701</w:t>
      </w:r>
    </w:p>
    <w:p>
      <w:r>
        <w:t xml:space="preserve">Context Word: vetoketjut.</w:t>
      </w:r>
    </w:p>
    <w:p>
      <w:r>
        <w:rPr>
          <w:b/>
        </w:rPr>
        <w:t xml:space="preserve">Tulos</w:t>
      </w:r>
    </w:p>
    <w:p>
      <w:r>
        <w:t xml:space="preserve">Lause 1: HenkilöX:llä on saappaat, joissa on vetoketjut, ja henkilöY:n saappaissa ei ole vetoketjuja, joten _ avasi heidän saappaansa ennen niiden riisumista.</w:t>
        <w:br/>
        <w:t xml:space="preserve"> Lause 2: HenkilöX:llä on saappaat, joissa on vetoketjut, ja HenkilöY:n saappaissa ei ole vetoketjuja, joten _ riisui saappaat käsin.</w:t>
      </w:r>
    </w:p>
    <w:p>
      <w:r>
        <w:rPr>
          <w:b/>
        </w:rPr>
        <w:t xml:space="preserve">Esimerkki 0.2702</w:t>
      </w:r>
    </w:p>
    <w:p>
      <w:r>
        <w:t xml:space="preserve">Context Word: osti hiusväriä.</w:t>
      </w:r>
    </w:p>
    <w:p>
      <w:r>
        <w:rPr>
          <w:b/>
        </w:rPr>
        <w:t xml:space="preserve">Tulos</w:t>
      </w:r>
    </w:p>
    <w:p>
      <w:r>
        <w:t xml:space="preserve">Lause 1: HenkilöX osti hiusväriä, mutta henkilöY ei, koska _ tykkää vaihtaa tyyliä joka kuukausi.</w:t>
        <w:br/>
        <w:t xml:space="preserve"> Lause 2: HenkilöX osti hiusväriä ja HenkilöY ei ostanut, koska _ ei tykännyt vaihtaa tyyliä joka kuukausi.</w:t>
      </w:r>
    </w:p>
    <w:p>
      <w:r>
        <w:rPr>
          <w:b/>
        </w:rPr>
        <w:t xml:space="preserve">Esimerkki 0.2703</w:t>
      </w:r>
    </w:p>
    <w:p>
      <w:r>
        <w:t xml:space="preserve">Kontekstisana: ladattu.</w:t>
      </w:r>
    </w:p>
    <w:p>
      <w:r>
        <w:rPr>
          <w:b/>
        </w:rPr>
        <w:t xml:space="preserve">Tulos</w:t>
      </w:r>
    </w:p>
    <w:p>
      <w:r>
        <w:t xml:space="preserve">Lause 1: HenkilöX:llä oli hitaampi tietokone kuin henkilöY:llä, koska _ latasi enemmän elokuvia ja musiikkia verkosta.</w:t>
        <w:br/>
        <w:t xml:space="preserve"> Lause 2: HenkilöX:llä oli nopeampi tietokone kuin henkilöY:llä, koska _ latasi enemmän elokuvia ja musiikkia verkosta</w:t>
      </w:r>
    </w:p>
    <w:p>
      <w:r>
        <w:rPr>
          <w:b/>
        </w:rPr>
        <w:t xml:space="preserve">Esimerkki 0.2704</w:t>
      </w:r>
    </w:p>
    <w:p>
      <w:r>
        <w:t xml:space="preserve">Asiayhteyssana: vähentää.</w:t>
      </w:r>
    </w:p>
    <w:p>
      <w:r>
        <w:rPr>
          <w:b/>
        </w:rPr>
        <w:t xml:space="preserve">Tulos</w:t>
      </w:r>
    </w:p>
    <w:p>
      <w:r>
        <w:t xml:space="preserve">Lause 1: HenkilöX, mutta ei henkilöY, halusi vähentää epäjärjestystä toimistossaan, koska _ oli siisteyshullu.</w:t>
        <w:br/>
        <w:t xml:space="preserve"> Lause 2: HenkilöX mutta ei HenkilY halusi vähentää toimiston sotkua, koska _ ei ollut siisteyshullu.</w:t>
      </w:r>
    </w:p>
    <w:p>
      <w:r>
        <w:rPr>
          <w:b/>
        </w:rPr>
        <w:t xml:space="preserve">Tulos</w:t>
      </w:r>
    </w:p>
    <w:p>
      <w:r>
        <w:t xml:space="preserve">Lause 1: HenkilöX:n oli vähennettävä kaloreita ennen kesää, mutta ei henkilöY:n, koska _ on painava henkilö.</w:t>
        <w:br/>
        <w:t xml:space="preserve"> Lause 2: HenkilöX:n oli vähennettävä kaloreita ennen kesää, mutta ei henkilöY:n, koska _ on laiha henkilö</w:t>
      </w:r>
    </w:p>
    <w:p>
      <w:r>
        <w:rPr>
          <w:b/>
        </w:rPr>
        <w:t xml:space="preserve">Tulos</w:t>
      </w:r>
    </w:p>
    <w:p>
      <w:r>
        <w:t xml:space="preserve">Lause 1: HenkilöX teki päätöksen vähentää HenkilöY:n palkkaa sen jälkeen, kun _ alkoi vähentää menojaan.</w:t>
        <w:br/>
        <w:t xml:space="preserve"> Lause 2: HenkilöX teki päätöksen vähentää HenkilöY:n palkkaa sen jälkeen, kun _ alkoi vähentää tehokkuutta</w:t>
      </w:r>
    </w:p>
    <w:p>
      <w:r>
        <w:rPr>
          <w:b/>
        </w:rPr>
        <w:t xml:space="preserve">Tulos</w:t>
      </w:r>
    </w:p>
    <w:p>
      <w:r>
        <w:t xml:space="preserve">Lause 1: HenkilöX otti henkilöY:ltä ibuporfeenia toivoen, että se auttaisi lievittämään hieman _:n kipua.</w:t>
        <w:br/>
        <w:t xml:space="preserve"> Lause 2: HenkilöX tarjosi ibuporfeenia HenkilöY:lle toivoen, että se auttaisi lievittämään hieman _:n kipua</w:t>
      </w:r>
    </w:p>
    <w:p>
      <w:r>
        <w:rPr>
          <w:b/>
        </w:rPr>
        <w:t xml:space="preserve">Tulos</w:t>
      </w:r>
    </w:p>
    <w:p>
      <w:r>
        <w:t xml:space="preserve">Lause 1: HenkilöX yritti vähentää HenkilöY:n panosta valiokunnassa, mutta _ oli liian arka, eikä hän onnistunut estämään häntä puhumasta.</w:t>
        <w:br/>
        <w:t xml:space="preserve"> Lause 2: HenkilöX yritti vähentää HenkilöY:n panosta valiokunnassa, mutta _ oli liian sinnikäs eikä onnistunut estämään häntä puhumasta.</w:t>
      </w:r>
    </w:p>
    <w:p>
      <w:r>
        <w:rPr>
          <w:b/>
        </w:rPr>
        <w:t xml:space="preserve">Tulos</w:t>
      </w:r>
    </w:p>
    <w:p>
      <w:r>
        <w:t xml:space="preserve">Lause 1: HenkilöX yritti vähentää henkilöY:n työaikaa, koska _ ei tarvinnut niin paljon apua.</w:t>
        <w:br/>
        <w:t xml:space="preserve"> Lause 2: HenkilöX yritti vähentää HenkilöY:n työtunteja, koska _ ei tarvinnut niin paljon tuloja.</w:t>
      </w:r>
    </w:p>
    <w:p>
      <w:r>
        <w:rPr>
          <w:b/>
        </w:rPr>
        <w:t xml:space="preserve">Tulos</w:t>
      </w:r>
    </w:p>
    <w:p>
      <w:r>
        <w:t xml:space="preserve">Lause 1: HenkilöX halusi vähentää stressiä elämässään, joten hän jätti HenkilöY:n, koska tämä oli aina haukkunut häntä.</w:t>
        <w:br/>
        <w:t xml:space="preserve"> Lause 2: HenkilöX halusi vähentää stressiä elämässään, joten hän jätti HenkilöY:n, koska _ arvosteli häntä jatkuvasti.</w:t>
      </w:r>
    </w:p>
    <w:p>
      <w:r>
        <w:rPr>
          <w:b/>
        </w:rPr>
        <w:t xml:space="preserve">Tulos</w:t>
      </w:r>
    </w:p>
    <w:p>
      <w:r>
        <w:t xml:space="preserve">Lause 1: Ilmaston lämpenemisen vähentäminen oli keskeistä HenkilöX:n identiteetille, ja HenkilöY oli utelias oppimaan lisää aiheesta, joten _ esitti kutsun osallistua paikalliseen ympäristökonferenssiin.</w:t>
        <w:br/>
        <w:t xml:space="preserve"> Lause 2: Ilmaston lämpenemisen vähentäminen oli keskeistä HenkilöX:n identiteetille, ja HenkilöY oli utelias oppimaan lisää aiheesta, joten _ hyväksyi kutsun osallistua paikalliseen ympäristökonferenssiin.</w:t>
      </w:r>
    </w:p>
    <w:p>
      <w:r>
        <w:rPr>
          <w:b/>
        </w:rPr>
        <w:t xml:space="preserve">Esimerkki 0.2705</w:t>
      </w:r>
    </w:p>
    <w:p>
      <w:r>
        <w:t xml:space="preserve">Kontekstin sana: Raha.</w:t>
      </w:r>
    </w:p>
    <w:p>
      <w:r>
        <w:rPr>
          <w:b/>
        </w:rPr>
        <w:t xml:space="preserve">Tulos</w:t>
      </w:r>
    </w:p>
    <w:p>
      <w:r>
        <w:t xml:space="preserve">Lause 1: personx matkusti enimmäkseen omalla rahalla, mutta _ myöhemmin alkoi tuntea siitä syyllisyyttä.</w:t>
        <w:br/>
        <w:t xml:space="preserve"> Lause 2: personx matkusti enimmäkseen henkilökohtaisella rahalla, mutta _ myöhemmin alkoi tuntea siitä vihaa</w:t>
      </w:r>
    </w:p>
    <w:p>
      <w:r>
        <w:rPr>
          <w:b/>
        </w:rPr>
        <w:t xml:space="preserve">Esimerkki 0.2706</w:t>
      </w:r>
    </w:p>
    <w:p>
      <w:r>
        <w:t xml:space="preserve">Asiayhteyssana: twist.</w:t>
      </w:r>
    </w:p>
    <w:p>
      <w:r>
        <w:rPr>
          <w:b/>
        </w:rPr>
        <w:t xml:space="preserve">Tulos</w:t>
      </w:r>
    </w:p>
    <w:p>
      <w:r>
        <w:t xml:space="preserve">Lause 1: HenkilöX:n täytyi kääntyä taaksepäin puhuakseen henkilöY:n kanssa, koska _ oli hänen edessään.</w:t>
        <w:br/>
        <w:t xml:space="preserve"> Lause 2: Henkilö X:n täytyi kääntyä taaksepäin puhuakseen henkilö Y:n kanssa, koska _ oli hänen takanaan</w:t>
      </w:r>
    </w:p>
    <w:p>
      <w:r>
        <w:rPr>
          <w:b/>
        </w:rPr>
        <w:t xml:space="preserve">Esimerkki 0.2707</w:t>
      </w:r>
    </w:p>
    <w:p>
      <w:r>
        <w:t xml:space="preserve">Asiayhteyssana: rupi.</w:t>
      </w:r>
    </w:p>
    <w:p>
      <w:r>
        <w:rPr>
          <w:b/>
        </w:rPr>
        <w:t xml:space="preserve">Tulos</w:t>
      </w:r>
    </w:p>
    <w:p>
      <w:r>
        <w:t xml:space="preserve">Lause 1: HenkilöX laittaa laastarin HenkilöY:n haavaan, koska _ on tilanteessa aikuinen.</w:t>
        <w:br/>
        <w:t xml:space="preserve"> Lause 2: HenkilöX laittaa laastarin HenkilöY:n haavaan, koska _ on tilanteen lapsi.</w:t>
      </w:r>
    </w:p>
    <w:p>
      <w:r>
        <w:rPr>
          <w:b/>
        </w:rPr>
        <w:t xml:space="preserve">Esimerkki 0.2708</w:t>
      </w:r>
    </w:p>
    <w:p>
      <w:r>
        <w:t xml:space="preserve">Asiayhteyssana: pornografia.</w:t>
      </w:r>
    </w:p>
    <w:p>
      <w:r>
        <w:rPr>
          <w:b/>
        </w:rPr>
        <w:t xml:space="preserve">Tulos</w:t>
      </w:r>
    </w:p>
    <w:p>
      <w:r>
        <w:t xml:space="preserve">Lause 1: Siveellinen HenkilöX ei halunnut hengailla estottoman HenkilöY:n kanssa, koska _ vihasi pornon katsomista.</w:t>
        <w:br/>
        <w:t xml:space="preserve"> Lause 2: Siveellinen HenkilöX ei pitänyt hengailusta estottoman HenkilöY:n kanssa, koska _ rakasti pornon katsomista.</w:t>
      </w:r>
    </w:p>
    <w:p>
      <w:r>
        <w:rPr>
          <w:b/>
        </w:rPr>
        <w:t xml:space="preserve">Tulos</w:t>
      </w:r>
    </w:p>
    <w:p>
      <w:r>
        <w:t xml:space="preserve">Lause 1: HenkilöX piti pornon katsomista syntinä, mutta henkilöY ei, koska _ oli hyvin uskonnollinen.</w:t>
        <w:br/>
        <w:t xml:space="preserve"> Lause 2: HenkilöX piti pornon katsomista syntinä, mutta henkilöY ei, koska _ ei ollut kovin uskonnollinen.</w:t>
      </w:r>
    </w:p>
    <w:p>
      <w:r>
        <w:rPr>
          <w:b/>
        </w:rPr>
        <w:t xml:space="preserve">Esimerkki 0.2709</w:t>
      </w:r>
    </w:p>
    <w:p>
      <w:r>
        <w:t xml:space="preserve">Context Word: jatkotutkinto.</w:t>
      </w:r>
    </w:p>
    <w:p>
      <w:r>
        <w:rPr>
          <w:b/>
        </w:rPr>
        <w:t xml:space="preserve">Tulos</w:t>
      </w:r>
    </w:p>
    <w:p>
      <w:r>
        <w:t xml:space="preserve">Lause 1: HenkilöX pääsi elämässään eteenpäin verrattuna henkilöY:hen, jolla oli korkeakoulututkinto, joten _ hänellä oli hyvät rahat.</w:t>
        <w:br/>
        <w:t xml:space="preserve"> Lause 2: HenkilöX pääsi elämässään eteenpäin verrattuna henkilöY:hen, jolla oli korkeakoulututkinto, joten _ oli hyvin rahaton</w:t>
      </w:r>
    </w:p>
    <w:p>
      <w:r>
        <w:rPr>
          <w:b/>
        </w:rPr>
        <w:t xml:space="preserve">Esimerkki 0,2710</w:t>
      </w:r>
    </w:p>
    <w:p>
      <w:r>
        <w:t xml:space="preserve">Asiayhteyssana: pieni maatila.</w:t>
      </w:r>
    </w:p>
    <w:p>
      <w:r>
        <w:rPr>
          <w:b/>
        </w:rPr>
        <w:t xml:space="preserve">Tulos</w:t>
      </w:r>
    </w:p>
    <w:p>
      <w:r>
        <w:t xml:space="preserve">Lause 1: HenkilöX vietti päivän yrittäen auttaa HenkilöY:n pienellä maatilalla, mutta hänestä ei ollut paljon apua. _ oli kokematon maatilan töissä.</w:t>
        <w:br/>
        <w:t xml:space="preserve"> Lause 2: HenkilöX vietti päivän yrittäen auttaa HenkilöY:n pienellä maatilalla, mutta hänestä ei ollut paljon apua. _ oli kokenut maatilan töissä.</w:t>
      </w:r>
    </w:p>
    <w:p>
      <w:r>
        <w:rPr>
          <w:b/>
        </w:rPr>
        <w:t xml:space="preserve">Esimerkki 0.2711</w:t>
      </w:r>
    </w:p>
    <w:p>
      <w:r>
        <w:t xml:space="preserve">Kontekstin sana: Taikauskoinen.</w:t>
      </w:r>
    </w:p>
    <w:p>
      <w:r>
        <w:rPr>
          <w:b/>
        </w:rPr>
        <w:t xml:space="preserve">Tulos</w:t>
      </w:r>
    </w:p>
    <w:p>
      <w:r>
        <w:t xml:space="preserve">Lause 1: HenkilöX on taikauskoisempi kuin henkilöY koskaan tulee olemaan, koska _ on hyvin epäonninen kaikissa asioissa.</w:t>
        <w:br/>
        <w:t xml:space="preserve"> Lause 2: HenkilöX on vähemmän taikauskoinen kuin henkilöY tulee koskaan olemaan, koska _ on hyvin epäonninen kaikissa asioissa</w:t>
      </w:r>
    </w:p>
    <w:p>
      <w:r>
        <w:rPr>
          <w:b/>
        </w:rPr>
        <w:t xml:space="preserve">Esimerkki 0.2712</w:t>
      </w:r>
    </w:p>
    <w:p>
      <w:r>
        <w:t xml:space="preserve">Asiayhteyssana: valittu.</w:t>
      </w:r>
    </w:p>
    <w:p>
      <w:r>
        <w:rPr>
          <w:b/>
        </w:rPr>
        <w:t xml:space="preserve">Tulos</w:t>
      </w:r>
    </w:p>
    <w:p>
      <w:r>
        <w:t xml:space="preserve">Lause 1: HenkilöX oli ehdokkaana vaaleilla valittavaan virkaan ja HenkilöY oli äänestäjä, joten _ pyysi heitä äänestämään heitä.</w:t>
        <w:br/>
        <w:t xml:space="preserve"> Lause 2: HenkilöX oli ehdolla vaaleissa ja HenkilöY oli äänestäjä, joten _ päätti äänestää häntä</w:t>
      </w:r>
    </w:p>
    <w:p>
      <w:r>
        <w:rPr>
          <w:b/>
        </w:rPr>
        <w:t xml:space="preserve">Esimerkki 0,2713</w:t>
      </w:r>
    </w:p>
    <w:p>
      <w:r>
        <w:t xml:space="preserve">Asiayhteyssana: ylivoimainen.</w:t>
      </w:r>
    </w:p>
    <w:p>
      <w:r>
        <w:rPr>
          <w:b/>
        </w:rPr>
        <w:t xml:space="preserve">Tulos</w:t>
      </w:r>
    </w:p>
    <w:p>
      <w:r>
        <w:t xml:space="preserve">Lause 1: HenkilöX koki työn raskaan kuormituksen ylivoimaiseksi, mutta henkilöY ei, koska _ suunnitteli työnsä huonosti.</w:t>
        <w:br/>
        <w:t xml:space="preserve"> Lause 2: HenkilöX koki työn raskaan kuormituksen ylivoimaiseksi, mutta ei HenkilöY, koska _ teki erinomaista työtä työnsä suunnittelussa</w:t>
      </w:r>
    </w:p>
    <w:p>
      <w:r>
        <w:rPr>
          <w:b/>
        </w:rPr>
        <w:t xml:space="preserve">Tulos</w:t>
      </w:r>
    </w:p>
    <w:p>
      <w:r>
        <w:t xml:space="preserve">Lause 1: HenkilöX on mielisairas ja kohtaa monia haasteita, mutta henkilöY ei, joten hän voi kokea elämän useimmiten ylivoimaiseksi.</w:t>
        <w:br/>
        <w:t xml:space="preserve"> Lause 2: HenkilöX on psyykkisesti sairas ja kohtaa monia haasteita, henkilöY ei, joten _ voi kokea elämän joskus ylivoimaiseksi.</w:t>
      </w:r>
    </w:p>
    <w:p>
      <w:r>
        <w:rPr>
          <w:b/>
        </w:rPr>
        <w:t xml:space="preserve">Esimerkki 0.2714</w:t>
      </w:r>
    </w:p>
    <w:p>
      <w:r>
        <w:t xml:space="preserve">Asiayhteyssana: valitukset.</w:t>
      </w:r>
    </w:p>
    <w:p>
      <w:r>
        <w:rPr>
          <w:b/>
        </w:rPr>
        <w:t xml:space="preserve">Tulos</w:t>
      </w:r>
    </w:p>
    <w:p>
      <w:r>
        <w:t xml:space="preserve">Lause 1: HenkilöX kysyi henkilöY:ltä, oliko hän kuullut valituksia uudesta opettajasta, koska _ ei ollut kuullut mitään.</w:t>
        <w:br/>
        <w:t xml:space="preserve"> Lause 2: HenkilöX kysyi HenkilöY:ltä, oliko hän kuullut valituksia uudesta opettajasta, mutta _ ei ollut kuullut mitään</w:t>
      </w:r>
    </w:p>
    <w:p>
      <w:r>
        <w:rPr>
          <w:b/>
        </w:rPr>
        <w:t xml:space="preserve">Esimerkki 0,2715</w:t>
      </w:r>
    </w:p>
    <w:p>
      <w:r>
        <w:t xml:space="preserve">Asiayhteyssana: opettaja.</w:t>
      </w:r>
    </w:p>
    <w:p>
      <w:r>
        <w:rPr>
          <w:b/>
        </w:rPr>
        <w:t xml:space="preserve">Tulos</w:t>
      </w:r>
    </w:p>
    <w:p>
      <w:r>
        <w:t xml:space="preserve">Lause 1: Opettajan työ peruskoulussa sopi henkilöX:lle mutta ei henkilöY:lle, koska _ rakasti lasten opettamista.</w:t>
        <w:br/>
        <w:t xml:space="preserve"> Lause 2: Opettajan ammatti peruskoulussa sopi henkilöX:lle mutta ei henkilöY:lle, koska _ vihasi lasten opettamista</w:t>
      </w:r>
    </w:p>
    <w:p>
      <w:r>
        <w:rPr>
          <w:b/>
        </w:rPr>
        <w:t xml:space="preserve">Tulos</w:t>
      </w:r>
    </w:p>
    <w:p>
      <w:r>
        <w:t xml:space="preserve">Lause 1: HenkilöX puhui tunnilla takaisin opettajalle Y, kun tämä pyysi häntä tekemään jotain, joten hän sai jälki-istuntoa.</w:t>
        <w:br/>
        <w:t xml:space="preserve"> Lause 2: Tunnilla henkilöX vastusti opettajaa henkilöY, kun tämä pyysi häntä tekemään jotain, joten _ sai jälki-istuntoa.</w:t>
      </w:r>
    </w:p>
    <w:p>
      <w:r>
        <w:rPr>
          <w:b/>
        </w:rPr>
        <w:t xml:space="preserve">Tulos</w:t>
      </w:r>
    </w:p>
    <w:p>
      <w:r>
        <w:t xml:space="preserve">Lause 1: HenkilöX vihasi opettajaansa lukiossa toisin kuin HenkilöY, koska _ oli kamala oppilas.</w:t>
        <w:br/>
        <w:t xml:space="preserve"> Lause 2: HenkilöX vihasi opettajaansa lukiossa toisin kuin HenkilöY, koska _ oli loistava oppilas.</w:t>
      </w:r>
    </w:p>
    <w:p>
      <w:r>
        <w:rPr>
          <w:b/>
        </w:rPr>
        <w:t xml:space="preserve">Tulos</w:t>
      </w:r>
    </w:p>
    <w:p>
      <w:r>
        <w:t xml:space="preserve">Lause 1: HenkilöX on tehokkaampi opettaja kuin henkilöY, koska _ käyttää aikaa oppilaiden opettamiseen.</w:t>
        <w:br/>
        <w:t xml:space="preserve"> Lause 2: HenkilöX on tehokkaampi opettaja kuin HenkilöY, koska _:llä ei ole kärsivällisyyttä tai aikaa opettaa oppilaita.</w:t>
      </w:r>
    </w:p>
    <w:p>
      <w:r>
        <w:rPr>
          <w:b/>
        </w:rPr>
        <w:t xml:space="preserve">Tulos</w:t>
      </w:r>
    </w:p>
    <w:p>
      <w:r>
        <w:t xml:space="preserve">Lause 1: HenkilöX kuunteli tarkkaavaisesti opettajan huolellisia ohjeita, kun taas henkilöY haaveili, koska _ oli hyvä oppilas.</w:t>
        <w:br/>
        <w:t xml:space="preserve"> Lause 2: HenkilöX kuunteli tarkkaavaisesti opettajan huolellisia ohjeita, kun taas HenkilöY haaveili, koska _ oli huono oppilas.</w:t>
      </w:r>
    </w:p>
    <w:p>
      <w:r>
        <w:rPr>
          <w:b/>
        </w:rPr>
        <w:t xml:space="preserve">Tulos</w:t>
      </w:r>
    </w:p>
    <w:p>
      <w:r>
        <w:t xml:space="preserve">Lause 1: HenkilöX yritti olla välittämättä siitä, että HenkilöY itki, koska _ ei ollut myötätuntoinen opettaja.</w:t>
        <w:br/>
        <w:t xml:space="preserve"> Lause 2: HenkilöX yritti puuttua siihen, että HenkilöY itki, koska _ oli hyvin myötätuntoinen opettaja.</w:t>
      </w:r>
    </w:p>
    <w:p>
      <w:r>
        <w:rPr>
          <w:b/>
        </w:rPr>
        <w:t xml:space="preserve">Tulos</w:t>
      </w:r>
    </w:p>
    <w:p>
      <w:r>
        <w:t xml:space="preserve">Lause 1: HenkilöX halusi välittää tietoa ja viisautta henkilöY:lle, koska _ oli omistautunut opettaja.</w:t>
        <w:br/>
        <w:t xml:space="preserve"> Lause 2: HenkilöX halusi saada tietoa ja viisautta henkilöY:ltä, koska _ oli omistautunut opettaja.</w:t>
      </w:r>
    </w:p>
    <w:p>
      <w:r>
        <w:rPr>
          <w:b/>
        </w:rPr>
        <w:t xml:space="preserve">Tulos</w:t>
      </w:r>
    </w:p>
    <w:p>
      <w:r>
        <w:t xml:space="preserve">Lause 1: HenkilöX halusi kertoa opettajalle henkilöY:n syyllistyneen rikokseen, joten _ oli surullinen.</w:t>
        <w:br/>
        <w:t xml:space="preserve"> Lause 2: HenkilöX ei halunnut kertoa opettajalle henkilöY:stä rikoksen tekemisestä, joten _ oli iloinen</w:t>
      </w:r>
    </w:p>
    <w:p>
      <w:r>
        <w:rPr>
          <w:b/>
        </w:rPr>
        <w:t xml:space="preserve">Tulos</w:t>
      </w:r>
    </w:p>
    <w:p>
      <w:r>
        <w:t xml:space="preserve">Lause 1: HenkilöX oli parempi opettaja kuin henkilöY, koska _ oli tehnyt tätä työtä useamman vuoden.</w:t>
        <w:br/>
        <w:t xml:space="preserve"> Lause 2: HenkilöX oli huonompi opettaja kuin HenkilöY, koska _ oli tehnyt työtä monta vuotta kauemmin.</w:t>
      </w:r>
    </w:p>
    <w:p>
      <w:r>
        <w:rPr>
          <w:b/>
        </w:rPr>
        <w:t xml:space="preserve">Tulos</w:t>
      </w:r>
    </w:p>
    <w:p>
      <w:r>
        <w:t xml:space="preserve">Lause 1: HenkilöX kutsui HenkilöY:tä opettajan lemmikiksi, koska _ sai aina luokan parhaat koetulokset.</w:t>
        <w:br/>
        <w:t xml:space="preserve"> Lause 2: HenkilöY kutsui henkilöX:ää opettajan lemmikiksi, vaikka _ sai aina luokan parhaat koepisteet.</w:t>
      </w:r>
    </w:p>
    <w:p>
      <w:r>
        <w:rPr>
          <w:b/>
        </w:rPr>
        <w:t xml:space="preserve">Tulos</w:t>
      </w:r>
    </w:p>
    <w:p>
      <w:r>
        <w:t xml:space="preserve">Lause 1: HenkilöX opiskeli opettajaksi, kun taas henkilöY opiskeli ohjelmoijaksi, koska _ halusi kouluttaa lapsia.</w:t>
        <w:br/>
        <w:t xml:space="preserve"> Lause 2: HenkilöX opiskeli opettajaksi, kun taas HenkilöY opiskeli ohjelmoijaksi, koska _ halusi kirjoittaa ohjelmia.</w:t>
      </w:r>
    </w:p>
    <w:p>
      <w:r>
        <w:rPr>
          <w:b/>
        </w:rPr>
        <w:t xml:space="preserve">Tulos</w:t>
      </w:r>
    </w:p>
    <w:p>
      <w:r>
        <w:t xml:space="preserve">Lause 1: HenkilöX opiskeli opettajaksi, mutta henkilöY ei opiskellut, koska _ oli kunnianhimoinen.</w:t>
        <w:br/>
        <w:t xml:space="preserve"> Lause 2: HenkilöX opiskeli opettajaksi, mutta henkilöY ei opiskellut, koska _ oli laiska.</w:t>
      </w:r>
    </w:p>
    <w:p>
      <w:r>
        <w:rPr>
          <w:b/>
        </w:rPr>
        <w:t xml:space="preserve">Tulos</w:t>
      </w:r>
    </w:p>
    <w:p>
      <w:r>
        <w:t xml:space="preserve">Lause 1: HenkilöX olisi huono lastentarhanopettaja, toisin kuin henkilöY, koska _ on kärsimätön lasten kanssa.</w:t>
        <w:br/>
        <w:t xml:space="preserve"> Lause 2: HenkilöX olisi huono lastentarhanopettaja, toisin kuin henkilöY, koska _ oli kärsivällinen lasten kanssa</w:t>
      </w:r>
    </w:p>
    <w:p>
      <w:r>
        <w:rPr>
          <w:b/>
        </w:rPr>
        <w:t xml:space="preserve">Tulos</w:t>
      </w:r>
    </w:p>
    <w:p>
      <w:r>
        <w:t xml:space="preserve">Lause 1: Kirjojen lukeminen ei ole henkilöX:lle jokapäiväistä toisin kuin henkilöY:lle, koska _ ei ole opettaja.</w:t>
        <w:br/>
        <w:t xml:space="preserve"> Lause 2: Kirjojen lukeminen ei ole jokapäiväistä henkilöX:lle toisin kuin henkilöY:lle, koska _ työskentelee opettajana</w:t>
      </w:r>
    </w:p>
    <w:p>
      <w:r>
        <w:rPr>
          <w:b/>
        </w:rPr>
        <w:t xml:space="preserve">Tulos</w:t>
      </w:r>
    </w:p>
    <w:p>
      <w:r>
        <w:t xml:space="preserve">Lause 1: Koska henkilöX oli henkilöY:n matematiikan opettaja, _ arvosteli heidän matematiikan tehtäviään viikonlopun aikana.</w:t>
        <w:br/>
        <w:t xml:space="preserve"> Lause 2: Koska HenkilöX oli HenkilöY:n matematiikan opettaja, _ korjasi heidän matematiikan tehtäviään viikonloppuna</w:t>
      </w:r>
    </w:p>
    <w:p>
      <w:r>
        <w:rPr>
          <w:b/>
        </w:rPr>
        <w:t xml:space="preserve">Tulos</w:t>
      </w:r>
    </w:p>
    <w:p>
      <w:r>
        <w:t xml:space="preserve">Lause 1: HenkilöX on parempi opettaja kuin henkilöY, koska _ on paljon mukavampi oppilailleen.</w:t>
        <w:br/>
        <w:t xml:space="preserve"> Lause 2: HenkilöX on parempi opettaja kuin henkilöY, koska _ on paljon ankarampi oppilailleen.</w:t>
      </w:r>
    </w:p>
    <w:p>
      <w:r>
        <w:rPr>
          <w:b/>
        </w:rPr>
        <w:t xml:space="preserve">Tulos</w:t>
      </w:r>
    </w:p>
    <w:p>
      <w:r>
        <w:t xml:space="preserve">Lause 1: Opettaja nautti siitä, että henkilöX oli heidän luokassaan, mutta toivoi, että henkilöY siirrettäisiin, koska _ oli tottelevainen.</w:t>
        <w:br/>
        <w:t xml:space="preserve"> Lause 2: Opettaja nautti siitä, että henkilöX oli hänen luokassaan, mutta toivoi, että henkilöY siirrettäisiin, koska _ oli uhmakas</w:t>
      </w:r>
    </w:p>
    <w:p>
      <w:r>
        <w:rPr>
          <w:b/>
        </w:rPr>
        <w:t xml:space="preserve">Tulos</w:t>
      </w:r>
    </w:p>
    <w:p>
      <w:r>
        <w:t xml:space="preserve">Lause 1: Opettaja käski henkilöX:n jäädä tunnin jälkeen, mutta ei henkilöY:n, koska _ oli tuhma.</w:t>
        <w:br/>
        <w:t xml:space="preserve"> Lause 2: Opettaja käski henkilöX:n jäädä tunnin jälkeen, mutta ei henkilöY:n, koska _ oli kohtelias</w:t>
      </w:r>
    </w:p>
    <w:p>
      <w:r>
        <w:rPr>
          <w:b/>
        </w:rPr>
        <w:t xml:space="preserve">Tulos</w:t>
      </w:r>
    </w:p>
    <w:p>
      <w:r>
        <w:t xml:space="preserve">Lause 1: Opettajaksi kouluttautuminen oli luonnollista henkilöX:lle, mutta henkilöY:lle se oli vaikeaa. _ oli aina rakastanut lapsia.</w:t>
        <w:br/>
        <w:t xml:space="preserve"> Lause 2: Opettajaksi kouluttautuminen oli luonnollista henkilöX:lle, mutta henkilöY:lle se oli vaikeaa</w:t>
        <w:t xml:space="preserve"> _ oli aina vihannut lapsia.</w:t>
      </w:r>
    </w:p>
    <w:p>
      <w:r>
        <w:rPr>
          <w:b/>
        </w:rPr>
        <w:t xml:space="preserve">Tulos</w:t>
      </w:r>
    </w:p>
    <w:p>
      <w:r>
        <w:t xml:space="preserve">Lause 1: Kun opettaja näki henkilöX:n kiusaavan henkilöY:tä, opettaja lähetti _ rehtorin kansliaan.</w:t>
        <w:br/>
        <w:t xml:space="preserve"> Lause 2: Kun opettaja näki henkilöX:n kiusaavan henkilöY:tä, opettaja lähetti _ neuvolaan.</w:t>
      </w:r>
    </w:p>
    <w:p>
      <w:r>
        <w:rPr>
          <w:b/>
        </w:rPr>
        <w:t xml:space="preserve">Esimerkki 0.2716</w:t>
      </w:r>
    </w:p>
    <w:p>
      <w:r>
        <w:t xml:space="preserve">Asiayhteyssana: päänsärky.</w:t>
      </w:r>
    </w:p>
    <w:p>
      <w:r>
        <w:rPr>
          <w:b/>
        </w:rPr>
        <w:t xml:space="preserve">Tulos</w:t>
      </w:r>
    </w:p>
    <w:p>
      <w:r>
        <w:t xml:space="preserve">Lause 1: Tiistaina HenkilöX meni sairaalaan HenkilöY:n kanssa, koska _ hänellä oli erittäin kipeä päänsärky.</w:t>
        <w:br/>
        <w:t xml:space="preserve"> Lause 2: Tiistaina HenkilöX meni sairaalaan HenkilöY:n kanssa, koska _:llä ei ollut erittäin kivuliasta päänsärkyä</w:t>
      </w:r>
    </w:p>
    <w:p>
      <w:r>
        <w:rPr>
          <w:b/>
        </w:rPr>
        <w:t xml:space="preserve">Tulos</w:t>
      </w:r>
    </w:p>
    <w:p>
      <w:r>
        <w:t xml:space="preserve">Lause 1: Henkilö X:n kovaääninen hurraaminen ja huutaminen aiheutti Henkilölle Y:lle päänsäryn, joten _ lopetti lopulta huutamisen.</w:t>
        <w:br/>
        <w:t xml:space="preserve"> Lause 2: Henkilö X:n kovaääninen hurraaminen ja huutaminen aiheutti henkilö Y:lle päänsärkyä, joten _ pyysi häntä lopulta lopettamaan huutamisen.</w:t>
      </w:r>
    </w:p>
    <w:p>
      <w:r>
        <w:rPr>
          <w:b/>
        </w:rPr>
        <w:t xml:space="preserve">Tulos</w:t>
      </w:r>
    </w:p>
    <w:p>
      <w:r>
        <w:t xml:space="preserve">Lause 1: Päänsärky vaikutti henkilöX:ään enemmän kuin henkilöY:hen, koska _:llä oli voimakkaampi päänsärky.</w:t>
        <w:br/>
        <w:t xml:space="preserve"> Lause 2: Päänsärky vaikutti henkilöX:ään enemmän kuin henkilöY:hen, koska _:llä oli heikompi.</w:t>
      </w:r>
    </w:p>
    <w:p>
      <w:r>
        <w:rPr>
          <w:b/>
        </w:rPr>
        <w:t xml:space="preserve">Tulos</w:t>
      </w:r>
    </w:p>
    <w:p>
      <w:r>
        <w:t xml:space="preserve">Lause 1: Kun henkilöX:llä oli päänsärkyä, henkilöY tarjosi heti Asprinia; sen jälkeen _ tunsi olonsa paljon paremmaksi.</w:t>
        <w:br/>
        <w:t xml:space="preserve"> Lause 2: Kun henkilöX:llä oli päänsärkyä, henkilöY tarjosi pikaisesti Asprinia; sen jälkeen _ tunsi itsensä melko ylpeäksi</w:t>
      </w:r>
    </w:p>
    <w:p>
      <w:r>
        <w:rPr>
          <w:b/>
        </w:rPr>
        <w:t xml:space="preserve">Esimerkki 0.2717</w:t>
      </w:r>
    </w:p>
    <w:p>
      <w:r>
        <w:t xml:space="preserve">Asiayhteyssana: allergiat.</w:t>
      </w:r>
    </w:p>
    <w:p>
      <w:r>
        <w:rPr>
          <w:b/>
        </w:rPr>
        <w:t xml:space="preserve">Tulos</w:t>
      </w:r>
    </w:p>
    <w:p>
      <w:r>
        <w:t xml:space="preserve">Lause 1: HenkilöX ei ymmärrä, miksi HenkilöY:n allergiat ovat niin pahoja, mutta _ miettii, johtuuko se kukista.</w:t>
        <w:br/>
        <w:t xml:space="preserve"> Lause 2: HenkilöX ei ymmärrä, miksi HenkilöY:n allergiat ovat niin pahoja, mutta _ selittää, että se johtuu kukista.</w:t>
      </w:r>
    </w:p>
    <w:p>
      <w:r>
        <w:rPr>
          <w:b/>
        </w:rPr>
        <w:t xml:space="preserve">Tulos</w:t>
      </w:r>
    </w:p>
    <w:p>
      <w:r>
        <w:t xml:space="preserve">Lause 1: HenkilöX oli unohtanut HenkilöY:n ruoka-aineallergiat, joten _ laittoi vahingossa maapähkinöitä jälkiruokaan.</w:t>
        <w:br/>
        <w:t xml:space="preserve"> Lause 2: HenkilöX oli unohtanut HenkilöY:n ruoka-aineallergiat, joten _ muistutti häntä olemaan laittamatta maapähkinöitä jälkiruokaan.</w:t>
      </w:r>
    </w:p>
    <w:p>
      <w:r>
        <w:rPr>
          <w:b/>
        </w:rPr>
        <w:t xml:space="preserve">Tulos</w:t>
      </w:r>
    </w:p>
    <w:p>
      <w:r>
        <w:t xml:space="preserve">Lause 1: HenkilöX haluaa mennä ulos leikkimään HenkilöY:n kanssa, mutta hänen allergiansa vaikeuttavat hänen viihtymistään.</w:t>
        <w:br/>
        <w:t xml:space="preserve"> Lause 2: HenkilöX haluaa mennä ulos leikkimään HenkilöY:n kanssa, mutta hänen allergiansa vaikeuttavat sitä, joten _ tarjoaa hänelle allergialääkettä</w:t>
      </w:r>
    </w:p>
    <w:p>
      <w:r>
        <w:rPr>
          <w:b/>
        </w:rPr>
        <w:t xml:space="preserve">Tulos</w:t>
      </w:r>
    </w:p>
    <w:p>
      <w:r>
        <w:t xml:space="preserve">Lause 1: HenkilöX:n allergiat ovat paljon pahempia kuin henkilöY:n, joten _ joutuu ottamaan enemmän lääkkeitä.</w:t>
        <w:br/>
        <w:t xml:space="preserve"> Lause 2: HenkilöX:n allergiat ovat paljon pahempia kuin henkilöY:n, joten _:n on otettava vähemmän lääkkeitä</w:t>
      </w:r>
    </w:p>
    <w:p>
      <w:r>
        <w:rPr>
          <w:b/>
        </w:rPr>
        <w:t xml:space="preserve">Esimerkki 0.2718</w:t>
      </w:r>
    </w:p>
    <w:p>
      <w:r>
        <w:t xml:space="preserve">Asiayhteyssana: houkuteltu.</w:t>
      </w:r>
    </w:p>
    <w:p>
      <w:r>
        <w:rPr>
          <w:b/>
        </w:rPr>
        <w:t xml:space="preserve">Tulos</w:t>
      </w:r>
    </w:p>
    <w:p>
      <w:r>
        <w:t xml:space="preserve">Lause 1: HenkilöX on todella kiinnostunut henkilöstäY, koska _ hänellä on hyvin outo maku naisten suhteen.</w:t>
        <w:br/>
        <w:t xml:space="preserve"> Lause 2: HenkilöX on todella ihastunut HenkilöY:hen, koska _ hänellä on hyvin outo ulkonäkö naiseksi</w:t>
      </w:r>
    </w:p>
    <w:p>
      <w:r>
        <w:rPr>
          <w:b/>
        </w:rPr>
        <w:t xml:space="preserve">Esimerkki 0.2719</w:t>
      </w:r>
    </w:p>
    <w:p>
      <w:r>
        <w:t xml:space="preserve">Asiayhteyssana: päivittäin.</w:t>
      </w:r>
    </w:p>
    <w:p>
      <w:r>
        <w:rPr>
          <w:b/>
        </w:rPr>
        <w:t xml:space="preserve">Tulos</w:t>
      </w:r>
    </w:p>
    <w:p>
      <w:r>
        <w:t xml:space="preserve">Lause 1: HenkilöX:n oli helpompi noudattaa päivittäisiä rutiineja kuin henkilöY:n, koska _ hänellä oli hyvä itsekuri.</w:t>
        <w:br/>
        <w:t xml:space="preserve"> Lause 2: HenkilöX:n oli helpompi noudattaa päivittäistä rutiinia kuin henkilöY:n, koska _:llä oli hyvin vähän itsekuria</w:t>
      </w:r>
    </w:p>
    <w:p>
      <w:r>
        <w:rPr>
          <w:b/>
        </w:rPr>
        <w:t xml:space="preserve">Tulos</w:t>
      </w:r>
    </w:p>
    <w:p>
      <w:r>
        <w:t xml:space="preserve">Lause 1: HenkilöX:llä on vähemmän päivittäisiä tehtäviä kuin henkilöY:llä, joten _ on vähemmän kiireinen henkilö.</w:t>
        <w:br/>
        <w:t xml:space="preserve"> Lause 2: HenkilöX:n päivittäiset toiminnot ovat pienemmät kuin HenkilöY:n päivittäiset toiminnot, joten _ on kiireisempi henkilö</w:t>
      </w:r>
    </w:p>
    <w:p>
      <w:r>
        <w:rPr>
          <w:b/>
        </w:rPr>
        <w:t xml:space="preserve">Esimerkki 0,2720</w:t>
      </w:r>
    </w:p>
    <w:p>
      <w:r>
        <w:t xml:space="preserve">Asiayhteyssana: seuraa.</w:t>
      </w:r>
    </w:p>
    <w:p>
      <w:r>
        <w:rPr>
          <w:b/>
        </w:rPr>
        <w:t xml:space="preserve">Tulos</w:t>
      </w:r>
    </w:p>
    <w:p>
      <w:r>
        <w:t xml:space="preserve">Lause 1: HenkilöX kieltäytyi koskaan noudattamasta HenkilöY:n asettamia sääntöjä, koska rangaistukset eivät lannistaneet häntä.</w:t>
        <w:br/>
        <w:t xml:space="preserve"> Lause 2: HenkilöX kieltäytyi koskaan noudattamasta HenkilöY:n asettamia sääntöjä, joten _ kovensi rangaistuksiaan</w:t>
      </w:r>
    </w:p>
    <w:p>
      <w:r>
        <w:rPr>
          <w:b/>
        </w:rPr>
        <w:t xml:space="preserve">Esimerkki 0,2721</w:t>
      </w:r>
    </w:p>
    <w:p>
      <w:r>
        <w:t xml:space="preserve">Asiayhteyssana: kolikkopeli.</w:t>
      </w:r>
    </w:p>
    <w:p>
      <w:r>
        <w:rPr>
          <w:b/>
        </w:rPr>
        <w:t xml:space="preserve">Tulos</w:t>
      </w:r>
    </w:p>
    <w:p>
      <w:r>
        <w:t xml:space="preserve">Lause 1: Henkilö X ei halunnut antaa Henkilön Y:n pelata peliautomaatilla, koska _ oli kuumassa vedossa.</w:t>
        <w:br/>
        <w:t xml:space="preserve"> Lause 2: HenkilöX ei halunnut antaa HenkilöY:n pelata peliautomaatilla, vaikka _:llä oli kylmä putki pää</w:t>
      </w:r>
    </w:p>
    <w:p>
      <w:r>
        <w:rPr>
          <w:b/>
        </w:rPr>
        <w:t xml:space="preserve">Esimerkki 0.2722</w:t>
      </w:r>
    </w:p>
    <w:p>
      <w:r>
        <w:t xml:space="preserve">Asiayhteyssana: lanka.</w:t>
      </w:r>
    </w:p>
    <w:p>
      <w:r>
        <w:rPr>
          <w:b/>
        </w:rPr>
        <w:t xml:space="preserve">Tulos</w:t>
      </w:r>
    </w:p>
    <w:p>
      <w:r>
        <w:t xml:space="preserve">Lause 1: HenkilöX:llä on itse asiassa paljon enemmän lankaa ympäri taloa kuin henkilöY:llä, koska _ on innokas neuloja.</w:t>
        <w:br/>
        <w:t xml:space="preserve"> Lause 2: HenkilöX:llä on itse asiassa paljon enemmän lankaa ympäri taloa kuin HenkilöY:llä, koska _ ei ole innokas neuloja</w:t>
      </w:r>
    </w:p>
    <w:p>
      <w:r>
        <w:rPr>
          <w:b/>
        </w:rPr>
        <w:t xml:space="preserve">Tulos</w:t>
      </w:r>
    </w:p>
    <w:p>
      <w:r>
        <w:t xml:space="preserve">Lause 1: HenkilöX osti henkilöY:lle kasan lankaa, josta hän voi neuloa villapaidan.</w:t>
        <w:br/>
        <w:t xml:space="preserve"> Lause 2: HenkilöX osti henkilöY:lle nipun lankaa neulottavaksi, jotta _ saisi villapaidan.</w:t>
      </w:r>
    </w:p>
    <w:p>
      <w:r>
        <w:rPr>
          <w:b/>
        </w:rPr>
        <w:t xml:space="preserve">Tulos</w:t>
      </w:r>
    </w:p>
    <w:p>
      <w:r>
        <w:t xml:space="preserve">Lause 1: HenkilöX jätti jatkuvasti lankansa pois, kun hän oli henkilöY:n luona, joten _ oli aina lankansa hajallaan ympäri taloa palatessaan.</w:t>
        <w:br/>
        <w:t xml:space="preserve"> Lause 2: HenkilöX jätti jatkuvasti lankojaan pois, kun hän kävi henkilöY:n luona, joten _ kissoilla oli lankoja hajallaan ympäri taloa, kun he kävivät vierailulla.</w:t>
      </w:r>
    </w:p>
    <w:p>
      <w:r>
        <w:rPr>
          <w:b/>
        </w:rPr>
        <w:t xml:space="preserve">Tulos</w:t>
      </w:r>
    </w:p>
    <w:p>
      <w:r>
        <w:t xml:space="preserve">Lause 1: HenkilöX tarvitsee apua langan tukkimisessa, joten hän pyytää ystävältään HenkilöY:ltä apua, koska _ ei pysty siihen yksin.</w:t>
        <w:br/>
        <w:t xml:space="preserve"> Lause 2: HenkilöX tarvitsee apua langan tukkimisessa, joten hän pyytää ystävältään HenkilöY:ltä apua, joten _ auttaa häntä.</w:t>
      </w:r>
    </w:p>
    <w:p>
      <w:r>
        <w:rPr>
          <w:b/>
        </w:rPr>
        <w:t xml:space="preserve">Tulos</w:t>
      </w:r>
    </w:p>
    <w:p>
      <w:r>
        <w:t xml:space="preserve">Lause 1: HenkilöX kertoi melkoisen tarinan HenkilöY:lle, vaikka _ ei oikeastaan tiennyt tilanteesta yhtään mitään.</w:t>
        <w:br/>
        <w:t xml:space="preserve"> Lause 2: HenkilöX kertoi melkoista juttua HenkilöY:lle, koska _ ei oikeastaan tiennyt tilanteesta yhtään mitään</w:t>
      </w:r>
    </w:p>
    <w:p>
      <w:r>
        <w:rPr>
          <w:b/>
        </w:rPr>
        <w:t xml:space="preserve">Tulos</w:t>
      </w:r>
    </w:p>
    <w:p>
      <w:r>
        <w:t xml:space="preserve">Lause 1: HenkilöX käytti värikästä lankaa huivin tekemiseen, mutta henkilöY ei, koska hänellä oli kokemusta virkkuuneuloista.</w:t>
        <w:br/>
        <w:t xml:space="preserve"> Lause 2: HenkilöX käytti värikästä lankaa huivin tekemiseen, mutta ei HenkilöY, koska _ oli aloittelija virkkausneulojen kanssa</w:t>
      </w:r>
    </w:p>
    <w:p>
      <w:r>
        <w:rPr>
          <w:b/>
        </w:rPr>
        <w:t xml:space="preserve">Esimerkki 0.2723</w:t>
      </w:r>
    </w:p>
    <w:p>
      <w:r>
        <w:t xml:space="preserve">Asiayhteyssana: vetäytyminen.</w:t>
      </w:r>
    </w:p>
    <w:p>
      <w:r>
        <w:rPr>
          <w:b/>
        </w:rPr>
        <w:t xml:space="preserve">Tulos</w:t>
      </w:r>
    </w:p>
    <w:p>
      <w:r>
        <w:t xml:space="preserve">Lause 1: HenkilöX oli henkilöY:n valvonnassa huumausaineista vieroittautumisen aikana, koska _ oli potilaana.</w:t>
        <w:br/>
        <w:t xml:space="preserve"> Lause 2: HenkilöX oli henkilöY:n valvonnassa huumausaineista vieroituksen aikana, koska _ oli lääkäri.</w:t>
      </w:r>
    </w:p>
    <w:p>
      <w:r>
        <w:rPr>
          <w:b/>
        </w:rPr>
        <w:t xml:space="preserve">Esimerkki 0,2724</w:t>
      </w:r>
    </w:p>
    <w:p>
      <w:r>
        <w:t xml:space="preserve">Asiayhteyssana: eleganssi.</w:t>
      </w:r>
    </w:p>
    <w:p>
      <w:r>
        <w:rPr>
          <w:b/>
        </w:rPr>
        <w:t xml:space="preserve">Tulos</w:t>
      </w:r>
    </w:p>
    <w:p>
      <w:r>
        <w:t xml:space="preserve">Lause 1: HenkilöX:llä oli tyylikkyyttä, jota henkilöY ei voinut ylittää, koska _ oli hienostunut ja hänellä oli erinomainen maku.</w:t>
        <w:br/>
        <w:t xml:space="preserve"> Lause 2: HenkilöX:llä oli eleganssia, jota henkilöY ei pystynyt ylittämään, koska _ oli tylsä ja hänellä oli rokokoo-maku</w:t>
      </w:r>
    </w:p>
    <w:p>
      <w:r>
        <w:rPr>
          <w:b/>
        </w:rPr>
        <w:t xml:space="preserve">Esimerkki 0,2725</w:t>
      </w:r>
    </w:p>
    <w:p>
      <w:r>
        <w:t xml:space="preserve">Asiayhteyssana: risiiniöljy.</w:t>
      </w:r>
    </w:p>
    <w:p>
      <w:r>
        <w:rPr>
          <w:b/>
        </w:rPr>
        <w:t xml:space="preserve">Tulos</w:t>
      </w:r>
    </w:p>
    <w:p>
      <w:r>
        <w:t xml:space="preserve">Lause 1: HenkilöX oli sitä mieltä, että äidin pitäisi käyttää risiiniöljyä synnytyksen käynnistämiseksi, mutta henkilöY kieltäytyi, koska _ ei ole lääkäri.</w:t>
        <w:br/>
        <w:t xml:space="preserve"> Lause 2: HenkilöX oli sitä mieltä, että äidin pitäisi käyttää risiiniöljyä synnytyksen käynnistämiseen, mutta henkilöY kieltäytyi, koska _ on lääkäri.</w:t>
      </w:r>
    </w:p>
    <w:p>
      <w:r>
        <w:rPr>
          <w:b/>
        </w:rPr>
        <w:t xml:space="preserve">Esimerkki 0,2726</w:t>
      </w:r>
    </w:p>
    <w:p>
      <w:r>
        <w:t xml:space="preserve">Asiayhteyssana: rottweiler.</w:t>
      </w:r>
    </w:p>
    <w:p>
      <w:r>
        <w:rPr>
          <w:b/>
        </w:rPr>
        <w:t xml:space="preserve">Tulos</w:t>
      </w:r>
    </w:p>
    <w:p>
      <w:r>
        <w:t xml:space="preserve">Lause 1: HenkilöX piti rottweilerin seurasta, mutta HenkilöY ei, sillä hän piti isoja koiria hyvin pelottavina.</w:t>
        <w:br/>
        <w:t xml:space="preserve"> Lause 2: HenkilöX rakasti rottweilerin seurassa olemista, mutta HenkilöY ei, koska _ piti isoja koiria hyvin houkuttelevina</w:t>
      </w:r>
    </w:p>
    <w:p>
      <w:r>
        <w:rPr>
          <w:b/>
        </w:rPr>
        <w:t xml:space="preserve">Esimerkki 0,2727</w:t>
      </w:r>
    </w:p>
    <w:p>
      <w:r>
        <w:t xml:space="preserve">Asiayhteyssana: lehti.</w:t>
      </w:r>
    </w:p>
    <w:p>
      <w:r>
        <w:rPr>
          <w:b/>
        </w:rPr>
        <w:t xml:space="preserve">Tulos</w:t>
      </w:r>
    </w:p>
    <w:p>
      <w:r>
        <w:t xml:space="preserve">Lause 1: Päiväkirjakeskustelujen aikana henkilöX kirjoittaa pitkiä tarinoita, mutta henkilöY ei, koska _ on mielikuvituksellisempi.</w:t>
        <w:br/>
        <w:t xml:space="preserve"> Lause 2: Päiväkirjaistuntojen aikana henkilöX kirjoittaisi pitkiä tarinoita, mutta ei henkilöY, koska _ on mielikuvituksettomampi</w:t>
      </w:r>
    </w:p>
    <w:p>
      <w:r>
        <w:rPr>
          <w:b/>
        </w:rPr>
        <w:t xml:space="preserve">Tulos</w:t>
      </w:r>
    </w:p>
    <w:p>
      <w:r>
        <w:t xml:space="preserve">Lause 1: HenkilöX:n päiväkirja oli täynnä viittauksia henkilöY:hen, koska _ näki hänessä niin monia mielenkiintoisia piirteitä.</w:t>
        <w:br/>
        <w:t xml:space="preserve"> Lause 2: Henkilö X:n päiväkirja oli täynnä viittauksia henkilöön Y, koska _ näki hänessä niin monia mielenkiintoisia piirteitä</w:t>
      </w:r>
    </w:p>
    <w:p>
      <w:r>
        <w:rPr>
          <w:b/>
        </w:rPr>
        <w:t xml:space="preserve">Tulos</w:t>
      </w:r>
    </w:p>
    <w:p>
      <w:r>
        <w:t xml:space="preserve">Lause 1: HenkilöX muisti, missä hän oli ensimmäisenä yönä, mutta henkilöY ei, koska _ oli hukannut päiväkirjansa.</w:t>
        <w:br/>
        <w:t xml:space="preserve"> Lause 2: Henkilö X muistaa, missä hän oli ensimmäisenä yönä, mutta henkilö Y ei, koska _ oli katsonut päiväkirjaansa.</w:t>
      </w:r>
    </w:p>
    <w:p>
      <w:r>
        <w:rPr>
          <w:b/>
        </w:rPr>
        <w:t xml:space="preserve">Tulos</w:t>
      </w:r>
    </w:p>
    <w:p>
      <w:r>
        <w:t xml:space="preserve">Lause 1: HenkilöX:llä oli parempi muisti kaukaisista tapahtumista kuin henkilöY:llä, koska _ piti päiväkirjaa.</w:t>
        <w:br/>
        <w:t xml:space="preserve"> Lause 2: HenkilöX:llä oli parempi muisti kaukaisista tapahtumista kuin henkilöY:llä, koska _ ei pitänyt päiväkirjaa.</w:t>
      </w:r>
    </w:p>
    <w:p>
      <w:r>
        <w:rPr>
          <w:b/>
        </w:rPr>
        <w:t xml:space="preserve">Tulos</w:t>
      </w:r>
    </w:p>
    <w:p>
      <w:r>
        <w:t xml:space="preserve">Lause 1: HenkilöX piti päiväkirjaa eikä halunnut, että henkilöY lukisi hänen kirjoittamiaan henkilökohtaisia asioita, joten _ piilotti päiväkirjan.</w:t>
        <w:br/>
        <w:t xml:space="preserve"> Lause 2: HenkilöX piti päiväkirjaa eikä halunnut, että HenkilöY lukisi hänen kirjoittamiaan henkilökohtaisia asioita, joten _ ei näyttänyt päiväkirjaa.</w:t>
      </w:r>
    </w:p>
    <w:p>
      <w:r>
        <w:rPr>
          <w:b/>
        </w:rPr>
        <w:t xml:space="preserve">Tulos</w:t>
      </w:r>
    </w:p>
    <w:p>
      <w:r>
        <w:t xml:space="preserve">Lause 1: HenkilöX piti päiväkirjaa, mutta henkilöY ei, koska _ halusi olla yhteydessä tunteisiinsa.</w:t>
        <w:br/>
        <w:t xml:space="preserve"> Lause 2: HenkilöX piti päiväkirjaa, mutta HenkilöY ei, koska _ ei halunnut olla yhteydessä tunteisiinsa.</w:t>
      </w:r>
    </w:p>
    <w:p>
      <w:r>
        <w:rPr>
          <w:b/>
        </w:rPr>
        <w:t xml:space="preserve">Tulos</w:t>
      </w:r>
    </w:p>
    <w:p>
      <w:r>
        <w:t xml:space="preserve">Lause 1: HenkilöX piti joka päivä päiväkirjaa, kun taas henkilöY ei, koska _ halusi aina katsoa taaksepäin ja muistella menneitä.</w:t>
        <w:br/>
        <w:t xml:space="preserve"> Lause 2: HenkilöX piti päiväkirjaa joka päivä, kun taas HenkilöY ei, koska _ ei koskaan halunnut katsoa taaksepäin ja muistella menneitä.</w:t>
      </w:r>
    </w:p>
    <w:p>
      <w:r>
        <w:rPr>
          <w:b/>
        </w:rPr>
        <w:t xml:space="preserve">Tulos</w:t>
      </w:r>
    </w:p>
    <w:p>
      <w:r>
        <w:t xml:space="preserve">Lause 1: HenkilöX piti päiväkirjaa 10 vuotta, mutta lopetti sen sitten, kun taas henkilöY kepti sitä 20 vuotta, koska _ oli liian kiireinen.</w:t>
        <w:br/>
        <w:t xml:space="preserve"> Lause 2: HenkilöX piti päiväkirjaa 10 vuotta, mutta lopetti sitten, kun taas HenkilöY kepti sitä 20 vuotta, koska _ sitoutui</w:t>
      </w:r>
    </w:p>
    <w:p>
      <w:r>
        <w:rPr>
          <w:b/>
        </w:rPr>
        <w:t xml:space="preserve">Tulos</w:t>
      </w:r>
    </w:p>
    <w:p>
      <w:r>
        <w:t xml:space="preserve">Lause 1: HenkilöX kirjoittaa joka ilta päiväkirjaan, henkilöY pitää päiväkirjaa. _ tarvitsee enemmän tilaa kirjoittamiseen kuin päiväkirjassa on.</w:t>
        <w:br/>
        <w:t xml:space="preserve"> Lause 2: HenkilöX kirjoittaa joka ilta päiväkirjaan, HenkilöY pitää päiväkirjaa</w:t>
        <w:t xml:space="preserve"> _:lla on tarpeeksi tilaa kirjoittaa päiväkirjaan.</w:t>
      </w:r>
    </w:p>
    <w:p>
      <w:r>
        <w:rPr>
          <w:b/>
        </w:rPr>
        <w:t xml:space="preserve">Tulos</w:t>
      </w:r>
    </w:p>
    <w:p>
      <w:r>
        <w:t xml:space="preserve">Lause 1: HenkilöX kirjoitti HenkilöY:n kirjoittaman henkilökohtaisen päiväkirjan; äiti antoi _ kotiarestia ja pakotti hänet ostamaan uuden päiväkirjan.</w:t>
        <w:br/>
        <w:t xml:space="preserve"> Lause 2: HenkilöX kirjoitti HenkilöY:n kirjoittaman henkilökohtaisen päiväkirjan; Äiti pyysi _:ltä anteeksi ja antoi hänelle uuden päiväkirjan.</w:t>
      </w:r>
    </w:p>
    <w:p>
      <w:r>
        <w:rPr>
          <w:b/>
        </w:rPr>
        <w:t xml:space="preserve">Tulos</w:t>
      </w:r>
    </w:p>
    <w:p>
      <w:r>
        <w:t xml:space="preserve">Lause 1: HenkilöX:n päiväkirja katosi tulipalossa ennen kuin henkilöY ehti paikalle auttamaan sen sammuttamisessa.  _ seisoi siinä ja katseli sen palamista.</w:t>
        <w:br/>
        <w:t xml:space="preserve"> Lause 2: HenkilöX:n lehti katosi tulipalossa ennen kuin henkilöY ehti paikalle auttamaan sen sammuttamisessa.  _ ryntäsi paikalle ja katseli sen palamista.</w:t>
      </w:r>
    </w:p>
    <w:p>
      <w:r>
        <w:rPr>
          <w:b/>
        </w:rPr>
        <w:t xml:space="preserve">Esimerkki 0,2728</w:t>
      </w:r>
    </w:p>
    <w:p>
      <w:r>
        <w:t xml:space="preserve">Asiayhteyssana: helpompaa.</w:t>
      </w:r>
    </w:p>
    <w:p>
      <w:r>
        <w:rPr>
          <w:b/>
        </w:rPr>
        <w:t xml:space="preserve">Tulos</w:t>
      </w:r>
    </w:p>
    <w:p>
      <w:r>
        <w:t xml:space="preserve">Lause 1: HenkilöX:n oli helpompi pysyä töissä kuin HenkilöY:n, koska _ hänellä oli vahva työmoraali.</w:t>
        <w:br/>
        <w:t xml:space="preserve"> Lause 2: HenkilöX:n oli helpompi pysyä töissä kuin HenkilöY:n, koska _:llä ei ollut vahvaa työmoraalia.</w:t>
      </w:r>
    </w:p>
    <w:p>
      <w:r>
        <w:rPr>
          <w:b/>
        </w:rPr>
        <w:t xml:space="preserve">Tulos</w:t>
      </w:r>
    </w:p>
    <w:p>
      <w:r>
        <w:t xml:space="preserve">Lause 1: HenkilöX helpotti huomattavasti henkilöY:n elämää sairautensa kanssa, koska _ oli lääkäri.</w:t>
        <w:br/>
        <w:t xml:space="preserve"> Lause 2: HenkilöX helpotti paljon henkilöY:n elämää sairautensa kanssa, koska _ oli potilas.</w:t>
      </w:r>
    </w:p>
    <w:p>
      <w:r>
        <w:rPr>
          <w:b/>
        </w:rPr>
        <w:t xml:space="preserve">Tulos</w:t>
      </w:r>
    </w:p>
    <w:p>
      <w:r>
        <w:t xml:space="preserve">Lause 1: HenkilöX luuli, että olisi helpompaa huijata HenkilöY:tä, mutta _ ei ollutkaan niin nokkela kuin hän luuli olevansa.</w:t>
        <w:br/>
        <w:t xml:space="preserve"> Lause 2: HenkilöX ajatteli, että olisi helpompaa huijata HenkilöY:tä, mutta _ oli fiksumpi kuin he luulivat olevansa.</w:t>
      </w:r>
    </w:p>
    <w:p>
      <w:r>
        <w:rPr>
          <w:b/>
        </w:rPr>
        <w:t xml:space="preserve">Esimerkki 0,2729</w:t>
      </w:r>
    </w:p>
    <w:p>
      <w:r>
        <w:t xml:space="preserve">Asiayhteyssana: isä.</w:t>
      </w:r>
    </w:p>
    <w:p>
      <w:r>
        <w:rPr>
          <w:b/>
        </w:rPr>
        <w:t xml:space="preserve">Tulos</w:t>
      </w:r>
    </w:p>
    <w:p>
      <w:r>
        <w:t xml:space="preserve">Lause 1: HenkilöX totteli isäänsä, mutta henkilöY huusi hänelle, isä sanoi _ olevansa lojaali poika.</w:t>
        <w:br/>
        <w:t xml:space="preserve"> Lause 2: HenkilöX totteli isäänsä, mutta HenkilöY huusi hänelle, isä sanoi _ että hän on epälojaali poika</w:t>
      </w:r>
    </w:p>
    <w:p>
      <w:r>
        <w:rPr>
          <w:b/>
        </w:rPr>
        <w:t xml:space="preserve">Tulos</w:t>
      </w:r>
    </w:p>
    <w:p>
      <w:r>
        <w:t xml:space="preserve">Lause 1: HenkilöX halusi puhua HenkilöY:n isän kanssa syntymäpäiväjuhlien suunnittelemiseksi, mutta _ oli hermostunut soittamaan puhelun.</w:t>
        <w:br/>
        <w:t xml:space="preserve"> Lause 2: HenkilöX halusi puhua HenkilöY:n isän kanssa suunnitellakseen syntymäpäiväjuhlia, mutta _ ei tiennyt soitosta.</w:t>
      </w:r>
    </w:p>
    <w:p>
      <w:r>
        <w:rPr>
          <w:b/>
        </w:rPr>
        <w:t xml:space="preserve">Esimerkki 0,2730</w:t>
      </w:r>
    </w:p>
    <w:p>
      <w:r>
        <w:t xml:space="preserve">Asiayhteyssana: home ja home.</w:t>
      </w:r>
    </w:p>
    <w:p>
      <w:r>
        <w:rPr>
          <w:b/>
        </w:rPr>
        <w:t xml:space="preserve">Tulos</w:t>
      </w:r>
    </w:p>
    <w:p>
      <w:r>
        <w:t xml:space="preserve">Lause 1: HenkilöX jätti auton kattoluukun auki, kun taas henkilöY sulki sen aina. _ istuimiin tuli hometta ja hometta.</w:t>
        <w:br/>
        <w:t xml:space="preserve"> Lause 2: HenkilöX jätti autossa kattoluukun auki, kun taas HenkilöY sulki sen aina</w:t>
        <w:t xml:space="preserve"> _ oli huolissaan siitä, että istuimissa oli hometta ja hometta.</w:t>
      </w:r>
    </w:p>
    <w:p>
      <w:r>
        <w:rPr>
          <w:b/>
        </w:rPr>
        <w:t xml:space="preserve">Esimerkki 0,2731</w:t>
      </w:r>
    </w:p>
    <w:p>
      <w:r>
        <w:t xml:space="preserve">Asiayhteyssana: heijastaa.</w:t>
      </w:r>
    </w:p>
    <w:p>
      <w:r>
        <w:rPr>
          <w:b/>
        </w:rPr>
        <w:t xml:space="preserve">Tulos</w:t>
      </w:r>
    </w:p>
    <w:p>
      <w:r>
        <w:t xml:space="preserve">Lause 1: Mietittyään asiaa henkilöX oli pahoillaan teoistaan, mutta henkilöY ei ollut katuvainen. _ pyysi papiltaan anteeksiantoa.</w:t>
        <w:br/>
        <w:t xml:space="preserve"> Lause 2: Harkittuaan asiaa henkilöX oli pahoillaan teoistaan, mutta henkilöY oli katumaton. _ pyysi papiltaan virsikirjaa.</w:t>
      </w:r>
    </w:p>
    <w:p>
      <w:r>
        <w:rPr>
          <w:b/>
        </w:rPr>
        <w:t xml:space="preserve">Esimerkki 0,2732</w:t>
      </w:r>
    </w:p>
    <w:p>
      <w:r>
        <w:t xml:space="preserve">Kontekstin sana: hotline.</w:t>
      </w:r>
    </w:p>
    <w:p>
      <w:r>
        <w:rPr>
          <w:b/>
        </w:rPr>
        <w:t xml:space="preserve">Tulos</w:t>
      </w:r>
    </w:p>
    <w:p>
      <w:r>
        <w:t xml:space="preserve">Lause 1: Kun henkilöY soitti vihjelinjaan, siellä työskenteli henkilöX, koska _ oli vapaaehtoinen.</w:t>
        <w:br/>
        <w:t xml:space="preserve"> Lause 2: Vihjelinjalla työskenteli henkilöX, kun henkilöY soitti, koska _ oli masentunut henkilö.</w:t>
      </w:r>
    </w:p>
    <w:p>
      <w:r>
        <w:rPr>
          <w:b/>
        </w:rPr>
        <w:t xml:space="preserve">Esimerkki 0,2733</w:t>
      </w:r>
    </w:p>
    <w:p>
      <w:r>
        <w:t xml:space="preserve">Asiayhteyssana: onnittelut.</w:t>
      </w:r>
    </w:p>
    <w:p>
      <w:r>
        <w:rPr>
          <w:b/>
        </w:rPr>
        <w:t xml:space="preserve">Tulos</w:t>
      </w:r>
    </w:p>
    <w:p>
      <w:r>
        <w:t xml:space="preserve">Lause 1: HenkilöX onnitteli sydämellisesti HenkilöY:tä sen jälkeen, kun _ näki tämän voittavan suuren urheiluturnauksen.</w:t>
        <w:br/>
        <w:t xml:space="preserve"> Lause 2: HenkilöX onnitteli sydämellisesti HenkilöY:tä sen jälkeen, kun _ onnistui voittamaan suuren urheiluturnauksen</w:t>
      </w:r>
    </w:p>
    <w:p>
      <w:r>
        <w:rPr>
          <w:b/>
        </w:rPr>
        <w:t xml:space="preserve">Esimerkki 0,2734</w:t>
      </w:r>
    </w:p>
    <w:p>
      <w:r>
        <w:t xml:space="preserve">Asiayhteyssana: vastenmielinen.</w:t>
      </w:r>
    </w:p>
    <w:p>
      <w:r>
        <w:rPr>
          <w:b/>
        </w:rPr>
        <w:t xml:space="preserve">Tulos</w:t>
      </w:r>
    </w:p>
    <w:p>
      <w:r>
        <w:t xml:space="preserve">Lause 1: HenkilöX voi toisinaan olla ärsyttävä luokassa, kun taas HenkilöY käyttäytyy aina hyvin. On todennäköistä, että _ on epäkypsä.</w:t>
        <w:br/>
        <w:t xml:space="preserve"> Lause 2: Toisinaan HenkilöX voi olla luokassa vastenmielinen, kun taas HenkilöY käyttäytyy aina hyvin. On todennäköistä, että _ on kypsä.</w:t>
      </w:r>
    </w:p>
    <w:p>
      <w:r>
        <w:rPr>
          <w:b/>
        </w:rPr>
        <w:t xml:space="preserve">Tulos</w:t>
      </w:r>
    </w:p>
    <w:p>
      <w:r>
        <w:t xml:space="preserve">Lause 1: HenkilöX:n tiedettiin olevan melko vastenmielinen työtovereilleen, mutta henkilöY oli melko sovinnollinen toimistokavereilleen. _ ei koskaan kutsuttu drinkille töiden jälkeen.</w:t>
        <w:br/>
        <w:t xml:space="preserve"> Lause 2: HenkilöX:n tiedettiin olevan melko vastenmielinen työtovereilleen, mutta HenkilöY oli melko sovinnollinen toimistokavereidensa kanssa</w:t>
        <w:t xml:space="preserve"> _ kutsuttiin aina drinkille töiden jälkeen.</w:t>
      </w:r>
    </w:p>
    <w:p>
      <w:r>
        <w:rPr>
          <w:b/>
        </w:rPr>
        <w:t xml:space="preserve">Esimerkki 0,2735</w:t>
      </w:r>
    </w:p>
    <w:p>
      <w:r>
        <w:t xml:space="preserve">Kontekstin sana: ADHD.</w:t>
      </w:r>
    </w:p>
    <w:p>
      <w:r>
        <w:rPr>
          <w:b/>
        </w:rPr>
        <w:t xml:space="preserve">Tulos</w:t>
      </w:r>
    </w:p>
    <w:p>
      <w:r>
        <w:t xml:space="preserve">Lause 1: HenkilöX halusi auttaa henkilöäY tämän ADHD:n kanssa, joten _ sai hänet suostumaan lääkärin vastaanotolle.</w:t>
        <w:br/>
        <w:t xml:space="preserve"> Lause 2: HenkilöX halusi auttaa HenkilöY:tä hänen ADHD:nsä kanssa, mutta _ kieltäytyi menemästä lääkärin vastaan</w:t>
      </w:r>
    </w:p>
    <w:p>
      <w:r>
        <w:rPr>
          <w:b/>
        </w:rPr>
        <w:t xml:space="preserve">Tulos</w:t>
      </w:r>
    </w:p>
    <w:p>
      <w:r>
        <w:t xml:space="preserve">Lause 1: HenkilöX:llä diagnosoitiin ADHD, mutta henkilöY:llä ei ole kyseistä sairautta. _ tarvitsee lääkitystä.</w:t>
        <w:br/>
        <w:t xml:space="preserve"> Lause 2: HenkilöX:llä todettiin ADHD, mutta henkilöY:llä ei ole kyseistä sairautta</w:t>
        <w:t xml:space="preserve"> _ ei tarvitse lääkitystä.</w:t>
      </w:r>
    </w:p>
    <w:p>
      <w:r>
        <w:rPr>
          <w:b/>
        </w:rPr>
        <w:t xml:space="preserve">Tulos</w:t>
      </w:r>
    </w:p>
    <w:p>
      <w:r>
        <w:t xml:space="preserve">Lause 1: HenkilöX oli hyvin hyperaktiivinen ja aktiivinen, mutta henkilöY ei, koska _ kärsi ADHD:sta.</w:t>
        <w:br/>
        <w:t xml:space="preserve"> Lause 2: HenkilöX oli hyvin hyperaktiivinen ja aktiivinen, mutta ei HenkilöY, koska _ ei kärsinyt ADHD:sta</w:t>
      </w:r>
    </w:p>
    <w:p>
      <w:r>
        <w:rPr>
          <w:b/>
        </w:rPr>
        <w:t xml:space="preserve">Esimerkki 0.2736</w:t>
      </w:r>
    </w:p>
    <w:p>
      <w:r>
        <w:t xml:space="preserve">Asiayhteyssana: aurinkopaneeli.</w:t>
      </w:r>
    </w:p>
    <w:p>
      <w:r>
        <w:rPr>
          <w:b/>
        </w:rPr>
        <w:t xml:space="preserve">Tulos</w:t>
      </w:r>
    </w:p>
    <w:p>
      <w:r>
        <w:t xml:space="preserve">Lause 1: HenkilöX oli asentamassa aurinkopaneeleita henkilöY:n katolle, kun hän liukastui ja putosi katolta. _ huusi apua ja pyysi jotakuta soittamaan ambulanssin.</w:t>
        <w:br/>
        <w:t xml:space="preserve"> Lause 2: HenkilöX oli asentamassa aurinkopaneeleita henkilöY:n katolle, kun hän liukastui ja putosi katolta</w:t>
        <w:t xml:space="preserve"> _ haki apua ja soitti ambulanssin.</w:t>
      </w:r>
    </w:p>
    <w:p>
      <w:r>
        <w:rPr>
          <w:b/>
        </w:rPr>
        <w:t xml:space="preserve">Esimerkki 0.2737</w:t>
      </w:r>
    </w:p>
    <w:p>
      <w:r>
        <w:t xml:space="preserve">Kontekstisana: valkaisuaine.</w:t>
      </w:r>
    </w:p>
    <w:p>
      <w:r>
        <w:rPr>
          <w:b/>
        </w:rPr>
        <w:t xml:space="preserve">Tulos</w:t>
      </w:r>
    </w:p>
    <w:p>
      <w:r>
        <w:t xml:space="preserve">Lause 1: HenkilöX suututti HenkilöY:n, koska _ lisäsi valkaisuainetta väärään pyykkiin ja vaatteet menivät pilalle.</w:t>
        <w:br/>
        <w:t xml:space="preserve"> Lause 2: HenkilöX suuttui HenkilöY:lle, koska _ lisäsi valkaisuainetta väärään pyykkiin ja vaatteet menivät pilalle.</w:t>
      </w:r>
    </w:p>
    <w:p>
      <w:r>
        <w:rPr>
          <w:b/>
        </w:rPr>
        <w:t xml:space="preserve">Esimerkki 0,2738</w:t>
      </w:r>
    </w:p>
    <w:p>
      <w:r>
        <w:t xml:space="preserve">Kontekstin sana: Kveekari.</w:t>
      </w:r>
    </w:p>
    <w:p>
      <w:r>
        <w:rPr>
          <w:b/>
        </w:rPr>
        <w:t xml:space="preserve">Tulos</w:t>
      </w:r>
    </w:p>
    <w:p>
      <w:r>
        <w:t xml:space="preserve">Lause 1: HenkilöX oli muslimi ja henkilöY kveekari. _ ei haitannut väkivallan käyttäminen toista uskontoa edustavia ihmisiä vastaan.</w:t>
        <w:br/>
        <w:t xml:space="preserve"> Lause 2: HenkilöX oli muslimi ja henkilöY kveekari. _ inhosi väkivallan käyttämistä muihin uskontoihin kuuluvia ihmisiä vastaan.</w:t>
      </w:r>
    </w:p>
    <w:p>
      <w:r>
        <w:rPr>
          <w:b/>
        </w:rPr>
        <w:t xml:space="preserve">Esimerkki 0.2739</w:t>
      </w:r>
    </w:p>
    <w:p>
      <w:r>
        <w:t xml:space="preserve">Asiayhteyssana: huonekasvit.</w:t>
      </w:r>
    </w:p>
    <w:p>
      <w:r>
        <w:rPr>
          <w:b/>
        </w:rPr>
        <w:t xml:space="preserve">Tulos</w:t>
      </w:r>
    </w:p>
    <w:p>
      <w:r>
        <w:t xml:space="preserve">Lause 1: HenkilöX:n huonekasvit näyttävät lyhyemmiltä ja rumemmilta kuin HenkilY:n, joten _ on amatööripuutarhuri.</w:t>
        <w:br/>
        <w:t xml:space="preserve"> Lause 2: HenkilöX:n huonekasvit näyttävät lyhyemmiltä ja rumemmilta kuin HenkilöY:n, joten _ on asiantuntijapuutarhuri</w:t>
      </w:r>
    </w:p>
    <w:p>
      <w:r>
        <w:rPr>
          <w:b/>
        </w:rPr>
        <w:t xml:space="preserve">Esimerkki 0,2740</w:t>
      </w:r>
    </w:p>
    <w:p>
      <w:r>
        <w:t xml:space="preserve">Asiayhteyssana: laukku.</w:t>
      </w:r>
    </w:p>
    <w:p>
      <w:r>
        <w:rPr>
          <w:b/>
        </w:rPr>
        <w:t xml:space="preserve">Tulos</w:t>
      </w:r>
    </w:p>
    <w:p>
      <w:r>
        <w:t xml:space="preserve">Lause 1: Ennen matkalle lähtöä henkilöX kysyi, voisiko hän lainata laukkua henkilöY:ltä, koska _ tarvitsi ylimääräisen laukun.</w:t>
        <w:br/>
        <w:t xml:space="preserve"> Lause 2: Ennen matkalle lähtöä henkilöX kysyi, voisiko hän lainata laukkua henkilöY:ltä, koska _:llä oli ylimääräinen laukku.</w:t>
      </w:r>
    </w:p>
    <w:p>
      <w:r>
        <w:rPr>
          <w:b/>
        </w:rPr>
        <w:t xml:space="preserve">Tulos</w:t>
      </w:r>
    </w:p>
    <w:p>
      <w:r>
        <w:t xml:space="preserve">Lause 1: HenkilöX osti sinisen laukun henkilöY:ltä, koska _ tarvitsi ylimääräisen laukun koulukirjoja varten.</w:t>
        <w:br/>
        <w:t xml:space="preserve"> Lause 2: HenkilöX osti sinisen laukun HenkilöY:ltä, koska _ tarvitsi ylimääräisen laukun koulukirjoja varten</w:t>
      </w:r>
    </w:p>
    <w:p>
      <w:r>
        <w:rPr>
          <w:b/>
        </w:rPr>
        <w:t xml:space="preserve">Tulos</w:t>
      </w:r>
    </w:p>
    <w:p>
      <w:r>
        <w:t xml:space="preserve">Lause 1: HenkilöX sai esimieheltään pussin, mutta henkilöY ei, koska _ oli ahkera työntekijä.</w:t>
        <w:br/>
        <w:t xml:space="preserve"> Lause 2: HenkilöX sai kassin esimieheltään, mutta HenkilöY ei, koska _ oli laiska työntekijä.</w:t>
      </w:r>
    </w:p>
    <w:p>
      <w:r>
        <w:rPr>
          <w:b/>
        </w:rPr>
        <w:t xml:space="preserve">Tulos</w:t>
      </w:r>
    </w:p>
    <w:p>
      <w:r>
        <w:t xml:space="preserve">Lause 1: HenkilöX yritti myydä henkilöY:lle laukun. _tä hävetti, että laukku oli aivan naarmuuntunut.</w:t>
        <w:br/>
        <w:t xml:space="preserve"> Lause 2: Henkilö X yritti myydä henkilö Y:lle laukun</w:t>
        <w:t xml:space="preserve"> _ närkästyi nähdessään, että laukku oli naarmuuntunut.</w:t>
      </w:r>
    </w:p>
    <w:p>
      <w:r>
        <w:rPr>
          <w:b/>
        </w:rPr>
        <w:t xml:space="preserve">Tulos</w:t>
      </w:r>
    </w:p>
    <w:p>
      <w:r>
        <w:t xml:space="preserve">Lause 1: HenkilöX:n yöpymislaukku oli tilaa vievämpi kuin henkilöY:n, koska hänellä oli mukanaan paljon enemmän vaatteita.</w:t>
        <w:br/>
        <w:t xml:space="preserve"> Lause 2: HenkilöX:n yöpymislaukku oli tilaa vievämpi kuin henkilöY:n, koska hänellä oli _ paljon vähemmän vaatteita</w:t>
      </w:r>
    </w:p>
    <w:p>
      <w:r>
        <w:rPr>
          <w:b/>
        </w:rPr>
        <w:t xml:space="preserve">Esimerkki 0,2741</w:t>
      </w:r>
    </w:p>
    <w:p>
      <w:r>
        <w:t xml:space="preserve">Kontekstin sana: Äiti.</w:t>
      </w:r>
    </w:p>
    <w:p>
      <w:r>
        <w:rPr>
          <w:b/>
        </w:rPr>
        <w:t xml:space="preserve">Tulos</w:t>
      </w:r>
    </w:p>
    <w:p>
      <w:r>
        <w:t xml:space="preserve">Lause 1: HenkilöX:n äiti on kuollut, mutta henkilöY:n äiti elää yhä, joten _ on hyvin surullinen.</w:t>
        <w:br/>
        <w:t xml:space="preserve"> Lause 2: HenkilöX:n äiti on kuollut, mutta henkilöY:n äiti elää yhä, joten _ on hyvin kiitollinen</w:t>
      </w:r>
    </w:p>
    <w:p>
      <w:r>
        <w:rPr>
          <w:b/>
        </w:rPr>
        <w:t xml:space="preserve">Esimerkki 0,2742</w:t>
      </w:r>
    </w:p>
    <w:p>
      <w:r>
        <w:t xml:space="preserve">Kontekstisana: simpukka.</w:t>
      </w:r>
    </w:p>
    <w:p>
      <w:r>
        <w:rPr>
          <w:b/>
        </w:rPr>
        <w:t xml:space="preserve">Tulos</w:t>
      </w:r>
    </w:p>
    <w:p>
      <w:r>
        <w:t xml:space="preserve">Lause 1: HenkilöX tiesi, että HenkilöY rakastaa simpukankuoria, joten _ toi niitä kotiin rantalomalta.</w:t>
        <w:br/>
        <w:t xml:space="preserve"> Lause 2: HenkilöX tiesi, että HenkilöY rakasti simpukankuoria, joten _ pyysi, että niitä tuotaisiin kotiin rantalomalta</w:t>
      </w:r>
    </w:p>
    <w:p>
      <w:r>
        <w:rPr>
          <w:b/>
        </w:rPr>
        <w:t xml:space="preserve">Esimerkki 0.2743</w:t>
      </w:r>
    </w:p>
    <w:p>
      <w:r>
        <w:t xml:space="preserve">Context Word: video.</w:t>
      </w:r>
    </w:p>
    <w:p>
      <w:r>
        <w:rPr>
          <w:b/>
        </w:rPr>
        <w:t xml:space="preserve">Tulos</w:t>
      </w:r>
    </w:p>
    <w:p>
      <w:r>
        <w:t xml:space="preserve">Lause 1: HenkilöX antoi videon henkilöY:lle syntymäpäivälahjaksi, mutta hän omisti sen jo ennestään. _ päätti antaa hänelle sen sijaan jotain muuta.</w:t>
        <w:br/>
        <w:t xml:space="preserve"> Lause 2: HenkilöX sai henkilöY:ltä syntymäpäivälahjaksi videon, mutta hän omisti sen jo ennestään</w:t>
        <w:t xml:space="preserve"> _ päätti antaa hänelle sen sijaan jotain muuta.</w:t>
      </w:r>
    </w:p>
    <w:p>
      <w:r>
        <w:rPr>
          <w:b/>
        </w:rPr>
        <w:t xml:space="preserve">Esimerkki 0.2744</w:t>
      </w:r>
    </w:p>
    <w:p>
      <w:r>
        <w:t xml:space="preserve">Kontekstisana: baseball-lippis.</w:t>
      </w:r>
    </w:p>
    <w:p>
      <w:r>
        <w:rPr>
          <w:b/>
        </w:rPr>
        <w:t xml:space="preserve">Tulos</w:t>
      </w:r>
    </w:p>
    <w:p>
      <w:r>
        <w:t xml:space="preserve">Lause 1: Henkilö X:n baseball-lippis näytti paremmalta kuin Henkilö Y:n, koska _ pesi sen huolellisesti.</w:t>
        <w:br/>
        <w:t xml:space="preserve"> Lause 2: HenkilöX:n baseball-lippis näytti paremmalta kuin HenkilöY:n, koska _ oli huolimaton pestessään sen</w:t>
      </w:r>
    </w:p>
    <w:p>
      <w:r>
        <w:rPr>
          <w:b/>
        </w:rPr>
        <w:t xml:space="preserve">Esimerkki 0,2745</w:t>
      </w:r>
    </w:p>
    <w:p>
      <w:r>
        <w:t xml:space="preserve">Asiayhteyssana: ehkäisy.</w:t>
      </w:r>
    </w:p>
    <w:p>
      <w:r>
        <w:rPr>
          <w:b/>
        </w:rPr>
        <w:t xml:space="preserve">Tulos</w:t>
      </w:r>
    </w:p>
    <w:p>
      <w:r>
        <w:t xml:space="preserve">Lause 1: HenkilöX ei uskonut ehkäisyn käyttöön, mutta henkilöY piti sitä hyvänä. _ oli saanut kahdeksan lasta.</w:t>
        <w:br/>
        <w:t xml:space="preserve"> Lause 2: HenkilöX ei uskonut ehkäisyn käyttöön, mutta henkilöY piti sitä hyvänä. _ sai kaksi lasta.</w:t>
      </w:r>
    </w:p>
    <w:p>
      <w:r>
        <w:rPr>
          <w:b/>
        </w:rPr>
        <w:t xml:space="preserve">Esimerkki 0.2746</w:t>
      </w:r>
    </w:p>
    <w:p>
      <w:r>
        <w:t xml:space="preserve">Asiayhteyssana: puhuminen.</w:t>
      </w:r>
    </w:p>
    <w:p>
      <w:r>
        <w:rPr>
          <w:b/>
        </w:rPr>
        <w:t xml:space="preserve">Tulos</w:t>
      </w:r>
    </w:p>
    <w:p>
      <w:r>
        <w:t xml:space="preserve">Lause 1: HenkilöX:n oli helppo puhua julkisesti, mutta henkilöY:n ei, koska _ puhui sujuvasti kahdeksaa eri kieltä.</w:t>
        <w:br/>
        <w:t xml:space="preserve"> Lause 2: HenkilöX:n oli helppo puhua julkisesti, mutta henkilöY:n ei, koska _ ei osannut sujuvasti englantia.</w:t>
      </w:r>
    </w:p>
    <w:p>
      <w:r>
        <w:rPr>
          <w:b/>
        </w:rPr>
        <w:t xml:space="preserve">Tulos</w:t>
      </w:r>
    </w:p>
    <w:p>
      <w:r>
        <w:t xml:space="preserve">Lause 1: HenkilöX:n oli helppo läpäistä espanjan kielen kurssi, mutta henkilöY:n ei, koska _ on kasvanut kyseisellä kielellä.</w:t>
        <w:br/>
        <w:t xml:space="preserve"> Lause 2: HenkilöX:n oli helppo läpäistä espanjan kielen kurssi, mutta henkilöY:n ei, koska _ ei kasvanut puhuen kieltä.</w:t>
      </w:r>
    </w:p>
    <w:p>
      <w:r>
        <w:rPr>
          <w:b/>
        </w:rPr>
        <w:t xml:space="preserve">Tulos</w:t>
      </w:r>
    </w:p>
    <w:p>
      <w:r>
        <w:t xml:space="preserve">Lause 1: HenkilöX oli hyvä puhumaan julkisesti, mutta henkilöY ei. _ tienasi paljon rahaa luentokiertueella.</w:t>
        <w:br/>
        <w:t xml:space="preserve"> Lause 2: HenkilöX oli loistava julkisessa puhumisessa, mutta HenkilöY ei. _ tienasi vähän rahaa luentokiertueella.</w:t>
      </w:r>
    </w:p>
    <w:p>
      <w:r>
        <w:rPr>
          <w:b/>
        </w:rPr>
        <w:t xml:space="preserve">Tulos</w:t>
      </w:r>
    </w:p>
    <w:p>
      <w:r>
        <w:t xml:space="preserve">Lause 1: HenkilöX puhui matkailusta toisin kuin henkilöY, koska _ oli hyvin perehtynyt aiheeseen.</w:t>
        <w:br/>
        <w:t xml:space="preserve"> Lause 2: HenkilöX puhui matkailun aiheesta toisin kuin HenkilöY, koska _ oli hyvin rajoittunut aiheeseen.</w:t>
      </w:r>
    </w:p>
    <w:p>
      <w:r>
        <w:rPr>
          <w:b/>
        </w:rPr>
        <w:t xml:space="preserve">Tulos</w:t>
      </w:r>
    </w:p>
    <w:p>
      <w:r>
        <w:t xml:space="preserve">Lause 1: Julkinen puhuminen oli henkilöX:n suurin pelko, mutta henkilöY oli siinä ammattilainen. _ ei harjoitellut paljon yliopistossa.</w:t>
        <w:br/>
        <w:t xml:space="preserve"> Lause 2: Julkinen puhuminen oli PersonX:n suurin pelko, mutta PersonY oli siinä ammattilainen</w:t>
        <w:t xml:space="preserve"> _ harjoitteli paljon yliopistossa.</w:t>
      </w:r>
    </w:p>
    <w:p>
      <w:r>
        <w:rPr>
          <w:b/>
        </w:rPr>
        <w:t xml:space="preserve">Tulos</w:t>
      </w:r>
    </w:p>
    <w:p>
      <w:r>
        <w:t xml:space="preserve">Lause 1: Julkinen puhuminen sopi paremmin henkilöX:lle mutta ei henkilöY:lle, koska _ oli sosiaalisesti ahdistunut.</w:t>
        <w:br/>
        <w:t xml:space="preserve"> Lause 2: Julkinen puhuminen sopi paremmin henkilöX:lle mutta ei henkilöY:lle, koska _ oli hyvin ulospäinsuuntautunut</w:t>
      </w:r>
    </w:p>
    <w:p>
      <w:r>
        <w:rPr>
          <w:b/>
        </w:rPr>
        <w:t xml:space="preserve">Tulos</w:t>
      </w:r>
    </w:p>
    <w:p>
      <w:r>
        <w:t xml:space="preserve">Lause 1: Suurten ryhmien edessä puhuminen sopi henkilöX:lle mutta ei henkilöY:lle, koska _ oli itsevarma.</w:t>
        <w:br/>
        <w:t xml:space="preserve"> Lause 2: Suurten ryhmien edessä puhuminen sopi henkilöX:lle mutta ei henkilöY:lle, koska _ oli ujo</w:t>
      </w:r>
    </w:p>
    <w:p>
      <w:r>
        <w:rPr>
          <w:b/>
        </w:rPr>
        <w:t xml:space="preserve">Tulos</w:t>
      </w:r>
    </w:p>
    <w:p>
      <w:r>
        <w:t xml:space="preserve">Lause 1: Kun on kyse julkisesta puheesta, henkilöX haparoi sanojaan, kun taas henkilöY ei haparoi. _ on kömpelö puhuja.</w:t>
        <w:br/>
        <w:t xml:space="preserve"> Lause 2: Kun on kyse julkisesta puheesta, henkilöX haparoi sanojaan, kun taas henkilöY ei haparoi. _ on harjoitellut puhuja.</w:t>
      </w:r>
    </w:p>
    <w:p>
      <w:r>
        <w:rPr>
          <w:b/>
        </w:rPr>
        <w:t xml:space="preserve">Esimerkki 0,2747</w:t>
      </w:r>
    </w:p>
    <w:p>
      <w:r>
        <w:t xml:space="preserve">Asiayhteyssana: viiniköynnös.</w:t>
      </w:r>
    </w:p>
    <w:p>
      <w:r>
        <w:rPr>
          <w:b/>
        </w:rPr>
        <w:t xml:space="preserve">Tulos</w:t>
      </w:r>
    </w:p>
    <w:p>
      <w:r>
        <w:t xml:space="preserve">Lause 1: HenkilöX pystyi viinitarhassa näyttämään henkilöY:lle erilaisia viiniköynnöksiä, koska _ tunsi ne hyvin.</w:t>
        <w:br/>
        <w:t xml:space="preserve"> Lause 2: HenkilöX pystyi näyttämään henkilölleY viiniköynnöksen eri lajeja, koska _ tunsi ne heikosti.</w:t>
      </w:r>
    </w:p>
    <w:p>
      <w:r>
        <w:rPr>
          <w:b/>
        </w:rPr>
        <w:t xml:space="preserve">Tulos</w:t>
      </w:r>
    </w:p>
    <w:p>
      <w:r>
        <w:t xml:space="preserve">Lause 1: HenkilöX piti HenkilöY:n istuttamaa kukkivaa viiniköynnöstä kauniina ja _ katseli sitä mielellään päivittäin.</w:t>
        <w:br/>
        <w:t xml:space="preserve"> Lause 2: HenkilöX piti HenkilöY:n istuttamaa kukkivaa viiniköynnöstä kauniina, mutta _ ei koskaan katsonut</w:t>
      </w:r>
    </w:p>
    <w:p>
      <w:r>
        <w:rPr>
          <w:b/>
        </w:rPr>
        <w:t xml:space="preserve">Tulos</w:t>
      </w:r>
    </w:p>
    <w:p>
      <w:r>
        <w:t xml:space="preserve">Lause 1: HenkilöX haluaa oppia kasvattamaan jicamaa ja pyytää henkilöY:n apua, koska _ ei ole viiniköynnösasiantuntija.</w:t>
        <w:br/>
        <w:t xml:space="preserve"> Lause 2: HenkilöX haluaa oppia kasvattamaan jicaman ja pyytää HenkilöY:n apua, koska _ on todella hyvä viiniköynnöksen kanssa</w:t>
      </w:r>
    </w:p>
    <w:p>
      <w:r>
        <w:rPr>
          <w:b/>
        </w:rPr>
        <w:t xml:space="preserve">Tulos</w:t>
      </w:r>
    </w:p>
    <w:p>
      <w:r>
        <w:t xml:space="preserve">Lause 1: HenkilöX oli palkannut HenkilöY:n kasvattamaan viiniköynnöksiä heidän takapihallaan, mutta _ oli lähdössä lomalle.</w:t>
        <w:br/>
        <w:t xml:space="preserve"> Lause 2: HenkilöX palkkasi HenkilöY:n kasvattamaan viiniköynnöksiä takapihallaan, koska _ oli lähdössä lomalle</w:t>
      </w:r>
    </w:p>
    <w:p>
      <w:r>
        <w:rPr>
          <w:b/>
        </w:rPr>
        <w:t xml:space="preserve">Esimerkki 0.2748</w:t>
      </w:r>
    </w:p>
    <w:p>
      <w:r>
        <w:t xml:space="preserve">Kontekstin sana: Graafinen romaani.</w:t>
      </w:r>
    </w:p>
    <w:p>
      <w:r>
        <w:rPr>
          <w:b/>
        </w:rPr>
        <w:t xml:space="preserve">Tulos</w:t>
      </w:r>
    </w:p>
    <w:p>
      <w:r>
        <w:t xml:space="preserve">Lause 1: HenkilöX lukee mielellään graafisia romaaneja, mutta HenkilöY lukee mielellään klassista kirjallisuutta. _ osti kirjakaupasta uuden Frank Millerin sarjakuvan.</w:t>
        <w:br/>
        <w:t xml:space="preserve"> Lause 2: HenkilöX tykkää lukea graafisia romaaneja, mutta HenkilöY tykkää lukea klassista kirjallisuutta. _ osti Hamletin kirjakaupasta.</w:t>
      </w:r>
    </w:p>
    <w:p>
      <w:r>
        <w:rPr>
          <w:b/>
        </w:rPr>
        <w:t xml:space="preserve">Esimerkki 0,2749</w:t>
      </w:r>
    </w:p>
    <w:p>
      <w:r>
        <w:t xml:space="preserve">Asiayhteyssana: vaahto.</w:t>
      </w:r>
    </w:p>
    <w:p>
      <w:r>
        <w:rPr>
          <w:b/>
        </w:rPr>
        <w:t xml:space="preserve">Tulos</w:t>
      </w:r>
    </w:p>
    <w:p>
      <w:r>
        <w:t xml:space="preserve">Lause 1: HenkilöX:n pesukoneesta tuleva vaahto oli suurempi kuin henkilöY:n koneesta tuleva vaahto, koska hän käytti runsaasti saippuaa.</w:t>
        <w:br/>
        <w:t xml:space="preserve"> Lause 2: Pesukoneesta tai henkilöX:n koneesta tuleva vaahto oli suurempi kuin henkilöY:n koneesta tuleva vaahto, koska _ käytti saippuaa varauksellisesti</w:t>
      </w:r>
    </w:p>
    <w:p>
      <w:r>
        <w:rPr>
          <w:b/>
        </w:rPr>
        <w:t xml:space="preserve">Esimerkki 0,2750</w:t>
      </w:r>
    </w:p>
    <w:p>
      <w:r>
        <w:t xml:space="preserve">Asiayhteyssana: ilmastointilaite.</w:t>
      </w:r>
    </w:p>
    <w:p>
      <w:r>
        <w:rPr>
          <w:b/>
        </w:rPr>
        <w:t xml:space="preserve">Tulos</w:t>
      </w:r>
    </w:p>
    <w:p>
      <w:r>
        <w:t xml:space="preserve">Lause 1: HenkilöX pyysi nukkuvaa HenkilöY:tä laittamaan ilmastointilaitteen päälle, koska ulkona oli niin kuuma. _ suuttui, kun ilmastointilaite ei ollut vieläkään päällä tunteja myöhemmin.</w:t>
        <w:br/>
        <w:t xml:space="preserve"> Lause 2: HenkilöX pyysi henkilöY:tä, joka nukkui, laittamaan ilmastointilaitteen päälle, koska ulkona oli niin kuuma</w:t>
        <w:t xml:space="preserve"> _ nukkui, kun ilmastointilaite ei ollut vieläkään päällä tunteja myöhemmin.</w:t>
      </w:r>
    </w:p>
    <w:p>
      <w:r>
        <w:rPr>
          <w:b/>
        </w:rPr>
        <w:t xml:space="preserve">Tulos</w:t>
      </w:r>
    </w:p>
    <w:p>
      <w:r>
        <w:t xml:space="preserve">Lause 1: HenkilöX:llä oli ilmastointilaite, kun taas henkilöY:llä ei ollut, koska _ asui paikassa, jossa on kuumat kesät.</w:t>
        <w:br/>
        <w:t xml:space="preserve"> Lause 2: HenkilöX:llä oli ilmastointilaite, kun taas henkilöY:llä ei ollut, koska _ asui paikassa, jossa oli leudot kesät</w:t>
      </w:r>
    </w:p>
    <w:p>
      <w:r>
        <w:rPr>
          <w:b/>
        </w:rPr>
        <w:t xml:space="preserve">Tulos</w:t>
      </w:r>
    </w:p>
    <w:p>
      <w:r>
        <w:t xml:space="preserve">Lause 1: HenkilöX:n talon ilmastointilaite meni rikki, kun HenkilöY oli käymässä, joten _ tarjoutui palaamaan hänen luokseen.</w:t>
        <w:br/>
        <w:t xml:space="preserve"> Lause 2: HenkilöX:n talon ilmastointilaite meni rikki, kun henkilöY kävi luonamme, joten _ tarjoutui palaamaan heidän luokseen</w:t>
      </w:r>
    </w:p>
    <w:p>
      <w:r>
        <w:rPr>
          <w:b/>
        </w:rPr>
        <w:t xml:space="preserve">Esimerkki 0.2751</w:t>
      </w:r>
    </w:p>
    <w:p>
      <w:r>
        <w:t xml:space="preserve">Asiayhteyssana: häätö.</w:t>
      </w:r>
    </w:p>
    <w:p>
      <w:r>
        <w:rPr>
          <w:b/>
        </w:rPr>
        <w:t xml:space="preserve">Tulos</w:t>
      </w:r>
    </w:p>
    <w:p>
      <w:r>
        <w:t xml:space="preserve">Lause 1: HenkilöX:lle on annettu häätöilmoitus, mutta henkilöY ei saanut sitä, koska _ on varaton.</w:t>
        <w:br/>
        <w:t xml:space="preserve"> Lause 2: HenkilöX:lle annetaan häätöilmoitus, mutta henkilöY ei saanut sitä, koska _ on rikas</w:t>
      </w:r>
    </w:p>
    <w:p>
      <w:r>
        <w:rPr>
          <w:b/>
        </w:rPr>
        <w:t xml:space="preserve">Tulos</w:t>
      </w:r>
    </w:p>
    <w:p>
      <w:r>
        <w:t xml:space="preserve">Lause 1: HenkilöX sai henkilöY:ltä häätöilmoituksen asunnon vuokraamisesta, koska _ ei koskaan maksanut vuokraa ajallaan.</w:t>
        <w:br/>
        <w:t xml:space="preserve"> Lause 2: HenkilöX sai henkilöY:ltä häätöilmoituksen asuntonsa vuokraamisesta, koska _ ei koskaan maksanut vuokraa ajallaan</w:t>
      </w:r>
    </w:p>
    <w:p>
      <w:r>
        <w:rPr>
          <w:b/>
        </w:rPr>
        <w:t xml:space="preserve">Esimerkki 0.2752</w:t>
      </w:r>
    </w:p>
    <w:p>
      <w:r>
        <w:t xml:space="preserve">Asiayhteyssana: noita.</w:t>
      </w:r>
    </w:p>
    <w:p>
      <w:r>
        <w:rPr>
          <w:b/>
        </w:rPr>
        <w:t xml:space="preserve">Tulos</w:t>
      </w:r>
    </w:p>
    <w:p>
      <w:r>
        <w:t xml:space="preserve">Lause 1: HenkilöX ei ollut noita kuten HenkilY, koska _ ei ollut todellisia taikavoimia ja pyyhkäisi luudalla.</w:t>
        <w:br/>
        <w:t xml:space="preserve"> Lause 2: HenkilöX ei ollut noita kuten HenkilöY, koska _:llä oli todellisia taikavoimia ja hän ajoi luudalla.</w:t>
      </w:r>
    </w:p>
    <w:p>
      <w:r>
        <w:rPr>
          <w:b/>
        </w:rPr>
        <w:t xml:space="preserve">Tulos</w:t>
      </w:r>
    </w:p>
    <w:p>
      <w:r>
        <w:t xml:space="preserve">Lause 1: Lapset pitivät henkilöä X noitana, mutta eivät henkilöä Y, koska _ oli aina ilkeä heille.</w:t>
        <w:br/>
        <w:t xml:space="preserve"> Lause 2: Lapset pitivät henkilöä X noitana, mutta eivät henkilöä Y, koska _ oli aina kiltti heille</w:t>
      </w:r>
    </w:p>
    <w:p>
      <w:r>
        <w:rPr>
          <w:b/>
        </w:rPr>
        <w:t xml:space="preserve">Esimerkki 0.2753</w:t>
      </w:r>
    </w:p>
    <w:p>
      <w:r>
        <w:t xml:space="preserve">Kontekstin sana: Koripallo.</w:t>
      </w:r>
    </w:p>
    <w:p>
      <w:r>
        <w:rPr>
          <w:b/>
        </w:rPr>
        <w:t xml:space="preserve">Tulos</w:t>
      </w:r>
    </w:p>
    <w:p>
      <w:r>
        <w:t xml:space="preserve">Lause 1: HenkilöX halusi mennä puistoon pelaamaan koripalloa HenkilöY:n kanssa, joten _ lähetti kutsun.</w:t>
        <w:br/>
        <w:t xml:space="preserve"> Lause 2: HenkilöX halusi mennä puistoon ja pelata koripalloa HenkilöY:n kanssa, mutta _ kieltäytyi kutsusta.</w:t>
      </w:r>
    </w:p>
    <w:p>
      <w:r>
        <w:rPr>
          <w:b/>
        </w:rPr>
        <w:t xml:space="preserve">Tulos</w:t>
      </w:r>
    </w:p>
    <w:p>
      <w:r>
        <w:t xml:space="preserve">Lause 1: HenkilöX oli lakimies ja henkilöY koripalloilija, joten _ oli huonommassa kunnossa.</w:t>
        <w:br/>
        <w:t xml:space="preserve"> Lause 2: HenkilöX oli asianajaja, kun taas HenkilöY oli koripalloilija, joten _ oli paremmassa kunnossa</w:t>
      </w:r>
    </w:p>
    <w:p>
      <w:r>
        <w:rPr>
          <w:b/>
        </w:rPr>
        <w:t xml:space="preserve">Esimerkki 0.2754</w:t>
      </w:r>
    </w:p>
    <w:p>
      <w:r>
        <w:t xml:space="preserve">Kontekstin sana: Avacado.</w:t>
      </w:r>
    </w:p>
    <w:p>
      <w:r>
        <w:rPr>
          <w:b/>
        </w:rPr>
        <w:t xml:space="preserve">Tulos</w:t>
      </w:r>
    </w:p>
    <w:p>
      <w:r>
        <w:t xml:space="preserve">Lause 1: HenkilöX pyysi henkilöY:ltä avacadoa, koska _ oli unohtanut ostaa sitä kaupassa käydessään.</w:t>
        <w:br/>
        <w:t xml:space="preserve"> Lause 2: HenkilöX pyysi henkilöY:ltä avacadoa, koska _ oli ostanut sitä kaupassa käydessään.</w:t>
      </w:r>
    </w:p>
    <w:p>
      <w:r>
        <w:rPr>
          <w:b/>
        </w:rPr>
        <w:t xml:space="preserve">Esimerkki 0,2755</w:t>
      </w:r>
    </w:p>
    <w:p>
      <w:r>
        <w:t xml:space="preserve">Kontekstisana: web.</w:t>
      </w:r>
    </w:p>
    <w:p>
      <w:r>
        <w:rPr>
          <w:b/>
        </w:rPr>
        <w:t xml:space="preserve">Tulos</w:t>
      </w:r>
    </w:p>
    <w:p>
      <w:r>
        <w:t xml:space="preserve">Lause 1: HenkilöX ei ole yhtä taitava kuin henkilöY, koska _ on maanviljelijä.</w:t>
        <w:br/>
        <w:t xml:space="preserve"> Lause 2: HenkilöX ei ole yhtä taitava kuin henkilöY, koska _ on ohjelmoija.</w:t>
      </w:r>
    </w:p>
    <w:p>
      <w:r>
        <w:rPr>
          <w:b/>
        </w:rPr>
        <w:t xml:space="preserve">Esimerkki 0.2756</w:t>
      </w:r>
    </w:p>
    <w:p>
      <w:r>
        <w:t xml:space="preserve">Kontekstisana: splits.</w:t>
      </w:r>
    </w:p>
    <w:p>
      <w:r>
        <w:rPr>
          <w:b/>
        </w:rPr>
        <w:t xml:space="preserve">Tulos</w:t>
      </w:r>
    </w:p>
    <w:p>
      <w:r>
        <w:t xml:space="preserve">Lause 1: HenkilöX on riittävän joustava tekemään spagaatteja, mutta HenkilöY ei ole, joten _ todennäköisesti venyttelee säännöllisesti.</w:t>
        <w:br/>
        <w:t xml:space="preserve"> Lause 2: HenkilöX on riittävän joustava tekemään spagaatteja, mutta HenkilöY ei ole, joten _ todennäköisesti venyttelee harvoin.</w:t>
      </w:r>
    </w:p>
    <w:p>
      <w:r>
        <w:rPr>
          <w:b/>
        </w:rPr>
        <w:t xml:space="preserve">Tulos</w:t>
      </w:r>
    </w:p>
    <w:p>
      <w:r>
        <w:t xml:space="preserve">Lause 1: HenkilöX tiesi, että henkilöY oli parempi th-splitissä kuin hän, joten _ päätti harjoitella parantaakseen sitä.</w:t>
        <w:br/>
        <w:t xml:space="preserve"> Lause 2: HenkilöX tiesi, että HenkilöY oli parempi spagaateissa kuin hän, joten _ päätti harjoitella parantaakseen niitä</w:t>
      </w:r>
    </w:p>
    <w:p>
      <w:r>
        <w:rPr>
          <w:b/>
        </w:rPr>
        <w:t xml:space="preserve">Tulos</w:t>
      </w:r>
    </w:p>
    <w:p>
      <w:r>
        <w:t xml:space="preserve">Lause 1: HenkilöX nauroi henkilöY:lle, kun tämä vahingossa liukastui ja teki spagaatin, joten mies katsoi _ halveksuen.</w:t>
        <w:br/>
        <w:t xml:space="preserve"> Lause 2: HenkilöX nauroi HenkilöY:lle, kun tämä vahingossa liukastui ja teki spagaatin, joten mies katsoi _ säälien.</w:t>
      </w:r>
    </w:p>
    <w:p>
      <w:r>
        <w:rPr>
          <w:b/>
        </w:rPr>
        <w:t xml:space="preserve">Esimerkki 0.2757</w:t>
      </w:r>
    </w:p>
    <w:p>
      <w:r>
        <w:t xml:space="preserve">Asiayhteyssana: tuholaiset.</w:t>
      </w:r>
    </w:p>
    <w:p>
      <w:r>
        <w:rPr>
          <w:b/>
        </w:rPr>
        <w:t xml:space="preserve">Tulos</w:t>
      </w:r>
    </w:p>
    <w:p>
      <w:r>
        <w:t xml:space="preserve">Lause 1: HenkilöX oli kyllästynyt siihen, että HenkilöY:n kaltaiset tuholaiset katkaisivat aina heidän internet-yhteytensä, joten _ päätti kostaa.</w:t>
        <w:br/>
        <w:t xml:space="preserve"> Lause 2: HenkilöX oli kyllästynyt siihen, että tuholaiset, kuten HenkilöY, katkaisivat aina heidän internet-yhteytensä, joten _ päätti pysyä piilossa.</w:t>
      </w:r>
    </w:p>
    <w:p>
      <w:r>
        <w:rPr>
          <w:b/>
        </w:rPr>
        <w:t xml:space="preserve">Esimerkki 0.2758</w:t>
      </w:r>
    </w:p>
    <w:p>
      <w:r>
        <w:t xml:space="preserve">Asiayhteyssana: rakastavaiset.</w:t>
      </w:r>
    </w:p>
    <w:p>
      <w:r>
        <w:rPr>
          <w:b/>
        </w:rPr>
        <w:t xml:space="preserve">Tulos</w:t>
      </w:r>
    </w:p>
    <w:p>
      <w:r>
        <w:t xml:space="preserve">Lause 1: HenkilöX pystyi menestyksekkäästi kasvattamaan ja myymään useita pareja rakastavaisia lintuja, mutta henkilöY ei pystynyt, koska _ oli hyvä käsittelemään eläimiä.</w:t>
        <w:br/>
        <w:t xml:space="preserve"> Lause 2: HenkilöX pystyi menestyksekkäästi kasvattamaan ja myymään useita pareja rakkauspapukaijoja, mutta henkilöY ei pystynyt, koska _ ei osannut käsitellä eläimiä.</w:t>
      </w:r>
    </w:p>
    <w:p>
      <w:r>
        <w:rPr>
          <w:b/>
        </w:rPr>
        <w:t xml:space="preserve">Esimerkki 0.2759</w:t>
      </w:r>
    </w:p>
    <w:p>
      <w:r>
        <w:t xml:space="preserve">Asiayhteyssana: pestä.</w:t>
      </w:r>
    </w:p>
    <w:p>
      <w:r>
        <w:rPr>
          <w:b/>
        </w:rPr>
        <w:t xml:space="preserve">Tulos</w:t>
      </w:r>
    </w:p>
    <w:p>
      <w:r>
        <w:t xml:space="preserve">Lause 1: HenkilöX tekee aina paremman salaatin kuin henkilöY, koska _ ei koskaan unohda pestä salaattia.</w:t>
        <w:br/>
        <w:t xml:space="preserve"> Lause 2: HenkilöX tekee aina paremman salaatin kuin HenkilöY, koska _ unohtaa aina pestä salaatin.</w:t>
      </w:r>
    </w:p>
    <w:p>
      <w:r>
        <w:rPr>
          <w:b/>
        </w:rPr>
        <w:t xml:space="preserve">Tulos</w:t>
      </w:r>
    </w:p>
    <w:p>
      <w:r>
        <w:t xml:space="preserve">Lause 1: HenkilöX halusi aina peseytyä herättyään, mutta henkilöY vaivautui harvoin. _ oli hyvin siisti ihminen.</w:t>
        <w:br/>
        <w:t xml:space="preserve"> Lause 2: HenkilöX halusi aina peseytyä herättyään, mutta HenkilöY vaivautui harvoin.</w:t>
        <w:t xml:space="preserve">_ oli hyvin likainen</w:t>
        <w:br/>
        <w:t xml:space="preserve">henkilö</w:t>
      </w:r>
    </w:p>
    <w:p>
      <w:r>
        <w:rPr>
          <w:b/>
        </w:rPr>
        <w:t xml:space="preserve">Tulos</w:t>
      </w:r>
    </w:p>
    <w:p>
      <w:r>
        <w:t xml:space="preserve">Lause 1: HenkilöX joutui pesemään HenkilöY:n märällä sienellä joka päivä, koska _ oli talonmies.</w:t>
        <w:br/>
        <w:t xml:space="preserve"> Lause 2: HenkilöX joutui pesemään HenkilöY:n päivittäin märällä sienellä, koska _ oli invalidi.</w:t>
      </w:r>
    </w:p>
    <w:p>
      <w:r>
        <w:rPr>
          <w:b/>
        </w:rPr>
        <w:t xml:space="preserve">Tulos</w:t>
      </w:r>
    </w:p>
    <w:p>
      <w:r>
        <w:t xml:space="preserve">Lause 1: HenkilöX on pesulapalvelija, henkilöY on kokki, joten _ voi kertoa, miten vaatteet pestään oikein.</w:t>
        <w:br/>
        <w:t xml:space="preserve"> Lause 2: HenkilöX on pesijätär, HenkilöY on kokki, joten _ ei voi kertoa, miten vaatteet pestään oikein.</w:t>
      </w:r>
    </w:p>
    <w:p>
      <w:r>
        <w:rPr>
          <w:b/>
        </w:rPr>
        <w:t xml:space="preserve">Tulos</w:t>
      </w:r>
    </w:p>
    <w:p>
      <w:r>
        <w:t xml:space="preserve">Lause 1: HenkilöX on hyvin siisti, henkilöY ei ole niin siisti, _ pesee vaatteensa useammin.</w:t>
        <w:br/>
        <w:t xml:space="preserve"> Lause 2: HenkilöX on hyvin puhdas, HenkilöY ei ole niin puhdas, _ pesee vaatteensa harvemmin.</w:t>
      </w:r>
    </w:p>
    <w:p>
      <w:r>
        <w:rPr>
          <w:b/>
        </w:rPr>
        <w:t xml:space="preserve">Tulos</w:t>
      </w:r>
    </w:p>
    <w:p>
      <w:r>
        <w:t xml:space="preserve">Lause 1: HenkilöX on hyvin siisti, henkilöY ei niinkään, joten _ todennäköisesti pesee lelunsa.</w:t>
        <w:br/>
        <w:t xml:space="preserve"> Lause 2: HenkilöX on hyvin siisti, henkilöY ei niinkään, joten _ ei todennäköisesti pese lelujaan</w:t>
      </w:r>
    </w:p>
    <w:p>
      <w:r>
        <w:rPr>
          <w:b/>
        </w:rPr>
        <w:t xml:space="preserve">Tulos</w:t>
      </w:r>
    </w:p>
    <w:p>
      <w:r>
        <w:t xml:space="preserve">Lause 1: HenkilöX haluaa palkata HenkilönY pesemään koiransa, koska _ oli lähdössä pitkälle lomalle.</w:t>
        <w:br/>
        <w:t xml:space="preserve"> Lause 2: HenkilöX halusi palkata HenkilöY:n pesemään koiransa, mutta _ oli lähdössä pitkälle lomalle</w:t>
      </w:r>
    </w:p>
    <w:p>
      <w:r>
        <w:rPr>
          <w:b/>
        </w:rPr>
        <w:t xml:space="preserve">Esimerkki 0,2760</w:t>
      </w:r>
    </w:p>
    <w:p>
      <w:r>
        <w:t xml:space="preserve">Asiayhteyssana: ylöspäin.</w:t>
      </w:r>
    </w:p>
    <w:p>
      <w:r>
        <w:rPr>
          <w:b/>
        </w:rPr>
        <w:t xml:space="preserve">Tulos</w:t>
      </w:r>
    </w:p>
    <w:p>
      <w:r>
        <w:t xml:space="preserve">Lause 1: HenkilöX sai lapsena paljon enemmän päävammoja kuin HenkilY, koska hän roikkui aina ylösalaisin viidakkovoimistelussa.</w:t>
        <w:br/>
        <w:t xml:space="preserve"> Lause 2: HenkilöX sai lapsena paljon enemmän päävammoja kuin HenkilöY, koska _ ei koskaan roikkunut ylösalaisin kiipeilytelineessä</w:t>
      </w:r>
    </w:p>
    <w:p>
      <w:r>
        <w:rPr>
          <w:b/>
        </w:rPr>
        <w:t xml:space="preserve">Esimerkki 0.2761</w:t>
      </w:r>
    </w:p>
    <w:p>
      <w:r>
        <w:t xml:space="preserve">Asiayhteyssana: kosteus.</w:t>
      </w:r>
    </w:p>
    <w:p>
      <w:r>
        <w:rPr>
          <w:b/>
        </w:rPr>
        <w:t xml:space="preserve">Tulos</w:t>
      </w:r>
    </w:p>
    <w:p>
      <w:r>
        <w:t xml:space="preserve">Lause 1: HenkilöX:n oli tarkoitus vierailla Floridassa HenkilöY:n luona, mutta ilmankosteus alkoi vaivata häntä melko nopeasti.</w:t>
        <w:br/>
        <w:t xml:space="preserve"> Lause 2: HenkilöX:n oli tarkoitus vierailla Floridassa HenkilöY:n luona, mutta ilmankosteus ei haitannut _ .</w:t>
      </w:r>
    </w:p>
    <w:p>
      <w:r>
        <w:rPr>
          <w:b/>
        </w:rPr>
        <w:t xml:space="preserve">Esimerkki 0.2762</w:t>
      </w:r>
    </w:p>
    <w:p>
      <w:r>
        <w:t xml:space="preserve">Context Word: oli point guard ja.</w:t>
      </w:r>
    </w:p>
    <w:p>
      <w:r>
        <w:rPr>
          <w:b/>
        </w:rPr>
        <w:t xml:space="preserve">Tulos</w:t>
      </w:r>
    </w:p>
    <w:p>
      <w:r>
        <w:t xml:space="preserve">Lause 1: HenkilöX oli pistevahti ja HenkilöY ei ollut, koska _ oli erittäin hyvä syöttämään ja harhauttamaan.</w:t>
        <w:br/>
        <w:t xml:space="preserve"> Lause 2: HenkilöX oli point guard ja ja HenkilöY ei ollut, koska _ oli erittäin hyvä koripallossa</w:t>
      </w:r>
    </w:p>
    <w:p>
      <w:r>
        <w:rPr>
          <w:b/>
        </w:rPr>
        <w:t xml:space="preserve">Esimerkki 0.2763</w:t>
      </w:r>
    </w:p>
    <w:p>
      <w:r>
        <w:t xml:space="preserve">Asiayhteyssana: turvallinen.</w:t>
      </w:r>
    </w:p>
    <w:p>
      <w:r>
        <w:rPr>
          <w:b/>
        </w:rPr>
        <w:t xml:space="preserve">Tulos</w:t>
      </w:r>
    </w:p>
    <w:p>
      <w:r>
        <w:t xml:space="preserve">Lause 1: HenkilöX teki kaikkensa pitääkseen HenkilöY:n turvassa, koska _ välitti hänestä.</w:t>
        <w:br/>
        <w:t xml:space="preserve"> Lause 2: HenkilöX teki kaikkensa pitääkseen HenkilöY:n turvassa, koska _ oli hänelle tärkeä.</w:t>
      </w:r>
    </w:p>
    <w:p>
      <w:r>
        <w:rPr>
          <w:b/>
        </w:rPr>
        <w:t xml:space="preserve">Tulos</w:t>
      </w:r>
    </w:p>
    <w:p>
      <w:r>
        <w:t xml:space="preserve">Lause 1: HenkilöX ei koskaan pitänyt rahojaan pankissa kuten henkilöY, koska _ piti niitä mieluummin kassakaapissa.</w:t>
        <w:br/>
        <w:t xml:space="preserve"> Lause 2: HenkilöX säilytti aina rahojaan pankissa kuten HenkilöY, koska _ säilytti ne mieluummin kassakaapissa</w:t>
      </w:r>
    </w:p>
    <w:p>
      <w:r>
        <w:rPr>
          <w:b/>
        </w:rPr>
        <w:t xml:space="preserve">Tulos</w:t>
      </w:r>
    </w:p>
    <w:p>
      <w:r>
        <w:t xml:space="preserve">Lause 1: HenkilöX säilytti kaikki arvoesineensä kassakaapissa, mutta henkilöY säilytti niitä laatikossa. _ ei menettänyt mitään tärkeää, kun heidän talonsa syttyi tuleen.</w:t>
        <w:br/>
        <w:t xml:space="preserve"> Lause 2: HenkilöX säilytti kaikki arvokkaat tavaransa kassakaapissa, mutta HenkilöY säilytti ne laatikossa</w:t>
        <w:t xml:space="preserve"> _ menetti paljon tärkeitä papereita, kun heidän talonsa syttyi tuleen.</w:t>
      </w:r>
    </w:p>
    <w:p>
      <w:r>
        <w:rPr>
          <w:b/>
        </w:rPr>
        <w:t xml:space="preserve">Tulos</w:t>
      </w:r>
    </w:p>
    <w:p>
      <w:r>
        <w:t xml:space="preserve">Lause 1: HenkilöX pelkäsi sillan ylittämistä, kun taas HenkilöY:lle se sopi, koska _ ei pitänyt sitä turvallisena .</w:t>
        <w:br/>
        <w:t xml:space="preserve"> Lause 2: HenkilöX pelkäsi sillan ylittämistä, kun taas HenkilöY:lle se sopi, koska _ piti sitä turvallisena .</w:t>
      </w:r>
    </w:p>
    <w:p>
      <w:r>
        <w:rPr>
          <w:b/>
        </w:rPr>
        <w:t xml:space="preserve">Tulos</w:t>
      </w:r>
    </w:p>
    <w:p>
      <w:r>
        <w:t xml:space="preserve">Lause 1: Poliisi ei antanut henkilöX:n enää ajaa, joten henkilöY:n oli hoidettava kaikki ajot, koska _ ei ollut turvallinen kuljettaja.</w:t>
        <w:br/>
        <w:t xml:space="preserve"> Lause 2: Poliisi ei antanut henkilöX:n enää ajaa, joten henkilöY:n oli hoidettava kaikki ajot, koska _ katsottiin turvalliseksi kuljettajaksi</w:t>
      </w:r>
    </w:p>
    <w:p>
      <w:r>
        <w:rPr>
          <w:b/>
        </w:rPr>
        <w:t xml:space="preserve">Esimerkki 0,2764</w:t>
      </w:r>
    </w:p>
    <w:p>
      <w:r>
        <w:t xml:space="preserve">Asiayhteyssana: tutorointi.</w:t>
      </w:r>
    </w:p>
    <w:p>
      <w:r>
        <w:rPr>
          <w:b/>
        </w:rPr>
        <w:t xml:space="preserve">Tulos</w:t>
      </w:r>
    </w:p>
    <w:p>
      <w:r>
        <w:t xml:space="preserve">Lause 1: HenkilöX pärjäsi hyvin lukiossa, mutta henkilöY ei, joten _ ei tarvinnut tukiopetusta.</w:t>
        <w:br/>
        <w:t xml:space="preserve"> Lause 2: HenkilöX pärjäsi hyvin lukiossa, mutta HenkilöY ei, joten _ tarvitsi tukiopetusta.</w:t>
      </w:r>
    </w:p>
    <w:p>
      <w:r>
        <w:rPr>
          <w:b/>
        </w:rPr>
        <w:t xml:space="preserve">Tulos</w:t>
      </w:r>
    </w:p>
    <w:p>
      <w:r>
        <w:t xml:space="preserve">Lause 1: HenkilöX oli innokas oppimaan ranskaa henkilöY:ltä, joten _ pyysi häntä antamaan hänelle tukiopetusta.</w:t>
        <w:br/>
        <w:t xml:space="preserve"> Lause 2: HenkilöX oli innokas oppimaan ranskaa henkilöY:ltä, joten _ suostui antamaan hänelle tukiopetusta.</w:t>
      </w:r>
    </w:p>
    <w:p>
      <w:r>
        <w:rPr>
          <w:b/>
        </w:rPr>
        <w:t xml:space="preserve">Esimerkki 0,2765</w:t>
      </w:r>
    </w:p>
    <w:p>
      <w:r>
        <w:t xml:space="preserve">Asiayhteyssana: suunnittelija.</w:t>
      </w:r>
    </w:p>
    <w:p>
      <w:r>
        <w:rPr>
          <w:b/>
        </w:rPr>
        <w:t xml:space="preserve">Tulos</w:t>
      </w:r>
    </w:p>
    <w:p>
      <w:r>
        <w:t xml:space="preserve">Lause 1: Juhlien järjestäjänä toimiminen sopi henkilöX:lle mutta ei henkilöY:lle, koska _ kiinnitti huomiota yksityiskohtiin.</w:t>
        <w:br/>
        <w:t xml:space="preserve"> Lause 2: Juhlien järjestäjänä toimiminen sopi PersonX:lle mutta ei PersonY:lle, koska _ ei kiinnittänyt huomiota yksityiskohtiin</w:t>
      </w:r>
    </w:p>
    <w:p>
      <w:r>
        <w:rPr>
          <w:b/>
        </w:rPr>
        <w:t xml:space="preserve">Tulos</w:t>
      </w:r>
    </w:p>
    <w:p>
      <w:r>
        <w:t xml:space="preserve">Lause 1: HenkilöX on erittäin hyvin organisoitu, henkilöY ei ole, joten _ olisi hyvä tapahtumasuunnittelija.</w:t>
        <w:br/>
        <w:t xml:space="preserve"> Lause 2: HenkilöX on erittäin hyvin organisoitu, henkilöY ei ole, joten _ olisi kauhea tapahtumasuunnittelija</w:t>
      </w:r>
    </w:p>
    <w:p>
      <w:r>
        <w:rPr>
          <w:b/>
        </w:rPr>
        <w:t xml:space="preserve">Tulos</w:t>
      </w:r>
    </w:p>
    <w:p>
      <w:r>
        <w:t xml:space="preserve">Lause 1: HenkilöX kirjoitti joka päivä kappaleen kalenteriinsa toisin kuin henkilöY, koska _ oli järjestelmällinen.</w:t>
        <w:br/>
        <w:t xml:space="preserve"> Lause 2: HenkilöX kirjoitti joka päivä kappaleen kalenteriinsa toisin kuin HenkilöY, koska _ oli epäjärjestyksessä</w:t>
      </w:r>
    </w:p>
    <w:p>
      <w:r>
        <w:rPr>
          <w:b/>
        </w:rPr>
        <w:t xml:space="preserve">Esimerkki 0,2766</w:t>
      </w:r>
    </w:p>
    <w:p>
      <w:r>
        <w:t xml:space="preserve">Asiayhteyssana: vagina.</w:t>
      </w:r>
    </w:p>
    <w:p>
      <w:r>
        <w:rPr>
          <w:b/>
        </w:rPr>
        <w:t xml:space="preserve">Tulos</w:t>
      </w:r>
    </w:p>
    <w:p>
      <w:r>
        <w:t xml:space="preserve">Lause 1: HenkilöX piti vaginan mausta, mutta henkilöY ei pitänyt siitä. _ nuoli emätintä innokkaasti.</w:t>
        <w:br/>
        <w:t xml:space="preserve"> Lause 2: HenkilöX piti todella vaginan mausta, mutta HenkilöY ei pitänyt siitä. _ ei suostunut nuolemaan emätintä.</w:t>
      </w:r>
    </w:p>
    <w:p>
      <w:r>
        <w:rPr>
          <w:b/>
        </w:rPr>
        <w:t xml:space="preserve">Esimerkki 0,2767</w:t>
      </w:r>
    </w:p>
    <w:p>
      <w:r>
        <w:t xml:space="preserve">Asiayhteyssana: traktori.</w:t>
      </w:r>
    </w:p>
    <w:p>
      <w:r>
        <w:rPr>
          <w:b/>
        </w:rPr>
        <w:t xml:space="preserve">Tulos</w:t>
      </w:r>
    </w:p>
    <w:p>
      <w:r>
        <w:t xml:space="preserve">Lause 1: HenkilöX osasi ajaa traktoria, mutta henkilöY ei, koska _ asui kaupungissa.</w:t>
        <w:br/>
        <w:t xml:space="preserve"> Lause 2: HenkilöX osasi ajaa traktoria, mutta henkilöY ei, koska _ asui maalla.</w:t>
      </w:r>
    </w:p>
    <w:p>
      <w:r>
        <w:rPr>
          <w:b/>
        </w:rPr>
        <w:t xml:space="preserve">Tulos</w:t>
      </w:r>
    </w:p>
    <w:p>
      <w:r>
        <w:t xml:space="preserve">Lause 1: HenkilöX:n traktori tarvitsee korjausta, joten hän vie sen henkilöY:lle. _ on todennäköisesti maanviljelijä.</w:t>
        <w:br/>
        <w:t xml:space="preserve"> Lause 2: HenkilöX:n traktori tarvitsee korjausta, joten hän vie sen henkilöY:lle</w:t>
        <w:t xml:space="preserve"> _ on todennäköisesti mekaanikko.</w:t>
      </w:r>
    </w:p>
    <w:p>
      <w:r>
        <w:rPr>
          <w:b/>
        </w:rPr>
        <w:t xml:space="preserve">Esimerkki 0,2768</w:t>
      </w:r>
    </w:p>
    <w:p>
      <w:r>
        <w:t xml:space="preserve">Asiayhteyssana: rehellisyys.</w:t>
      </w:r>
    </w:p>
    <w:p>
      <w:r>
        <w:rPr>
          <w:b/>
        </w:rPr>
        <w:t xml:space="preserve">Tulos</w:t>
      </w:r>
    </w:p>
    <w:p>
      <w:r>
        <w:t xml:space="preserve">Lause 1: Rehellisyys on aina paras keino HenkilöX uskoi, kun taas HenkilöY nauroi. _ torui heitä, kun he ottivat paidan kaupasta.</w:t>
        <w:br/>
        <w:t xml:space="preserve"> Lause 2: Rehellisyys on aina paras keino HenkilöX uskoi, kun taas HenkilöY nauroi. _ hymyili, kun he ottivat paidan kaupasta.</w:t>
      </w:r>
    </w:p>
    <w:p>
      <w:r>
        <w:rPr>
          <w:b/>
        </w:rPr>
        <w:t xml:space="preserve">Esimerkki 0.2769</w:t>
      </w:r>
    </w:p>
    <w:p>
      <w:r>
        <w:t xml:space="preserve">Context Word: kohtaa esteesi.</w:t>
      </w:r>
    </w:p>
    <w:p>
      <w:r>
        <w:rPr>
          <w:b/>
        </w:rPr>
        <w:t xml:space="preserve">Tulos</w:t>
      </w:r>
    </w:p>
    <w:p>
      <w:r>
        <w:t xml:space="preserve">Lause 1: Esteiden kohtaaminen oli oppi, jonka henkilöX oppi elämässään aikaisemmin kuin henkilöY, _ oli vanhempi heistä.</w:t>
        <w:br/>
        <w:t xml:space="preserve"> Lause 2: Esteiden kohtaaminen oli oppitunti, jonka henkilöX oppi elämässään aikaisemmin kuin henkilöY, _ oli nuorin näistä kahdesta</w:t>
      </w:r>
    </w:p>
    <w:p>
      <w:r>
        <w:rPr>
          <w:b/>
        </w:rPr>
        <w:t xml:space="preserve">Esimerkki 0,2770</w:t>
      </w:r>
    </w:p>
    <w:p>
      <w:r>
        <w:t xml:space="preserve">Asiayhteyssana: ylpeys.</w:t>
      </w:r>
    </w:p>
    <w:p>
      <w:r>
        <w:rPr>
          <w:b/>
        </w:rPr>
        <w:t xml:space="preserve">Tulos</w:t>
      </w:r>
    </w:p>
    <w:p>
      <w:r>
        <w:t xml:space="preserve">Lause 1: Vaikka hänen ylpeytensä oli loukkaantunut, henkilöX sanoi, että oli mahdollista tehdä sovinto henkilöY:n kanssa, koska _ oli valmis antamaan anteeksi.</w:t>
        <w:br/>
        <w:t xml:space="preserve"> Lause 2: Vaikka hänen ylpeytensä loukkaantui, henkilöX sanoi, että oli mahdollista tehdä sovinto henkilöY:n kanssa, mutta _ ei ollut valmis antamaan anteeksi.</w:t>
      </w:r>
    </w:p>
    <w:p>
      <w:r>
        <w:rPr>
          <w:b/>
        </w:rPr>
        <w:t xml:space="preserve">Tulos</w:t>
      </w:r>
    </w:p>
    <w:p>
      <w:r>
        <w:t xml:space="preserve">Lause 1: HenkilöX:n ylpeyttä loukkasi suuresti HenkilöY:n ilkeys, joten _ on nyt hyvin vihainen.</w:t>
        <w:br/>
        <w:t xml:space="preserve"> Lause 2: HenkilöX:n ylpeyttä loukkasi suuresti HenkilöY:n ilkeys, joten _ on nyt hyvin ylimielinen</w:t>
      </w:r>
    </w:p>
    <w:p>
      <w:r>
        <w:rPr>
          <w:b/>
        </w:rPr>
        <w:t xml:space="preserve">Esimerkki 0.2771</w:t>
      </w:r>
    </w:p>
    <w:p>
      <w:r>
        <w:t xml:space="preserve">Asiayhteyssana: henna.</w:t>
      </w:r>
    </w:p>
    <w:p>
      <w:r>
        <w:rPr>
          <w:b/>
        </w:rPr>
        <w:t xml:space="preserve">Tulos</w:t>
      </w:r>
    </w:p>
    <w:p>
      <w:r>
        <w:t xml:space="preserve">Lause 1: Messuilla oli hennamaalauskoju, joten Personx otti käteensä tatuoinnin ja Persony ei niin _ näytti maalatulta.</w:t>
        <w:br/>
        <w:t xml:space="preserve"> Lause 2: Messuilla oli hennamaalauskoju, joten Personx otti käteensä tatuoinnin ja Persony ei, joten _ näytti tavalliselta.</w:t>
      </w:r>
    </w:p>
    <w:p>
      <w:r>
        <w:rPr>
          <w:b/>
        </w:rPr>
        <w:t xml:space="preserve">Esimerkki 0.2772</w:t>
      </w:r>
    </w:p>
    <w:p>
      <w:r>
        <w:t xml:space="preserve">Asiayhteyssana: yhtenäinen.</w:t>
      </w:r>
    </w:p>
    <w:p>
      <w:r>
        <w:rPr>
          <w:b/>
        </w:rPr>
        <w:t xml:space="preserve">Tulos</w:t>
      </w:r>
    </w:p>
    <w:p>
      <w:r>
        <w:t xml:space="preserve">Lause 1: Uudessa työpaikassa henkilöX sai pienemmän työasun kuin henkilöY, koska _ oli hoikempi.</w:t>
        <w:br/>
        <w:t xml:space="preserve"> Lause 2: Uudessa työpaikassa henkilöX sai pienemmän työasun kuin henkilöY, koska _ oli painavampi</w:t>
      </w:r>
    </w:p>
    <w:p>
      <w:r>
        <w:rPr>
          <w:b/>
        </w:rPr>
        <w:t xml:space="preserve">Tulos</w:t>
      </w:r>
    </w:p>
    <w:p>
      <w:r>
        <w:t xml:space="preserve">Lause 1: HenkilöX:n oli käytettävä koulupukua, mutta henkilöY:n ei tarvinnut, koska hän kävi yksityiskoulua.</w:t>
        <w:br/>
        <w:t xml:space="preserve"> Lause 2: HenkilöX:n oli käytettävä koulupukua koulussa, mutta henkilöY:n ei, koska _ kävi julkista koulua</w:t>
      </w:r>
    </w:p>
    <w:p>
      <w:r>
        <w:rPr>
          <w:b/>
        </w:rPr>
        <w:t xml:space="preserve">Esimerkki 0,2773</w:t>
      </w:r>
    </w:p>
    <w:p>
      <w:r>
        <w:t xml:space="preserve">Asiayhteyssana: haisunäätä.</w:t>
      </w:r>
    </w:p>
    <w:p>
      <w:r>
        <w:rPr>
          <w:b/>
        </w:rPr>
        <w:t xml:space="preserve">Tulos</w:t>
      </w:r>
    </w:p>
    <w:p>
      <w:r>
        <w:t xml:space="preserve">Lause 1: Kun haisunäätä etsi metsässä ruokaa, henkilöX juoksi raivattua polkua ja henkilöY metsäpolkua, ja _ tuskin haistoi haisunäädän.</w:t>
        <w:br/>
        <w:t xml:space="preserve"> Lause 2: Kun haisunäätä etsi metsässä, henkilöX juoksi raivattua polkua ja henkilöY metsäpolkua ja _ haistoi haisunäädän voimakkaasti.</w:t>
      </w:r>
    </w:p>
    <w:p>
      <w:r>
        <w:rPr>
          <w:b/>
        </w:rPr>
        <w:t xml:space="preserve">Esimerkki 0.2774</w:t>
      </w:r>
    </w:p>
    <w:p>
      <w:r>
        <w:t xml:space="preserve">Asiayhteyssana: roska.</w:t>
      </w:r>
    </w:p>
    <w:p>
      <w:r>
        <w:rPr>
          <w:b/>
        </w:rPr>
        <w:t xml:space="preserve">Tulos</w:t>
      </w:r>
    </w:p>
    <w:p>
      <w:r>
        <w:t xml:space="preserve">Lause 1: HenkilöX vei roskat ja henkilöY tiskasi, ja _ teki kotityönsä ulkona.</w:t>
        <w:br/>
        <w:t xml:space="preserve"> Lause 2: HenkilöX vei roskat ulos, kun HenkilöY tiskasi ja _ teki askareensa sisätiloissa.</w:t>
      </w:r>
    </w:p>
    <w:p>
      <w:r>
        <w:rPr>
          <w:b/>
        </w:rPr>
        <w:t xml:space="preserve">Tulos</w:t>
      </w:r>
    </w:p>
    <w:p>
      <w:r>
        <w:t xml:space="preserve">Lause 1: HenkilöX oli viemässä roskia ulos, kun henkilöY ajoi pihatielle. _ tuntui aina tekevän kotitöitä.</w:t>
        <w:br/>
        <w:t xml:space="preserve"> Lause 2: HenkilöX kantoi roskia, kun HenkilöY ajoi pihatielle. _ näytti aina tulevan myöhään kotiin.</w:t>
      </w:r>
    </w:p>
    <w:p>
      <w:r>
        <w:rPr>
          <w:b/>
        </w:rPr>
        <w:t xml:space="preserve">Esimerkki 0,2775</w:t>
      </w:r>
    </w:p>
    <w:p>
      <w:r>
        <w:t xml:space="preserve">Context Word: lataukset.</w:t>
      </w:r>
    </w:p>
    <w:p>
      <w:r>
        <w:rPr>
          <w:b/>
        </w:rPr>
        <w:t xml:space="preserve">Tulos</w:t>
      </w:r>
    </w:p>
    <w:p>
      <w:r>
        <w:t xml:space="preserve">Lause 1: HenkilöX:llä oli vaikeuksia tietokoneen latausten avaamisessa, ja hän pyysi henkilöY:ltä apua, koska _ ei saanut siitä selvää.</w:t>
        <w:br/>
        <w:t xml:space="preserve"> Lause 2: HenkilöX:llä oli vaikeuksia tietokoneen latausten avaamisessa ja hän pyysi HenkilöY:ltä apua, koska _ työskenteli paljon tietokoneiden parissa</w:t>
      </w:r>
    </w:p>
    <w:p>
      <w:r>
        <w:rPr>
          <w:b/>
        </w:rPr>
        <w:t xml:space="preserve">Esimerkki 0.2776</w:t>
      </w:r>
    </w:p>
    <w:p>
      <w:r>
        <w:t xml:space="preserve">Asiayhteyssana: pilkut.</w:t>
      </w:r>
    </w:p>
    <w:p>
      <w:r>
        <w:rPr>
          <w:b/>
        </w:rPr>
        <w:t xml:space="preserve">Tulos</w:t>
      </w:r>
    </w:p>
    <w:p>
      <w:r>
        <w:t xml:space="preserve">Lause 1: HenkilöX havaitsi ihollaan läiskiä ja meni henkilöY:n luo, koska _ oli huolissaan.</w:t>
        <w:br/>
        <w:t xml:space="preserve"> Lause 2: HenkilöX löysi läiskiä iholtaan ja meni henkilöY:n luokse, koska _ oli lääkäri</w:t>
      </w:r>
    </w:p>
    <w:p>
      <w:r>
        <w:rPr>
          <w:b/>
        </w:rPr>
        <w:t xml:space="preserve">Esimerkki 0.2777</w:t>
      </w:r>
    </w:p>
    <w:p>
      <w:r>
        <w:t xml:space="preserve">Asiayhteyssana: lennokki.</w:t>
      </w:r>
    </w:p>
    <w:p>
      <w:r>
        <w:rPr>
          <w:b/>
        </w:rPr>
        <w:t xml:space="preserve">Tulos</w:t>
      </w:r>
    </w:p>
    <w:p>
      <w:r>
        <w:t xml:space="preserve">Lause 1: HenkilöX piti lennokkia hauskana leluna, mutta henkilöY ei. _ meni Best Buyyn ja osti lennokin.</w:t>
        <w:br/>
        <w:t xml:space="preserve"> Lause 2: HenkilöX piti lennokkia hauskana leluna, mutta HenkilöY ei. _ meni Best Buyyn ja osti television.</w:t>
      </w:r>
    </w:p>
    <w:p>
      <w:r>
        <w:rPr>
          <w:b/>
        </w:rPr>
        <w:t xml:space="preserve">Tulos</w:t>
      </w:r>
    </w:p>
    <w:p>
      <w:r>
        <w:t xml:space="preserve">Lause 1: HenkilöX ohjasi lennokkia HenkilöY:n talon yllä, koska _ harrasti vakoilua.</w:t>
        <w:br/>
        <w:t xml:space="preserve"> Lause 2: HenkilöX ohjasi lennokkia HenkilöY:n talon yli, mutta _ oli epäilyttävä.</w:t>
      </w:r>
    </w:p>
    <w:p>
      <w:r>
        <w:rPr>
          <w:b/>
        </w:rPr>
        <w:t xml:space="preserve">Esimerkki 0,2778</w:t>
      </w:r>
    </w:p>
    <w:p>
      <w:r>
        <w:t xml:space="preserve">Kontekstisana: veistäminen.</w:t>
      </w:r>
    </w:p>
    <w:p>
      <w:r>
        <w:rPr>
          <w:b/>
        </w:rPr>
        <w:t xml:space="preserve">Tulos</w:t>
      </w:r>
    </w:p>
    <w:p>
      <w:r>
        <w:t xml:space="preserve">Lause 1: HenkilöX oli erittäin hyvä kuvanveistossa, mutta HenkilöY oli erittäin huono siinä. _ sai hyvän arvosanan kuvataidetunneilla.</w:t>
        <w:br/>
        <w:t xml:space="preserve"> Lause 2: HenkilöX oli erittäin hyvä kuvanveistossa, mutta HenkilöY oli erittäin huono siinä</w:t>
        <w:t xml:space="preserve"> _ sai huonon arvosanan taideluokassa.</w:t>
      </w:r>
    </w:p>
    <w:p>
      <w:r>
        <w:rPr>
          <w:b/>
        </w:rPr>
        <w:t xml:space="preserve">Esimerkki 0.2779</w:t>
      </w:r>
    </w:p>
    <w:p>
      <w:r>
        <w:t xml:space="preserve">Kontekstin sana: Laissa.</w:t>
      </w:r>
    </w:p>
    <w:p>
      <w:r>
        <w:rPr>
          <w:b/>
        </w:rPr>
        <w:t xml:space="preserve">Tulos</w:t>
      </w:r>
    </w:p>
    <w:p>
      <w:r>
        <w:t xml:space="preserve">Lause 1: HenkilöX:n appivanhemmat ärsyttävät häntä, mutta henkilöY tulee hyvin toimeen appivanhempiensa kanssa, joten _ on enemmän stressaantunut lomalla.</w:t>
        <w:br/>
        <w:t xml:space="preserve"> Lause 2: HenkilöX:n sukulaislapset ärsyttävät häntä todella paljon, mutta henkilöY tulee hyvin toimeen sukulaistensa kanssa, joten _ on rentoutuneempi juhlapyhinä.</w:t>
      </w:r>
    </w:p>
    <w:p>
      <w:r>
        <w:rPr>
          <w:b/>
        </w:rPr>
        <w:t xml:space="preserve">Esimerkki 0.2780</w:t>
      </w:r>
    </w:p>
    <w:p>
      <w:r>
        <w:t xml:space="preserve">Asiayhteyssana: leggins.</w:t>
      </w:r>
    </w:p>
    <w:p>
      <w:r>
        <w:rPr>
          <w:b/>
        </w:rPr>
        <w:t xml:space="preserve">Tulos</w:t>
      </w:r>
    </w:p>
    <w:p>
      <w:r>
        <w:t xml:space="preserve">Lause 1: Kesällä henkilöX tunsi aina olonsa varmaksi legginsit jalassa, mutta henkilöY ei, koska _ oli hyvin hoikka.</w:t>
        <w:br/>
        <w:t xml:space="preserve"> Lause 2: Kesällä henkilöX tunsi aina olonsa itsevarmaksi legginsit jalassa, mutta henkilöY ei, koska _ oli hyvin ylipainoinen</w:t>
      </w:r>
    </w:p>
    <w:p>
      <w:r>
        <w:rPr>
          <w:b/>
        </w:rPr>
        <w:t xml:space="preserve">Esimerkki 0.2781</w:t>
      </w:r>
    </w:p>
    <w:p>
      <w:r>
        <w:t xml:space="preserve">Kontekstisana: koipallot.</w:t>
      </w:r>
    </w:p>
    <w:p>
      <w:r>
        <w:rPr>
          <w:b/>
        </w:rPr>
        <w:t xml:space="preserve">Tulos</w:t>
      </w:r>
    </w:p>
    <w:p>
      <w:r>
        <w:t xml:space="preserve">Lause 1: HenkilöX:llä on aina reikiä vaatteissaan, mutta henkilöY:llä ei. _ ei koskaan laita koipalloja kaappiinsa.</w:t>
        <w:br/>
        <w:t xml:space="preserve"> Lause 2: HenkilöX:llä on aina reikiä vaatteissaan, mutta henkilöY:llä ei</w:t>
        <w:t xml:space="preserve"> _ laittaa aina koipalloja kaappiinsa.</w:t>
      </w:r>
    </w:p>
    <w:p>
      <w:r>
        <w:rPr>
          <w:b/>
        </w:rPr>
        <w:t xml:space="preserve">Esimerkki 0.2782</w:t>
      </w:r>
    </w:p>
    <w:p>
      <w:r>
        <w:t xml:space="preserve">Asiayhteyssana: punokset.</w:t>
      </w:r>
    </w:p>
    <w:p>
      <w:r>
        <w:rPr>
          <w:b/>
        </w:rPr>
        <w:t xml:space="preserve">Tulos</w:t>
      </w:r>
    </w:p>
    <w:p>
      <w:r>
        <w:t xml:space="preserve">Lause 1: HenkilöX pyysi henkilöY:ltä apua hiusten punomisessa. _:llä ei ollut mitään tietoa siitä, miten letit tehdään.</w:t>
        <w:br/>
        <w:t xml:space="preserve"> Lause 2: HenkilöX pyysi henkilöY:ltä apua hiusten punomisessa. _ ei ollut mitään vaikeuksia punosten tekemisessä.</w:t>
      </w:r>
    </w:p>
    <w:p>
      <w:r>
        <w:rPr>
          <w:b/>
        </w:rPr>
        <w:t xml:space="preserve">Tulos</w:t>
      </w:r>
    </w:p>
    <w:p>
      <w:r>
        <w:t xml:space="preserve">Lause 1: HenkilöX piti letitettyä tyttöä seksikkäänä, mutta henkilöY ei, joten _ pyysi tyttöä lounaalle.</w:t>
        <w:br/>
        <w:t xml:space="preserve"> Lause 2: HenkilöX:n mielestä tyttö, jolla oli letit, näytti seksikkäältä, mutta HenkilöY:n mielestä ei, joten _ pyysi lounaalle eri tyttöä</w:t>
      </w:r>
    </w:p>
    <w:p>
      <w:r>
        <w:rPr>
          <w:b/>
        </w:rPr>
        <w:t xml:space="preserve">Tulos</w:t>
      </w:r>
    </w:p>
    <w:p>
      <w:r>
        <w:t xml:space="preserve">Lause 1: HenkilöX halusi, että HenkilöY laittaisi hiuksensa letiksi, jotta hän näyttäisi söpöltä, koska _ oli treffit sinä iltana.</w:t>
        <w:br/>
        <w:t xml:space="preserve"> Lause 2: HenkilöX halusi, että HenkilöY laittaisi hiuksensa letit, jotta hän näyttäisi söpöltä, mutta _ oli treffit sinä iltana</w:t>
      </w:r>
    </w:p>
    <w:p>
      <w:r>
        <w:rPr>
          <w:b/>
        </w:rPr>
        <w:t xml:space="preserve">Esimerkki 0.2783</w:t>
      </w:r>
    </w:p>
    <w:p>
      <w:r>
        <w:t xml:space="preserve">Asiayhteyssana: määrätä hoitoa.</w:t>
      </w:r>
    </w:p>
    <w:p>
      <w:r>
        <w:rPr>
          <w:b/>
        </w:rPr>
        <w:t xml:space="preserve">Tulos</w:t>
      </w:r>
    </w:p>
    <w:p>
      <w:r>
        <w:t xml:space="preserve">Lause 1: HenkilöX antoi määräyksen määrätä hoitoa henkilöY:n sairauteen, koska _ oli lääkäri.</w:t>
        <w:br/>
        <w:t xml:space="preserve"> Lause 2: HenkilöX määräsi hoidon henkilöY:n sairaudelle, koska _ oli potilas.</w:t>
      </w:r>
    </w:p>
    <w:p>
      <w:r>
        <w:rPr>
          <w:b/>
        </w:rPr>
        <w:t xml:space="preserve">Esimerkki 0.2784</w:t>
      </w:r>
    </w:p>
    <w:p>
      <w:r>
        <w:t xml:space="preserve">Kontekstin sana: laulut.</w:t>
      </w:r>
    </w:p>
    <w:p>
      <w:r>
        <w:rPr>
          <w:b/>
        </w:rPr>
        <w:t xml:space="preserve">Tulos</w:t>
      </w:r>
    </w:p>
    <w:p>
      <w:r>
        <w:t xml:space="preserve">Lause 1: HenkilöX oppi enemmän kappaleita pianolla kuin henkilöY, koska _ oli musiikillisesti lahjakkaampi.</w:t>
        <w:br/>
        <w:t xml:space="preserve"> Lause 2: HenkilöX oppi enemmän lauluja pianolla kuin HenkilöY, vaikka _ oli musiikillisesti lahjakkaampi</w:t>
      </w:r>
    </w:p>
    <w:p>
      <w:r>
        <w:rPr>
          <w:b/>
        </w:rPr>
        <w:t xml:space="preserve">Tulos</w:t>
      </w:r>
    </w:p>
    <w:p>
      <w:r>
        <w:t xml:space="preserve">Lause 1: HenkilöX:n kirjoittamia kappaleita ei ole arvioitu yhtä korkealle kuin HenkilY:n kappaleita. _ on lahjaton lauluntekijä.</w:t>
        <w:br/>
        <w:t xml:space="preserve"> Lause 2: HenkilöX:n kirjoittamia kappaleita ei ole arvioitu yhtä korkealle kuin HenkilöY:n</w:t>
        <w:t xml:space="preserve"> _ on lahjakas lauluntekijä.</w:t>
      </w:r>
    </w:p>
    <w:p>
      <w:r>
        <w:rPr>
          <w:b/>
        </w:rPr>
        <w:t xml:space="preserve">Esimerkki 0,2785</w:t>
      </w:r>
    </w:p>
    <w:p>
      <w:r>
        <w:t xml:space="preserve">Asiayhteyssana: ontelo.</w:t>
      </w:r>
    </w:p>
    <w:p>
      <w:r>
        <w:rPr>
          <w:b/>
        </w:rPr>
        <w:t xml:space="preserve">Tulos</w:t>
      </w:r>
    </w:p>
    <w:p>
      <w:r>
        <w:t xml:space="preserve">Lause 1: HenkilöX pyysi henkilöY:tä ajamaan paikalliseen hammaslääkäriin, koska _ tarvitsi reiän paikkauksen.</w:t>
        <w:br/>
        <w:t xml:space="preserve"> Lause 2: HenkilöX suostui ajamaan HenkilöY:n paikalliseen hammaslääkäriin, koska _ tarvitsi hammasluun paikkauksen.</w:t>
      </w:r>
    </w:p>
    <w:p>
      <w:r>
        <w:rPr>
          <w:b/>
        </w:rPr>
        <w:t xml:space="preserve">Esimerkki 0.2786</w:t>
      </w:r>
    </w:p>
    <w:p>
      <w:r>
        <w:t xml:space="preserve">Asiayhteyssana: nautittu.</w:t>
      </w:r>
    </w:p>
    <w:p>
      <w:r>
        <w:rPr>
          <w:b/>
        </w:rPr>
        <w:t xml:space="preserve">Tulos</w:t>
      </w:r>
    </w:p>
    <w:p>
      <w:r>
        <w:t xml:space="preserve">Lause 1: HenkilöX söi kaiken ruoan, jonka henkilöY tarjoili hänelle, koska _ oli nälkäinen vieras.</w:t>
        <w:br/>
        <w:t xml:space="preserve"> Lause 2: HenkilöX söi kaiken ruoan, jonka HenkilöY tarjoili hänelle, koska _ oli lahjakas kokki</w:t>
      </w:r>
    </w:p>
    <w:p>
      <w:r>
        <w:rPr>
          <w:b/>
        </w:rPr>
        <w:t xml:space="preserve">Esimerkki 0.2787</w:t>
      </w:r>
    </w:p>
    <w:p>
      <w:r>
        <w:t xml:space="preserve">Kontekstisana: kuva.</w:t>
      </w:r>
    </w:p>
    <w:p>
      <w:r>
        <w:rPr>
          <w:b/>
        </w:rPr>
        <w:t xml:space="preserve">Tulos</w:t>
      </w:r>
    </w:p>
    <w:p>
      <w:r>
        <w:t xml:space="preserve">Lause 1: Kauniissa maisemissa auringonlaskun aikaan henkilöX otti kuvan henkilöY:stä, koska _ oli valokuvaaja.</w:t>
        <w:br/>
        <w:t xml:space="preserve"> Lause 2: Kauniissa maisemissa auringonlaskun aikaan henkilöX otti kuvan henkilöY:stä, koska _ oli malli</w:t>
      </w:r>
    </w:p>
    <w:p>
      <w:r>
        <w:rPr>
          <w:b/>
        </w:rPr>
        <w:t xml:space="preserve">Esimerkki 0,2788</w:t>
      </w:r>
    </w:p>
    <w:p>
      <w:r>
        <w:t xml:space="preserve">Context Word: hyvä vaikutelma.</w:t>
      </w:r>
    </w:p>
    <w:p>
      <w:r>
        <w:rPr>
          <w:b/>
        </w:rPr>
        <w:t xml:space="preserve">Tulos</w:t>
      </w:r>
    </w:p>
    <w:p>
      <w:r>
        <w:t xml:space="preserve">Lause 1: Henkilökohtainen hygienia on välttämätön edellytys hyvän vaikutelman tekemiseksi työhaastattelussa, ja henkilöX noudatti sitä toisin kuin henkilöY, ja _ hänet palkattiin työhön.</w:t>
        <w:br/>
        <w:t xml:space="preserve"> Lause 2: Henkilökohtainen hygienia on välttämätöntä, jotta työhaastattelussa, jota henkilöX noudatti toisin kuin henkilöY, ja _ ei saanut työpaikkaa, saataisiin hyvä vaikutelma</w:t>
      </w:r>
    </w:p>
    <w:p>
      <w:r>
        <w:rPr>
          <w:b/>
        </w:rPr>
        <w:t xml:space="preserve">Esimerkki 0.2789</w:t>
      </w:r>
    </w:p>
    <w:p>
      <w:r>
        <w:t xml:space="preserve">Asiayhteyssana: rusketus.</w:t>
      </w:r>
    </w:p>
    <w:p>
      <w:r>
        <w:rPr>
          <w:b/>
        </w:rPr>
        <w:t xml:space="preserve">Tulos</w:t>
      </w:r>
    </w:p>
    <w:p>
      <w:r>
        <w:t xml:space="preserve">Lause 1: HenkilöX toi pullon rusketusvoidetta HenkilöY:lle, koska _ ei halunnut huolehtia myöhemmin toisen auringonpolttamasta.</w:t>
        <w:br/>
        <w:t xml:space="preserve"> Lause 2: HenkilöX toi pullon rusketusvoidetta HenkilöY:lle, koska _ ei halunnut joutua myöhemmin tekemisiin toisen auringonpolttaman kanssa.</w:t>
      </w:r>
    </w:p>
    <w:p>
      <w:r>
        <w:rPr>
          <w:b/>
        </w:rPr>
        <w:t xml:space="preserve">Tulos</w:t>
      </w:r>
    </w:p>
    <w:p>
      <w:r>
        <w:t xml:space="preserve">Lause 1: HenkilöX on aina hyvin avulias henkilöY:lle solariumissa, koska _ on sen työntekijä.</w:t>
        <w:br/>
        <w:t xml:space="preserve"> Lause 2: HenkilöX on aina hyvin avulias henkilöY:lle solariumissa, koska hän on _ asiakas.</w:t>
      </w:r>
    </w:p>
    <w:p>
      <w:r>
        <w:rPr>
          <w:b/>
        </w:rPr>
        <w:t xml:space="preserve">Tulos</w:t>
      </w:r>
    </w:p>
    <w:p>
      <w:r>
        <w:t xml:space="preserve">Lause 1: HenkilöX kävi solariumissa aamuisin, koska siinä missä henkilöY kävi iltaisin, _ hänellä on aamuisin vapaa-aikaa.</w:t>
        <w:br/>
        <w:t xml:space="preserve"> Lause 2: HenkilöX kävi solariumissa aamuisin siinä missä HenkilöY kävi iltaisin, _ on vapaa-aikaa öisin.</w:t>
      </w:r>
    </w:p>
    <w:p>
      <w:r>
        <w:rPr>
          <w:b/>
        </w:rPr>
        <w:t xml:space="preserve">Esimerkki 0,2790</w:t>
      </w:r>
    </w:p>
    <w:p>
      <w:r>
        <w:t xml:space="preserve">Kontekstin sana: Art.</w:t>
      </w:r>
    </w:p>
    <w:p>
      <w:r>
        <w:rPr>
          <w:b/>
        </w:rPr>
        <w:t xml:space="preserve">Tulos</w:t>
      </w:r>
    </w:p>
    <w:p>
      <w:r>
        <w:t xml:space="preserve">Lause 1: HenkilöX ei opiskellut kovin ahkerasti taidekoulussa, mutta henkilöY opiskeli. _ teki erittäin surkeita maalauksia.</w:t>
        <w:br/>
        <w:t xml:space="preserve"> Lause 2: HenkilöX ei opiskellut kovin ahkerasti taidekoulussa, mutta HenkilY teki. _ teki erittäin hienoja maalauksia.</w:t>
      </w:r>
    </w:p>
    <w:p>
      <w:r>
        <w:rPr>
          <w:b/>
        </w:rPr>
        <w:t xml:space="preserve">Tulos</w:t>
      </w:r>
    </w:p>
    <w:p>
      <w:r>
        <w:t xml:space="preserve">Lause 1: HenkilöX kutsui HenkilöY:n osallistumaan _:n taidenäyttelyn avajaisiin museossa.</w:t>
        <w:br/>
        <w:t xml:space="preserve"> Lause 2: HenkilöX kutsui HenkilöY:n osallistumaan _:n taidenäyttelyn avajaisiin museossa.</w:t>
      </w:r>
    </w:p>
    <w:p>
      <w:r>
        <w:rPr>
          <w:b/>
        </w:rPr>
        <w:t xml:space="preserve">Esimerkki 0,2791</w:t>
      </w:r>
    </w:p>
    <w:p>
      <w:r>
        <w:t xml:space="preserve">Asiayhteyssana: tulipallo.</w:t>
      </w:r>
    </w:p>
    <w:p>
      <w:r>
        <w:rPr>
          <w:b/>
        </w:rPr>
        <w:t xml:space="preserve">Tulos</w:t>
      </w:r>
    </w:p>
    <w:p>
      <w:r>
        <w:t xml:space="preserve">Lause 1: HenkilöX syytti HenkilöY:tä palopallosta, joka aiheutti talon palamisen, _ vauhditti pahinta muiden taholta.</w:t>
        <w:br/>
        <w:t xml:space="preserve"> Lause 2: HenkilöX syytti HenkilöY:tä tulipallosta, joka aiheutti talon tuhoutumisen, _ teki pahimmat asiat muille.</w:t>
      </w:r>
    </w:p>
    <w:p>
      <w:r>
        <w:rPr>
          <w:b/>
        </w:rPr>
        <w:t xml:space="preserve">Esimerkki 0,2792</w:t>
      </w:r>
    </w:p>
    <w:p>
      <w:r>
        <w:t xml:space="preserve">Asiayhteyssana: harmaat hiukset.</w:t>
      </w:r>
    </w:p>
    <w:p>
      <w:r>
        <w:rPr>
          <w:b/>
        </w:rPr>
        <w:t xml:space="preserve">Tulos</w:t>
      </w:r>
    </w:p>
    <w:p>
      <w:r>
        <w:t xml:space="preserve">Lause 1: Harmaat hiukset saivat henkilöX:n tuntemaan itsensä vanhaksi, mutta henkilöY:n tuntemaan itsensä hienoksi. _ pelkäsi vanhenemista.</w:t>
        <w:br/>
        <w:t xml:space="preserve"> Lause 2: Harmaat hiukset saivat HenkilöX:n tuntemaan itsensä vanhaksi mutta HenkilöY:n tuntemaan itsensä hienoksi</w:t>
        <w:t xml:space="preserve"> _ oli ylpeä vanhenemisesta.</w:t>
      </w:r>
    </w:p>
    <w:p>
      <w:r>
        <w:rPr>
          <w:b/>
        </w:rPr>
        <w:t xml:space="preserve">Esimerkki 0,2793</w:t>
      </w:r>
    </w:p>
    <w:p>
      <w:r>
        <w:t xml:space="preserve">Asiayhteyssana: palkka.</w:t>
      </w:r>
    </w:p>
    <w:p>
      <w:r>
        <w:rPr>
          <w:b/>
        </w:rPr>
        <w:t xml:space="preserve">Tulos</w:t>
      </w:r>
    </w:p>
    <w:p>
      <w:r>
        <w:t xml:space="preserve">Lause 1: HenkilöX oli kateellinen henkilöY:lle, koska _ sai yrityksessä pienemmän palkankorotuksen.</w:t>
        <w:br/>
        <w:t xml:space="preserve"> Lause 2: HenkilöX oli kateellinen HenkilöY:lle, koska _ sai yrityksessä suuremman palkankorotuksen</w:t>
      </w:r>
    </w:p>
    <w:p>
      <w:r>
        <w:rPr>
          <w:b/>
        </w:rPr>
        <w:t xml:space="preserve">Esimerkki 0,2794</w:t>
      </w:r>
    </w:p>
    <w:p>
      <w:r>
        <w:t xml:space="preserve">Kontekstin sana: Kynnet.</w:t>
      </w:r>
    </w:p>
    <w:p>
      <w:r>
        <w:rPr>
          <w:b/>
        </w:rPr>
        <w:t xml:space="preserve">Tulos</w:t>
      </w:r>
    </w:p>
    <w:p>
      <w:r>
        <w:t xml:space="preserve">Lause 1: HenkilöX antoi vasaransa henkilöY:lle, jotta tämä voisi hakata nauloja. _ oli paljon vasaroita.</w:t>
        <w:br/>
        <w:t xml:space="preserve"> Lause 2: HenkilöX antoi vasaransa HenkilöY:lle, jotta tämä voisi hakata nauloja</w:t>
        <w:t xml:space="preserve"> _:llä ei ollut vasaroita.</w:t>
      </w:r>
    </w:p>
    <w:p>
      <w:r>
        <w:rPr>
          <w:b/>
        </w:rPr>
        <w:t xml:space="preserve">Esimerkki 0,2795</w:t>
      </w:r>
    </w:p>
    <w:p>
      <w:r>
        <w:t xml:space="preserve">Asiayhteyssana: vaatekaappi.</w:t>
      </w:r>
    </w:p>
    <w:p>
      <w:r>
        <w:rPr>
          <w:b/>
        </w:rPr>
        <w:t xml:space="preserve">Tulos</w:t>
      </w:r>
    </w:p>
    <w:p>
      <w:r>
        <w:t xml:space="preserve">Lause 1: HenkilöX meni kauppaan ostamaan isomman vaatekaapin toisin kuin HenkilöY, koska hänen vanha vaatekaappinsa oli täynnä.</w:t>
        <w:br/>
        <w:t xml:space="preserve"> Lause 2: HenkilöX meni kauppaan ostamaan isomman vaatekaapin toisin kuin HenkilöY, koska _ vanha vaatekaappi oli vielä tyhjä</w:t>
      </w:r>
    </w:p>
    <w:p>
      <w:r>
        <w:rPr>
          <w:b/>
        </w:rPr>
        <w:t xml:space="preserve">Tulos</w:t>
      </w:r>
    </w:p>
    <w:p>
      <w:r>
        <w:t xml:space="preserve">Lause 1: Henkilö X:n vaatekaappi ei koskaan näytä yhtä hyvältä kuin henkilö Y:n vaatekaappi, koska _ vihaa shoppailua.</w:t>
        <w:br/>
        <w:t xml:space="preserve"> Lause 2: HenkilöX:n vaatekaappi ei koskaan näytä yhtä hyvältä kuin HenkilöY:n vaatekaappi, koska _ rakastaa shoppailua</w:t>
      </w:r>
    </w:p>
    <w:p>
      <w:r>
        <w:rPr>
          <w:b/>
        </w:rPr>
        <w:t xml:space="preserve">Esimerkki 0,2796</w:t>
      </w:r>
    </w:p>
    <w:p>
      <w:r>
        <w:t xml:space="preserve">Asiayhteyssana: auringonkukat.</w:t>
      </w:r>
    </w:p>
    <w:p>
      <w:r>
        <w:rPr>
          <w:b/>
        </w:rPr>
        <w:t xml:space="preserve">Tulos</w:t>
      </w:r>
    </w:p>
    <w:p>
      <w:r>
        <w:t xml:space="preserve">Lause 1: Kun henkilöX oli poiminut auringonkukkia lahjaksi henkilöY:lle, _ pettyi siihen, että ruusut olivatkin hänen lempikukkansa.</w:t>
        <w:br/>
        <w:t xml:space="preserve"> Lause 2: Sen jälkeen kun henkilöX oli poiminut auringonkukkia lahjaksi henkilöY:lle, _ kertoi hänelle, että ruusut olivat itse asiassa hänen lempikukkansa</w:t>
      </w:r>
    </w:p>
    <w:p>
      <w:r>
        <w:rPr>
          <w:b/>
        </w:rPr>
        <w:t xml:space="preserve">Esimerkki 0,2797</w:t>
      </w:r>
    </w:p>
    <w:p>
      <w:r>
        <w:t xml:space="preserve">Context Word: humaltuminen.</w:t>
      </w:r>
    </w:p>
    <w:p>
      <w:r>
        <w:rPr>
          <w:b/>
        </w:rPr>
        <w:t xml:space="preserve">Tulos</w:t>
      </w:r>
    </w:p>
    <w:p>
      <w:r>
        <w:t xml:space="preserve">Lause 1: HenkilöX vietti yliopistonsa juopottelemalla, kun taas HenkilöY opiskeli ahkerasti joka päivä. _ tekee nyt huonosti palkattua työtä.</w:t>
        <w:br/>
        <w:t xml:space="preserve"> Lause 2: HenkilöX vietti yliopistonsa juopottelemalla, kun taas HenkilöY opiskeli ahkerasti joka päivä. _:llä on nyt hyvin palkattu työ.</w:t>
      </w:r>
    </w:p>
    <w:p>
      <w:r>
        <w:rPr>
          <w:b/>
        </w:rPr>
        <w:t xml:space="preserve">Esimerkki 0.2798</w:t>
      </w:r>
    </w:p>
    <w:p>
      <w:r>
        <w:t xml:space="preserve">Asiayhteyssana: taikausko.</w:t>
      </w:r>
    </w:p>
    <w:p>
      <w:r>
        <w:rPr>
          <w:b/>
        </w:rPr>
        <w:t xml:space="preserve">Tulos</w:t>
      </w:r>
    </w:p>
    <w:p>
      <w:r>
        <w:t xml:space="preserve">Lause 1: HenkilöX käveli tikkaiden alta, kun taas henkilöY kiersi ne, koska _ ei uskonut taikauskoon .</w:t>
        <w:br/>
        <w:t xml:space="preserve"> Lause 2: Henkilö X käveli tikkaiden alta, kun taas henkilö Y kiersi ne, koska _ uskoi taikauskoon .</w:t>
      </w:r>
    </w:p>
    <w:p>
      <w:r>
        <w:rPr>
          <w:b/>
        </w:rPr>
        <w:t xml:space="preserve">Esimerkki 0.2799</w:t>
      </w:r>
    </w:p>
    <w:p>
      <w:r>
        <w:t xml:space="preserve">Asiayhteyssana: epäkohtelias.</w:t>
      </w:r>
    </w:p>
    <w:p>
      <w:r>
        <w:rPr>
          <w:b/>
        </w:rPr>
        <w:t xml:space="preserve">Tulos</w:t>
      </w:r>
    </w:p>
    <w:p>
      <w:r>
        <w:t xml:space="preserve">Lause 1: HenkilöX oli usein hyvin epäkohtelias ihmisiä kohtaan, mutta henkilöY ei ollut, koska _ hänellä oli hyvin huonot käytöstavat.</w:t>
        <w:br/>
        <w:t xml:space="preserve"> Lause 2: HenkilöX oli usein hyvin epäkohtelias ihmisiä kohtaan, mutta HenkilöY ei ollut, koska _ hänellä oli erittäin hyvät käytöstavat.</w:t>
      </w:r>
    </w:p>
    <w:p>
      <w:r>
        <w:rPr>
          <w:b/>
        </w:rPr>
        <w:t xml:space="preserve">Esimerkki 0.2800</w:t>
      </w:r>
    </w:p>
    <w:p>
      <w:r>
        <w:t xml:space="preserve">Context Word: tehdä rahaa.</w:t>
      </w:r>
    </w:p>
    <w:p>
      <w:r>
        <w:rPr>
          <w:b/>
        </w:rPr>
        <w:t xml:space="preserve">Tulos</w:t>
      </w:r>
    </w:p>
    <w:p>
      <w:r>
        <w:t xml:space="preserve">Lause 1: HenkilöX maksoi vuokran aina ajallaan, kun taas henkilöY velkaantui entisestään. _ löysi aina tarvittaessa keinon tienata rahaa.</w:t>
        <w:br/>
        <w:t xml:space="preserve"> Lause 2: HenkilöX maksoi vuokran aina ajallaan, kun taas HenkilöY velkaantui entisestään. _ ei koskaan keksinyt keinoa tienata rahaa tarvittaessa.</w:t>
      </w:r>
    </w:p>
    <w:p>
      <w:r>
        <w:rPr>
          <w:b/>
        </w:rPr>
        <w:t xml:space="preserve">Esimerkki 0.2801</w:t>
      </w:r>
    </w:p>
    <w:p>
      <w:r>
        <w:t xml:space="preserve">Asiayhteyssana: poseerata.</w:t>
      </w:r>
    </w:p>
    <w:p>
      <w:r>
        <w:rPr>
          <w:b/>
        </w:rPr>
        <w:t xml:space="preserve">Tulos</w:t>
      </w:r>
    </w:p>
    <w:p>
      <w:r>
        <w:t xml:space="preserve">Lause 1: HenkilöX joutui pyytämään HenkilöY:tä näyttämään, miten poseerata, koska _ oli aloittelija joogatunnilla.</w:t>
        <w:br/>
        <w:t xml:space="preserve"> Lause 2: HenkilöX:n oli saatava HenkilöY näyttämään, miten poseerata, koska _ oli opettaja joogatunnilla.</w:t>
      </w:r>
    </w:p>
    <w:p>
      <w:r>
        <w:rPr>
          <w:b/>
        </w:rPr>
        <w:t xml:space="preserve">Tulos</w:t>
      </w:r>
    </w:p>
    <w:p>
      <w:r>
        <w:t xml:space="preserve">Lause 1: HenkilöX oli malli ja joutui poseeraamaan kameroille toisin kuin HenkilöY, koska _ rakasti olla kameran edessä.</w:t>
        <w:br/>
        <w:t xml:space="preserve"> Lause 2: HenkilöX oli malli ja joutui poseeraamaan kameroille toisin kuin HenkilöY, koska _ rakasti olla kameran takana</w:t>
      </w:r>
    </w:p>
    <w:p>
      <w:r>
        <w:rPr>
          <w:b/>
        </w:rPr>
        <w:t xml:space="preserve">Tulos</w:t>
      </w:r>
    </w:p>
    <w:p>
      <w:r>
        <w:t xml:space="preserve">Lause 1: HenkilöX ei pystynyt tekemään jooga-asentoa yhtä hyvin kuin HenkilöY, koska _ oli yleensä jäykkä.</w:t>
        <w:br/>
        <w:t xml:space="preserve"> Lause 2: HenkilöX ei pystynyt tekemään jooga-asentoa yhtä hyvin kuin HenkilöY, koska _ oli yleensä joustava</w:t>
      </w:r>
    </w:p>
    <w:p>
      <w:r>
        <w:rPr>
          <w:b/>
        </w:rPr>
        <w:t xml:space="preserve">Esimerkki 0.2802</w:t>
      </w:r>
    </w:p>
    <w:p>
      <w:r>
        <w:t xml:space="preserve">Asiayhteyssana: hain hampaat.</w:t>
      </w:r>
    </w:p>
    <w:p>
      <w:r>
        <w:rPr>
          <w:b/>
        </w:rPr>
        <w:t xml:space="preserve">Tulos</w:t>
      </w:r>
    </w:p>
    <w:p>
      <w:r>
        <w:t xml:space="preserve">Lause 1: HenkilöX löysi rannalta paljon vähemmän hain hampaita kuin HenkilY, mikä teki _ kateelliseksi hänelle.</w:t>
        <w:br/>
        <w:t xml:space="preserve"> Lause 2: HenkilöX löysi rannalta paljon enemmän hain hampaita kuin HenkilöY, mikä teki _ kateelliseksi</w:t>
      </w:r>
    </w:p>
    <w:p>
      <w:r>
        <w:rPr>
          <w:b/>
        </w:rPr>
        <w:t xml:space="preserve">Esimerkki 0.2803</w:t>
      </w:r>
    </w:p>
    <w:p>
      <w:r>
        <w:t xml:space="preserve">Asiayhteyssana: kenttä.</w:t>
      </w:r>
    </w:p>
    <w:p>
      <w:r>
        <w:rPr>
          <w:b/>
        </w:rPr>
        <w:t xml:space="preserve">Tulos</w:t>
      </w:r>
    </w:p>
    <w:p>
      <w:r>
        <w:t xml:space="preserve">Lause 1: HenkilöX sai pallon henkilöY:ltä, jotta _ voisi viedä sen kentälle ja tehdä maalin.</w:t>
        <w:br/>
        <w:t xml:space="preserve"> Lause 2: HenkilöX potkaisi pallon HenkilöY:lle, jotta _ voisi viedä sen kentälle ja tehdä maalin</w:t>
      </w:r>
    </w:p>
    <w:p>
      <w:r>
        <w:rPr>
          <w:b/>
        </w:rPr>
        <w:t xml:space="preserve">Tulos</w:t>
      </w:r>
    </w:p>
    <w:p>
      <w:r>
        <w:t xml:space="preserve">Lause 1: HenkilöX pelasi aina pelikenttää ja päätyi pettämään HenkilöY:tä, koska _ oli epäluotettava.</w:t>
        <w:br/>
        <w:t xml:space="preserve"> Lause 2: HenkilöX pelasi aina kentällä ja päätyi huijaamaan HenkilöY:tä, koska _ oli epäluotettava.</w:t>
      </w:r>
    </w:p>
    <w:p>
      <w:r>
        <w:rPr>
          <w:b/>
        </w:rPr>
        <w:t xml:space="preserve">Tulos</w:t>
      </w:r>
    </w:p>
    <w:p>
      <w:r>
        <w:t xml:space="preserve">Lause 1: HenkilöX oli alan asiantuntija verrattuna henkilöY:hen, koska _ oli jo tehnyt sitä vuosia.</w:t>
        <w:br/>
        <w:t xml:space="preserve"> Lause 2: HenkilöX oli alan asiantuntija verrattuna HenkilöY:hen, koska _ oli tehnyt sitä vasta viikkoja.</w:t>
      </w:r>
    </w:p>
    <w:p>
      <w:r>
        <w:rPr>
          <w:b/>
        </w:rPr>
        <w:t xml:space="preserve">Esimerkki 0.2804</w:t>
      </w:r>
    </w:p>
    <w:p>
      <w:r>
        <w:t xml:space="preserve">Asiayhteyssana: hämähäkki.</w:t>
      </w:r>
    </w:p>
    <w:p>
      <w:r>
        <w:rPr>
          <w:b/>
        </w:rPr>
        <w:t xml:space="preserve">Tulos</w:t>
      </w:r>
    </w:p>
    <w:p>
      <w:r>
        <w:t xml:space="preserve">Lause 1: Kun henkilöX näytti henkilöY:lle lemmikkihämähäkkinsä, he alkoivat huutaa. Sitten _ nauroivat sille.</w:t>
        <w:br/>
        <w:t xml:space="preserve"> Lause 2: Kun henkilöX näytti henkilöY:lle lemmikkihämähäkkinsä, he alkoivat huutaa</w:t>
        <w:t xml:space="preserve"> Sitten _ juoksi pois sen luota.</w:t>
      </w:r>
    </w:p>
    <w:p>
      <w:r>
        <w:rPr>
          <w:b/>
        </w:rPr>
        <w:t xml:space="preserve">Tulos</w:t>
      </w:r>
    </w:p>
    <w:p>
      <w:r>
        <w:t xml:space="preserve">Lause 1: Aina kun henkilöX näki hämähäkin asunnossaan, hän pyysi henkilöäY hoitamaan sen, koska _ pelkäsi hämähäkkejä.</w:t>
        <w:br/>
        <w:t xml:space="preserve"> Lause 2: Aina kun henkilöX näki hämähäkin asunnossaan, hän pyysi henkilöY:tä hoitamaan sen, koska _ rakasti hämähäkkien auttamista</w:t>
      </w:r>
    </w:p>
    <w:p>
      <w:r>
        <w:rPr>
          <w:b/>
        </w:rPr>
        <w:t xml:space="preserve">Tulos</w:t>
      </w:r>
    </w:p>
    <w:p>
      <w:r>
        <w:t xml:space="preserve">Lause 1: HenkilöX:lle oli ok, että siellä oli hämähäkki, mutta henkilöY:lle ei, koska _ oli hyvin rohkea.</w:t>
        <w:br/>
        <w:t xml:space="preserve"> Lause 2: HenkilöX:lle oli ok, että siellä oli hämähäkki, mutta henkilöY:lle ei, koska _ oli hyvin peloissaan</w:t>
      </w:r>
    </w:p>
    <w:p>
      <w:r>
        <w:rPr>
          <w:b/>
        </w:rPr>
        <w:t xml:space="preserve">Tulos</w:t>
      </w:r>
    </w:p>
    <w:p>
      <w:r>
        <w:t xml:space="preserve">Lause 1: HenkilöX jahtasi HenkilöY:tä ympäri huonetta pitäen kädessään hämähäkkiä ja nauraen, koska _ on ääliö.</w:t>
        <w:br/>
        <w:t xml:space="preserve"> Lause 2: HenkilöX jahtasi HenkilöY:tä ympäri huonetta pitäen hämähäkkiä kädessään ja nauraen, koska _ pelkää.</w:t>
      </w:r>
    </w:p>
    <w:p>
      <w:r>
        <w:rPr>
          <w:b/>
        </w:rPr>
        <w:t xml:space="preserve">Tulos</w:t>
      </w:r>
    </w:p>
    <w:p>
      <w:r>
        <w:t xml:space="preserve">Lause 1: HenkilöX antoi henkilöY:lle syntymäpäivälahjaksi laatikollisen hämähäkkejä, koska _ halusi pelotella häntä.</w:t>
        <w:br/>
        <w:t xml:space="preserve"> Lause 2: HenkilöX antoi henkilöY:lle syntymäpäivälahjaksi laatikollisen hämähäkkejä, vaikka _ pelkäsi niitä</w:t>
      </w:r>
    </w:p>
    <w:p>
      <w:r>
        <w:rPr>
          <w:b/>
        </w:rPr>
        <w:t xml:space="preserve">Tulos</w:t>
      </w:r>
    </w:p>
    <w:p>
      <w:r>
        <w:t xml:space="preserve">Lause 1: Joten _ hyppäsi nähdessään hämähäkin, koska henkilöX pelkäsi hämähäkkejä ja henkilöY ei.</w:t>
        <w:br/>
        <w:t xml:space="preserve"> Lause 2: Niinpä _ virnisti nähdessään hämähäkin, koska henkilöX pelkäsi hämähäkkejä ja henkilöY ei</w:t>
      </w:r>
    </w:p>
    <w:p>
      <w:r>
        <w:rPr>
          <w:b/>
        </w:rPr>
        <w:t xml:space="preserve">Esimerkki 0.2805</w:t>
      </w:r>
    </w:p>
    <w:p>
      <w:r>
        <w:t xml:space="preserve">Kontekstin sana: Huono hygienia.</w:t>
      </w:r>
    </w:p>
    <w:p>
      <w:r>
        <w:rPr>
          <w:b/>
        </w:rPr>
        <w:t xml:space="preserve">Tulos</w:t>
      </w:r>
    </w:p>
    <w:p>
      <w:r>
        <w:t xml:space="preserve">Lause 1: HenkilöX oli huolissaan HenkilöY:stä ja tämän huonosta hygieniasta, joten _ antoi hänelle deodoranttia.</w:t>
        <w:br/>
        <w:t xml:space="preserve"> Lause 2: HenkilöX oli huolissaan HenkilöY:stä ja tämän huonosta hygieniasta, mutta _:llä ei ollut hänelle deodoranttia.</w:t>
      </w:r>
    </w:p>
    <w:p>
      <w:r>
        <w:rPr>
          <w:b/>
        </w:rPr>
        <w:t xml:space="preserve">Esimerkki 0.2806</w:t>
      </w:r>
    </w:p>
    <w:p>
      <w:r>
        <w:t xml:space="preserve">Asiayhteyssana: matkalaukku.</w:t>
      </w:r>
    </w:p>
    <w:p>
      <w:r>
        <w:rPr>
          <w:b/>
        </w:rPr>
        <w:t xml:space="preserve">Tulos</w:t>
      </w:r>
    </w:p>
    <w:p>
      <w:r>
        <w:t xml:space="preserve">Lause 1: HenkilöX osaa pakata matkalaukun helpommin kuin HenkilöY, koska _ matkustaa paljon työmatkoilla.</w:t>
        <w:br/>
        <w:t xml:space="preserve"> Lause 2: HenkilöX voi pakata matkalaukun helpommin kuin HenkilöY, koska _:n ei tarvitse matkustaa paljon työmatkoilla.</w:t>
      </w:r>
    </w:p>
    <w:p>
      <w:r>
        <w:rPr>
          <w:b/>
        </w:rPr>
        <w:t xml:space="preserve">Tulos</w:t>
      </w:r>
    </w:p>
    <w:p>
      <w:r>
        <w:t xml:space="preserve">Lause 1: HenkilöX heitti likaisen matkalaukun pois sen sijaan, että olisi siivonnut sen, kuten HenkilöY ehdotti, koska _ on tuhlaavainen.</w:t>
        <w:br/>
        <w:t xml:space="preserve"> Lause 2: HenkilöX heitti likaisen matkalaukun pois sen sijaan, että olisi siivonnut sen, kuten HenkilöY ehdotti, koska _ ovat varovaisia.</w:t>
      </w:r>
    </w:p>
    <w:p>
      <w:r>
        <w:rPr>
          <w:b/>
        </w:rPr>
        <w:t xml:space="preserve">Tulos</w:t>
      </w:r>
    </w:p>
    <w:p>
      <w:r>
        <w:t xml:space="preserve">Lause 1: HenkilöX oli aina valmis pakkaamaan matkalaukun ilman ennakkoilmoitusta, kun taas henkilöY ei ollut, koska _ oli seikkailunhaluinen tyyppi.</w:t>
        <w:br/>
        <w:t xml:space="preserve">Lause 2: HenkilöX oli aina valmis pakkaamaan matkalaukun ilman ennakkoilmoitusta, kun taas HenkilöY ei ollut, koska _ oli</w:t>
        <w:br/>
        <w:t xml:space="preserve">kodinomainen tyyppi</w:t>
      </w:r>
    </w:p>
    <w:p>
      <w:r>
        <w:rPr>
          <w:b/>
        </w:rPr>
        <w:t xml:space="preserve">Tulos</w:t>
      </w:r>
    </w:p>
    <w:p>
      <w:r>
        <w:t xml:space="preserve">Lause 1: HenkilöX:n uusi matkalaukku on luokitellumpi kuin henkilöY:n matkalaukku, koska _ on paljon varakkaampi.</w:t>
        <w:br/>
        <w:t xml:space="preserve"> Lause 2: HenkilöX:n uusi matkalaukku on luokitellumpi kuin HenkilöY:n matkalaukku, koska _ on paljon köyhempi</w:t>
      </w:r>
    </w:p>
    <w:p>
      <w:r>
        <w:rPr>
          <w:b/>
        </w:rPr>
        <w:t xml:space="preserve">Esimerkki 0.2807</w:t>
      </w:r>
    </w:p>
    <w:p>
      <w:r>
        <w:t xml:space="preserve">Asiayhteyssana: karja.</w:t>
      </w:r>
    </w:p>
    <w:p>
      <w:r>
        <w:rPr>
          <w:b/>
        </w:rPr>
        <w:t xml:space="preserve">Tulos</w:t>
      </w:r>
    </w:p>
    <w:p>
      <w:r>
        <w:t xml:space="preserve">Lause 1: HenkilöX:llä oli vain vähän kokemusta karjan kasvatuksesta, kun taas henkilöY:llä oli melko paljon kokemusta, koska _ asui kaupungissa.</w:t>
        <w:br/>
        <w:t xml:space="preserve"> Lause 2: HenkilöX:llä oli vähän kokemusta karjan kasvatuksesta, kun taas henkilöY:llä oli melko paljon kokemusta, koska _ asui maatilalla</w:t>
      </w:r>
    </w:p>
    <w:p>
      <w:r>
        <w:rPr>
          <w:b/>
        </w:rPr>
        <w:t xml:space="preserve">Tulos</w:t>
      </w:r>
    </w:p>
    <w:p>
      <w:r>
        <w:t xml:space="preserve">Lause 1: HenkilöX tykkäsi leikkiä suurten nautojen kanssa, mutta henkilöY ei, koska _ koki ne tutuiksi.</w:t>
        <w:br/>
        <w:t xml:space="preserve"> Lause 2: HenkilöX tykkäsi leikkiä suurten nautojen kanssa mutta ei HenkilöY:n, koska _ piti niitä vieraina</w:t>
      </w:r>
    </w:p>
    <w:p>
      <w:r>
        <w:rPr>
          <w:b/>
        </w:rPr>
        <w:t xml:space="preserve">Tulos</w:t>
      </w:r>
    </w:p>
    <w:p>
      <w:r>
        <w:t xml:space="preserve">Lause 1: HenkilöX kasvattaa karjaa ja henkilöY kanoja, ja siksi _ pystyy myymään maitoa.</w:t>
        <w:br/>
        <w:t xml:space="preserve"> Lause 2: HenkilöX kasvattaa karjaa, kun taas HenkilöY kasvattaa kanoja, ja siksi _ pystyy myymään munia.</w:t>
      </w:r>
    </w:p>
    <w:p>
      <w:r>
        <w:rPr>
          <w:b/>
        </w:rPr>
        <w:t xml:space="preserve">Tulos</w:t>
      </w:r>
    </w:p>
    <w:p>
      <w:r>
        <w:t xml:space="preserve">Lause 1: HenkilöX:n tilan karja oli lihavampaa kuin henkilöY:n kasvattama karja, koska _ ruokki karjaa enemmän.</w:t>
        <w:br/>
        <w:t xml:space="preserve"> Lause 2: HenkilöX:n tilan karja oli laihempaa kuin henkilöY:n kasvattama karja, koska _ ruokki karjaa enemmän.</w:t>
      </w:r>
    </w:p>
    <w:p>
      <w:r>
        <w:rPr>
          <w:b/>
        </w:rPr>
        <w:t xml:space="preserve">Esimerkki 0.2808</w:t>
      </w:r>
    </w:p>
    <w:p>
      <w:r>
        <w:t xml:space="preserve">Asiayhteyssana: vainoharhainen.</w:t>
      </w:r>
    </w:p>
    <w:p>
      <w:r>
        <w:rPr>
          <w:b/>
        </w:rPr>
        <w:t xml:space="preserve">Tulos</w:t>
      </w:r>
    </w:p>
    <w:p>
      <w:r>
        <w:t xml:space="preserve">Lause 1: HenkilöX kertoo henkilöY:lle olevansa vainoharhainen mehiläisen pistämänä. _ on allerginen niille.</w:t>
        <w:br/>
        <w:t xml:space="preserve"> Lause 2: HenkilöX kertoo HenkilöY:lle, että hänellä on vainoharhainen pelko mehiläisen pistosta. _ sanoo, etten ole allerginen niille.</w:t>
      </w:r>
    </w:p>
    <w:p>
      <w:r>
        <w:rPr>
          <w:b/>
        </w:rPr>
        <w:t xml:space="preserve">Tulos</w:t>
      </w:r>
    </w:p>
    <w:p>
      <w:r>
        <w:t xml:space="preserve">Lause 1: HenkilöX oli enemmän sekaisin kuin HenkilöY, joten hänestä _ tuli helpommin vainoharhainen.</w:t>
        <w:br/>
        <w:t xml:space="preserve"> Lause 2: HenkilöX oli pelokkaampi yksilö kuin HenkilöY, joten _ tuli vainoharhaiseksi harvemmin.</w:t>
      </w:r>
    </w:p>
    <w:p>
      <w:r>
        <w:rPr>
          <w:b/>
        </w:rPr>
        <w:t xml:space="preserve">Esimerkki 0.2809</w:t>
      </w:r>
    </w:p>
    <w:p>
      <w:r>
        <w:t xml:space="preserve">Context Word: laivakontti.</w:t>
      </w:r>
    </w:p>
    <w:p>
      <w:r>
        <w:rPr>
          <w:b/>
        </w:rPr>
        <w:t xml:space="preserve">Tulos</w:t>
      </w:r>
    </w:p>
    <w:p>
      <w:r>
        <w:t xml:space="preserve">Lause 1: HenkilöX etsi kuljetuskonttia, ja henkilöY:llä sattui olemaan sellainen, joten _ soitti hänelle ja teki tarjouksen.</w:t>
        <w:br/>
        <w:t xml:space="preserve"> Lause 2: HenkilöX oli etsimässä kuljetuskonttia ja henkilöY:llä sattui olemaan sellainen, kun _ sai puhelun ja hänelle tehtiin tarjous.</w:t>
      </w:r>
    </w:p>
    <w:p>
      <w:r>
        <w:rPr>
          <w:b/>
        </w:rPr>
        <w:t xml:space="preserve">Esimerkki 0.2810</w:t>
      </w:r>
    </w:p>
    <w:p>
      <w:r>
        <w:t xml:space="preserve">Asiayhteyssana: wrap.</w:t>
      </w:r>
    </w:p>
    <w:p>
      <w:r>
        <w:rPr>
          <w:b/>
        </w:rPr>
        <w:t xml:space="preserve">Tulos</w:t>
      </w:r>
    </w:p>
    <w:p>
      <w:r>
        <w:t xml:space="preserve">Lause 1: HenkilöX on nyrkkeilymanageri, henkilöY on puutarhuri, joten _ osaa kääriä nyrkkeilijöiden kädet.</w:t>
        <w:br/>
        <w:t xml:space="preserve"> Lause 2: HenkilöX on nyrkkeilymanageri, HenkilöY on puutarhuri, joten _ ei välttämättä osaa kääriä nyrkkeilijöiden käsiä.</w:t>
      </w:r>
    </w:p>
    <w:p>
      <w:r>
        <w:rPr>
          <w:b/>
        </w:rPr>
        <w:t xml:space="preserve">Tulos</w:t>
      </w:r>
    </w:p>
    <w:p>
      <w:r>
        <w:t xml:space="preserve">Lause 1: HenkilöX tilasi aamiaiswrapin HenkilöY:lle, koska _ yritti saada toisen pitämään niistä.</w:t>
        <w:br/>
        <w:t xml:space="preserve"> Lause 2: HenkilöX sai aamiaiswrapin HenkilöY:ltä, koska _ yritti saada toisen pitämään niistä.</w:t>
      </w:r>
    </w:p>
    <w:p>
      <w:r>
        <w:rPr>
          <w:b/>
        </w:rPr>
        <w:t xml:space="preserve">Tulos</w:t>
      </w:r>
    </w:p>
    <w:p>
      <w:r>
        <w:t xml:space="preserve">Lause 1: HenkilöX yritti saada HenkilöY:n syömään terveellisemmin, joten _ osti toiselle salaattiwrapin.</w:t>
        <w:br/>
        <w:t xml:space="preserve"> Lause 2: HenkilöX käytti HenkilöY:tä hyväkseen saadakseen heidät syömään terveellisemmin, joten _ osti toiselle salaattiwrapin.</w:t>
      </w:r>
    </w:p>
    <w:p>
      <w:r>
        <w:rPr>
          <w:b/>
        </w:rPr>
        <w:t xml:space="preserve">Tulos</w:t>
      </w:r>
    </w:p>
    <w:p>
      <w:r>
        <w:t xml:space="preserve">Lause 1: HenkilöX paketoi lahjat HenkilöY:n sijasta, koska _:llä oli suuri valikoima paperia.</w:t>
        <w:br/>
        <w:t xml:space="preserve"> Lause 2: HenkilöX paketoi lahjat henkilöY:n sijasta, koska _:llä oli pieni valikoima paperia.</w:t>
      </w:r>
    </w:p>
    <w:p>
      <w:r>
        <w:rPr>
          <w:b/>
        </w:rPr>
        <w:t xml:space="preserve">Esimerkki 0.2811</w:t>
      </w:r>
    </w:p>
    <w:p>
      <w:r>
        <w:t xml:space="preserve">Asiayhteyssana: asia.</w:t>
      </w:r>
    </w:p>
    <w:p>
      <w:r>
        <w:rPr>
          <w:b/>
        </w:rPr>
        <w:t xml:space="preserve">Tulos</w:t>
      </w:r>
    </w:p>
    <w:p>
      <w:r>
        <w:t xml:space="preserve">Lause 1: HenkilöX:n oli vaikea lopettaa suhteensa toisin kuin HenkilöY:n, koska hän käytti siihen liikaa tunteita.</w:t>
        <w:br/>
        <w:t xml:space="preserve"> Lause 2: HenkilöX:n oli vaikea lopettaa suhteensa toisin kuin HenkilöY:n, koska _ käytti siihen vain vähän tunteita</w:t>
      </w:r>
    </w:p>
    <w:p>
      <w:r>
        <w:rPr>
          <w:b/>
        </w:rPr>
        <w:t xml:space="preserve">Tulos</w:t>
      </w:r>
    </w:p>
    <w:p>
      <w:r>
        <w:t xml:space="preserve">Lause 1: HenkilöX:llä oli intohimoinen rakkaussuhde henkilöY:n kanssa, mutta _ ei ollut tällä hetkellä naimisissa.</w:t>
        <w:br/>
        <w:t xml:space="preserve"> Lause 2: HenkilöX:llä oli intohimoinen rakkaussuhde HenkilöY:n kanssa, koska _ ei ollut tällä hetkellä naimisissa</w:t>
      </w:r>
    </w:p>
    <w:p>
      <w:r>
        <w:rPr>
          <w:b/>
        </w:rPr>
        <w:t xml:space="preserve">Esimerkki 0.2812</w:t>
      </w:r>
    </w:p>
    <w:p>
      <w:r>
        <w:t xml:space="preserve">Kontekstin sana: Häät.</w:t>
      </w:r>
    </w:p>
    <w:p>
      <w:r>
        <w:rPr>
          <w:b/>
        </w:rPr>
        <w:t xml:space="preserve">Tulos</w:t>
      </w:r>
    </w:p>
    <w:p>
      <w:r>
        <w:t xml:space="preserve">Lause 1: Häissä henkilöX pakotti henkilöY:n lausumaan valansa seremonian aikana. _ oli pappi.</w:t>
        <w:br/>
        <w:t xml:space="preserve"> Lause 2: Häissä henkilöX pakotti henkilöY:n lausumaan valansa seremonian aikana. _ oli sulhanen.</w:t>
      </w:r>
    </w:p>
    <w:p>
      <w:r>
        <w:rPr>
          <w:b/>
        </w:rPr>
        <w:t xml:space="preserve">Tulos</w:t>
      </w:r>
    </w:p>
    <w:p>
      <w:r>
        <w:t xml:space="preserve">Lause 1: henkilöx:llä oli kalliit häät, koska hän otti lainaa henkilöy:ltä ja nyt _ joutui maksamaan velkansa.</w:t>
        <w:br/>
        <w:t xml:space="preserve"> Lause 2: henkilöx:llä oli kalliit häät, koska hän otti lainaa henkilöltä ja nyt _ joutui perimään velkansa.</w:t>
      </w:r>
    </w:p>
    <w:p>
      <w:r>
        <w:rPr>
          <w:b/>
        </w:rPr>
        <w:t xml:space="preserve">Esimerkki 0.2813</w:t>
      </w:r>
    </w:p>
    <w:p>
      <w:r>
        <w:t xml:space="preserve">Kontekstin sana: U.S. Army.</w:t>
      </w:r>
    </w:p>
    <w:p>
      <w:r>
        <w:rPr>
          <w:b/>
        </w:rPr>
        <w:t xml:space="preserve">Tulos</w:t>
      </w:r>
    </w:p>
    <w:p>
      <w:r>
        <w:t xml:space="preserve">Lause 1: Liittyminen Yhdysvaltain armeijaan sopi henkilöX:lle mutta ei henkilöY:lle, koska _ oli rohkea ja urhea.</w:t>
        <w:br/>
        <w:t xml:space="preserve"> Lause 2: Liittyminen Yhdysvaltain armeijaan sopi henkilöX:lle mutta ei henkilöY:lle, koska _ ei ollut rohkea ja rohkea</w:t>
      </w:r>
    </w:p>
    <w:p>
      <w:r>
        <w:rPr>
          <w:b/>
        </w:rPr>
        <w:t xml:space="preserve">Esimerkki 0.2814</w:t>
      </w:r>
    </w:p>
    <w:p>
      <w:r>
        <w:t xml:space="preserve">Asiayhteyssana: merisairas.</w:t>
      </w:r>
    </w:p>
    <w:p>
      <w:r>
        <w:rPr>
          <w:b/>
        </w:rPr>
        <w:t xml:space="preserve">Tulos</w:t>
      </w:r>
    </w:p>
    <w:p>
      <w:r>
        <w:t xml:space="preserve">Lause 1: Koska henkilöX sairastuu merisairauteen useammin kuin henkilöY, _ lähtee harvemmin risteilylle.</w:t>
        <w:br/>
        <w:t xml:space="preserve"> Lause 2: .Koska henkilöX sairastuu merisairauteen harvemmin kuin henkilöY, _ lähtee risteilylle epätodennäköisemmin</w:t>
      </w:r>
    </w:p>
    <w:p>
      <w:r>
        <w:rPr>
          <w:b/>
        </w:rPr>
        <w:t xml:space="preserve">Esimerkki 0.2815</w:t>
      </w:r>
    </w:p>
    <w:p>
      <w:r>
        <w:t xml:space="preserve">Asiayhteyssana: ulkonäkö.</w:t>
      </w:r>
    </w:p>
    <w:p>
      <w:r>
        <w:rPr>
          <w:b/>
        </w:rPr>
        <w:t xml:space="preserve">Tulos</w:t>
      </w:r>
    </w:p>
    <w:p>
      <w:r>
        <w:t xml:space="preserve">Lause 1: HenkilöX:ää oli helppo pitää turhana, mutta henkilöY:tä ei, koska _ oli aina huolissaan ulkonäöstään.</w:t>
        <w:br/>
        <w:t xml:space="preserve"> Lause 2: HenkilöX:ää oli helppo pitää turhana, mutta henkilöY:tä ei, koska _ ei ollut aina huolissaan ulkonäöstään.</w:t>
      </w:r>
    </w:p>
    <w:p>
      <w:r>
        <w:rPr>
          <w:b/>
        </w:rPr>
        <w:t xml:space="preserve">Tulos</w:t>
      </w:r>
    </w:p>
    <w:p>
      <w:r>
        <w:t xml:space="preserve">Lause 1: HenkilöX meikkaa yleensä enemmän kuin henkilöY, koska _ välittää enemmän ulkonäöstään.</w:t>
        <w:br/>
        <w:t xml:space="preserve"> Lause 2: HenkilöX meikkaa yleensä enemmän kuin HenkilöY, koska _ välittää vähemmän ulkonäöstään.</w:t>
      </w:r>
    </w:p>
    <w:p>
      <w:r>
        <w:rPr>
          <w:b/>
        </w:rPr>
        <w:t xml:space="preserve">Tulos</w:t>
      </w:r>
    </w:p>
    <w:p>
      <w:r>
        <w:t xml:space="preserve">Lause 1: HenkilöX:llä oli likaisempi ulkonäkö kuin henkilöY:llä, koska hän kasvoi kadulla.</w:t>
        <w:br/>
        <w:t xml:space="preserve"> Lause 2: HenkilöX:llä oli likaisempi ulkonäkö kuin henkilöY:llä, koska _ kasvoi hienossa talossa</w:t>
      </w:r>
    </w:p>
    <w:p>
      <w:r>
        <w:rPr>
          <w:b/>
        </w:rPr>
        <w:t xml:space="preserve">Tulos</w:t>
      </w:r>
    </w:p>
    <w:p>
      <w:r>
        <w:t xml:space="preserve">Lause 1: HenkilöX ilmestyi HenkilöY:n juhliin, mutta viipyi siellä vain muutaman minuutin, koska _ oli tylsistynyt.</w:t>
        <w:br/>
        <w:t xml:space="preserve"> Lause 2: HenkilöX ilmestyi HenkilöY:n juhliin, mutta viipyi vain muutaman minuutin, koska _ ei ollut kutsuva.</w:t>
      </w:r>
    </w:p>
    <w:p>
      <w:r>
        <w:rPr>
          <w:b/>
        </w:rPr>
        <w:t xml:space="preserve">Tulos</w:t>
      </w:r>
    </w:p>
    <w:p>
      <w:r>
        <w:t xml:space="preserve">Lause 1: HenkilöX ei ollut yhtä huolellinen ulkonäöstään kuin henkilöY, koska _ ei työskennellyt ammatillisessa ympäristössä.</w:t>
        <w:br/>
        <w:t xml:space="preserve"> Lause 2: HenkilöX oli vähemmän huolellinen ulkonäöstään kuin HenkilöY, koska _ työskenteli ammatillisessa ympäristössä</w:t>
      </w:r>
    </w:p>
    <w:p>
      <w:r>
        <w:rPr>
          <w:b/>
        </w:rPr>
        <w:t xml:space="preserve">Esimerkki 0.2816</w:t>
      </w:r>
    </w:p>
    <w:p>
      <w:r>
        <w:t xml:space="preserve">Kontekstin sana: Kalpea.</w:t>
      </w:r>
    </w:p>
    <w:p>
      <w:r>
        <w:rPr>
          <w:b/>
        </w:rPr>
        <w:t xml:space="preserve">Tulos</w:t>
      </w:r>
    </w:p>
    <w:p>
      <w:r>
        <w:t xml:space="preserve">Lause 1: personx halusi säilyttää kalpean ihonvärinsä kuten persony, mutta _ asuu hyvin aurinkoisessa ympäristössä.</w:t>
        <w:br/>
        <w:t xml:space="preserve"> Lause 2: personx halusi säilyttää vaalean ihonvärinsä kuten persony, mutta _ asuu aurinkoisessa ympäristössä</w:t>
      </w:r>
    </w:p>
    <w:p>
      <w:r>
        <w:rPr>
          <w:b/>
        </w:rPr>
        <w:t xml:space="preserve">Esimerkki 0.2817</w:t>
      </w:r>
    </w:p>
    <w:p>
      <w:r>
        <w:t xml:space="preserve">Asiayhteyssana: vapauttaa.</w:t>
      </w:r>
    </w:p>
    <w:p>
      <w:r>
        <w:rPr>
          <w:b/>
        </w:rPr>
        <w:t xml:space="preserve">Tulos</w:t>
      </w:r>
    </w:p>
    <w:p>
      <w:r>
        <w:t xml:space="preserve">Lause 1: HenkilöX, mutta ei henkilöY, pääsisi pian kotiin, koska _ sai juuri ehdonalaislautakunnalta vapautumispäivän.</w:t>
        <w:br/>
        <w:t xml:space="preserve"> Lause 2: HenkilöX mutta ei HenkilY pääsisi pian kotiin, koska _ ei ollut saanut ehdonalaislautakunnalta vapautuspäivää</w:t>
      </w:r>
    </w:p>
    <w:p>
      <w:r>
        <w:rPr>
          <w:b/>
        </w:rPr>
        <w:t xml:space="preserve">Esimerkki 0.2818</w:t>
      </w:r>
    </w:p>
    <w:p>
      <w:r>
        <w:t xml:space="preserve">Asiayhteyssana: paeta.</w:t>
      </w:r>
    </w:p>
    <w:p>
      <w:r>
        <w:rPr>
          <w:b/>
        </w:rPr>
        <w:t xml:space="preserve">Tulos</w:t>
      </w:r>
    </w:p>
    <w:p>
      <w:r>
        <w:t xml:space="preserve">Lause 1: HenkilöX oli vanki ja henkilöY vartija, joten oli hyvä päivä _:lle, kun he pakenivat vankilasta.</w:t>
        <w:br/>
        <w:t xml:space="preserve"> Lause 2: HenkilöX oli vanki ja HenkilöY oli vartija, joten oli hyvä päivä _, kun he pääsivät vuorostaan.</w:t>
      </w:r>
    </w:p>
    <w:p>
      <w:r>
        <w:rPr>
          <w:b/>
        </w:rPr>
        <w:t xml:space="preserve">Esimerkki 0.2819</w:t>
      </w:r>
    </w:p>
    <w:p>
      <w:r>
        <w:t xml:space="preserve">Asiayhteyssana: surffaaja.</w:t>
      </w:r>
    </w:p>
    <w:p>
      <w:r>
        <w:rPr>
          <w:b/>
        </w:rPr>
        <w:t xml:space="preserve">Tulos</w:t>
      </w:r>
    </w:p>
    <w:p>
      <w:r>
        <w:t xml:space="preserve">Lause 1: Surffaaja oli vähällä törmätä henkilöönX , mutta vältti henkilönY , koska _ oli suoraan surffaajan tiellä.</w:t>
        <w:br/>
        <w:t xml:space="preserve"> Lause 2: Surffaaja melkein törmäsi henkilöönX , mutta vältti henkilöäY , koska _ ei ollut surffaajan tiellä</w:t>
      </w:r>
    </w:p>
    <w:p>
      <w:r>
        <w:rPr>
          <w:b/>
        </w:rPr>
        <w:t xml:space="preserve">Esimerkki 0.2820</w:t>
      </w:r>
    </w:p>
    <w:p>
      <w:r>
        <w:t xml:space="preserve">Asiayhteyssana: uhkapeli.</w:t>
      </w:r>
    </w:p>
    <w:p>
      <w:r>
        <w:rPr>
          <w:b/>
        </w:rPr>
        <w:t xml:space="preserve">Tulos</w:t>
      </w:r>
    </w:p>
    <w:p>
      <w:r>
        <w:t xml:space="preserve">Lause 1: Kasinoissa käyminen on henkilöX:n lempiharrastus, mutta ei henkilöY:n, koska _ rakastaa uhkapelien jännitystä.</w:t>
        <w:br/>
        <w:t xml:space="preserve"> Lause 2: Kasinoilla käyminen on henkilöX:n mutta ei henkilöY:n lempiharrastus, koska _ vihaa uhkapelien riskiä.</w:t>
      </w:r>
    </w:p>
    <w:p>
      <w:r>
        <w:rPr>
          <w:b/>
        </w:rPr>
        <w:t xml:space="preserve">Tulos</w:t>
      </w:r>
    </w:p>
    <w:p>
      <w:r>
        <w:t xml:space="preserve">Lause 1: HenkilöX häviää usein pokerissa henkilöY:tä vastaan, joten _ oli hermostunut seuraavasta pelistä.</w:t>
        <w:br/>
        <w:t xml:space="preserve"> Lause 2: HenkilöX häviää usein pokerissa henkilöY:tä vastaan, joten _ oli innoissaan heidän seuraavasta pelistään</w:t>
      </w:r>
    </w:p>
    <w:p>
      <w:r>
        <w:rPr>
          <w:b/>
        </w:rPr>
        <w:t xml:space="preserve">Tulos</w:t>
      </w:r>
    </w:p>
    <w:p>
      <w:r>
        <w:t xml:space="preserve">Lause 1: HenkilöX:llä oli ongelmia uhkapelaamisen kanssa henkilöY:n vastalauseista huolimatta, joten _ menetti kaikki rahansa.</w:t>
        <w:br/>
        <w:t xml:space="preserve"> Lause 2: HenkilöX:llä oli ongelma uhkapelaamisen kanssa HenkilöY:n vastalauseista huolimatta, joten _ menetti kaiken kärsivällisyytensä.</w:t>
      </w:r>
    </w:p>
    <w:p>
      <w:r>
        <w:rPr>
          <w:b/>
        </w:rPr>
        <w:t xml:space="preserve">Tulos</w:t>
      </w:r>
    </w:p>
    <w:p>
      <w:r>
        <w:t xml:space="preserve">Lause 1: HenkilöX menetti usein enemmän rahaa pelaamalla uhkapelejä kuin henkilöY, koska _ käytti rahojaan riskialttiisti.</w:t>
        <w:br/>
        <w:t xml:space="preserve"> Lause 2: HenkilöX menetti usein enemmän rahaa pelaamalla uhkapelejä kuin HenkilöY, koska _ varjeli rahojaan</w:t>
      </w:r>
    </w:p>
    <w:p>
      <w:r>
        <w:rPr>
          <w:b/>
        </w:rPr>
        <w:t xml:space="preserve">Esimerkki 0.2821</w:t>
      </w:r>
    </w:p>
    <w:p>
      <w:r>
        <w:t xml:space="preserve">Context Word: makeover.</w:t>
      </w:r>
    </w:p>
    <w:p>
      <w:r>
        <w:rPr>
          <w:b/>
        </w:rPr>
        <w:t xml:space="preserve">Tulos</w:t>
      </w:r>
    </w:p>
    <w:p>
      <w:r>
        <w:t xml:space="preserve">Lause 1: HenkilöX oli niin onnellinen voitettuaan muodonmuutoksen, mutta ei HenkilöY; _ vihasi sitä, miltä hän näytti.</w:t>
        <w:br/>
        <w:t xml:space="preserve"> Lause 2: HenkilöX oli niin onnellinen voitettuaan muodonmuutoksen, mutta ei HenkilöY; _ rakasti sitä, miltä he näyttivät</w:t>
      </w:r>
    </w:p>
    <w:p>
      <w:r>
        <w:rPr>
          <w:b/>
        </w:rPr>
        <w:t xml:space="preserve">Esimerkki 0.2822</w:t>
      </w:r>
    </w:p>
    <w:p>
      <w:r>
        <w:t xml:space="preserve">Kontekstin sana: Vanhemmat.</w:t>
      </w:r>
    </w:p>
    <w:p>
      <w:r>
        <w:rPr>
          <w:b/>
        </w:rPr>
        <w:t xml:space="preserve">Tulos</w:t>
      </w:r>
    </w:p>
    <w:p>
      <w:r>
        <w:t xml:space="preserve">Lause 1: Vanhemmat ovat raivoissaan HenkilöX:lle siitä, mitä tapahtui HenkilöY:lle , _ oli vastuussa turvallisuudesta retkellä.</w:t>
        <w:br/>
        <w:t xml:space="preserve"> Lause 2: Vanhemmat ovat raivoissaan henkilöX:lle siitä, mitä henkilöY:lle on tapahtunut , _ ei ollut tietoinen retken turvallisuudesta</w:t>
      </w:r>
    </w:p>
    <w:p>
      <w:r>
        <w:rPr>
          <w:b/>
        </w:rPr>
        <w:t xml:space="preserve">Tulos</w:t>
      </w:r>
    </w:p>
    <w:p>
      <w:r>
        <w:t xml:space="preserve">Lause 1: HenkilöX auttoi vanhempiaan rahalla, kun taas henkilöY osti sen sijaan uuden auton. He olivat ylpeitä _ .</w:t>
        <w:br/>
        <w:t xml:space="preserve"> Lause 2: HenkilöX auttoi vanhempiaan rahalla, kun taas HenkilöY osti sen sijaan uuden auton. He olivat pettyneitä _ .</w:t>
      </w:r>
    </w:p>
    <w:p>
      <w:r>
        <w:rPr>
          <w:b/>
        </w:rPr>
        <w:t xml:space="preserve">Tulos</w:t>
      </w:r>
    </w:p>
    <w:p>
      <w:r>
        <w:t xml:space="preserve">Lause 1: HenkilöX ajatteli, että vanhemmat eivät vain ymmärrä, mutta henkilöY ajatteli, että he ymmärtävät. _ oli riitaisa suhde vanhempiinsa.</w:t>
        <w:br/>
        <w:t xml:space="preserve"> Lause 2: HenkilöX oli sitä mieltä, että vanhemmat eivät vain ymmärrä, mutta HenkilöY oli sitä mieltä, että he ymmärsivät. _ oli sensaatiomainen suhde vanhempiinsa.</w:t>
      </w:r>
    </w:p>
    <w:p>
      <w:r>
        <w:rPr>
          <w:b/>
        </w:rPr>
        <w:t xml:space="preserve">Tulos</w:t>
      </w:r>
    </w:p>
    <w:p>
      <w:r>
        <w:t xml:space="preserve">Lause 1: xHenkilöX pyysi henkilöY:n vanhemmilta neuvoja siitä, miten kasvattaa vastasyntynyttä, koska _ kasvoi kapinalliseksi.</w:t>
        <w:br/>
        <w:t xml:space="preserve"> Lause 2: HenkilöX pyysi HenkilöY:n vanhemmilta neuvoja vastasyntyneen kasvattamiseen, koska _ kasvoi kapinalliseksi</w:t>
      </w:r>
    </w:p>
    <w:p>
      <w:r>
        <w:rPr>
          <w:b/>
        </w:rPr>
        <w:t xml:space="preserve">Esimerkki 0.2823</w:t>
      </w:r>
    </w:p>
    <w:p>
      <w:r>
        <w:t xml:space="preserve">Asiayhteyssana: turvallinen.</w:t>
      </w:r>
    </w:p>
    <w:p>
      <w:r>
        <w:rPr>
          <w:b/>
        </w:rPr>
        <w:t xml:space="preserve">Tulos</w:t>
      </w:r>
    </w:p>
    <w:p>
      <w:r>
        <w:t xml:space="preserve">Lause 1: HenkilöX tunsi olonsa hyvin turvalliseksi ulkonäöstään flirttaillessaan HenkilöY:n kanssa, koska _ hänellä oli korkea itsetunto.</w:t>
        <w:br/>
        <w:t xml:space="preserve"> Lause 2: HenkilöX tunsi olonsa hyvin turvalliseksi ulkonäöstään flirttaillessaan HenkilöY:n kanssa, koska _:llä oli matala</w:t>
      </w:r>
    </w:p>
    <w:p>
      <w:r>
        <w:rPr>
          <w:b/>
        </w:rPr>
        <w:t xml:space="preserve">Tulos</w:t>
      </w:r>
    </w:p>
    <w:p>
      <w:r>
        <w:t xml:space="preserve">Lause 1: Köysi oli kiinnitetty, kun henkilöX sitoi sen toisin kuin henkilöY, joten näyttää siltä, että _ on asiasta paremmin perillä.</w:t>
        <w:br/>
        <w:t xml:space="preserve"> Lause 2: Köysi oli kiinnitetty, kun henkilöX sitoi sen toisin kuin henkilöY, joten näyttää siltä, että _ on vähemmän tietoinen asiasta</w:t>
      </w:r>
    </w:p>
    <w:p>
      <w:r>
        <w:rPr>
          <w:b/>
        </w:rPr>
        <w:t xml:space="preserve">Esimerkki 0.2824</w:t>
      </w:r>
    </w:p>
    <w:p>
      <w:r>
        <w:t xml:space="preserve">Asiayhteyssana: ranne.</w:t>
      </w:r>
    </w:p>
    <w:p>
      <w:r>
        <w:rPr>
          <w:b/>
        </w:rPr>
        <w:t xml:space="preserve">Tulos</w:t>
      </w:r>
    </w:p>
    <w:p>
      <w:r>
        <w:t xml:space="preserve">Lause 1: HenkilöX kaatui ja mursi ranteensa, mutta henkilöY ei. _ meni ensiapuun.</w:t>
        <w:br/>
        <w:t xml:space="preserve"> Lause 2: HenkilöX kaatui ja mursi ranteensa, mutta HenkilöY ei. _ meni puistoon.</w:t>
      </w:r>
    </w:p>
    <w:p>
      <w:r>
        <w:rPr>
          <w:b/>
        </w:rPr>
        <w:t xml:space="preserve">Tulos</w:t>
      </w:r>
    </w:p>
    <w:p>
      <w:r>
        <w:t xml:space="preserve">Lause 1: HenkilöX huomasi, että HenkilöY liukastui, joten _ piti häntä ranteesta kiinni pitääkseen hänet vakaana.</w:t>
        <w:br/>
        <w:t xml:space="preserve"> Lause 2: HenkilöX huomasi, että HenkilöY liukui, joten _ piti häntä ranteesta kiinni pitääkseen hänet vakaana.</w:t>
      </w:r>
    </w:p>
    <w:p>
      <w:r>
        <w:rPr>
          <w:b/>
        </w:rPr>
        <w:t xml:space="preserve">Tulos</w:t>
      </w:r>
    </w:p>
    <w:p>
      <w:r>
        <w:t xml:space="preserve">Lause 1: HenkilöX:n ranne on kipeä raskaiden laatikoiden nostamisesta, toisin kuin henkilöY:llä, koska _ treenaa vain joskus.</w:t>
        <w:br/>
        <w:t xml:space="preserve"> Lause 2: HenkilöX:n ranne on kipeä raskaiden laatikoiden nostamisesta toisin kuin henkilöY:n, koska _ treenaa koko ajan.</w:t>
      </w:r>
    </w:p>
    <w:p>
      <w:r>
        <w:rPr>
          <w:b/>
        </w:rPr>
        <w:t xml:space="preserve">Esimerkki 0,2825</w:t>
      </w:r>
    </w:p>
    <w:p>
      <w:r>
        <w:t xml:space="preserve">Kontekstin sana: Walt Disney.</w:t>
      </w:r>
    </w:p>
    <w:p>
      <w:r>
        <w:rPr>
          <w:b/>
        </w:rPr>
        <w:t xml:space="preserve">Tulos</w:t>
      </w:r>
    </w:p>
    <w:p>
      <w:r>
        <w:t xml:space="preserve">Lause 1: HenkilöX vie lahjaksi henkilöY:n Walt Disney Worldiin, joten _ on todennäköisemmin isä.</w:t>
        <w:br/>
        <w:t xml:space="preserve"> Lause 2: Lahjaksi henkilöX vie henkilöY:n Walt Disney Worldiin, joten _ on todennäköisemmin poika</w:t>
      </w:r>
    </w:p>
    <w:p>
      <w:r>
        <w:rPr>
          <w:b/>
        </w:rPr>
        <w:t xml:space="preserve">Esimerkki 0,2826</w:t>
      </w:r>
    </w:p>
    <w:p>
      <w:r>
        <w:t xml:space="preserve">Kontekstisana: lajittele pyykki.</w:t>
      </w:r>
    </w:p>
    <w:p>
      <w:r>
        <w:rPr>
          <w:b/>
        </w:rPr>
        <w:t xml:space="preserve">Tulos</w:t>
      </w:r>
    </w:p>
    <w:p>
      <w:r>
        <w:t xml:space="preserve">Lause 1: HenkilöX oli luonnostaan siisti ja henkilöY luonnostaan sotkuinen. _ rakasti lajitella pyykkiä ja siivota taloa.</w:t>
        <w:br/>
        <w:t xml:space="preserve"> Lause 2: HenkilöX oli luonnostaan siisti, kun taas HenkilöY oli luonnostaan sotkuinen</w:t>
        <w:t xml:space="preserve"> _ vihasi pyykinlajittelua ja kodin siivoamista.</w:t>
      </w:r>
    </w:p>
    <w:p>
      <w:r>
        <w:rPr>
          <w:b/>
        </w:rPr>
        <w:t xml:space="preserve">Esimerkki 0.2827</w:t>
      </w:r>
    </w:p>
    <w:p>
      <w:r>
        <w:t xml:space="preserve">Asiayhteyssana: tulot.</w:t>
      </w:r>
    </w:p>
    <w:p>
      <w:r>
        <w:rPr>
          <w:b/>
        </w:rPr>
        <w:t xml:space="preserve">Tulos</w:t>
      </w:r>
    </w:p>
    <w:p>
      <w:r>
        <w:t xml:space="preserve">Lause 1: HenkilöX:n tuloraportti oli myöhässä, joten HenkilöY pyysi _ nopeuttamaan sitä.</w:t>
        <w:br/>
        <w:t xml:space="preserve"> Lause 2: HenkilöX:n tuloraportti oli erääntynyt, joten HenkilöY pyysi _:tä nopeuttamaan sitä.</w:t>
      </w:r>
    </w:p>
    <w:p>
      <w:r>
        <w:rPr>
          <w:b/>
        </w:rPr>
        <w:t xml:space="preserve">Esimerkki 0.2828</w:t>
      </w:r>
    </w:p>
    <w:p>
      <w:r>
        <w:t xml:space="preserve">Asiayhteyssana: erimielisyydet.</w:t>
      </w:r>
    </w:p>
    <w:p>
      <w:r>
        <w:rPr>
          <w:b/>
        </w:rPr>
        <w:t xml:space="preserve">Tulos</w:t>
      </w:r>
    </w:p>
    <w:p>
      <w:r>
        <w:t xml:space="preserve">Lause 1: HenkilöX:llä on jatkuvasti erimielisyyksiä, kun taas henkilöY tulee aina toimeen ihmisten kanssa. _ on suorapuheinen.</w:t>
        <w:br/>
        <w:t xml:space="preserve"> Lause 2: HenkilöX:llä on jatkuvasti erimielisyyksiä, kun taas henkilöY tulee aina toimeen ihmisten kanssa</w:t>
        <w:t xml:space="preserve"> _ on arka.</w:t>
      </w:r>
    </w:p>
    <w:p>
      <w:r>
        <w:rPr>
          <w:b/>
        </w:rPr>
        <w:t xml:space="preserve">Esimerkki 0.2829</w:t>
      </w:r>
    </w:p>
    <w:p>
      <w:r>
        <w:t xml:space="preserve">Asiayhteyssana: keitto.</w:t>
      </w:r>
    </w:p>
    <w:p>
      <w:r>
        <w:rPr>
          <w:b/>
        </w:rPr>
        <w:t xml:space="preserve">Tulos</w:t>
      </w:r>
    </w:p>
    <w:p>
      <w:r>
        <w:t xml:space="preserve">Lause 1: Talvella henkilöX söi aina keittoa toisin kuin henkilöY, koska _ asui kylmällä alueella.</w:t>
        <w:br/>
        <w:t xml:space="preserve"> Lause 2: Talvella henkilöX söi aina keittoa toisin kuin henkilöY, koska _ asui kuumalla aluee</w:t>
      </w:r>
    </w:p>
    <w:p>
      <w:r>
        <w:rPr>
          <w:b/>
        </w:rPr>
        <w:t xml:space="preserve">Tulos</w:t>
      </w:r>
    </w:p>
    <w:p>
      <w:r>
        <w:t xml:space="preserve">Lause 1: Keiton valmistaminen sopi paremmin henkilöX:lle kuin henkilöY:lle, koska hänellä oli kärsivällisyyttä kehittää rouxia.</w:t>
        <w:br/>
        <w:t xml:space="preserve"> Lause 2: Keiton valmistaminen sopi paremmin HenkilöX:lle kuin HenkilöY:lle, koska _:llä oli kärsimättömyyttä tehdä rouxia liian vähän</w:t>
      </w:r>
    </w:p>
    <w:p>
      <w:r>
        <w:rPr>
          <w:b/>
        </w:rPr>
        <w:t xml:space="preserve">Tulos</w:t>
      </w:r>
    </w:p>
    <w:p>
      <w:r>
        <w:t xml:space="preserve">Lause 1: HenkilöX kysyi henkilöY:ltä, mitä keittoon laitetaan, koska _ unohti isoäitinsä reseptin.</w:t>
        <w:br/>
        <w:t xml:space="preserve"> Lause 2: HenkilöX kysyi HenkilöY:ltä, mitä keittoon tulee, koska _ tiesi isoäidin reseptin.</w:t>
      </w:r>
    </w:p>
    <w:p>
      <w:r>
        <w:rPr>
          <w:b/>
        </w:rPr>
        <w:t xml:space="preserve">Esimerkki 0.2830</w:t>
      </w:r>
    </w:p>
    <w:p>
      <w:r>
        <w:t xml:space="preserve">Kontekstin sana: Leikkikenttä.</w:t>
      </w:r>
    </w:p>
    <w:p>
      <w:r>
        <w:rPr>
          <w:b/>
        </w:rPr>
        <w:t xml:space="preserve">Tulos</w:t>
      </w:r>
    </w:p>
    <w:p>
      <w:r>
        <w:t xml:space="preserve">Lause 1: HenkilöX huusi kaikille leikkikentällä, kun HenkilöY leikki nurkassa. _ oli äänekäs lapsi.</w:t>
        <w:br/>
        <w:t xml:space="preserve"> Lause 2: HenkilöX huusi kaikille leikkikentällä, kun HenkilöY leikki nurkassa. _ oli hiljainen lapsi.</w:t>
      </w:r>
    </w:p>
    <w:p>
      <w:r>
        <w:rPr>
          <w:b/>
        </w:rPr>
        <w:t xml:space="preserve">Esimerkki 0.2831</w:t>
      </w:r>
    </w:p>
    <w:p>
      <w:r>
        <w:t xml:space="preserve">Asiayhteyssana: introvertti.</w:t>
      </w:r>
    </w:p>
    <w:p>
      <w:r>
        <w:rPr>
          <w:b/>
        </w:rPr>
        <w:t xml:space="preserve">Tulos</w:t>
      </w:r>
    </w:p>
    <w:p>
      <w:r>
        <w:t xml:space="preserve">Lause 1: Keittiössä auttaminen juhlissa sopi henkilöX:lle mutta ei henkilöY:lle, koska _ on introvertti eikä ekstrovertti.</w:t>
        <w:br/>
        <w:t xml:space="preserve"> Lause 2: Keittiössä auttaminen juhlissa sopi PersonX:lle mutta ei PersonY:lle, koska _ on ekstrovertti eikä introvertti.</w:t>
      </w:r>
    </w:p>
    <w:p>
      <w:r>
        <w:rPr>
          <w:b/>
        </w:rPr>
        <w:t xml:space="preserve">Tulos</w:t>
      </w:r>
    </w:p>
    <w:p>
      <w:r>
        <w:t xml:space="preserve">Lause 1: HenkilöX:n oli helpompi kävellä juhlissa ihmisten luo kuin HenkilY:n, koska _ ei ollut introvertti.</w:t>
        <w:br/>
        <w:t xml:space="preserve"> Lause 2: HenkilöX:n oli helpompi kävellä juhlissa ihmisten luo kuin HenkilöY:n, koska _ oli introvertti</w:t>
      </w:r>
    </w:p>
    <w:p>
      <w:r>
        <w:rPr>
          <w:b/>
        </w:rPr>
        <w:t xml:space="preserve">Esimerkki 0.2832</w:t>
      </w:r>
    </w:p>
    <w:p>
      <w:r>
        <w:t xml:space="preserve">Asiayhteyssana: kiitollisuus.</w:t>
      </w:r>
    </w:p>
    <w:p>
      <w:r>
        <w:rPr>
          <w:b/>
        </w:rPr>
        <w:t xml:space="preserve">Tulos</w:t>
      </w:r>
    </w:p>
    <w:p>
      <w:r>
        <w:t xml:space="preserve">Lause 1: HenkilöX oli luontainen optimisti, mutta henkilöY ei. _ huomasi, että kiitollisuuden ilmaiseminen oli helppoa.</w:t>
        <w:br/>
        <w:t xml:space="preserve"> Lause 2: HenkilöX oli luontainen optimisti, mutta henkilöY ei</w:t>
        <w:t xml:space="preserve"> _ koki, että kiitollisuuden ilmaiseminen ei ollut helppoa.</w:t>
      </w:r>
    </w:p>
    <w:p>
      <w:r>
        <w:rPr>
          <w:b/>
        </w:rPr>
        <w:t xml:space="preserve">Esimerkki 0,2833</w:t>
      </w:r>
    </w:p>
    <w:p>
      <w:r>
        <w:t xml:space="preserve">Asiayhteyssana: laulajat.</w:t>
      </w:r>
    </w:p>
    <w:p>
      <w:r>
        <w:rPr>
          <w:b/>
        </w:rPr>
        <w:t xml:space="preserve">Tulos</w:t>
      </w:r>
    </w:p>
    <w:p>
      <w:r>
        <w:t xml:space="preserve">Lause 1: Laulajat olivat lahjakkaampia kuin henkilöX, mutta eivät henkilöY, koska _ oli saanut monen vuoden koulutuksen.</w:t>
        <w:br/>
        <w:t xml:space="preserve"> Lause 2: Laulajat olivat vähemmän lahjakkaita kuin HenkilöX mutta eivät HenkilöY, koska _:llä oli monen vuoden koulutus</w:t>
      </w:r>
    </w:p>
    <w:p>
      <w:r>
        <w:rPr>
          <w:b/>
        </w:rPr>
        <w:t xml:space="preserve">Esimerkki 0.2834</w:t>
      </w:r>
    </w:p>
    <w:p>
      <w:r>
        <w:t xml:space="preserve">Asiayhteyssana: wanted.</w:t>
      </w:r>
    </w:p>
    <w:p>
      <w:r>
        <w:rPr>
          <w:b/>
        </w:rPr>
        <w:t xml:space="preserve">Tulos</w:t>
      </w:r>
    </w:p>
    <w:p>
      <w:r>
        <w:t xml:space="preserve">Lause 1: HenkilöX halusi ottaa toisen palan kakkua, mutta henkilöY ei halunnut, koska _ tuntui tyhjältä.</w:t>
        <w:br/>
        <w:t xml:space="preserve"> Lause 2: HenkilöX halusi ottaa toisen palan kakkua, mutta HenkilöY ei halunnut, koska _ tunsi olonsa kylläiseksi</w:t>
      </w:r>
    </w:p>
    <w:p>
      <w:r>
        <w:rPr>
          <w:b/>
        </w:rPr>
        <w:t xml:space="preserve">Esimerkki 0,2835</w:t>
      </w:r>
    </w:p>
    <w:p>
      <w:r>
        <w:t xml:space="preserve">Asiayhteyssana: kiusattu.</w:t>
      </w:r>
    </w:p>
    <w:p>
      <w:r>
        <w:rPr>
          <w:b/>
        </w:rPr>
        <w:t xml:space="preserve">Tulos</w:t>
      </w:r>
    </w:p>
    <w:p>
      <w:r>
        <w:t xml:space="preserve">Lause 1: HenkilöX kiusasi HenkilöY:tä siitä, että hänen on löydettävä itselleen tanssiseuralainen, koska _ hänellä oli jo sellainen.</w:t>
        <w:br/>
        <w:t xml:space="preserve"> Lause 2: HenkilöX kiusasi HenkilöY:tä siitä, että hänen piti löytää tanssiaisvieras, koska _ ei löytänyt sellaista</w:t>
      </w:r>
    </w:p>
    <w:p>
      <w:r>
        <w:rPr>
          <w:b/>
        </w:rPr>
        <w:t xml:space="preserve">Esimerkki 0.2836</w:t>
      </w:r>
    </w:p>
    <w:p>
      <w:r>
        <w:t xml:space="preserve">Asiayhteyssana: lierot.</w:t>
      </w:r>
    </w:p>
    <w:p>
      <w:r>
        <w:rPr>
          <w:b/>
        </w:rPr>
        <w:t xml:space="preserve">Tulos</w:t>
      </w:r>
    </w:p>
    <w:p>
      <w:r>
        <w:t xml:space="preserve">Lause 1: HenkilöX tapaa toukkia jatkuvasti, mutta henkilöY ei ole koskaan nähnyt niitä, joten _ on todennäköisempää, että hän on puutarhuri.</w:t>
        <w:br/>
        <w:t xml:space="preserve"> Lause 2: HenkilöX tapaa toukkia jatkuvasti, mutta HenkilöY ei ole koskaan nähnyt niitä, joten _ on todennäköisempi pankkiiri</w:t>
      </w:r>
    </w:p>
    <w:p>
      <w:r>
        <w:rPr>
          <w:b/>
        </w:rPr>
        <w:t xml:space="preserve">Tulos</w:t>
      </w:r>
    </w:p>
    <w:p>
      <w:r>
        <w:t xml:space="preserve">Lause 1: HenkilöX pelkää toukkia, mutta henkilöY ei. Niinpä _ pyysi apua toukan poistamiseksi.</w:t>
        <w:br/>
        <w:t xml:space="preserve"> Lause 2: HenkilöX pelkää toukkia, mutta HenkilöY ei. Joten _ auttoi häntä poistamaan toukan.</w:t>
      </w:r>
    </w:p>
    <w:p>
      <w:r>
        <w:rPr>
          <w:b/>
        </w:rPr>
        <w:t xml:space="preserve">Tulos</w:t>
      </w:r>
    </w:p>
    <w:p>
      <w:r>
        <w:t xml:space="preserve">Lause 1: HenkilöX oppi henkilöY:ltä toukkia, koska _ oli paikallisen yliopiston opiskelija.</w:t>
        <w:br/>
        <w:t xml:space="preserve"> Lause 2: HenkilöX oppi henkilöY:ltä toukkia, koska _ oli opettajana paikallisessa yliopistossa.</w:t>
      </w:r>
    </w:p>
    <w:p>
      <w:r>
        <w:rPr>
          <w:b/>
        </w:rPr>
        <w:t xml:space="preserve">Esimerkki 0.2837</w:t>
      </w:r>
    </w:p>
    <w:p>
      <w:r>
        <w:t xml:space="preserve">Asiayhteyssana: korjaukset.</w:t>
      </w:r>
    </w:p>
    <w:p>
      <w:r>
        <w:rPr>
          <w:b/>
        </w:rPr>
        <w:t xml:space="preserve">Tulos</w:t>
      </w:r>
    </w:p>
    <w:p>
      <w:r>
        <w:t xml:space="preserve">Lause 1: HenkilöX:n auto tarvitsi korjausta ja oli korjaamolla, joten henkilöY antoi hänelle kyydin töihin. _ tarvitsee myös kyydin kotiin.</w:t>
        <w:br/>
        <w:t xml:space="preserve"> Lause 2: HenkilöX:n hoito tarvitsi korjauksia ja oli korjaamolla, joten HenkilöY antoi heille kyydin töihin</w:t>
        <w:t xml:space="preserve"> _ antaa heille myös kyydin kotiin.</w:t>
      </w:r>
    </w:p>
    <w:p>
      <w:r>
        <w:rPr>
          <w:b/>
        </w:rPr>
        <w:t xml:space="preserve">Esimerkki 0.2838</w:t>
      </w:r>
    </w:p>
    <w:p>
      <w:r>
        <w:t xml:space="preserve">Asiayhteyssana: spondyloosi.</w:t>
      </w:r>
    </w:p>
    <w:p>
      <w:r>
        <w:rPr>
          <w:b/>
        </w:rPr>
        <w:t xml:space="preserve">Tulos</w:t>
      </w:r>
    </w:p>
    <w:p>
      <w:r>
        <w:t xml:space="preserve">Lause 1: HenkilöX pyysi henkilöY:tä kyydin sairaalasta kotiin sen jälkeen, kun _ oli leikattu selkärankareuman vuoksi.</w:t>
        <w:br/>
        <w:t xml:space="preserve"> Lause 2: HenkilöX antoi henkilöY:lle kyydin sairaalasta kotiin sen jälkeen, kun _ oli leikattu selkärankareuman vuoksi</w:t>
      </w:r>
    </w:p>
    <w:p>
      <w:r>
        <w:rPr>
          <w:b/>
        </w:rPr>
        <w:t xml:space="preserve">Esimerkki 0.2839</w:t>
      </w:r>
    </w:p>
    <w:p>
      <w:r>
        <w:t xml:space="preserve">Kontekstin sana: Kissanpentu.</w:t>
      </w:r>
    </w:p>
    <w:p>
      <w:r>
        <w:rPr>
          <w:b/>
        </w:rPr>
        <w:t xml:space="preserve">Tulos</w:t>
      </w:r>
    </w:p>
    <w:p>
      <w:r>
        <w:t xml:space="preserve">Lause 1: HenkilöX halusi hankkia uuden kissanpennun HenkilöY:lle, mutta _ ei tiennyt, pitäisikö tämä kissanpennusta.</w:t>
        <w:br/>
        <w:t xml:space="preserve"> Lause 2: HenkilöX halusi hankkia uuden kissanpennun HenkilöY:lle, mutta _ ei sanonut, haluaisiko tämä sellaisen</w:t>
      </w:r>
    </w:p>
    <w:p>
      <w:r>
        <w:rPr>
          <w:b/>
        </w:rPr>
        <w:t xml:space="preserve">Esimerkki 0.2840</w:t>
      </w:r>
    </w:p>
    <w:p>
      <w:r>
        <w:t xml:space="preserve">Asiayhteyssana: sikotauti.</w:t>
      </w:r>
    </w:p>
    <w:p>
      <w:r>
        <w:rPr>
          <w:b/>
        </w:rPr>
        <w:t xml:space="preserve">Tulos</w:t>
      </w:r>
    </w:p>
    <w:p>
      <w:r>
        <w:t xml:space="preserve">Lause 1: Kun henkilöX sairasti sikotautia, henkilöY huolehti hänestä, joten _ oli hyvin kiitollinen.</w:t>
        <w:br/>
        <w:t xml:space="preserve"> Lause 2: Kun henkilöX sairasti sikotautia, henkilöY ei halunnut huolehtia hänestä, joten _ oli hyvin järkyttynyt.</w:t>
      </w:r>
    </w:p>
    <w:p>
      <w:r>
        <w:rPr>
          <w:b/>
        </w:rPr>
        <w:t xml:space="preserve">Esimerkki 0.2841</w:t>
      </w:r>
    </w:p>
    <w:p>
      <w:r>
        <w:t xml:space="preserve">Kontekstisana: historia.</w:t>
      </w:r>
    </w:p>
    <w:p>
      <w:r>
        <w:rPr>
          <w:b/>
        </w:rPr>
        <w:t xml:space="preserve">Tulos</w:t>
      </w:r>
    </w:p>
    <w:p>
      <w:r>
        <w:t xml:space="preserve">Lause 1: HenkilöX palkkasi HenkilöY:n opettamaan häntä Amerikan historiassa, koska _ oli maisterin tutkinto kyseisestä aiheesta.</w:t>
        <w:br/>
        <w:t xml:space="preserve"> Lause 2: HenkilöX palkkasi HenkilöY:n opettamaan häntä Amerikan historiassa, koska _ oli maisterin tutkinnon suorittanut kyseisestä aiheesta</w:t>
      </w:r>
    </w:p>
    <w:p>
      <w:r>
        <w:rPr>
          <w:b/>
        </w:rPr>
        <w:t xml:space="preserve">Esimerkki 0.2842</w:t>
      </w:r>
    </w:p>
    <w:p>
      <w:r>
        <w:t xml:space="preserve">Asiayhteyssana: kärpäset.</w:t>
      </w:r>
    </w:p>
    <w:p>
      <w:r>
        <w:rPr>
          <w:b/>
        </w:rPr>
        <w:t xml:space="preserve">Tulos</w:t>
      </w:r>
    </w:p>
    <w:p>
      <w:r>
        <w:t xml:space="preserve">Lause 1: HenkilöX:llä on todella suuria ongelmia kärpästen kanssa, ja hän pyytää henkilöY:n apua, koska _ haluaa päästä kärpäsistä eroon.</w:t>
        <w:br/>
        <w:t xml:space="preserve"> Lause 2: HenkilöX:llä on todella suuria ongelmia kärpästen kanssa ja hän pyytää HenkilöY:n apua, koska _:llä oli sama ongelma.</w:t>
      </w:r>
    </w:p>
    <w:p>
      <w:r>
        <w:rPr>
          <w:b/>
        </w:rPr>
        <w:t xml:space="preserve">Tulos</w:t>
      </w:r>
    </w:p>
    <w:p>
      <w:r>
        <w:t xml:space="preserve">Lause 1: Kärpäset lensivät kohti HenkilöX:ää ja HenkilöY:n ympärille, koska _ oli viime päivinä ollut melko haiseva.</w:t>
        <w:br/>
        <w:t xml:space="preserve"> Lause 2: Kärpäset lensivät henkilöX:n ympärillä ja henkilöY:tä kohti, koska _ oli melko haiseva viime päivinä</w:t>
      </w:r>
    </w:p>
    <w:p>
      <w:r>
        <w:rPr>
          <w:b/>
        </w:rPr>
        <w:t xml:space="preserve">Esimerkki 0.2843</w:t>
      </w:r>
    </w:p>
    <w:p>
      <w:r>
        <w:t xml:space="preserve">Konteksti Sana: varovaisuus.</w:t>
      </w:r>
    </w:p>
    <w:p>
      <w:r>
        <w:rPr>
          <w:b/>
        </w:rPr>
        <w:t xml:space="preserve">Tulos</w:t>
      </w:r>
    </w:p>
    <w:p>
      <w:r>
        <w:t xml:space="preserve">Lause 1: HenkilöX:n oli oltava paljon vähemmän varovainen teillä kuin HenkilöY:n, koska _ tiet olivat puhtaat.</w:t>
        <w:br/>
        <w:t xml:space="preserve"> Lause 2: HenkilöX:n oli oltava paljon vähemmän varovainen teillä kuin HenkilöY:n, koska _ tiet olivat</w:t>
      </w:r>
    </w:p>
    <w:p>
      <w:r>
        <w:rPr>
          <w:b/>
        </w:rPr>
        <w:t xml:space="preserve">Tulos</w:t>
      </w:r>
    </w:p>
    <w:p>
      <w:r>
        <w:t xml:space="preserve">Lause 1: HenkilöX osoitti paljon pelkoa ja varovaisuutta HenkilöY:n lähellä, koska _ tiesi, että tämä kiihtyisi helposti.</w:t>
        <w:br/>
        <w:t xml:space="preserve"> Lause 2: HenkilöX osoitti paljon pelkoa ja varovaisuutta HenkilöY:n suhteen, koska _ tiesi, että hänet voidaan helposti voittaa.</w:t>
      </w:r>
    </w:p>
    <w:p>
      <w:r>
        <w:rPr>
          <w:b/>
        </w:rPr>
        <w:t xml:space="preserve">Esimerkki 0.2844</w:t>
      </w:r>
    </w:p>
    <w:p>
      <w:r>
        <w:t xml:space="preserve">Asiayhteyssana: halpa.</w:t>
      </w:r>
    </w:p>
    <w:p>
      <w:r>
        <w:rPr>
          <w:b/>
        </w:rPr>
        <w:t xml:space="preserve">Tulos</w:t>
      </w:r>
    </w:p>
    <w:p>
      <w:r>
        <w:t xml:space="preserve">Lause 1: Halpojen vaatteiden ostaminen oli normaalia henkilöX:lle mutta ei henkilöY:lle, koska _ oli hyvin köyhä.</w:t>
        <w:br/>
        <w:t xml:space="preserve"> Lause 2: Halpojen vaatteiden ostaminen oli normaalia henkilöX:lle mutta ei henkilöY:lle, koska _ oli hyvin rikas</w:t>
      </w:r>
    </w:p>
    <w:p>
      <w:r>
        <w:rPr>
          <w:b/>
        </w:rPr>
        <w:t xml:space="preserve">Tulos</w:t>
      </w:r>
    </w:p>
    <w:p>
      <w:r>
        <w:t xml:space="preserve">Lause 1: HenkilöX saa dollarillaan enemmän rahaa kuin henkilöY, koska _ on oppinut olemaan hyvin halpa.</w:t>
        <w:br/>
        <w:t xml:space="preserve"> Lause 2: HenkilöX voi saada dollarillaan enemmän rahaa kuin HenkilöY, koska _ ei ole koskaan oppinut olemaan hyvin halpa</w:t>
      </w:r>
    </w:p>
    <w:p>
      <w:r>
        <w:rPr>
          <w:b/>
        </w:rPr>
        <w:t xml:space="preserve">Tulos</w:t>
      </w:r>
    </w:p>
    <w:p>
      <w:r>
        <w:t xml:space="preserve">Lause 1: HenkilöX on halpa ostaessaan henkilöY:n syntymäpäivälahjan, mutta _ ei tunne siitä syyllisyyttä.</w:t>
        <w:br/>
        <w:t xml:space="preserve"> Lause 2: HenkilöX on halpa ostaessaan HenkilöY:n syntymäpäivälahjan, mutta _ ei ole siitä vihainen.</w:t>
      </w:r>
    </w:p>
    <w:p>
      <w:r>
        <w:rPr>
          <w:b/>
        </w:rPr>
        <w:t xml:space="preserve">Tulos</w:t>
      </w:r>
    </w:p>
    <w:p>
      <w:r>
        <w:t xml:space="preserve">Lause 1: Virkailija antoi halvat liput HenkilöX:lle eikä HenkilöY:lle, koska hänellä oli ollut kauhea meno edellisellä kerralla.</w:t>
        <w:br/>
        <w:t xml:space="preserve"> Lause 2: Virkailija antoi halvat liput HenkilöX:lle eikä HenkilöY:lle, koska _:llä oli ollut uskomatonta aikaa viime kerralla, kun hän kävi</w:t>
      </w:r>
    </w:p>
    <w:p>
      <w:r>
        <w:rPr>
          <w:b/>
        </w:rPr>
        <w:t xml:space="preserve">Esimerkki 0.2845</w:t>
      </w:r>
    </w:p>
    <w:p>
      <w:r>
        <w:t xml:space="preserve">Kontekstin sana: Meikki.</w:t>
      </w:r>
    </w:p>
    <w:p>
      <w:r>
        <w:rPr>
          <w:b/>
        </w:rPr>
        <w:t xml:space="preserve">Tulos</w:t>
      </w:r>
    </w:p>
    <w:p>
      <w:r>
        <w:t xml:space="preserve">Lause 1: HenkilöX meikkasi henkilöY:n kaunistaakseen häntä, koska _ oli asiantuntija.</w:t>
        <w:br/>
        <w:t xml:space="preserve"> Lause 2: HenkilöX meikkasi henkilöY:n kaunistaakseen häntä, koska _ ei ollut kovin viehättävä.</w:t>
      </w:r>
    </w:p>
    <w:p>
      <w:r>
        <w:rPr>
          <w:b/>
        </w:rPr>
        <w:t xml:space="preserve">Tulos</w:t>
      </w:r>
    </w:p>
    <w:p>
      <w:r>
        <w:t xml:space="preserve">Lause 1: Salongissa henkilöX oli parempi meikkaamaan kuin henkilöY, koska _ oli koulutettu paremmin.</w:t>
        <w:br/>
        <w:t xml:space="preserve"> Lause 2: Salongissa henkilöX oli parempi meikkaamaan kuin henkilöY, vaikka _ oli koulutettu paremmin.</w:t>
      </w:r>
    </w:p>
    <w:p>
      <w:r>
        <w:rPr>
          <w:b/>
        </w:rPr>
        <w:t xml:space="preserve">Tulos</w:t>
      </w:r>
    </w:p>
    <w:p>
      <w:r>
        <w:t xml:space="preserve">Lause 1: HenkilöX piti meikkiä räikeänä, mutta henkilöY piti sitä viehättävänä. _ ei voinut sietää kabuki-tyttöjen ulkonäköä.</w:t>
        <w:br/>
        <w:t xml:space="preserve"> Lause 2: HenkilöX piti meikkiä räikeänä, mutta HenkilöY piti sitä viehättävänä</w:t>
        <w:t xml:space="preserve"> _ piti kabuki-tyttöjen ulkonäöstä.</w:t>
      </w:r>
    </w:p>
    <w:p>
      <w:r>
        <w:rPr>
          <w:b/>
        </w:rPr>
        <w:t xml:space="preserve">Esimerkki 0.2846</w:t>
      </w:r>
    </w:p>
    <w:p>
      <w:r>
        <w:t xml:space="preserve">Asiayhteyssana: hedelmäkakku.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tekemään joululahjaksi hedelmäkakun, koska _ ei ollut koskaan ennen syönyt sellaista.</w:t>
        <w:br/>
        <w:t xml:space="preserve"> Lause 2: HenkilöX pyysi HenkilöY:tä auttamaan heitä tekemään jouluksi hedelmäkakun, mutta _ ei ollut koskaan ennen syönyt hedelmäkakkua.</w:t>
      </w:r>
    </w:p>
    <w:p>
      <w:r>
        <w:rPr>
          <w:b/>
        </w:rPr>
        <w:t xml:space="preserve">Esimerkki 0.2847</w:t>
      </w:r>
    </w:p>
    <w:p>
      <w:r>
        <w:t xml:space="preserve">Asiayhteyssana: nuorempi.</w:t>
      </w:r>
    </w:p>
    <w:p>
      <w:r>
        <w:rPr>
          <w:b/>
        </w:rPr>
        <w:t xml:space="preserve">Tulos</w:t>
      </w:r>
    </w:p>
    <w:p>
      <w:r>
        <w:t xml:space="preserve">Lause 1: Monien mielestä henkilöX näytti ja käyttäytyi nuoremmalta kuin henkilöY, vaikka _ oli itse asiassa vanhempi.</w:t>
        <w:br/>
        <w:t xml:space="preserve"> Lause 2: Monien mielestä henkilöX näytti ja käyttäytyi nuoremmalta kuin henkilöY, vaikka _ oli itse asiassa nuorempi</w:t>
      </w:r>
    </w:p>
    <w:p>
      <w:r>
        <w:rPr>
          <w:b/>
        </w:rPr>
        <w:t xml:space="preserve">Tulos</w:t>
      </w:r>
    </w:p>
    <w:p>
      <w:r>
        <w:t xml:space="preserve">Lause 1: HenkilöX näytti paljon nuoremmalta kuin HenkilöY, koska _ hänellä oli ihonhoitorutiini, jota hän noudatti.</w:t>
        <w:br/>
        <w:t xml:space="preserve"> Lause 2: HenkilöX näytti paljon nuoremmalta kuin HenkilöY, koska _ ei noudattanut ihonhoitorutiinia.</w:t>
      </w:r>
    </w:p>
    <w:p>
      <w:r>
        <w:rPr>
          <w:b/>
        </w:rPr>
        <w:t xml:space="preserve">Tulos</w:t>
      </w:r>
    </w:p>
    <w:p>
      <w:r>
        <w:t xml:space="preserve">Lause 1: HenkilöX näytti nuoremmalta kuin HenkilöY, koska _ noudatti erittäin huolellisesti ihonhoitoaan.</w:t>
        <w:br/>
        <w:t xml:space="preserve"> Lause 2: HenkilöX näytti nuoremmalta kuin HenkilöY, koska _ oli erittäin huolimaton ihonhoitojärjestelmän suhteen</w:t>
      </w:r>
    </w:p>
    <w:p>
      <w:r>
        <w:rPr>
          <w:b/>
        </w:rPr>
        <w:t xml:space="preserve">Tulos</w:t>
      </w:r>
    </w:p>
    <w:p>
      <w:r>
        <w:t xml:space="preserve">Lause 1: HenkilöX näyttää paljon nuoremmalta kuin HenkilöY, koska _ käyttää voidetta, joka torjuu ryppyjä ja juonteita.</w:t>
        <w:br/>
        <w:t xml:space="preserve"> Lause 2: HenkilöX näyttää paljon nuoremmalta kuin HenkilöY, vaikka _ käyttää ryppyjä ja juonteita torjuvaa voidetta</w:t>
      </w:r>
    </w:p>
    <w:p>
      <w:r>
        <w:rPr>
          <w:b/>
        </w:rPr>
        <w:t xml:space="preserve">Tulos</w:t>
      </w:r>
    </w:p>
    <w:p>
      <w:r>
        <w:t xml:space="preserve">Lause 1: HenkilöX oli paljon nuorempi kuin HenkilY, joten kun tulva tuli, _ pystyi pakenemaan sitä.</w:t>
        <w:br/>
        <w:t xml:space="preserve"> Lause 2: HenkilöX oli paljon nuorempi kuin HenkilöY, joten kun tulva tuli, _ oli vaikeuksissa paeta sitä.</w:t>
      </w:r>
    </w:p>
    <w:p>
      <w:r>
        <w:rPr>
          <w:b/>
        </w:rPr>
        <w:t xml:space="preserve">Tulos</w:t>
      </w:r>
    </w:p>
    <w:p>
      <w:r>
        <w:t xml:space="preserve">Lause 1: HenkilöX oli nuorempi lapsi ja henkilöY oli vanhempi. Vanhemmat odottivat _:ltä vähemmän.</w:t>
        <w:br/>
        <w:t xml:space="preserve"> Lause 2: HenkilöX oli nuorempi lapsi ja HenkilöY oli vanhempi. Vanhemmat odottivat _:ltä enemmän.</w:t>
      </w:r>
    </w:p>
    <w:p>
      <w:r>
        <w:rPr>
          <w:b/>
        </w:rPr>
        <w:t xml:space="preserve">Tulos</w:t>
      </w:r>
    </w:p>
    <w:p>
      <w:r>
        <w:t xml:space="preserve">Lause 1: HenkilöX treenasi vähemmän kuin HenkilöY, mutta _ näytti nuoremmalta kuin toinen, vaikka he ovat samanikäisiä.</w:t>
        <w:br/>
        <w:t xml:space="preserve"> Lause 2: HenkilöX treenasi enemmän kuin HenkilöY, mutta _ näytti nuoremmalta kuin toinen, vaikka he ovat samanikäisiä</w:t>
      </w:r>
    </w:p>
    <w:p>
      <w:r>
        <w:rPr>
          <w:b/>
        </w:rPr>
        <w:t xml:space="preserve">Esimerkki 0.2848</w:t>
      </w:r>
    </w:p>
    <w:p>
      <w:r>
        <w:t xml:space="preserve">Asiayhteyssana: ihotautilääkäri.</w:t>
      </w:r>
    </w:p>
    <w:p>
      <w:r>
        <w:rPr>
          <w:b/>
        </w:rPr>
        <w:t xml:space="preserve">Tulos</w:t>
      </w:r>
    </w:p>
    <w:p>
      <w:r>
        <w:t xml:space="preserve">Lause 1: HenkilöX:n piti varata aika ihotautilääkärille, mutta HenkilöY:n ei, koska hänellä oli huono iho.</w:t>
        <w:br/>
        <w:t xml:space="preserve"> Lause 2: HenkilöX:n oli varattava aika ihotautilääkärille, mutta HenkilöY ei, koska _:llä oli hyvä iho</w:t>
      </w:r>
    </w:p>
    <w:p>
      <w:r>
        <w:rPr>
          <w:b/>
        </w:rPr>
        <w:t xml:space="preserve">Esimerkki 0.2849</w:t>
      </w:r>
    </w:p>
    <w:p>
      <w:r>
        <w:t xml:space="preserve">Asiayhteyssana: norsunluu.</w:t>
      </w:r>
    </w:p>
    <w:p>
      <w:r>
        <w:rPr>
          <w:b/>
        </w:rPr>
        <w:t xml:space="preserve">Tulos</w:t>
      </w:r>
    </w:p>
    <w:p>
      <w:r>
        <w:t xml:space="preserve">Lause 1: HenkilöX päätti harjoittaa norsunluukauppaa, kun taas henkilöY ei. _ päätyi vankilaan.</w:t>
        <w:br/>
        <w:t xml:space="preserve"> Lause 2: HenkilöX päätti harjoittaa norsunluukauppaa, kun taas HenkilöY ei. _ ei joutunut vankilaan.</w:t>
      </w:r>
    </w:p>
    <w:p>
      <w:r>
        <w:rPr>
          <w:b/>
        </w:rPr>
        <w:t xml:space="preserve">Esimerkki 0,2850</w:t>
      </w:r>
    </w:p>
    <w:p>
      <w:r>
        <w:t xml:space="preserve">Asiayhteyssana: mahdollisuus.</w:t>
      </w:r>
    </w:p>
    <w:p>
      <w:r>
        <w:rPr>
          <w:b/>
        </w:rPr>
        <w:t xml:space="preserve">Tulos</w:t>
      </w:r>
    </w:p>
    <w:p>
      <w:r>
        <w:t xml:space="preserve">Lause 1: Mahdollisuuksien maahan lähteminen on henkilöX:n unelma, ja henkilöY on elänyt koko elämänsä, _ ei puhu englantia.</w:t>
        <w:br/>
        <w:t xml:space="preserve"> Lause 2: Mahdollisuuksien maahan meneminen on unelma henkilöX:lle ja henkilöY on elänyt koko elämänsä, _ on aina puhunut englantia</w:t>
      </w:r>
    </w:p>
    <w:p>
      <w:r>
        <w:rPr>
          <w:b/>
        </w:rPr>
        <w:t xml:space="preserve">Esimerkki 0.2851</w:t>
      </w:r>
    </w:p>
    <w:p>
      <w:r>
        <w:t xml:space="preserve">Asiayhteyssana: portaat.</w:t>
      </w:r>
    </w:p>
    <w:p>
      <w:r>
        <w:rPr>
          <w:b/>
        </w:rPr>
        <w:t xml:space="preserve">Tulos</w:t>
      </w:r>
    </w:p>
    <w:p>
      <w:r>
        <w:t xml:space="preserve">Lause 1: HenkilöX työskentelee henkilöY:n talon portaiden parissa, koska _ on puutyöntekijä.</w:t>
        <w:br/>
        <w:t xml:space="preserve"> Lause 2: HenkilöX työskentelee henkilöY:n talon portailla, koska _ on maksava asiakas.</w:t>
      </w:r>
    </w:p>
    <w:p>
      <w:r>
        <w:rPr>
          <w:b/>
        </w:rPr>
        <w:t xml:space="preserve">Esimerkki 0.2852</w:t>
      </w:r>
    </w:p>
    <w:p>
      <w:r>
        <w:t xml:space="preserve">Asiayhteyssana: ampuminen.</w:t>
      </w:r>
    </w:p>
    <w:p>
      <w:r>
        <w:rPr>
          <w:b/>
        </w:rPr>
        <w:t xml:space="preserve">Tulos</w:t>
      </w:r>
    </w:p>
    <w:p>
      <w:r>
        <w:t xml:space="preserve">Lause 1: HenkilöX osasi ampua aseella paremmin kuin henkilöY, koska _ kävi ampumaradalla joka viikko.</w:t>
        <w:br/>
        <w:t xml:space="preserve"> Lause 2: HenkilöX oli parempi ampumaan aseella kuin HenkilöY, vaikka _ kävi ampumaradalla joka viikko.</w:t>
      </w:r>
    </w:p>
    <w:p>
      <w:r>
        <w:rPr>
          <w:b/>
        </w:rPr>
        <w:t xml:space="preserve">Tulos</w:t>
      </w:r>
    </w:p>
    <w:p>
      <w:r>
        <w:t xml:space="preserve">Lause 1: HenkilöX oli erittäin taitava ampumaan, mutta henkilöY ei. _ osui hyvin usein napakymppiin.</w:t>
        <w:br/>
        <w:t xml:space="preserve"> Lause 2: HenkilöX oli erittäin taitava ampuja, mutta HenkilöY ei. _ osui napakymppiin hyvin harvoin.</w:t>
      </w:r>
    </w:p>
    <w:p>
      <w:r>
        <w:rPr>
          <w:b/>
        </w:rPr>
        <w:t xml:space="preserve">Tulos</w:t>
      </w:r>
    </w:p>
    <w:p>
      <w:r>
        <w:t xml:space="preserve">Lause 1: HenkilöX harjoitteli koripallon heittämistä, mutta ei henkilöY, koska _ oli joukkueen pelaaja.</w:t>
        <w:br/>
        <w:t xml:space="preserve"> Lause 2: HenkilöX harjoitteli koripallon heittämistä, mutta ei henkilöY, koska _ oli joukkueen manageri</w:t>
      </w:r>
    </w:p>
    <w:p>
      <w:r>
        <w:rPr>
          <w:b/>
        </w:rPr>
        <w:t xml:space="preserve">Esimerkki 0.2853</w:t>
      </w:r>
    </w:p>
    <w:p>
      <w:r>
        <w:t xml:space="preserve">Kontekstisana: rastat.</w:t>
      </w:r>
    </w:p>
    <w:p>
      <w:r>
        <w:rPr>
          <w:b/>
        </w:rPr>
        <w:t xml:space="preserve">Tulos</w:t>
      </w:r>
    </w:p>
    <w:p>
      <w:r>
        <w:t xml:space="preserve">Lause 1: HenkilöX ei muotoillut hiuksiaan rastatukiksi kuten HenkilöY, koska _ hänellä oli hyvin lyhyet hiukset.</w:t>
        <w:br/>
        <w:t xml:space="preserve"> Lause 2: HenkilöX ei muotoillut hiuksiaan rastatukiksi kuten HenkilöY, koska _:llä oli hyvin pitkät hiukset</w:t>
      </w:r>
    </w:p>
    <w:p>
      <w:r>
        <w:rPr>
          <w:b/>
        </w:rPr>
        <w:t xml:space="preserve">Esimerkki 0.2854</w:t>
      </w:r>
    </w:p>
    <w:p>
      <w:r>
        <w:t xml:space="preserve">Konteksti Sana: app.</w:t>
      </w:r>
    </w:p>
    <w:p>
      <w:r>
        <w:rPr>
          <w:b/>
        </w:rPr>
        <w:t xml:space="preserve">Tulos</w:t>
      </w:r>
    </w:p>
    <w:p>
      <w:r>
        <w:t xml:space="preserve">Lause 1: HenkilöX hämmentyi puhelimensa eri sovelluksista toisin kuin henkilöY, koska _ oli teknisesti taitavampi.</w:t>
        <w:br/>
        <w:t xml:space="preserve"> Lause 2: HenkilöX hämmentyi puhelimensa eri sovellusten kanssa toisin kuin HenkilöY, koska _ oli vähemmän teknisesti perehtynyt</w:t>
      </w:r>
    </w:p>
    <w:p>
      <w:r>
        <w:rPr>
          <w:b/>
        </w:rPr>
        <w:t xml:space="preserve">Tulos</w:t>
      </w:r>
    </w:p>
    <w:p>
      <w:r>
        <w:t xml:space="preserve">Lause 1: Kun uusi opiskelusovellus tuli markkinoille, henkilöX osti sen henkilöY:lle, koska _ tarjosi tukiopetusta.</w:t>
        <w:br/>
        <w:t xml:space="preserve"> Lause 2: Kun uusi opiskelusovellus tuli markkinoille, henkilöX osti sen henkilöY:lle, koska _ tarvitsi tukiopetusta</w:t>
      </w:r>
    </w:p>
    <w:p>
      <w:r>
        <w:rPr>
          <w:b/>
        </w:rPr>
        <w:t xml:space="preserve">Esimerkki 0.2855</w:t>
      </w:r>
    </w:p>
    <w:p>
      <w:r>
        <w:t xml:space="preserve">Asiayhteyssana: omistajat.</w:t>
      </w:r>
    </w:p>
    <w:p>
      <w:r>
        <w:rPr>
          <w:b/>
        </w:rPr>
        <w:t xml:space="preserve">Tulos</w:t>
      </w:r>
    </w:p>
    <w:p>
      <w:r>
        <w:t xml:space="preserve">Lause 1: Kahdesta omistajasta henkilöX oli paljon pahempi kuin henkilöY, koska _ tykkää hakata koiria.</w:t>
        <w:br/>
        <w:t xml:space="preserve"> Lause 2: Kahdesta omistajasta henkilöX oli paljon pahempi kuin henkilöY, koska _ tykkää kohdella koiria</w:t>
      </w:r>
    </w:p>
    <w:p>
      <w:r>
        <w:rPr>
          <w:b/>
        </w:rPr>
        <w:t xml:space="preserve">Esimerkki 0.2856</w:t>
      </w:r>
    </w:p>
    <w:p>
      <w:r>
        <w:t xml:space="preserve">Kontekstin sana: Valkosipuli.</w:t>
      </w:r>
    </w:p>
    <w:p>
      <w:r>
        <w:rPr>
          <w:b/>
        </w:rPr>
        <w:t xml:space="preserve">Tulos</w:t>
      </w:r>
    </w:p>
    <w:p>
      <w:r>
        <w:t xml:space="preserve">Lause 1: HenkilöX lisäsi spagettikastikkeeseen iloisesti paljon enemmän valkosipulia kuin HenkilöY tykkää, joten kun he söivät, _ sanoi nam.</w:t>
        <w:br/>
        <w:t xml:space="preserve"> Lause 2: HenkilöX lisäsi spagettikastikkeeseen iloisesti paljon enemmän valkosipulia kuin mistä HenkilöY pitää, joten kun he söivät, _ sanoi yäk</w:t>
      </w:r>
    </w:p>
    <w:p>
      <w:r>
        <w:rPr>
          <w:b/>
        </w:rPr>
        <w:t xml:space="preserve">Tulos</w:t>
      </w:r>
    </w:p>
    <w:p>
      <w:r>
        <w:t xml:space="preserve">Lause 1: HenkilöX piti valkosipulin mausta, mutta henkilöY ei pitänyt sitä yhtä maukkaana. _ tilasi usein italialaista ruokaa, koska rakasti valkosipulia.</w:t>
        <w:br/>
        <w:t xml:space="preserve"> Lause 2: HenkilöX rakasti valkosipulin makua, mutta HenkilöY oli vähemmän taipuvainen pitämään sitä maukkaana. _ tilasi harvoin italialaista ruokaa, koska halveksii valkosipulia.</w:t>
      </w:r>
    </w:p>
    <w:p>
      <w:r>
        <w:rPr>
          <w:b/>
        </w:rPr>
        <w:t xml:space="preserve">Esimerkki 0.2857</w:t>
      </w:r>
    </w:p>
    <w:p>
      <w:r>
        <w:t xml:space="preserve">Context Word: hyvässä kunnossa.</w:t>
      </w:r>
    </w:p>
    <w:p>
      <w:r>
        <w:rPr>
          <w:b/>
        </w:rPr>
        <w:t xml:space="preserve">Tulos</w:t>
      </w:r>
    </w:p>
    <w:p>
      <w:r>
        <w:t xml:space="preserve">Lause 1: Käytetty auto, vaikka se olikin hyvässä kunnossa, kelpasi henkilöX:lle mutta ei henkilöY:lle, koska _ halusi uuden auton.</w:t>
        <w:br/>
        <w:t xml:space="preserve"> Lause 2: Käytetty auto, vaikka se olikin hyvässä kunnossa, sopi henkilöX:lle mutta ei henkilöY:lle, koska _ halusi käytetyn auton</w:t>
      </w:r>
    </w:p>
    <w:p>
      <w:r>
        <w:rPr>
          <w:b/>
        </w:rPr>
        <w:t xml:space="preserve">Esimerkki 0.2858</w:t>
      </w:r>
    </w:p>
    <w:p>
      <w:r>
        <w:t xml:space="preserve">Asiayhteyssana: Kipsilevy.</w:t>
      </w:r>
    </w:p>
    <w:p>
      <w:r>
        <w:rPr>
          <w:b/>
        </w:rPr>
        <w:t xml:space="preserve">Tulos</w:t>
      </w:r>
    </w:p>
    <w:p>
      <w:r>
        <w:t xml:space="preserve">Lause 1: HenkilöX ja HenkilY halusivat rakentaa yhdessä kipsilevyä, mutta _ eivät tienneet materiaaleja.</w:t>
        <w:br/>
        <w:t xml:space="preserve"> Lause 2: HenkilöX ja HenkilöY halusivat rakentaa kipsilevyn uudelleen yhdessä, mutta _ eivät tunteneet tekniikoita.</w:t>
      </w:r>
    </w:p>
    <w:p>
      <w:r>
        <w:rPr>
          <w:b/>
        </w:rPr>
        <w:t xml:space="preserve">Tulos</w:t>
      </w:r>
    </w:p>
    <w:p>
      <w:r>
        <w:t xml:space="preserve">Lause 1: HenkilöX:ää syytetään kipsilevyn tuhoamisesta henkilöY:n talossa, _ vuokraa talon.</w:t>
        <w:br/>
        <w:t xml:space="preserve"> Lause 2: HenkilöX:ää syytetään kipsilevyn tuhoamisesta henkilöY:n talossa, _ on talon vuokraaminen</w:t>
      </w:r>
    </w:p>
    <w:p>
      <w:r>
        <w:rPr>
          <w:b/>
        </w:rPr>
        <w:t xml:space="preserve">Tulos</w:t>
      </w:r>
    </w:p>
    <w:p>
      <w:r>
        <w:t xml:space="preserve">Lause 1: HenkilöX sekoitti kipsilevyä ja henkilöY levitti sitä; _ ei halunnut olla vastuussa lopputuotteesta.</w:t>
        <w:br/>
        <w:t xml:space="preserve"> Lause 2: HenkilöX sekoitti kipsilevyä, kun HenkilöY levitti sitä; _ halusi olla vastuussa lopputuotteesta.</w:t>
      </w:r>
    </w:p>
    <w:p>
      <w:r>
        <w:rPr>
          <w:b/>
        </w:rPr>
        <w:t xml:space="preserve">Tulos</w:t>
      </w:r>
    </w:p>
    <w:p>
      <w:r>
        <w:t xml:space="preserve">Lause 1: HenkilöX korjasi halkeaman kipsilevyllä, mutta ei henkilöY, koska _ oli kätevä henkilö.</w:t>
        <w:br/>
        <w:t xml:space="preserve"> Lause 2: HenkilöX korjasi halkeaman kipsilevyllä, mutta ei HenkilöY, koska _ oli hyödytön henkilö</w:t>
      </w:r>
    </w:p>
    <w:p>
      <w:r>
        <w:rPr>
          <w:b/>
        </w:rPr>
        <w:t xml:space="preserve">Tulos</w:t>
      </w:r>
    </w:p>
    <w:p>
      <w:r>
        <w:t xml:space="preserve">Lause 1: Kipsilevyä korjatessaan henkilöX kysyi henkilöY:ltä, sopiiko uuden kipsilevyn rakenne ruokasalin vanhaan kipsilevyyn, koska _ oli olohuoneessa.</w:t>
        <w:br/>
        <w:t xml:space="preserve"> Lause 2: Kipsilevyä korjatessaan henkilöX kysyi henkilöY:ltä, sopiiko uuden kipsilevyn rakenne ruokasalin vanhan kipsilevyn kanssa, koska _ oli ruokasalissa.</w:t>
      </w:r>
    </w:p>
    <w:p>
      <w:r>
        <w:rPr>
          <w:b/>
        </w:rPr>
        <w:t xml:space="preserve">Esimerkki 0.2859</w:t>
      </w:r>
    </w:p>
    <w:p>
      <w:r>
        <w:t xml:space="preserve">Asiayhteyssana: vertigo.</w:t>
      </w:r>
    </w:p>
    <w:p>
      <w:r>
        <w:rPr>
          <w:b/>
        </w:rPr>
        <w:t xml:space="preserve">Tulos</w:t>
      </w:r>
    </w:p>
    <w:p>
      <w:r>
        <w:t xml:space="preserve">Lause 1: HenkilöX tunsi itsensä jatkuvasti huimapääksi, mutta henkilöY ei, koska _ koki huimauksen oireita.</w:t>
        <w:br/>
        <w:t xml:space="preserve"> Lause 2: HenkilöX tunsi jatkuvasti huimausta, mutta ei HenkilöY, koska _:llä ei ollut huimausoireita.</w:t>
      </w:r>
    </w:p>
    <w:p>
      <w:r>
        <w:rPr>
          <w:b/>
        </w:rPr>
        <w:t xml:space="preserve">Tulos</w:t>
      </w:r>
    </w:p>
    <w:p>
      <w:r>
        <w:t xml:space="preserve">Lause 1: HenkilöX sai huimauksen, mutta henkilöY ei. _ kaatui usein huimauksen vuoksi.</w:t>
        <w:br/>
        <w:t xml:space="preserve"> Lause 2: HenkilöX sairasti huimausta, mutta ei HenkilöY. _ ei koskaan kaatunut huimauksen vuoksi.</w:t>
      </w:r>
    </w:p>
    <w:p>
      <w:r>
        <w:rPr>
          <w:b/>
        </w:rPr>
        <w:t xml:space="preserve">Esimerkki 0,2860</w:t>
      </w:r>
    </w:p>
    <w:p>
      <w:r>
        <w:t xml:space="preserve">Asiayhteyssana: kivet.</w:t>
      </w:r>
    </w:p>
    <w:p>
      <w:r>
        <w:rPr>
          <w:b/>
        </w:rPr>
        <w:t xml:space="preserve">Tulos</w:t>
      </w:r>
    </w:p>
    <w:p>
      <w:r>
        <w:t xml:space="preserve">Lause 1: Joten _ pudotti kiviä akvaarioonsa, koska henkilöX:n mielestä ne näyttävät siellä kivoilta, kun taas henkilöY:n mielestä ne ovat kamalia.</w:t>
        <w:br/>
        <w:t xml:space="preserve"> Lause 2: Niinpä _ pudotti kiviä akvaarionsa ulkopuolelle, koska henkilöX:n mielestä ne näyttävät siellä kivoilta, kun taas henkilöY:n mielestä ne ovat kamalia</w:t>
      </w:r>
    </w:p>
    <w:p>
      <w:r>
        <w:rPr>
          <w:b/>
        </w:rPr>
        <w:t xml:space="preserve">Esimerkki 0.2861</w:t>
      </w:r>
    </w:p>
    <w:p>
      <w:r>
        <w:t xml:space="preserve">Kontekstin sana: Akvaario.</w:t>
      </w:r>
    </w:p>
    <w:p>
      <w:r>
        <w:rPr>
          <w:b/>
        </w:rPr>
        <w:t xml:space="preserve">Tulos</w:t>
      </w:r>
    </w:p>
    <w:p>
      <w:r>
        <w:t xml:space="preserve">Lause 1: HenkilöX antoi henkilöY:lle akvaarion kotiinsa, ja _ nautti hänen ilmeestään.</w:t>
        <w:br/>
        <w:t xml:space="preserve"> Lause 2: HenkilöX lahjoitti HenkilöY:lle akvaarion kotiinsa ja _ nautti akvaariossa olevista kaloista</w:t>
      </w:r>
    </w:p>
    <w:p>
      <w:r>
        <w:rPr>
          <w:b/>
        </w:rPr>
        <w:t xml:space="preserve">Tulos</w:t>
      </w:r>
    </w:p>
    <w:p>
      <w:r>
        <w:t xml:space="preserve">Lause 1: henkilöx omistaa kaksi akvaariota enemmän kuin henkilöy, mutta _ ei koskaan ole ongelmaa pitää niitä kaikkia puhtaina.</w:t>
        <w:br/>
        <w:t xml:space="preserve"> Lause 2: henkilöx omistaa kaksi akvaariota enemmän kuin henkilöy mutta _ hänellä on aina ongelmia pitää ne kaikki puhtaina.</w:t>
      </w:r>
    </w:p>
    <w:p>
      <w:r>
        <w:rPr>
          <w:b/>
        </w:rPr>
        <w:t xml:space="preserve">Esimerkki 0.2862</w:t>
      </w:r>
    </w:p>
    <w:p>
      <w:r>
        <w:t xml:space="preserve">Asiayhteyssana: räsykissa.</w:t>
      </w:r>
    </w:p>
    <w:p>
      <w:r>
        <w:rPr>
          <w:b/>
        </w:rPr>
        <w:t xml:space="preserve">Tulos</w:t>
      </w:r>
    </w:p>
    <w:p>
      <w:r>
        <w:t xml:space="preserve">Lause 1: Räsykissan harjaaminen oli HenkilöX:n lempipuuhaa kissakahvilassa, mutta ei HenkilöY:n, koska _ arvosti räsykissan rotua.</w:t>
        <w:br/>
        <w:t xml:space="preserve"> Lause 2: Ragamuffin-kissan harjaaminen oli HenkilöX:n lempipuuhaa kissakahvilassa, mutta ei HenkilöY:n, koska _ inhosi ragamuffin-kissarotua.</w:t>
      </w:r>
    </w:p>
    <w:p>
      <w:r>
        <w:rPr>
          <w:b/>
        </w:rPr>
        <w:t xml:space="preserve">Esimerkki 0.2863</w:t>
      </w:r>
    </w:p>
    <w:p>
      <w:r>
        <w:t xml:space="preserve">Asiayhteyssana: oppija.</w:t>
      </w:r>
    </w:p>
    <w:p>
      <w:r>
        <w:rPr>
          <w:b/>
        </w:rPr>
        <w:t xml:space="preserve">Tulos</w:t>
      </w:r>
    </w:p>
    <w:p>
      <w:r>
        <w:t xml:space="preserve">Lause 1: Koulussa henkilöX oli hitaampi oppimaan kuin henkilöY, joten hän sai apua matematiikan tekemisessä.</w:t>
        <w:br/>
        <w:t xml:space="preserve"> Lause 2: Koulussa henkilöX oli hitaampi oppija kuin henkilöY, joten _ sai apua matematiikan tekemisessä</w:t>
      </w:r>
    </w:p>
    <w:p>
      <w:r>
        <w:rPr>
          <w:b/>
        </w:rPr>
        <w:t xml:space="preserve">Tulos</w:t>
      </w:r>
    </w:p>
    <w:p>
      <w:r>
        <w:t xml:space="preserve">Lause 1: HenkilöX tiesi, että HenkilöY oli hidas oppimaan, joten _ osti hänelle kirjan auttaakseen häntä menestymään paremmin.</w:t>
        <w:br/>
        <w:t xml:space="preserve"> Lause 2: HenkilöX tiesi, että HenkilöY oli hidas oppija, joten _ luki kirjan auttaakseen häntä menestymään paremmin.</w:t>
      </w:r>
    </w:p>
    <w:p>
      <w:r>
        <w:rPr>
          <w:b/>
        </w:rPr>
        <w:t xml:space="preserve">Tulos</w:t>
      </w:r>
    </w:p>
    <w:p>
      <w:r>
        <w:t xml:space="preserve">Lause 1: HenkilöX oli menestyksekkäämpi oppilas kuin henkilöY, koska _ oli aina mukana kunniaseurassa.</w:t>
        <w:br/>
        <w:t xml:space="preserve"> Lause 2: HenkilöX oli menestyksekkäämpi oppija kuin HenkilöY, koska _ ei koskaan kuulunut kunniaseuraan</w:t>
      </w:r>
    </w:p>
    <w:p>
      <w:r>
        <w:rPr>
          <w:b/>
        </w:rPr>
        <w:t xml:space="preserve">Tulos</w:t>
      </w:r>
    </w:p>
    <w:p>
      <w:r>
        <w:t xml:space="preserve">Lause 1: HenkilöX oppi nopeasti, kun taas henkilöY ei, joten _ oli luokkansa kärjessä.</w:t>
        <w:br/>
        <w:t xml:space="preserve"> Lause 2: HenkilöX oppi nopeasti, mutta HenkilöY ei, joten _ ei ollut luokkansa johtaja.</w:t>
      </w:r>
    </w:p>
    <w:p>
      <w:r>
        <w:rPr>
          <w:b/>
        </w:rPr>
        <w:t xml:space="preserve">Tulos</w:t>
      </w:r>
    </w:p>
    <w:p>
      <w:r>
        <w:t xml:space="preserve">Lause 1: Usein opiskelu on aina toiminut henkilöX:lle mutta ei henkilöY:lle, koska _ oli hyvä oppimaan oppija.</w:t>
        <w:br/>
        <w:t xml:space="preserve"> Lause 2: Opiskelu usein toimi aina henkilöX:lle mutta ei henkilöY:lle, koska _ ei ollut hyvä oppija.</w:t>
      </w:r>
    </w:p>
    <w:p>
      <w:r>
        <w:rPr>
          <w:b/>
        </w:rPr>
        <w:t xml:space="preserve">Esimerkki 0.2864</w:t>
      </w:r>
    </w:p>
    <w:p>
      <w:r>
        <w:t xml:space="preserve">Asiayhteyssana: sukkahousut.</w:t>
      </w:r>
    </w:p>
    <w:p>
      <w:r>
        <w:rPr>
          <w:b/>
        </w:rPr>
        <w:t xml:space="preserve">Tulos</w:t>
      </w:r>
    </w:p>
    <w:p>
      <w:r>
        <w:t xml:space="preserve">Lause 1: Sukkahousut sopivat HenkilöX:lle, kun taas HenkilöY ei ole koskaan pitänyt niistä. Tämä johtuu siitä, että _ pitää siitä, että hänen jalkansa tuntuvat ahtailta.</w:t>
        <w:br/>
        <w:t xml:space="preserve"> Lause 2: Sukkahousut sopivat PersonX:lle, mutta PersonY ei ole koskaan ollut niiden fani</w:t>
        <w:t xml:space="preserve"> Tämä johtuu siitä, että _ pitää siitä, että hänen jalkansa tuntuvat vapailta.</w:t>
      </w:r>
    </w:p>
    <w:p>
      <w:r>
        <w:rPr>
          <w:b/>
        </w:rPr>
        <w:t xml:space="preserve">Esimerkki 0,2865</w:t>
      </w:r>
    </w:p>
    <w:p>
      <w:r>
        <w:t xml:space="preserve">Kontekstin sana: Pasta.</w:t>
      </w:r>
    </w:p>
    <w:p>
      <w:r>
        <w:rPr>
          <w:b/>
        </w:rPr>
        <w:t xml:space="preserve">Tulos</w:t>
      </w:r>
    </w:p>
    <w:p>
      <w:r>
        <w:t xml:space="preserve">Lause 1: HenkilöX päätti varastaa pastan henkilöY:ltä, koska _ oli nälissään, koska ei ollut syönyt.</w:t>
        <w:br/>
        <w:t xml:space="preserve"> Lause 2: HenkilöX päätti keittää pastaa henkilöY:lle, koska _ oli nälissään, koska ei ollut syönyt</w:t>
      </w:r>
    </w:p>
    <w:p>
      <w:r>
        <w:rPr>
          <w:b/>
        </w:rPr>
        <w:t xml:space="preserve">Esimerkki 0.2866</w:t>
      </w:r>
    </w:p>
    <w:p>
      <w:r>
        <w:t xml:space="preserve">Asiayhteyssana: muskottipähkinä.</w:t>
      </w:r>
    </w:p>
    <w:p>
      <w:r>
        <w:rPr>
          <w:b/>
        </w:rPr>
        <w:t xml:space="preserve">Tulos</w:t>
      </w:r>
    </w:p>
    <w:p>
      <w:r>
        <w:t xml:space="preserve">Lause 1: HenkilöX:n omenapiirakkaan lisättiin hieman muskottipähkinää, kun taas HenkilY ei lisännyt, minkä vuoksi tuomarit antoivat _ ensimmäiselle sijalle.</w:t>
        <w:br/>
        <w:t xml:space="preserve"> Lause 2: HenkilöX:n omenapiirakkaan lisättiin hieman muskottipähkinää, kun taas HenkilöY ei lisännyt, minkä vuoksi tuomarit jakoivat _ toisen palkinnon</w:t>
      </w:r>
    </w:p>
    <w:p>
      <w:r>
        <w:rPr>
          <w:b/>
        </w:rPr>
        <w:t xml:space="preserve">Esimerkki 0.2867</w:t>
      </w:r>
    </w:p>
    <w:p>
      <w:r>
        <w:t xml:space="preserve">Asiayhteys sana: parvisänky.</w:t>
      </w:r>
    </w:p>
    <w:p>
      <w:r>
        <w:rPr>
          <w:b/>
        </w:rPr>
        <w:t xml:space="preserve">Tulos</w:t>
      </w:r>
    </w:p>
    <w:p>
      <w:r>
        <w:t xml:space="preserve">Lause 1: Parvisängyssä nukkuminen ei ollut hyvä ajatus henkilöX:lle, mutta henkilöY:lle se oli, koska _ ei pidä korkeista paikoista.</w:t>
        <w:br/>
        <w:t xml:space="preserve"> Lause 2: Parvisängyssä nukkuminen ei ollut hyvä idea henkilöX:lle, mutta henkilöY:lle se oli, koska _ tunsi olonsa mukavaksi korkeuksissa.</w:t>
      </w:r>
    </w:p>
    <w:p>
      <w:r>
        <w:rPr>
          <w:b/>
        </w:rPr>
        <w:t xml:space="preserve">Esimerkki 0.2868</w:t>
      </w:r>
    </w:p>
    <w:p>
      <w:r>
        <w:t xml:space="preserve">Context Word: miten puhdistaa nahka.</w:t>
      </w:r>
    </w:p>
    <w:p>
      <w:r>
        <w:rPr>
          <w:b/>
        </w:rPr>
        <w:t xml:space="preserve">Tulos</w:t>
      </w:r>
    </w:p>
    <w:p>
      <w:r>
        <w:t xml:space="preserve">Lause 1: HenkilöX osasi puhdistaa nahkaa ja henkilöY ei, koska _ oli omistanut nahkasohvan aiemmin.</w:t>
        <w:br/>
        <w:t xml:space="preserve"> Lause 2: HenkilöX osasi puhdistaa nahkaa ja HenkilöY ei, koska _ ei ollut koskaan aikaisemmin omistanut nahkakalusteita</w:t>
      </w:r>
    </w:p>
    <w:p>
      <w:r>
        <w:rPr>
          <w:b/>
        </w:rPr>
        <w:t xml:space="preserve">Esimerkki 0.2869</w:t>
      </w:r>
    </w:p>
    <w:p>
      <w:r>
        <w:t xml:space="preserve">Asiayhteyssana: pallo.</w:t>
      </w:r>
    </w:p>
    <w:p>
      <w:r>
        <w:rPr>
          <w:b/>
        </w:rPr>
        <w:t xml:space="preserve">Tulos</w:t>
      </w:r>
    </w:p>
    <w:p>
      <w:r>
        <w:t xml:space="preserve">Lause 1: HenkilöX pyysi anteeksi henkilöY:ltä, koska _ oli lyönyt häntä golfpallolla päähän.</w:t>
        <w:br/>
        <w:t xml:space="preserve"> Lause 2: HenkilöX valitti HenkilöY:lle, koska _ oli lyönyt häntä golfpallolla päähän</w:t>
      </w:r>
    </w:p>
    <w:p>
      <w:r>
        <w:rPr>
          <w:b/>
        </w:rPr>
        <w:t xml:space="preserve">Tulos</w:t>
      </w:r>
    </w:p>
    <w:p>
      <w:r>
        <w:t xml:space="preserve">Lause 1: HenkilöX piti HenkilöY:tä tiukasti jalkapallon alla, koska _ oli kyse kontrollista.</w:t>
        <w:br/>
        <w:t xml:space="preserve"> Lause 2: HenkilöX piti HenkilöY:tä tiukasti jalkapallon alla, koska _ oli kyse vain palvelemisesta.</w:t>
      </w:r>
    </w:p>
    <w:p>
      <w:r>
        <w:rPr>
          <w:b/>
        </w:rPr>
        <w:t xml:space="preserve">Tulos</w:t>
      </w:r>
    </w:p>
    <w:p>
      <w:r>
        <w:t xml:space="preserve">Lause 1: HenkilöX varasti pallon henkilöY:ltä ystävyysottelun aikana, joten _ antoi pallon takaisin.</w:t>
        <w:br/>
        <w:t xml:space="preserve"> Lause 2: HenkilöX varasti pallon henkilöY:ltä ystävyysottelun aikana, joten _ pyysi pallon takaisin</w:t>
      </w:r>
    </w:p>
    <w:p>
      <w:r>
        <w:rPr>
          <w:b/>
        </w:rPr>
        <w:t xml:space="preserve">Tulos</w:t>
      </w:r>
    </w:p>
    <w:p>
      <w:r>
        <w:t xml:space="preserve">Lause 1: HenkilöX heitti pallon paljon hitaammin kuin HenkilY, koska _:llä oli yleisesti ottaen heikompi käsi.</w:t>
        <w:br/>
        <w:t xml:space="preserve"> Lause 2: HenkilöX heitti pallon paljon hitaammin kuin HenkilöY, koska _:llä oli kokonaisuudessaan vahvempi käsi</w:t>
      </w:r>
    </w:p>
    <w:p>
      <w:r>
        <w:rPr>
          <w:b/>
        </w:rPr>
        <w:t xml:space="preserve">Esimerkki 0.2870</w:t>
      </w:r>
    </w:p>
    <w:p>
      <w:r>
        <w:t xml:space="preserve">Asiayhteyssana: huijaaminen.</w:t>
      </w:r>
    </w:p>
    <w:p>
      <w:r>
        <w:rPr>
          <w:b/>
        </w:rPr>
        <w:t xml:space="preserve">Tulos</w:t>
      </w:r>
    </w:p>
    <w:p>
      <w:r>
        <w:t xml:space="preserve">Lause 1: Koska henkilöX jäi kiinni henkilöY:n pettämisestä ystävänsä kanssa, _ sai avioeropaperit.</w:t>
        <w:br/>
        <w:t xml:space="preserve"> Lause 2: Koska HenkilöX jäi kiinni siitä, että hän petti HenkilöY:tä ystävänsä kanssa, _ lähetti eropaperit</w:t>
      </w:r>
    </w:p>
    <w:p>
      <w:r>
        <w:rPr>
          <w:b/>
        </w:rPr>
        <w:t xml:space="preserve">Tulos</w:t>
      </w:r>
    </w:p>
    <w:p>
      <w:r>
        <w:t xml:space="preserve">Lause 1: HenkilöX syytti henkilöäY huijaamisesta katsomalla hänen korttejaan, koska _ hävisi jatkuvasti pelin.</w:t>
        <w:br/>
        <w:t xml:space="preserve"> Lause 2: HenkilöX syytti HenkilöY:tä huijaamisesta katsomalla hänen korttejaan, koska _ voitti jatkuvasti pelin</w:t>
      </w:r>
    </w:p>
    <w:p>
      <w:r>
        <w:rPr>
          <w:b/>
        </w:rPr>
        <w:t xml:space="preserve">Tulos</w:t>
      </w:r>
    </w:p>
    <w:p>
      <w:r>
        <w:t xml:space="preserve">Lause 1: HenkilöX raivostui, kun hän sai tietää, että HenkilöY petti, ja _ pyysi toistuvasti anteeksi.</w:t>
        <w:br/>
        <w:t xml:space="preserve"> Lause 2: HenkilöX raivostui, kun hän sai tietää, että HenkilöY petti, ja _ huusi toistuvasti.</w:t>
      </w:r>
    </w:p>
    <w:p>
      <w:r>
        <w:rPr>
          <w:b/>
        </w:rPr>
        <w:t xml:space="preserve">Tulos</w:t>
      </w:r>
    </w:p>
    <w:p>
      <w:r>
        <w:t xml:space="preserve">Lause 1: HenkilöX huijaa aina verojaan, kun taas henkilöY ei uskaltaisi tehdä niin. _ on epärehellinen.</w:t>
        <w:br/>
        <w:t xml:space="preserve"> Lause 2: HenkilöX huijaa aina verojaan, kun taas HenkilöY ei uskaltaisi tehdä niin. _ on periaatteellinen.</w:t>
      </w:r>
    </w:p>
    <w:p>
      <w:r>
        <w:rPr>
          <w:b/>
        </w:rPr>
        <w:t xml:space="preserve">Tulos</w:t>
      </w:r>
    </w:p>
    <w:p>
      <w:r>
        <w:t xml:space="preserve">Lause 1: HenkilöX piti itseään moraalisesti parempana kuin HenkilöY, koska _ ei koskaan pettänyt ihmisiä.</w:t>
        <w:br/>
        <w:t xml:space="preserve"> Lause 2: HenkilöX piti itseään moraalisesti parempana kuin HenkilöY, koska _ petti aina ihmisiä.</w:t>
      </w:r>
    </w:p>
    <w:p>
      <w:r>
        <w:rPr>
          <w:b/>
        </w:rPr>
        <w:t xml:space="preserve">Tulos</w:t>
      </w:r>
    </w:p>
    <w:p>
      <w:r>
        <w:t xml:space="preserve">Lause 1: HenkilöX huijasi henkilöäY pokerissa, koska _ rakasti kokeilla hyväksyttävän rajaa.</w:t>
        <w:br/>
        <w:t xml:space="preserve"> Lause 2: HenkilöX huijasi HenkilöY:tä pokerissa, koska _ vihasi rikkoa hyväksyttävän rajoja.</w:t>
      </w:r>
    </w:p>
    <w:p>
      <w:r>
        <w:rPr>
          <w:b/>
        </w:rPr>
        <w:t xml:space="preserve">Tulos</w:t>
      </w:r>
    </w:p>
    <w:p>
      <w:r>
        <w:t xml:space="preserve">Lause 1: HenkilöX oli jälki-istunnossa pidempään kuin HenkilöY, koska _ jäi kiinni huijaamisesta kokeessa.</w:t>
        <w:br/>
        <w:t xml:space="preserve"> Lause 2: HenkilöX oli pidempään jälki-istunnossa kuin HenkilöY, vaikka _ jäi kiinni kokeessa huijaamisesta</w:t>
      </w:r>
    </w:p>
    <w:p>
      <w:r>
        <w:rPr>
          <w:b/>
        </w:rPr>
        <w:t xml:space="preserve">Tulos</w:t>
      </w:r>
    </w:p>
    <w:p>
      <w:r>
        <w:t xml:space="preserve">Lause 1: HenkilöX:n aviomies pettää häntä jälleen, ja henkilöY:n aviomies on edelleen uskollinen. _ eroaa.</w:t>
        <w:br/>
        <w:t xml:space="preserve"> Lause 2: HenkilöX:n aviomies pettää häntä taas, ja HenkilöY:n mies on edelleen uskollinen</w:t>
        <w:t xml:space="preserve"> _ pysyy naimisissa.</w:t>
      </w:r>
    </w:p>
    <w:p>
      <w:r>
        <w:rPr>
          <w:b/>
        </w:rPr>
        <w:t xml:space="preserve">Tulos</w:t>
      </w:r>
    </w:p>
    <w:p>
      <w:r>
        <w:t xml:space="preserve">Lause 1: HenkilöX:n vaimo jäi kiinni pettämisestä, mutta henkilöY:n vaimo on hyvin uskollinen. Joten _ on rakkaudettomassa avioliitossa.</w:t>
        <w:br/>
        <w:t xml:space="preserve"> Lause 2: HenkilöX:n vaimo jäi kiinni pettämisestä, mutta HenkilöY:n vaimo on hyvin uskollinen</w:t>
        <w:t xml:space="preserve"> Joten _ on rakastavassa avioliitossa.</w:t>
      </w:r>
    </w:p>
    <w:p>
      <w:r>
        <w:rPr>
          <w:b/>
        </w:rPr>
        <w:t xml:space="preserve">Tulos</w:t>
      </w:r>
    </w:p>
    <w:p>
      <w:r>
        <w:t xml:space="preserve">Lause 1: HenkilöX:n poikaystävä on pettänyt, kun taas henkilöY:n poikaystävä on uskollinen. Tämä johtuu siitä, että _:n poikaystävä on kusipää.</w:t>
        <w:br/>
        <w:t xml:space="preserve"> Lause 2: HenkilöX:n poikaystävä on pettänyt, kun taas HenkilöY:n poikaystävä on uskollinen</w:t>
        <w:t xml:space="preserve"> Tämä johtuu siitä, että _:n poikaystävä on pyhimys.</w:t>
      </w:r>
    </w:p>
    <w:p>
      <w:r>
        <w:rPr>
          <w:b/>
        </w:rPr>
        <w:t xml:space="preserve">Esimerkki 0.2871</w:t>
      </w:r>
    </w:p>
    <w:p>
      <w:r>
        <w:t xml:space="preserve">Context Word: täysi auringonvalo.</w:t>
      </w:r>
    </w:p>
    <w:p>
      <w:r>
        <w:rPr>
          <w:b/>
        </w:rPr>
        <w:t xml:space="preserve">Tulos</w:t>
      </w:r>
    </w:p>
    <w:p>
      <w:r>
        <w:t xml:space="preserve">Lause 1: Päivän viettäminen täydessä auringonpaisteessa sopi henkilöX:lle paremmin kuin henkilöY:lle, koska _ hänellä oli sopivia vaatteita.</w:t>
        <w:br/>
        <w:t xml:space="preserve"> Lause 2: Päivän viettäminen täydessä auringonpaisteessa sopi henkilöX:lle paremmin kuin henkilöY:lle, koska _:llä oli epäsopivat vaatteet päällä.</w:t>
      </w:r>
    </w:p>
    <w:p>
      <w:r>
        <w:rPr>
          <w:b/>
        </w:rPr>
        <w:t xml:space="preserve">Esimerkki 0.2872</w:t>
      </w:r>
    </w:p>
    <w:p>
      <w:r>
        <w:t xml:space="preserve">Asiayhteyssana: luvaton tunkeutuminen.</w:t>
      </w:r>
    </w:p>
    <w:p>
      <w:r>
        <w:rPr>
          <w:b/>
        </w:rPr>
        <w:t xml:space="preserve">Tulos</w:t>
      </w:r>
    </w:p>
    <w:p>
      <w:r>
        <w:t xml:space="preserve">Tuomio 1: HenkilöX jäi kiinni luvattomasta tunkeutumisesta henkilöY:n taloon ja muuhun omaisuuteen, joten _ joutui vankilaan.</w:t>
        <w:br/>
        <w:t xml:space="preserve"> Lause 2: HenkilöX jäi kiinni luvattomasta tunkeutumisesta HenkilöY:n taloon ja muuhun omaisuuteen, joten _ meni poliisin puheille.</w:t>
      </w:r>
    </w:p>
    <w:p>
      <w:r>
        <w:rPr>
          <w:b/>
        </w:rPr>
        <w:t xml:space="preserve">Esimerkki 0.2873</w:t>
      </w:r>
    </w:p>
    <w:p>
      <w:r>
        <w:t xml:space="preserve">Asiayhteyssana: sap.</w:t>
      </w:r>
    </w:p>
    <w:p>
      <w:r>
        <w:rPr>
          <w:b/>
        </w:rPr>
        <w:t xml:space="preserve">Tulos</w:t>
      </w:r>
    </w:p>
    <w:p>
      <w:r>
        <w:t xml:space="preserve">Lause 1: HenkilöX huusi HenkilölleY, koska tämä oli saanut mehua hiuksiinsa, ja _ joutui lopulta ajamaan päänsä.</w:t>
        <w:br/>
        <w:t xml:space="preserve"> Lause 2: HenkilöX lohdutti HenkilöY:tä siitä, että hänen hiuksiinsa oli jäänyt mahlaa ja _ joutui lopulta ajamaan päänsä</w:t>
      </w:r>
    </w:p>
    <w:p>
      <w:r>
        <w:rPr>
          <w:b/>
        </w:rPr>
        <w:t xml:space="preserve">Esimerkki 0.2874</w:t>
      </w:r>
    </w:p>
    <w:p>
      <w:r>
        <w:t xml:space="preserve">Kontekstin sana: Valmistuminen.</w:t>
      </w:r>
    </w:p>
    <w:p>
      <w:r>
        <w:rPr>
          <w:b/>
        </w:rPr>
        <w:t xml:space="preserve">Tulos</w:t>
      </w:r>
    </w:p>
    <w:p>
      <w:r>
        <w:t xml:space="preserve">Lause 1: HenkilöX:n valmistuminen on ensimmäisenä listalla, mutta henkilöY:n valmistuminen ei tule tapahtumaan, _ aikoo valmistua.</w:t>
        <w:br/>
        <w:t xml:space="preserve"> Lause 2: Valmistuminen on ensimmäisenä listalla henkilöX:lle, mutta ei tule tapahtumaan henkilöY:lle, _ ei pysty valmistumaan</w:t>
      </w:r>
    </w:p>
    <w:p>
      <w:r>
        <w:rPr>
          <w:b/>
        </w:rPr>
        <w:t xml:space="preserve">Esimerkki 0,2875</w:t>
      </w:r>
    </w:p>
    <w:p>
      <w:r>
        <w:t xml:space="preserve">Kontekstisana: keskustelut.</w:t>
      </w:r>
    </w:p>
    <w:p>
      <w:r>
        <w:rPr>
          <w:b/>
        </w:rPr>
        <w:t xml:space="preserve">Tulos</w:t>
      </w:r>
    </w:p>
    <w:p>
      <w:r>
        <w:t xml:space="preserve">Lause 1: Koska henkilöX oli rekrytoija ja henkilöY oli opiskelija, _ halusi uramessuilla keskustella sellaisten ihmisten kanssa, jotka he voisivat mahdollisesti palkata.</w:t>
        <w:br/>
        <w:t xml:space="preserve"> Lause 2: Koska HenkilöX oli rekrytoija ja HenkilöY oli opiskelija, _ halusi uramessuilla keskustella ihmisten kanssa, joille hän voisi mahdollisesti työskennellä.</w:t>
      </w:r>
    </w:p>
    <w:p>
      <w:r>
        <w:rPr>
          <w:b/>
        </w:rPr>
        <w:t xml:space="preserve">Tulos</w:t>
      </w:r>
    </w:p>
    <w:p>
      <w:r>
        <w:t xml:space="preserve">Lause 1: HenkilöX kysyi henkilöY:ltä, tiesikö tämä, mitä asianajajan kanssa käydyissä keskusteluissa sanottiin, koska _ halusi tietää.</w:t>
        <w:br/>
        <w:t xml:space="preserve"> Lause 2: HenkilöX kysyi HenkilöY:ltä, tiesikö hän, mitä asianajajan kanssa käydyissä keskusteluissa sanottiin, mutta _ ei tiennyt.</w:t>
      </w:r>
    </w:p>
    <w:p>
      <w:r>
        <w:rPr>
          <w:b/>
        </w:rPr>
        <w:t xml:space="preserve">Esimerkki 0.2876</w:t>
      </w:r>
    </w:p>
    <w:p>
      <w:r>
        <w:t xml:space="preserve">Kontekstin sana: Kesäpäiväleiri.</w:t>
      </w:r>
    </w:p>
    <w:p>
      <w:r>
        <w:rPr>
          <w:b/>
        </w:rPr>
        <w:t xml:space="preserve">Tulos</w:t>
      </w:r>
    </w:p>
    <w:p>
      <w:r>
        <w:t xml:space="preserve">Lause 1: HenkilöX on menossa viemään hänen ja HenkilöY:n lasta kesäleirille tänään, ja he ajavat vuorotellen, joten _ vie heidät.</w:t>
        <w:br/>
        <w:t xml:space="preserve"> Lause 2: HenkilöX on menossa viemään hänen ja HenkilöY:n lapsen kesäleirille tänään, ja he ajavat vuorotellen, joten _ hakee heidät.</w:t>
      </w:r>
    </w:p>
    <w:p>
      <w:r>
        <w:rPr>
          <w:b/>
        </w:rPr>
        <w:t xml:space="preserve">Esimerkki 0.2877</w:t>
      </w:r>
    </w:p>
    <w:p>
      <w:r>
        <w:t xml:space="preserve">Asiayhteyssana: peittää lapsi sänkyyn.</w:t>
      </w:r>
    </w:p>
    <w:p>
      <w:r>
        <w:rPr>
          <w:b/>
        </w:rPr>
        <w:t xml:space="preserve">Tulos</w:t>
      </w:r>
    </w:p>
    <w:p>
      <w:r>
        <w:t xml:space="preserve">Lause 1: HenkilöX osasi peitellä lapsen sänkyyn ja henkilöY ei osannut, koska _ oli ollut lapsenvahtina teini-ikäisenä.</w:t>
        <w:br/>
        <w:t xml:space="preserve"> Lause 2: HenkilöX osasi peitellä lapsen sänkyyn ja HenkilöY ei osannut, koska _ oli ollut teini-ikäisenä kassalla</w:t>
      </w:r>
    </w:p>
    <w:p>
      <w:r>
        <w:rPr>
          <w:b/>
        </w:rPr>
        <w:t xml:space="preserve">Esimerkki 0.2878</w:t>
      </w:r>
    </w:p>
    <w:p>
      <w:r>
        <w:t xml:space="preserve">Asiayhteyssana: hajut.</w:t>
      </w:r>
    </w:p>
    <w:p>
      <w:r>
        <w:rPr>
          <w:b/>
        </w:rPr>
        <w:t xml:space="preserve">Tulos</w:t>
      </w:r>
    </w:p>
    <w:p>
      <w:r>
        <w:t xml:space="preserve">Lause 1: HenkilöX:n vartalosta tuli pistäviä hajuja, mutta henkilöY:n vartalosta ei, koska _ ei käynyt säännöllisesti suihkussa.</w:t>
        <w:br/>
        <w:t xml:space="preserve"> Lause 2: HenkilöX:n kehosta tuli pistäviä hajuja, mutta ei HenkilöY:n kehosta, koska _ käy säännöllisesti suihkussa</w:t>
      </w:r>
    </w:p>
    <w:p>
      <w:r>
        <w:rPr>
          <w:b/>
        </w:rPr>
        <w:t xml:space="preserve">Esimerkki 0.2879</w:t>
      </w:r>
    </w:p>
    <w:p>
      <w:r>
        <w:t xml:space="preserve">Asiayhteyssana: humalassa.</w:t>
      </w:r>
    </w:p>
    <w:p>
      <w:r>
        <w:rPr>
          <w:b/>
        </w:rPr>
        <w:t xml:space="preserve">Tulos</w:t>
      </w:r>
    </w:p>
    <w:p>
      <w:r>
        <w:t xml:space="preserve">Lause 1: HenkilöX huolehti siitä, että hän söi illallisen, mutta henkilöY ei ehtinyt, joten hän juopui juhlissa.</w:t>
        <w:br/>
        <w:t xml:space="preserve"> Lause 2: HenkilöX huolehti siitä, että hän söi päivällisen, mutta HenkilöY:llä ei ollut aikaa, joten sen seurauksena _ ei juonut juhlissa.</w:t>
      </w:r>
    </w:p>
    <w:p>
      <w:r>
        <w:rPr>
          <w:b/>
        </w:rPr>
        <w:t xml:space="preserve">Esimerkki 0.2880</w:t>
      </w:r>
    </w:p>
    <w:p>
      <w:r>
        <w:t xml:space="preserve">Kontekstin sana: cast.</w:t>
      </w:r>
    </w:p>
    <w:p>
      <w:r>
        <w:rPr>
          <w:b/>
        </w:rPr>
        <w:t xml:space="preserve">Tulos</w:t>
      </w:r>
    </w:p>
    <w:p>
      <w:r>
        <w:t xml:space="preserve">Lause 1: HenkilöX:lle piti asentaa jalkakipsi, kun taas henkilöY pääsi kotiin, koska _ hänellä oli murtunut luu.</w:t>
        <w:br/>
        <w:t xml:space="preserve"> Lause 2: HenkilöX:lle piti laittaa jalkakipsi, kun taas henkilöY pääsi kotiin, koska _ ei ollut murtunut luita.</w:t>
      </w:r>
    </w:p>
    <w:p>
      <w:r>
        <w:rPr>
          <w:b/>
        </w:rPr>
        <w:t xml:space="preserve">Tulos</w:t>
      </w:r>
    </w:p>
    <w:p>
      <w:r>
        <w:t xml:space="preserve">Lause 1: HenkilöX tarvitsi kipsin murtuneeseen käteensä, koska HenkilöY törmäsi häneen vahingossa autollaan. _ oli onnettomuuden jälkeen kovissa kivuissa.</w:t>
        <w:br/>
        <w:t xml:space="preserve"> Lause 2: HenkilöX tarvitsi kipsin murtuneeseen käteensä, koska HenkilöY törmäsi häneen vahingossa autollaan</w:t>
        <w:t xml:space="preserve"> _ tunsi onnettomuuden jälkeen suurta syyllisyyttä.</w:t>
      </w:r>
    </w:p>
    <w:p>
      <w:r>
        <w:rPr>
          <w:b/>
        </w:rPr>
        <w:t xml:space="preserve">Esimerkki 0.2881</w:t>
      </w:r>
    </w:p>
    <w:p>
      <w:r>
        <w:t xml:space="preserve">Kontekstin sana: BPD.</w:t>
      </w:r>
    </w:p>
    <w:p>
      <w:r>
        <w:rPr>
          <w:b/>
        </w:rPr>
        <w:t xml:space="preserve">Tulos</w:t>
      </w:r>
    </w:p>
    <w:p>
      <w:r>
        <w:t xml:space="preserve">Lause 1: HenkilöX auttoi HenkilöäY selviytymään lääkärin tekemästä rajatilapersoonallisuushäiriödiagnoosista, koska _ pitää hänestä.</w:t>
        <w:br/>
        <w:t xml:space="preserve"> Lause 2: HenkilöX auttoi HenkilöY:tä selviytymään lääkärin antamasta rajatilapersoonallisuushäiriödiagnoosista (BPD), koska _ näytti hauraalta.</w:t>
      </w:r>
    </w:p>
    <w:p>
      <w:r>
        <w:rPr>
          <w:b/>
        </w:rPr>
        <w:t xml:space="preserve">Esimerkki 0.2882</w:t>
      </w:r>
    </w:p>
    <w:p>
      <w:r>
        <w:t xml:space="preserve">Asiayhteyssana: työntekijät.</w:t>
      </w:r>
    </w:p>
    <w:p>
      <w:r>
        <w:rPr>
          <w:b/>
        </w:rPr>
        <w:t xml:space="preserve">Tulos</w:t>
      </w:r>
    </w:p>
    <w:p>
      <w:r>
        <w:t xml:space="preserve">Lause 1: Työntekijäryhmän johtaminen sopi henkilöX:lle, mutta ei henkilöY:lle, koska hänellä oli hyvät ihmissuhdetaidot.</w:t>
        <w:br/>
        <w:t xml:space="preserve"> Lause 2: Työntekijäryhmän johtaminen sopi HenkilöX:lle mutta ei HenkilöY:lle, koska _:llä oli huonot ihmissuhdetaidot</w:t>
      </w:r>
    </w:p>
    <w:p>
      <w:r>
        <w:rPr>
          <w:b/>
        </w:rPr>
        <w:t xml:space="preserve">Tulos</w:t>
      </w:r>
    </w:p>
    <w:p>
      <w:r>
        <w:t xml:space="preserve">Lause 1: HenkilöX uskoi autoritaarisempaan johtamistyyliin kuin HenkilöY, joten _ oli tiukka työntekijöitään kohtaan.</w:t>
        <w:br/>
        <w:t xml:space="preserve"> Lause 2: HenkilöX uskoi autoritaarisempaan johtamistyyliin kuin HenkilöY, joten _ oli lempeä työntekijöitään kohtaan</w:t>
      </w:r>
    </w:p>
    <w:p>
      <w:r>
        <w:rPr>
          <w:b/>
        </w:rPr>
        <w:t xml:space="preserve">Esimerkki 0.2883</w:t>
      </w:r>
    </w:p>
    <w:p>
      <w:r>
        <w:t xml:space="preserve">Asiayhteyssana: pankkiiri.</w:t>
      </w:r>
    </w:p>
    <w:p>
      <w:r>
        <w:rPr>
          <w:b/>
        </w:rPr>
        <w:t xml:space="preserve">Tulos</w:t>
      </w:r>
    </w:p>
    <w:p>
      <w:r>
        <w:t xml:space="preserve">Lause 1: Arvostetumpi pankkiiri oli henkilöX kuin henkilöY, koska _ on älykkäämpi ja hienostuneempi.</w:t>
        <w:br/>
        <w:t xml:space="preserve"> Lause 2: Hämärämpi pankkiiri oli PersonX PersonY:n sijaan, koska _ on älykkäämpi ja hienostuneempi</w:t>
      </w:r>
    </w:p>
    <w:p>
      <w:r>
        <w:rPr>
          <w:b/>
        </w:rPr>
        <w:t xml:space="preserve">Esimerkki 0.2884</w:t>
      </w:r>
    </w:p>
    <w:p>
      <w:r>
        <w:t xml:space="preserve">Asiayhteyssana: vaihtoehto.</w:t>
      </w:r>
    </w:p>
    <w:p>
      <w:r>
        <w:rPr>
          <w:b/>
        </w:rPr>
        <w:t xml:space="preserve">Tulos</w:t>
      </w:r>
    </w:p>
    <w:p>
      <w:r>
        <w:t xml:space="preserve">Lause 1: HenkilöX ei löytänyt vaihtoehtoista kumppania henkilöY:stä, joten _ tyytyi siihen, mitä heillä oli.</w:t>
        <w:br/>
        <w:t xml:space="preserve"> Lause 2: HenkilöX ei löytänyt vaihtoehtoista kumppania HenkilöY:lle, joten _ tyytyi siihen, mitä heillä oli.</w:t>
      </w:r>
    </w:p>
    <w:p>
      <w:r>
        <w:rPr>
          <w:b/>
        </w:rPr>
        <w:t xml:space="preserve">Esimerkki 0,2885</w:t>
      </w:r>
    </w:p>
    <w:p>
      <w:r>
        <w:t xml:space="preserve">Kontekstin sana: Kuvat.</w:t>
      </w:r>
    </w:p>
    <w:p>
      <w:r>
        <w:rPr>
          <w:b/>
        </w:rPr>
        <w:t xml:space="preserve">Tulos</w:t>
      </w:r>
    </w:p>
    <w:p>
      <w:r>
        <w:t xml:space="preserve">Lause 1: HenkilöX otti lomallaan paljon Polaroid-kuvia, kun taas henkilöY otti paljon videoita. _ antoi perheelleen valokuva-albumin matkastaan.</w:t>
        <w:br/>
        <w:t xml:space="preserve"> Lause 2: HenkilöX otti lomallaan paljon Polaroid-kuvia, kun taas HenkilöY otti paljon videoita. _ antoi perheelleen videonauhan matkastaan.</w:t>
      </w:r>
    </w:p>
    <w:p>
      <w:r>
        <w:rPr>
          <w:b/>
        </w:rPr>
        <w:t xml:space="preserve">Esimerkki 0.2886</w:t>
      </w:r>
    </w:p>
    <w:p>
      <w:r>
        <w:t xml:space="preserve">Asiayhteyssana: kastroida koira.</w:t>
      </w:r>
    </w:p>
    <w:p>
      <w:r>
        <w:rPr>
          <w:b/>
        </w:rPr>
        <w:t xml:space="preserve">Tulos</w:t>
      </w:r>
    </w:p>
    <w:p>
      <w:r>
        <w:t xml:space="preserve">Lause 1: HenkilöX:n mielestä oli tärkeää kastroida koira, mutta henkilöY:n mielestä ei, koska _ tiesi, että monet eläimet joutuvat kodittomiksi.</w:t>
        <w:br/>
        <w:t xml:space="preserve"> Lause 2: HenkilöX piti koiran kastroimista tärkeänä ja HenkilöY ei, koska _ ei tiennyt, että monet eläimet joutuvat kodittomiksi.</w:t>
      </w:r>
    </w:p>
    <w:p>
      <w:r>
        <w:rPr>
          <w:b/>
        </w:rPr>
        <w:t xml:space="preserve">Esimerkki 0.2887</w:t>
      </w:r>
    </w:p>
    <w:p>
      <w:r>
        <w:t xml:space="preserve">Asiayhteyssana: lasit.</w:t>
      </w:r>
    </w:p>
    <w:p>
      <w:r>
        <w:rPr>
          <w:b/>
        </w:rPr>
        <w:t xml:space="preserve">Tulos</w:t>
      </w:r>
    </w:p>
    <w:p>
      <w:r>
        <w:t xml:space="preserve">Lause 1: HenkilöX ajoi henkilöY:n kotiin palauttamaan mustat silmälasit, koska _ oli löytänyt ne.</w:t>
        <w:br/>
        <w:t xml:space="preserve"> Lause 2: HenkilöX ajoi henkilöY:n kotiin palauttamaan mustat lasit, koska _ oli hukannut ne.</w:t>
      </w:r>
    </w:p>
    <w:p>
      <w:r>
        <w:rPr>
          <w:b/>
        </w:rPr>
        <w:t xml:space="preserve">Tulos</w:t>
      </w:r>
    </w:p>
    <w:p>
      <w:r>
        <w:t xml:space="preserve">Lause 1: HenkilöX:llä oli huonot silmät ja hän tarvitsi silmälasit, mutta henkilöY:llä ei. _ meni silmälääkärille.</w:t>
        <w:br/>
        <w:t xml:space="preserve"> Lause 2: HenkilöX:llä oli huonot silmät ja hän tarvitsi silmälasit, mutta henkilöY:llä ei. _ ei mennyt silmälääkärille.</w:t>
      </w:r>
    </w:p>
    <w:p>
      <w:r>
        <w:rPr>
          <w:b/>
        </w:rPr>
        <w:t xml:space="preserve">Tulos</w:t>
      </w:r>
    </w:p>
    <w:p>
      <w:r>
        <w:t xml:space="preserve">Lause 1: HenkilöX auttoi henkilöY:tä lukemaan ruokalistaa ravintolassa, koska _ toi hänelle lukulasit.</w:t>
        <w:br/>
        <w:t xml:space="preserve"> Lause 2: HenkilöX auttoi henkilöY:tä lukemaan ruokalistaa ravintolassa, koska _ jätti lukulasit kotiin.</w:t>
      </w:r>
    </w:p>
    <w:p>
      <w:r>
        <w:rPr>
          <w:b/>
        </w:rPr>
        <w:t xml:space="preserve">Tulos</w:t>
      </w:r>
    </w:p>
    <w:p>
      <w:r>
        <w:t xml:space="preserve">Lause 1: HenkilöX sai juuri uudet silmälasit, ja henkilöY ei ole koskaan käyttänyt niitä. Siksi _:llä on heikko näkö.</w:t>
        <w:br/>
        <w:t xml:space="preserve"> Lause 2: HenkilöX sai juuri uudet silmälasit, ja HenkilöY ei ole koskaan käyttänyt niitä</w:t>
        <w:t xml:space="preserve"> Siksi _:llä on vahva näkö.</w:t>
      </w:r>
    </w:p>
    <w:p>
      <w:r>
        <w:rPr>
          <w:b/>
        </w:rPr>
        <w:t xml:space="preserve">Tulos</w:t>
      </w:r>
    </w:p>
    <w:p>
      <w:r>
        <w:t xml:space="preserve">Lause 1: HenkilöX käytti mielellään aurinkolaseja, mutta henkilöY ei. _ osti uudet hienot aurinkolasit.</w:t>
        <w:br/>
        <w:t xml:space="preserve"> Lause 2: HenkilöX käytti mielellään aurinkolaseja, mutta henkilöY ei</w:t>
        <w:t xml:space="preserve"> _ osti uudet hienot kengät.</w:t>
      </w:r>
    </w:p>
    <w:p>
      <w:r>
        <w:rPr>
          <w:b/>
        </w:rPr>
        <w:t xml:space="preserve">Tulos</w:t>
      </w:r>
    </w:p>
    <w:p>
      <w:r>
        <w:t xml:space="preserve">Lause 1: Silmälääkäri määräsi lukulasit henkilöX:lle mutta ei henkilöY:lle, koska _ on kaukonäköinen.</w:t>
        <w:br/>
        <w:t xml:space="preserve"> Lause 2: Silmälääkäri määräsi lukulasit henkilöX:lle, mutta ei henkilöY:lle, koska _ on tarkkanäköinen</w:t>
      </w:r>
    </w:p>
    <w:p>
      <w:r>
        <w:rPr>
          <w:b/>
        </w:rPr>
        <w:t xml:space="preserve">Esimerkki 0.2888</w:t>
      </w:r>
    </w:p>
    <w:p>
      <w:r>
        <w:t xml:space="preserve">Asiayhteyssana: anteeksianto.</w:t>
      </w:r>
    </w:p>
    <w:p>
      <w:r>
        <w:rPr>
          <w:b/>
        </w:rPr>
        <w:t xml:space="preserve">Tulos</w:t>
      </w:r>
    </w:p>
    <w:p>
      <w:r>
        <w:t xml:space="preserve">Lause 1: Kauhean auto-onnettomuuden jälkeen henkilöX pyysi henkilöY:ltä anteeksi autoa, koska _ tunsi olevansa siitä vastuussa.</w:t>
        <w:br/>
        <w:t xml:space="preserve"> Lause 2: Kauhean auto-onnettomuuden jälkeen henkilöX pyysi henkilöY:ltä anteeksi autoa, mutta _ tunsi itsensä anteeksiantamattomaksi</w:t>
      </w:r>
    </w:p>
    <w:p>
      <w:r>
        <w:rPr>
          <w:b/>
        </w:rPr>
        <w:t xml:space="preserve">Tulos</w:t>
      </w:r>
    </w:p>
    <w:p>
      <w:r>
        <w:t xml:space="preserve">Lause 1: HenkilöX:lle tarjottiin anteeksiantoa henkilöY:ltä, joten _ on todennäköisesti syyllistynyt johonkin.</w:t>
        <w:br/>
        <w:t xml:space="preserve"> Lause 2: HenkilöX:lle tarjottiin anteeksiantoa henkilöY:ltä, joten _ on todennäköisesti syytön johonkin</w:t>
      </w:r>
    </w:p>
    <w:p>
      <w:r>
        <w:rPr>
          <w:b/>
        </w:rPr>
        <w:t xml:space="preserve">Tulos</w:t>
      </w:r>
    </w:p>
    <w:p>
      <w:r>
        <w:t xml:space="preserve">Lause 1: HenkilöX pyysi henkilöY:ltä anteeksi sen jälkeen, kun _ jäi kiinni kolme vuotta kestäneestä suhteesta.</w:t>
        <w:br/>
        <w:t xml:space="preserve"> Lause 2: HenkilöX antoi HenkilölleY täydellisen anteeksiannon sen jälkeen, kun _ jäi kiinni kolmen vuoden mittaisesta suhteesta</w:t>
      </w:r>
    </w:p>
    <w:p>
      <w:r>
        <w:rPr>
          <w:b/>
        </w:rPr>
        <w:t xml:space="preserve">Tulos</w:t>
      </w:r>
    </w:p>
    <w:p>
      <w:r>
        <w:t xml:space="preserve">Lause 1: HenkilöX pyytää henkilöY:ltä anteeksiantoa, koska _ oli toiselle huono ystävä.</w:t>
        <w:br/>
        <w:t xml:space="preserve"> Lause 2: HenkilöX pyytää henkilöY:ltä anteeksiantoa, koska _ oli toisen huonosti kohtelema ystävä.</w:t>
      </w:r>
    </w:p>
    <w:p>
      <w:r>
        <w:rPr>
          <w:b/>
        </w:rPr>
        <w:t xml:space="preserve">Tulos</w:t>
      </w:r>
    </w:p>
    <w:p>
      <w:r>
        <w:t xml:space="preserve">Lause 1: HenkilöX pyysi säännöllisesti Jumalalta anteeksiantoa, mutta henkilöY ei pyytänyt, koska _ oli uskonnollinen.</w:t>
        <w:br/>
        <w:t xml:space="preserve"> Lause 2: HenkilöX pyysi säännöllisesti Jumalalta anteeksiantoa, mutta henkilöY ei pyytänyt, koska _ oli maallinen</w:t>
      </w:r>
    </w:p>
    <w:p>
      <w:r>
        <w:rPr>
          <w:b/>
        </w:rPr>
        <w:t xml:space="preserve">Tulos</w:t>
      </w:r>
    </w:p>
    <w:p>
      <w:r>
        <w:t xml:space="preserve">Lause 1: HenkilöX halusi saada syntinsä anteeksi, kun taas henkilöY ei halunnut, koska _ oli hyvin uskonnollinen henkilö.</w:t>
        <w:br/>
        <w:t xml:space="preserve"> Lause 2: HenkilöX halusi syntejään anteeksi, mutta henkilöY ei, koska _ oli hyvin maallinen ihminen.</w:t>
      </w:r>
    </w:p>
    <w:p>
      <w:r>
        <w:rPr>
          <w:b/>
        </w:rPr>
        <w:t xml:space="preserve">Esimerkki 0.2889</w:t>
      </w:r>
    </w:p>
    <w:p>
      <w:r>
        <w:t xml:space="preserve">Asiayhteyssana: sopimus.</w:t>
      </w:r>
    </w:p>
    <w:p>
      <w:r>
        <w:rPr>
          <w:b/>
        </w:rPr>
        <w:t xml:space="preserve">Tulos</w:t>
      </w:r>
    </w:p>
    <w:p>
      <w:r>
        <w:t xml:space="preserve">Lause 1: Koska HenkilöX rikkoi HenkilöY:n kanssa tehdyn sopimuksen ehtoja, välimies asettui muodollisessa kuulemisessa _:n puolelle.</w:t>
        <w:br/>
        <w:t xml:space="preserve"> Lause 2: Koska henkilöX rikkoi henkilöY:n kanssa tehdyn sopimuksen ehtoja, välimies asettui muodollisessa kuulemisessa _:n puolelle</w:t>
      </w:r>
    </w:p>
    <w:p>
      <w:r>
        <w:rPr>
          <w:b/>
        </w:rPr>
        <w:t xml:space="preserve">Tulos</w:t>
      </w:r>
    </w:p>
    <w:p>
      <w:r>
        <w:t xml:space="preserve">Lause 1: HenkilöX teki henkilöY:n kanssa oikeudellisesti sitovan sopimuksen talon osan alivuokraamisesta, ja _ oli iloinen lisätuloista.</w:t>
        <w:br/>
        <w:t xml:space="preserve"> Lause 2: HenkilöX teki oikeudellisesti sitovan sopimuksen HenkilöY:n kanssa talon osan alivuokraamisesta, ja _ oli iloinen saadessaan lisätilaa.</w:t>
      </w:r>
    </w:p>
    <w:p>
      <w:r>
        <w:rPr>
          <w:b/>
        </w:rPr>
        <w:t xml:space="preserve">Tulos</w:t>
      </w:r>
    </w:p>
    <w:p>
      <w:r>
        <w:t xml:space="preserve">Lause 1: HenkilöX ei noudattanut henkilöY:n kanssa tekemänsä sopimuksen sääntöjä, joten _ haastettiin oikeuteen.</w:t>
        <w:br/>
        <w:t xml:space="preserve"> Lause 2: HenkilöX ei noudattanut henkilöY:n kanssa tekemänsä sopimuksen sääntöjä, joten _ huijattiin</w:t>
      </w:r>
    </w:p>
    <w:p>
      <w:r>
        <w:rPr>
          <w:b/>
        </w:rPr>
        <w:t xml:space="preserve">Tulos</w:t>
      </w:r>
    </w:p>
    <w:p>
      <w:r>
        <w:t xml:space="preserve">Lause 1: HenkilöX luki sopimuksen huolellisesti ennen sen allekirjoittamista, mutta henkilöY ei lukenut. _ ei joutunut hämäräperäisen kauppiaan huijaamaksi.</w:t>
        <w:br/>
        <w:t xml:space="preserve"> Lause 2: HenkilöX luki sopimuksen huolellisesti ennen sen allekirjoittamista, mutta HenkilöY ei</w:t>
        <w:t xml:space="preserve"> _ joutui hämäräperäisen kauppiaan huijaamaksi.</w:t>
      </w:r>
    </w:p>
    <w:p>
      <w:r>
        <w:rPr>
          <w:b/>
        </w:rPr>
        <w:t xml:space="preserve">Tulos</w:t>
      </w:r>
    </w:p>
    <w:p>
      <w:r>
        <w:t xml:space="preserve">Lause 1: HenkilöX halusi päästä eroon mafiakilpailijastaan HenkilöY:stä , joten _ teki nyt sopimuksen hänen kanssaan.</w:t>
        <w:br/>
        <w:t xml:space="preserve"> Lause 2: HenkilöX halusi päästä eroon mafiakilpailijastaan HenkilöY , joten _ teki nyt hänestä sopimuksen</w:t>
      </w:r>
    </w:p>
    <w:p>
      <w:r>
        <w:rPr>
          <w:b/>
        </w:rPr>
        <w:t xml:space="preserve">Tulos</w:t>
      </w:r>
    </w:p>
    <w:p>
      <w:r>
        <w:t xml:space="preserve">Lause 1: HenkilöX oli valmis allekirjoittamaan sopimuksen, mutta ei HenkilöY, koska _ piti sitä oikeudenmukaisena.</w:t>
        <w:br/>
        <w:t xml:space="preserve"> Lause 2: HenkilöX oli valmis allekirjoittamaan sopimuksen mutta ei HenkilöY, koska _ piti sitä epäreiluna</w:t>
      </w:r>
    </w:p>
    <w:p>
      <w:r>
        <w:rPr>
          <w:b/>
        </w:rPr>
        <w:t xml:space="preserve">Tulos</w:t>
      </w:r>
    </w:p>
    <w:p>
      <w:r>
        <w:t xml:space="preserve">Lause 1: HenkilöX työskenteli pitkään ja ahkerasti, jopa epätoivoisesti, valmistautuakseen sopimuksensa uudelleenneuvotteluun HenkilöY:n kanssa, _ hänellä oli tuskin varaa olla neuvottelematta.</w:t>
        <w:br/>
        <w:t xml:space="preserve"> Lause 2: HenkilöX työskenteli pitkään ja kovasti, jopa epätoivoisesti, valmistautuakseen neuvottelemaan sopimuksensa uudelleen HenkilöY:n kanssa, _ hänellä oli helposti varaa olla neuvottelematta.</w:t>
      </w:r>
    </w:p>
    <w:p>
      <w:r>
        <w:rPr>
          <w:b/>
        </w:rPr>
        <w:t xml:space="preserve">Tulos</w:t>
      </w:r>
    </w:p>
    <w:p>
      <w:r>
        <w:t xml:space="preserve">Lause 1: HenkilöX huusi HenkilölleY sopimuksen rikkomisesta, vaikka sopimus suosi voimakkaasti _ .</w:t>
        <w:br/>
        <w:t xml:space="preserve"> Lause 2: HenkilöX kehui HenkilöY:tä sopimuksen noudattamisesta, vaikka sopimus vaikeutti voimakkaasti _ .</w:t>
      </w:r>
    </w:p>
    <w:p>
      <w:r>
        <w:rPr>
          <w:b/>
        </w:rPr>
        <w:t xml:space="preserve">Tulos</w:t>
      </w:r>
    </w:p>
    <w:p>
      <w:r>
        <w:t xml:space="preserve">Lause 1: HenkilöX:n sopimus oli päättymässä, kun taas henkilöY:llä oli vielä kuusi viikkoa aikaa, joten _ oli huolissaan.</w:t>
        <w:br/>
        <w:t xml:space="preserve"> Lause 2: HenkilöX:n sopimus oli päättymässä, kun taas HenkilöY:llä oli vielä kuusi viikkoa aikaa, joten _ oli helpottunut</w:t>
      </w:r>
    </w:p>
    <w:p>
      <w:r>
        <w:rPr>
          <w:b/>
        </w:rPr>
        <w:t xml:space="preserve">Tulos</w:t>
      </w:r>
    </w:p>
    <w:p>
      <w:r>
        <w:t xml:space="preserve">Lause 1: HenkilöX:n työsopimus päättyy ensi viikolla, mutta henkilöY:n sopimus ei, koska _ irtisanoutuu työpaikastaan.</w:t>
        <w:br/>
        <w:t xml:space="preserve"> Lause 2: HenkilöX:n sopimus päättyy ensi viikolla, mutta HenkilöY:n sopimus ei, koska _ säilyttää työpaikkansa</w:t>
      </w:r>
    </w:p>
    <w:p>
      <w:r>
        <w:rPr>
          <w:b/>
        </w:rPr>
        <w:t xml:space="preserve">Tulos</w:t>
      </w:r>
    </w:p>
    <w:p>
      <w:r>
        <w:t xml:space="preserve">Lause 1: HenkilöX:n kirjoittama sopimus on tavallaan huijaus henkilöY:lle, koska _ on hyvä neuvottelija.</w:t>
        <w:br/>
        <w:t xml:space="preserve"> Lause 2: HenkilöX:n kirjoittama sopimus tavallaan pilaa HenkilöY:n, koska _ on huono neuvottelija.</w:t>
      </w:r>
    </w:p>
    <w:p>
      <w:r>
        <w:rPr>
          <w:b/>
        </w:rPr>
        <w:t xml:space="preserve">Esimerkki 0,2890</w:t>
      </w:r>
    </w:p>
    <w:p>
      <w:r>
        <w:t xml:space="preserve">Asiayhteyssana: tyrmistys.</w:t>
      </w:r>
    </w:p>
    <w:p>
      <w:r>
        <w:rPr>
          <w:b/>
        </w:rPr>
        <w:t xml:space="preserve">Tulos</w:t>
      </w:r>
    </w:p>
    <w:p>
      <w:r>
        <w:t xml:space="preserve">Lause 1: HenkilöX:n suureksi kauhuksi henkilöY sai tietää heidän pahasta suunnitelmastaan, ja _ pysäytettiin ennen kuin se onnistui.</w:t>
        <w:br/>
        <w:t xml:space="preserve"> Lause 2: HenkilöX:n suureksi kauhuksi HenkilöY sai tietää heidän pahasta suunnitelmastaan, ja _ pysäytti heidät ennen kuin se onnistui</w:t>
      </w:r>
    </w:p>
    <w:p>
      <w:r>
        <w:rPr>
          <w:b/>
        </w:rPr>
        <w:t xml:space="preserve">Esimerkki 0.2891</w:t>
      </w:r>
    </w:p>
    <w:p>
      <w:r>
        <w:t xml:space="preserve">Kontekstin sana: Avain.</w:t>
      </w:r>
    </w:p>
    <w:p>
      <w:r>
        <w:rPr>
          <w:b/>
        </w:rPr>
        <w:t xml:space="preserve">Tulos</w:t>
      </w:r>
    </w:p>
    <w:p>
      <w:r>
        <w:t xml:space="preserve">Lause 1: henkilöx auttoi henkilöä etsimään kadonnutta avainta talosta, koska _ oli hyvin huolehtivainen.</w:t>
        <w:br/>
        <w:t xml:space="preserve"> Lause 2: henkilöx auttoi henkilöä etsimään kadonnutta avainta talosta ja _ oli hyvin kiitollinen</w:t>
      </w:r>
    </w:p>
    <w:p>
      <w:r>
        <w:rPr>
          <w:b/>
        </w:rPr>
        <w:t xml:space="preserve">Esimerkki 0.2892</w:t>
      </w:r>
    </w:p>
    <w:p>
      <w:r>
        <w:t xml:space="preserve">Asiayhteyssana: kohta.</w:t>
      </w:r>
    </w:p>
    <w:p>
      <w:r>
        <w:rPr>
          <w:b/>
        </w:rPr>
        <w:t xml:space="preserve">Tulos</w:t>
      </w:r>
    </w:p>
    <w:p>
      <w:r>
        <w:t xml:space="preserve">Lause 1: HenkilöX pystyi saamaan asiansa perille henkilöY:lle, koska _ oli erittäin hyvä artikuloimaan.</w:t>
        <w:br/>
        <w:t xml:space="preserve"> Lause 2: HenkilöX pystyi saamaan asiansa perille henkilöY:lle, koska _ oli erittäin hyvä kuuntelemaan</w:t>
      </w:r>
    </w:p>
    <w:p>
      <w:r>
        <w:rPr>
          <w:b/>
        </w:rPr>
        <w:t xml:space="preserve">Tulos</w:t>
      </w:r>
    </w:p>
    <w:p>
      <w:r>
        <w:t xml:space="preserve">Lause 1: HenkilöX oppi osoittamalla asioita ja kysymällä kysymyksiä, mutta henkilöY ei. _ on käsillä tekemistä.</w:t>
        <w:br/>
        <w:t xml:space="preserve"> Lause 2: Osoittamalla asioita ja kysymällä kysymyksiä henkilöX oppi, mutta henkilöY ei</w:t>
        <w:t xml:space="preserve"> _ on teoreettinen.</w:t>
      </w:r>
    </w:p>
    <w:p>
      <w:r>
        <w:rPr>
          <w:b/>
        </w:rPr>
        <w:t xml:space="preserve">Esimerkki 0.2893</w:t>
      </w:r>
    </w:p>
    <w:p>
      <w:r>
        <w:t xml:space="preserve">Asiayhteyssana: puhujat.</w:t>
      </w:r>
    </w:p>
    <w:p>
      <w:r>
        <w:rPr>
          <w:b/>
        </w:rPr>
        <w:t xml:space="preserve">Tulos</w:t>
      </w:r>
    </w:p>
    <w:p>
      <w:r>
        <w:t xml:space="preserve">Lause 1: HenkilöX antoi henkilöY:lle kaiuttimia, koska _ osti juuri uudet kaiuttimet kotikäyttöön.</w:t>
        <w:br/>
        <w:t xml:space="preserve"> Lause 2: HenkilöX antoi henkilöY:lle kaiuttimia, mutta _ osti juuri uudet kaiuttimet kotikäyttöön</w:t>
      </w:r>
    </w:p>
    <w:p>
      <w:r>
        <w:rPr>
          <w:b/>
        </w:rPr>
        <w:t xml:space="preserve">Tulos</w:t>
      </w:r>
    </w:p>
    <w:p>
      <w:r>
        <w:t xml:space="preserve">Lause 1: HenkilöX:llä oli huonommat kaiuttimet kuin henkilöY:llä, joten _ musiikki kuulosti vaimeammalta.</w:t>
        <w:br/>
        <w:t xml:space="preserve"> Lause 2: HenkilöX:llä oli huonommat kaiuttimet kuin HenkilöY:llä, joten _ musiikki kuulosti raikkaammalta</w:t>
      </w:r>
    </w:p>
    <w:p>
      <w:r>
        <w:rPr>
          <w:b/>
        </w:rPr>
        <w:t xml:space="preserve">Tulos</w:t>
      </w:r>
    </w:p>
    <w:p>
      <w:r>
        <w:t xml:space="preserve">Lause 1: HenkilöX:n on helpompi ymmärtää irlantilaisia puhujia kuin henkilöY:n, koska _ on irlantilaista syntyperää.</w:t>
        <w:br/>
        <w:t xml:space="preserve"> Lause 2: HenkilöX:n on vaikeampi ymmärtää irlantilaisia puhujia kuin henkilöY:n, koska _ on irlantilaissyntyinen</w:t>
      </w:r>
    </w:p>
    <w:p>
      <w:r>
        <w:rPr>
          <w:b/>
        </w:rPr>
        <w:t xml:space="preserve">Tulos</w:t>
      </w:r>
    </w:p>
    <w:p>
      <w:r>
        <w:t xml:space="preserve">Lause 1: Puhujat kertoivat tavanneensa henkilöX:n mutta eivät henkilöY:tä, koska _ oli kuuluisa julkkis.</w:t>
        <w:br/>
        <w:t xml:space="preserve"> Lause 2: Puhujat kertoivat tavanneensa henkilöX:n mutta eivät henkilöY:tä, koska _ oli tavallinen ihminen</w:t>
      </w:r>
    </w:p>
    <w:p>
      <w:r>
        <w:rPr>
          <w:b/>
        </w:rPr>
        <w:t xml:space="preserve">Esimerkki 0.2894</w:t>
      </w:r>
    </w:p>
    <w:p>
      <w:r>
        <w:t xml:space="preserve">Asiayhteyssana: jäädyttää.</w:t>
      </w:r>
    </w:p>
    <w:p>
      <w:r>
        <w:rPr>
          <w:b/>
        </w:rPr>
        <w:t xml:space="preserve">Tulos</w:t>
      </w:r>
    </w:p>
    <w:p>
      <w:r>
        <w:t xml:space="preserve">Lause 1: Joulukuussa henkilöX luuli palelevansa, mutta henkilöY ylikuumeni, koska _ asui kylmässä maassa.</w:t>
        <w:br/>
        <w:t xml:space="preserve"> Lause 2: Joulukuussa henkilöX luuli palelevansa, mutta henkilöY ylikuumeni, koska _ asui kuumassa maassa.</w:t>
      </w:r>
    </w:p>
    <w:p>
      <w:r>
        <w:rPr>
          <w:b/>
        </w:rPr>
        <w:t xml:space="preserve">Tulos</w:t>
      </w:r>
    </w:p>
    <w:p>
      <w:r>
        <w:t xml:space="preserve">Lause 1: HenkilöX osti paljon enemmän lihaa, joka oli myynnissä kuin HenkilY, koska _ hänellä oli pakastin.</w:t>
        <w:br/>
        <w:t xml:space="preserve"> Lause 2: HenkilöX osti paljon enemmän lihaa, joka oli tarjouksessa kuin HenkilöY, koska _ oli pieni pakastin.</w:t>
      </w:r>
    </w:p>
    <w:p>
      <w:r>
        <w:rPr>
          <w:b/>
        </w:rPr>
        <w:t xml:space="preserve">Esimerkki 0,2895</w:t>
      </w:r>
    </w:p>
    <w:p>
      <w:r>
        <w:t xml:space="preserve">Context Word: tyypillisesti valkoisen värinen.</w:t>
      </w:r>
    </w:p>
    <w:p>
      <w:r>
        <w:rPr>
          <w:b/>
        </w:rPr>
        <w:t xml:space="preserve">Tulos</w:t>
      </w:r>
    </w:p>
    <w:p>
      <w:r>
        <w:t xml:space="preserve">Lause 1: HenkilöX ilmaisee HenkilöY:lle, että hän pitää siitä, että asiat ovat tyypillisesti valkoisen värisiä, _ on nirso ihminen.</w:t>
        <w:br/>
        <w:t xml:space="preserve"> Lause 2: HenkilöX ilmaisee HenkilöY:lle, että hän pitää siitä, että asiat ovat tyypillisesti valkoisen värisiä, _ ei ole kovin nirso ihminen</w:t>
      </w:r>
    </w:p>
    <w:p>
      <w:r>
        <w:rPr>
          <w:b/>
        </w:rPr>
        <w:t xml:space="preserve">Esimerkki 0.2896</w:t>
      </w:r>
    </w:p>
    <w:p>
      <w:r>
        <w:t xml:space="preserve">Asiayhteyssana: tunne.</w:t>
      </w:r>
    </w:p>
    <w:p>
      <w:r>
        <w:rPr>
          <w:b/>
        </w:rPr>
        <w:t xml:space="preserve">Tulos</w:t>
      </w:r>
    </w:p>
    <w:p>
      <w:r>
        <w:t xml:space="preserve">Lause 1: HenkilölläX on taipumus osoittaa keskimäärin enemmän tunteita, kun häntä verrataan henkilöönY, joten _ on todennäköisesti tunteellinen.</w:t>
        <w:br/>
        <w:t xml:space="preserve"> Lause 2: HenkilöX näyttää keskimäärin enemmän tunteita, kun häntä verrataan henkilöönY, joten _ on todennäköisesti sulkeutunut</w:t>
      </w:r>
    </w:p>
    <w:p>
      <w:r>
        <w:rPr>
          <w:b/>
        </w:rPr>
        <w:t xml:space="preserve">Tulos</w:t>
      </w:r>
    </w:p>
    <w:p>
      <w:r>
        <w:t xml:space="preserve">Lause 1: Tunteiden tunteminen on siunaus henkilöX:lle, mutta ainoa tunne, jota henkilöY tuntee, on viha, _ todennäköisesti tulee toimeen muiden kanssa.</w:t>
        <w:br/>
        <w:t xml:space="preserve"> Lause 2: Tunteiden tunteminen on siunaus henkilöX:lle, mutta ainoa tunne, jota henkilöY tuntee, on viha, _ todennäköisesti vihaa tulla toimeen muiden kanssa.</w:t>
      </w:r>
    </w:p>
    <w:p>
      <w:r>
        <w:rPr>
          <w:b/>
        </w:rPr>
        <w:t xml:space="preserve">Esimerkki 0,2897</w:t>
      </w:r>
    </w:p>
    <w:p>
      <w:r>
        <w:t xml:space="preserve">Asiayhteyssana: luotettava.</w:t>
      </w:r>
    </w:p>
    <w:p>
      <w:r>
        <w:rPr>
          <w:b/>
        </w:rPr>
        <w:t xml:space="preserve">Tulos</w:t>
      </w:r>
    </w:p>
    <w:p>
      <w:r>
        <w:t xml:space="preserve">Lause 1: HenkilöX oli ylpeä luotettavuudestaan, mutta henkilöY ei, koska hän kasvoi järjestelmällisessä perheessä.</w:t>
        <w:br/>
        <w:t xml:space="preserve"> Lause 2: Luotettavuus oli jotain, josta henkilöX oli ylpeä, mutta henkilöY ei ollut, koska _ kasvoi erilaisessa perheessä.</w:t>
      </w:r>
    </w:p>
    <w:p>
      <w:r>
        <w:rPr>
          <w:b/>
        </w:rPr>
        <w:t xml:space="preserve">Esimerkki 0.2898</w:t>
      </w:r>
    </w:p>
    <w:p>
      <w:r>
        <w:t xml:space="preserve">Asiayhteyssana: yliaktiivinen mieli.</w:t>
      </w:r>
    </w:p>
    <w:p>
      <w:r>
        <w:rPr>
          <w:b/>
        </w:rPr>
        <w:t xml:space="preserve">Tulos</w:t>
      </w:r>
    </w:p>
    <w:p>
      <w:r>
        <w:t xml:space="preserve">Lause 1: HenkilöX opetti henkilöY:lle, miten tämä voi rauhoittaa yliaktiivista mieltään, koska _ oli onnistunut siinä aiemmin.</w:t>
        <w:br/>
        <w:t xml:space="preserve"> Lause 2: Henkilö X opetti Henkilölle Y, miten hän voi rauhoittaa yliaktiivista mieltään, koska _ ei ollut koskaan aiemmin tehnyt niin</w:t>
      </w:r>
    </w:p>
    <w:p>
      <w:r>
        <w:rPr>
          <w:b/>
        </w:rPr>
        <w:t xml:space="preserve">Esimerkki 0.2899</w:t>
      </w:r>
    </w:p>
    <w:p>
      <w:r>
        <w:t xml:space="preserve">Asiayhteyssana: journalismi.</w:t>
      </w:r>
    </w:p>
    <w:p>
      <w:r>
        <w:rPr>
          <w:b/>
        </w:rPr>
        <w:t xml:space="preserve">Tulos</w:t>
      </w:r>
    </w:p>
    <w:p>
      <w:r>
        <w:t xml:space="preserve">Lause 1: Työskentely sanomalehdessä sopi henkilöX:lle mutta ei henkilöY:lle, koska _ oli opiskellut journalismia yliopistossa.</w:t>
        <w:br/>
        <w:t xml:space="preserve"> Lause 2: Työskentely sanomalehdessä sopi henkilöX:lle mutta ei henkilöY:lle, koska _ ei ollut opiskellut journalismia yliopistossa</w:t>
      </w:r>
    </w:p>
    <w:p>
      <w:r>
        <w:rPr>
          <w:b/>
        </w:rPr>
        <w:t xml:space="preserve">Esimerkki 0,2900</w:t>
      </w:r>
    </w:p>
    <w:p>
      <w:r>
        <w:t xml:space="preserve">Kontekstin sana: Punastua.</w:t>
      </w:r>
    </w:p>
    <w:p>
      <w:r>
        <w:rPr>
          <w:b/>
        </w:rPr>
        <w:t xml:space="preserve">Tulos</w:t>
      </w:r>
    </w:p>
    <w:p>
      <w:r>
        <w:t xml:space="preserve">Lause 1: HenkilöX levitti poskipunaa HenkilöY:n kasvoille, koska _ oli meikkaamisen asiantuntija.</w:t>
        <w:br/>
        <w:t xml:space="preserve"> Lause 2: Henkilö X laittoi poskipunaa Henkilö Y:n kasvoille, koska _ oli meikkaamisen amatööri.</w:t>
      </w:r>
    </w:p>
    <w:p>
      <w:r>
        <w:rPr>
          <w:b/>
        </w:rPr>
        <w:t xml:space="preserve">Esimerkki 0.2901</w:t>
      </w:r>
    </w:p>
    <w:p>
      <w:r>
        <w:t xml:space="preserve">Asiayhteyssana: tutkiminen.</w:t>
      </w:r>
    </w:p>
    <w:p>
      <w:r>
        <w:rPr>
          <w:b/>
        </w:rPr>
        <w:t xml:space="preserve">Tulos</w:t>
      </w:r>
    </w:p>
    <w:p>
      <w:r>
        <w:t xml:space="preserve">Lause 1: HenkilöX suositteli henkilöY:lle parhaita nähtävyyksiä kaupunkiin tutustuessaan, koska _ oli paikallinen.</w:t>
        <w:br/>
        <w:t xml:space="preserve"> Lause 2: HenkilöX suositteli henkilöY:lle parhaita nähtävyyksiä kaupunkiin tutustuessaan, koska _ oli ulkomaalainen</w:t>
      </w:r>
    </w:p>
    <w:p>
      <w:r>
        <w:rPr>
          <w:b/>
        </w:rPr>
        <w:t xml:space="preserve">Esimerkki 0.2902</w:t>
      </w:r>
    </w:p>
    <w:p>
      <w:r>
        <w:t xml:space="preserve">Kontekstisana: kirjasto.</w:t>
      </w:r>
    </w:p>
    <w:p>
      <w:r>
        <w:rPr>
          <w:b/>
        </w:rPr>
        <w:t xml:space="preserve">Tulos</w:t>
      </w:r>
    </w:p>
    <w:p>
      <w:r>
        <w:t xml:space="preserve">Lause 1: HenkilöX ei ehtinyt palauttaa kirjastonsa kirjaa, joten henkilöY palautti sen hänen puolestaan, koska _ oli töissä kiireinen.</w:t>
        <w:br/>
        <w:t xml:space="preserve"> Lause 2: HenkilöX ei ehtinyt palauttaa kirjastonsa kirjaa, joten HenkilöY palautti sen hänen puolestaan, koska _ oli vapaa töistä.</w:t>
      </w:r>
    </w:p>
    <w:p>
      <w:r>
        <w:rPr>
          <w:b/>
        </w:rPr>
        <w:t xml:space="preserve">Tulos</w:t>
      </w:r>
    </w:p>
    <w:p>
      <w:r>
        <w:t xml:space="preserve">Lause 1: HenkilöX:llä oli kirjastokortti, mutta henkilöY:llä ei. _ pystyi lainaamaan joitakin kirjoja.</w:t>
        <w:br/>
        <w:t xml:space="preserve"> Lause 2: HenkilöX:llä oli kirjastokortti, mutta henkilöY:llä ei</w:t>
        <w:t xml:space="preserve"> _ ei voinut lainata joitakin kirjoja.</w:t>
      </w:r>
    </w:p>
    <w:p>
      <w:r>
        <w:rPr>
          <w:b/>
        </w:rPr>
        <w:t xml:space="preserve">Tulos</w:t>
      </w:r>
    </w:p>
    <w:p>
      <w:r>
        <w:t xml:space="preserve">Lause 1: HenkilöX kävi kirjastossa enemmän kuin henkilöY, koska _ luki paljon enemmän kirjoja viikon aikana.</w:t>
        <w:br/>
        <w:t xml:space="preserve"> Lause 2: HenkilöX kävi kirjastossa enemmän kuin HenkilöY, vaikka _ luki paljon enemmän kirjoja viikon aikana</w:t>
      </w:r>
    </w:p>
    <w:p>
      <w:r>
        <w:rPr>
          <w:b/>
        </w:rPr>
        <w:t xml:space="preserve">Tulos</w:t>
      </w:r>
    </w:p>
    <w:p>
      <w:r>
        <w:t xml:space="preserve">Lause 1: Professori HenkilöX auttoi HenkilöY:tä kirjaston aineiston kanssa, koska _ tunsi sen erittäin hyvin.</w:t>
        <w:br/>
        <w:t xml:space="preserve"> Lause 2: Professori HenkilöX auttoi HenkilöY:tä kirjaston aineiston kanssa, koska _ oli hyvin hämmentynyt.</w:t>
      </w:r>
    </w:p>
    <w:p>
      <w:r>
        <w:rPr>
          <w:b/>
        </w:rPr>
        <w:t xml:space="preserve">Esimerkki 0.2903</w:t>
      </w:r>
    </w:p>
    <w:p>
      <w:r>
        <w:t xml:space="preserve">Kontekstin sana: Malli.</w:t>
      </w:r>
    </w:p>
    <w:p>
      <w:r>
        <w:rPr>
          <w:b/>
        </w:rPr>
        <w:t xml:space="preserve">Tulos</w:t>
      </w:r>
    </w:p>
    <w:p>
      <w:r>
        <w:t xml:space="preserve">Lause 1: HenkilöX haaveili seurustelevansa mallin kanssa, mutta HenkilöY haaveili seurustelevansa näyttelijän kanssa. _ menivät muotiviikoille etsimään treffiseuraa.</w:t>
        <w:br/>
        <w:t xml:space="preserve"> Lause 2: HenkilöX haaveili tapailevansa mallia, mutta HenkilöY haaveili tapailevansa näyttelijää</w:t>
        <w:t xml:space="preserve"> _ meni Emmy Awards -gaalaan etsimään treffiseuraa.</w:t>
      </w:r>
    </w:p>
    <w:p>
      <w:r>
        <w:rPr>
          <w:b/>
        </w:rPr>
        <w:t xml:space="preserve">Tulos</w:t>
      </w:r>
    </w:p>
    <w:p>
      <w:r>
        <w:t xml:space="preserve">Lause 1: personx näytti paremmin mallilta kuin persony _ pienestä budjetista huolimatta.</w:t>
        <w:br/>
        <w:t xml:space="preserve"> Lause 2: personx näytti paremmin mallilta kuin persony _ korkeasta budjetista huolimatta.</w:t>
      </w:r>
    </w:p>
    <w:p>
      <w:r>
        <w:rPr>
          <w:b/>
        </w:rPr>
        <w:t xml:space="preserve">Esimerkki 0.2904</w:t>
      </w:r>
    </w:p>
    <w:p>
      <w:r>
        <w:t xml:space="preserve">Asiayhteyssana: henkisesti.</w:t>
      </w:r>
    </w:p>
    <w:p>
      <w:r>
        <w:rPr>
          <w:b/>
        </w:rPr>
        <w:t xml:space="preserve">Tulos</w:t>
      </w:r>
    </w:p>
    <w:p>
      <w:r>
        <w:t xml:space="preserve">Lause 1: HenkilöX yritti auttaa henkilöäY valmistautumaan henkisesti maratoniin, kun _ antoi hänelle neuvoja.</w:t>
        <w:br/>
        <w:t xml:space="preserve"> Lause 2: HenkilöX yritti auttaa HenkilöY:tä valmistautumaan henkisesti maratoniin, kun _ pyysi neuvoja.</w:t>
      </w:r>
    </w:p>
    <w:p>
      <w:r>
        <w:rPr>
          <w:b/>
        </w:rPr>
        <w:t xml:space="preserve">Esimerkki 0,2905</w:t>
      </w:r>
    </w:p>
    <w:p>
      <w:r>
        <w:t xml:space="preserve">Asiayhteyssana: säästäminen.</w:t>
      </w:r>
    </w:p>
    <w:p>
      <w:r>
        <w:rPr>
          <w:b/>
        </w:rPr>
        <w:t xml:space="preserve">Tulos</w:t>
      </w:r>
    </w:p>
    <w:p>
      <w:r>
        <w:t xml:space="preserve">Lause 1: HenkilöX ei ole koskaan säästänyt rahaa, mutta samaa ei voi sanoa henkilöstäY, _ hänen on opittava säästämään.</w:t>
        <w:br/>
        <w:t xml:space="preserve"> Lause 2: HenkilöX ei ole koskaan säästänyt rahaa, mutta samaa ei voi sanoa henkilöstäY, _ ei tarvitse oppia säästämään.</w:t>
      </w:r>
    </w:p>
    <w:p>
      <w:r>
        <w:rPr>
          <w:b/>
        </w:rPr>
        <w:t xml:space="preserve">Esimerkki 0.2906</w:t>
      </w:r>
    </w:p>
    <w:p>
      <w:r>
        <w:t xml:space="preserve">Asiayhteyssana: suora auringonvalo.</w:t>
      </w:r>
    </w:p>
    <w:p>
      <w:r>
        <w:rPr>
          <w:b/>
        </w:rPr>
        <w:t xml:space="preserve">Tulos</w:t>
      </w:r>
    </w:p>
    <w:p>
      <w:r>
        <w:t xml:space="preserve">Lause 1: HenkilöX:llä oli vehreä puutarha, kun taas henkilöY:n puutarha oli surkea. _ tiesi, mitkä kasvit tarvitsivat suoraa auringonvaloa ja mitkä eivät menestyäkseen.</w:t>
        <w:br/>
        <w:t xml:space="preserve"> Lause 2: HenkilöX:llä oli vehreä puutarha, kun taas HenkilöY:n puutarha oli karu. _ ei koskaan tiennyt, mitkä kasvit tarvitsivat suoraa auringonvaloa ja mitkä eivät menestyäkseen.</w:t>
      </w:r>
    </w:p>
    <w:p>
      <w:r>
        <w:rPr>
          <w:b/>
        </w:rPr>
        <w:t xml:space="preserve">Esimerkki 0.2907</w:t>
      </w:r>
    </w:p>
    <w:p>
      <w:r>
        <w:t xml:space="preserve">Kontekstin sana: Yorkie.</w:t>
      </w:r>
    </w:p>
    <w:p>
      <w:r>
        <w:rPr>
          <w:b/>
        </w:rPr>
        <w:t xml:space="preserve">Tulos</w:t>
      </w:r>
    </w:p>
    <w:p>
      <w:r>
        <w:t xml:space="preserve">Lause 1: HenkilöX päätti adoptoida Yorkien, mutta henkilöY ei edes harkinnut sitä, koska _ rakasti pieniä koiria.</w:t>
        <w:br/>
        <w:t xml:space="preserve"> Lause 2: HenkilöX päätti adoptoida Yorkien, mutta HenkilöY ei edes harkinnut sitä, koska _ inhosi pieniä koiria</w:t>
      </w:r>
    </w:p>
    <w:p>
      <w:r>
        <w:rPr>
          <w:b/>
        </w:rPr>
        <w:t xml:space="preserve">Esimerkki 0.2908</w:t>
      </w:r>
    </w:p>
    <w:p>
      <w:r>
        <w:t xml:space="preserve">Asiayhteyssana: myyjä.</w:t>
      </w:r>
    </w:p>
    <w:p>
      <w:r>
        <w:rPr>
          <w:b/>
        </w:rPr>
        <w:t xml:space="preserve">Tulos</w:t>
      </w:r>
    </w:p>
    <w:p>
      <w:r>
        <w:t xml:space="preserve">Lause 1: HenkilöX lähtee myyjänä aina eri reittiä kuin henkilöY, koska _ käyttää kaupan sisäänkäyntiä.</w:t>
        <w:br/>
        <w:t xml:space="preserve"> Lause 2: Myyjänä HenkilöX poistuu aina eri tavalla kuin HenkilöY, koska _ käyttää kaupan uloskäyntiä</w:t>
      </w:r>
    </w:p>
    <w:p>
      <w:r>
        <w:rPr>
          <w:b/>
        </w:rPr>
        <w:t xml:space="preserve">Tulos</w:t>
      </w:r>
    </w:p>
    <w:p>
      <w:r>
        <w:t xml:space="preserve">Lause 1: HenkilöX, mutta ei henkilöY, tarvitsi uuden vaatekaapin, koska _ sai uuden työpaikan kauppakeskuksen myyjänä.</w:t>
        <w:br/>
        <w:t xml:space="preserve"> Lause 2: HenkilöX mutta ei HenkilöY tarvitsi uuden vaatekaapin, koska _ ei saanut uutta työtä kauppakeskuksen myyjänä</w:t>
      </w:r>
    </w:p>
    <w:p>
      <w:r>
        <w:rPr>
          <w:b/>
        </w:rPr>
        <w:t xml:space="preserve">Esimerkki 0.2909</w:t>
      </w:r>
    </w:p>
    <w:p>
      <w:r>
        <w:t xml:space="preserve">Asiayhteyssana: ruusut.</w:t>
      </w:r>
    </w:p>
    <w:p>
      <w:r>
        <w:rPr>
          <w:b/>
        </w:rPr>
        <w:t xml:space="preserve">Tulos</w:t>
      </w:r>
    </w:p>
    <w:p>
      <w:r>
        <w:t xml:space="preserve">Lause 1: HenkilöX osti kauniita ruusuja henkilöY:lle, koska _ on yleensä lahjoittaja.</w:t>
        <w:br/>
        <w:t xml:space="preserve"> Lause 2: Kauniita ruusuja osti henkilöX henkilölleY, koska _ on yleensä vastaanottaja.</w:t>
      </w:r>
    </w:p>
    <w:p>
      <w:r>
        <w:rPr>
          <w:b/>
        </w:rPr>
        <w:t xml:space="preserve">Tulos</w:t>
      </w:r>
    </w:p>
    <w:p>
      <w:r>
        <w:t xml:space="preserve">Lause 1: Ruusujen kasvattaminen oli helppoa henkilöX:lle mutta ei henkilöY:lle, koska _ oli viherpeukalo.</w:t>
        <w:br/>
        <w:t xml:space="preserve"> Lause 2: Ruusujen kasvattaminen oli helppoa henkilöX:lle mutta ei henkilöY:lle, koska _:llä ei ollut viherpeukaloa</w:t>
      </w:r>
    </w:p>
    <w:p>
      <w:r>
        <w:rPr>
          <w:b/>
        </w:rPr>
        <w:t xml:space="preserve">Tulos</w:t>
      </w:r>
    </w:p>
    <w:p>
      <w:r>
        <w:t xml:space="preserve">Lause 1: HenkilöX pyysi ruusuja ystävänpäiväksi ja henkilöY suklaata, koska _ rakastaa kukkia.</w:t>
        <w:br/>
        <w:t xml:space="preserve"> Lause 2: HenkilöX pyysi ruusuja ystävänpäiväksi ja HenkilöY suklaata, koska _ rakastaa karkkia.</w:t>
      </w:r>
    </w:p>
    <w:p>
      <w:r>
        <w:rPr>
          <w:b/>
        </w:rPr>
        <w:t xml:space="preserve">Tulos</w:t>
      </w:r>
    </w:p>
    <w:p>
      <w:r>
        <w:t xml:space="preserve">Lause 1: HenkilöX antoi henkilöY:lle punaisen ruusukimpun, kun _ pyysi häntä treffeille.</w:t>
        <w:br/>
        <w:t xml:space="preserve"> Lause 2: HenkilöX antoi henkilöY:lle punaisen ruusukimpun, kun _ hyväksyi toisen kutsun treffeille.</w:t>
      </w:r>
    </w:p>
    <w:p>
      <w:r>
        <w:rPr>
          <w:b/>
        </w:rPr>
        <w:t xml:space="preserve">Tulos</w:t>
      </w:r>
    </w:p>
    <w:p>
      <w:r>
        <w:t xml:space="preserve">Lause 1: HenkilöX antoi henkilöY:lle ruusukimpun, koska _ se oli ennen heidän ystävänpäivätapaamistaan.</w:t>
        <w:br/>
        <w:t xml:space="preserve"> Lause 2: HenkilöX otti vastaan HenkilöY:n ruusukimpun, koska _ se oli ennen heidän ystävänpäiväpäiväänsä</w:t>
      </w:r>
    </w:p>
    <w:p>
      <w:r>
        <w:rPr>
          <w:b/>
        </w:rPr>
        <w:t xml:space="preserve">Tulos</w:t>
      </w:r>
    </w:p>
    <w:p>
      <w:r>
        <w:t xml:space="preserve">Lause 1: HenkilöX antoi henkilöY:lle suuren ruusukimpun hänen syntymäpäivänään, koska _ on rakastava poika.</w:t>
        <w:br/>
        <w:t xml:space="preserve"> Lause 2: HenkilöX antoi henkilöY:lle suuren ruusukimpun hänen syntymäpäivänään, koska _ on rakastava äiti</w:t>
      </w:r>
    </w:p>
    <w:p>
      <w:r>
        <w:rPr>
          <w:b/>
        </w:rPr>
        <w:t xml:space="preserve">Tulos</w:t>
      </w:r>
    </w:p>
    <w:p>
      <w:r>
        <w:t xml:space="preserve">Lause 1: HenkilöX antoi ruusukimpun henkilölleY, koska _ yritti olla mukava.</w:t>
        <w:br/>
        <w:t xml:space="preserve"> Lause 2: HenkilöX antoi ruusukimpun HenkilöY:lle, koska _ yritti tuntea rakkautta.</w:t>
      </w:r>
    </w:p>
    <w:p>
      <w:r>
        <w:rPr>
          <w:b/>
        </w:rPr>
        <w:t xml:space="preserve">Tulos</w:t>
      </w:r>
    </w:p>
    <w:p>
      <w:r>
        <w:t xml:space="preserve">Lause 1: HenkilöX antoi punaisia ruusuja henkilöY:lle heidän hääpäivänään, ja _ tunsi itsensä hyvin antavaksi tämän teon vuoksi.</w:t>
        <w:br/>
        <w:t xml:space="preserve"> Lause 2: HenkilöX antoi punaisia ruusuja HenkilöY:lle heidän vuosipäivänään, ja _ tunsi itsensä hyvin kiitolliseksi teon johdosta</w:t>
      </w:r>
    </w:p>
    <w:p>
      <w:r>
        <w:rPr>
          <w:b/>
        </w:rPr>
        <w:t xml:space="preserve">Tulos</w:t>
      </w:r>
    </w:p>
    <w:p>
      <w:r>
        <w:t xml:space="preserve">Lause 1: HenkilöX ei saanut yhtään ruusua ystävänpäivänä, kun taas henkilöY sai kimpun, joten _:n aviomies on todennäköisesti välinpitämätön.</w:t>
        <w:br/>
        <w:t xml:space="preserve"> Lause 2: HenkilöX ei saanut ruusuja ystävänpäivänä, kun taas henkilöY sai kimpun, joten _:n aviomies on todennäköisesti rakastava</w:t>
      </w:r>
    </w:p>
    <w:p>
      <w:r>
        <w:rPr>
          <w:b/>
        </w:rPr>
        <w:t xml:space="preserve">Tulos</w:t>
      </w:r>
    </w:p>
    <w:p>
      <w:r>
        <w:t xml:space="preserve">Lause 1: HenkilöX palkkasi henkilöY:n karsimaan ruusujaan ja istuttamaan laventelia, koska _ oli uusi puutarhuri.</w:t>
        <w:br/>
        <w:t xml:space="preserve"> Lause 2: HenkilöX palkkasi HenkilöY:n karsimaan ruusujaan ja istuttamaan laventelia, koska _ oli ammattimainen puutarhuri.</w:t>
      </w:r>
    </w:p>
    <w:p>
      <w:r>
        <w:rPr>
          <w:b/>
        </w:rPr>
        <w:t xml:space="preserve">Tulos</w:t>
      </w:r>
    </w:p>
    <w:p>
      <w:r>
        <w:t xml:space="preserve">Lause 1: HenkilöX tiesi, että HenkilöY ei pidä ruusuista, joten _ pyysi, ettei kimpussa olisi ruusuja.</w:t>
        <w:br/>
        <w:t xml:space="preserve"> Lause 2: HenkilöX tiesi, että HenkilöY ei pitänyt ruusuista, mutta _ ei haitannut niitä kimpussa</w:t>
      </w:r>
    </w:p>
    <w:p>
      <w:r>
        <w:rPr>
          <w:b/>
        </w:rPr>
        <w:t xml:space="preserve">Tulos</w:t>
      </w:r>
    </w:p>
    <w:p>
      <w:r>
        <w:t xml:space="preserve">Lause 1: HenkilöX osti kumppanilleen mielellään ruusuja, mutta henkilöY ei, koska _ oli hyvin romanttinen.</w:t>
        <w:br/>
        <w:t xml:space="preserve"> Lause 2: HenkilöX halusi ostaa kumppanilleen ruusuja, mutta HenkilöY ei, koska _ oli hyvin käytännöllinen</w:t>
      </w:r>
    </w:p>
    <w:p>
      <w:r>
        <w:rPr>
          <w:b/>
        </w:rPr>
        <w:t xml:space="preserve">Tulos</w:t>
      </w:r>
    </w:p>
    <w:p>
      <w:r>
        <w:t xml:space="preserve">Lause 1: HenkilöX pitää puutarhanhoidosta ja ruusujen kasvattamisesta enemmän kuin HenkilöY, koska _ on notkeampi ja rakastaa hyvää, voimakasta liikuntaa ulkona.</w:t>
        <w:br/>
        <w:t xml:space="preserve"> Lause 2: HenkilöX pitää puutarhanhoidosta ja ruusujen kasvattamisesta enemmän kuin HenkilöY, vaikka _ on notkeampi ja rakastaa hyvää, voimakasta liikuntaa ulkona</w:t>
      </w:r>
    </w:p>
    <w:p>
      <w:r>
        <w:rPr>
          <w:b/>
        </w:rPr>
        <w:t xml:space="preserve">Tulos</w:t>
      </w:r>
    </w:p>
    <w:p>
      <w:r>
        <w:t xml:space="preserve">Lause 1: HenkilöX ostaa vaimolleen säännöllisesti ruusuja yllätykseksi, mutta henkilöY ei osta, koska _ on hyvin romanttinen.</w:t>
        <w:br/>
        <w:t xml:space="preserve"> Lause 2: HenkilöX ostaa vaimolleen säännöllisesti ruusuja yllätyksenä, mutta HenkilöY ei osta, koska _ on hyvin käytännöllinen</w:t>
      </w:r>
    </w:p>
    <w:p>
      <w:r>
        <w:rPr>
          <w:b/>
        </w:rPr>
        <w:t xml:space="preserve">Tulos</w:t>
      </w:r>
    </w:p>
    <w:p>
      <w:r>
        <w:t xml:space="preserve">Lause 1: HenkilöX alkoi kasvattaa ruusuja astiassa ja kysyi, haluaisiko HenkilöY liittyä hänen seuraansa, koska _ tarvitsi seuraa.</w:t>
        <w:br/>
        <w:t xml:space="preserve"> Lause 2: HenkilöX alkoi kasvattaa ruusuja astiassa ja kysyi, haluaako HenkilöY liittyä hänen seuraansa, koska _ ei ollut harrastusta</w:t>
      </w:r>
    </w:p>
    <w:p>
      <w:r>
        <w:rPr>
          <w:b/>
        </w:rPr>
        <w:t xml:space="preserve">Tulos</w:t>
      </w:r>
    </w:p>
    <w:p>
      <w:r>
        <w:t xml:space="preserve">Lause 1: HenkilöX seurasi suurella mielenkiinnolla henkilöY:n ruusujen leikkaamista, koska _ oli aloitteleva puutarhuri.</w:t>
        <w:br/>
        <w:t xml:space="preserve"> Lause 2: HenkilöX seurasi henkilöY:n ruusujen leikkaamista suurella mielenkiinnolla, koska _ oli ammattimainen maisemanhoitaja</w:t>
      </w:r>
    </w:p>
    <w:p>
      <w:r>
        <w:rPr>
          <w:b/>
        </w:rPr>
        <w:t xml:space="preserve">Tulos</w:t>
      </w:r>
    </w:p>
    <w:p>
      <w:r>
        <w:t xml:space="preserve">Lause 1: Ruusut istutettiin sen talon edustalle, jossa henkilöX ja henkilöY asuvat, koska _ pitää niiden tuoksusta.</w:t>
        <w:br/>
        <w:t xml:space="preserve"> Lause 2: Ruusuja istutettiin sen talon edustalle, jossa henkilöX ja henkilöY asuvat, mutta _ vihaa niiden tuoksua</w:t>
      </w:r>
    </w:p>
    <w:p>
      <w:r>
        <w:rPr>
          <w:b/>
        </w:rPr>
        <w:t xml:space="preserve">Tulos</w:t>
      </w:r>
    </w:p>
    <w:p>
      <w:r>
        <w:t xml:space="preserve">Lause 1: HenkilöX:n kasvattamat ruusut olivat pitempiä kuin HenkilY:n kasvattamat ruusut, koska _ oli rikkaampaa maaperää.</w:t>
        <w:br/>
        <w:t xml:space="preserve"> Lause 2: HenkilöX:n kasvattamat ruusut olivat pitempiä kuin HenkilöY:n kasvattamat ruusut, koska _ oli köyhempää maaperää</w:t>
      </w:r>
    </w:p>
    <w:p>
      <w:r>
        <w:rPr>
          <w:b/>
        </w:rPr>
        <w:t xml:space="preserve">Tulos</w:t>
      </w:r>
    </w:p>
    <w:p>
      <w:r>
        <w:t xml:space="preserve">Lause 1: Ruusun tuoksu oli erittäin miellyttävä henkilöX:lle, mutta henkilöY suhtautui siihen välinpitämättömästi, koska hänellä oli herkkä nenä.</w:t>
        <w:br/>
        <w:t xml:space="preserve"> Lause 2: Ruusujen tuoksu oli erittäin miellyttävä HenkilöX:lle, mutta HenkilöY suhtautui siihen välinpitämättömästi, koska _:llä oli anosmia</w:t>
      </w:r>
    </w:p>
    <w:p>
      <w:r>
        <w:rPr>
          <w:b/>
        </w:rPr>
        <w:t xml:space="preserve">Esimerkki 0.2910</w:t>
      </w:r>
    </w:p>
    <w:p>
      <w:r>
        <w:t xml:space="preserve">Asiayhteyssana: pinaatti.</w:t>
      </w:r>
    </w:p>
    <w:p>
      <w:r>
        <w:rPr>
          <w:b/>
        </w:rPr>
        <w:t xml:space="preserve">Tulos</w:t>
      </w:r>
    </w:p>
    <w:p>
      <w:r>
        <w:t xml:space="preserve">Lause 1: HenkilöX toi henkilöY:lle parasta pinaattiaan, jotta _ voisi syödä heidän kermapinaattinsa päivällisellä.</w:t>
        <w:br/>
        <w:t xml:space="preserve"> Lause 2: HenkilöX toi HenkilöY:lle parasta pinaattiaan, jotta _ voisi keittää heidän kermapinaattinsa päivälliseksi</w:t>
      </w:r>
    </w:p>
    <w:p>
      <w:r>
        <w:rPr>
          <w:b/>
        </w:rPr>
        <w:t xml:space="preserve">Tulos</w:t>
      </w:r>
    </w:p>
    <w:p>
      <w:r>
        <w:t xml:space="preserve">Lause 1: HenkilöX syö mielellään pinaattia, mutta se maistuu ällöttävältä HenkilöY:lle, joten _ pitää vihanneksista.</w:t>
        <w:br/>
        <w:t xml:space="preserve"> Lause 2: Henkilö X syö mielellään pinaattia, mutta se maistuu ällöttävältä Henkilö Y:lle, joten _ inhoaa vihanneksia</w:t>
      </w:r>
    </w:p>
    <w:p>
      <w:r>
        <w:rPr>
          <w:b/>
        </w:rPr>
        <w:t xml:space="preserve">Esimerkki 0.2911</w:t>
      </w:r>
    </w:p>
    <w:p>
      <w:r>
        <w:t xml:space="preserve">Asiayhteyssana: korjaus.</w:t>
      </w:r>
    </w:p>
    <w:p>
      <w:r>
        <w:rPr>
          <w:b/>
        </w:rPr>
        <w:t xml:space="preserve">Tulos</w:t>
      </w:r>
    </w:p>
    <w:p>
      <w:r>
        <w:t xml:space="preserve">Lause 1: HenkilöX pyysi henkilöY:tä auttamaan rikkinäisen pöydän korjaamisessa, koska _ hänellä ei ollut työkaluja.</w:t>
        <w:br/>
        <w:t xml:space="preserve"> Lause 2: HenkilöX pyysi HenkilöY:tä auttamaan rikkinäisen pöydän korjaamisessa, koska _:llä oli paljon askarteluvälineitä.</w:t>
      </w:r>
    </w:p>
    <w:p>
      <w:r>
        <w:rPr>
          <w:b/>
        </w:rPr>
        <w:t xml:space="preserve">Tulos</w:t>
      </w:r>
    </w:p>
    <w:p>
      <w:r>
        <w:t xml:space="preserve">Lause 1: HenkilöX palkkasi HenkilöY:n korjaamaan hänen rikkinäisen kannettavan tietokoneensa, koska _ tunsi hyvin tietokoneiden korjaamisen.</w:t>
        <w:br/>
        <w:t xml:space="preserve"> Lause 2: HenkilöX palkkasi HenkilöY:n korjaamaan rikkinäisen kannettavan tietokoneensa, koska _ oli hyvin perehtynyt tietokoneiden korjaamiseen</w:t>
      </w:r>
    </w:p>
    <w:p>
      <w:r>
        <w:rPr>
          <w:b/>
        </w:rPr>
        <w:t xml:space="preserve">Esimerkki 0.2912</w:t>
      </w:r>
    </w:p>
    <w:p>
      <w:r>
        <w:t xml:space="preserve">Asiayhteyssana: hitsattu.</w:t>
      </w:r>
    </w:p>
    <w:p>
      <w:r>
        <w:rPr>
          <w:b/>
        </w:rPr>
        <w:t xml:space="preserve">Tulos</w:t>
      </w:r>
    </w:p>
    <w:p>
      <w:r>
        <w:t xml:space="preserve">Lause 1: HenkilöX ei ole koskaan elämässään hitsannut mitään, mutta henkilöY tekee sitä joka päivä. _ työskentelee liikealalla.</w:t>
        <w:br/>
        <w:t xml:space="preserve"> Lause 2: HenkilöX ei ole koskaan elämässään hitsannut mitään, mutta HenkilöY tekee sitä joka päivä</w:t>
        <w:t xml:space="preserve"> _ työskentelee rakennusalalla.</w:t>
      </w:r>
    </w:p>
    <w:p>
      <w:r>
        <w:rPr>
          <w:b/>
        </w:rPr>
        <w:t xml:space="preserve">Esimerkki 0.2913</w:t>
      </w:r>
    </w:p>
    <w:p>
      <w:r>
        <w:t xml:space="preserve">Asiayhteyssana: puhelinkeskus.</w:t>
      </w:r>
    </w:p>
    <w:p>
      <w:r>
        <w:rPr>
          <w:b/>
        </w:rPr>
        <w:t xml:space="preserve">Tulos</w:t>
      </w:r>
    </w:p>
    <w:p>
      <w:r>
        <w:t xml:space="preserve">Lause 1: HenkilöX haastatteli HenkilöY:tä puhelinkeskuksen työpaikkaa varten, koska _ oli yrityksen palkkaava edustaja.</w:t>
        <w:br/>
        <w:t xml:space="preserve"> Lause 2: HenkilöX haastatteli HenkilöY:tä puhelinpalvelukeskuksen työpaikkaa varten, koska _ oli yrityksen mahdollinen ehdokas.</w:t>
      </w:r>
    </w:p>
    <w:p>
      <w:r>
        <w:rPr>
          <w:b/>
        </w:rPr>
        <w:t xml:space="preserve">Esimerkki 0.2914</w:t>
      </w:r>
    </w:p>
    <w:p>
      <w:r>
        <w:t xml:space="preserve">Asiayhteyssana: valheenpaljastaminen.</w:t>
      </w:r>
    </w:p>
    <w:p>
      <w:r>
        <w:rPr>
          <w:b/>
        </w:rPr>
        <w:t xml:space="preserve">Tulos</w:t>
      </w:r>
    </w:p>
    <w:p>
      <w:r>
        <w:t xml:space="preserve">Lause 1: HenkilöX ei läpäissyt valheenpaljastustestiä, jonka henkilöY teki, koska _ hänellä oli jotain salattavaa.</w:t>
        <w:br/>
        <w:t xml:space="preserve"> Lause 2: HenkilöX ei läpäissyt valheenpaljastustestiä, jonka henkilöY teki, koska _:llä ei ollut mitään salattavaa</w:t>
      </w:r>
    </w:p>
    <w:p>
      <w:r>
        <w:rPr>
          <w:b/>
        </w:rPr>
        <w:t xml:space="preserve">Esimerkki 0,2915</w:t>
      </w:r>
    </w:p>
    <w:p>
      <w:r>
        <w:t xml:space="preserve">Asiayhteyssana: sairaus.</w:t>
      </w:r>
    </w:p>
    <w:p>
      <w:r>
        <w:rPr>
          <w:b/>
        </w:rPr>
        <w:t xml:space="preserve">Tulos</w:t>
      </w:r>
    </w:p>
    <w:p>
      <w:r>
        <w:t xml:space="preserve">Lause 1: HenkilöX kertoi henkilöY:lle sairaudesta, joka hänellä saattaa olla. _ tunsi olevansa avulias.</w:t>
        <w:br/>
        <w:t xml:space="preserve"> Lause 2: HenkilöX kertoi henkilöY:lle sairaudesta, joka hänellä saattaa olla. _ tuntui siltä, että he olivat uteliaita.</w:t>
      </w:r>
    </w:p>
    <w:p>
      <w:r>
        <w:rPr>
          <w:b/>
        </w:rPr>
        <w:t xml:space="preserve">Esimerkki 0.2916</w:t>
      </w:r>
    </w:p>
    <w:p>
      <w:r>
        <w:t xml:space="preserve">Asiayhteyssana: olympialaiset.</w:t>
      </w:r>
    </w:p>
    <w:p>
      <w:r>
        <w:rPr>
          <w:b/>
        </w:rPr>
        <w:t xml:space="preserve">Tulos</w:t>
      </w:r>
    </w:p>
    <w:p>
      <w:r>
        <w:t xml:space="preserve">Lause 1: HenkilöX ei jakanut HenkilöY:n unelmaa olympialaisista, koska _ vihasi urheilua.</w:t>
        <w:br/>
        <w:t xml:space="preserve"> Lause 2: HenkilöX ei jakanut HenkilöY:n unelmaa olympialaisissa kilpailemisesta, koska _ rakasti urheilua.</w:t>
      </w:r>
    </w:p>
    <w:p>
      <w:r>
        <w:rPr>
          <w:b/>
        </w:rPr>
        <w:t xml:space="preserve">Esimerkki 0.2917</w:t>
      </w:r>
    </w:p>
    <w:p>
      <w:r>
        <w:t xml:space="preserve">Asiayhteyssana: puutarhuri.</w:t>
      </w:r>
    </w:p>
    <w:p>
      <w:r>
        <w:rPr>
          <w:b/>
        </w:rPr>
        <w:t xml:space="preserve">Tulos</w:t>
      </w:r>
    </w:p>
    <w:p>
      <w:r>
        <w:t xml:space="preserve">Lause 1: HenkilöX ei tykännyt työskennellä pihalla, mutta henkilöY piti sitä miellyttävänä. _ palkkasi puutarhurin työskentelemään pihallaan.</w:t>
        <w:br/>
        <w:t xml:space="preserve"> Lause 2: HenkilöX ei pitänyt pihalla työskentelystä, mutta henkilöY piti sitä miellyttävänä</w:t>
        <w:t xml:space="preserve"> _ ei käyttänyt puutarhuria työskentelemään heidän pihallaan.</w:t>
      </w:r>
    </w:p>
    <w:p>
      <w:r>
        <w:rPr>
          <w:b/>
        </w:rPr>
        <w:t xml:space="preserve">Esimerkki 0.2918</w:t>
      </w:r>
    </w:p>
    <w:p>
      <w:r>
        <w:t xml:space="preserve">Asiayhteyssana: harjoittelu.</w:t>
      </w:r>
    </w:p>
    <w:p>
      <w:r>
        <w:rPr>
          <w:b/>
        </w:rPr>
        <w:t xml:space="preserve">Tulos</w:t>
      </w:r>
    </w:p>
    <w:p>
      <w:r>
        <w:t xml:space="preserve">Lause 1: Liikunta on henkilöX:lle hyvin tärkeää, mutta henkilöY:lle ei. _ on hyvin hoikka.</w:t>
        <w:br/>
        <w:t xml:space="preserve"> Lause 2: Liikunta on jotain, mikä on hyvin tärkeää henkilöX:lle mutta ei henkilöY:lle</w:t>
        <w:t xml:space="preserve"> _ on hyvin lihava.</w:t>
      </w:r>
    </w:p>
    <w:p>
      <w:r>
        <w:rPr>
          <w:b/>
        </w:rPr>
        <w:t xml:space="preserve">Tulos</w:t>
      </w:r>
    </w:p>
    <w:p>
      <w:r>
        <w:t xml:space="preserve">Lause 1: HenkilöX ei pidä liikunnasta, mutta henkilöY nauttii siitä, joten _ lihoi vuoden aikana.</w:t>
        <w:br/>
        <w:t xml:space="preserve"> Lause 2: HenkilöX ei pidä liikunnasta ja HenkilöY nauttii siitä, joten _ laihtui vuoden aikana.</w:t>
      </w:r>
    </w:p>
    <w:p>
      <w:r>
        <w:rPr>
          <w:b/>
        </w:rPr>
        <w:t xml:space="preserve">Tulos</w:t>
      </w:r>
    </w:p>
    <w:p>
      <w:r>
        <w:t xml:space="preserve">Lause 1: HenkilöX laihtui paljon enemmän kuin HenkilöY, koska _ käytti niin paljon aikaa liikuntaan.</w:t>
        <w:br/>
        <w:t xml:space="preserve"> Lause 2: HenkilöX laihtui paljon enemmän kuin HenkilöY, koska _ ei käyttänyt paljon aikaa liikuntaan.</w:t>
      </w:r>
    </w:p>
    <w:p>
      <w:r>
        <w:rPr>
          <w:b/>
        </w:rPr>
        <w:t xml:space="preserve">Tulos</w:t>
      </w:r>
    </w:p>
    <w:p>
      <w:r>
        <w:t xml:space="preserve">Lause 1: HenkilöX laati yksityiskohtaisen liikunta- ja ruokavalio-ohjelman henkilöY:lle, koska _ oli kuntovalmentaja.</w:t>
        <w:br/>
        <w:t xml:space="preserve"> Lause 2: HenkilöX laati yksityiskohtaisen liikunta- ja ruokavalio-ohjelman henkilöY:lle, koska _ tarvitsee kuntovalmentajaa</w:t>
      </w:r>
    </w:p>
    <w:p>
      <w:r>
        <w:rPr>
          <w:b/>
        </w:rPr>
        <w:t xml:space="preserve">Tulos</w:t>
      </w:r>
    </w:p>
    <w:p>
      <w:r>
        <w:t xml:space="preserve">Lause 1: HenkilöX:n tapoihin kuuluu harrastaa liikuntaa joka päivä, mutta HenkilöY vain istuu sohvalla koko päivän. _ näyttää viehättävämmältä.</w:t>
        <w:br/>
        <w:t xml:space="preserve"> Lause 2: HenkilöX:n tapoihin kuuluu harrastaa liikuntaa joka päivä, mutta HenkilöY vain istuu sohvalla koko päivän</w:t>
        <w:t xml:space="preserve"> _ näyttää huonokuntoisemmalta.</w:t>
      </w:r>
    </w:p>
    <w:p>
      <w:r>
        <w:rPr>
          <w:b/>
        </w:rPr>
        <w:t xml:space="preserve">Tulos</w:t>
      </w:r>
    </w:p>
    <w:p>
      <w:r>
        <w:t xml:space="preserve">Lause 1: HenkilöX kulutti liikuntaa harrastaessaan enemmän kaloreita kuin henkilöY, koska _ juoksi juoksumatolla paljon pidempään.</w:t>
        <w:br/>
        <w:t xml:space="preserve"> Lause 2: HenkilöX kulutti liikunnan aikana vähemmän kaloreita kuin henkilöY, koska _ juoksi juoksumatolla paljon pidempään</w:t>
      </w:r>
    </w:p>
    <w:p>
      <w:r>
        <w:rPr>
          <w:b/>
        </w:rPr>
        <w:t xml:space="preserve">Esimerkki 0.2919</w:t>
      </w:r>
    </w:p>
    <w:p>
      <w:r>
        <w:t xml:space="preserve">Asiayhteyssana: sosiaaliturva.</w:t>
      </w:r>
    </w:p>
    <w:p>
      <w:r>
        <w:rPr>
          <w:b/>
        </w:rPr>
        <w:t xml:space="preserve">Tulos</w:t>
      </w:r>
    </w:p>
    <w:p>
      <w:r>
        <w:t xml:space="preserve">Lause 1: HenkilöX saa sosiaaliturvan vuosia ennen henkilöäY, ja tämä johtuu siitä, että _ on vanhempi.</w:t>
        <w:br/>
        <w:t xml:space="preserve"> Lause 2: HenkilöX saa sosiaaliturvan vuosia ennen henkilöäY, ja tämä johtuu siitä, että _ on nuorempi.</w:t>
      </w:r>
    </w:p>
    <w:p>
      <w:r>
        <w:rPr>
          <w:b/>
        </w:rPr>
        <w:t xml:space="preserve">Esimerkki 0,2920</w:t>
      </w:r>
    </w:p>
    <w:p>
      <w:r>
        <w:t xml:space="preserve">Kontekstisana: lower abs.</w:t>
      </w:r>
    </w:p>
    <w:p>
      <w:r>
        <w:rPr>
          <w:b/>
        </w:rPr>
        <w:t xml:space="preserve">Tulos</w:t>
      </w:r>
    </w:p>
    <w:p>
      <w:r>
        <w:t xml:space="preserve">Lause 1: HenkilöX pyysi HenkilöY:tä henkilökohtaisesti kouluttamaan häntä vahvistamaan alavatsalihaksiaan, kun _ joutui onnettomuuteen eikä pystynyt enää harjoittelemaan.</w:t>
        <w:br/>
        <w:t xml:space="preserve"> Lause 2: HenkilöX antoi HenkilöY:n henkilökohtaisesti kouluttaa häntä vahvistamaan alavatsalihaksiaan, mutta _ joutui onnettomuuteen eikä voinut enää kouluttaa häntä.</w:t>
      </w:r>
    </w:p>
    <w:p>
      <w:r>
        <w:rPr>
          <w:b/>
        </w:rPr>
        <w:t xml:space="preserve">Esimerkki 0,2921</w:t>
      </w:r>
    </w:p>
    <w:p>
      <w:r>
        <w:t xml:space="preserve">Asiayhteyssana: säännöt.</w:t>
      </w:r>
    </w:p>
    <w:p>
      <w:r>
        <w:rPr>
          <w:b/>
        </w:rPr>
        <w:t xml:space="preserve">Tulos</w:t>
      </w:r>
    </w:p>
    <w:p>
      <w:r>
        <w:t xml:space="preserve">Lause 1: HenkilöX:llä on aina ollut enemmän vaikeuksia noudattaa sääntöjä kuin henkilöY:llä, koska _ on hyvin taistelutahtoinen luonne.</w:t>
        <w:br/>
        <w:t xml:space="preserve"> Lause 2: HenkilöX:llä oli aina vaikeampi noudattaa sääntöjä kuin HenkilöY:llä, koska _ on luonteeltaan hyvin tottelevainen</w:t>
      </w:r>
    </w:p>
    <w:p>
      <w:r>
        <w:rPr>
          <w:b/>
        </w:rPr>
        <w:t xml:space="preserve">Tulos</w:t>
      </w:r>
    </w:p>
    <w:p>
      <w:r>
        <w:t xml:space="preserve">Lause 1: HenkilöX syytti HenkilöY:tä huijaamisesta, koska _ oli varma, että tämä oli tehnyt kaikkensa rikkoakseen sääntöjä.</w:t>
        <w:br/>
        <w:t xml:space="preserve"> Lause 2: HenkilöX syytti HenkilöY:tä huijaamisesta, koska _ oli tehnyt kaikkensa rikkoakseen sääntöjä</w:t>
      </w:r>
    </w:p>
    <w:p>
      <w:r>
        <w:rPr>
          <w:b/>
        </w:rPr>
        <w:t xml:space="preserve">Tulos</w:t>
      </w:r>
    </w:p>
    <w:p>
      <w:r>
        <w:t xml:space="preserve">Lause 1: HenkilöX ei koskaan noudattanut pelisääntöjä toisin kuin HenkilöY, koska _ ei piitannut niistä.</w:t>
        <w:br/>
        <w:t xml:space="preserve"> Lause 2: HenkilöX ei koskaan noudattanut pelisääntöjä toisin kuin HenkilöY, koska _ kunnioitti niitä</w:t>
      </w:r>
    </w:p>
    <w:p>
      <w:r>
        <w:rPr>
          <w:b/>
        </w:rPr>
        <w:t xml:space="preserve">Tulos</w:t>
      </w:r>
    </w:p>
    <w:p>
      <w:r>
        <w:t xml:space="preserve">Lause 1: HenkilöX:n oli noudatettava tiukkoja sääntöjä, mutta henkilöY:n säännöt olivat väljemmät, mikä sai hänet tuntemaan itsensä alistetummaksi.</w:t>
        <w:br/>
        <w:t xml:space="preserve"> Lause 2: HenkilöX:n oli noudatettava tiukkoja sääntöjä, mutta HenkilöY:n säännöt olivat vapaampia, mikä sai _ tuntemaan itsensä vapaammaksi</w:t>
      </w:r>
    </w:p>
    <w:p>
      <w:r>
        <w:rPr>
          <w:b/>
        </w:rPr>
        <w:t xml:space="preserve">Tulos</w:t>
      </w:r>
    </w:p>
    <w:p>
      <w:r>
        <w:t xml:space="preserve">Lause 1: Koska henkilöX rikkoi aina sääntöjä ja henkilöY noudatti niitä, _ sai paljon useammin kurinpitoseuraamuksia.</w:t>
        <w:br/>
        <w:t xml:space="preserve"> Lause 2: Koska HenkilöX rikkoi aina sääntöjä ja HenkilöY noudatti niitä aina, _:tä rangaistiin paljon harvemmin.</w:t>
      </w:r>
    </w:p>
    <w:p>
      <w:r>
        <w:rPr>
          <w:b/>
        </w:rPr>
        <w:t xml:space="preserve">Esimerkki 0,2922</w:t>
      </w:r>
    </w:p>
    <w:p>
      <w:r>
        <w:t xml:space="preserve">Asiayhteyssana: grinds.</w:t>
      </w:r>
    </w:p>
    <w:p>
      <w:r>
        <w:rPr>
          <w:b/>
        </w:rPr>
        <w:t xml:space="preserve">Tulos</w:t>
      </w:r>
    </w:p>
    <w:p>
      <w:r>
        <w:t xml:space="preserve">Lause 1: HenkilöX kiristää hampaitaan paljon nukkuessaan, mutta henkilöY ei kiristele, joten _ on todennäköisesti stressaantuneempi.</w:t>
        <w:br/>
        <w:t xml:space="preserve"> Lause 2: HenkilöX narskuttelee hampaitaan paljon nukkuessaan, ja HenkilöY ei narskuttele, joten _ on todennäköisesti rentoutuneempi</w:t>
      </w:r>
    </w:p>
    <w:p>
      <w:r>
        <w:rPr>
          <w:b/>
        </w:rPr>
        <w:t xml:space="preserve">Esimerkki 0.2923</w:t>
      </w:r>
    </w:p>
    <w:p>
      <w:r>
        <w:t xml:space="preserve">Asiayhteyssana: kylkiluut.</w:t>
      </w:r>
    </w:p>
    <w:p>
      <w:r>
        <w:rPr>
          <w:b/>
        </w:rPr>
        <w:t xml:space="preserve">Tulos</w:t>
      </w:r>
    </w:p>
    <w:p>
      <w:r>
        <w:t xml:space="preserve">Lause 1: HenkilöX ei voinut kumartua noutamaan tavaroita toisin kuin henkilöY, koska hänellä oli murtuneet kylkiluut.</w:t>
        <w:br/>
        <w:t xml:space="preserve"> Lause 2: Henkilö X ei voinut kumartua hakemaan tavaroita toisin kuin henkilö Y, koska _:llä oli tukevat kylkiluut</w:t>
      </w:r>
    </w:p>
    <w:p>
      <w:r>
        <w:rPr>
          <w:b/>
        </w:rPr>
        <w:t xml:space="preserve">Tulos</w:t>
      </w:r>
    </w:p>
    <w:p>
      <w:r>
        <w:t xml:space="preserve">Lause 1: HenkilöX:n paistamat kylkiluut ovat paljon paremman makuisia kuin HenkilöY:n, koska _ käyttää herkullista kastiketta.</w:t>
        <w:br/>
        <w:t xml:space="preserve"> Lause 2: HenkilöX:n paistamat kylkiluut ovat paljon paremman makuisia kuin HenkilöY:n, koska _ käyttää mautonta kastiketta</w:t>
      </w:r>
    </w:p>
    <w:p>
      <w:r>
        <w:rPr>
          <w:b/>
        </w:rPr>
        <w:t xml:space="preserve">Esimerkki 0.2924</w:t>
      </w:r>
    </w:p>
    <w:p>
      <w:r>
        <w:t xml:space="preserve">Kontekstin sana: Elsa.</w:t>
      </w:r>
    </w:p>
    <w:p>
      <w:r>
        <w:rPr>
          <w:b/>
        </w:rPr>
        <w:t xml:space="preserve">Tulos</w:t>
      </w:r>
    </w:p>
    <w:p>
      <w:r>
        <w:t xml:space="preserve">Lause 1: Personx näyttelee Elsaa paremmin kuin persony, koska _ tapaa nauttia elokuvasta vanhempiensa kanssa.</w:t>
        <w:br/>
        <w:t xml:space="preserve"> Lause 2: Personx käyttäytyy huonommin Elsana kuin persony, koska _ tapaa nauttia elokuvasta vanhempiensa kanssa</w:t>
      </w:r>
    </w:p>
    <w:p>
      <w:r>
        <w:rPr>
          <w:b/>
        </w:rPr>
        <w:t xml:space="preserve">Esimerkki 0,2925</w:t>
      </w:r>
    </w:p>
    <w:p>
      <w:r>
        <w:t xml:space="preserve">Asiayhteyssana: matka.</w:t>
      </w:r>
    </w:p>
    <w:p>
      <w:r>
        <w:rPr>
          <w:b/>
        </w:rPr>
        <w:t xml:space="preserve">Tulos</w:t>
      </w:r>
    </w:p>
    <w:p>
      <w:r>
        <w:t xml:space="preserve">Lause 1: Puolassa ollessaan henkilöX nautti matkasta enemmän kuin henkilöY, koska hän ymmärsi puolan kieltä paremmin.</w:t>
        <w:br/>
        <w:t xml:space="preserve"> Lause 2: Puolassa ollessaan henkilöX nautti matkasta enemmän kuin henkilöY, koska _ ymmärsi puolan kieltä vain vähän.</w:t>
      </w:r>
    </w:p>
    <w:p>
      <w:r>
        <w:rPr>
          <w:b/>
        </w:rPr>
        <w:t xml:space="preserve">Tulos</w:t>
      </w:r>
    </w:p>
    <w:p>
      <w:r>
        <w:t xml:space="preserve">Lause 1: HenkilöX pyysi henkilöY:tä lähtemään hänen kanssaan matkalle Los Angelesiin, koska _ on vammainen.</w:t>
        <w:br/>
        <w:t xml:space="preserve"> Lause 2: HenkilöX pyysi henkilöY:tä lähtemään hänen kanssaan matkalle Los Angelesiin, koska _ on luotettu.</w:t>
      </w:r>
    </w:p>
    <w:p>
      <w:r>
        <w:rPr>
          <w:b/>
        </w:rPr>
        <w:t xml:space="preserve">Tulos</w:t>
      </w:r>
    </w:p>
    <w:p>
      <w:r>
        <w:t xml:space="preserve">Lause 1: HenkilöX ei uskonut, että matkasta tulisi niin hyvä kuin HenkilöY lupasi, koska _ oli liian pessimistinen.</w:t>
        <w:br/>
        <w:t xml:space="preserve"> Lause 2: HenkilöX ei uskonut, että matkasta tulisi niin hyvä kuin HenkilöY lupasi, koska _ oli liian optimistinen</w:t>
      </w:r>
    </w:p>
    <w:p>
      <w:r>
        <w:rPr>
          <w:b/>
        </w:rPr>
        <w:t xml:space="preserve">Tulos</w:t>
      </w:r>
    </w:p>
    <w:p>
      <w:r>
        <w:t xml:space="preserve">Lause 1: HenkilöX on kutsuttu henkilöY:n kanssa automatkalle, mutta _ ei ole varma, haluaako hän olla poissa niin kauan.</w:t>
        <w:br/>
        <w:t xml:space="preserve"> Lause 2: HenkilöX kutsuu henkilöY:n automatkalle, koska _ ei ole varma, haluaako hän olla yksin tien päällä niin kauan.</w:t>
      </w:r>
    </w:p>
    <w:p>
      <w:r>
        <w:rPr>
          <w:b/>
        </w:rPr>
        <w:t xml:space="preserve">Tulos</w:t>
      </w:r>
    </w:p>
    <w:p>
      <w:r>
        <w:t xml:space="preserve">Lause 1: HenkilöX suunnitteli matkan, jonka hän tekisi henkilöY:n kanssa, mikä oli yllättävää, koska _ oli yleensä organisoimattomampi.</w:t>
        <w:br/>
        <w:t xml:space="preserve"> Lause 2: HenkilöX suunnitteli matkan, jonka hän tekisi HenkilöY:n kanssa, mikä oli yllättävää, koska _ oli yleensä järjestäytyneempi</w:t>
      </w:r>
    </w:p>
    <w:p>
      <w:r>
        <w:rPr>
          <w:b/>
        </w:rPr>
        <w:t xml:space="preserve">Tulos</w:t>
      </w:r>
    </w:p>
    <w:p>
      <w:r>
        <w:t xml:space="preserve">Lause 1: HenkilöX lähti pidemmälle matkalle, ja henkilöY teki kaikki työt, joten _ vietti rentouttavan viikon.</w:t>
        <w:br/>
        <w:t xml:space="preserve"> Lause 2: HenkilöX lähti pidemmälle matkalle, kun taas HenkilöY teki kaikki työt, joten _ oli stressaava viikko</w:t>
      </w:r>
    </w:p>
    <w:p>
      <w:r>
        <w:rPr>
          <w:b/>
        </w:rPr>
        <w:t xml:space="preserve">Esimerkki 0,2926</w:t>
      </w:r>
    </w:p>
    <w:p>
      <w:r>
        <w:t xml:space="preserve">Asiayhteyssana: syöminen.</w:t>
      </w:r>
    </w:p>
    <w:p>
      <w:r>
        <w:rPr>
          <w:b/>
        </w:rPr>
        <w:t xml:space="preserve">Tulos</w:t>
      </w:r>
    </w:p>
    <w:p>
      <w:r>
        <w:t xml:space="preserve">Lause 1: HenkilöX söi vuosikausia sokerisia karkkeja, kun taas henkilöY söi vihanneksia, joten _ sairastui diabetekseen.</w:t>
        <w:br/>
        <w:t xml:space="preserve"> Lause 2: HenkilöX söi vuosikausia sokeripitoisia karkkeja, kun taas HenkilöY söi vihanneksia, joten _ päätyi alhaiseen kolesteroliin</w:t>
      </w:r>
    </w:p>
    <w:p>
      <w:r>
        <w:rPr>
          <w:b/>
        </w:rPr>
        <w:t xml:space="preserve">Tulos</w:t>
      </w:r>
    </w:p>
    <w:p>
      <w:r>
        <w:t xml:space="preserve">Lause 1: HenkilöX söi enemmän kuin henkilöY söi päivällisellä, koska _ oli jättänyt lounaan väliin.</w:t>
        <w:br/>
        <w:t xml:space="preserve"> Lause 2: HenkilöX söi enemmän kuin HenkilöY söi päivällisellä, koska _ oli jättänyt lounaan</w:t>
      </w:r>
    </w:p>
    <w:p>
      <w:r>
        <w:rPr>
          <w:b/>
        </w:rPr>
        <w:t xml:space="preserve">Tulos</w:t>
      </w:r>
    </w:p>
    <w:p>
      <w:r>
        <w:t xml:space="preserve">Lause 1: Henkilö X oli vihainen Henkilölle Y, koska tämä oli syönyt kaiken lounaaksi ostamansa ruoan.</w:t>
        <w:br/>
        <w:t xml:space="preserve"> Lause 2: HenkilöX huusi HenkilöY:lle, koska hän söi kaiken ruoan, jonka _ oli ostanut lounaaksi</w:t>
      </w:r>
    </w:p>
    <w:p>
      <w:r>
        <w:rPr>
          <w:b/>
        </w:rPr>
        <w:t xml:space="preserve">Tulos</w:t>
      </w:r>
    </w:p>
    <w:p>
      <w:r>
        <w:t xml:space="preserve">Lause 1: HenkilöX:n tärkein pahe on syöminen, kun taas henkilöY:llä on pieni ruokahalu, joten _ on todennäköisemmin lihava.</w:t>
        <w:br/>
        <w:t xml:space="preserve"> Lause 2: HenkilöX:n tärkein pahe on syöminen, kun taas henkilöY:llä on pieni ruokahalu, joten _ on todennäköisemmin laiha</w:t>
      </w:r>
    </w:p>
    <w:p>
      <w:r>
        <w:rPr>
          <w:b/>
        </w:rPr>
        <w:t xml:space="preserve">Esimerkki 0.2927</w:t>
      </w:r>
    </w:p>
    <w:p>
      <w:r>
        <w:t xml:space="preserve">Asiayhteyssana: auton istuin.</w:t>
      </w:r>
    </w:p>
    <w:p>
      <w:r>
        <w:rPr>
          <w:b/>
        </w:rPr>
        <w:t xml:space="preserve">Tulos</w:t>
      </w:r>
    </w:p>
    <w:p>
      <w:r>
        <w:t xml:space="preserve">Lause 1: HenkilöX asensi uuden turvaistuimen henkilöY:n autoon, minkä jälkeen _ siirtyi seuraavaan autoon.</w:t>
        <w:br/>
        <w:t xml:space="preserve"> Lause 2: HenkilöX asensi henkilöY:lle uuden turvaistuimen autoon, sitten _ ajoi seuraavaan asialle.</w:t>
      </w:r>
    </w:p>
    <w:p>
      <w:r>
        <w:rPr>
          <w:b/>
        </w:rPr>
        <w:t xml:space="preserve">Esimerkki 0,2928</w:t>
      </w:r>
    </w:p>
    <w:p>
      <w:r>
        <w:t xml:space="preserve">Context Word: ohjaajana toimiminen.</w:t>
      </w:r>
    </w:p>
    <w:p>
      <w:r>
        <w:rPr>
          <w:b/>
        </w:rPr>
        <w:t xml:space="preserve">Tulos</w:t>
      </w:r>
    </w:p>
    <w:p>
      <w:r>
        <w:t xml:space="preserve">Lause 1: Opettajana toimiminen sopi luonnostaan henkilöX:lle, mutta ei henkilöY:lle, sillä _ oli erittäin hyvä selittämään uusia asioita oppilaille.</w:t>
        <w:br/>
        <w:t xml:space="preserve"> Lause 2: Opettajana toimiminen sopi luonnostaan henkilöX:lle, mutta ei henkilöY:lle, koska _ oli erittäin huono selittämään uusia asioita opiskelijoille</w:t>
      </w:r>
    </w:p>
    <w:p>
      <w:r>
        <w:rPr>
          <w:b/>
        </w:rPr>
        <w:t xml:space="preserve">Esimerkki 0.2929</w:t>
      </w:r>
    </w:p>
    <w:p>
      <w:r>
        <w:t xml:space="preserve">Asiayhteyssana: harhainen.</w:t>
      </w:r>
    </w:p>
    <w:p>
      <w:r>
        <w:rPr>
          <w:b/>
        </w:rPr>
        <w:t xml:space="preserve">Tulos</w:t>
      </w:r>
    </w:p>
    <w:p>
      <w:r>
        <w:t xml:space="preserve">Lause 1: HenkilöX oli harhainen, mutta HenkilöY ei ollut, joten _ ajatteli, että tämän poliittisen puolueen äänestäminen oli hyvä ajatus.</w:t>
        <w:br/>
        <w:t xml:space="preserve"> Lause 2: HenkilöX oli harhainen, mutta HenkilöY ei ollut niin _ ajatteli, että tämän poliittisen puolueen äänestäminen oli huono ajatus.</w:t>
      </w:r>
    </w:p>
    <w:p>
      <w:r>
        <w:rPr>
          <w:b/>
        </w:rPr>
        <w:t xml:space="preserve">Esimerkki 0,2930</w:t>
      </w:r>
    </w:p>
    <w:p>
      <w:r>
        <w:t xml:space="preserve">Kontekstisana: liito-oravat.</w:t>
      </w:r>
    </w:p>
    <w:p>
      <w:r>
        <w:rPr>
          <w:b/>
        </w:rPr>
        <w:t xml:space="preserve">Tulos</w:t>
      </w:r>
    </w:p>
    <w:p>
      <w:r>
        <w:t xml:space="preserve">Lause 1: Liito-oravien ruokkiminen oli vaikeaa henkilöX:lle mutta ei henkilöY:lle, koska _ pelkäsi eläimiä.</w:t>
        <w:br/>
        <w:t xml:space="preserve"> Lause 2: Liito-oravien ruokkiminen oli vaikeaa henkilöX:lle mutta ei henkilöY:lle, koska _ tunsi eläimiä</w:t>
      </w:r>
    </w:p>
    <w:p>
      <w:r>
        <w:rPr>
          <w:b/>
        </w:rPr>
        <w:t xml:space="preserve">Esimerkki 0.2931</w:t>
      </w:r>
    </w:p>
    <w:p>
      <w:r>
        <w:t xml:space="preserve">Asiayhteyssana: muratti.</w:t>
      </w:r>
    </w:p>
    <w:p>
      <w:r>
        <w:rPr>
          <w:b/>
        </w:rPr>
        <w:t xml:space="preserve">Tulos</w:t>
      </w:r>
    </w:p>
    <w:p>
      <w:r>
        <w:t xml:space="preserve">Lause 1: HenkilöX inhosi patikointia ulkona, kun taas henkilöY rakasti sitä, koska hän sai viime vuonna myrkkysumakasta tartunnan.</w:t>
        <w:br/>
        <w:t xml:space="preserve"> Lause 2: HenkilöX vihasi retkeilyä ulkona, kun taas HenkilöY rakasti sitä, koska _ välttyi viime vuonna myrkkysumakalta</w:t>
      </w:r>
    </w:p>
    <w:p>
      <w:r>
        <w:rPr>
          <w:b/>
        </w:rPr>
        <w:t xml:space="preserve">Esimerkki 0.2932</w:t>
      </w:r>
    </w:p>
    <w:p>
      <w:r>
        <w:t xml:space="preserve">Asiayhteyssana: väitteet.</w:t>
      </w:r>
    </w:p>
    <w:p>
      <w:r>
        <w:rPr>
          <w:b/>
        </w:rPr>
        <w:t xml:space="preserve">Tulos</w:t>
      </w:r>
    </w:p>
    <w:p>
      <w:r>
        <w:t xml:space="preserve">Lause 1: HenkilöX syyttää HenkilöäY vääristä syytöksistä, _ on ollut koko päivän oikeudessa.</w:t>
        <w:br/>
        <w:t xml:space="preserve"> Lause 2: HenkilöX syyttää henkilöY:tä valheellisista syytöksistä, _ on ollut todistajana oikeudessa koko päivän</w:t>
      </w:r>
    </w:p>
    <w:p>
      <w:r>
        <w:rPr>
          <w:b/>
        </w:rPr>
        <w:t xml:space="preserve">Tulos</w:t>
      </w:r>
    </w:p>
    <w:p>
      <w:r>
        <w:t xml:space="preserve">Lause 1: HenkilöX palkkasi HenkilöY:n asianajajakseen, joten _ vietti päivän väittäen syytösten olevan vääriä.</w:t>
        <w:br/>
        <w:t xml:space="preserve"> Lause 2: HenkilöX palkkasi HenkilöY:n asianajajakseen, mutta _ käytti koko päivän väittäen, että syytökset olivat vääriä</w:t>
      </w:r>
    </w:p>
    <w:p>
      <w:r>
        <w:rPr>
          <w:b/>
        </w:rPr>
        <w:t xml:space="preserve">Esimerkki 0,2933</w:t>
      </w:r>
    </w:p>
    <w:p>
      <w:r>
        <w:t xml:space="preserve">Asiayhteyssana: äiti.</w:t>
      </w:r>
    </w:p>
    <w:p>
      <w:r>
        <w:rPr>
          <w:b/>
        </w:rPr>
        <w:t xml:space="preserve">Tulos</w:t>
      </w:r>
    </w:p>
    <w:p>
      <w:r>
        <w:t xml:space="preserve">Lause 1: Äitienpäivä on henkilöX:lle vaikeampi kuin henkilöY:lle, koska _ menetti äitinsä.</w:t>
        <w:br/>
        <w:t xml:space="preserve"> Lause 2: Äitienpäivä on vaikeampi henkilöX:lle kuin henkilöY:lle, koska _:llä on yhä äitinsä.</w:t>
      </w:r>
    </w:p>
    <w:p>
      <w:r>
        <w:rPr>
          <w:b/>
        </w:rPr>
        <w:t xml:space="preserve">Tulos</w:t>
      </w:r>
    </w:p>
    <w:p>
      <w:r>
        <w:t xml:space="preserve">Lause 1: HenkilöX inhosi tenniksen pelaamista äitinsä kanssa, mutta HenkilY rakasti sitä. Hän inhosi pelaamista _ kanssa.</w:t>
        <w:br/>
        <w:t xml:space="preserve"> Lause 2: HenkilöX inhosi tenniksen pelaamista äitinsä kanssa, mutta HenkilY rakasti sitä</w:t>
        <w:t xml:space="preserve"> Hän rakasti pelaamista _ kanssa.</w:t>
      </w:r>
    </w:p>
    <w:p>
      <w:r>
        <w:rPr>
          <w:b/>
        </w:rPr>
        <w:t xml:space="preserve">Tulos</w:t>
      </w:r>
    </w:p>
    <w:p>
      <w:r>
        <w:t xml:space="preserve">Lause 1: HenkilöX:n äiti pystyi osallistumaan häihin, mutta henkilöY:n äiti ei, koska _ äiti on elossa.</w:t>
        <w:br/>
        <w:t xml:space="preserve"> Lause 2: HenkilöX:n äiti pystyi osallistumaan häihin, mutta henkilöY:n äiti ei, koska _ äiti on kuollut.</w:t>
      </w:r>
    </w:p>
    <w:p>
      <w:r>
        <w:rPr>
          <w:b/>
        </w:rPr>
        <w:t xml:space="preserve">Tulos</w:t>
      </w:r>
    </w:p>
    <w:p>
      <w:r>
        <w:t xml:space="preserve">Lause 1: Leikkiessään puistossa äitinsä kanssa henkilöX loukkaantui törmättyään henkilöY:n kanssa. _ itki, koska hänellä oli kipuja.</w:t>
        <w:br/>
        <w:t xml:space="preserve"> Lause 2: Leikkiessään puistossa äitinsä kanssa henkilöX loukkaantui, kun hän törmäsi päähänsä henkilöY:n kanssa</w:t>
        <w:t xml:space="preserve"> _ itki, koska he aiheuttivat kipua.</w:t>
      </w:r>
    </w:p>
    <w:p>
      <w:r>
        <w:rPr>
          <w:b/>
        </w:rPr>
        <w:t xml:space="preserve">Esimerkki 0,2934</w:t>
      </w:r>
    </w:p>
    <w:p>
      <w:r>
        <w:t xml:space="preserve">Asiayhteyssana: haittaohjelma.</w:t>
      </w:r>
    </w:p>
    <w:p>
      <w:r>
        <w:rPr>
          <w:b/>
        </w:rPr>
        <w:t xml:space="preserve">Tulos</w:t>
      </w:r>
    </w:p>
    <w:p>
      <w:r>
        <w:t xml:space="preserve">Lause 1: HenkilöX loi vapaa-ajallaan haittaohjelmia, kunnes henkilöY jäi kiinni, koska _ on sosiopaatti.</w:t>
        <w:br/>
        <w:t xml:space="preserve"> Lause 2: HenkilöX loi haittaohjelmia vapaa-ajallaan, kunnes HenkilöY jäi kiinni, koska _ on lainkuuliainen kansalainen</w:t>
      </w:r>
    </w:p>
    <w:p>
      <w:r>
        <w:rPr>
          <w:b/>
        </w:rPr>
        <w:t xml:space="preserve">Esimerkki 0,2935</w:t>
      </w:r>
    </w:p>
    <w:p>
      <w:r>
        <w:t xml:space="preserve">Kontekstisana: vaahtokarkki.</w:t>
      </w:r>
    </w:p>
    <w:p>
      <w:r>
        <w:rPr>
          <w:b/>
        </w:rPr>
        <w:t xml:space="preserve">Tulos</w:t>
      </w:r>
    </w:p>
    <w:p>
      <w:r>
        <w:t xml:space="preserve">Lause 1: HenkilöX haluaa tehdä vaahtokarkkikatapultin ja kysyy HenkilöY:ltä, haluaako tämä liittyä mukaan, koska _ yksin olisi tylsää.</w:t>
        <w:br/>
        <w:t xml:space="preserve"> Lause 2: HenkilöX haluaa tehdä vaahtokarkkikatapultin ja kysyy HenkilöY:ltä, haluaako tämä liittyä mukaan, joten _ suostuu tekemään sen.</w:t>
      </w:r>
    </w:p>
    <w:p>
      <w:r>
        <w:rPr>
          <w:b/>
        </w:rPr>
        <w:t xml:space="preserve">Esimerkki 0,2936</w:t>
      </w:r>
    </w:p>
    <w:p>
      <w:r>
        <w:t xml:space="preserve">Kontekstin sana: Dr. Martensin saappaat.</w:t>
      </w:r>
    </w:p>
    <w:p>
      <w:r>
        <w:rPr>
          <w:b/>
        </w:rPr>
        <w:t xml:space="preserve">Tulos</w:t>
      </w:r>
    </w:p>
    <w:p>
      <w:r>
        <w:t xml:space="preserve">Lause 1: HenkilöX osti henkilöY:lle kenkäkaupasta syntymäpäivälahjaksi uudet Dr. Martens -kengät. _ oli innoissaan voidessaan antaa hänelle saappaat lahjaksi.</w:t>
        <w:br/>
        <w:t xml:space="preserve"> Lause 2: HenkilöX osti kenkäkaupasta HenkilöY:lle syntymäpäivälahjaksi uudet Dr. Martensin saappaat. _ oli innoissaan saappaiden saamisesta lahjaksi.</w:t>
      </w:r>
    </w:p>
    <w:p>
      <w:r>
        <w:rPr>
          <w:b/>
        </w:rPr>
        <w:t xml:space="preserve">Esimerkki 0,2937</w:t>
      </w:r>
    </w:p>
    <w:p>
      <w:r>
        <w:t xml:space="preserve">Kontekstin sana: Rakkaus.</w:t>
      </w:r>
    </w:p>
    <w:p>
      <w:r>
        <w:rPr>
          <w:b/>
        </w:rPr>
        <w:t xml:space="preserve">Tulos</w:t>
      </w:r>
    </w:p>
    <w:p>
      <w:r>
        <w:t xml:space="preserve">Lause 1: Vaikka hän seurusteli vain kolme kuukautta, henkilöX rakastui henkilöY:hen, koska _ oli hyvin pakkomielteinen.</w:t>
        <w:br/>
        <w:t xml:space="preserve"> Lause 2: Vaikka hän seurusteli vain kolme kuukautta, henkilöX rakastui henkilöY:hen, koska _ oli hyvin karismaattinen</w:t>
      </w:r>
    </w:p>
    <w:p>
      <w:r>
        <w:rPr>
          <w:b/>
        </w:rPr>
        <w:t xml:space="preserve">Esimerkki 0,2938</w:t>
      </w:r>
    </w:p>
    <w:p>
      <w:r>
        <w:t xml:space="preserve">Asiayhteyssana: rokote.</w:t>
      </w:r>
    </w:p>
    <w:p>
      <w:r>
        <w:rPr>
          <w:b/>
        </w:rPr>
        <w:t xml:space="preserve">Tulos</w:t>
      </w:r>
    </w:p>
    <w:p>
      <w:r>
        <w:t xml:space="preserve">Lause 1: HenkilöX ei halunnut saada rokotetta toisin kuin henkilöY, koska _ uskoi valelääketieteeseen.</w:t>
        <w:br/>
        <w:t xml:space="preserve"> Lause 2: HenkilöX ei halunnut saada rokotetta toisin kuin henkilöY, koska _ uskoi oikeaan lääketieteeseen</w:t>
      </w:r>
    </w:p>
    <w:p>
      <w:r>
        <w:rPr>
          <w:b/>
        </w:rPr>
        <w:t xml:space="preserve">Esimerkki 0.2939</w:t>
      </w:r>
    </w:p>
    <w:p>
      <w:r>
        <w:t xml:space="preserve">Asiayhteyssana: keskeytetty.</w:t>
      </w:r>
    </w:p>
    <w:p>
      <w:r>
        <w:rPr>
          <w:b/>
        </w:rPr>
        <w:t xml:space="preserve">Tulos</w:t>
      </w:r>
    </w:p>
    <w:p>
      <w:r>
        <w:t xml:space="preserve">Lause 1: HenkilöX erotettiin koulusta HenkilöY:n sijasta, koska _ maalasi graffiteja kylpyhuoneeseen.</w:t>
        <w:br/>
        <w:t xml:space="preserve"> Lause 2: HenkilöX erotettiin koulusta HenkilöY:n sijasta, koska _ maalasi graffitia kankaalle.</w:t>
      </w:r>
    </w:p>
    <w:p>
      <w:r>
        <w:rPr>
          <w:b/>
        </w:rPr>
        <w:t xml:space="preserve">Tulos</w:t>
      </w:r>
    </w:p>
    <w:p>
      <w:r>
        <w:t xml:space="preserve">Lause 1: HenkilöX erotettiin koulusta, kun taas henkilöY sai kiitosta, koska _ huijasi kokeessa.</w:t>
        <w:br/>
        <w:t xml:space="preserve"> Lause 2: HenkilöX hyllytettiin koulusta, kun taas HenkilöY sai kiitosta, koska _ suoritti kokeen hyvin</w:t>
      </w:r>
    </w:p>
    <w:p>
      <w:r>
        <w:rPr>
          <w:b/>
        </w:rPr>
        <w:t xml:space="preserve">Esimerkki 0,2940</w:t>
      </w:r>
    </w:p>
    <w:p>
      <w:r>
        <w:t xml:space="preserve">Asiayhteyssana: tapa.</w:t>
      </w:r>
    </w:p>
    <w:p>
      <w:r>
        <w:rPr>
          <w:b/>
        </w:rPr>
        <w:t xml:space="preserve">Tulos</w:t>
      </w:r>
    </w:p>
    <w:p>
      <w:r>
        <w:t xml:space="preserve">Lause 1: HenkilöX on henkilöY:n mukaan tehnyt nimensä tottumuksen luojaksi, _ pitää rutiinista.</w:t>
        <w:br/>
        <w:t xml:space="preserve"> Lause 2: HenkilöX on tehnyt nimensä tottumuksesta henkilöY:n mukaan, _ täydentää muita rutiininomaisesti.</w:t>
      </w:r>
    </w:p>
    <w:p>
      <w:r>
        <w:rPr>
          <w:b/>
        </w:rPr>
        <w:t xml:space="preserve">Tulos</w:t>
      </w:r>
    </w:p>
    <w:p>
      <w:r>
        <w:t xml:space="preserve">Lause 1: Se oli paha tapa, mutta PersonX tykkäsi pelata uhkapelejä viikonloppuisin. HenkilöY:n mielestä se oli rahan tuhlausta, mutta _ ei välittänyt hänen näkökulmastaan.</w:t>
        <w:br/>
        <w:t xml:space="preserve"> Lause 2: Se oli huono tapa, mutta HenkilöX tykkäsi pelata uhkapelejä viikonloppuisin</w:t>
        <w:t xml:space="preserve"> HenkilöY piti sitä rahan tuhlauksena ja _ oli oikeasta näkökulmasta.</w:t>
      </w:r>
    </w:p>
    <w:p>
      <w:r>
        <w:rPr>
          <w:b/>
        </w:rPr>
        <w:t xml:space="preserve">Tulos</w:t>
      </w:r>
    </w:p>
    <w:p>
      <w:r>
        <w:t xml:space="preserve">Lause 1: HenkilöX:n on vaikeampi kasvattaa kynsiään kuin henkilöY:n, koska _ hänellä on tapana purra kynsiään.</w:t>
        <w:br/>
        <w:t xml:space="preserve"> Lause 2: HenkilöX:n on vaikeampi kasvattaa kynsiään kuin HenkilöY:n, koska _:llä ei ole tapana purra kynsiään.</w:t>
      </w:r>
    </w:p>
    <w:p>
      <w:r>
        <w:rPr>
          <w:b/>
        </w:rPr>
        <w:t xml:space="preserve">Tulos</w:t>
      </w:r>
    </w:p>
    <w:p>
      <w:r>
        <w:t xml:space="preserve">Lause 1: HenkilöX pureskeli mielellään kynsiään, kun taas henkilöY ei. _:llä oli tämä paha tapa.</w:t>
        <w:br/>
        <w:t xml:space="preserve"> Lause 2: HenkilöX inhosi kynsien pureskelua, kun taas HenkilöY nautti siitä. _:llä oli paha tapa.</w:t>
      </w:r>
    </w:p>
    <w:p>
      <w:r>
        <w:rPr>
          <w:b/>
        </w:rPr>
        <w:t xml:space="preserve">Tulos</w:t>
      </w:r>
    </w:p>
    <w:p>
      <w:r>
        <w:t xml:space="preserve">Lause 1: HenkilöX inhosi HenkilöY:n seurassa, koska _ häntä ärsytti hänen jatkuva sylkemistapansa.</w:t>
        <w:br/>
        <w:t xml:space="preserve"> Lause 2: HenkilöX inhosi HenkilöY:n seurassa, koska _ oli aina tyytyväinen hänen jatkuvaan sylkemistapaansa.</w:t>
      </w:r>
    </w:p>
    <w:p>
      <w:r>
        <w:rPr>
          <w:b/>
        </w:rPr>
        <w:t xml:space="preserve">Esimerkki 0,2941</w:t>
      </w:r>
    </w:p>
    <w:p>
      <w:r>
        <w:t xml:space="preserve">Asiayhteyssana: rairuoho.</w:t>
      </w:r>
    </w:p>
    <w:p>
      <w:r>
        <w:rPr>
          <w:b/>
        </w:rPr>
        <w:t xml:space="preserve">Tulos</w:t>
      </w:r>
    </w:p>
    <w:p>
      <w:r>
        <w:t xml:space="preserve">Lause 1: HenkilöX:n nurmikolla oleva rairuoho oli riesa, joten hän soitti HenkilöY:lle, koska _ on talon omistaja.</w:t>
        <w:br/>
        <w:t xml:space="preserve"> Lause 2: HenkilöX:n nurmikon ruohonjuuri oli riesa, joten hän soitti HenkilöY:lle, koska _ on nurmikkoasiantuntija.</w:t>
      </w:r>
    </w:p>
    <w:p>
      <w:r>
        <w:rPr>
          <w:b/>
        </w:rPr>
        <w:t xml:space="preserve">Esimerkki 0.2942</w:t>
      </w:r>
    </w:p>
    <w:p>
      <w:r>
        <w:t xml:space="preserve">Asiayhteyssana: vaseliini.</w:t>
      </w:r>
    </w:p>
    <w:p>
      <w:r>
        <w:rPr>
          <w:b/>
        </w:rPr>
        <w:t xml:space="preserve">Tulos</w:t>
      </w:r>
    </w:p>
    <w:p>
      <w:r>
        <w:t xml:space="preserve">Lause 1: HenkilöX käytti ihollaan vaseliinia, mutta henkilöY ei. _ oli sileä ja kostea iho.</w:t>
        <w:br/>
        <w:t xml:space="preserve"> Lause 2: HenkilöX käytti vaseliinia ihollaan, mutta HenkilöY ei. _ oli kuiva, hilseilevä iho.</w:t>
      </w:r>
    </w:p>
    <w:p>
      <w:r>
        <w:rPr>
          <w:b/>
        </w:rPr>
        <w:t xml:space="preserve">Esimerkki 0,2943</w:t>
      </w:r>
    </w:p>
    <w:p>
      <w:r>
        <w:t xml:space="preserve">Asiayhteyssana: kriketti.</w:t>
      </w:r>
    </w:p>
    <w:p>
      <w:r>
        <w:rPr>
          <w:b/>
        </w:rPr>
        <w:t xml:space="preserve">Tulos</w:t>
      </w:r>
    </w:p>
    <w:p>
      <w:r>
        <w:t xml:space="preserve">Lause 1: Vaikka henkilöX oli juuri aloittanut kriketin pelaamisen, kun taas henkilöY oli pelannut krikettiä jo useita vuosia, _ teki sinä päivänä enemmän maaleja.</w:t>
        <w:br/>
        <w:t xml:space="preserve"> Lause 2: Vaikka HenkilöX oli juuri aloittanut kriketin pelaamisen, kun taas HenkilöY oli pelannut useita vuosia, _ teki vähemmän maaleja sinä päivänä</w:t>
      </w:r>
    </w:p>
    <w:p>
      <w:r>
        <w:rPr>
          <w:b/>
        </w:rPr>
        <w:t xml:space="preserve">Tulos</w:t>
      </w:r>
    </w:p>
    <w:p>
      <w:r>
        <w:t xml:space="preserve">Lause 1: Krikettiottelussa henkilöX voittaa henkilöY:n monella pisteellä, joten _ on voittaja.</w:t>
        <w:br/>
        <w:t xml:space="preserve"> Lause 2: Krikettiottelussa henkilöX voittaa henkilöY:n monella pisteellä, joten _ on häviäjä</w:t>
      </w:r>
    </w:p>
    <w:p>
      <w:r>
        <w:rPr>
          <w:b/>
        </w:rPr>
        <w:t xml:space="preserve">Tulos</w:t>
      </w:r>
    </w:p>
    <w:p>
      <w:r>
        <w:t xml:space="preserve">Lause 1: HenkilöX haastoi HenkilöY:n pelaamaan krikettiä yksi yhtä vastaan, mutta _ ei tiennyt, että kriketti on joukkuelaji, jota ei voi pelata yksi yhtä vastaan.</w:t>
        <w:br/>
        <w:t xml:space="preserve"> Lause 2: HenkilöX haastoi HenkilöY:n pelaamaan krikettiä yksi vastaan yksi, mutta _ selitti, että kriketti on joukkuelaji, jota ei voi pelata yksi vastaan yksi.</w:t>
      </w:r>
    </w:p>
    <w:p>
      <w:r>
        <w:rPr>
          <w:b/>
        </w:rPr>
        <w:t xml:space="preserve">Tulos</w:t>
      </w:r>
    </w:p>
    <w:p>
      <w:r>
        <w:t xml:space="preserve">Lause 1: HenkilöX yritti opetella krikettiä henkilöY:ltä, vaikka _ yleensä piti sitä tylsänä.</w:t>
        <w:br/>
        <w:t xml:space="preserve"> Lause 2: HenkilöX yritti oppia krikettiä HenkilöY:ltä, koska _ piti sitä yleensä hyvin jännittävänä</w:t>
      </w:r>
    </w:p>
    <w:p>
      <w:r>
        <w:rPr>
          <w:b/>
        </w:rPr>
        <w:t xml:space="preserve">Tulos</w:t>
      </w:r>
    </w:p>
    <w:p>
      <w:r>
        <w:t xml:space="preserve">Lause 1: Krikettikentällä odottaessaan henkilöX pyysi henkilöY:tä hakemaan mailat. _ pystytti mailat sillä aikaa, kun hän haki mailat.</w:t>
        <w:br/>
        <w:t xml:space="preserve"> Lause 2: Krikettikentällä odottaessaan HenkilöX pyysi HenkilöY:tä hakemaan mailat. Hän pystytti lippaat, kun _ haki mailat.</w:t>
      </w:r>
    </w:p>
    <w:p>
      <w:r>
        <w:rPr>
          <w:b/>
        </w:rPr>
        <w:t xml:space="preserve">Esimerkki 0,2944</w:t>
      </w:r>
    </w:p>
    <w:p>
      <w:r>
        <w:t xml:space="preserve">Kontekstin sana: Microsoft Windows.</w:t>
      </w:r>
    </w:p>
    <w:p>
      <w:r>
        <w:rPr>
          <w:b/>
        </w:rPr>
        <w:t xml:space="preserve">Tulos</w:t>
      </w:r>
    </w:p>
    <w:p>
      <w:r>
        <w:t xml:space="preserve">Lause 1: Personx käytti Microsoft Windows -tietokonetta, jonka hän sai personyltä sen jälkeen, kun _ valitti hänelle, ettei hänellä ollut tietokonetta.</w:t>
        <w:br/>
        <w:t xml:space="preserve"> Lause 2: Personx käytti Microsoft Windows -käyttöjärjestelmällä varustettua tietokonetta, jonka hän keräsi persony:ltä sen jälkeen, kun _ valitti hänelle, ettei hänellä enää ole tietokonetta</w:t>
      </w:r>
    </w:p>
    <w:p>
      <w:r>
        <w:rPr>
          <w:b/>
        </w:rPr>
        <w:t xml:space="preserve">Esimerkki 0,2945</w:t>
      </w:r>
    </w:p>
    <w:p>
      <w:r>
        <w:t xml:space="preserve">Asiayhteyssana: pariskunnat.</w:t>
      </w:r>
    </w:p>
    <w:p>
      <w:r>
        <w:rPr>
          <w:b/>
        </w:rPr>
        <w:t xml:space="preserve">Tulos</w:t>
      </w:r>
    </w:p>
    <w:p>
      <w:r>
        <w:t xml:space="preserve">Lause 1: HenkilöX tunsi olonsa epämukavaksi ja kärsi suuresta ahdistuksesta muiden parien seurassa, erityisesti henkilöY:n kanssa, koska _ oli introvertti.</w:t>
        <w:br/>
        <w:t xml:space="preserve"> Lause 2: HenkilöX tunsi olonsa epämukavaksi ja kärsi suuresta ahdistuksesta muiden pariskuntien ja erityisesti HenkilöY:n seurassa, koska _ oli ekstrovertti.</w:t>
      </w:r>
    </w:p>
    <w:p>
      <w:r>
        <w:rPr>
          <w:b/>
        </w:rPr>
        <w:t xml:space="preserve">Esimerkki 0,2946</w:t>
      </w:r>
    </w:p>
    <w:p>
      <w:r>
        <w:t xml:space="preserve">Asiayhteyssana: grillaus.</w:t>
      </w:r>
    </w:p>
    <w:p>
      <w:r>
        <w:rPr>
          <w:b/>
        </w:rPr>
        <w:t xml:space="preserve">Tulos</w:t>
      </w:r>
    </w:p>
    <w:p>
      <w:r>
        <w:t xml:space="preserve">Lause 1: Useammat ihmiset pitivät henkilöX:n ruoasta kuin henkilöY:n ruoasta, koska _ oli parempi grillaaja.</w:t>
        <w:br/>
        <w:t xml:space="preserve"> Lause 2: Useammat ihmiset vihasivat henkilöX:n ruokaa kuin henkilöY:n ruokaa, koska _ oli parempi grillaamaan</w:t>
      </w:r>
    </w:p>
    <w:p>
      <w:r>
        <w:rPr>
          <w:b/>
        </w:rPr>
        <w:t xml:space="preserve">Esimerkki 0,2947</w:t>
      </w:r>
    </w:p>
    <w:p>
      <w:r>
        <w:t xml:space="preserve">Kontekstin sana: Hiki.</w:t>
      </w:r>
    </w:p>
    <w:p>
      <w:r>
        <w:rPr>
          <w:b/>
        </w:rPr>
        <w:t xml:space="preserve">Tulos</w:t>
      </w:r>
    </w:p>
    <w:p>
      <w:r>
        <w:t xml:space="preserve">Lause 1: HenkilöX työskenteli paljon kovemmin kuumassa auringossa kuin HenkilöY, joten _ oli hikinen.</w:t>
        <w:br/>
        <w:t xml:space="preserve"> Lause 2: HenkilöX työskenteli paljon kovemmin kuumassa auringossa kuin HenkilöY, joten _ ei hikoillut.</w:t>
      </w:r>
    </w:p>
    <w:p>
      <w:r>
        <w:rPr>
          <w:b/>
        </w:rPr>
        <w:t xml:space="preserve">Esimerkki 0,2948</w:t>
      </w:r>
    </w:p>
    <w:p>
      <w:r>
        <w:t xml:space="preserve">Kontekstin sana: Ghost.</w:t>
      </w:r>
    </w:p>
    <w:p>
      <w:r>
        <w:rPr>
          <w:b/>
        </w:rPr>
        <w:t xml:space="preserve">Tulos</w:t>
      </w:r>
    </w:p>
    <w:p>
      <w:r>
        <w:t xml:space="preserve">Lause 1: henkilöx pelästyy aina, kun henkilöy esittää aavetta, ja _ ei ollut tyytyväinen siihen.</w:t>
        <w:br/>
        <w:t xml:space="preserve"> Lause 2: henkilöx pelästyy aina, kun henkilöy esittää aavetta ja _ oli tyytyväinen siihen.</w:t>
      </w:r>
    </w:p>
    <w:p>
      <w:r>
        <w:rPr>
          <w:b/>
        </w:rPr>
        <w:t xml:space="preserve">Esimerkki 0,2949</w:t>
      </w:r>
    </w:p>
    <w:p>
      <w:r>
        <w:t xml:space="preserve">Context Word: inspiroiva puhuja.</w:t>
      </w:r>
    </w:p>
    <w:p>
      <w:r>
        <w:rPr>
          <w:b/>
        </w:rPr>
        <w:t xml:space="preserve">Tulos</w:t>
      </w:r>
    </w:p>
    <w:p>
      <w:r>
        <w:t xml:space="preserve">Lause 1: HenkilöX auttoi useampia ihmisiä parantamaan elämäänsä kuin HenkilöY, koska _ oli inspiroiva puhuja.</w:t>
        <w:br/>
        <w:t xml:space="preserve"> Lause 2: HenkilöX auttoi enemmän ihmisiä parantamaan elämäänsä kuin HenkilöY, koska _ ei ollut inspiroiva puhuja</w:t>
      </w:r>
    </w:p>
    <w:p>
      <w:r>
        <w:rPr>
          <w:b/>
        </w:rPr>
        <w:t xml:space="preserve">Esimerkki 0,2950</w:t>
      </w:r>
    </w:p>
    <w:p>
      <w:r>
        <w:t xml:space="preserve">Asiayhteyssana: täitä.</w:t>
      </w:r>
    </w:p>
    <w:p>
      <w:r>
        <w:rPr>
          <w:b/>
        </w:rPr>
        <w:t xml:space="preserve">Tulos</w:t>
      </w:r>
    </w:p>
    <w:p>
      <w:r>
        <w:t xml:space="preserve">Lause 1: HenkilöX:n piti hakea koulusta HenkilöY, koska _ piti hakea täiden hoitoon.</w:t>
        <w:br/>
        <w:t xml:space="preserve"> Lause 2: HenkilöX:n piti hakea koulusta HenkilöY, koska _ tarvitsi täihoitoa.</w:t>
      </w:r>
    </w:p>
    <w:p>
      <w:r>
        <w:rPr>
          <w:b/>
        </w:rPr>
        <w:t xml:space="preserve">Tulos</w:t>
      </w:r>
    </w:p>
    <w:p>
      <w:r>
        <w:t xml:space="preserve">Lause 1: Kampaamossa henkilöX kieltäytyi pesemästä henkilöY:n hiuksia, koska _ pelkäsi saavansa täitä.</w:t>
        <w:br/>
        <w:t xml:space="preserve"> Lause 2: Kampaamossa henkilö X kieltäytyi pesemästä henkilö Y:n hiuksia, koska _ oli jo saanut täitä</w:t>
      </w:r>
    </w:p>
    <w:p>
      <w:r>
        <w:rPr>
          <w:b/>
        </w:rPr>
        <w:t xml:space="preserve">Tulos</w:t>
      </w:r>
    </w:p>
    <w:p>
      <w:r>
        <w:t xml:space="preserve">Lause 1: HenkilöX joutui hoitamaan tyttärensä hiukset täiden takia toisin kuin henkilöY, koska _ lapsi sai täitä.</w:t>
        <w:br/>
        <w:t xml:space="preserve"> Lause 2: HenkilöX joutui hoitamaan tyttärensä hiukset täiden takia toisin kuin henkilöY, koska _ lapsi vältti täitä</w:t>
      </w:r>
    </w:p>
    <w:p>
      <w:r>
        <w:rPr>
          <w:b/>
        </w:rPr>
        <w:t xml:space="preserve">Tulos</w:t>
      </w:r>
    </w:p>
    <w:p>
      <w:r>
        <w:t xml:space="preserve">Lause 1: HenkilöX istui kärsivällisesti poimimassa täitä HenkilöY:n hiuksista, mikä sai _ tuntemaan itsensä avuliaaksi.</w:t>
        <w:br/>
        <w:t xml:space="preserve"> Lause 2: HenkilöX istui kärsivällisesti poimiessaan täitä henkilöY:n hiuksista, mikä sai _ tuntemaan itsensä kiitolliseksi</w:t>
      </w:r>
    </w:p>
    <w:p>
      <w:r>
        <w:rPr>
          <w:b/>
        </w:rPr>
        <w:t xml:space="preserve">Tulos</w:t>
      </w:r>
    </w:p>
    <w:p>
      <w:r>
        <w:t xml:space="preserve">Lause 1: HenkilöX raapii päätään useammin kuin HenkilöY, koska _ oli täitä.</w:t>
        <w:br/>
        <w:t xml:space="preserve"> Lause 2: HenkilöX raapi päätään harvemmin kuin HenkilöY, koska _ oli täitä.</w:t>
      </w:r>
    </w:p>
    <w:p>
      <w:r>
        <w:rPr>
          <w:b/>
        </w:rPr>
        <w:t xml:space="preserve">Tulos</w:t>
      </w:r>
    </w:p>
    <w:p>
      <w:r>
        <w:t xml:space="preserve">Lause 1: HenkilöX kylpi harvemmin kuin HenkilöY, joten _ sai paljon todennäköisemmin täitä.</w:t>
        <w:br/>
        <w:t xml:space="preserve"> Lause 2: HenkilöX kylpi harvemmin kuin HenkilöY, joten _ oli paljon epätodennäköisempää saada täitä</w:t>
      </w:r>
    </w:p>
    <w:p>
      <w:r>
        <w:rPr>
          <w:b/>
        </w:rPr>
        <w:t xml:space="preserve">Tulos</w:t>
      </w:r>
    </w:p>
    <w:p>
      <w:r>
        <w:t xml:space="preserve">Lause 1: HenkilöX kokeili vanhaa hattua, mutta HenkilöY ei kokeillut, ja sen seurauksena _ löysi täitä hiuksistaan.</w:t>
        <w:br/>
        <w:t xml:space="preserve"> Lause 2: HenkilöX kokeili vanhaa hattua, mutta HenkilöY ei kokeillut, ja sen seurauksena _ ei löytänyt täitä hiuksistaan</w:t>
      </w:r>
    </w:p>
    <w:p>
      <w:r>
        <w:rPr>
          <w:b/>
        </w:rPr>
        <w:t xml:space="preserve">Tulos</w:t>
      </w:r>
    </w:p>
    <w:p>
      <w:r>
        <w:t xml:space="preserve">Lause 1: HenkilöX aikoi puhdistaa täitä HenkilöY:n hiuksista, joten _ hieroi hiuksiinsa erikoisshampoota.</w:t>
        <w:br/>
        <w:t xml:space="preserve"> Lause 2: HenkilöX oli oksentamassa täistä HenkilöY:n hiuksissa, joten _ hieroi hiuksiinsa erikoisshampoota.</w:t>
      </w:r>
    </w:p>
    <w:p>
      <w:r>
        <w:rPr>
          <w:b/>
        </w:rPr>
        <w:t xml:space="preserve">Esimerkki 0.2951</w:t>
      </w:r>
    </w:p>
    <w:p>
      <w:r>
        <w:t xml:space="preserve">Kontekstin sana: Ekseema.</w:t>
      </w:r>
    </w:p>
    <w:p>
      <w:r>
        <w:rPr>
          <w:b/>
        </w:rPr>
        <w:t xml:space="preserve">Tulos</w:t>
      </w:r>
    </w:p>
    <w:p>
      <w:r>
        <w:t xml:space="preserve">Lause 1: Ekseema oli niin paha, että henkilöX ehdotti, että henkilöY menisi lääkäriin, mutta _ jätettiin huomiotta.</w:t>
        <w:br/>
        <w:t xml:space="preserve"> Lause 2: Ekseema oli niin paha, että henkilöX ehdotti, että henkilöY menisi lääkäriin, mutta _ jätti hänet huomiotta.</w:t>
      </w:r>
    </w:p>
    <w:p>
      <w:r>
        <w:rPr>
          <w:b/>
        </w:rPr>
        <w:t xml:space="preserve">Esimerkki 0.2952</w:t>
      </w:r>
    </w:p>
    <w:p>
      <w:r>
        <w:t xml:space="preserve">Asiayhteyssana: yhtiö.</w:t>
      </w:r>
    </w:p>
    <w:p>
      <w:r>
        <w:rPr>
          <w:b/>
        </w:rPr>
        <w:t xml:space="preserve">Tulos</w:t>
      </w:r>
    </w:p>
    <w:p>
      <w:r>
        <w:t xml:space="preserve">Lause 1: HenkilöX työskenteli mielellään suuryrityksessä, mutta henkilöY työskenteli mieluummin pienyrityksessä. _ sai työpaikan Ben &amp; Jerry's Ice Creamilta.</w:t>
        <w:br/>
        <w:t xml:space="preserve"> Lause 2: HenkilöX työskenteli mielellään suuryrityksessä, mutta henkilöY työskenteli mieluummin pienyrityksessä</w:t>
        <w:t xml:space="preserve"> _ sai työpaikan Bobin jäätelöstä.</w:t>
      </w:r>
    </w:p>
    <w:p>
      <w:r>
        <w:rPr>
          <w:b/>
        </w:rPr>
        <w:t xml:space="preserve">Tulos</w:t>
      </w:r>
    </w:p>
    <w:p>
      <w:r>
        <w:t xml:space="preserve">Lause 1: Yrityksen johtaminen on helpompaa henkilöX:lle kuin henkilöY:lle, koska _ on parempi ihmisten johtamisessa.</w:t>
        <w:br/>
        <w:t xml:space="preserve"> Lause 2: Yrityksen johtaminen on helpompaa henkilöX:lle kuin henkilöY:lle, koska _ on huonompi johtamaan ihmisiä</w:t>
      </w:r>
    </w:p>
    <w:p>
      <w:r>
        <w:rPr>
          <w:b/>
        </w:rPr>
        <w:t xml:space="preserve">Esimerkki 0.2953</w:t>
      </w:r>
    </w:p>
    <w:p>
      <w:r>
        <w:t xml:space="preserve">Asiayhteyssana: broileri.</w:t>
      </w:r>
    </w:p>
    <w:p>
      <w:r>
        <w:rPr>
          <w:b/>
        </w:rPr>
        <w:t xml:space="preserve">Tulos</w:t>
      </w:r>
    </w:p>
    <w:p>
      <w:r>
        <w:t xml:space="preserve">Lause 1: HenkilöX käyttää työssään paljon broileria, mutta HenkilöY käyttää moottorisahaa. Tämä johtuu siitä, että _ on kokki.</w:t>
        <w:br/>
        <w:t xml:space="preserve"> Lause 2: HenkilöX käyttää töissä paljon broileria, mutta HenkilöY käyttää moottorisahaa</w:t>
        <w:t xml:space="preserve"> Tämä johtuu siitä, että _ on puunleikkaaja.</w:t>
      </w:r>
    </w:p>
    <w:p>
      <w:r>
        <w:rPr>
          <w:b/>
        </w:rPr>
        <w:t xml:space="preserve">Esimerkki 0.2954</w:t>
      </w:r>
    </w:p>
    <w:p>
      <w:r>
        <w:t xml:space="preserve">Kontekstin sana: Tennis.</w:t>
      </w:r>
    </w:p>
    <w:p>
      <w:r>
        <w:rPr>
          <w:b/>
        </w:rPr>
        <w:t xml:space="preserve">Tulos</w:t>
      </w:r>
    </w:p>
    <w:p>
      <w:r>
        <w:t xml:space="preserve">Lause 1: Tenniksen pelaaminen sopii hyvin henkilöX:lle, mutta ei henkilöY:lle, koska _ on ottanut tennistunteja.</w:t>
        <w:br/>
        <w:t xml:space="preserve"> Lause 2: Tenniksen pelaaminen sopii hyvin henkilöX:lle, mutta ei henkilöY:lle, koska _ ei ole ottanut tennistunteja</w:t>
      </w:r>
    </w:p>
    <w:p>
      <w:r>
        <w:rPr>
          <w:b/>
        </w:rPr>
        <w:t xml:space="preserve">Esimerkki 0,2955</w:t>
      </w:r>
    </w:p>
    <w:p>
      <w:r>
        <w:t xml:space="preserve">Asiayhteyssana: paahto.</w:t>
      </w:r>
    </w:p>
    <w:p>
      <w:r>
        <w:rPr>
          <w:b/>
        </w:rPr>
        <w:t xml:space="preserve">Tulos</w:t>
      </w:r>
    </w:p>
    <w:p>
      <w:r>
        <w:t xml:space="preserve">Lause 1: HenkilöX:n tekemä paisti on paljon maukkaampi kuin HenkilöY:n tekemä, koska _ käytti parempia mausteita.</w:t>
        <w:br/>
        <w:t xml:space="preserve"> Lause 2: HenkilöX:n tekemä paisti on paljon ällöttävämpi kuin HenkilöY:n tekemä, koska _ käytti parempia mausteita.</w:t>
      </w:r>
    </w:p>
    <w:p>
      <w:r>
        <w:rPr>
          <w:b/>
        </w:rPr>
        <w:t xml:space="preserve">Esimerkki 0.2956</w:t>
      </w:r>
    </w:p>
    <w:p>
      <w:r>
        <w:t xml:space="preserve">Kontekstin sana: Gerbiilit.</w:t>
      </w:r>
    </w:p>
    <w:p>
      <w:r>
        <w:rPr>
          <w:b/>
        </w:rPr>
        <w:t xml:space="preserve">Tulos</w:t>
      </w:r>
    </w:p>
    <w:p>
      <w:r>
        <w:t xml:space="preserve">Lause 1: HenkilöX oli raivoissaan siitä, että henkilöY hankki gerbiilejä, koska _ oli erittäin allerginen eläimille.</w:t>
        <w:br/>
        <w:t xml:space="preserve"> Lause 2: HenkilöX oli raivoissaan siitä, että henkilöY sai gerbiilejä, koska _ oli erittäin huolimaton eläimilleen</w:t>
      </w:r>
    </w:p>
    <w:p>
      <w:r>
        <w:rPr>
          <w:b/>
        </w:rPr>
        <w:t xml:space="preserve">Esimerkki 0.2957</w:t>
      </w:r>
    </w:p>
    <w:p>
      <w:r>
        <w:t xml:space="preserve">Asiayhteyssana: vuori.</w:t>
      </w:r>
    </w:p>
    <w:p>
      <w:r>
        <w:rPr>
          <w:b/>
        </w:rPr>
        <w:t xml:space="preserve">Tulos</w:t>
      </w:r>
    </w:p>
    <w:p>
      <w:r>
        <w:t xml:space="preserve">Lause 1: HenkilöX kehotti henkilöäY olemaan kiipeämättä vuorelle. _ pelkäsi, että jotain pahaa tapahtuisi.</w:t>
        <w:br/>
        <w:t xml:space="preserve"> Lause 2: Henkilö X neuvoi Henkilöä Y olemaan kiipeämättä vuorelle.  _ tunsi, ettei mitään pahaa tapahtuisi.</w:t>
      </w:r>
    </w:p>
    <w:p>
      <w:r>
        <w:rPr>
          <w:b/>
        </w:rPr>
        <w:t xml:space="preserve">Tulos</w:t>
      </w:r>
    </w:p>
    <w:p>
      <w:r>
        <w:t xml:space="preserve">Lause 1: HenkilöX ei ollut yhtä hyvin valmistautunut vuorelle kuin HenkilöY, koska _ nukkui huonosti edellisenä yönä.</w:t>
        <w:br/>
        <w:t xml:space="preserve"> Lause 2: HenkilöX ei ollut yhtä hyvin valmistautunut vuorelle kuin HenkilöY, koska _ kuorsasi äänekkäästi edellisenä yönä</w:t>
      </w:r>
    </w:p>
    <w:p>
      <w:r>
        <w:rPr>
          <w:b/>
        </w:rPr>
        <w:t xml:space="preserve">Esimerkki 0.2958</w:t>
      </w:r>
    </w:p>
    <w:p>
      <w:r>
        <w:t xml:space="preserve">Kontekstin sana: Maissi.</w:t>
      </w:r>
    </w:p>
    <w:p>
      <w:r>
        <w:rPr>
          <w:b/>
        </w:rPr>
        <w:t xml:space="preserve">Tulos</w:t>
      </w:r>
    </w:p>
    <w:p>
      <w:r>
        <w:t xml:space="preserve">Lause 1: HenkilöX söi paljon maissia sisältävää ruokaa, mutta henkilöY ei, koska _ yritti lisätä hiilihydraattien kulutusta.</w:t>
        <w:br/>
        <w:t xml:space="preserve"> Lause 2: HenkilöX söi paljon maissia sisältävää ruokaa, mutta henkilöY ei, koska _ yritti vähentää hiilihydraattien kulutusta</w:t>
      </w:r>
    </w:p>
    <w:p>
      <w:r>
        <w:rPr>
          <w:b/>
        </w:rPr>
        <w:t xml:space="preserve">Tulos</w:t>
      </w:r>
    </w:p>
    <w:p>
      <w:r>
        <w:t xml:space="preserve">Lause 1: HenkilöX kasvatti maissia maatilallaan ja antoi kaiken maissin henkilöY:lle, koska _ ei ollut sille käyttöä.</w:t>
        <w:br/>
        <w:t xml:space="preserve"> Lause 2: Henkilö X kasvatti maissia maatilallaan ja antoi sen kokonaan Henkilö Y:lle, koska _ käytti sitä moniin tarkoituksiin</w:t>
      </w:r>
    </w:p>
    <w:p>
      <w:r>
        <w:rPr>
          <w:b/>
        </w:rPr>
        <w:t xml:space="preserve">Esimerkki 0.2959</w:t>
      </w:r>
    </w:p>
    <w:p>
      <w:r>
        <w:t xml:space="preserve">Kontekstin sana: Kiinalainen taikausko.</w:t>
      </w:r>
    </w:p>
    <w:p>
      <w:r>
        <w:rPr>
          <w:b/>
        </w:rPr>
        <w:t xml:space="preserve">Tulos</w:t>
      </w:r>
    </w:p>
    <w:p>
      <w:r>
        <w:t xml:space="preserve">Lause 1: HenkilöX oppi mielellään kiinalaisista taikauskoista, mutta henkilöY ei, koska _ piti niitä mielenkiintoisina.</w:t>
        <w:br/>
        <w:t xml:space="preserve"> Lause 2: HenkilöX nautti kiinalaisista taikauskoista oppimisesta, mutta henkilöY ei, koska _ piti niitä tylsinä</w:t>
      </w:r>
    </w:p>
    <w:p>
      <w:r>
        <w:rPr>
          <w:b/>
        </w:rPr>
        <w:t xml:space="preserve">Esimerkki 0,2960</w:t>
      </w:r>
    </w:p>
    <w:p>
      <w:r>
        <w:t xml:space="preserve">Kontekstin sana: Google.</w:t>
      </w:r>
    </w:p>
    <w:p>
      <w:r>
        <w:rPr>
          <w:b/>
        </w:rPr>
        <w:t xml:space="preserve">Tulos</w:t>
      </w:r>
    </w:p>
    <w:p>
      <w:r>
        <w:t xml:space="preserve">Lause 1: HenkilöX käyttää usein Googlea, mutta HenkilöY ei koskaan käy siellä, koska _ rakastaa yritystä.</w:t>
        <w:br/>
        <w:t xml:space="preserve"> Lause 2: HenkilöX käyttää usein Googlea, mutta HenkilöY ei koskaan käy siellä, koska _ vihaa yritystä.</w:t>
      </w:r>
    </w:p>
    <w:p>
      <w:r>
        <w:rPr>
          <w:b/>
        </w:rPr>
        <w:t xml:space="preserve">Tulos</w:t>
      </w:r>
    </w:p>
    <w:p>
      <w:r>
        <w:t xml:space="preserve">Lause 1: Kun henkilöX tarvitsee tietoa jostakin asiasta, hän hakee sen Googlesta toisin kuin henkilöY, _ tuntee internetin.</w:t>
        <w:br/>
        <w:t xml:space="preserve"> Lause 2: Kun HenkilöX tarvitsee tietoa jostakin asiasta, hän hakee Googlesta toisin kuin HenkilöY, _ ei sekaannu internetiin.</w:t>
      </w:r>
    </w:p>
    <w:p>
      <w:r>
        <w:rPr>
          <w:b/>
        </w:rPr>
        <w:t xml:space="preserve">Esimerkki 0.2961</w:t>
      </w:r>
    </w:p>
    <w:p>
      <w:r>
        <w:t xml:space="preserve">Asiayhteyssana: pizza.</w:t>
      </w:r>
    </w:p>
    <w:p>
      <w:r>
        <w:rPr>
          <w:b/>
        </w:rPr>
        <w:t xml:space="preserve">Tulos</w:t>
      </w:r>
    </w:p>
    <w:p>
      <w:r>
        <w:t xml:space="preserve">Lause 1: Ravintolassa henkilöX ei syönyt henkilöY:n tilaamaa deluxe-lihapizzaa, koska _ on vegaani.</w:t>
        <w:br/>
        <w:t xml:space="preserve"> Lause 2: Ravintolassa henkilöX ei syönyt henkilöY:n tilaamaa deluxe-lihapizzaa, koska _ syö lihaa.</w:t>
      </w:r>
    </w:p>
    <w:p>
      <w:r>
        <w:rPr>
          <w:b/>
        </w:rPr>
        <w:t xml:space="preserve">Tulos</w:t>
      </w:r>
    </w:p>
    <w:p>
      <w:r>
        <w:t xml:space="preserve">Lause 1: HenkilöX antoi kaiken pizzansa HenkilöY:lle, joten _ ei jäänyt itselle mitään syötävää sinä päivänä.</w:t>
        <w:br/>
        <w:t xml:space="preserve"> Lause 2: HenkilöX antoi kaiken pizzansa HenkilöY:lle, joten _ sai paljon syötävää itselleen sinä päivänä</w:t>
      </w:r>
    </w:p>
    <w:p>
      <w:r>
        <w:rPr>
          <w:b/>
        </w:rPr>
        <w:t xml:space="preserve">Tulos</w:t>
      </w:r>
    </w:p>
    <w:p>
      <w:r>
        <w:t xml:space="preserve">Lause 1: HenkilöX rakasti henkilöY:n ravintolassaan valmistamaa pepperonipizzaa, joten _ tilasi sellaisen kotiinsa.</w:t>
        <w:br/>
        <w:t xml:space="preserve"> Lause 2: HenkilöX rakasti henkilöY:n ravintolassaan tekemää pepperonipizzaa, joten _ toimitti sellaisen kotiinsa.</w:t>
      </w:r>
    </w:p>
    <w:p>
      <w:r>
        <w:rPr>
          <w:b/>
        </w:rPr>
        <w:t xml:space="preserve">Tulos</w:t>
      </w:r>
    </w:p>
    <w:p>
      <w:r>
        <w:t xml:space="preserve">Lause 1: HenkilöX rakasti pepperonia pizzassaan ja HenkilöY rakasti makkaraa, joten kun pizzassa oli pelkkää makkaraa _ ei ollut kovin tyytyväinen.</w:t>
        <w:br/>
        <w:t xml:space="preserve"> Lause 2: HenkilöX rakasti pepperonia pizzassaan ja HenkilöY rakasti makkaraa, joten kun siinä oli vain pepperonia _ ei ollut kovin tyytyväinen.</w:t>
      </w:r>
    </w:p>
    <w:p>
      <w:r>
        <w:rPr>
          <w:b/>
        </w:rPr>
        <w:t xml:space="preserve">Tulos</w:t>
      </w:r>
    </w:p>
    <w:p>
      <w:r>
        <w:t xml:space="preserve">Lause 1: HenkilöX söi mielellään pizzaa, mutta henkilöY pidättäytyi siitä, koska _ oli hyvin välinpitämätön terveytensä suhteen.</w:t>
        <w:br/>
        <w:t xml:space="preserve"> Lause 2: HenkilöX söi mielellään pizzaa, mutta henkilöY pidättäytyi siitä, koska _ oli hyvin välinpitämätön terveydestään</w:t>
      </w:r>
    </w:p>
    <w:p>
      <w:r>
        <w:rPr>
          <w:b/>
        </w:rPr>
        <w:t xml:space="preserve">Tulos</w:t>
      </w:r>
    </w:p>
    <w:p>
      <w:r>
        <w:t xml:space="preserve">Lause 1: HenkilöX:llä oli syntymäpäiväjuhlat pizzeriassa. HenkilöY:tä ei kutsuttu, koska _ ei pitänyt hänestä.</w:t>
        <w:br/>
        <w:t xml:space="preserve"> Lause 2: HenkilöX:llä oli syntymäpäiväjuhlat pizzeriassa. HenkilöY:tä ei kutsuttu, koska _ ei pitänyt pizzasta.</w:t>
      </w:r>
    </w:p>
    <w:p>
      <w:r>
        <w:rPr>
          <w:b/>
        </w:rPr>
        <w:t xml:space="preserve">Tulos</w:t>
      </w:r>
    </w:p>
    <w:p>
      <w:r>
        <w:t xml:space="preserve">Lause 1: Pizza on HenkilöX:n lempiruoka, mutta HenkilöY pitää tacoista, koska _ rakastaa italialaista ruokaa.</w:t>
        <w:br/>
        <w:t xml:space="preserve"> Lause 2: Pizza oli HenkilöX:n lempiruokaa, mutta HenkilöY pitää tacoista, koska hän rakastaa _ meksikolaista ruokaa</w:t>
      </w:r>
    </w:p>
    <w:p>
      <w:r>
        <w:rPr>
          <w:b/>
        </w:rPr>
        <w:t xml:space="preserve">Tulos</w:t>
      </w:r>
    </w:p>
    <w:p>
      <w:r>
        <w:t xml:space="preserve">Lause 1: HenkilöX:n tekemä pizza on herkullisempi kuin HenkilöY:n, koska _ on italialainen kokki.</w:t>
        <w:br/>
        <w:t xml:space="preserve"> Lause 2: HenkilöX:n tekemä pizza on mauttomampi kuin HenkilöY:n, koska _ on italialainen kokki.</w:t>
      </w:r>
    </w:p>
    <w:p>
      <w:r>
        <w:rPr>
          <w:b/>
        </w:rPr>
        <w:t xml:space="preserve">Esimerkki 0.2962</w:t>
      </w:r>
    </w:p>
    <w:p>
      <w:r>
        <w:t xml:space="preserve">Asiayhteyssana: vuodevaatteet.</w:t>
      </w:r>
    </w:p>
    <w:p>
      <w:r>
        <w:rPr>
          <w:b/>
        </w:rPr>
        <w:t xml:space="preserve">Tulos</w:t>
      </w:r>
    </w:p>
    <w:p>
      <w:r>
        <w:t xml:space="preserve">Lause 1: HenkilöX sai henkilöY:ltä syntymäpäivälahjaksi uudet vuodevaatteet; _ oli pettynyt, koska halusi jotain muuta.</w:t>
        <w:br/>
        <w:t xml:space="preserve"> Lause 2: HenkilöX sai henkilöY:ltä syntymäpäivälahjaksi uudet vuodevaatteet; _ tunsi itsensä pettyneeksi, koska halusi jotain muuta</w:t>
      </w:r>
    </w:p>
    <w:p>
      <w:r>
        <w:rPr>
          <w:b/>
        </w:rPr>
        <w:t xml:space="preserve">Tulos</w:t>
      </w:r>
    </w:p>
    <w:p>
      <w:r>
        <w:t xml:space="preserve">Lause 1: Silkkiset vuodevaatteet sopivat henkilöX:lle mutta eivät henkilöY:lle, koska _ piti silkin tekstuurista.</w:t>
        <w:br/>
        <w:t xml:space="preserve"> Lause 2: Silkkiset vuodevaatteet sopivat henkilöX:lle, mutta eivät henkilöY:lle, koska _ ei pitänyt silkin tekstuurista</w:t>
      </w:r>
    </w:p>
    <w:p>
      <w:r>
        <w:rPr>
          <w:b/>
        </w:rPr>
        <w:t xml:space="preserve">Esimerkki 0.2963</w:t>
      </w:r>
    </w:p>
    <w:p>
      <w:r>
        <w:t xml:space="preserve">Asiayhteyssana: usein.</w:t>
      </w:r>
    </w:p>
    <w:p>
      <w:r>
        <w:rPr>
          <w:b/>
        </w:rPr>
        <w:t xml:space="preserve">Tulos</w:t>
      </w:r>
    </w:p>
    <w:p>
      <w:r>
        <w:t xml:space="preserve">Lause 1: HenkilöX vältteli usein seurustelua HenkilöY:n kanssa, koska _ oli eristäytynyt ja halusi vain olla yksin.</w:t>
        <w:br/>
        <w:t xml:space="preserve"> Lause 2: HenkilöX vältteli usein hengailua HenkilöY:n kanssa, koska _ oli itsekeskeinen, joka halusi vain olla tunkeileva.</w:t>
      </w:r>
    </w:p>
    <w:p>
      <w:r>
        <w:rPr>
          <w:b/>
        </w:rPr>
        <w:t xml:space="preserve">Tulos</w:t>
      </w:r>
    </w:p>
    <w:p>
      <w:r>
        <w:t xml:space="preserve">Lause 1: HenkilöX varastaa usein pallon henkilöY:ltä koripallopelissä, koska _ on nopea.</w:t>
        <w:br/>
        <w:t xml:space="preserve"> Lause 2: HenkilöX varastaa usein pallon pois henkilöY:ltä koripallopelissä, koska _ on hidas.</w:t>
      </w:r>
    </w:p>
    <w:p>
      <w:r>
        <w:rPr>
          <w:b/>
        </w:rPr>
        <w:t xml:space="preserve">Esimerkki 0.2964</w:t>
      </w:r>
    </w:p>
    <w:p>
      <w:r>
        <w:t xml:space="preserve">Asiayhteyssana: sprinkleri.</w:t>
      </w:r>
    </w:p>
    <w:p>
      <w:r>
        <w:rPr>
          <w:b/>
        </w:rPr>
        <w:t xml:space="preserve">Tulos</w:t>
      </w:r>
    </w:p>
    <w:p>
      <w:r>
        <w:t xml:space="preserve">Lause 1: HenkilöX jättää sprinklerin päälle, toisin kuin henkilöY, koska _ on unohtelias.</w:t>
        <w:br/>
        <w:t xml:space="preserve"> Lause 2: HenkilöX jättäisi sprinklerin päälle toisin kuin henkilöY, koska _ on luotettava.</w:t>
      </w:r>
    </w:p>
    <w:p>
      <w:r>
        <w:rPr>
          <w:b/>
        </w:rPr>
        <w:t xml:space="preserve">Esimerkki 0,2965</w:t>
      </w:r>
    </w:p>
    <w:p>
      <w:r>
        <w:t xml:space="preserve">Asiayhteyssana: auttaminen.</w:t>
      </w:r>
    </w:p>
    <w:p>
      <w:r>
        <w:rPr>
          <w:b/>
        </w:rPr>
        <w:t xml:space="preserve">Tulos</w:t>
      </w:r>
    </w:p>
    <w:p>
      <w:r>
        <w:t xml:space="preserve">Lause 1: HenkilöX:n seurassa viihtyi enemmän ihmisiä kuin henkilöY:n seurassa, koska _ tykkäsi auttaa muita.</w:t>
        <w:br/>
        <w:t xml:space="preserve"> Lause 2: Vähemmän ihmisiä viihtyi henkilöX:n seurassa kuin henkilöY:n seurassa, koska _ piti muiden auttamisesta</w:t>
      </w:r>
    </w:p>
    <w:p>
      <w:r>
        <w:rPr>
          <w:b/>
        </w:rPr>
        <w:t xml:space="preserve">Tulos</w:t>
      </w:r>
    </w:p>
    <w:p>
      <w:r>
        <w:t xml:space="preserve">Lause 1: HenkilöX auttaa mielellään mahdollisimman monia ihmisiä toisin kuin henkilöY, koska _ hänellä on suuri sydän.</w:t>
        <w:br/>
        <w:t xml:space="preserve"> Lause 2: HenkilöX auttaa mielellään mahdollisimman monia ihmisiä toisin kuin HenkilöY, koska _ on kauhea sydän</w:t>
      </w:r>
    </w:p>
    <w:p>
      <w:r>
        <w:rPr>
          <w:b/>
        </w:rPr>
        <w:t xml:space="preserve">Tulos</w:t>
      </w:r>
    </w:p>
    <w:p>
      <w:r>
        <w:t xml:space="preserve">Lause 1: HenkilöX:n nähtiin harvemmin auttavan muita kuin henkilöY:n, koska _ oli hyvin itsekäs.</w:t>
        <w:br/>
        <w:t xml:space="preserve"> Lause 2: HenkilöX:n nähtiin harvemmin auttavan muita kuin HenkilöY:n, koska _ oli hyvin epäitsekäs</w:t>
      </w:r>
    </w:p>
    <w:p>
      <w:r>
        <w:rPr>
          <w:b/>
        </w:rPr>
        <w:t xml:space="preserve">Esimerkki 0.2966</w:t>
      </w:r>
    </w:p>
    <w:p>
      <w:r>
        <w:t xml:space="preserve">Context Word: ripustimet.</w:t>
      </w:r>
    </w:p>
    <w:p>
      <w:r>
        <w:rPr>
          <w:b/>
        </w:rPr>
        <w:t xml:space="preserve">Tulos</w:t>
      </w:r>
    </w:p>
    <w:p>
      <w:r>
        <w:t xml:space="preserve">Lause 1: HenkilöX:n käyttämät henkarit, joihin hän ripustaa kaikki HenkilöY:n paidat, ovat heppoisia, mutta _ on sitä mieltä, että ne ovat tehneet hyvää työtä.</w:t>
        <w:br/>
        <w:t xml:space="preserve"> Lause 2: Ripustimet, joita HenkilöX käyttää kaikkien HenkilöY:n paitojen ripustamiseen, ovat heikkoja, joten _ on sitä mieltä, että he ovat tehneet laiskaa työtä</w:t>
      </w:r>
    </w:p>
    <w:p>
      <w:r>
        <w:rPr>
          <w:b/>
        </w:rPr>
        <w:t xml:space="preserve">Esimerkki 0,2967</w:t>
      </w:r>
    </w:p>
    <w:p>
      <w:r>
        <w:t xml:space="preserve">Context Word: ajokortti.</w:t>
      </w:r>
    </w:p>
    <w:p>
      <w:r>
        <w:rPr>
          <w:b/>
        </w:rPr>
        <w:t xml:space="preserve">Tulos</w:t>
      </w:r>
    </w:p>
    <w:p>
      <w:r>
        <w:t xml:space="preserve">Lause 1: HenkilöX antoi hiljattain henkilöY:lle kyydin sairaalaan, koska _:llä oli tällä hetkellä ajokortti.</w:t>
        <w:br/>
        <w:t xml:space="preserve"> Lause 2: HenkilöX antoi hiljattain henkilöY:lle kyydin sairaalaan, koska _ ei ole koskaan ollut ajokorttia.</w:t>
      </w:r>
    </w:p>
    <w:p>
      <w:r>
        <w:rPr>
          <w:b/>
        </w:rPr>
        <w:t xml:space="preserve">Esimerkki 0.2968</w:t>
      </w:r>
    </w:p>
    <w:p>
      <w:r>
        <w:t xml:space="preserve">Asiayhteyssana: turvallisuus.</w:t>
      </w:r>
    </w:p>
    <w:p>
      <w:r>
        <w:rPr>
          <w:b/>
        </w:rPr>
        <w:t xml:space="preserve">Tulos</w:t>
      </w:r>
    </w:p>
    <w:p>
      <w:r>
        <w:t xml:space="preserve">Lause 1: Vaikka molemmat ovat julkkiksia, henkilöX tuntee olonsa turvattomammaksi kuin henkilöY, koska _:llä on laiska turvatiimi.</w:t>
        <w:br/>
        <w:t xml:space="preserve"> Lause 2: Vaikka molemmat ovat julkkiksia, henkilöX tuntee olonsa turvattomammaksi kuin henkilöY, koska _:llä on loistava turvatiimi</w:t>
      </w:r>
    </w:p>
    <w:p>
      <w:r>
        <w:rPr>
          <w:b/>
        </w:rPr>
        <w:t xml:space="preserve">Tulos</w:t>
      </w:r>
    </w:p>
    <w:p>
      <w:r>
        <w:t xml:space="preserve">Lause 1: HenkilöX pääsi nopeasti lentokentän turvatarkastuksen läpi, mutta henkilöY ei, koska hänellä ei ollut matkatavaroita.</w:t>
        <w:br/>
        <w:t xml:space="preserve"> Lause 2: HenkilöX pääsi nopeasti lentokentän turvatarkastuksen läpi, mutta ei HenkilöY, koska _:llä oli epäilyttäviä matkatavaroita.</w:t>
      </w:r>
    </w:p>
    <w:p>
      <w:r>
        <w:rPr>
          <w:b/>
        </w:rPr>
        <w:t xml:space="preserve">Tulos</w:t>
      </w:r>
    </w:p>
    <w:p>
      <w:r>
        <w:t xml:space="preserve">Lause 1: HenkilöX:llä kului turvatarkastuksessa vähemmän aikaa kuin henkilöY:llä ennen lentoa, koska hänellä oli vähemmän matkatavaroita.</w:t>
        <w:br/>
        <w:t xml:space="preserve"> Lause 2: HenkilöX:llä kesti turvatarkastuksessa kauemmin kuin henkilöY:llä ennen lentoa, koska _:llä oli vähemmän matkatavaroita</w:t>
      </w:r>
    </w:p>
    <w:p>
      <w:r>
        <w:rPr>
          <w:b/>
        </w:rPr>
        <w:t xml:space="preserve">Tulos</w:t>
      </w:r>
    </w:p>
    <w:p>
      <w:r>
        <w:t xml:space="preserve">Lause 1: Lentokentän turvatarkastajat ahdistelevat henkilöX:ää, mutta henkilöY:tä ei ahdistella, ja se liittyy rotuun. _ on todennäköisesti arabi.</w:t>
        <w:br/>
        <w:t xml:space="preserve"> Lause 2: Lentokentän turvamiehet ahdistelevat henkilöX:ää, mutta henkilöY:tä ei ahdistella, ja se liittyy rotuun</w:t>
        <w:t xml:space="preserve"> _ on todennäköisesti valkoinen henkilö.</w:t>
      </w:r>
    </w:p>
    <w:p>
      <w:r>
        <w:rPr>
          <w:b/>
        </w:rPr>
        <w:t xml:space="preserve">Tulos</w:t>
      </w:r>
    </w:p>
    <w:p>
      <w:r>
        <w:t xml:space="preserve">Lause 1: Koska henkilöX:llä oli tietokoneessaan VPN ja virustarkistus ja henkilöY:llä ei, _:llä oli tietokoneessaan yleisesti ottaen hyvä tietoturva.</w:t>
        <w:br/>
        <w:t xml:space="preserve"> Lause 2: Koska henkilöX:llä oli tietokoneessaan VPN ja virustarkistus ja henkilöY:llä ei, _:n tietokoneen tietoturva oli kokonaisuudessaan huono</w:t>
      </w:r>
    </w:p>
    <w:p>
      <w:r>
        <w:rPr>
          <w:b/>
        </w:rPr>
        <w:t xml:space="preserve">Tulos</w:t>
      </w:r>
    </w:p>
    <w:p>
      <w:r>
        <w:t xml:space="preserve">Lause 1: HenkilöX kaipasi samanlaista turvallisuutta kuin henkilöY:llä oli, sillä _:n elämä oli hyvin kaoottista.</w:t>
        <w:br/>
        <w:t xml:space="preserve"> Lause 2: HenkilöX kaipasi turvallisuutta, jota henkilöY:llä oli, koska _:n elämä oli hyvin vakaata</w:t>
      </w:r>
    </w:p>
    <w:p>
      <w:r>
        <w:rPr>
          <w:b/>
        </w:rPr>
        <w:t xml:space="preserve">Esimerkki 0.2969</w:t>
      </w:r>
    </w:p>
    <w:p>
      <w:r>
        <w:t xml:space="preserve">Asiayhteyssana: alkoholi.</w:t>
      </w:r>
    </w:p>
    <w:p>
      <w:r>
        <w:rPr>
          <w:b/>
        </w:rPr>
        <w:t xml:space="preserve">Tulos</w:t>
      </w:r>
    </w:p>
    <w:p>
      <w:r>
        <w:t xml:space="preserve">Lause 1: HenkilöX rakastaa alkoholia, mutta henkilöY ei voi sietää sitä, koska _ on suuri juomari.</w:t>
        <w:br/>
        <w:t xml:space="preserve"> Lause 2: Alkoholi on HenkilöX:n rakkautta, mutta HenkilöY ei voi sietää sitä, koska _ on raitis alkoholisti</w:t>
      </w:r>
    </w:p>
    <w:p>
      <w:r>
        <w:rPr>
          <w:b/>
        </w:rPr>
        <w:t xml:space="preserve">Tulos</w:t>
      </w:r>
    </w:p>
    <w:p>
      <w:r>
        <w:t xml:space="preserve">Lause 1: HenkilöX oli juhlissa humalassa enemmän kuin HenkilöY, koska _ juo mielellään alkoholia.</w:t>
        <w:br/>
        <w:t xml:space="preserve"> Lause 2: Juhlissa henkilöX oli selvempi kuin henkilöY, koska _ rakastaa alkoholin nauttimista</w:t>
      </w:r>
    </w:p>
    <w:p>
      <w:r>
        <w:rPr>
          <w:b/>
        </w:rPr>
        <w:t xml:space="preserve">Tulos</w:t>
      </w:r>
    </w:p>
    <w:p>
      <w:r>
        <w:t xml:space="preserve">Lause 1: Tällä hetkellä henkilöX saa apua alkoholiriippuvuutensa voittamiseksi henkilöY:ltä, joten _ on nykyinen riippuvainen.</w:t>
        <w:br/>
        <w:t xml:space="preserve"> Lause 2: Tällä hetkellä henkilöX:ää auttaa henkilöY voittamaan alkoholiriippuvuutensa, joten _ on toipunut addikti</w:t>
      </w:r>
    </w:p>
    <w:p>
      <w:r>
        <w:rPr>
          <w:b/>
        </w:rPr>
        <w:t xml:space="preserve">Tulos</w:t>
      </w:r>
    </w:p>
    <w:p>
      <w:r>
        <w:t xml:space="preserve">Lause 1: Alkoholin nauttiminen saa aina henkilöX:n menettämään hallinnan, mutta ei henkilöY:tä, joten _ on nautittava kohtuudella.</w:t>
        <w:br/>
        <w:t xml:space="preserve"> Lause 2: Alkoholin nauttiminen saa aina henkilöX:n menettämään malttinsa, mutta ei henkilöY:tä, joten _ ei nauti kohtuudella</w:t>
      </w:r>
    </w:p>
    <w:p>
      <w:r>
        <w:rPr>
          <w:b/>
        </w:rPr>
        <w:t xml:space="preserve">Tulos</w:t>
      </w:r>
    </w:p>
    <w:p>
      <w:r>
        <w:t xml:space="preserve">Lause 1: Alkoholin juominen sopi henkilöX:lle, mutta ei henkilöY:lle, koska _ oli hyvin itsekurinen ja pystyi hallitsemaan alkoholinkäyttöään.</w:t>
        <w:br/>
        <w:t xml:space="preserve"> Lause 2: Alkoholin juominen sopi HenkilöX:lle mutta ei HenkilöY:lle, koska _ ei ollut kovin itsekurinen eikä pystynyt hallitsemaan alkoholin käyttöä.</w:t>
      </w:r>
    </w:p>
    <w:p>
      <w:r>
        <w:rPr>
          <w:b/>
        </w:rPr>
        <w:t xml:space="preserve">Tulos</w:t>
      </w:r>
    </w:p>
    <w:p>
      <w:r>
        <w:t xml:space="preserve">Lause 1: Vieroitushoitoon meneminen oli välttämätöntä henkilöX:lle mutta ei henkilöY:lle, koska hän joi liikaa alkoholia.</w:t>
        <w:br/>
        <w:t xml:space="preserve"> Lause 2: Kuntoutuslaitokseen meneminen oli välttämätöntä henkilöX:lle mutta ei henkilöY:lle, koska _ ei koskaan juonut alkoholia</w:t>
      </w:r>
    </w:p>
    <w:p>
      <w:r>
        <w:rPr>
          <w:b/>
        </w:rPr>
        <w:t xml:space="preserve">Tulos</w:t>
      </w:r>
    </w:p>
    <w:p>
      <w:r>
        <w:t xml:space="preserve">Lause 1: HenkilöX joi alkoholia liikaa, kun taas henkilöY joi harvoin, joten _ oli usein krapulassa aamulla.</w:t>
        <w:br/>
        <w:t xml:space="preserve"> Lause 2: HenkilöX joi alkoholia liikaa, kun taas HenkilöY joi harvoin, joten _ oli harvoin krapulassa aamulla.</w:t>
      </w:r>
    </w:p>
    <w:p>
      <w:r>
        <w:rPr>
          <w:b/>
        </w:rPr>
        <w:t xml:space="preserve">Tulos</w:t>
      </w:r>
    </w:p>
    <w:p>
      <w:r>
        <w:t xml:space="preserve">Lause 1: HenkilöX joi itsensä täyteen, kun taas henkilöY pidättäytyi juomasta, koska hänellä oli korkea alkoholin sietokyky .</w:t>
        <w:br/>
        <w:t xml:space="preserve"> Lause 2: HenkilöX joi itsensä täyteen, kun taas HenkilöY pidättäytyi, koska _:llä oli alhainen alkoholin sietokyky .</w:t>
      </w:r>
    </w:p>
    <w:p>
      <w:r>
        <w:rPr>
          <w:b/>
        </w:rPr>
        <w:t xml:space="preserve">Tulos</w:t>
      </w:r>
    </w:p>
    <w:p>
      <w:r>
        <w:t xml:space="preserve">Lause 1: HenkilöX tunsi, ettei hänellä ollut alkoholia baarissa HenkilöY:n kanssa, koska _ käveli suoraa linjaa.</w:t>
        <w:br/>
        <w:t xml:space="preserve"> Lause 2: HenkilöX:stä tuntui, että hänellä oli paljon alkoholia baarissa HenkilöY:n kanssa, koska _ käveli suoraa linjaa.</w:t>
      </w:r>
    </w:p>
    <w:p>
      <w:r>
        <w:rPr>
          <w:b/>
        </w:rPr>
        <w:t xml:space="preserve">Tulos</w:t>
      </w:r>
    </w:p>
    <w:p>
      <w:r>
        <w:t xml:space="preserve">Lause 1: HenkilöX:n oli vietävä henkilöY kotiin juhlien jälkeen, koska _ kieltäytyi alkoholista koko yön.</w:t>
        <w:br/>
        <w:t xml:space="preserve"> Lause 2: HenkilöX joutui ajamaan HenkilöY:n kotiin juhlien jälkeen, koska _ joi alkoholia koko yön.</w:t>
      </w:r>
    </w:p>
    <w:p>
      <w:r>
        <w:rPr>
          <w:b/>
        </w:rPr>
        <w:t xml:space="preserve">Tulos</w:t>
      </w:r>
    </w:p>
    <w:p>
      <w:r>
        <w:t xml:space="preserve">Lause 1: HenkilöX laittoi alkoholia HenkilöY:n vammaan, koska _ oli koulutettu sairaanhoitaja ja tiesi sen auttavan.</w:t>
        <w:br/>
        <w:t xml:space="preserve"> Lause 2: HenkilöX laittoi alkoholia HenkilöY:n vammaan, mutta _ oli koulutettu sairaanhoitaja ja arveli, ettei siitä olisi apua.</w:t>
      </w:r>
    </w:p>
    <w:p>
      <w:r>
        <w:rPr>
          <w:b/>
        </w:rPr>
        <w:t xml:space="preserve">Tulos</w:t>
      </w:r>
    </w:p>
    <w:p>
      <w:r>
        <w:t xml:space="preserve">Lause 1: Henkilö X auttoi henkilöä Y olemaan juomatta lisää alkoholia, koska _ on toipuva alkoholisti.</w:t>
        <w:br/>
        <w:t xml:space="preserve"> Lause 2: HenkilöX auttoi henkilöäY pidättäytymään alkoholin käytöstä, koska _ on nykyinen alkoholisti</w:t>
      </w:r>
    </w:p>
    <w:p>
      <w:r>
        <w:rPr>
          <w:b/>
        </w:rPr>
        <w:t xml:space="preserve">Tulos</w:t>
      </w:r>
    </w:p>
    <w:p>
      <w:r>
        <w:t xml:space="preserve">Lause 1: HenkilöX oli juhlissa humalassa enemmän kuin henkilöY, koska _ oli juonut enemmän alkoholia.</w:t>
        <w:br/>
        <w:t xml:space="preserve"> Lause 2: HenkilöX oli juhlissa selvempi kuin HenkilöY, koska _ oli juonut enemmän alkoholia.</w:t>
      </w:r>
    </w:p>
    <w:p>
      <w:r>
        <w:rPr>
          <w:b/>
        </w:rPr>
        <w:t xml:space="preserve">Tulos</w:t>
      </w:r>
    </w:p>
    <w:p>
      <w:r>
        <w:t xml:space="preserve">Lause 1: HenkilöX otti todennäköisemmin viiniä ateriansa kanssa kuin henkilöY, koska _ ei tunnetusti juonut alkoholia.</w:t>
        <w:br/>
        <w:t xml:space="preserve"> Lause 2: HenkilöX joi todennäköisemmin viiniä ateriansa kanssa kuin HenkilöY, koska _ joi usein alkoholia.</w:t>
      </w:r>
    </w:p>
    <w:p>
      <w:r>
        <w:rPr>
          <w:b/>
        </w:rPr>
        <w:t xml:space="preserve">Tulos</w:t>
      </w:r>
    </w:p>
    <w:p>
      <w:r>
        <w:t xml:space="preserve">Lause 1: HenkilöX oli kyllästynyt hoitamaan HenkilöY:n alkoholiongelmia, joten _ kehotti heitä muuttamaan pois.</w:t>
        <w:br/>
        <w:t xml:space="preserve"> Lause 2: HenkilöX oli kyllästynyt hoitamaan HenkilöY:n alkoholiongelmia, joten _ tarjoutui muuttamaan pois.</w:t>
      </w:r>
    </w:p>
    <w:p>
      <w:r>
        <w:rPr>
          <w:b/>
        </w:rPr>
        <w:t xml:space="preserve">Tulos</w:t>
      </w:r>
    </w:p>
    <w:p>
      <w:r>
        <w:t xml:space="preserve">Lause 1: HenkilöX käytti ruoanlaittoon alkoholia, kun taas henkilöY käytti mautonta marinadia, ja _ valmisti eksoottisempia ruokia.</w:t>
        <w:br/>
        <w:t xml:space="preserve"> Lause 2: HenkilöX käyttäisi alkoholia ruoanlaittoon, kun taas HenkilöY käyttäisi mautonta marinadia ja _ tekisi tavallisempia ruokia</w:t>
      </w:r>
    </w:p>
    <w:p>
      <w:r>
        <w:rPr>
          <w:b/>
        </w:rPr>
        <w:t xml:space="preserve">Tulos</w:t>
      </w:r>
    </w:p>
    <w:p>
      <w:r>
        <w:t xml:space="preserve">Lause 1: HenkilöX:n oli helppo pidättäytyä juomisesta, mutta henkilöY:n ei, koska hän ei koskaan nauttinut alkoholin mausta.</w:t>
        <w:br/>
        <w:t xml:space="preserve"> Lause 2: Juomisen pidättäytyminen oli helppoa henkilöX:lle mutta ei henkilöY:lle, koska _ nautti aina alkoholin mausta</w:t>
      </w:r>
    </w:p>
    <w:p>
      <w:r>
        <w:rPr>
          <w:b/>
        </w:rPr>
        <w:t xml:space="preserve">Tulos</w:t>
      </w:r>
    </w:p>
    <w:p>
      <w:r>
        <w:t xml:space="preserve">Lause 1: HenkilöX ei juo alkoholia, mutta HenkilöY on alkoholin ystävä. _ on tällä hetkellä raitis henkilö.</w:t>
        <w:br/>
        <w:t xml:space="preserve"> Lause 2: HenkilöX ei juo alkoholia, mutta HenkilöY on juoppo. _ on tällä hetkellä alkoholisti.</w:t>
      </w:r>
    </w:p>
    <w:p>
      <w:r>
        <w:rPr>
          <w:b/>
        </w:rPr>
        <w:t xml:space="preserve">Tulos</w:t>
      </w:r>
    </w:p>
    <w:p>
      <w:r>
        <w:t xml:space="preserve">Lause 1: Kun henkilöX joi säännöllisesti liikaa alkoholia, henkilöY oli raittiina, koska _ ei ollut huolissaan maksastaan.</w:t>
        <w:br/>
        <w:t xml:space="preserve"> Lause 2: Vaikka henkilöX joi säännöllisesti liikaa alkoholia, henkilöY oli raittiina, koska _ oli huolissaan maksastaan</w:t>
      </w:r>
    </w:p>
    <w:p>
      <w:r>
        <w:rPr>
          <w:b/>
        </w:rPr>
        <w:t xml:space="preserve">Esimerkki 0.2970</w:t>
      </w:r>
    </w:p>
    <w:p>
      <w:r>
        <w:t xml:space="preserve">Kontekstin sana: Tricks.</w:t>
      </w:r>
    </w:p>
    <w:p>
      <w:r>
        <w:rPr>
          <w:b/>
        </w:rPr>
        <w:t xml:space="preserve">Tulos</w:t>
      </w:r>
    </w:p>
    <w:p>
      <w:r>
        <w:t xml:space="preserve">Lause 1: Kun henkilöX oppi kauppiaan temput nopeammin kuin henkilöY, _ sai esimiehensä kehumaan häntä.</w:t>
        <w:br/>
        <w:t xml:space="preserve"> Lause 2: Kun henkilöX oppi elinkeinonharjoittajan temput nopeammin kuin henkilöY, _ sai esimiehensä moittimaan häntä</w:t>
      </w:r>
    </w:p>
    <w:p>
      <w:r>
        <w:rPr>
          <w:b/>
        </w:rPr>
        <w:t xml:space="preserve">Esimerkki 0.2971</w:t>
      </w:r>
    </w:p>
    <w:p>
      <w:r>
        <w:t xml:space="preserve">Kontekstisana: porno.</w:t>
      </w:r>
    </w:p>
    <w:p>
      <w:r>
        <w:rPr>
          <w:b/>
        </w:rPr>
        <w:t xml:space="preserve">Tulos</w:t>
      </w:r>
    </w:p>
    <w:p>
      <w:r>
        <w:t xml:space="preserve">Lause 1: HenkilöX haluaa oppia henkilöY:ltä, koska _ on kiinnostunut näyttelemisestä pornoteollisuudessa.</w:t>
        <w:br/>
        <w:t xml:space="preserve"> Lause 2: HenkilöX haluaa oppia HenkilöY:ltä, vaikka _ on kiinnostunut näyttelemisestä pornoteollisuudessa</w:t>
      </w:r>
    </w:p>
    <w:p>
      <w:r>
        <w:rPr>
          <w:b/>
        </w:rPr>
        <w:t xml:space="preserve">Esimerkki 0.2972</w:t>
      </w:r>
    </w:p>
    <w:p>
      <w:r>
        <w:t xml:space="preserve">Asiayhteyssana: saavutukset.</w:t>
      </w:r>
    </w:p>
    <w:p>
      <w:r>
        <w:rPr>
          <w:b/>
        </w:rPr>
        <w:t xml:space="preserve">Tulos</w:t>
      </w:r>
    </w:p>
    <w:p>
      <w:r>
        <w:t xml:space="preserve">Lause 1: HenkilöX:llä oli vähemmän kruunaavia saavutuksia kuin HenkilöY:llä, ja siksi _ oli mieluummin vihainen itselleen kuin ei.</w:t>
        <w:br/>
        <w:t xml:space="preserve"> Lause 2: HenkilöX:llä oli vähemmän kruunaavia saavutuksia kuin HenkilöY:llä, ja siksi _ oli tyytyväisempi itseensä kuin ei.</w:t>
      </w:r>
    </w:p>
    <w:p>
      <w:r>
        <w:rPr>
          <w:b/>
        </w:rPr>
        <w:t xml:space="preserve">Esimerkki 0,2973</w:t>
      </w:r>
    </w:p>
    <w:p>
      <w:r>
        <w:t xml:space="preserve">Asiayhteyssana: lehmä.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lypsämään lehmäänsä, koska _ oli vaikea tehdä sitä yksin.</w:t>
        <w:br/>
        <w:t xml:space="preserve"> Lause 2: HenkilöX pyysi HenkilöY:tä auttamaan heitä lehmän lypsämisessä, koska _ oli pyytänyt heitä olemaan tekemättä sitä yksin.</w:t>
      </w:r>
    </w:p>
    <w:p>
      <w:r>
        <w:rPr>
          <w:b/>
        </w:rPr>
        <w:t xml:space="preserve">Tulos</w:t>
      </w:r>
    </w:p>
    <w:p>
      <w:r>
        <w:t xml:space="preserve">Lause 1: HenkilöX:llä oli sika, kun taas HenkilöY:llä oli lehmä, joten _ ajattelin, että minun on pienempi, joten se on parempi.</w:t>
        <w:br/>
        <w:t xml:space="preserve"> Lause 2: HenkilöX:llä oli sika, kun taas HenkilöY:llä oli lehmä, joten _ ajatteli kaivoksen olevan suurempi, joten se on parempi</w:t>
      </w:r>
    </w:p>
    <w:p>
      <w:r>
        <w:rPr>
          <w:b/>
        </w:rPr>
        <w:t xml:space="preserve">Tulos</w:t>
      </w:r>
    </w:p>
    <w:p>
      <w:r>
        <w:t xml:space="preserve">Lause 1: Henkilö X ei ole koskaan lypsänyt lehmää, mutta henkilö Y lypsää joka päivä, joten _ ei todennäköisesti ole maanviljelijä.</w:t>
        <w:br/>
        <w:t xml:space="preserve"> Lause 2: HenkilöX ei ole koskaan lypsänyt lehmää, mutta HenkilöY lypsää joka päivä, joten _ on todennäköisesti maanviljelijä</w:t>
      </w:r>
    </w:p>
    <w:p>
      <w:r>
        <w:rPr>
          <w:b/>
        </w:rPr>
        <w:t xml:space="preserve">Tulos</w:t>
      </w:r>
    </w:p>
    <w:p>
      <w:r>
        <w:t xml:space="preserve">Lause 1: HenkilöX näyttää henkilöY:lle, miten lehmä lypsetään, koska _ tietää, miten karjan kanssa toimitaan.</w:t>
        <w:br/>
        <w:t xml:space="preserve"> Lause 2: HenkilöX näyttää HenkilöY:lle, miten lehmää lypsetään, koska _ tietää vähemmän naudan kanssa toimimisesta.</w:t>
      </w:r>
    </w:p>
    <w:p>
      <w:r>
        <w:rPr>
          <w:b/>
        </w:rPr>
        <w:t xml:space="preserve">Tulos</w:t>
      </w:r>
    </w:p>
    <w:p>
      <w:r>
        <w:t xml:space="preserve">Lause 1: HenkilöX soveltui paremmin lehmän lypsämiseen kuin HenkilY, koska _ oli kasvanut maatilalla.</w:t>
        <w:br/>
        <w:t xml:space="preserve"> Lause 2: HenkilöX soveltui paremmin lehmän lypsämiseen kuin HenkilöY, koska _ oli kasvanut kaupungiss</w:t>
      </w:r>
    </w:p>
    <w:p>
      <w:r>
        <w:rPr>
          <w:b/>
        </w:rPr>
        <w:t xml:space="preserve">Esimerkki 0.2974</w:t>
      </w:r>
    </w:p>
    <w:p>
      <w:r>
        <w:t xml:space="preserve">Asiayhteyssana: kevät.</w:t>
      </w:r>
    </w:p>
    <w:p>
      <w:r>
        <w:rPr>
          <w:b/>
        </w:rPr>
        <w:t xml:space="preserve">Tulos</w:t>
      </w:r>
    </w:p>
    <w:p>
      <w:r>
        <w:t xml:space="preserve">Lause 1: Kevät oli kurjaa aikaa henkilöX:lle, mutta ei henkilöY:lle, koska _ oli kamala allergia.</w:t>
        <w:br/>
        <w:t xml:space="preserve"> Lause 2: Kevät oli kurjaa aikaa henkilöX:lle mutta ei henkilöY:lle, koska _ ei ollut allerginen.</w:t>
      </w:r>
    </w:p>
    <w:p>
      <w:r>
        <w:rPr>
          <w:b/>
        </w:rPr>
        <w:t xml:space="preserve">Esimerkki 0,2975</w:t>
      </w:r>
    </w:p>
    <w:p>
      <w:r>
        <w:t xml:space="preserve">Asiayhteyssana: raskaampi.</w:t>
      </w:r>
    </w:p>
    <w:p>
      <w:r>
        <w:rPr>
          <w:b/>
        </w:rPr>
        <w:t xml:space="preserve">Tulos</w:t>
      </w:r>
    </w:p>
    <w:p>
      <w:r>
        <w:t xml:space="preserve">Lause 1: HenkilöX on paljon painavampi kuin henkilöY, koska _ viettää suurimman osan päivistään syömällä kuppikakkuja.</w:t>
        <w:br/>
        <w:t xml:space="preserve"> Lause 2: HenkilöX on paljon painavampi kuin henkilöY, koska _ viettää suurimman osan päivistään syömällä selleriä</w:t>
      </w:r>
    </w:p>
    <w:p>
      <w:r>
        <w:rPr>
          <w:b/>
        </w:rPr>
        <w:t xml:space="preserve">Esimerkki 0.2976</w:t>
      </w:r>
    </w:p>
    <w:p>
      <w:r>
        <w:t xml:space="preserve">Asiayhteyssana: eksentrinen.</w:t>
      </w:r>
    </w:p>
    <w:p>
      <w:r>
        <w:rPr>
          <w:b/>
        </w:rPr>
        <w:t xml:space="preserve">Tulos</w:t>
      </w:r>
    </w:p>
    <w:p>
      <w:r>
        <w:t xml:space="preserve">Lause 1: Koska henkilöX:llä ei ollut skitsoidia persoonallisuushäiriötä ja henkilöY:llä oli, häntä pidettiin harvoin eksentrisenä.</w:t>
        <w:br/>
        <w:t xml:space="preserve"> Lause 2: Koska henkilöX:llä ei ollut skitsoidia persoonallisuushäiriötä ja henkilöY:llä oli, _:tä pidettiin usein eksentrisenä</w:t>
      </w:r>
    </w:p>
    <w:p>
      <w:r>
        <w:rPr>
          <w:b/>
        </w:rPr>
        <w:t xml:space="preserve">Esimerkki 0.2977</w:t>
      </w:r>
    </w:p>
    <w:p>
      <w:r>
        <w:t xml:space="preserve">Asiayhteyssana: lääkitys.</w:t>
      </w:r>
    </w:p>
    <w:p>
      <w:r>
        <w:rPr>
          <w:b/>
        </w:rPr>
        <w:t xml:space="preserve">Tulos</w:t>
      </w:r>
    </w:p>
    <w:p>
      <w:r>
        <w:t xml:space="preserve">Lause 1: HenkilöX uskoi, että HenkilöY varasti hänen lääkkeensä, joten _ asetti hänet vastakkain todisteiden kanssa.</w:t>
        <w:br/>
        <w:t xml:space="preserve"> Lause 2: HenkilöX uskoi, että HenkilöY varasti hänen lääkkeensä, mutta _ kun häntä haastateltiin, hän kiisti todisteet.</w:t>
      </w:r>
    </w:p>
    <w:p>
      <w:r>
        <w:rPr>
          <w:b/>
        </w:rPr>
        <w:t xml:space="preserve">Tulos</w:t>
      </w:r>
    </w:p>
    <w:p>
      <w:r>
        <w:t xml:space="preserve">Lause 1: HenkilöX on flunssainen ja henkilöY flunssainen, joten _ ottaa lääkkeensä.</w:t>
        <w:br/>
        <w:t xml:space="preserve"> Lause 2: HenkilöX on flunssainen ja HenkilöY flunssainen, joten _ ei pitäisi ottaa lääkkeitä.</w:t>
      </w:r>
    </w:p>
    <w:p>
      <w:r>
        <w:rPr>
          <w:b/>
        </w:rPr>
        <w:t xml:space="preserve">Tulos</w:t>
      </w:r>
    </w:p>
    <w:p>
      <w:r>
        <w:t xml:space="preserve">Lause 1: HenkilöX tarvitsi henkilöäY hakemaan lääkkeen kaupasta, koska _ ei ollut autoa.</w:t>
        <w:br/>
        <w:t xml:space="preserve"> Lause 2: HenkilöX tarvitsi HenkilöY:n hakemaan lääkkeen kaupasta, koska _:llä oli auto.</w:t>
      </w:r>
    </w:p>
    <w:p>
      <w:r>
        <w:rPr>
          <w:b/>
        </w:rPr>
        <w:t xml:space="preserve">Tulos</w:t>
      </w:r>
    </w:p>
    <w:p>
      <w:r>
        <w:t xml:space="preserve">Lause 1: HenkilöX määräsi henkilölleY kurkkutulehduslääkkeen vastaanotolla, koska _ oli lääkäri.</w:t>
        <w:br/>
        <w:t xml:space="preserve"> Lause 2: HenkilöX määräsi henkilöY:lle kurkkutulehduslääkkeen vastaanotolla, koska _ oli potilas.</w:t>
      </w:r>
    </w:p>
    <w:p>
      <w:r>
        <w:rPr>
          <w:b/>
        </w:rPr>
        <w:t xml:space="preserve">Tulos</w:t>
      </w:r>
    </w:p>
    <w:p>
      <w:r>
        <w:t xml:space="preserve">Lause 1: HenkilöX otti lääkkeen, jota henkilöY käytti astmansa hoitoon, joten myös _:n astma helpottui.</w:t>
        <w:br/>
        <w:t xml:space="preserve"> Lause 2: HenkilöX otti lääkkeen, jota HenkilöY käytti astmansa hoitoon, mutta vain _:n astma helpottui.</w:t>
      </w:r>
    </w:p>
    <w:p>
      <w:r>
        <w:rPr>
          <w:b/>
        </w:rPr>
        <w:t xml:space="preserve">Tulos</w:t>
      </w:r>
    </w:p>
    <w:p>
      <w:r>
        <w:t xml:space="preserve">Lause 1: HenkilöX:lle määrättiin lääkitys, kun taas henkilöY otti reseptivapaita lääkkeitä, koska hänellä oli vakava sairaus.</w:t>
        <w:br/>
        <w:t xml:space="preserve"> Lause 2: HenkilöX:lle määrättiin lääkitys, kun taas HenkilöY otti reseptivapaita lääkkeitä, koska _:llä oli lievä sairaus.</w:t>
      </w:r>
    </w:p>
    <w:p>
      <w:r>
        <w:rPr>
          <w:b/>
        </w:rPr>
        <w:t xml:space="preserve">Tulos</w:t>
      </w:r>
    </w:p>
    <w:p>
      <w:r>
        <w:t xml:space="preserve">Lause 1: HenkilöX oli huolissaan HenkilöY:n määräämän lääkkeen sivuvaikutuksista, joten _ esitti useita kysymyksiä.</w:t>
        <w:br/>
        <w:t xml:space="preserve"> Lause 2: HenkilöX oli huolissaan henkilöY:n määräämän lääkkeen sivuvaikutuksista, joten _ vastasi hänen kysymyksiinsä</w:t>
      </w:r>
    </w:p>
    <w:p>
      <w:r>
        <w:rPr>
          <w:b/>
        </w:rPr>
        <w:t xml:space="preserve">Tulos</w:t>
      </w:r>
    </w:p>
    <w:p>
      <w:r>
        <w:t xml:space="preserve">Lause 1: HenkilöX:n luettelo lääkkeistä, joita hän käyttää, on melko pitkä, mutta henkilöY ei käytä yhtään. _ on sairaalloinen.</w:t>
        <w:br/>
        <w:t xml:space="preserve"> Lause 2: HenkilöX:n lääkelista on melko pitkä, että hän ottaa lääkkeitä, mutta HenkilöY ei ota yhtään. _ on terve keho.</w:t>
      </w:r>
    </w:p>
    <w:p>
      <w:r>
        <w:rPr>
          <w:b/>
        </w:rPr>
        <w:t xml:space="preserve">Tulos</w:t>
      </w:r>
    </w:p>
    <w:p>
      <w:r>
        <w:t xml:space="preserve">Lause 1: Lääkitys teki henkilöX:n uneliaaksi, mutta ei henkilöY:tä, koska _ oli altis kyseiselle sivuvaikutukselle.</w:t>
        <w:br/>
        <w:t xml:space="preserve"> Lause 2: Lääkitys teki henkilöX:n uneliaaksi, mutta ei henkilöY:tä, koska _ oli vastustuskykyinen kyseiselle sivuvaikutukselle</w:t>
      </w:r>
    </w:p>
    <w:p>
      <w:r>
        <w:rPr>
          <w:b/>
        </w:rPr>
        <w:t xml:space="preserve">Tulos</w:t>
      </w:r>
    </w:p>
    <w:p>
      <w:r>
        <w:t xml:space="preserve">Lause 1: Lääkitys määrättiin henkilöX:lle eikä henkilöY:lle, koska _:llä oli korvatulehdus.</w:t>
        <w:br/>
        <w:t xml:space="preserve"> Lause 2: Lääkettä ei määrätty henkilöX:lle vaan henkilöY:lle, koska _:llä oli korvatulehdus.</w:t>
      </w:r>
    </w:p>
    <w:p>
      <w:r>
        <w:rPr>
          <w:b/>
        </w:rPr>
        <w:t xml:space="preserve">Esimerkki 0.2978</w:t>
      </w:r>
    </w:p>
    <w:p>
      <w:r>
        <w:t xml:space="preserve">Kontekstisana: koe-esiintyminen.</w:t>
      </w:r>
    </w:p>
    <w:p>
      <w:r>
        <w:rPr>
          <w:b/>
        </w:rPr>
        <w:t xml:space="preserve">Tulos</w:t>
      </w:r>
    </w:p>
    <w:p>
      <w:r>
        <w:t xml:space="preserve">Lause 1: Koe-esiintymisessä henkilöX ei saanut roolia, kun taas henkilöY sai sen. Joten _ on aika masentunut.</w:t>
        <w:br/>
        <w:t xml:space="preserve"> Lause 2: Koe-esiintymisessä henkilöX ei saanut roolia, kun taas henkilöY sai sen. Joten _ on melko tyytyväinen.</w:t>
      </w:r>
    </w:p>
    <w:p>
      <w:r>
        <w:rPr>
          <w:b/>
        </w:rPr>
        <w:t xml:space="preserve">Tulos</w:t>
      </w:r>
    </w:p>
    <w:p>
      <w:r>
        <w:t xml:space="preserve">Lause 1: HenkilöX sai pääroolin, mutta henkilöY ei, koska _ suoriutui koe-esiintymisestä hyvin.</w:t>
        <w:br/>
        <w:t xml:space="preserve"> Lause 2: HenkilöX sai pääroolin, mutta ei HenkilöY, koska _ suoriutui koe-esiintymisestä huonosti</w:t>
      </w:r>
    </w:p>
    <w:p>
      <w:r>
        <w:rPr>
          <w:b/>
        </w:rPr>
        <w:t xml:space="preserve">Tulos</w:t>
      </w:r>
    </w:p>
    <w:p>
      <w:r>
        <w:t xml:space="preserve">Lause 1: HenkilöX on teatteriagentti, HenkilöY ei ole, joten _ antaa parhaat neuvot siitä, miten päästä koe-esiintymiseen.</w:t>
        <w:br/>
        <w:t xml:space="preserve"> Lause 2: HenkilöX on teatteriagentti, HenkilöY ei ole, joten _ ei luultavasti anna parhaita neuvoja siitä, miten päästä koe-esiintymiseen.</w:t>
      </w:r>
    </w:p>
    <w:p>
      <w:r>
        <w:rPr>
          <w:b/>
        </w:rPr>
        <w:t xml:space="preserve">Tulos</w:t>
      </w:r>
    </w:p>
    <w:p>
      <w:r>
        <w:t xml:space="preserve">Lause 1: HenkilöX halusi päästä koe-esiintymiseen ohjelmaan, jota HenkilöY valitsi, joten _ suoritti rutiininsa hyvin huolellisesti.</w:t>
        <w:br/>
        <w:t xml:space="preserve"> Lause 2: HenkilöX halusi päästä koe-esiintymiseen esitykseen, jota HenkilöY valitsi, joten _ katsoi rutiininsa hyvin huolellisesti.</w:t>
      </w:r>
    </w:p>
    <w:p>
      <w:r>
        <w:rPr>
          <w:b/>
        </w:rPr>
        <w:t xml:space="preserve">Tulos</w:t>
      </w:r>
    </w:p>
    <w:p>
      <w:r>
        <w:t xml:space="preserve">Lause 1: HenkilöX halusi osallistua samaan koe-esiintymiseen kuin HenkilöY, joten _ pyysi tulla mukaan.</w:t>
        <w:br/>
        <w:t xml:space="preserve"> Lause 2: HenkilöX halusi osallistua samaan koe-esiintymiseen kuin HenkilöY, joten _ kutsui hänet mukaan.</w:t>
      </w:r>
    </w:p>
    <w:p>
      <w:r>
        <w:rPr>
          <w:b/>
        </w:rPr>
        <w:t xml:space="preserve">Tulos</w:t>
      </w:r>
    </w:p>
    <w:p>
      <w:r>
        <w:t xml:space="preserve">Lause 1: PersonX oli innoissaan kevään musikaalin koe-esiintymisestä. HenkilöY oli hermostunut. _ lohdutti heitä ja tarjosi apua harjoituksissa, jotta he tuntisivat olonsa varmemmaksi.</w:t>
        <w:br/>
        <w:t xml:space="preserve"> Lause 2: HenkilöX oli innoissaan kevään musikaalin koe-esiintymisestä</w:t>
        <w:t xml:space="preserve"> HenkilöY oli hermostunut. _ lohdutettiin ja hän otti vastaan apua harjoituksissa, jotta hän tuntisi itsensä varmemmaksi.</w:t>
      </w:r>
    </w:p>
    <w:p>
      <w:r>
        <w:rPr>
          <w:b/>
        </w:rPr>
        <w:t xml:space="preserve">Tulos</w:t>
      </w:r>
    </w:p>
    <w:p>
      <w:r>
        <w:t xml:space="preserve">Lause 1: Koe-esiintyminen sujuu loistavasti henkilöX:n osalta, mutta ei henkilöY:n osalta, koska _ on loistava näyttelijä.</w:t>
        <w:br/>
        <w:t xml:space="preserve"> Lause 2: Koe-esiintyminen sujuu kauheasti henkilöX:n kannalta, mutta ei henkilöY:n kannalta, koska _ on loistava näyttelijä</w:t>
      </w:r>
    </w:p>
    <w:p>
      <w:r>
        <w:rPr>
          <w:b/>
        </w:rPr>
        <w:t xml:space="preserve">Esimerkki 0.2979</w:t>
      </w:r>
    </w:p>
    <w:p>
      <w:r>
        <w:t xml:space="preserve">Asiayhteyssana: matkustanut.</w:t>
      </w:r>
    </w:p>
    <w:p>
      <w:r>
        <w:rPr>
          <w:b/>
        </w:rPr>
        <w:t xml:space="preserve">Tulos</w:t>
      </w:r>
    </w:p>
    <w:p>
      <w:r>
        <w:t xml:space="preserve">Lause 1: HenkilöX:ää pidettiin maailmankatsomuksellisempana kuin henkilöY:tä, koska _ oli matkustanut useammassa paikassa maailmassa.</w:t>
        <w:br/>
        <w:t xml:space="preserve"> Lause 2: HenkilöX:ää pidettiin vähemmän maailmankatsomuksellisena kuin HenkilöY:tä, koska _ oli matkustanut useammassa paikassa maailmassa</w:t>
      </w:r>
    </w:p>
    <w:p>
      <w:r>
        <w:rPr>
          <w:b/>
        </w:rPr>
        <w:t xml:space="preserve">Esimerkki 0.2980</w:t>
      </w:r>
    </w:p>
    <w:p>
      <w:r>
        <w:t xml:space="preserve">Asiayhteyssana: omistautuminen.</w:t>
      </w:r>
    </w:p>
    <w:p>
      <w:r>
        <w:rPr>
          <w:b/>
        </w:rPr>
        <w:t xml:space="preserve">Tulos</w:t>
      </w:r>
    </w:p>
    <w:p>
      <w:r>
        <w:t xml:space="preserve">Lause 1: Tänään järjestetään vihkiminen, ja henkilöX pitää esitelmän henkilöY:lle, _ on erittäin hermostunut.</w:t>
        <w:br/>
        <w:t xml:space="preserve"> Lause 2: Vihkimistä odotetaan tänään, ja henkilöX esittelee henkilöY:lle, _ on hyvin aikaansaava.</w:t>
      </w:r>
    </w:p>
    <w:p>
      <w:r>
        <w:rPr>
          <w:b/>
        </w:rPr>
        <w:t xml:space="preserve">Tulos</w:t>
      </w:r>
    </w:p>
    <w:p>
      <w:r>
        <w:t xml:space="preserve">Lause 1: HenkilöX osoitti loputonta omistautumista epäkiitolliselle HenkilöY:lle, joten _ kulutti energiaansa turhaan.</w:t>
        <w:br/>
        <w:t xml:space="preserve"> Lause 2: HenkilöX osoitti loputonta omistautumista epäkiitolliselle HenkilöY:lle, joten _ vuodatti kaiken energiansa itsekkäästi</w:t>
      </w:r>
    </w:p>
    <w:p>
      <w:r>
        <w:rPr>
          <w:b/>
        </w:rPr>
        <w:t xml:space="preserve">Esimerkki 0.2981</w:t>
      </w:r>
    </w:p>
    <w:p>
      <w:r>
        <w:t xml:space="preserve">Context Word: markkina-arvo.</w:t>
      </w:r>
    </w:p>
    <w:p>
      <w:r>
        <w:rPr>
          <w:b/>
        </w:rPr>
        <w:t xml:space="preserve">Tulos</w:t>
      </w:r>
    </w:p>
    <w:p>
      <w:r>
        <w:t xml:space="preserve">Lause 1: HenkilöX halusi ostaa talon henkilöY:ltä, mutta _ ei pystynyt maksamaan markkina-arvoa.</w:t>
        <w:br/>
        <w:t xml:space="preserve"> Lause 2: HenkilöX halusi ostaa talon henkilöY:ltä, mutta _ halusi enemmän kuin markkina-arvon</w:t>
      </w:r>
    </w:p>
    <w:p>
      <w:r>
        <w:rPr>
          <w:b/>
        </w:rPr>
        <w:t xml:space="preserve">Esimerkki 0.2982</w:t>
      </w:r>
    </w:p>
    <w:p>
      <w:r>
        <w:t xml:space="preserve">Asiayhteyssana: sänky.</w:t>
      </w:r>
    </w:p>
    <w:p>
      <w:r>
        <w:rPr>
          <w:b/>
        </w:rPr>
        <w:t xml:space="preserve">Tulos</w:t>
      </w:r>
    </w:p>
    <w:p>
      <w:r>
        <w:t xml:space="preserve">Lause 1: HenkilöX:n pinnasänky oli liian pieni henkilöY:lle, koska _ oli vähintään kuusi kuukautta vanhempi.</w:t>
        <w:br/>
        <w:t xml:space="preserve"> Lause 2: HenkilöX:n pinnasänky oli liian pieni HenkilöY:lle, vaikka _ oli vähintään kuusi kuukautta vanhempi</w:t>
      </w:r>
    </w:p>
    <w:p>
      <w:r>
        <w:rPr>
          <w:b/>
        </w:rPr>
        <w:t xml:space="preserve">Esimerkki 0.2983</w:t>
      </w:r>
    </w:p>
    <w:p>
      <w:r>
        <w:t xml:space="preserve">Kontekstin sana: Kynsi.</w:t>
      </w:r>
    </w:p>
    <w:p>
      <w:r>
        <w:rPr>
          <w:b/>
        </w:rPr>
        <w:t xml:space="preserve">Tulos</w:t>
      </w:r>
    </w:p>
    <w:p>
      <w:r>
        <w:t xml:space="preserve">Lause 1: HenkilöX kävi joka viikko kampaamossa laittamassa kyntensä, kun taas henkilöY laittoi kyntensä kotona. _ oli virheettömän näköiset kynnet tyttö.</w:t>
        <w:br/>
        <w:t xml:space="preserve"> Lause 2: HenkilöX kävi joka viikko kampaamossa laittamassa kyntensä, kun taas HenkilöY laittoi kyntensä kotona</w:t>
        <w:t xml:space="preserve"> _ oli rähjäisen näköiset kynnet tyttö.</w:t>
      </w:r>
    </w:p>
    <w:p>
      <w:r>
        <w:rPr>
          <w:b/>
        </w:rPr>
        <w:t xml:space="preserve">Esimerkki 0.2984</w:t>
      </w:r>
    </w:p>
    <w:p>
      <w:r>
        <w:t xml:space="preserve">Asiayhteyssana: plunger.</w:t>
      </w:r>
    </w:p>
    <w:p>
      <w:r>
        <w:rPr>
          <w:b/>
        </w:rPr>
        <w:t xml:space="preserve">Tulos</w:t>
      </w:r>
    </w:p>
    <w:p>
      <w:r>
        <w:t xml:space="preserve">Lause 1: HenkilöX opasti henkilöY:tä käyttämään putkipumppua, koska _ oli putkimestari.</w:t>
        <w:br/>
        <w:t xml:space="preserve"> Lause 2: HenkilöX opasti henkilöY:tä käyttämään ruiskua, koska _ oli putkimiehen oppipoika.</w:t>
      </w:r>
    </w:p>
    <w:p>
      <w:r>
        <w:rPr>
          <w:b/>
        </w:rPr>
        <w:t xml:space="preserve">Tulos</w:t>
      </w:r>
    </w:p>
    <w:p>
      <w:r>
        <w:t xml:space="preserve">Lause 1: HenkilöX oli taitavampi WC:n tukkimisessa kuin HenkilöY, koska _ osasi käyttää pömpeliä.</w:t>
        <w:br/>
        <w:t xml:space="preserve"> Lause 2: HenkilöX oli taitavampi WC:n tukkeutumisen poistamisessa kuin HenkilöY, koska _ ei osannut käyttää pömpeliä</w:t>
      </w:r>
    </w:p>
    <w:p>
      <w:r>
        <w:rPr>
          <w:b/>
        </w:rPr>
        <w:t xml:space="preserve">Esimerkki 0,2985</w:t>
      </w:r>
    </w:p>
    <w:p>
      <w:r>
        <w:t xml:space="preserve">Kontekstin sana: Juice.</w:t>
      </w:r>
    </w:p>
    <w:p>
      <w:r>
        <w:rPr>
          <w:b/>
        </w:rPr>
        <w:t xml:space="preserve">Tulos</w:t>
      </w:r>
    </w:p>
    <w:p>
      <w:r>
        <w:t xml:space="preserve">Lause 1: HenkilöX joi eilen illalla henkilöY:n mehua, kun he eivät katsoneet, joten _ piilotti pullon.</w:t>
        <w:br/>
        <w:t xml:space="preserve"> Lause 2: HenkilöX joi HenkilöY:n mehua, kun he eivät katsoneet eilen illalla, joten _ etsi pulloa.</w:t>
      </w:r>
    </w:p>
    <w:p>
      <w:r>
        <w:rPr>
          <w:b/>
        </w:rPr>
        <w:t xml:space="preserve">Esimerkki 0,2986</w:t>
      </w:r>
    </w:p>
    <w:p>
      <w:r>
        <w:t xml:space="preserve">Asiayhteyssana: aspiriini.</w:t>
      </w:r>
    </w:p>
    <w:p>
      <w:r>
        <w:rPr>
          <w:b/>
        </w:rPr>
        <w:t xml:space="preserve">Tulos</w:t>
      </w:r>
    </w:p>
    <w:p>
      <w:r>
        <w:t xml:space="preserve">Lause 1: Nautinnollinen elämäntapa tarkoitti sitä, että henkilöX ei edes ota aspiriinia, mitä henkilöY piti typeränä. _ uskoi, että kaikki lääkkeet olivat pahasta.</w:t>
        <w:br/>
        <w:t xml:space="preserve"> Lause 2: Nautraalinen elämäntapa tarkoitti sitä, että henkilöX ei ottanut edes aspiriinia, mitä henkilöY piti typeränä. _ ei uskonut minkään lääkkeen olevan huono.</w:t>
      </w:r>
    </w:p>
    <w:p>
      <w:r>
        <w:rPr>
          <w:b/>
        </w:rPr>
        <w:t xml:space="preserve">Tulos</w:t>
      </w:r>
    </w:p>
    <w:p>
      <w:r>
        <w:t xml:space="preserve">Lause 1: HenkilöX käytti aspiriinia ja reseptivapaita lääkkeitä useammin kuin HenkilöY, koska _ hänen terveydentilansa oli huonompi.</w:t>
        <w:br/>
        <w:t xml:space="preserve"> Lause 2: HenkilöX käytti aspiriinia ja käsikauppalääkkeitä useammin kuin HenkilöY, koska _ oli terveempi.</w:t>
      </w:r>
    </w:p>
    <w:p>
      <w:r>
        <w:rPr>
          <w:b/>
        </w:rPr>
        <w:t xml:space="preserve">Esimerkki 0,2987</w:t>
      </w:r>
    </w:p>
    <w:p>
      <w:r>
        <w:t xml:space="preserve">Asiayhteyssana: vahvuus.</w:t>
      </w:r>
    </w:p>
    <w:p>
      <w:r>
        <w:rPr>
          <w:b/>
        </w:rPr>
        <w:t xml:space="preserve">Tulos</w:t>
      </w:r>
    </w:p>
    <w:p>
      <w:r>
        <w:t xml:space="preserve">Lause 1: HenkilöX pyysi apua henkilöY:ltä, koska hänellä ei ollut voimia nostaa sitä yksin. _ oli yrittänyt monta kertaa.</w:t>
        <w:br/>
        <w:t xml:space="preserve"> Lause 2: HenkilöX pyysi HenkilöY:ltä apua, koska hänellä ei ollut voimia nostaa sitä yksin. _ auttoi sen nostamisessa.</w:t>
      </w:r>
    </w:p>
    <w:p>
      <w:r>
        <w:rPr>
          <w:b/>
        </w:rPr>
        <w:t xml:space="preserve">Tulos</w:t>
      </w:r>
    </w:p>
    <w:p>
      <w:r>
        <w:t xml:space="preserve">Lause 1: HenkilöX voitti HenkilöY:n kädenvääntökilpailussa, koska _:llä oli paljon enemmän käsivoimaa.</w:t>
        <w:br/>
        <w:t xml:space="preserve"> Lause 2: HenkilöX voitti HenkilöY:n kädenvääntökilpailussa, koska _:llä oli paljon vähemmän käsivoimaa</w:t>
      </w:r>
    </w:p>
    <w:p>
      <w:r>
        <w:rPr>
          <w:b/>
        </w:rPr>
        <w:t xml:space="preserve">Tulos</w:t>
      </w:r>
    </w:p>
    <w:p>
      <w:r>
        <w:t xml:space="preserve">Lause 1: HenkilöX:llä ei ollut voimaa nostaa tiiliä toisin kuin henkilöY:llä, koska _ oli hyvin heikot lihakset.</w:t>
        <w:br/>
        <w:t xml:space="preserve"> Lause 2: HenkilöX:llä ei ollut voimaa nostaa tiiliä toisin kuin henkilöY:llä, koska _:llä oli hyvin vahvat lihakset</w:t>
      </w:r>
    </w:p>
    <w:p>
      <w:r>
        <w:rPr>
          <w:b/>
        </w:rPr>
        <w:t xml:space="preserve">Tulos</w:t>
      </w:r>
    </w:p>
    <w:p>
      <w:r>
        <w:t xml:space="preserve">Lause 1: HenkilöX:stä tuli paljon isompi kuin henkilöY:stä sen jälkeen, kun hän vietti vuoden kuntosalilla voimaharjoittelun parissa.</w:t>
        <w:br/>
        <w:t xml:space="preserve"> Lause 2: HenkilöX:stä tuli paljon heikompi kuin HenkilöY:stä sen jälkeen, kun _ vietti vuoden kuntosalilla voimaharjoittelua.</w:t>
      </w:r>
    </w:p>
    <w:p>
      <w:r>
        <w:rPr>
          <w:b/>
        </w:rPr>
        <w:t xml:space="preserve">Tulos</w:t>
      </w:r>
    </w:p>
    <w:p>
      <w:r>
        <w:t xml:space="preserve">Lause 1: HenkilöX käytti kaikki voimansa pysäyttääkseen HenkilöY:n, joten _ oli väsynyt ponnistelun jälkeen.</w:t>
        <w:br/>
        <w:t xml:space="preserve"> Lause 2: HenkilöX käytti kaiken voimansa pysäyttääkseen HenkilöY:n, joten _ oli ponnistuksen jälkeen vangittuna</w:t>
      </w:r>
    </w:p>
    <w:p>
      <w:r>
        <w:rPr>
          <w:b/>
        </w:rPr>
        <w:t xml:space="preserve">Tulos</w:t>
      </w:r>
    </w:p>
    <w:p>
      <w:r>
        <w:t xml:space="preserve">Lause 1: HenkilöX voitti kädenvääntökilpailun HenkilöY:n kanssa, koska _:llä on enemmän olkapää- ja käsivoimaa.</w:t>
        <w:br/>
        <w:t xml:space="preserve"> Lause 2: HenkilöX hävisi kädenvääntökilpailun HenkilöY:n kanssa, koska _:llä on enemmän olkapää- ja käsivoimaa</w:t>
      </w:r>
    </w:p>
    <w:p>
      <w:r>
        <w:rPr>
          <w:b/>
        </w:rPr>
        <w:t xml:space="preserve">Esimerkki 0.2988</w:t>
      </w:r>
    </w:p>
    <w:p>
      <w:r>
        <w:t xml:space="preserve">Asiayhteyssana: termostaatti.</w:t>
      </w:r>
    </w:p>
    <w:p>
      <w:r>
        <w:rPr>
          <w:b/>
        </w:rPr>
        <w:t xml:space="preserve">Tulos</w:t>
      </w:r>
    </w:p>
    <w:p>
      <w:r>
        <w:t xml:space="preserve">Lause 1: HenkilöX käski HenkilöY:tä lisäämään termostaatin lämpöä, koska _ oli kylmä.</w:t>
        <w:br/>
        <w:t xml:space="preserve"> Lause 2: HenkilöX käski HenkilöY:tä lisäämään lämpöä termostaatilla, mutta _ oli kylmä</w:t>
      </w:r>
    </w:p>
    <w:p>
      <w:r>
        <w:rPr>
          <w:b/>
        </w:rPr>
        <w:t xml:space="preserve">Esimerkki 0.2989</w:t>
      </w:r>
    </w:p>
    <w:p>
      <w:r>
        <w:t xml:space="preserve">Asiayhteyssana: peppu.</w:t>
      </w:r>
    </w:p>
    <w:p>
      <w:r>
        <w:rPr>
          <w:b/>
        </w:rPr>
        <w:t xml:space="preserve">Tulos</w:t>
      </w:r>
    </w:p>
    <w:p>
      <w:r>
        <w:t xml:space="preserve">Lause 1: HenkilöX:n peppu on iso, mutta henkilöY:llä on pieni. _ saattaa tarvita muutaman kilon laihdutusta.</w:t>
        <w:br/>
        <w:t xml:space="preserve"> Lause 2: HenkilöX:n peppu on iso, mutta henkilöY:llä on pieni. _ saattaa joutua lihottamaan muutaman kilon.</w:t>
      </w:r>
    </w:p>
    <w:p>
      <w:r>
        <w:rPr>
          <w:b/>
        </w:rPr>
        <w:t xml:space="preserve">Esimerkki 0.2990</w:t>
      </w:r>
    </w:p>
    <w:p>
      <w:r>
        <w:t xml:space="preserve">Asiayhteyssana: parannuskeino.</w:t>
      </w:r>
    </w:p>
    <w:p>
      <w:r>
        <w:rPr>
          <w:b/>
        </w:rPr>
        <w:t xml:space="preserve">Tulos</w:t>
      </w:r>
    </w:p>
    <w:p>
      <w:r>
        <w:t xml:space="preserve">Lause 1: HenkilöX loi paremman näköisen saviastian kuin HenkilöY, koska _ muisti kovettaa saviastian.</w:t>
        <w:br/>
        <w:t xml:space="preserve"> Lause 2: HenkilöX loi paremman näköisen keramiikan kuin HenkilöY, koska _ unohti kovettaa keramiikan.</w:t>
      </w:r>
    </w:p>
    <w:p>
      <w:r>
        <w:rPr>
          <w:b/>
        </w:rPr>
        <w:t xml:space="preserve">Tulos</w:t>
      </w:r>
    </w:p>
    <w:p>
      <w:r>
        <w:t xml:space="preserve">Lause 1: HenkilöX löysi syövän parannuskeinon henkilöY:n avulla, mutta vain _ sai tunnustusta seremoniassa.</w:t>
        <w:br/>
        <w:t xml:space="preserve"> Lause 2: HenkilöX löysi parannuskeinon syöpään HenkilöY:n avulla, mutta _ jätettiin huomiotta seremoniassa.</w:t>
      </w:r>
    </w:p>
    <w:p>
      <w:r>
        <w:rPr>
          <w:b/>
        </w:rPr>
        <w:t xml:space="preserve">Tulos</w:t>
      </w:r>
    </w:p>
    <w:p>
      <w:r>
        <w:t xml:space="preserve">Lause 1: HenkilöX tiesi, miten verenvuotava nenä hoidetaan, mutta henkilöY ei, koska _:llä oli laaja ensiaputaito.</w:t>
        <w:br/>
        <w:t xml:space="preserve"> Lause 2: HenkilöX tiesi, miten verenvuotava nenä hoidetaan, mutta henkilöY ei, koska _:llä oli rajalliset ensiaputaidot.</w:t>
      </w:r>
    </w:p>
    <w:p>
      <w:r>
        <w:rPr>
          <w:b/>
        </w:rPr>
        <w:t xml:space="preserve">Tulos</w:t>
      </w:r>
    </w:p>
    <w:p>
      <w:r>
        <w:t xml:space="preserve">Lause 1: HenkilöX halusi kypsentää eksoottista lihaa henkilöY:lle, koska _ piti sen vaatimasta kärsivällisyydestä.</w:t>
        <w:br/>
        <w:t xml:space="preserve"> Lause 2: HenkilöX halusi kypsentää eksoottisia lihoja henkilöY:lle, koska _ vihasi sen vaatimaa kärsivällisyyttä</w:t>
      </w:r>
    </w:p>
    <w:p>
      <w:r>
        <w:rPr>
          <w:b/>
        </w:rPr>
        <w:t xml:space="preserve">Tulos</w:t>
      </w:r>
    </w:p>
    <w:p>
      <w:r>
        <w:t xml:space="preserve">Lause 1: HenkilöX myi henkilöY:lle hoitojakson, joka auttoi parantamaan hänen kevätallergiansa, koska _ oli ruuhkautunut.</w:t>
        <w:br/>
        <w:t xml:space="preserve"> Lause 2: HenkilöX myi HenkilölleY hoitojakson, joka auttoi parantamaan heidän kevätallergiansa, koska _ oli homeopaatti</w:t>
      </w:r>
    </w:p>
    <w:p>
      <w:r>
        <w:rPr>
          <w:b/>
        </w:rPr>
        <w:t xml:space="preserve">Tulos</w:t>
      </w:r>
    </w:p>
    <w:p>
      <w:r>
        <w:t xml:space="preserve">Lause 1: Parannuskeinon löysi henkilöX, ja henkilöY oli kateellinen, koska _ oli valokeilassa.</w:t>
        <w:br/>
        <w:t xml:space="preserve"> Lause 2: Parannuskeinon löysi HenkilöX, ja HenkilöY oli mustasukkainen, koska _ oli tuolloin huoneessa.</w:t>
      </w:r>
    </w:p>
    <w:p>
      <w:r>
        <w:rPr>
          <w:b/>
        </w:rPr>
        <w:t xml:space="preserve">Esimerkki 0.2991</w:t>
      </w:r>
    </w:p>
    <w:p>
      <w:r>
        <w:t xml:space="preserve">Kontekstin sana: Texas.</w:t>
      </w:r>
    </w:p>
    <w:p>
      <w:r>
        <w:rPr>
          <w:b/>
        </w:rPr>
        <w:t xml:space="preserve">Tulos</w:t>
      </w:r>
    </w:p>
    <w:p>
      <w:r>
        <w:t xml:space="preserve">Lause 1: HenkilöX muutti kesällä Texasiin HenkilöY:n luokse, koska hän asui siellä.</w:t>
        <w:br/>
        <w:t xml:space="preserve"> Lause 2: Kesän aikana henkilöX muutti Texasiin henkilöY:n luokse, koska _ halusi asua siellä.</w:t>
      </w:r>
    </w:p>
    <w:p>
      <w:r>
        <w:rPr>
          <w:b/>
        </w:rPr>
        <w:t xml:space="preserve">Tulos</w:t>
      </w:r>
    </w:p>
    <w:p>
      <w:r>
        <w:t xml:space="preserve">Lause 1: HenkilöX pyysi henkilöY:tä antamaan neuvoja Teksasin nähtävyyksistä, koska _ ei ollut käynyt siellä aiemmin.</w:t>
        <w:br/>
        <w:t xml:space="preserve"> Lause 2: HenkilöX pyysi HenkilöY:tä neuvomaan heitä Teksasin nähtävyyksistä, koska _ oli syntyperäinen teksasilainen.</w:t>
      </w:r>
    </w:p>
    <w:p>
      <w:r>
        <w:rPr>
          <w:b/>
        </w:rPr>
        <w:t xml:space="preserve">Tulos</w:t>
      </w:r>
    </w:p>
    <w:p>
      <w:r>
        <w:t xml:space="preserve">Lause 1: HenkilöX kutsui HenkilöY:n kokeilemaan uutta teksasilaisravintolaa, koska _ rakastaa BBQ-lihaa.</w:t>
        <w:br/>
        <w:t xml:space="preserve"> Lause 2: HenkilöX kutsui HenkilöY:n kokeilemaan uutta texasilaisravintolaa, koska _ rakasti BBQ-lihaa</w:t>
      </w:r>
    </w:p>
    <w:p>
      <w:r>
        <w:rPr>
          <w:b/>
        </w:rPr>
        <w:t xml:space="preserve">Tulos</w:t>
      </w:r>
    </w:p>
    <w:p>
      <w:r>
        <w:t xml:space="preserve">Lause 1: HenkilöX asuu Texasissa, mutta henkilöY asuu Kaliforniassa. Pelkkien lukujen perusteella _ on todennäköisemmin republikaani.</w:t>
        <w:br/>
        <w:t xml:space="preserve"> Lause 2: HenkilöX asuu Texasissa, mutta henkilöY asuu Kaliforniassa. Pelkkien lukujen perusteella _ on todennäköisemmin demokraatti.</w:t>
      </w:r>
    </w:p>
    <w:p>
      <w:r>
        <w:rPr>
          <w:b/>
        </w:rPr>
        <w:t xml:space="preserve">Esimerkki 0.2992</w:t>
      </w:r>
    </w:p>
    <w:p>
      <w:r>
        <w:t xml:space="preserve">Asiayhteyssana: väärinkäytös.</w:t>
      </w:r>
    </w:p>
    <w:p>
      <w:r>
        <w:rPr>
          <w:b/>
        </w:rPr>
        <w:t xml:space="preserve">Tulos</w:t>
      </w:r>
    </w:p>
    <w:p>
      <w:r>
        <w:t xml:space="preserve">Lause 1: Kasvaessaan henkilöX:ää kohdeltiin eri tavalla kuin henkilöY:tä, ja hän pelkäsi päästä lähelle muita, _ hänellä oli väkivaltainen lapsuus.</w:t>
        <w:br/>
        <w:t xml:space="preserve"> Lause 2: Kasvaessaan henkilöX:ää kohdeltiin eri tavalla kuin henkilöY:tä ja hän pelkäsi tulla lähelle muita, _ hänellä ei ollut niin väkivaltainen lapsuus</w:t>
      </w:r>
    </w:p>
    <w:p>
      <w:r>
        <w:rPr>
          <w:b/>
        </w:rPr>
        <w:t xml:space="preserve">Tulos</w:t>
      </w:r>
    </w:p>
    <w:p>
      <w:r>
        <w:t xml:space="preserve">Lause 1: Tietäen, että henkilöX oli hyväksikäyttösuhteessa, henkilöY tarjosi hänelle yösijan, koska _ oli pahoinpidelty.</w:t>
        <w:br/>
        <w:t xml:space="preserve"> Lause 2: Tietäen, että HenkilöX oli hyväksikäyttösuhteessa, HenkilöY tarjosi majapaikan, koska _ oli huolissaan.</w:t>
      </w:r>
    </w:p>
    <w:p>
      <w:r>
        <w:rPr>
          <w:b/>
        </w:rPr>
        <w:t xml:space="preserve">Tulos</w:t>
      </w:r>
    </w:p>
    <w:p>
      <w:r>
        <w:t xml:space="preserve">Lause 1: Valtio otti lapset henkilöltä X mutta ei henkilöltä Y, koska _ oli väkivaltainen vanhempi.</w:t>
        <w:br/>
        <w:t xml:space="preserve"> Lause 2: Valtio vei lapset henkilöX:ltä mutta ei henkilöY:ltä, koska _ ei ollut väkivaltainen vanhempi.</w:t>
      </w:r>
    </w:p>
    <w:p>
      <w:r>
        <w:rPr>
          <w:b/>
        </w:rPr>
        <w:t xml:space="preserve">Esimerkki 0.2993</w:t>
      </w:r>
    </w:p>
    <w:p>
      <w:r>
        <w:t xml:space="preserve">Asiayhteyssana: elävä.</w:t>
      </w:r>
    </w:p>
    <w:p>
      <w:r>
        <w:rPr>
          <w:b/>
        </w:rPr>
        <w:t xml:space="preserve">Tulos</w:t>
      </w:r>
    </w:p>
    <w:p>
      <w:r>
        <w:t xml:space="preserve">Lause 1: HenkilöX asuu suurperheensä kanssa, henkilöY ei, minkä vuoksi _ omistamassaan talossa on tungosta.</w:t>
        <w:br/>
        <w:t xml:space="preserve"> Lause 2: HenkilöX asuu suurperheensä kanssa, HenkilöY ei asu, minkä vuoksi talo, jonka _ omistaa, ei ole täynnä.</w:t>
      </w:r>
    </w:p>
    <w:p>
      <w:r>
        <w:rPr>
          <w:b/>
        </w:rPr>
        <w:t xml:space="preserve">Esimerkki 0.2994</w:t>
      </w:r>
    </w:p>
    <w:p>
      <w:r>
        <w:t xml:space="preserve">Asiayhteys Sana: koulutusstipendirahasto.</w:t>
      </w:r>
    </w:p>
    <w:p>
      <w:r>
        <w:rPr>
          <w:b/>
        </w:rPr>
        <w:t xml:space="preserve">Tulos</w:t>
      </w:r>
    </w:p>
    <w:p>
      <w:r>
        <w:t xml:space="preserve">Lause 1: HenkilöX opiskeli ahkerammin kuin HenkilöY, koska _ hänellä oli ylläpidettävänään koulutusstipendirahasto.</w:t>
        <w:br/>
        <w:t xml:space="preserve"> Lause 2: HenkilöX opiskeli ahkerammin kuin HenkilöY, koska _:llä ei ollut stipendirahastoa ylläpidettävänä</w:t>
      </w:r>
    </w:p>
    <w:p>
      <w:r>
        <w:rPr>
          <w:b/>
        </w:rPr>
        <w:t xml:space="preserve">Esimerkki 0,2995</w:t>
      </w:r>
    </w:p>
    <w:p>
      <w:r>
        <w:t xml:space="preserve">Asiayhteyssana: pilli.</w:t>
      </w:r>
    </w:p>
    <w:p>
      <w:r>
        <w:rPr>
          <w:b/>
        </w:rPr>
        <w:t xml:space="preserve">Tulos</w:t>
      </w:r>
    </w:p>
    <w:p>
      <w:r>
        <w:t xml:space="preserve">Lause 1: HenkilöX pyysi HenkilöäY näyttämään hänelle ja hänen lapsilleen, miten vihelletään todella kovaa, mutta _ harkitsi asiaa uudelleen.</w:t>
        <w:br/>
        <w:t xml:space="preserve"> Lause 2: HenkilöX pyysi HenkilöY:tä näyttämään hänelle ja hänen lapsilleen, miten vihelletään todella kovaa, mutta _ kieltäytyi.</w:t>
      </w:r>
    </w:p>
    <w:p>
      <w:r>
        <w:rPr>
          <w:b/>
        </w:rPr>
        <w:t xml:space="preserve">Esimerkki 0.2996</w:t>
      </w:r>
    </w:p>
    <w:p>
      <w:r>
        <w:t xml:space="preserve">Asiayhteyssana: mantelit.</w:t>
      </w:r>
    </w:p>
    <w:p>
      <w:r>
        <w:rPr>
          <w:b/>
        </w:rPr>
        <w:t xml:space="preserve">Tulos</w:t>
      </w:r>
    </w:p>
    <w:p>
      <w:r>
        <w:t xml:space="preserve">Lause 1: HenkilöX sai hiljattain tietää olevansa allerginen manteleille, kun henkilöY toi niitä tänne.  _ katui niiden maistamista.</w:t>
        <w:br/>
        <w:t xml:space="preserve"> Lause 2: HenkilöX sai hiljattain tietää olevansa allerginen manteleille, kun henkilöY toi niitä meille</w:t>
        <w:t xml:space="preserve">  _ katui niiden tarjoamista.</w:t>
      </w:r>
    </w:p>
    <w:p>
      <w:r>
        <w:rPr>
          <w:b/>
        </w:rPr>
        <w:t xml:space="preserve">Esimerkki 0.2997</w:t>
      </w:r>
    </w:p>
    <w:p>
      <w:r>
        <w:t xml:space="preserve">Asiayhteyssana: kiinteistönvälittäjä.</w:t>
      </w:r>
    </w:p>
    <w:p>
      <w:r>
        <w:rPr>
          <w:b/>
        </w:rPr>
        <w:t xml:space="preserve">Tulos</w:t>
      </w:r>
    </w:p>
    <w:p>
      <w:r>
        <w:t xml:space="preserve">Lause 1: HenkilöX kysyi henkilöY:ltä, milloin kiinteistönvälittäjä on käytettävissä, koska _ hän oli unohtanut sen.</w:t>
        <w:br/>
        <w:t xml:space="preserve"> Lause 2: HenkilöX kysyi HenkilöY:ltä, milloin kiinteistönvälittäjä on käytettävissä, mutta _ hän oli unohtanut</w:t>
      </w:r>
    </w:p>
    <w:p>
      <w:r>
        <w:rPr>
          <w:b/>
        </w:rPr>
        <w:t xml:space="preserve">Esimerkki 0.2998</w:t>
      </w:r>
    </w:p>
    <w:p>
      <w:r>
        <w:t xml:space="preserve">Asiayhteyssana: aura.</w:t>
      </w:r>
    </w:p>
    <w:p>
      <w:r>
        <w:rPr>
          <w:b/>
        </w:rPr>
        <w:t xml:space="preserve">Tulos</w:t>
      </w:r>
    </w:p>
    <w:p>
      <w:r>
        <w:t xml:space="preserve">Lause 1: Meedio sanoi, että henkilöX:llä oli positiivinen aura ja henkilöY:llä negatiivinen aura, joten _ kiitti meediota.</w:t>
        <w:br/>
        <w:t xml:space="preserve"> Lause 2: Meedio sanoi, että henkilöX:llä oli positiivinen aura ja henkilöY:llä negatiivinen aura, joten _ kirosi meedion</w:t>
      </w:r>
    </w:p>
    <w:p>
      <w:r>
        <w:rPr>
          <w:b/>
        </w:rPr>
        <w:t xml:space="preserve">Esimerkki 0.2999</w:t>
      </w:r>
    </w:p>
    <w:p>
      <w:r>
        <w:t xml:space="preserve">Asiayhteyssana: hirviöt.</w:t>
      </w:r>
    </w:p>
    <w:p>
      <w:r>
        <w:rPr>
          <w:b/>
        </w:rPr>
        <w:t xml:space="preserve">Tulos</w:t>
      </w:r>
    </w:p>
    <w:p>
      <w:r>
        <w:t xml:space="preserve">Lause 1: HenkilöX on lastenpsykologi, HenkilöY ei ole, joten _ voisi antaa sinulle neuvoja lapsesi hirviökammosta.</w:t>
        <w:br/>
        <w:t xml:space="preserve"> Lause 2: HenkilöX on lastenpsykologi, HenkilöY ei ole, joten _ ei todennäköisesti voisi antaa sinulle hyviä neuvoja lapsesi hirviöpelosta.</w:t>
      </w:r>
    </w:p>
    <w:p>
      <w:r>
        <w:rPr>
          <w:b/>
        </w:rPr>
        <w:t xml:space="preserve">Esimerkki 0.3000</w:t>
      </w:r>
    </w:p>
    <w:p>
      <w:r>
        <w:t xml:space="preserve">Kontekstisana: kyynärpäät.</w:t>
      </w:r>
    </w:p>
    <w:p>
      <w:r>
        <w:rPr>
          <w:b/>
        </w:rPr>
        <w:t xml:space="preserve">Tulos</w:t>
      </w:r>
    </w:p>
    <w:p>
      <w:r>
        <w:t xml:space="preserve">Lause 1: HenkilöX:llä oli puhtaat ja tahrattomat kyynärpäät, mutta henkilöY:llä ei, koska _ käytti kyynärpäiden puhdistamiseen hohkakiveä.</w:t>
        <w:br/>
        <w:t xml:space="preserve"> Lause 2: HenkilöX:llä oli puhtaat ja tahrattomat kyynärpäät, mutta henkilöY:llä ei, koska _ ei käyttänyt hohkakiveä niiden puhdistamiseen</w:t>
      </w:r>
    </w:p>
    <w:p>
      <w:r>
        <w:rPr>
          <w:b/>
        </w:rPr>
        <w:t xml:space="preserve">Esimerkki 0.3001</w:t>
      </w:r>
    </w:p>
    <w:p>
      <w:r>
        <w:t xml:space="preserve">Asiayhteyssana: asiakas.</w:t>
      </w:r>
    </w:p>
    <w:p>
      <w:r>
        <w:rPr>
          <w:b/>
        </w:rPr>
        <w:t xml:space="preserve">Tulos</w:t>
      </w:r>
    </w:p>
    <w:p>
      <w:r>
        <w:t xml:space="preserve">Lause 1: HenkilöX ei tervehtinyt asiakasta, kun taas henkilöY tervehti, koska _ työskenteli myymälän takaosassa.</w:t>
        <w:br/>
        <w:t xml:space="preserve"> Lause 2: HenkilöX ei tervehtinyt asiakasta, kun taas HenkilöY tervehti, koska _ työskenteli kaupan etuosassa</w:t>
      </w:r>
    </w:p>
    <w:p>
      <w:r>
        <w:rPr>
          <w:b/>
        </w:rPr>
        <w:t xml:space="preserve">Tulos</w:t>
      </w:r>
    </w:p>
    <w:p>
      <w:r>
        <w:t xml:space="preserve">Lause 1: HenkilöX:llä oli enemmän kokemusta asiakaspalvelusta kuin henkilöY:llä, joten hänet ylennettiin johtajaksi.</w:t>
        <w:br/>
        <w:t xml:space="preserve"> Lause 2: HenkilöX:llä oli enemmän kokemusta asiakaspalvelusta kuin henkilöY:llä, joten _ ei ylennetty johtajaksi</w:t>
      </w:r>
    </w:p>
    <w:p>
      <w:r>
        <w:rPr>
          <w:b/>
        </w:rPr>
        <w:t xml:space="preserve">Esimerkki 0.3002</w:t>
      </w:r>
    </w:p>
    <w:p>
      <w:r>
        <w:t xml:space="preserve">Kontekstin sana: Ikkuna.</w:t>
      </w:r>
    </w:p>
    <w:p>
      <w:r>
        <w:rPr>
          <w:b/>
        </w:rPr>
        <w:t xml:space="preserve">Tulos</w:t>
      </w:r>
    </w:p>
    <w:p>
      <w:r>
        <w:t xml:space="preserve">Lause 1: HenkilöX katseli koko päivän ikkunasta ulos ja tarkkaili henkilöY:n jokaista liikettä, joten häntä pidettiin vainoajana.</w:t>
        <w:br/>
        <w:t xml:space="preserve"> Lause 2: HenkilöX vietti koko päivän katsellen ikkunasta ulos ja tarkkaillen HenkilöY:n jokaista liikettä, joten _ piti häntä vainoajana</w:t>
      </w:r>
    </w:p>
    <w:p>
      <w:r>
        <w:rPr>
          <w:b/>
        </w:rPr>
        <w:t xml:space="preserve">Esimerkki 0.3003</w:t>
      </w:r>
    </w:p>
    <w:p>
      <w:r>
        <w:t xml:space="preserve">Kontekstin sana: Softball.</w:t>
      </w:r>
    </w:p>
    <w:p>
      <w:r>
        <w:rPr>
          <w:b/>
        </w:rPr>
        <w:t xml:space="preserve">Tulos</w:t>
      </w:r>
    </w:p>
    <w:p>
      <w:r>
        <w:t xml:space="preserve">Lause 1: HenkilöX oli todella taitava softballissa verrattuna henkilöY:hen, koska _ harrasti lajia koko ajan.</w:t>
        <w:br/>
        <w:t xml:space="preserve"> Lause 2: HenkilöX oli todella taitava softballissa verrattuna henkilöY:hen, koska _ ei harrastanut lajia koko ajan.</w:t>
      </w:r>
    </w:p>
    <w:p>
      <w:r>
        <w:rPr>
          <w:b/>
        </w:rPr>
        <w:t xml:space="preserve">Esimerkki 0.3004</w:t>
      </w:r>
    </w:p>
    <w:p>
      <w:r>
        <w:t xml:space="preserve">Asiayhteyssana: gootti.</w:t>
      </w:r>
    </w:p>
    <w:p>
      <w:r>
        <w:rPr>
          <w:b/>
        </w:rPr>
        <w:t xml:space="preserve">Tulos</w:t>
      </w:r>
    </w:p>
    <w:p>
      <w:r>
        <w:t xml:space="preserve">Lause 1: HenkilöX oli ihastunut gootti-muotiin, jota HenkilöY käytti, joten _ oli aina mukava heille.</w:t>
        <w:br/>
        <w:t xml:space="preserve"> Lause 2: HenkilöX oli ihastunut gootti-muotiin, jota HenkilöY käytti, joten _ oli aina miellyttävä heille</w:t>
      </w:r>
    </w:p>
    <w:p>
      <w:r>
        <w:rPr>
          <w:b/>
        </w:rPr>
        <w:t xml:space="preserve">Esimerkki 0.3005</w:t>
      </w:r>
    </w:p>
    <w:p>
      <w:r>
        <w:t xml:space="preserve">Asiayhteyssana: päiväunet.</w:t>
      </w:r>
    </w:p>
    <w:p>
      <w:r>
        <w:rPr>
          <w:b/>
        </w:rPr>
        <w:t xml:space="preserve">Tulos</w:t>
      </w:r>
    </w:p>
    <w:p>
      <w:r>
        <w:t xml:space="preserve">Lause 1: HenkilöX oli hyvin maanläheinen, mutta henkilöY eksyi usein päiväuniinsa. _ oli koko ajan hyvin vakava.</w:t>
        <w:br/>
        <w:t xml:space="preserve"> Lause 2: HenkilöX oli hyvin maanläheinen, mutta HenkilöY eksyi usein päiväuniinsa. _ oli koko ajan hyvin oikukas.</w:t>
      </w:r>
    </w:p>
    <w:p>
      <w:r>
        <w:rPr>
          <w:b/>
        </w:rPr>
        <w:t xml:space="preserve">Esimerkki 0.3006</w:t>
      </w:r>
    </w:p>
    <w:p>
      <w:r>
        <w:t xml:space="preserve">Asiayhteyssana: oppia.</w:t>
      </w:r>
    </w:p>
    <w:p>
      <w:r>
        <w:rPr>
          <w:b/>
        </w:rPr>
        <w:t xml:space="preserve">Tulos</w:t>
      </w:r>
    </w:p>
    <w:p>
      <w:r>
        <w:t xml:space="preserve">Lause 1: HenkilöX:n oli vaikea oppia uutta kieltä, mutta henkilöY:n ei, koska hänellä oli oppimisvaikeuksia.</w:t>
        <w:br/>
        <w:t xml:space="preserve"> Lause 2: HenkilöX:n oli vaikea oppia uutta kieltä, mutta henkilöY:n ei, koska _:llä ei ollut oppimisvaikeuksia.</w:t>
      </w:r>
    </w:p>
    <w:p>
      <w:r>
        <w:rPr>
          <w:b/>
        </w:rPr>
        <w:t xml:space="preserve">Tulos</w:t>
      </w:r>
    </w:p>
    <w:p>
      <w:r>
        <w:t xml:space="preserve">Lause 1: HenkilöX:lle oli tärkeää oppia muista kulttuureista, mutta henkilöY:lle ei, koska _ oli hyvin utelias.</w:t>
        <w:br/>
        <w:t xml:space="preserve"> Lause 2: HenkilöX:lle oli tärkeää oppia muista kulttuureista, mutta ei HenkilöY:lle, koska _ oli hyvin epäkiinnostunut</w:t>
      </w:r>
    </w:p>
    <w:p>
      <w:r>
        <w:rPr>
          <w:b/>
        </w:rPr>
        <w:t xml:space="preserve">Tulos</w:t>
      </w:r>
    </w:p>
    <w:p>
      <w:r>
        <w:t xml:space="preserve">Lause 1: HenkilöX ei malttanut odottaa, että hän oppisi, mitä HenkilöY opetti, joten _ kiirehti tekemään muistiinpanoja oppitunnista.</w:t>
        <w:br/>
        <w:t xml:space="preserve"> Lause 2: HenkilöX ei malttanut odottaa oppiakseen, mitä HenkilöY:n piti opettaa, joten _ teki iloisesti muistiinpanoja oppitunnilla.</w:t>
      </w:r>
    </w:p>
    <w:p>
      <w:r>
        <w:rPr>
          <w:b/>
        </w:rPr>
        <w:t xml:space="preserve">Tulos</w:t>
      </w:r>
    </w:p>
    <w:p>
      <w:r>
        <w:t xml:space="preserve">Lause 1: HenkilöX:n mielestä kemian oppiminen oli erittäin helppoa, mutta HenkilöY:n mielestä ei, koska _ oli melko fiksu.</w:t>
        <w:br/>
        <w:t xml:space="preserve"> Lause 2: HenkilöX:n oli erittäin helppo oppia kemiaa, mutta henkilöY:n ei, koska _ oli melko tyhmä.</w:t>
      </w:r>
    </w:p>
    <w:p>
      <w:r>
        <w:rPr>
          <w:b/>
        </w:rPr>
        <w:t xml:space="preserve">Tulos</w:t>
      </w:r>
    </w:p>
    <w:p>
      <w:r>
        <w:t xml:space="preserve">Lause 1: HenkilöX:n oli opittava puhumaan kiinaa työssään toisin kuin henkilöY:n, koska _ työskenteli Kiinassa.</w:t>
        <w:br/>
        <w:t xml:space="preserve"> Lause 2: HenkilöX:n oli opittava puhumaan kiinaa työssään toisin kuin henkilöY, koska _ työskenteli Englannissa</w:t>
      </w:r>
    </w:p>
    <w:p>
      <w:r>
        <w:rPr>
          <w:b/>
        </w:rPr>
        <w:t xml:space="preserve">Tulos</w:t>
      </w:r>
    </w:p>
    <w:p>
      <w:r>
        <w:t xml:space="preserve">Lause 1: HenkilöX on hyvin älykäs ja innokas oppimaan uusia asioita, HenkilöY ei ole, ja sen vuoksi _ menestyy.</w:t>
        <w:br/>
        <w:t xml:space="preserve"> Lause 2: HenkilöX on hyvin älykäs ja innokas oppimaan uusia asioita, HenkilöY ei ole, ja sen vuoksi _ ei tule menestymään.</w:t>
      </w:r>
    </w:p>
    <w:p>
      <w:r>
        <w:rPr>
          <w:b/>
        </w:rPr>
        <w:t xml:space="preserve">Tulos</w:t>
      </w:r>
    </w:p>
    <w:p>
      <w:r>
        <w:t xml:space="preserve">Lause 1: HenkilöX oppi puhumaan italiaa tehdäkseen vaikutuksen HenkilöY:hen, mutta _ ei näyttänyt muistavan paljoa.</w:t>
        <w:br/>
        <w:t xml:space="preserve"> Lause 2: HenkilöX oppi puhumaan italiaa tehdäkseen vaikutuksen HenkilöY:hen, mutta _ ei näyttänyt huomaavan paljoa.</w:t>
      </w:r>
    </w:p>
    <w:p>
      <w:r>
        <w:rPr>
          <w:b/>
        </w:rPr>
        <w:t xml:space="preserve">Tulos</w:t>
      </w:r>
    </w:p>
    <w:p>
      <w:r>
        <w:t xml:space="preserve">Lause 1: HenkilöX sai todistuksessa paremman arvosanan kuin HenkilöY, koska _ oli oppinut tunnilla enemmän.</w:t>
        <w:br/>
        <w:t xml:space="preserve"> Lause 2: HenkilöX sai paremman arvosanan kuin HenkilöY, vaikka _ oli oppinut tunnilla enemmän.</w:t>
      </w:r>
    </w:p>
    <w:p>
      <w:r>
        <w:rPr>
          <w:b/>
        </w:rPr>
        <w:t xml:space="preserve">Tulos</w:t>
      </w:r>
    </w:p>
    <w:p>
      <w:r>
        <w:t xml:space="preserve">Lause 1: HenkilöX kieltäytyi oppimasta mitään elämänohjeita henkilöY:ltä, vaikka _ tarvitsi tietoa.</w:t>
        <w:br/>
        <w:t xml:space="preserve"> Lause 2: HenkilöX kieltäytyi oppimasta mitään elämänohjeita henkilöY:ltä, vaikka _ tarjosi tietoa</w:t>
      </w:r>
    </w:p>
    <w:p>
      <w:r>
        <w:rPr>
          <w:b/>
        </w:rPr>
        <w:t xml:space="preserve">Tulos</w:t>
      </w:r>
    </w:p>
    <w:p>
      <w:r>
        <w:t xml:space="preserve">Lause 1: HenkilöX halusi oppia ranskaa, mutta henkilöY ei, koska _ oli utelias muita kulttuureja kohtaan.</w:t>
        <w:br/>
        <w:t xml:space="preserve"> Lause 2: HenkilöX halusi oppia ranskaa, mutta HenkilöY ei, koska _ oli välinpitämätön muita kulttuureja kohtaan</w:t>
      </w:r>
    </w:p>
    <w:p>
      <w:r>
        <w:rPr>
          <w:b/>
        </w:rPr>
        <w:t xml:space="preserve">Tulos</w:t>
      </w:r>
    </w:p>
    <w:p>
      <w:r>
        <w:t xml:space="preserve">Lause 1: HenkilöX oli innokas oppimaan henkilöY:ltä verityön tekemistä, koska tämä taito oli hänelle uusi.</w:t>
        <w:br/>
        <w:t xml:space="preserve"> Lause 2: HenkilöX halusi oppia henkilöY:ltä verityön tekemistä, koska _ oli kokenut tässä taidossa</w:t>
      </w:r>
    </w:p>
    <w:p>
      <w:r>
        <w:rPr>
          <w:b/>
        </w:rPr>
        <w:t xml:space="preserve">Esimerkki 0.3007</w:t>
      </w:r>
    </w:p>
    <w:p>
      <w:r>
        <w:t xml:space="preserve">Asiayhteyssana: linnunruokinta.</w:t>
      </w:r>
    </w:p>
    <w:p>
      <w:r>
        <w:rPr>
          <w:b/>
        </w:rPr>
        <w:t xml:space="preserve">Tulos</w:t>
      </w:r>
    </w:p>
    <w:p>
      <w:r>
        <w:t xml:space="preserve">Lause 1: HenkilöX halusi laittaa takapihalleen lintujen ruokintalaitteen HenkilöY:n avustuksella, koska _ rakastaa lintujen katselua.</w:t>
        <w:br/>
        <w:t xml:space="preserve"> Lause 2: HenkilöX halusi laittaa takapihalle lintujen ruokintapaikan HenkilöY:n avustuksella, mutta _ vihasi lintujen katselua.</w:t>
      </w:r>
    </w:p>
    <w:p>
      <w:r>
        <w:rPr>
          <w:b/>
        </w:rPr>
        <w:t xml:space="preserve">Tulos</w:t>
      </w:r>
    </w:p>
    <w:p>
      <w:r>
        <w:t xml:space="preserve">Lause 1: HenkilöX halusi asentaa lintujen ruokintapaikan HenkilöY:n takapihalle, mutta _ ei löytänyt sopivaa.</w:t>
        <w:br/>
        <w:t xml:space="preserve"> Lause 2: HenkilöX halusi laittaa lintujen ruokintapöydän HenkilöY:n takapihalle, vaikka _ löysi jo sopivan.</w:t>
      </w:r>
    </w:p>
    <w:p>
      <w:r>
        <w:rPr>
          <w:b/>
        </w:rPr>
        <w:t xml:space="preserve">Esimerkki 0.3008</w:t>
      </w:r>
    </w:p>
    <w:p>
      <w:r>
        <w:t xml:space="preserve">Asiayhteyssana: vihattu.</w:t>
      </w:r>
    </w:p>
    <w:p>
      <w:r>
        <w:rPr>
          <w:b/>
        </w:rPr>
        <w:t xml:space="preserve">Tulos</w:t>
      </w:r>
    </w:p>
    <w:p>
      <w:r>
        <w:t xml:space="preserve">Lause 1: HenkilöX:llä oli pitkä luettelo asioista, joita hän inhosi, kun taas henkilöY:n luettelo oli hyvin lyhyt, koska _ oli yleensä hyvin epämiellyttävä.</w:t>
        <w:br/>
        <w:t xml:space="preserve"> Lause 2: HenkilöX:llä oli pitkä luettelo asioista, joita hän inhosi, kun taas HenkilöY:n luettelo oli hyvin lyhyt, koska _ oli yleensä hyvin miellyttävä</w:t>
      </w:r>
    </w:p>
    <w:p>
      <w:r>
        <w:rPr>
          <w:b/>
        </w:rPr>
        <w:t xml:space="preserve">Esimerkki 0.3009</w:t>
      </w:r>
    </w:p>
    <w:p>
      <w:r>
        <w:t xml:space="preserve">Asiayhteyssana: roskaa.</w:t>
      </w:r>
    </w:p>
    <w:p>
      <w:r>
        <w:rPr>
          <w:b/>
        </w:rPr>
        <w:t xml:space="preserve">Tulos</w:t>
      </w:r>
    </w:p>
    <w:p>
      <w:r>
        <w:t xml:space="preserve">Lause 1: HenkilöX saa postilaatikkoonsa jatkuvasti epäkiinnostavaa roskapostia henkilöY:ltä, joten _ estää hänet.</w:t>
        <w:br/>
        <w:t xml:space="preserve"> Lause 2: HenkilöX saa aina postilaatikkoonsa epäkiinnostavaa roskapostia henkilöY:ltä, joten _ on ärsyttävä</w:t>
      </w:r>
    </w:p>
    <w:p>
      <w:r>
        <w:rPr>
          <w:b/>
        </w:rPr>
        <w:t xml:space="preserve">Tulos</w:t>
      </w:r>
    </w:p>
    <w:p>
      <w:r>
        <w:t xml:space="preserve">Lause 1: HenkilöX nalkutti HenkilölleY heittää tavaroita pois, koska _ oli kyllästynyt näkemään roinaa joka puolella.</w:t>
        <w:br/>
        <w:t xml:space="preserve"> Lause 2: HenkilöX nalkutti HenkilöY:lle, että tämä heittäisi tavaroita pois, koska _ oli kyllästynyt näkemään roinaa joka puolella</w:t>
      </w:r>
    </w:p>
    <w:p>
      <w:r>
        <w:rPr>
          <w:b/>
        </w:rPr>
        <w:t xml:space="preserve">Esimerkki 0.3010</w:t>
      </w:r>
    </w:p>
    <w:p>
      <w:r>
        <w:t xml:space="preserve">Konteksti Sana: enemmänkin tukeva ystävä.</w:t>
      </w:r>
    </w:p>
    <w:p>
      <w:r>
        <w:rPr>
          <w:b/>
        </w:rPr>
        <w:t xml:space="preserve">Tulos</w:t>
      </w:r>
    </w:p>
    <w:p>
      <w:r>
        <w:t xml:space="preserve">Lause 1: HenkilöX oli tukevampi ystävä kuin henkilöY, koska _ kuunteli mielellään ongelmia.</w:t>
        <w:br/>
        <w:t xml:space="preserve"> Lause 2: HenkilöX oli tukevampi ystävä kuin HenkilöY, koska _ ei pitänyt ongelmien kuuntelemisesta.</w:t>
      </w:r>
    </w:p>
    <w:p>
      <w:r>
        <w:rPr>
          <w:b/>
        </w:rPr>
        <w:t xml:space="preserve">Esimerkki 0.3011</w:t>
      </w:r>
    </w:p>
    <w:p>
      <w:r>
        <w:t xml:space="preserve">Asiayhteyssana: kainalo.</w:t>
      </w:r>
    </w:p>
    <w:p>
      <w:r>
        <w:rPr>
          <w:b/>
        </w:rPr>
        <w:t xml:space="preserve">Tulos</w:t>
      </w:r>
    </w:p>
    <w:p>
      <w:r>
        <w:t xml:space="preserve">Lause 1: HenkilöX:llä oli usein paha haju kainalossaan, mutta henkilöY:llä ei, joten _ piti mennä Targetiin ostamaan deodoranttia.</w:t>
        <w:br/>
        <w:t xml:space="preserve"> Lause 2: HenkilöX:n kainalosta tuli usein paha haju, mutta HenkilöY:n kainalosta ei, joten _ piti mennä Targetiin ostamaan kenkiä.</w:t>
      </w:r>
    </w:p>
    <w:p>
      <w:r>
        <w:rPr>
          <w:b/>
        </w:rPr>
        <w:t xml:space="preserve">Esimerkki 0.3012</w:t>
      </w:r>
    </w:p>
    <w:p>
      <w:r>
        <w:t xml:space="preserve">Asiayhteyssana: oppinut olemaan kärsivällinen.</w:t>
      </w:r>
    </w:p>
    <w:p>
      <w:r>
        <w:rPr>
          <w:b/>
        </w:rPr>
        <w:t xml:space="preserve">Tulos</w:t>
      </w:r>
    </w:p>
    <w:p>
      <w:r>
        <w:t xml:space="preserve">Lause 1: Koira karkasi jatkuvasti puistossa, mikä teki henkilöX:n hulluksi, mutta ei henkilöY:tä, koska _ ei ollut oppinut olemaan kärsivällinen sen kanssa.</w:t>
        <w:br/>
        <w:t xml:space="preserve"> Lause 2: Koira karkasi jatkuvasti puistossa, mikä teki henkilöX:n hulluksi, mutta ei henkilöY:tä, koska _ oli oppinut olemaan kärsivällinen sen kanssa</w:t>
      </w:r>
    </w:p>
    <w:p>
      <w:r>
        <w:rPr>
          <w:b/>
        </w:rPr>
        <w:t xml:space="preserve">Esimerkki 0.3013</w:t>
      </w:r>
    </w:p>
    <w:p>
      <w:r>
        <w:t xml:space="preserve">Asiayhteyssana: luonnonvarainen kissa.</w:t>
      </w:r>
    </w:p>
    <w:p>
      <w:r>
        <w:rPr>
          <w:b/>
        </w:rPr>
        <w:t xml:space="preserve">Tulos</w:t>
      </w:r>
    </w:p>
    <w:p>
      <w:r>
        <w:t xml:space="preserve">Lause 1: HenkilöY näki henkilöX:n takapihalla luonnonvaraisen kissan, _ tarvitsee apua yksityisomaisuutensa suojelemisessa.</w:t>
        <w:br/>
        <w:t xml:space="preserve"> Lause 2: HenkilöY näki henkilöX:n takapihalla luonnonvaraisen kissan , _ on hyvä huolehtia yksityisomaisuudestaan</w:t>
      </w:r>
    </w:p>
    <w:p>
      <w:r>
        <w:rPr>
          <w:b/>
        </w:rPr>
        <w:t xml:space="preserve">Tulos</w:t>
      </w:r>
    </w:p>
    <w:p>
      <w:r>
        <w:t xml:space="preserve">Lause 1: HenkilöX otti luokseen villiintyneen kissan, mutta henkilöY vihaa kissoja, joten _ on todennäköisesti kissaihminen yleensä.</w:t>
        <w:br/>
        <w:t xml:space="preserve"> Lause 2: HenkilöX otti luokseen villiintyneen kissan, mutta henkilöY vihaa kissoja, joten _ on todennäköisesti koiraihminen yleensä</w:t>
      </w:r>
    </w:p>
    <w:p>
      <w:r>
        <w:rPr>
          <w:b/>
        </w:rPr>
        <w:t xml:space="preserve">Esimerkki 0.3014</w:t>
      </w:r>
    </w:p>
    <w:p>
      <w:r>
        <w:t xml:space="preserve">Asiayhteyssana: ostaminen.</w:t>
      </w:r>
    </w:p>
    <w:p>
      <w:r>
        <w:rPr>
          <w:b/>
        </w:rPr>
        <w:t xml:space="preserve">Tulos</w:t>
      </w:r>
    </w:p>
    <w:p>
      <w:r>
        <w:t xml:space="preserve">Lause 1: HenkilöX oli ostamassa autoa henkilöY:ltä, joten _ hänellä oli paljon kysymyksiä autosta.</w:t>
        <w:br/>
        <w:t xml:space="preserve"> Lause 2: HenkilöX oli ostamassa autoa HenkilöY:ltä, joten _ sai paljon vastauksia autosta</w:t>
      </w:r>
    </w:p>
    <w:p>
      <w:r>
        <w:rPr>
          <w:b/>
        </w:rPr>
        <w:t xml:space="preserve">Tulos</w:t>
      </w:r>
    </w:p>
    <w:p>
      <w:r>
        <w:t xml:space="preserve">Lause 1: HenkilöX osti enemmän kirjoja, kun taas henkilöY osti enemmän videopelejä, koska _ oli opiskelevampi.</w:t>
        <w:br/>
        <w:t xml:space="preserve"> Lause 2: HenkilöX osti enemmän kirjoja, kun taas HenkilöY osti enemmän videopelejä, koska _ oli vähemmän vakava</w:t>
      </w:r>
    </w:p>
    <w:p>
      <w:r>
        <w:rPr>
          <w:b/>
        </w:rPr>
        <w:t xml:space="preserve">Tulos</w:t>
      </w:r>
    </w:p>
    <w:p>
      <w:r>
        <w:t xml:space="preserve">Lause 1: Asuntoa ostaessaan henkilöX:llä ei ole yhtä paljon rahaa käytettävissään kuin henkilöY:llä, joten hän ostaa 1 makuuhuoneen talon.</w:t>
        <w:br/>
        <w:t xml:space="preserve"> Lause 2: Asuntoa ostaessaan henkilöX:llä ei ole yhtä paljon rahaa käytettävissään kuin henkilöY:llä, joten _ ostaa 5 makuuhuoneen talon</w:t>
      </w:r>
    </w:p>
    <w:p>
      <w:r>
        <w:rPr>
          <w:b/>
        </w:rPr>
        <w:t xml:space="preserve">Esimerkki 0,3015</w:t>
      </w:r>
    </w:p>
    <w:p>
      <w:r>
        <w:t xml:space="preserve">Asiayhteyssana: vatsastapuhuja.</w:t>
      </w:r>
    </w:p>
    <w:p>
      <w:r>
        <w:rPr>
          <w:b/>
        </w:rPr>
        <w:t xml:space="preserve">Tulos</w:t>
      </w:r>
    </w:p>
    <w:p>
      <w:r>
        <w:t xml:space="preserve">Lause 1: HenkilöX koulutti henkilöY:tä vatsastapuhujaksi, ja _ oli opettanut vatsastapuhumista hyvin pitkään.</w:t>
        <w:br/>
        <w:t xml:space="preserve"> Lause 2: HenkilöX koulutti HenkilöY:tä vatsastapuhujaksi, ja _ oli halunnut oppia vatsastapuhumista jo hyvin pitkään.</w:t>
      </w:r>
    </w:p>
    <w:p>
      <w:r>
        <w:rPr>
          <w:b/>
        </w:rPr>
        <w:t xml:space="preserve">Esimerkki 0.3016</w:t>
      </w:r>
    </w:p>
    <w:p>
      <w:r>
        <w:t xml:space="preserve">Kontekstin sana: Masennus.</w:t>
      </w:r>
    </w:p>
    <w:p>
      <w:r>
        <w:rPr>
          <w:b/>
        </w:rPr>
        <w:t xml:space="preserve">Tulos</w:t>
      </w:r>
    </w:p>
    <w:p>
      <w:r>
        <w:t xml:space="preserve">Lause 1: HenkilöX sai torstaina henkilöY:ltä masennusdiagnoosin, jota _ pelkäsi kovasti.</w:t>
        <w:br/>
        <w:t xml:space="preserve"> Lause 2: HenkilöX sai torstaina henkilöY:ltä diagnoosin masennuksesta, mikä _ oli hyvin kiehtovaa.</w:t>
      </w:r>
    </w:p>
    <w:p>
      <w:r>
        <w:rPr>
          <w:b/>
        </w:rPr>
        <w:t xml:space="preserve">Esimerkki 0.3017</w:t>
      </w:r>
    </w:p>
    <w:p>
      <w:r>
        <w:t xml:space="preserve">Kontekstin sana: Puhelinmyyjä.</w:t>
      </w:r>
    </w:p>
    <w:p>
      <w:r>
        <w:rPr>
          <w:b/>
        </w:rPr>
        <w:t xml:space="preserve">Tulos</w:t>
      </w:r>
    </w:p>
    <w:p>
      <w:r>
        <w:t xml:space="preserve">Lause 1: Puhelinmyyjät, jotka soittavat oudoin tuntein, ärsyttivät suuresti henkilöX:ää, mutta eivät henkilöY:tä. _ lisäsi heidän numeronsa Älä soita -listalle.</w:t>
        <w:br/>
        <w:t xml:space="preserve"> Lause 2: Puhelinmyyjät, jotka soittavat parittomiin kellonaikoihin, ärsyttivät suuresti HenkilöX:ää, mutta eivät HenkilöY:tä. _ ei lisännyt heidän numeroaan Älä soita -listalle.</w:t>
      </w:r>
    </w:p>
    <w:p>
      <w:r>
        <w:rPr>
          <w:b/>
        </w:rPr>
        <w:t xml:space="preserve">Esimerkki 0.3018</w:t>
      </w:r>
    </w:p>
    <w:p>
      <w:r>
        <w:t xml:space="preserve">Asiayhteyssana: peruskoulu.</w:t>
      </w:r>
    </w:p>
    <w:p>
      <w:r>
        <w:rPr>
          <w:b/>
        </w:rPr>
        <w:t xml:space="preserve">Tulos</w:t>
      </w:r>
    </w:p>
    <w:p>
      <w:r>
        <w:t xml:space="preserve">Lause 1: HenkilöX haastatteli työpaikkaa HenkilöY:n peruskoulussa, joten hän pyysi neuvoja. _ käytti saamiaan tietoja saadakseen työpaikan.</w:t>
        <w:br/>
        <w:t xml:space="preserve"> Lause 2: HenkilöX haastatteli työpaikkaa HenkilöY:n peruskoulussa, joten hän kysyi neuvoa. _ auttoi häntä saamaan työpaikan.</w:t>
      </w:r>
    </w:p>
    <w:p>
      <w:r>
        <w:rPr>
          <w:b/>
        </w:rPr>
        <w:t xml:space="preserve">Esimerkki 0.3019</w:t>
      </w:r>
    </w:p>
    <w:p>
      <w:r>
        <w:t xml:space="preserve">Kontekstin sana: Kihlasormus.</w:t>
      </w:r>
    </w:p>
    <w:p>
      <w:r>
        <w:rPr>
          <w:b/>
        </w:rPr>
        <w:t xml:space="preserve">Tulos</w:t>
      </w:r>
    </w:p>
    <w:p>
      <w:r>
        <w:t xml:space="preserve">Lause 1: Personx kadotti kihlasormuksensa uidessaan personyn kanssa uima-altaassa siitä huolimatta, että _ varoitettiin useita kertoja.</w:t>
        <w:br/>
        <w:t xml:space="preserve"> Lause 2: Personx menetti kihlasormuksensa uidessaan uima-altaassa toisen henkilön kanssa huolimatta siitä, että _ varoitti häntä useita kertoja</w:t>
      </w:r>
    </w:p>
    <w:p>
      <w:r>
        <w:rPr>
          <w:b/>
        </w:rPr>
        <w:t xml:space="preserve">Esimerkki 0.3020</w:t>
      </w:r>
    </w:p>
    <w:p>
      <w:r>
        <w:t xml:space="preserve">Kontekstin sana: ampua.</w:t>
      </w:r>
    </w:p>
    <w:p>
      <w:r>
        <w:rPr>
          <w:b/>
        </w:rPr>
        <w:t xml:space="preserve">Tulos</w:t>
      </w:r>
    </w:p>
    <w:p>
      <w:r>
        <w:t xml:space="preserve">Lause 1: HenkilöX:n oli näytettävä henkilöY:lle oikea tapa ampua, koska hänellä oli paljon kokemusta ampuma-aseista.</w:t>
        <w:br/>
        <w:t xml:space="preserve"> Lause 2: HenkilöX:n oli näytettävä henkilöY:lle oikea tapa ampua, koska _ ei ollut kokemusta ampuma-aseista</w:t>
      </w:r>
    </w:p>
    <w:p>
      <w:r>
        <w:rPr>
          <w:b/>
        </w:rPr>
        <w:t xml:space="preserve">Esimerkki 0,3021</w:t>
      </w:r>
    </w:p>
    <w:p>
      <w:r>
        <w:t xml:space="preserve">Kontekstisana: hiljainen.</w:t>
      </w:r>
    </w:p>
    <w:p>
      <w:r>
        <w:rPr>
          <w:b/>
        </w:rPr>
        <w:t xml:space="preserve">Tulos</w:t>
      </w:r>
    </w:p>
    <w:p>
      <w:r>
        <w:t xml:space="preserve">Lause 1: HenkilöX:n oli opiskeltava. HenkilöY suositteli menemään kirjastoon, jossa oli hiljaista. _ jätti neuvon huomiotta.</w:t>
        <w:br/>
        <w:t xml:space="preserve"> Lause 2: HenkilöX:n piti opiskella. HenkilöX suositteli menemään kirjastoon, jossa oli hiljaista. _ tarjosi neuvon.</w:t>
      </w:r>
    </w:p>
    <w:p>
      <w:r>
        <w:rPr>
          <w:b/>
        </w:rPr>
        <w:t xml:space="preserve">Tulos</w:t>
      </w:r>
    </w:p>
    <w:p>
      <w:r>
        <w:t xml:space="preserve">Lause 1: HenkilöX oli aina hiljainen poika aikuisena verrattuna HenkilöY:hen, koska _ hänellä ei ollut yhtään ystävää.</w:t>
        <w:br/>
        <w:t xml:space="preserve"> Lause 2: HenkilöX oli aina hiljainen poika aikuisena verrattuna HenkilöY:hen, koska _:llä oli paljon ystäviä</w:t>
      </w:r>
    </w:p>
    <w:p>
      <w:r>
        <w:rPr>
          <w:b/>
        </w:rPr>
        <w:t xml:space="preserve">Tulos</w:t>
      </w:r>
    </w:p>
    <w:p>
      <w:r>
        <w:t xml:space="preserve">Lause 1: Henkilö X on aina ollut hiljainen ihminen, kun taas henkilö Y ei ole, joten _ on introvertti.</w:t>
        <w:br/>
        <w:t xml:space="preserve"> Lause 2: HenkilöX oli aina eräänlainen hiljainen ihminen, kun taas HenkilöY ei ollut, joten _ on ekstrovertti</w:t>
      </w:r>
    </w:p>
    <w:p>
      <w:r>
        <w:rPr>
          <w:b/>
        </w:rPr>
        <w:t xml:space="preserve">Esimerkki 0.3022</w:t>
      </w:r>
    </w:p>
    <w:p>
      <w:r>
        <w:t xml:space="preserve">Asiayhteyssana: rid.</w:t>
      </w:r>
    </w:p>
    <w:p>
      <w:r>
        <w:rPr>
          <w:b/>
        </w:rPr>
        <w:t xml:space="preserve">Tulos</w:t>
      </w:r>
    </w:p>
    <w:p>
      <w:r>
        <w:t xml:space="preserve">Lause 1: HenkilöX pyysi henkilöäY:tä poistamaan olkapäässään olevan syntymämerkin, koska se oli hänen mielestään ruma.</w:t>
        <w:br/>
        <w:t xml:space="preserve"> Lause 2: HenkilöX pyysi HenkilöY:tä hankkiutumaan eroon olkapäässään olevasta syntymämerkistä, mutta _ piti sitä kauniina</w:t>
      </w:r>
    </w:p>
    <w:p>
      <w:r>
        <w:rPr>
          <w:b/>
        </w:rPr>
        <w:t xml:space="preserve">Tulos</w:t>
      </w:r>
    </w:p>
    <w:p>
      <w:r>
        <w:t xml:space="preserve">Lause 1: HenkilöX katsoi koko talon läpi päästäkseen eroon ötököistä HenkilöY:n mielenterveyden vuoksi, koska _ oli tuholaistorjuja.</w:t>
        <w:br/>
        <w:t xml:space="preserve"> Lause 2: HenkilöX katsoi koko talon läpi päästäkseen eroon ötököistä HenkilöY:n mielenterveyden vuoksi, koska _ oli kodinomistaja</w:t>
      </w:r>
    </w:p>
    <w:p>
      <w:r>
        <w:rPr>
          <w:b/>
        </w:rPr>
        <w:t xml:space="preserve">Tulos</w:t>
      </w:r>
    </w:p>
    <w:p>
      <w:r>
        <w:t xml:space="preserve">Lause 1: HenkilöX ehdotti hiirten hävittämiseksi myrkkyä HenkilöY:lle, koska se oli hänen mielestään toiminut hyvin ennenkin.</w:t>
        <w:br/>
        <w:t xml:space="preserve"> Lause 2: Päästäkseen eroon hiiristä henkilöX ehdotti henkilöY:lle myrkkyä, mutta _ mielestä se oli toiminut huonosti aikaisemmin</w:t>
      </w:r>
    </w:p>
    <w:p>
      <w:r>
        <w:rPr>
          <w:b/>
        </w:rPr>
        <w:t xml:space="preserve">Esimerkki 0.3023</w:t>
      </w:r>
    </w:p>
    <w:p>
      <w:r>
        <w:t xml:space="preserve">Asiayhteyssana: viini.</w:t>
      </w:r>
    </w:p>
    <w:p>
      <w:r>
        <w:rPr>
          <w:b/>
        </w:rPr>
        <w:t xml:space="preserve">Tulos</w:t>
      </w:r>
    </w:p>
    <w:p>
      <w:r>
        <w:t xml:space="preserve">Lause 1: Eilisillan illallisella henkilöX sai lasillisen punaviiniä, kun taas henkilöY joi valkoviiniä. _ pitää viininsä savuisemmasta lopputuloksesta.</w:t>
        <w:br/>
        <w:t xml:space="preserve"> Lause 2: Eilen illallisella henkilöX sai lasillisen punaviiniä, kun taas henkilöY joi valkoviiniä</w:t>
        <w:t xml:space="preserve"> _ tykkää kevyemmästä lopputuloksesta viinissään.</w:t>
      </w:r>
    </w:p>
    <w:p>
      <w:r>
        <w:rPr>
          <w:b/>
        </w:rPr>
        <w:t xml:space="preserve">Tulos</w:t>
      </w:r>
    </w:p>
    <w:p>
      <w:r>
        <w:t xml:space="preserve">Lause 1: HenkilöX ja HenkilY maistivat viinitilalla samantyyppistä viiniä ja _ pitivät sitä herkullisena.</w:t>
        <w:br/>
        <w:t xml:space="preserve"> Lause 2: Viinitilalla henkilöX ja henkilöY maistivat samaa viiniä ja _ pitivät sitä liian kuivana.</w:t>
      </w:r>
    </w:p>
    <w:p>
      <w:r>
        <w:rPr>
          <w:b/>
        </w:rPr>
        <w:t xml:space="preserve">Tulos</w:t>
      </w:r>
    </w:p>
    <w:p>
      <w:r>
        <w:t xml:space="preserve">Lause 1: Hyvän viinin arvioiminen oli helppoa henkilöX:lle mutta ei henkilöY:lle, koska _ tunsi viinit perusteellisesti.</w:t>
        <w:br/>
        <w:t xml:space="preserve"> Lause 2: Hyvän viinin arvioiminen oli helppoa henkilöX:lle mutta ei henkilöY:lle, koska _ tunsi viinit huonosti.</w:t>
      </w:r>
    </w:p>
    <w:p>
      <w:r>
        <w:rPr>
          <w:b/>
        </w:rPr>
        <w:t xml:space="preserve">Tulos</w:t>
      </w:r>
    </w:p>
    <w:p>
      <w:r>
        <w:t xml:space="preserve">Lause 1: HenkilöX mutta ei henkilöY erotettiin koulusta, koska _ oli tuonut viinipullon kahvilaan.</w:t>
        <w:br/>
        <w:t xml:space="preserve"> Lause 2: HenkilöX mutta ei HenkilY erotettiin koulusta, koska _ ei ollut tuonut viinipulloa kahvilaan.</w:t>
      </w:r>
    </w:p>
    <w:p>
      <w:r>
        <w:rPr>
          <w:b/>
        </w:rPr>
        <w:t xml:space="preserve">Tulos</w:t>
      </w:r>
    </w:p>
    <w:p>
      <w:r>
        <w:t xml:space="preserve">Lause 1: HenkilöX ei voinut avata viinipulloa ilman HenkilöY:tä, koska _ ei ollut korkkiruuvia.</w:t>
        <w:br/>
        <w:t xml:space="preserve"> Lause 2: HenkilöX ei voinut avata viinipulloa ilman HenkilöY:tä, mutta _ ei löytänyt korkkiruuvia.</w:t>
      </w:r>
    </w:p>
    <w:p>
      <w:r>
        <w:rPr>
          <w:b/>
        </w:rPr>
        <w:t xml:space="preserve">Tulos</w:t>
      </w:r>
    </w:p>
    <w:p>
      <w:r>
        <w:t xml:space="preserve">Lause 1: HenkilöX ei halunnut tulla sommelieriksi kuten HenkilöY, koska _ ei ollut kiinnostunut viinistä.</w:t>
        <w:br/>
        <w:t xml:space="preserve"> Lause 2: HenkilöX ei halunnut sommelieriksi kuten HenkilöY, koska _ oli kiinnostunut viinistä.</w:t>
      </w:r>
    </w:p>
    <w:p>
      <w:r>
        <w:rPr>
          <w:b/>
        </w:rPr>
        <w:t xml:space="preserve">Tulos</w:t>
      </w:r>
    </w:p>
    <w:p>
      <w:r>
        <w:t xml:space="preserve">Lause 1: HenkilöX joi juhlissa 15 lasillista viiniä, kun taas HenkilY joi vain yhden, koska _ oli holtiton juomari.</w:t>
        <w:br/>
        <w:t xml:space="preserve"> Lause 2: HenkilöX joi juhlissa 15 lasillista viiniä, kun taas HenkilöY joi vain yhden, koska _ oli vastuullinen juoja.</w:t>
      </w:r>
    </w:p>
    <w:p>
      <w:r>
        <w:rPr>
          <w:b/>
        </w:rPr>
        <w:t xml:space="preserve">Tulos</w:t>
      </w:r>
    </w:p>
    <w:p>
      <w:r>
        <w:t xml:space="preserve">Lause 1: HenkilöX joi enemmän viiniä kuin henkilöY viininmaistajaisissa, koska _ nautti juomisesta ja unohti sylkeä sen pois.</w:t>
        <w:br/>
        <w:t xml:space="preserve"> Lause 2: HenkilöX joi viininmaistiaisissa enemmän viiniä kuin HenkilöY, koska _ nautti jutustelusta ja unohti juoda sen.</w:t>
      </w:r>
    </w:p>
    <w:p>
      <w:r>
        <w:rPr>
          <w:b/>
        </w:rPr>
        <w:t xml:space="preserve">Tulos</w:t>
      </w:r>
    </w:p>
    <w:p>
      <w:r>
        <w:t xml:space="preserve">Lause 1: HenkilöX nautti juhlissa viiniä, kun taas henkilöY ei nauttinut, koska _ oli aina ollut enemmän viinin juoja kuin toinen.</w:t>
        <w:br/>
        <w:t xml:space="preserve"> Lause 2: HenkilöX nautti juhlissa viiniä, kun taas HenkilöY ei nauttinut, koska _ oli aina enemmän oluen juoja kuin toinen.</w:t>
      </w:r>
    </w:p>
    <w:p>
      <w:r>
        <w:rPr>
          <w:b/>
        </w:rPr>
        <w:t xml:space="preserve">Tulos</w:t>
      </w:r>
    </w:p>
    <w:p>
      <w:r>
        <w:t xml:space="preserve">Lause 1: HenkilöX antoi henkilöY:lle viiniä tupaantuliaislahjaksi, ja _ arvosti sitä, että hänet kutsuttiin juhliin.</w:t>
        <w:br/>
        <w:t xml:space="preserve"> Lause 2: HenkilöX antoi henkilöY:lle viiniä tupaantuliaislahjaksi ja _ arvosti sitä, että hänelle annettiin lahja</w:t>
      </w:r>
    </w:p>
    <w:p>
      <w:r>
        <w:rPr>
          <w:b/>
        </w:rPr>
        <w:t xml:space="preserve">Tulos</w:t>
      </w:r>
    </w:p>
    <w:p>
      <w:r>
        <w:t xml:space="preserve">Lause 1: HenkilöX antoi punaviinilasinsa henkilöY:lle, koska _ halusi pysyä selvin päin.</w:t>
        <w:br/>
        <w:t xml:space="preserve"> Lause 2: HenkilöX antoi punaviinilasinsa HenkilöY:lle, koska _ halusi pysyä päihtyneenä.</w:t>
      </w:r>
    </w:p>
    <w:p>
      <w:r>
        <w:rPr>
          <w:b/>
        </w:rPr>
        <w:t xml:space="preserve">Tulos</w:t>
      </w:r>
    </w:p>
    <w:p>
      <w:r>
        <w:t xml:space="preserve">Lause 1: HenkilöX on vahingossa kaatanut punaviiniä HenkilöY:n puuaidan päälle, joten _ on pahoillaan.</w:t>
        <w:br/>
        <w:t xml:space="preserve"> Lause 2: Henkilö X kaatoi vahingossa punaviiniä Henkilö Y:n puuaidan päälle, joten _ on vihainen.</w:t>
      </w:r>
    </w:p>
    <w:p>
      <w:r>
        <w:rPr>
          <w:b/>
        </w:rPr>
        <w:t xml:space="preserve">Tulos</w:t>
      </w:r>
    </w:p>
    <w:p>
      <w:r>
        <w:t xml:space="preserve">Lause 1: HenkilöX piti viinin mausta, mutta henkilöY piti enemmän oluesta. _ tilasivat lasillisen chardonnayta illallisensa kanssa.</w:t>
        <w:br/>
        <w:t xml:space="preserve"> Lause 2: HenkilöX piti viinin mausta, mutta HenkilY piti enemmän oluesta</w:t>
        <w:t xml:space="preserve"> _ tilasi lasillisen alea illallisensa kanssa.</w:t>
      </w:r>
    </w:p>
    <w:p>
      <w:r>
        <w:rPr>
          <w:b/>
        </w:rPr>
        <w:t xml:space="preserve">Tulos</w:t>
      </w:r>
    </w:p>
    <w:p>
      <w:r>
        <w:t xml:space="preserve">Lause 1: HenkilöX juo mielellään viiniä, kun taas HenkilöY juo mieluummin kevytolutta, joten _ on hienostuneempi.</w:t>
        <w:br/>
        <w:t xml:space="preserve"> Lause 2: HenkilöX juo mielellään viiniä, kun taas HenkilöY nauttii mieluummin kevyttä olutta, joten _ on maanläheisempi</w:t>
      </w:r>
    </w:p>
    <w:p>
      <w:r>
        <w:rPr>
          <w:b/>
        </w:rPr>
        <w:t xml:space="preserve">Tulos</w:t>
      </w:r>
    </w:p>
    <w:p>
      <w:r>
        <w:t xml:space="preserve">Lause 1: HenkilöX kertoi henkilöY:lle avioliitostaan fiksun ja söpön henkilön kanssa, jonka he molemmat tuntevat. Myöhemmin _ sai onnitteluksi kivan viinipullon.</w:t>
        <w:br/>
        <w:t xml:space="preserve"> Lause 2: HenkilöX kertoi henkilöY:lle avioliitostaan fiksun ja söpön henkilön kanssa, jonka he molemmat tuntevat</w:t>
        <w:t xml:space="preserve"> Myöhemmin _ tunsi itsensä yksinäiseksi ja avasi mukavan viinipullon lohduttaakseen itseään.</w:t>
      </w:r>
    </w:p>
    <w:p>
      <w:r>
        <w:rPr>
          <w:b/>
        </w:rPr>
        <w:t xml:space="preserve">Tulos</w:t>
      </w:r>
    </w:p>
    <w:p>
      <w:r>
        <w:t xml:space="preserve">Lause 1: HenkilöX joi paljon viiniä, mutta henkilöY ei, koska _ oli alkoholisti.</w:t>
        <w:br/>
        <w:t xml:space="preserve"> Lause 2: HenkilöX joi paljon viiniä ja henkilöY ei, koska _ oli alkoholisti.</w:t>
      </w:r>
    </w:p>
    <w:p>
      <w:r>
        <w:rPr>
          <w:b/>
        </w:rPr>
        <w:t xml:space="preserve">Tulos</w:t>
      </w:r>
    </w:p>
    <w:p>
      <w:r>
        <w:t xml:space="preserve">Lause 1: HenkilöX oli humalassa enemmän kuin henkilöY, koska _ oli juonut juhlissa enemmän viiniä.</w:t>
        <w:br/>
        <w:t xml:space="preserve"> Lause 2: HenkilöX oli selvempi kuin HenkilöY, koska _ oli juonut juhlissa enemmän viiniä.</w:t>
      </w:r>
    </w:p>
    <w:p>
      <w:r>
        <w:rPr>
          <w:b/>
        </w:rPr>
        <w:t xml:space="preserve">Tulos</w:t>
      </w:r>
    </w:p>
    <w:p>
      <w:r>
        <w:t xml:space="preserve">Lause 1: HenkilöX lähti viininmaistajaisiin ja pyysi henkilöY:tä mukaan, koska _ halusi tehdä siitä sosiaalisen tapahtuman.</w:t>
        <w:br/>
        <w:t xml:space="preserve"> Lause 2: HenkilöX lähti viininmaistajaisiin ja pyysi HenkilöY:tä mukaan, mutta _ halusi tehdä siitä henkilökohtaisen tapahtuman</w:t>
      </w:r>
    </w:p>
    <w:p>
      <w:r>
        <w:rPr>
          <w:b/>
        </w:rPr>
        <w:t xml:space="preserve">Tulos</w:t>
      </w:r>
    </w:p>
    <w:p>
      <w:r>
        <w:t xml:space="preserve">Lause 1: Viini, jonka henkilöX toi henkilöY:n juhliin, on hyvää, koska _ on rikas henkilö.</w:t>
        <w:br/>
        <w:t xml:space="preserve"> Lause 2: Viini, jonka henkilöX toi henkilöY:n juhliin, on surkeaa, koska _ on köyhä ihminen.</w:t>
      </w:r>
    </w:p>
    <w:p>
      <w:r>
        <w:rPr>
          <w:b/>
        </w:rPr>
        <w:t xml:space="preserve">Tulos</w:t>
      </w:r>
    </w:p>
    <w:p>
      <w:r>
        <w:t xml:space="preserve">Lause 1: HenkilöX:n ravintolan viini on parempilaatuista kuin henkilöY:n, koska _ omistaa tasokkaamman ravintolan.</w:t>
        <w:br/>
        <w:t xml:space="preserve"> Lause 2: HenkilöX:n ravintolan viini on laadultaan parempaa kuin HenkilöY:n, koska _ omistaa alemman ravintolan.</w:t>
      </w:r>
    </w:p>
    <w:p>
      <w:r>
        <w:rPr>
          <w:b/>
        </w:rPr>
        <w:t xml:space="preserve">Tulos</w:t>
      </w:r>
    </w:p>
    <w:p>
      <w:r>
        <w:t xml:space="preserve">Lause 1: HenkilöX suosii viiniä, kun taas henkilöY nauttii mieluummin hyvää viskiä. Tämä tarkoittaa sitä, että _ pitää luultavasti pehmeämmästä juomasta.</w:t>
        <w:br/>
        <w:t xml:space="preserve"> Lause 2: Viini on HenkilöX:n suosikki, kun taas HenkilöY pitää mieluummin mukavasta viskistä</w:t>
        <w:t xml:space="preserve"> Tämä tarkoittaa, että _ pitää luultavasti jäykemmästä juomasta.</w:t>
      </w:r>
    </w:p>
    <w:p>
      <w:r>
        <w:rPr>
          <w:b/>
        </w:rPr>
        <w:t xml:space="preserve">Esimerkki 0,3024</w:t>
      </w:r>
    </w:p>
    <w:p>
      <w:r>
        <w:t xml:space="preserve">Asiayhteyssana: fysiikka.</w:t>
      </w:r>
    </w:p>
    <w:p>
      <w:r>
        <w:rPr>
          <w:b/>
        </w:rPr>
        <w:t xml:space="preserve">Tulos</w:t>
      </w:r>
    </w:p>
    <w:p>
      <w:r>
        <w:t xml:space="preserve">Lause 1: HenkilöX opiskeli ahkerasti fysiikan koetta varten, mutta henkilöY ei. _ sai kokeesta hyvän arvosanan.</w:t>
        <w:br/>
        <w:t xml:space="preserve"> Lause 2: HenkilöX opiskeli kovasti fysiikan koetta varten, mutta HenkilöY ei</w:t>
        <w:t xml:space="preserve"> _ sai kokeesta huonon arvosanan.</w:t>
      </w:r>
    </w:p>
    <w:p>
      <w:r>
        <w:rPr>
          <w:b/>
        </w:rPr>
        <w:t xml:space="preserve">Tulos</w:t>
      </w:r>
    </w:p>
    <w:p>
      <w:r>
        <w:t xml:space="preserve">Lause 1: HenkilöX:lle fysiikka oli aina vaikeaa, kun taas henkilöY:lle se ei ollut, joten _ oppi toisesta.</w:t>
        <w:br/>
        <w:t xml:space="preserve"> Lause 2: Fysiikka oli aina vaikeaa HenkilöX:lle, mutta ei HenkilöY:lle, joten _ opetti toista.</w:t>
      </w:r>
    </w:p>
    <w:p>
      <w:r>
        <w:rPr>
          <w:b/>
        </w:rPr>
        <w:t xml:space="preserve">Tulos</w:t>
      </w:r>
    </w:p>
    <w:p>
      <w:r>
        <w:t xml:space="preserve">Lause 1: Koska henkilöX opiskeli fysiikkaa ja henkilöY englantia, _ tiesi paljon tieteestä ja testauksesta.</w:t>
        <w:br/>
        <w:t xml:space="preserve"> Lause 2: Koska henkilöX opiskeli fysiikkaa ja henkilöY englantia, _ tiesi paljon englantilaisesta kirjallisuudesta</w:t>
      </w:r>
    </w:p>
    <w:p>
      <w:r>
        <w:rPr>
          <w:b/>
        </w:rPr>
        <w:t xml:space="preserve">Esimerkki 0,3025</w:t>
      </w:r>
    </w:p>
    <w:p>
      <w:r>
        <w:t xml:space="preserve">Kontekstin sana: Selleri.</w:t>
      </w:r>
    </w:p>
    <w:p>
      <w:r>
        <w:rPr>
          <w:b/>
        </w:rPr>
        <w:t xml:space="preserve">Tulos</w:t>
      </w:r>
    </w:p>
    <w:p>
      <w:r>
        <w:t xml:space="preserve">Lause 1: HenkilöX halusi tehdä sellerimehua vieraillessaan HenkilöY:n luona, joten _ kysyi, voisiko hän käyttää tehosekoitinta.</w:t>
        <w:br/>
        <w:t xml:space="preserve"> Lause 2: HenkilöX halusi tehdä sellerimehua vieraillessaan HenkilöY:n luona, joten hän kysyi _:ltä, voisiko hän käyttää tehosekoitinta.</w:t>
      </w:r>
    </w:p>
    <w:p>
      <w:r>
        <w:rPr>
          <w:b/>
        </w:rPr>
        <w:t xml:space="preserve">Esimerkki 0,3026</w:t>
      </w:r>
    </w:p>
    <w:p>
      <w:r>
        <w:t xml:space="preserve">Kontekstin sana: löydetty.</w:t>
      </w:r>
    </w:p>
    <w:p>
      <w:r>
        <w:rPr>
          <w:b/>
        </w:rPr>
        <w:t xml:space="preserve">Tulos</w:t>
      </w:r>
    </w:p>
    <w:p>
      <w:r>
        <w:t xml:space="preserve">Lause 1: HenkilöX sai selville, ketkä olivat kauan kadoksissa olleet sukulaiset, toisin kuin henkilöY, koska _ sai paljon asiakirjoja.</w:t>
        <w:br/>
        <w:t xml:space="preserve"> Lause 2: HenkilöX sai selville, keitä kauan kadoksissa olleet sukulaiset olivat toisin kuin HenkilöY, koska _ ei ollut saanut paljon asiakirjoja</w:t>
      </w:r>
    </w:p>
    <w:p>
      <w:r>
        <w:rPr>
          <w:b/>
        </w:rPr>
        <w:t xml:space="preserve">Esimerkki 0.3027</w:t>
      </w:r>
    </w:p>
    <w:p>
      <w:r>
        <w:t xml:space="preserve">Asiayhteys sana: autokorjaamo teknikko.</w:t>
      </w:r>
    </w:p>
    <w:p>
      <w:r>
        <w:rPr>
          <w:b/>
        </w:rPr>
        <w:t xml:space="preserve">Tulos</w:t>
      </w:r>
    </w:p>
    <w:p>
      <w:r>
        <w:t xml:space="preserve">Lause 1: HenkilöX opiskeli autonkorjaajaksi, mutta ei henkilöY, koska _ oli innostunut autoista.</w:t>
        <w:br/>
        <w:t xml:space="preserve"> Lause 2: HenkilöX opiskeli autokorjaamoteknikoksi mutta ei HenkilöY, koska _ ei ollut kiinnostunut autoista.</w:t>
      </w:r>
    </w:p>
    <w:p>
      <w:r>
        <w:rPr>
          <w:b/>
        </w:rPr>
        <w:t xml:space="preserve">Esimerkki 0,3028</w:t>
      </w:r>
    </w:p>
    <w:p>
      <w:r>
        <w:t xml:space="preserve">Asiayhteyssana: krokotiili.</w:t>
      </w:r>
    </w:p>
    <w:p>
      <w:r>
        <w:rPr>
          <w:b/>
        </w:rPr>
        <w:t xml:space="preserve">Tulos</w:t>
      </w:r>
    </w:p>
    <w:p>
      <w:r>
        <w:t xml:space="preserve">Lause 1: Krokotiili pääsi lähelle venettä, mikä säikäytti henkilöX:n ja jännitti henkilöY:tä. _ pelkäsi suurten eläinten seurassa.</w:t>
        <w:br/>
        <w:t xml:space="preserve"> Lause 2: Krokotiili tuli lähelle venettä, mikä säikäytti PersonX:n ja jännitti PersonY:tä. _ oli peloton suurten eläinten seurassa.</w:t>
      </w:r>
    </w:p>
    <w:p>
      <w:r>
        <w:rPr>
          <w:b/>
        </w:rPr>
        <w:t xml:space="preserve">Esimerkki 0.3029</w:t>
      </w:r>
    </w:p>
    <w:p>
      <w:r>
        <w:t xml:space="preserve">Asiayhteyssana: akateeminen.</w:t>
      </w:r>
    </w:p>
    <w:p>
      <w:r>
        <w:rPr>
          <w:b/>
        </w:rPr>
        <w:t xml:space="preserve">Tulos</w:t>
      </w:r>
    </w:p>
    <w:p>
      <w:r>
        <w:t xml:space="preserve">Lause 1: Akateeminen menestys oli henkilöX:lle helpompaa kuin henkilöY:lle, koska _ oli kehittänyt hyvät opiskelutottumukset.</w:t>
        <w:br/>
        <w:t xml:space="preserve"> Lause 2: Akateeminen menestys oli helpompaa henkilöX:lle kuin henkilöY:lle, koska _ ei ollut kehittänyt hyviä opiskelutottumuksia</w:t>
      </w:r>
    </w:p>
    <w:p>
      <w:r>
        <w:rPr>
          <w:b/>
        </w:rPr>
        <w:t xml:space="preserve">Tulos</w:t>
      </w:r>
    </w:p>
    <w:p>
      <w:r>
        <w:t xml:space="preserve">Lause 1: HenkilöX oli akateemisempi kuin henkilöY, koska hän oli käynyt enemmän kouluja ja oppilaitoksia.</w:t>
        <w:br/>
        <w:t xml:space="preserve"> Lause 2: HenkilöX oli akateemisempi kuin henkilöY, koska _ oli käynyt vähemmän kouluja ja oppilaitoksia</w:t>
      </w:r>
    </w:p>
    <w:p>
      <w:r>
        <w:rPr>
          <w:b/>
        </w:rPr>
        <w:t xml:space="preserve">Esimerkki 0,3030</w:t>
      </w:r>
    </w:p>
    <w:p>
      <w:r>
        <w:t xml:space="preserve">Asiayhteyssana: mix.</w:t>
      </w:r>
    </w:p>
    <w:p>
      <w:r>
        <w:rPr>
          <w:b/>
        </w:rPr>
        <w:t xml:space="preserve">Tulos</w:t>
      </w:r>
    </w:p>
    <w:p>
      <w:r>
        <w:t xml:space="preserve">Lause 1: HenkilöX ei tarvinnut reseptiä kakun sekoittamiseen, mutta henkilöY tarvitsi, koska _ oli vaistomainen leipuri.</w:t>
        <w:br/>
        <w:t xml:space="preserve"> Lause 2: HenkilöX ei tarvinnut reseptiä kakun sekoittamiseen, mutta HenkilY tarvitsi, koska _ oli taitamaton leipuri</w:t>
      </w:r>
    </w:p>
    <w:p>
      <w:r>
        <w:rPr>
          <w:b/>
        </w:rPr>
        <w:t xml:space="preserve">Tulos</w:t>
      </w:r>
    </w:p>
    <w:p>
      <w:r>
        <w:t xml:space="preserve">Lause 1: HenkilöX tiesi paremmin kuin sekaantua henkilöY:n kanssa, koska _ oli surkea taistelija.</w:t>
        <w:br/>
        <w:t xml:space="preserve"> Lause 2: HenkilöX tiesi, ettei kannata sekaantua HenkilöY:n kanssa, koska _ oli ylivoimainen ottelija</w:t>
      </w:r>
    </w:p>
    <w:p>
      <w:r>
        <w:rPr>
          <w:b/>
        </w:rPr>
        <w:t xml:space="preserve">Esimerkki 0,3031</w:t>
      </w:r>
    </w:p>
    <w:p>
      <w:r>
        <w:t xml:space="preserve">Asiayhteyssana: tomboy.</w:t>
      </w:r>
    </w:p>
    <w:p>
      <w:r>
        <w:rPr>
          <w:b/>
        </w:rPr>
        <w:t xml:space="preserve">Tulos</w:t>
      </w:r>
    </w:p>
    <w:p>
      <w:r>
        <w:t xml:space="preserve">Lause 1: HenkilöX on poikamies ja henkilöY on naisellinen, joten _ käyttää mielellään urheilullisia tummia vaatteita.</w:t>
        <w:br/>
        <w:t xml:space="preserve"> Lause 2: HenkilöX on tomboy ja HenkilöY on feminiininen, joten _ pitää tyylikkäistä vaaleanpunaisista vaatteista</w:t>
      </w:r>
    </w:p>
    <w:p>
      <w:r>
        <w:rPr>
          <w:b/>
        </w:rPr>
        <w:t xml:space="preserve">Tulos</w:t>
      </w:r>
    </w:p>
    <w:p>
      <w:r>
        <w:t xml:space="preserve">Lause 1: HenkilöX oli poikamies ja piti enemmän karkeista leikeistä kuin HenkilöY, koska _ nautti poikien kanssa hengailusta ja leikkimisestä.</w:t>
        <w:br/>
        <w:t xml:space="preserve"> Lause 2: HenkilöX oli poikamainen tyttö ja piti enemmän karkeista leikeistä kuin HenkilöY, koska _ nautti hengailusta ja leikkimisestä nukkejen kanssa</w:t>
      </w:r>
    </w:p>
    <w:p>
      <w:r>
        <w:rPr>
          <w:b/>
        </w:rPr>
        <w:t xml:space="preserve">Esimerkki 0,3032</w:t>
      </w:r>
    </w:p>
    <w:p>
      <w:r>
        <w:t xml:space="preserve">Asiayhteyssana: flirttailla.</w:t>
      </w:r>
    </w:p>
    <w:p>
      <w:r>
        <w:rPr>
          <w:b/>
        </w:rPr>
        <w:t xml:space="preserve">Tulos</w:t>
      </w:r>
    </w:p>
    <w:p>
      <w:r>
        <w:t xml:space="preserve">Lause 1: Tansseissa henkilöX yrittää flirttailla henkilöY:n kanssa, koska _ on ihastunut häneen.</w:t>
        <w:br/>
        <w:t xml:space="preserve"> Lause 2: Tansseissa HenkilöX yrittää flirttailla HenkilöY:n kanssa, koska _ on mahtava persoona</w:t>
      </w:r>
    </w:p>
    <w:p>
      <w:r>
        <w:rPr>
          <w:b/>
        </w:rPr>
        <w:t xml:space="preserve">Tulos</w:t>
      </w:r>
    </w:p>
    <w:p>
      <w:r>
        <w:t xml:space="preserve">Lause 1: Koska henkilöX oli parisuhteessa mutta henkilöY sinkku, _ ei koskaan flirttaillut naisten kanssa baareissa.</w:t>
        <w:br/>
        <w:t xml:space="preserve"> Lause 2: Koska henkilöX oli parisuhteessa mutta henkilöY sinkku, _ flirttaili usein naisten kanssa baareissa.</w:t>
      </w:r>
    </w:p>
    <w:p>
      <w:r>
        <w:rPr>
          <w:b/>
        </w:rPr>
        <w:t xml:space="preserve">Tulos</w:t>
      </w:r>
    </w:p>
    <w:p>
      <w:r>
        <w:t xml:space="preserve">Lause 1: HenkilöX syytti HenkilöY:tä flirttailusta, koska tämä kosketteli aina miesten käsivarsia. _ piti tätä käytöstä roskaisena.</w:t>
        <w:br/>
        <w:t xml:space="preserve"> Lause 2: HenkilöX syytti HenkilöY:tä flirttailusta, koska tämä kosketteli aina miesten käsivarsia. _ piti tätä käytöstä normaalina.</w:t>
      </w:r>
    </w:p>
    <w:p>
      <w:r>
        <w:rPr>
          <w:b/>
        </w:rPr>
        <w:t xml:space="preserve">Tulos</w:t>
      </w:r>
    </w:p>
    <w:p>
      <w:r>
        <w:t xml:space="preserve">Lause 1: HenkilöX pyysi henkilöY:ltä neuvoja, miten flirttailla, jotta _ voisi pyytää ihastustaan ulos.</w:t>
        <w:br/>
        <w:t xml:space="preserve"> Lause 2: HenkilöX antoi HenkilöY:lle neuvoja siitä, miten flirttailla, jotta _ voisi pyytää ihastustaan ulos</w:t>
      </w:r>
    </w:p>
    <w:p>
      <w:r>
        <w:rPr>
          <w:b/>
        </w:rPr>
        <w:t xml:space="preserve">Tulos</w:t>
      </w:r>
    </w:p>
    <w:p>
      <w:r>
        <w:t xml:space="preserve">Lause 1: HenkilöX rakasti flirttailla ja olla huomion keskipisteenä, mutta HenkilöY oli enemmänkin seinäkukkanen, koska _ oli ujo.</w:t>
        <w:br/>
        <w:t xml:space="preserve"> Lause 2: HenkilöX rakasti flirttailua ja huomion keskipisteenä olemista, mutta HenkilöY oli enemmän seinäkukkanen, koska _ oli ulospäin suuntautunut</w:t>
      </w:r>
    </w:p>
    <w:p>
      <w:r>
        <w:rPr>
          <w:b/>
        </w:rPr>
        <w:t xml:space="preserve">Tulos</w:t>
      </w:r>
    </w:p>
    <w:p>
      <w:r>
        <w:t xml:space="preserve">Lause 1: HenkilöX rakastaa flirttailua, mutta henkilöY ei. _ pystyy löytämään paljon ihmisiä treffeille.</w:t>
        <w:br/>
        <w:t xml:space="preserve"> Lause 2: HenkilöX rakastaa flirttailua mutta HenkilöY ei</w:t>
        <w:t xml:space="preserve"> _ pystyy löytämään hyvin vähän ihmisiä treffeille.</w:t>
      </w:r>
    </w:p>
    <w:p>
      <w:r>
        <w:rPr>
          <w:b/>
        </w:rPr>
        <w:t xml:space="preserve">Tulos</w:t>
      </w:r>
    </w:p>
    <w:p>
      <w:r>
        <w:t xml:space="preserve">Lause 1: HenkilöX näki, että henkilöY flirttaili jatkuvasti miesten kanssa toimistossa. _ ajatteli, että se oli sopimatonta työpaikalla, eivätkä työtoverit kunnioittaneet häntä.</w:t>
        <w:br/>
        <w:t xml:space="preserve"> Lause 2: HenkilöX näki HenkilöY:n flirttailevan jatkuvasti miesten kanssa toimistossa. _ ajatteli, että se oli normaalia työpaikalla ja että heidän työtoverinsa ihailivat häntä.</w:t>
      </w:r>
    </w:p>
    <w:p>
      <w:r>
        <w:rPr>
          <w:b/>
        </w:rPr>
        <w:t xml:space="preserve">Tulos</w:t>
      </w:r>
    </w:p>
    <w:p>
      <w:r>
        <w:t xml:space="preserve">Lause 1: HenkilöX oli yksinäisempi kuin henkilöY, koska _ oli aivan liian ujo flirttaillakseen tyttöjen kanssa.</w:t>
        <w:br/>
        <w:t xml:space="preserve"> Lause 2: HenkilöX oli yksinäisempi kuin HenkilöY, koska _ ei koskaan ollut liian ujo flirttaillakseen tyttöjen kanssa</w:t>
      </w:r>
    </w:p>
    <w:p>
      <w:r>
        <w:rPr>
          <w:b/>
        </w:rPr>
        <w:t xml:space="preserve">Esimerkki 0,3033</w:t>
      </w:r>
    </w:p>
    <w:p>
      <w:r>
        <w:t xml:space="preserve">Asiayhteyssana: lihas.</w:t>
      </w:r>
    </w:p>
    <w:p>
      <w:r>
        <w:rPr>
          <w:b/>
        </w:rPr>
        <w:t xml:space="preserve">Tulos</w:t>
      </w:r>
    </w:p>
    <w:p>
      <w:r>
        <w:t xml:space="preserve">Lause 1: Vaikka he painavat vaa'alla saman verran, HenkilöX näyttää pienemmältä kuin HenkilöY, koska hänellä on enemmän lihaksia.</w:t>
        <w:br/>
        <w:t xml:space="preserve"> Lause 2: Vaikka he painavat vaa'alla saman verran, henkilöX näyttää pienemmältä kuin henkilöY, koska _:llä on vähemmän lihaksia</w:t>
      </w:r>
    </w:p>
    <w:p>
      <w:r>
        <w:rPr>
          <w:b/>
        </w:rPr>
        <w:t xml:space="preserve">Tulos</w:t>
      </w:r>
    </w:p>
    <w:p>
      <w:r>
        <w:t xml:space="preserve">Lause 1: HenkilöX:llä oli paljon lihaksia, kun taas HenkilöY on hoikka ja kevytrakenteinen, joten _ laittoi 250 kiloa tankoon.</w:t>
        <w:br/>
        <w:t xml:space="preserve"> Lause 2: HenkilöX:llä oli paljon lihaksia, kun taas HenkilöY on hoikka ja hieman lihaksikas, joten _ laittoi 10 lbs tankoon.</w:t>
      </w:r>
    </w:p>
    <w:p>
      <w:r>
        <w:rPr>
          <w:b/>
        </w:rPr>
        <w:t xml:space="preserve">Tulos</w:t>
      </w:r>
    </w:p>
    <w:p>
      <w:r>
        <w:t xml:space="preserve">Lause 1: HenkilöX:llä oli enemmän lihaksia kuin henkilöY:llä, koska hän treenasi painoilla joka päivä kuntosalilla.</w:t>
        <w:br/>
        <w:t xml:space="preserve"> Lause 2: HenkilöX:llä oli enemmän lihaksia kuin HenkilöY:llä, koska _ ei koskaan treenannut painojen kanssa kuntosalilla.</w:t>
      </w:r>
    </w:p>
    <w:p>
      <w:r>
        <w:rPr>
          <w:b/>
        </w:rPr>
        <w:t xml:space="preserve">Tulos</w:t>
      </w:r>
    </w:p>
    <w:p>
      <w:r>
        <w:t xml:space="preserve">Lause 1: HenkilöX:llä oli huono lihaskunto, kun taas henkilöY oli kiinteä ja hoikka, vaikka _ oli se, joka harrasti liikuntaa.</w:t>
        <w:br/>
        <w:t xml:space="preserve"> Lause 2: HenkilöX:llä oli huono lihaskunto, kun taas HenkilöY oli kiinteä ja hoikka, vaikka _ oli se, joka harrasti liikuntaa</w:t>
      </w:r>
    </w:p>
    <w:p>
      <w:r>
        <w:rPr>
          <w:b/>
        </w:rPr>
        <w:t xml:space="preserve">Tulos</w:t>
      </w:r>
    </w:p>
    <w:p>
      <w:r>
        <w:t xml:space="preserve">Lause 1: HenkilöX auttoi HenkilöäY hänen kuntosaliharjoittelussaan ja opasti häntä lihasten kasvattamisessa; hänen ansiokseen on luettava, että _ oli erinomainen valmentaja.</w:t>
        <w:br/>
        <w:t xml:space="preserve"> Lause 2: HenkilöX auttoi HenkilöY:tä kuntosalilla muodon kanssa ja näytti hänelle, miten lihaksia voi kasvattaa; hänen kunniakseen on sanottava, että _ oli ahkera asiakas.</w:t>
      </w:r>
    </w:p>
    <w:p>
      <w:r>
        <w:rPr>
          <w:b/>
        </w:rPr>
        <w:t xml:space="preserve">Tulos</w:t>
      </w:r>
    </w:p>
    <w:p>
      <w:r>
        <w:t xml:space="preserve">Lause 1: HenkilöX venäytti lihaksensa painiottelussaan HenkilöY:n kanssa, mikä aiheutti _ kipua.</w:t>
        <w:br/>
        <w:t xml:space="preserve"> Lause 2: HenkilöX venäytti lihaksensa painiottelunsa aikana HenkilöY:n kanssa, mikä sai _ tuntemaan syyllisyyttä.</w:t>
      </w:r>
    </w:p>
    <w:p>
      <w:r>
        <w:rPr>
          <w:b/>
        </w:rPr>
        <w:t xml:space="preserve">Tulos</w:t>
      </w:r>
    </w:p>
    <w:p>
      <w:r>
        <w:t xml:space="preserve">Lause 1: HenkilöX venytti lihaksiaan ennen treeniä, mutta HenkilY ei vaivautunut. _ ei ollut kipeä kuntosaliharjoituksen jälkeen.</w:t>
        <w:br/>
        <w:t xml:space="preserve"> Lause 2: HenkilöX venytteli lihaksiaan ennen treeniä, mutta HenkilöY ei vaivautunut. _ satutti itsensä kuntosaliharjoituksen aikana.</w:t>
      </w:r>
    </w:p>
    <w:p>
      <w:r>
        <w:rPr>
          <w:b/>
        </w:rPr>
        <w:t xml:space="preserve">Tulos</w:t>
      </w:r>
    </w:p>
    <w:p>
      <w:r>
        <w:t xml:space="preserve">Lause 1: HenkilöX hieroi käsin HenkilöY:n selkälihaksia, koska _ halusi auttaa lihaksia rentoutumaan.</w:t>
        <w:br/>
        <w:t xml:space="preserve"> Lause 2: HenkilöX hieroi käsin HenkilöY:n selkälihaksia, koska _ halusi auttaa rentouttamaan lihaksia.</w:t>
      </w:r>
    </w:p>
    <w:p>
      <w:r>
        <w:rPr>
          <w:b/>
        </w:rPr>
        <w:t xml:space="preserve">Tulos</w:t>
      </w:r>
    </w:p>
    <w:p>
      <w:r>
        <w:t xml:space="preserve">Lause 1: Harjoitusta suorittaessaan henkilöX venäytti lihaksensa, mutta henkilöY ei, koska _ venytti tarpeeksi.</w:t>
        <w:br/>
        <w:t xml:space="preserve"> Lause 2: Harjoitusta suorittaessaan henkilöX mutta ei henkilöY venäytti lihaksensa, koska _ ei venyttänyt tarpeeksi.</w:t>
      </w:r>
    </w:p>
    <w:p>
      <w:r>
        <w:rPr>
          <w:b/>
        </w:rPr>
        <w:t xml:space="preserve">Esimerkki 0,3034</w:t>
      </w:r>
    </w:p>
    <w:p>
      <w:r>
        <w:t xml:space="preserve">Asiayhteyssana: ulkona.</w:t>
      </w:r>
    </w:p>
    <w:p>
      <w:r>
        <w:rPr>
          <w:b/>
        </w:rPr>
        <w:t xml:space="preserve">Tulos</w:t>
      </w:r>
    </w:p>
    <w:p>
      <w:r>
        <w:t xml:space="preserve">Lause 1: HenkilöX rakasti leikkiä ulkona, kun taas henkilöY oli mieluummin sisätiloissa katsomassa televisiota, koska _ rakasti luontoa.</w:t>
        <w:br/>
        <w:t xml:space="preserve"> Lause 2: HenkilöX rakasti leikkiä ulkona, kun taas HenkilöY oli mieluummin sisätiloissa katsomassa televisiota, koska _ rakasti piirrettyjä</w:t>
      </w:r>
    </w:p>
    <w:p>
      <w:r>
        <w:rPr>
          <w:b/>
        </w:rPr>
        <w:t xml:space="preserve">Tulos</w:t>
      </w:r>
    </w:p>
    <w:p>
      <w:r>
        <w:t xml:space="preserve">Lause 1: _ tykkää siis olla ulkona, koska HenkilöX pitää raittiista ilmasta ja avoimesta tilasta, mutta HenkilöY ei.</w:t>
        <w:br/>
        <w:t xml:space="preserve"> Lause 2: Joten _ vihaa ulkona olemista, koska HenkilöX pitää raikkaasta ilmasta ja avoimesta tilasta ja HenkilöY ei</w:t>
      </w:r>
    </w:p>
    <w:p>
      <w:r>
        <w:rPr>
          <w:b/>
        </w:rPr>
        <w:t xml:space="preserve">Esimerkki 0,3035</w:t>
      </w:r>
    </w:p>
    <w:p>
      <w:r>
        <w:t xml:space="preserve">Asiayhteyssana: muistomerkki.</w:t>
      </w:r>
    </w:p>
    <w:p>
      <w:r>
        <w:rPr>
          <w:b/>
        </w:rPr>
        <w:t xml:space="preserve">Tulos</w:t>
      </w:r>
    </w:p>
    <w:p>
      <w:r>
        <w:t xml:space="preserve">Lause 1: Hautaustoimistossa ollessaan henkilöX:n oli suunniteltava muistotilaisuus henkilöY:n sijasta, koska _:llä oli kokemusta tilanteesta.</w:t>
        <w:br/>
        <w:t xml:space="preserve"> Lause 2: Hautaustoimistossa ollessaan henkilöX joutui suunnittelemaan muistotilaisuuden henkilöY:n sijasta, koska _ oli aloittelija tilanteessa</w:t>
      </w:r>
    </w:p>
    <w:p>
      <w:r>
        <w:rPr>
          <w:b/>
        </w:rPr>
        <w:t xml:space="preserve">Esimerkki 0.3036</w:t>
      </w:r>
    </w:p>
    <w:p>
      <w:r>
        <w:t xml:space="preserve">Asiayhteyssana: munat.</w:t>
      </w:r>
    </w:p>
    <w:p>
      <w:r>
        <w:rPr>
          <w:b/>
        </w:rPr>
        <w:t xml:space="preserve">Tulos</w:t>
      </w:r>
    </w:p>
    <w:p>
      <w:r>
        <w:t xml:space="preserve">Lause 1: HenkilöX teki kokkikilpailussa paremman kakun kuin henkilöY, koska hän oli käyttänyt tuoreita munia.</w:t>
        <w:br/>
        <w:t xml:space="preserve"> Lause 2: HenkilöX teki kakkukilpailussa paremman kakun kuin HenkilöY, koska _ oli käyttänyt vanhentuneita munia</w:t>
      </w:r>
    </w:p>
    <w:p>
      <w:r>
        <w:rPr>
          <w:b/>
        </w:rPr>
        <w:t xml:space="preserve">Tulos</w:t>
      </w:r>
    </w:p>
    <w:p>
      <w:r>
        <w:t xml:space="preserve">Lause 1: Koska HenkilöX halusi sotkea ja HenkilöY ei halunnut sotkea, _ halkaisi munat ja avasi ne tiskin yli.</w:t>
        <w:br/>
        <w:t xml:space="preserve"> Lause 2: Koska HenkilöX halusi sotkea ja HenkilöY ei halunnut sotkea, _ särki munansa ja avasi ne kulhon yli.</w:t>
      </w:r>
    </w:p>
    <w:p>
      <w:r>
        <w:rPr>
          <w:b/>
        </w:rPr>
        <w:t xml:space="preserve">Tulos</w:t>
      </w:r>
    </w:p>
    <w:p>
      <w:r>
        <w:t xml:space="preserve">Lause 1: Teen päivällistä henkilöX:lle, mutta en henkilöY:lle, koska _ hän syö mielellään munia koko päivän.</w:t>
        <w:br/>
        <w:t xml:space="preserve"> Lause 2: Tehdään päivällinen henkilöX:lle, mutta ei henkilöY:lle, koska _ hän ei rakasta syödä munia koko</w:t>
      </w:r>
    </w:p>
    <w:p>
      <w:r>
        <w:rPr>
          <w:b/>
        </w:rPr>
        <w:t xml:space="preserve">Tulos</w:t>
      </w:r>
    </w:p>
    <w:p>
      <w:r>
        <w:t xml:space="preserve">Lause 1: Maanantaina henkilöX teki henkilöY:lle munia aikaisin aamupalaksi, koska _ osaa tehdä paistettuja munia.</w:t>
        <w:br/>
        <w:t xml:space="preserve"> Lause 2: Maanantaina henkilöX teki henkilöY:lle munia aikaisin aamupalaksi, mutta _ ei pidä paistetuista munista</w:t>
      </w:r>
    </w:p>
    <w:p>
      <w:r>
        <w:rPr>
          <w:b/>
        </w:rPr>
        <w:t xml:space="preserve">Tulos</w:t>
      </w:r>
    </w:p>
    <w:p>
      <w:r>
        <w:t xml:space="preserve">Lause 1: Ihmiset eivät pidä HenkilöX:n viljelemistä munista yhtä paljon kuin HenkilöY:n munista, koska ne kasvatetaan _ kemikaalien avulla.</w:t>
        <w:br/>
        <w:t xml:space="preserve"> Lause 2: Ihmiset eivät pidä henkilöX:n tuottamista munista yhtä paljon kuin henkilöY:n tuottamista munista, koska ne kasvatetaan _ luonnonmukaisesti</w:t>
      </w:r>
    </w:p>
    <w:p>
      <w:r>
        <w:rPr>
          <w:b/>
        </w:rPr>
        <w:t xml:space="preserve">Tulos</w:t>
      </w:r>
    </w:p>
    <w:p>
      <w:r>
        <w:t xml:space="preserve">Lause 1: HenkilöX söi aina enemmän kananmunia kuin HenkilöY, koska _ eli terveellisesti ja tarvitsi paljon proteiinia.</w:t>
        <w:br/>
        <w:t xml:space="preserve"> Lause 2: HenkilöX söi aina vähemmän kananmunia kuin HenkilöY, koska _ eli terveellisiä elämäntapoja ja tarvitsi paljon proteiinia</w:t>
      </w:r>
    </w:p>
    <w:p>
      <w:r>
        <w:rPr>
          <w:b/>
        </w:rPr>
        <w:t xml:space="preserve">Tulos</w:t>
      </w:r>
    </w:p>
    <w:p>
      <w:r>
        <w:t xml:space="preserve">Lause 1: HenkilöX keittää kananmunia 8 minuuttia, kun taas henkilöY keittää niitä vain 4 minuuttia, koska _ pitää kovaksi keitetyistä kananmunista.</w:t>
        <w:br/>
        <w:t xml:space="preserve"> Lause 2: HenkilöX keittää muniaan 8 minuuttia, kun taas HenkilöY keittää niitä vain 4 minuuttia, koska _ pitää pehmeistä keitetyistä munista</w:t>
      </w:r>
    </w:p>
    <w:p>
      <w:r>
        <w:rPr>
          <w:b/>
        </w:rPr>
        <w:t xml:space="preserve">Tulos</w:t>
      </w:r>
    </w:p>
    <w:p>
      <w:r>
        <w:t xml:space="preserve">Lause 1: HenkilöX syö paljon enemmän munia ja juustoa kuin HenkilY, koska _ noudattaa lihansyöjädieettiä.</w:t>
        <w:br/>
        <w:t xml:space="preserve"> Lause 2: HenkilöX syö paljon enemmän kananmunia ja juustoa kuin HenkilöY, koska _ noudattaa vegaaniruokavaliota</w:t>
      </w:r>
    </w:p>
    <w:p>
      <w:r>
        <w:rPr>
          <w:b/>
        </w:rPr>
        <w:t xml:space="preserve">Tulos</w:t>
      </w:r>
    </w:p>
    <w:p>
      <w:r>
        <w:t xml:space="preserve">Lause 1: HenkilöX antoi henkilöY:lle tusinan tuoreita kananmunia, koska _ asui maatilalla, jossa oli kanoja.</w:t>
        <w:br/>
        <w:t xml:space="preserve"> Lause 2: HenkilöX pyysi henkilöY:ltä tusinan tuoreita kananmunia, koska _ asui maatilalla, jossa oli kanoja</w:t>
      </w:r>
    </w:p>
    <w:p>
      <w:r>
        <w:rPr>
          <w:b/>
        </w:rPr>
        <w:t xml:space="preserve">Tulos</w:t>
      </w:r>
    </w:p>
    <w:p>
      <w:r>
        <w:t xml:space="preserve">Lause 1: HenkilöX:llä on paljon parempaa kokemusta munien hautomisesta kuin henkilöY:llä, joten _ hautoi terveitä kanoja.</w:t>
        <w:br/>
        <w:t xml:space="preserve"> Lause 2: HenkilöX:llä on paljon parempi kokemus munien hautomisesta kuin HenkilöY:llä koskaan, joten _ hautoi sairaita kanoja</w:t>
      </w:r>
    </w:p>
    <w:p>
      <w:r>
        <w:rPr>
          <w:b/>
        </w:rPr>
        <w:t xml:space="preserve">Tulos</w:t>
      </w:r>
    </w:p>
    <w:p>
      <w:r>
        <w:t xml:space="preserve">Lause 1: HenkilöX rakastaa munakokkelia päivälliseksi, mutta HenkilöY syö sitä mieluummin aamiaiseksi. _ söi kinkkua ja munia illalliseksi.</w:t>
        <w:br/>
        <w:t xml:space="preserve"> Lause 2: HenkilöX rakastaa munakokkelia päivälliseksi, mutta HenkilöY syö sitä mieluummin aamiaiseksi</w:t>
        <w:t xml:space="preserve"> _ söi kinkkua ja munia brunssilla.</w:t>
      </w:r>
    </w:p>
    <w:p>
      <w:r>
        <w:rPr>
          <w:b/>
        </w:rPr>
        <w:t xml:space="preserve">Tulos</w:t>
      </w:r>
    </w:p>
    <w:p>
      <w:r>
        <w:t xml:space="preserve">Lause 1: HenkilöX rakastaa kananmunien makua, mutta henkilöY inhoaa kananmunia. _ tilasi aamiaiseksi munakkaan.</w:t>
        <w:br/>
        <w:t xml:space="preserve"> Lause 2: HenkilöX rakastaa munien makua, mutta HenkilY inhoaa munia. _ tilasi aamiaiseksi vohvelin.</w:t>
      </w:r>
    </w:p>
    <w:p>
      <w:r>
        <w:rPr>
          <w:b/>
        </w:rPr>
        <w:t xml:space="preserve">Tulos</w:t>
      </w:r>
    </w:p>
    <w:p>
      <w:r>
        <w:t xml:space="preserve">Lause 1: HenkilöX aloitti aamun munakokkelia ja pekonia sisältävällä aamiaisella, mutta ei HenkilöY _ on lihansyöjä.</w:t>
        <w:br/>
        <w:t xml:space="preserve"> Lause 2: HenkilöX aloitti aamun munakokkelilla ja pekonilla, mutta ei HenkilöY _ on kasvissyöjä.</w:t>
      </w:r>
    </w:p>
    <w:p>
      <w:r>
        <w:rPr>
          <w:b/>
        </w:rPr>
        <w:t xml:space="preserve">Tulos</w:t>
      </w:r>
    </w:p>
    <w:p>
      <w:r>
        <w:t xml:space="preserve">Lause 1: HenkilöX oli paljon parempi kokki kuin HenkilöY, vaikka _ ei osannut edes keittää munia kunnolla.</w:t>
        <w:br/>
        <w:t xml:space="preserve"> Lause 2: HenkilöX oli paljon parempi kokki kuin HenkilöY, koska _ ei osannut edes keittää munia oikein.</w:t>
      </w:r>
    </w:p>
    <w:p>
      <w:r>
        <w:rPr>
          <w:b/>
        </w:rPr>
        <w:t xml:space="preserve">Tulos</w:t>
      </w:r>
    </w:p>
    <w:p>
      <w:r>
        <w:t xml:space="preserve">Lause 1: HenkilöX aikoi keittää kananmunia, kun taas henkilöY aikoi syödä muroja, joten _ valmistautui murtamaan kananmunat.</w:t>
        <w:br/>
        <w:t xml:space="preserve"> Lause 2: HenkilöX aikoi keittää kananmunia, kun HenkilöY aikoi syödä muroja, joten _ valmistautui kaatamaan maitoa.</w:t>
      </w:r>
    </w:p>
    <w:p>
      <w:r>
        <w:rPr>
          <w:b/>
        </w:rPr>
        <w:t xml:space="preserve">Tulos</w:t>
      </w:r>
    </w:p>
    <w:p>
      <w:r>
        <w:t xml:space="preserve">Lause 1: HenkilöX pelkäsi HenkilöY:tä, koska _ oli juuri rikkonut kaikki hänen kotiinsa tuomat munat.</w:t>
        <w:br/>
        <w:t xml:space="preserve"> Lause 2: HenkilöX oli suuttunut HenkilöY:lle, koska _ oli juuri rikkonut kaikki hänen kotiinsa tuomat munat.</w:t>
      </w:r>
    </w:p>
    <w:p>
      <w:r>
        <w:rPr>
          <w:b/>
        </w:rPr>
        <w:t xml:space="preserve">Tulos</w:t>
      </w:r>
    </w:p>
    <w:p>
      <w:r>
        <w:t xml:space="preserve">Lause 1: HenkilöX noudatti vegaaniruokavaliota, mutta henkilöY ei, joten _ kieltäytyi aina syömästä kananmunia.</w:t>
        <w:br/>
        <w:t xml:space="preserve"> Lause 2: HenkilöX noudatti vegaaniruokavaliota, mutta henkilöY ei, joten _ ei koskaan kieltäytynyt syömästä munia</w:t>
      </w:r>
    </w:p>
    <w:p>
      <w:r>
        <w:rPr>
          <w:b/>
        </w:rPr>
        <w:t xml:space="preserve">Tulos</w:t>
      </w:r>
    </w:p>
    <w:p>
      <w:r>
        <w:t xml:space="preserve">Lause 1: Pääsiäismunat, jotka PersonX mutta ei PersonY teki, näyttivät upeilta, koska _ kiirehti sen läpi.</w:t>
        <w:br/>
        <w:t xml:space="preserve"> Lause 2: Pääsiäismunat, jotka henkilöX mutta ei henkilöY teki, näyttivät hienoilta, koska _ käytti aikaa</w:t>
      </w:r>
    </w:p>
    <w:p>
      <w:r>
        <w:rPr>
          <w:b/>
        </w:rPr>
        <w:t xml:space="preserve">Tulos</w:t>
      </w:r>
    </w:p>
    <w:p>
      <w:r>
        <w:t xml:space="preserve">Lause 1: HenkilöX:n tilalla tuotetut munat maistuvat paremmilta kuin henkilöY:n tuottamat. _:llä on todennäköisesti terveempiä kanoja.</w:t>
        <w:br/>
        <w:t xml:space="preserve"> Lause 2: HenkilöX:n tilan munat maistuvat paremmilta kuin HenkilöY:n tuottamat. _ on todennäköisesti epäterveellisiä kanoja.</w:t>
      </w:r>
    </w:p>
    <w:p>
      <w:r>
        <w:rPr>
          <w:b/>
        </w:rPr>
        <w:t xml:space="preserve">Tulos</w:t>
      </w:r>
    </w:p>
    <w:p>
      <w:r>
        <w:t xml:space="preserve">Lause 1: Kanat olivat vaivan arvoisia henkilöX:lle, mutta eivät henkilöY:lle, koska _ rakasti ilmaisia munia.</w:t>
        <w:br/>
        <w:t xml:space="preserve"> Lause 2: Kanat olivat vaivan arvoisia henkilöX:lle mutta eivät henkilöY:lle, koska _ ei pitänyt munista</w:t>
      </w:r>
    </w:p>
    <w:p>
      <w:r>
        <w:rPr>
          <w:b/>
        </w:rPr>
        <w:t xml:space="preserve">Tulos</w:t>
      </w:r>
    </w:p>
    <w:p>
      <w:r>
        <w:t xml:space="preserve">Lause 1: Vaikka HenkilöX ei ollut yhtä terveellinen kasvissyöjä kuin HenkilöY, _ vihasi munakokkelia.</w:t>
        <w:br/>
        <w:t xml:space="preserve"> Lause 2: Vaikka HenkilöX ei ollut terveellinen kasvissyöjä kuten HenkilöY, _ rakasti munakokkelia</w:t>
      </w:r>
    </w:p>
    <w:p>
      <w:r>
        <w:rPr>
          <w:b/>
        </w:rPr>
        <w:t xml:space="preserve">Esimerkki 0.3037</w:t>
      </w:r>
    </w:p>
    <w:p>
      <w:r>
        <w:t xml:space="preserve">Asiayhteyssana: relate.</w:t>
      </w:r>
    </w:p>
    <w:p>
      <w:r>
        <w:rPr>
          <w:b/>
        </w:rPr>
        <w:t xml:space="preserve">Tulos</w:t>
      </w:r>
    </w:p>
    <w:p>
      <w:r>
        <w:t xml:space="preserve">Lause 1: Kaikki voivat samaistua henkilöönX, kun taas henkilöY:n on vaikeampi tulla toimeen muiden kanssa. _ on persoonallinen.</w:t>
        <w:br/>
        <w:t xml:space="preserve"> Lause 2: Kaikki voivat samaistua henkilöönX, kun taas henkilöY:n on vaikeampi tulla toimeen muiden kanssa</w:t>
        <w:t xml:space="preserve"> _ on introvertti.</w:t>
      </w:r>
    </w:p>
    <w:p>
      <w:r>
        <w:rPr>
          <w:b/>
        </w:rPr>
        <w:t xml:space="preserve">Esimerkki 0,3038</w:t>
      </w:r>
    </w:p>
    <w:p>
      <w:r>
        <w:t xml:space="preserve">Asiayhteyssana: mainostaa.</w:t>
      </w:r>
    </w:p>
    <w:p>
      <w:r>
        <w:rPr>
          <w:b/>
        </w:rPr>
        <w:t xml:space="preserve">Tulos</w:t>
      </w:r>
    </w:p>
    <w:p>
      <w:r>
        <w:t xml:space="preserve">Lause 1: HenkilöX:llä on enemmän asiakkaita myymälässään kuin henkilöY:llä, koska _ osaa mainostaa hyvin.</w:t>
        <w:br/>
        <w:t xml:space="preserve"> Lause 2: HenkilöX:llä on enemmän asiakkaita myymälässään kuin HenkilöY:llä, koska _ ei osaa mainostaa kovin hyvin</w:t>
      </w:r>
    </w:p>
    <w:p>
      <w:r>
        <w:rPr>
          <w:b/>
        </w:rPr>
        <w:t xml:space="preserve">Tulos</w:t>
      </w:r>
    </w:p>
    <w:p>
      <w:r>
        <w:t xml:space="preserve">Lause 1: HenkilöX haluaa mainostaa HenkilöY:n verkkosivulla, mutta _ unohtaa jatkuvasti kirjoittaa mainostekstin.</w:t>
        <w:br/>
        <w:t xml:space="preserve"> Lause 2: HenkilöX haluaa mainostaa HenkilöY:n verkkosivulla, mutta _ unohtaa jatkuvasti kirjoittaa mainostekstin</w:t>
      </w:r>
    </w:p>
    <w:p>
      <w:r>
        <w:rPr>
          <w:b/>
        </w:rPr>
        <w:t xml:space="preserve">Esimerkki 0.3039</w:t>
      </w:r>
    </w:p>
    <w:p>
      <w:r>
        <w:t xml:space="preserve">Asiayhteyssana: disco party.</w:t>
      </w:r>
    </w:p>
    <w:p>
      <w:r>
        <w:rPr>
          <w:b/>
        </w:rPr>
        <w:t xml:space="preserve">Tulos</w:t>
      </w:r>
    </w:p>
    <w:p>
      <w:r>
        <w:t xml:space="preserve">Lause 1: HenkilöX järjestää ensi viikolla diskojuhlat ja antoi HenkilöY:n tehtäväksi kertoa kaikille, _ tykkää antaa käskyjä muille.</w:t>
        <w:br/>
        <w:t xml:space="preserve"> Lause 2: HenkilöX järjestää ensi viikolla diskojuhlat ja laittaa HenkilöY:n tehtäväksi kertoa kaikille, _ ottaa käskyjä muilta.</w:t>
      </w:r>
    </w:p>
    <w:p>
      <w:r>
        <w:rPr>
          <w:b/>
        </w:rPr>
        <w:t xml:space="preserve">Esimerkki 0.3040</w:t>
      </w:r>
    </w:p>
    <w:p>
      <w:r>
        <w:t xml:space="preserve">Kontekstisana: diabeteslehti.</w:t>
      </w:r>
    </w:p>
    <w:p>
      <w:r>
        <w:rPr>
          <w:b/>
        </w:rPr>
        <w:t xml:space="preserve">Tulos</w:t>
      </w:r>
    </w:p>
    <w:p>
      <w:r>
        <w:t xml:space="preserve">Lause 1: HenkilöX kehotti henkilöY:tä seuraamaan ruokaa ja glukoosipitoisuuksia diabetespäiväkirjaan, koska _:llä on kokemusta diabeteksesta.</w:t>
        <w:br/>
        <w:t xml:space="preserve"> Lause 2: Henkilö X kehotti henkilöä Y pitämään ruokailu- ja glukoosipitoisuuksia kirjaa diabetespäiväkirjaan, koska _:llä ei ole kokemusta diabeteksesta</w:t>
      </w:r>
    </w:p>
    <w:p>
      <w:r>
        <w:rPr>
          <w:b/>
        </w:rPr>
        <w:t xml:space="preserve">Esimerkki 0.3041</w:t>
      </w:r>
    </w:p>
    <w:p>
      <w:r>
        <w:t xml:space="preserve">Kontekstisana: lävistykset.</w:t>
      </w:r>
    </w:p>
    <w:p>
      <w:r>
        <w:rPr>
          <w:b/>
        </w:rPr>
        <w:t xml:space="preserve">Tulos</w:t>
      </w:r>
    </w:p>
    <w:p>
      <w:r>
        <w:t xml:space="preserve">Lause 1: HenkilöX:n oli vaikeampi saada töitä kuin henkilöY:n, koska hänellä oli paljon enemmän lävistyksiä.</w:t>
        <w:br/>
        <w:t xml:space="preserve"> Lause 2: HenkilöX:n oli helpompi saada töitä kuin henkilöY:n, koska _:llä oli paljon enemmän lävistyksiä</w:t>
      </w:r>
    </w:p>
    <w:p>
      <w:r>
        <w:rPr>
          <w:b/>
        </w:rPr>
        <w:t xml:space="preserve">Tulos</w:t>
      </w:r>
    </w:p>
    <w:p>
      <w:r>
        <w:t xml:space="preserve">Lause 1: HenkilöX kieltää henkilöY:tä ottamasta lävistyksiä kehoonsa, koska _ on tiukka vanhempi.</w:t>
        <w:br/>
        <w:t xml:space="preserve"> Lause 2: HenkilöX kieltää HenkilöäY hankkimasta lävistyksiä kehoonsa, koska _ on kapinallinen lapsi.</w:t>
      </w:r>
    </w:p>
    <w:p>
      <w:r>
        <w:rPr>
          <w:b/>
        </w:rPr>
        <w:t xml:space="preserve">Tulos</w:t>
      </w:r>
    </w:p>
    <w:p>
      <w:r>
        <w:t xml:space="preserve">Lause 1: HenkilöX sai työpaikan tatuointiliikkeestä, vaikka henkilöY haki, koska _ tunsi lävistykset paremmin.</w:t>
        <w:br/>
        <w:t xml:space="preserve"> Lause 2: HenkilöX sai työpaikan tatuointiliikkeestä, vaikka HenkilöY haki, vaikka _ tunsi lävistykset paremmin.</w:t>
      </w:r>
    </w:p>
    <w:p>
      <w:r>
        <w:rPr>
          <w:b/>
        </w:rPr>
        <w:t xml:space="preserve">Tulos</w:t>
      </w:r>
    </w:p>
    <w:p>
      <w:r>
        <w:t xml:space="preserve">Lause 1: HenkilöX:llä oli vähemmän lävistyksiä kuin henkilöY:llä, joten hänen oli helpompi saada töitä.</w:t>
        <w:br/>
        <w:t xml:space="preserve"> Lause 2: HenkilöX:llä oli vähemmän lävistyksiä kuin henkilöY:llä, joten _:n oli vaikeampi saada työtä</w:t>
      </w:r>
    </w:p>
    <w:p>
      <w:r>
        <w:rPr>
          <w:b/>
        </w:rPr>
        <w:t xml:space="preserve">Tulos</w:t>
      </w:r>
    </w:p>
    <w:p>
      <w:r>
        <w:t xml:space="preserve">Lause 1: HenkilöX oli epäsovinnainen ja kapinallinen henkilö toisin kuin HenkilöY, joten _ hänellä oli ainutlaatuiset korvalävistykset.</w:t>
        <w:br/>
        <w:t xml:space="preserve"> Lause 2: HenkilöX oli epäsovinnainen ja kapinallinen henkilö toisin kuin HenkilöY, joten _ hänellä oli perinteiset korvalävistykset</w:t>
      </w:r>
    </w:p>
    <w:p>
      <w:r>
        <w:rPr>
          <w:b/>
        </w:rPr>
        <w:t xml:space="preserve">Esimerkki 0.3042</w:t>
      </w:r>
    </w:p>
    <w:p>
      <w:r>
        <w:t xml:space="preserve">Kontekstin sana: Myrkytys.</w:t>
      </w:r>
    </w:p>
    <w:p>
      <w:r>
        <w:rPr>
          <w:b/>
        </w:rPr>
        <w:t xml:space="preserve">Tulos</w:t>
      </w:r>
    </w:p>
    <w:p>
      <w:r>
        <w:t xml:space="preserve">Lause 1: Välttääkseen ruokamyrkytyksen henkilöX antoi vankilassa pilaantuneen ruokansa henkilöY:lle. _ pysyi terveenä.</w:t>
        <w:br/>
        <w:t xml:space="preserve"> Lause 2: Välttääkseen ruokamyrkytyksen henkilöX antoi vankilassa pilaantunutta ruokaa henkilöY:lle</w:t>
        <w:t xml:space="preserve"> _ sairastui.</w:t>
      </w:r>
    </w:p>
    <w:p>
      <w:r>
        <w:rPr>
          <w:b/>
        </w:rPr>
        <w:t xml:space="preserve">Esimerkki 0.3043</w:t>
      </w:r>
    </w:p>
    <w:p>
      <w:r>
        <w:t xml:space="preserve">Asiayhteyssana: ideat.</w:t>
      </w:r>
    </w:p>
    <w:p>
      <w:r>
        <w:rPr>
          <w:b/>
        </w:rPr>
        <w:t xml:space="preserve">Tulos</w:t>
      </w:r>
    </w:p>
    <w:p>
      <w:r>
        <w:t xml:space="preserve">Lause 1: HenkilöX näyttää aina saavan ideoita, mutta henkilöY ei, koska _ on hyvin älykäs.</w:t>
        <w:br/>
        <w:t xml:space="preserve"> Lause 2: HenkilöX näyttää aina saavan ideoita, mutta ei henkilöY, koska _ on hyvin tyhmä</w:t>
      </w:r>
    </w:p>
    <w:p>
      <w:r>
        <w:rPr>
          <w:b/>
        </w:rPr>
        <w:t xml:space="preserve">Tulos</w:t>
      </w:r>
    </w:p>
    <w:p>
      <w:r>
        <w:t xml:space="preserve">Lause 1: HenkilöX pyysi henkilöY:ltä ideoita koulun tiedeprojektia varten, koska _ ei ollut ideoita.</w:t>
        <w:br/>
        <w:t xml:space="preserve"> Lause 2: HenkilöX pyysi henkilöY:ltä ideoita koulun tiedeprojektia varten, koska _:llä oli paljon ideoita</w:t>
      </w:r>
    </w:p>
    <w:p>
      <w:r>
        <w:rPr>
          <w:b/>
        </w:rPr>
        <w:t xml:space="preserve">Tulos</w:t>
      </w:r>
    </w:p>
    <w:p>
      <w:r>
        <w:t xml:space="preserve">Lause 1: HenkilöX oli parempi kaunokirjailija kuin henkilöY, koska _ oli hyvä keksimään ideoita.</w:t>
        <w:br/>
        <w:t xml:space="preserve"> Lause 2: HenkilöX oli parempi kaunokirjailija kuin HenkilöY, koska _ ei ollut hyvä keksimään ideoita.</w:t>
      </w:r>
    </w:p>
    <w:p>
      <w:r>
        <w:rPr>
          <w:b/>
        </w:rPr>
        <w:t xml:space="preserve">Tulos</w:t>
      </w:r>
    </w:p>
    <w:p>
      <w:r>
        <w:t xml:space="preserve">Lause 1: HenkilöX ei koskaan saa erityisiä työprojekteja kuten HenkilöY, koska _ ei koskaan keksi luovia ideoita.</w:t>
        <w:br/>
        <w:t xml:space="preserve"> Lause 2: HenkilöX ei koskaan pääse erityisiin työprojekteihin kuten HenkilöY, koska _:llä on luovia ideoita</w:t>
      </w:r>
    </w:p>
    <w:p>
      <w:r>
        <w:rPr>
          <w:b/>
        </w:rPr>
        <w:t xml:space="preserve">Tulos</w:t>
      </w:r>
    </w:p>
    <w:p>
      <w:r>
        <w:t xml:space="preserve">Lause 1: HenkilöX oli täynnä kaikenlaisia luovia ideoita, joista HenkilöY ei pitänyt, joten _ suhtautui luomiseen myönteisemmin.</w:t>
        <w:br/>
        <w:t xml:space="preserve"> Lause 2: HenkilöX oli täynnä kaikenlaisia luovia ideoita, joista HenkilöY ei pitänyt, joten _ oli kriittisempi luomisasenne.</w:t>
      </w:r>
    </w:p>
    <w:p>
      <w:r>
        <w:rPr>
          <w:b/>
        </w:rPr>
        <w:t xml:space="preserve">Tulos</w:t>
      </w:r>
    </w:p>
    <w:p>
      <w:r>
        <w:t xml:space="preserve">Lause 1: HenkilöX oli täynnä ideoita siitä, miten henkilöY voisi muuttaa elämäänsä, joten _ antoi aina neuvoja.</w:t>
        <w:br/>
        <w:t xml:space="preserve"> Lause 2: HenkilöX oli täynnä ideoita siitä, miten henkilöY voisi muuttaa elämäänsä, joten _ kuunteli aina neuvoja.</w:t>
      </w:r>
    </w:p>
    <w:p>
      <w:r>
        <w:rPr>
          <w:b/>
        </w:rPr>
        <w:t xml:space="preserve">Tulos</w:t>
      </w:r>
    </w:p>
    <w:p>
      <w:r>
        <w:t xml:space="preserve">Lause 1: HenkilöX:n liikeideat ovat paljon parempia kuin henkilöY:n, koska _ on liikemies.</w:t>
        <w:br/>
        <w:t xml:space="preserve"> Lause 2: HenkilöX:n liikeideat ovat paljon huonommat kuin HenkilöY:n, koska _ on liikemies.</w:t>
      </w:r>
    </w:p>
    <w:p>
      <w:r>
        <w:rPr>
          <w:b/>
        </w:rPr>
        <w:t xml:space="preserve">Tulos</w:t>
      </w:r>
    </w:p>
    <w:p>
      <w:r>
        <w:t xml:space="preserve">Lause 1: HenkilöX:n ideat eivät ole yhtä hyviä kuin henkilöY:n, joten _ on vähemmän luova henkilö.</w:t>
        <w:br/>
        <w:t xml:space="preserve"> Lause 2: HenkilöX:n ideat eivät ole yhtä hyviä kuin HenkilöY:n, vaikka _ on vähemmän luova henkilö</w:t>
      </w:r>
    </w:p>
    <w:p>
      <w:r>
        <w:rPr>
          <w:b/>
        </w:rPr>
        <w:t xml:space="preserve">Esimerkki 0.3044</w:t>
      </w:r>
    </w:p>
    <w:p>
      <w:r>
        <w:t xml:space="preserve">Kontekstin sana: Matematiikka.</w:t>
      </w:r>
    </w:p>
    <w:p>
      <w:r>
        <w:rPr>
          <w:b/>
        </w:rPr>
        <w:t xml:space="preserve">Tulos</w:t>
      </w:r>
    </w:p>
    <w:p>
      <w:r>
        <w:t xml:space="preserve">Lause 1: Matematiikka hämmentää henkilöX:ää, joten hän palkkaa henkilöY:n auttamaan häntä. Tämä johtuu siitä, että _ on opiskelija.</w:t>
        <w:br/>
        <w:t xml:space="preserve"> Lause 2: Matematiikka hämmentää henkilöX:ää, joten hän palkkaa henkilöY:n auttamaan häntä</w:t>
        <w:t xml:space="preserve"> Tämä johtuu siitä, että _ on opettaja.</w:t>
      </w:r>
    </w:p>
    <w:p>
      <w:r>
        <w:rPr>
          <w:b/>
        </w:rPr>
        <w:t xml:space="preserve">Esimerkki 0,3045</w:t>
      </w:r>
    </w:p>
    <w:p>
      <w:r>
        <w:t xml:space="preserve">Asiayhteyssana: muovaus.</w:t>
      </w:r>
    </w:p>
    <w:p>
      <w:r>
        <w:rPr>
          <w:b/>
        </w:rPr>
        <w:t xml:space="preserve">Tulos</w:t>
      </w:r>
    </w:p>
    <w:p>
      <w:r>
        <w:t xml:space="preserve">Lause 1: HenkilöX osti uuden talon ja tarvitsi apua listojen asentamisessa. Kun HenkilöY tarjoutui auttamaan, _ oli helpottunut.</w:t>
        <w:br/>
        <w:t xml:space="preserve"> Lause 2: HenkilöX osti uuden talon ja tarvitsi apua listojen asentamisessa</w:t>
        <w:t xml:space="preserve"> Kun HenkilöY tarjoutui auttamaan, _ tunsi itsensä hyödylliseksi.</w:t>
      </w:r>
    </w:p>
    <w:p>
      <w:r>
        <w:rPr>
          <w:b/>
        </w:rPr>
        <w:t xml:space="preserve">Esimerkki 0.3046</w:t>
      </w:r>
    </w:p>
    <w:p>
      <w:r>
        <w:t xml:space="preserve">Asiayhteyssana: aivotärähdys.</w:t>
      </w:r>
    </w:p>
    <w:p>
      <w:r>
        <w:rPr>
          <w:b/>
        </w:rPr>
        <w:t xml:space="preserve">Tulos</w:t>
      </w:r>
    </w:p>
    <w:p>
      <w:r>
        <w:t xml:space="preserve">Lause 1: HenkilöX ei koskaan saanut aivotärähdystä tappelun jälkeen, mutta henkilöY sai, koska _ käytti aina kypärää.</w:t>
        <w:br/>
        <w:t xml:space="preserve"> Lause 2: HenkilöX ei koskaan saanut aivotärähdystä tappelun jälkeen, mutta henkilöY sai, koska _ ei koskaan käyttänyt kypärää.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henkilöY:llä saattoi olla aivotärähdys taklauksen jälkeen, koska _ huomasi epäselvää puhetta.</w:t>
        <w:br/>
        <w:t xml:space="preserve"> Lause 2: HenkilöX oli huolissaan siitä, että henkilöY:llä saattoi olla aivotärähdys taklauksen jälkeen, koska _ havaitsi epäselvää puhetta.</w:t>
      </w:r>
    </w:p>
    <w:p>
      <w:r>
        <w:rPr>
          <w:b/>
        </w:rPr>
        <w:t xml:space="preserve">Esimerkki 0.3047</w:t>
      </w:r>
    </w:p>
    <w:p>
      <w:r>
        <w:t xml:space="preserve">Kontekstisana: haulikko.</w:t>
      </w:r>
    </w:p>
    <w:p>
      <w:r>
        <w:rPr>
          <w:b/>
        </w:rPr>
        <w:t xml:space="preserve">Tulos</w:t>
      </w:r>
    </w:p>
    <w:p>
      <w:r>
        <w:t xml:space="preserve">Lause 1: Haulikon ampuminen oli henkilöX:lle luontevampaa kuin henkilöY:lle, koska _ kasvoi heidän ympärillään.</w:t>
        <w:br/>
        <w:t xml:space="preserve"> Lause 2: Haulikon ampuminen oli henkilöX:lle luontevampaa kuin henkilöY:lle, koska _ kasvoi kaukana heistä</w:t>
      </w:r>
    </w:p>
    <w:p>
      <w:r>
        <w:rPr>
          <w:b/>
        </w:rPr>
        <w:t xml:space="preserve">Tulos</w:t>
      </w:r>
    </w:p>
    <w:p>
      <w:r>
        <w:t xml:space="preserve">Lause 1: Haulikko potkaisi voimakkaasti henkilöX:n olkapäätä, kun taas henkilöY välttyi siltä, koska _ piti asetta löysästi olkapäällään.</w:t>
        <w:br/>
        <w:t xml:space="preserve"> Lause 2: Haulikko potkaisi voimakkaasti henkilöX:n olkapäätä, kun taas henkilöY vältti sen, koska _ piti asetta tiukasti olkapäällään</w:t>
      </w:r>
    </w:p>
    <w:p>
      <w:r>
        <w:rPr>
          <w:b/>
        </w:rPr>
        <w:t xml:space="preserve">Tulos</w:t>
      </w:r>
    </w:p>
    <w:p>
      <w:r>
        <w:t xml:space="preserve">Lause 1: Vaikka henkilöX:llä oli haulikkolupa, henkilöY:llä ei ollut, koska _ hyväksyi aseet ja ampumisen.</w:t>
        <w:br/>
        <w:t xml:space="preserve"> Lause 2: Vaikka henkilöX:llä oli haulikkolupa, henkilöY ei yhtä _ paheksunut aseita ja ampumista.</w:t>
      </w:r>
    </w:p>
    <w:p>
      <w:r>
        <w:rPr>
          <w:b/>
        </w:rPr>
        <w:t xml:space="preserve">Esimerkki 0.3048</w:t>
      </w:r>
    </w:p>
    <w:p>
      <w:r>
        <w:t xml:space="preserve">Kontekstin sana: Sisältö.</w:t>
      </w:r>
    </w:p>
    <w:p>
      <w:r>
        <w:rPr>
          <w:b/>
        </w:rPr>
        <w:t xml:space="preserve">Tulos</w:t>
      </w:r>
    </w:p>
    <w:p>
      <w:r>
        <w:t xml:space="preserve">Lause 1: HenkilöX oli turhan turhamainen ulkonäkönsä suhteen, mutta henkilöY oli tyytyväinen ulkonäköönsä. _ kävi lääkärissä ja täytti huulensa.</w:t>
        <w:br/>
        <w:t xml:space="preserve"> Lause 2: HenkilöX oli liian turhamainen ulkonäöstään, mutta HenkilöY oli tyytyväinen ulkonäköönsä</w:t>
        <w:t xml:space="preserve"> _ meni lääkäriin ja tarkistutti verenpaineensa.</w:t>
      </w:r>
    </w:p>
    <w:p>
      <w:r>
        <w:rPr>
          <w:b/>
        </w:rPr>
        <w:t xml:space="preserve">Esimerkki 0.3049</w:t>
      </w:r>
    </w:p>
    <w:p>
      <w:r>
        <w:t xml:space="preserve">Asiayhteyssana: uskonnollinen.</w:t>
      </w:r>
    </w:p>
    <w:p>
      <w:r>
        <w:rPr>
          <w:b/>
        </w:rPr>
        <w:t xml:space="preserve">Tulos</w:t>
      </w:r>
    </w:p>
    <w:p>
      <w:r>
        <w:t xml:space="preserve">Lause 1: HenkilöX ei tuominnut henkilöäY, vaikka _ oli uskonnollinen ja kunnioitti muiden uskomuksia.</w:t>
        <w:br/>
        <w:t xml:space="preserve"> Lause 2: HenkilöX ei tuominnut HenkilöY:tä, koska _ oli uskonnollinen ja hän kunnioitti muiden uskomuksia.</w:t>
      </w:r>
    </w:p>
    <w:p>
      <w:r>
        <w:rPr>
          <w:b/>
        </w:rPr>
        <w:t xml:space="preserve">Tulos</w:t>
      </w:r>
    </w:p>
    <w:p>
      <w:r>
        <w:t xml:space="preserve">Lause 1: HenkilöX oli uskonnollisempi kuin henkilöY, joten hän vietti illan paikallisessa kirkossa.</w:t>
        <w:br/>
        <w:t xml:space="preserve"> Lause 2: HenkilöX oli uskonnollisempi kuin HenkilöY, joten _ vietti illan paikallisessa baarissa</w:t>
      </w:r>
    </w:p>
    <w:p>
      <w:r>
        <w:rPr>
          <w:b/>
        </w:rPr>
        <w:t xml:space="preserve">Tulos</w:t>
      </w:r>
    </w:p>
    <w:p>
      <w:r>
        <w:t xml:space="preserve">Lause 1: HenkilöX oli uskonnollinen ja henkilöY ei ollut, joten _ vietti jokaisen sunnuntain kirkossa.</w:t>
        <w:br/>
        <w:t xml:space="preserve"> Lause 2: HenkilöX oli uskonnollinen ja HenkilöY ei ollut, joten _ vietti joka sunnuntai baarissa.</w:t>
      </w:r>
    </w:p>
    <w:p>
      <w:r>
        <w:rPr>
          <w:b/>
        </w:rPr>
        <w:t xml:space="preserve">Tulos</w:t>
      </w:r>
    </w:p>
    <w:p>
      <w:r>
        <w:t xml:space="preserve">Lause 1: Uskovainen mies meni ja puhui henkilöX:n eikä henkilöY:n kanssa, koska _ oli ateisti ja tarvitsi Jumalaa.</w:t>
        <w:br/>
        <w:t xml:space="preserve"> Lause 2: Uskovainen mies meni ja puhui henkilöX:n eikä henkilöY:n kanssa, koska _ oli kristitty ja hänellä oli jo Jumala</w:t>
      </w:r>
    </w:p>
    <w:p>
      <w:r>
        <w:rPr>
          <w:b/>
        </w:rPr>
        <w:t xml:space="preserve">Esimerkki 0,3050</w:t>
      </w:r>
    </w:p>
    <w:p>
      <w:r>
        <w:t xml:space="preserve">Asiayhteyssana: askel.</w:t>
      </w:r>
    </w:p>
    <w:p>
      <w:r>
        <w:rPr>
          <w:b/>
        </w:rPr>
        <w:t xml:space="preserve">Tulos</w:t>
      </w:r>
    </w:p>
    <w:p>
      <w:r>
        <w:t xml:space="preserve">Lause 1: Koska henkilöX:llä oli pidempi askelpituus kuin henkilöY:llä, _ ohitti heidät kilpailussa.</w:t>
        <w:br/>
        <w:t xml:space="preserve"> Lause 2: Koska henkilöX:llä oli lyhyempi askelpituus kuin henkilöY:llä, _ ohitti heidät kilpail</w:t>
      </w:r>
    </w:p>
    <w:p>
      <w:r>
        <w:rPr>
          <w:b/>
        </w:rPr>
        <w:t xml:space="preserve">Tulos</w:t>
      </w:r>
    </w:p>
    <w:p>
      <w:r>
        <w:t xml:space="preserve">Lause 1: HenkilöX:n askel on puolet pienempi kuin henkilöY:n, joten _ on todennäköisesti paljon pienempi.</w:t>
        <w:br/>
        <w:t xml:space="preserve"> Lause 2: HenkilöX:n askelpituus on puolet HenkilöY:n askelpituudesta, joten _ on todennäköisesti paljon suurempi</w:t>
      </w:r>
    </w:p>
    <w:p>
      <w:r>
        <w:rPr>
          <w:b/>
        </w:rPr>
        <w:t xml:space="preserve">Esimerkki 0.3051</w:t>
      </w:r>
    </w:p>
    <w:p>
      <w:r>
        <w:t xml:space="preserve">Kontekstisana: uudelleennimeäminen.</w:t>
      </w:r>
    </w:p>
    <w:p>
      <w:r>
        <w:rPr>
          <w:b/>
        </w:rPr>
        <w:t xml:space="preserve">Tulos</w:t>
      </w:r>
    </w:p>
    <w:p>
      <w:r>
        <w:t xml:space="preserve">Lause 1: HenkilöX:llä oli uusi tietokone kuin henkilöY:llä ja _ nimesi tietokoneensa uudelleen nopeammin kuin toinen.</w:t>
        <w:br/>
        <w:t xml:space="preserve"> Lause 2: HenkilöX:llä oli uusi tietokone kuin HenkilöY:llä ja _ nimesi tietokoneensa uudelleen hitaammin kuin toinen .</w:t>
      </w:r>
    </w:p>
    <w:p>
      <w:r>
        <w:rPr>
          <w:b/>
        </w:rPr>
        <w:t xml:space="preserve">Esimerkki 0.3052</w:t>
      </w:r>
    </w:p>
    <w:p>
      <w:r>
        <w:t xml:space="preserve">Kontekstisana: kuollut.</w:t>
      </w:r>
    </w:p>
    <w:p>
      <w:r>
        <w:rPr>
          <w:b/>
        </w:rPr>
        <w:t xml:space="preserve">Tulos</w:t>
      </w:r>
    </w:p>
    <w:p>
      <w:r>
        <w:t xml:space="preserve">Lause 1: Kun hämähäkki oli kuollut, henkilöX riemuitsi, mutta henkilöY oli järkyttynyt, koska _ vihasi hämähäkkejä.</w:t>
        <w:br/>
        <w:t xml:space="preserve"> Lause 2: Kun hämähäkki oli kuollut, henkilöX oli riemuissaan, mutta henkilöY oli järkyttynyt, koska _ rakasti hämähäkkejä</w:t>
      </w:r>
    </w:p>
    <w:p>
      <w:r>
        <w:rPr>
          <w:b/>
        </w:rPr>
        <w:t xml:space="preserve">Esimerkki 0,3053</w:t>
      </w:r>
    </w:p>
    <w:p>
      <w:r>
        <w:t xml:space="preserve">Asiayhteyssana: savi.</w:t>
      </w:r>
    </w:p>
    <w:p>
      <w:r>
        <w:rPr>
          <w:b/>
        </w:rPr>
        <w:t xml:space="preserve">Tulos</w:t>
      </w:r>
    </w:p>
    <w:p>
      <w:r>
        <w:t xml:space="preserve">Lause 1: Hetken kiihkeydessä henkilöX hajotti savikulhon, jonka henkilöY oli veistänyt. Jälkeenpäin _ tunsi häpeää.</w:t>
        <w:br/>
        <w:t xml:space="preserve"> Lause 2: Hetken kiihkeydessä HenkilöX murskasi HenkilöY:n veistämän savikulhon. Sen jälkeen _ tunsi itsensä kiusatuksi.</w:t>
      </w:r>
    </w:p>
    <w:p>
      <w:r>
        <w:rPr>
          <w:b/>
        </w:rPr>
        <w:t xml:space="preserve">Tulos</w:t>
      </w:r>
    </w:p>
    <w:p>
      <w:r>
        <w:t xml:space="preserve">Lause 1: HenkilöX valmistaa kotoperäisestä maasta savea HenkilöY:lle, koska _ haluaa tehdä hänet onnelliseksi.</w:t>
        <w:br/>
        <w:t xml:space="preserve"> Lause 2: HenkilöX tekee henkilöY:lle savea kotoperäisestä maasta, koska _ pitää siitä, että hän tekee asioita savesta</w:t>
      </w:r>
    </w:p>
    <w:p>
      <w:r>
        <w:rPr>
          <w:b/>
        </w:rPr>
        <w:t xml:space="preserve">Tulos</w:t>
      </w:r>
    </w:p>
    <w:p>
      <w:r>
        <w:t xml:space="preserve">Lause 1: HenkilöX näytti olevan parempi saviruukkujen valmistuksessa kuin HenkilöY, koska hänellä oli _ suuremmat kädet.</w:t>
        <w:br/>
        <w:t xml:space="preserve"> Lause 2: Henkilö X näytti olevan parempi saviruukkujen valmistuksessa kuin Henkilö Y, koska hänellä oli _ pienemmät kädet</w:t>
      </w:r>
    </w:p>
    <w:p>
      <w:r>
        <w:rPr>
          <w:b/>
        </w:rPr>
        <w:t xml:space="preserve">Tulos</w:t>
      </w:r>
    </w:p>
    <w:p>
      <w:r>
        <w:t xml:space="preserve">Lause 1: HenkilöX heitti saviveistoksen henkilöY:n päälle, koska _ ei pitänyt siitä ja halusi päästä siitä eroon.</w:t>
        <w:br/>
        <w:t xml:space="preserve"> Lause 2: HenkilöX otti saviveistoksen HenkilöY:ltä, koska _ ei pitänyt siitä ja halusi päästä siitä e</w:t>
      </w:r>
    </w:p>
    <w:p>
      <w:r>
        <w:rPr>
          <w:b/>
        </w:rPr>
        <w:t xml:space="preserve">Esimerkki 0.3054</w:t>
      </w:r>
    </w:p>
    <w:p>
      <w:r>
        <w:t xml:space="preserve">Asiayhteyssana: traveller.</w:t>
      </w:r>
    </w:p>
    <w:p>
      <w:r>
        <w:rPr>
          <w:b/>
        </w:rPr>
        <w:t xml:space="preserve">Tulos</w:t>
      </w:r>
    </w:p>
    <w:p>
      <w:r>
        <w:t xml:space="preserve">Lause 1: Maailmanympärimatka kuulosti henkilöX:n mielestä paremmalta kuin henkilöY:n, koska _ on paljon seikkailunhaluisempi matkailija.</w:t>
        <w:br/>
        <w:t xml:space="preserve"> Lause 2: Maailmanympärimatka kuulosti henkilöX:n mielestä paremmalta kuin henkilöY:n mielestä, koska _ on paljon hermostuneempi matkustaja</w:t>
      </w:r>
    </w:p>
    <w:p>
      <w:r>
        <w:rPr>
          <w:b/>
        </w:rPr>
        <w:t xml:space="preserve">Esimerkki 0,3055</w:t>
      </w:r>
    </w:p>
    <w:p>
      <w:r>
        <w:t xml:space="preserve">Asiayhteyssana: ristikko.</w:t>
      </w:r>
    </w:p>
    <w:p>
      <w:r>
        <w:rPr>
          <w:b/>
        </w:rPr>
        <w:t xml:space="preserve">Tulos</w:t>
      </w:r>
    </w:p>
    <w:p>
      <w:r>
        <w:t xml:space="preserve">Lause 1: HenkilöX rikkoi reiän HenkilöY:n ristikkoaidan läpi yrittäessään kiivetä siihen, joten _ tarjoutui korjaamaan sen.</w:t>
        <w:br/>
        <w:t xml:space="preserve"> Lause 2: HenkilöX rikkoi reiän HenkilöY:n ristikkoaidan läpi yrittäessään kiivetä siihen, joten _ kehotti häntä korjaamaan sen</w:t>
      </w:r>
    </w:p>
    <w:p>
      <w:r>
        <w:rPr>
          <w:b/>
        </w:rPr>
        <w:t xml:space="preserve">Esimerkki 0.3056</w:t>
      </w:r>
    </w:p>
    <w:p>
      <w:r>
        <w:t xml:space="preserve">Asiayhteys sana: retkeilyvaunu.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hänen on myytävä retkeilyvaunu, _ on tavarakauppias.</w:t>
        <w:br/>
        <w:t xml:space="preserve"> Lause 2: HenkilöX kertoi HenkilöY:lle, että heidän on myytävä asuntovaunu, _ työskentelee tavarakauppiaana.</w:t>
      </w:r>
    </w:p>
    <w:p>
      <w:r>
        <w:rPr>
          <w:b/>
        </w:rPr>
        <w:t xml:space="preserve">Esimerkki 0.3057</w:t>
      </w:r>
    </w:p>
    <w:p>
      <w:r>
        <w:t xml:space="preserve">Kontekstisana: haavoittuva.</w:t>
      </w:r>
    </w:p>
    <w:p>
      <w:r>
        <w:rPr>
          <w:b/>
        </w:rPr>
        <w:t xml:space="preserve">Tulos</w:t>
      </w:r>
    </w:p>
    <w:p>
      <w:r>
        <w:t xml:space="preserve">Lause 1: HenkilöX lohdutti henkilöäY, kun tämä tunsi itsensä masentuneeksi ja haavoittuvaksi, koska _ on myötätuntoinen ihminen.</w:t>
        <w:br/>
        <w:t xml:space="preserve"> Lause 2: HenkilöX lohdutti HenkilöäY, kun tämä tunsi itsensä masentuneeksi ja haavoittuvaksi, koska _ on herkkä ihminen</w:t>
      </w:r>
    </w:p>
    <w:p>
      <w:r>
        <w:rPr>
          <w:b/>
        </w:rPr>
        <w:t xml:space="preserve">Esimerkki 0.3058</w:t>
      </w:r>
    </w:p>
    <w:p>
      <w:r>
        <w:t xml:space="preserve">Asiayhteyssana: aavikko.</w:t>
      </w:r>
    </w:p>
    <w:p>
      <w:r>
        <w:rPr>
          <w:b/>
        </w:rPr>
        <w:t xml:space="preserve">Tulos</w:t>
      </w:r>
    </w:p>
    <w:p>
      <w:r>
        <w:t xml:space="preserve">Lause 1: HenkilöX päätti lomailla autiomaassa, kun taas henkilöY matkusti rannalle, koska _ vihasi vettä.</w:t>
        <w:br/>
        <w:t xml:space="preserve"> Lause 2: HenkilöX päätti lomailla autiomaassa, kun taas HenkilöY matkusti rannalle, koska _ rakasti vettä.</w:t>
      </w:r>
    </w:p>
    <w:p>
      <w:r>
        <w:rPr>
          <w:b/>
        </w:rPr>
        <w:t xml:space="preserve">Tulos</w:t>
      </w:r>
    </w:p>
    <w:p>
      <w:r>
        <w:t xml:space="preserve">Lause 1: HenkilöX ei nauttinut aavikkolomasta yhtä paljon kuin henkilöY, koska _ piti kuivemmasta ilmastosta.</w:t>
        <w:br/>
        <w:t xml:space="preserve"> Lause 2: HenkilöX ei nauttinut aavikkolomasta yhtä paljon kuin HenkilöY, koska _ piti kosteasta ilmastosta</w:t>
      </w:r>
    </w:p>
    <w:p>
      <w:r>
        <w:rPr>
          <w:b/>
        </w:rPr>
        <w:t xml:space="preserve">Esimerkki 0.3059</w:t>
      </w:r>
    </w:p>
    <w:p>
      <w:r>
        <w:t xml:space="preserve">Asiayhteyssana: sähkökitara.</w:t>
      </w:r>
    </w:p>
    <w:p>
      <w:r>
        <w:rPr>
          <w:b/>
        </w:rPr>
        <w:t xml:space="preserve">Tulos</w:t>
      </w:r>
    </w:p>
    <w:p>
      <w:r>
        <w:t xml:space="preserve">Lause 1: Oppiakseen soittamaan sähkökitaraa henkilöX palkkasi ammattikitaristi henkilöY:n opettamaan häntä. _ halusi soittaa bändissä, mutta hänellä ei ollut vielä kokemusta.</w:t>
        <w:br/>
        <w:t xml:space="preserve"> Lause 2: Oppiakseen soittamaan sähkökitaraa HenkilöX palkkasi ammattikitaristi HenkilöY:n opettamaan häntä. _ soitti bändissä ja hänellä oli kokemusta.</w:t>
      </w:r>
    </w:p>
    <w:p>
      <w:r>
        <w:rPr>
          <w:b/>
        </w:rPr>
        <w:t xml:space="preserve">Esimerkki 0,3060</w:t>
      </w:r>
    </w:p>
    <w:p>
      <w:r>
        <w:t xml:space="preserve">Kontekstin sana: Calm Down.</w:t>
      </w:r>
    </w:p>
    <w:p>
      <w:r>
        <w:rPr>
          <w:b/>
        </w:rPr>
        <w:t xml:space="preserve">Tulos</w:t>
      </w:r>
    </w:p>
    <w:p>
      <w:r>
        <w:t xml:space="preserve">Lause 1: HenkilöX oli stressaantunut, joten hän pyysi henkilöY:tä auttamaan häntä rauhoittumaan. _ oli kiitollinen avusta.</w:t>
        <w:br/>
        <w:t xml:space="preserve"> Lause 2: HenkilöX oli stressaantunut, joten hän pyysi henkilöY:tä auttamaan häntä rauhoittumaan. _ oli valmis auttamaan.</w:t>
      </w:r>
    </w:p>
    <w:p>
      <w:r>
        <w:rPr>
          <w:b/>
        </w:rPr>
        <w:t xml:space="preserve">Esimerkki 0.3061</w:t>
      </w:r>
    </w:p>
    <w:p>
      <w:r>
        <w:t xml:space="preserve">Asiayhteyssana: uiminen.</w:t>
      </w:r>
    </w:p>
    <w:p>
      <w:r>
        <w:rPr>
          <w:b/>
        </w:rPr>
        <w:t xml:space="preserve">Tulos</w:t>
      </w:r>
    </w:p>
    <w:p>
      <w:r>
        <w:t xml:space="preserve">Lause 1: HenkilöX oli kylvyssä, kun HenkilöY:n oli mentävä vessaan, joten _ joutui lopettamaan kylvynsä liian aikaisin.</w:t>
        <w:br/>
        <w:t xml:space="preserve"> Lause 2: HenkilöX oli uimassa, kun HenkilöY:n piti mennä vessaan, joten _ joutui pidättelemään pissaamistaan liian kauan.</w:t>
      </w:r>
    </w:p>
    <w:p>
      <w:r>
        <w:rPr>
          <w:b/>
        </w:rPr>
        <w:t xml:space="preserve">Esimerkki 0.3062</w:t>
      </w:r>
    </w:p>
    <w:p>
      <w:r>
        <w:t xml:space="preserve">Asiayhteyssana: lentopallo.</w:t>
      </w:r>
    </w:p>
    <w:p>
      <w:r>
        <w:rPr>
          <w:b/>
        </w:rPr>
        <w:t xml:space="preserve">Tulos</w:t>
      </w:r>
    </w:p>
    <w:p>
      <w:r>
        <w:t xml:space="preserve">Lause 1: Pelin aikana henkilöX löi lentopallolla tahallaan henkilöY:tä kasvoihin, jolloin _ hylättiin.</w:t>
        <w:br/>
        <w:t xml:space="preserve"> Lause 2: Pelin aikana henkilöX löi henkilöY:tä tahallaan lentopallolla kasvoihin, jolloin _ loukkaantui.</w:t>
      </w:r>
    </w:p>
    <w:p>
      <w:r>
        <w:rPr>
          <w:b/>
        </w:rPr>
        <w:t xml:space="preserve">Tulos</w:t>
      </w:r>
    </w:p>
    <w:p>
      <w:r>
        <w:t xml:space="preserve">Lause 1: HenkilöX rakasti lentopalloa, kun taas henkilöY vihasi sitä. Tämä johtuu siitä, että _ oli urheilullisempi.</w:t>
        <w:br/>
        <w:t xml:space="preserve"> Lause 2: HenkilöX rakasti lentopalloa, kun taas HenkilöY vihasi sitä. Tämä johtuu siitä, että _ oli akateemisempi.</w:t>
      </w:r>
    </w:p>
    <w:p>
      <w:r>
        <w:rPr>
          <w:b/>
        </w:rPr>
        <w:t xml:space="preserve">Tulos</w:t>
      </w:r>
    </w:p>
    <w:p>
      <w:r>
        <w:t xml:space="preserve">Lause 1: HenkilöX pelaa mielellään lentopalloa, mutta henkilöY vihaa sitä. Tämä johtuu siitä, että _:n joukkue voittaa aina.</w:t>
        <w:br/>
        <w:t xml:space="preserve"> Lause 2: HenkilöX pelaa mielellään lentopalloa, mutta HenkilöY vihaa sitä</w:t>
        <w:t xml:space="preserve"> Tämä johtuu siitä, että _:n joukkue häviää aina.</w:t>
      </w:r>
    </w:p>
    <w:p>
      <w:r>
        <w:rPr>
          <w:b/>
        </w:rPr>
        <w:t xml:space="preserve">Tulos</w:t>
      </w:r>
    </w:p>
    <w:p>
      <w:r>
        <w:t xml:space="preserve">Lause 1: HenkilöX:llä on paljon vahvemmat käsivarren lihakset kuin henkilöY:llä, koska _ pelasi lentopalloa viisitoista vuotta.</w:t>
        <w:br/>
        <w:t xml:space="preserve"> Lause 2: HenkilöX:llä on paljon vahvemmat käsivarren lihakset kuin henkilöY:llä, koska _ ei pelannut lentopalloa viidentoista vuoden ajan.</w:t>
      </w:r>
    </w:p>
    <w:p>
      <w:r>
        <w:rPr>
          <w:b/>
        </w:rPr>
        <w:t xml:space="preserve">Tulos</w:t>
      </w:r>
    </w:p>
    <w:p>
      <w:r>
        <w:t xml:space="preserve">Lause 1: HenkilöX ei ole hyvä lentopallossa, mutta HenkilöY on loistava pelaaja, koska _ on lyhyt.</w:t>
        <w:br/>
        <w:t xml:space="preserve"> Lause 2: HenkilöX ei ole hyvä lentopallossa, mutta HenkilöY on loistava pelaaja, koska _ on pitkä</w:t>
      </w:r>
    </w:p>
    <w:p>
      <w:r>
        <w:rPr>
          <w:b/>
        </w:rPr>
        <w:t xml:space="preserve">Tulos</w:t>
      </w:r>
    </w:p>
    <w:p>
      <w:r>
        <w:t xml:space="preserve">Lause 1: HenkilöX pelasi lentopalloa lapsuudessaan mielellään toisin kuin henkilöY, koska _ oli kiinnostunut urheilusta.</w:t>
        <w:br/>
        <w:t xml:space="preserve"> Lause 2: HenkilöX rakasti lentopalloa nuorena toisin kuin henkilöY, koska _ ei ollut kiinnostunut urheilusta</w:t>
      </w:r>
    </w:p>
    <w:p>
      <w:r>
        <w:rPr>
          <w:b/>
        </w:rPr>
        <w:t xml:space="preserve">Tulos</w:t>
      </w:r>
    </w:p>
    <w:p>
      <w:r>
        <w:t xml:space="preserve">Lause 1: HenkilöX nautti kovasti lentopallon pelaamisesta, mutta henkilöY ei, koska _ oli hyvin urheilullinen.</w:t>
        <w:br/>
        <w:t xml:space="preserve"> Lause 2: HenkilöX nautti todella siitä, että hän pystyi pelaamaan lentopalloa, mutta HenkilöY ei, koska _ oli hyvin liikunnallinen</w:t>
      </w:r>
    </w:p>
    <w:p>
      <w:r>
        <w:rPr>
          <w:b/>
        </w:rPr>
        <w:t xml:space="preserve">Tulos</w:t>
      </w:r>
    </w:p>
    <w:p>
      <w:r>
        <w:t xml:space="preserve">Lause 1: HenkilöX oli paljon parempi lentopalloilija kuin HenkilY, joten _ oli aloittava pelaaja.</w:t>
        <w:br/>
        <w:t xml:space="preserve"> Lause 2: HenkilöX oli paljon parempi lentopalloilija kuin HenkilöY, joten _ oli penkkipelaaja</w:t>
      </w:r>
    </w:p>
    <w:p>
      <w:r>
        <w:rPr>
          <w:b/>
        </w:rPr>
        <w:t xml:space="preserve">Tulos</w:t>
      </w:r>
    </w:p>
    <w:p>
      <w:r>
        <w:t xml:space="preserve">Lause 1: Lentopallo oli henkilöX:n lempilaji, mutta ei henkilöY:n, koska _ as oli todella pitkä.</w:t>
        <w:br/>
        <w:t xml:space="preserve"> Lause 2: Lentopallo oli henkilöX:n lempilaji, mutta ei henkilöY:n, koska _ as oli todella lyhyt.</w:t>
      </w:r>
    </w:p>
    <w:p>
      <w:r>
        <w:rPr>
          <w:b/>
        </w:rPr>
        <w:t xml:space="preserve">Esimerkki 0.3063</w:t>
      </w:r>
    </w:p>
    <w:p>
      <w:r>
        <w:t xml:space="preserve">Asiayhteyssana: miljoonia.</w:t>
      </w:r>
    </w:p>
    <w:p>
      <w:r>
        <w:rPr>
          <w:b/>
        </w:rPr>
        <w:t xml:space="preserve">Tulos</w:t>
      </w:r>
    </w:p>
    <w:p>
      <w:r>
        <w:t xml:space="preserve">Lause 1: HenkilöX:llä on luultavasti miljoonia enemmän tilaajia kuin henkilöY:llä, koska _ on ollut kuuluisa pidempään.</w:t>
        <w:br/>
        <w:t xml:space="preserve"> Lause 2: HenkilöX:llä on todennäköisesti miljoonia enemmän tilaajia kuin HenkilöY:llä, koska _ on ollut kuuluisa lyhyemmän</w:t>
      </w:r>
    </w:p>
    <w:p>
      <w:r>
        <w:rPr>
          <w:b/>
        </w:rPr>
        <w:t xml:space="preserve">Esimerkki 0,3064</w:t>
      </w:r>
    </w:p>
    <w:p>
      <w:r>
        <w:t xml:space="preserve">Asiayhteyssana: kenkä.</w:t>
      </w:r>
    </w:p>
    <w:p>
      <w:r>
        <w:rPr>
          <w:b/>
        </w:rPr>
        <w:t xml:space="preserve">Tulos</w:t>
      </w:r>
    </w:p>
    <w:p>
      <w:r>
        <w:t xml:space="preserve">Lause 1: HenkilöX varasti henkilöY:ltä kengän pilan vuoksi, joten _ piilotti sen sohvan alle.</w:t>
        <w:br/>
        <w:t xml:space="preserve"> Lause 2: HenkilöX varasti kengän henkilöY:ltä vitsinä, joten _ löysi sen sohvan alta</w:t>
      </w:r>
    </w:p>
    <w:p>
      <w:r>
        <w:rPr>
          <w:b/>
        </w:rPr>
        <w:t xml:space="preserve">Tulos</w:t>
      </w:r>
    </w:p>
    <w:p>
      <w:r>
        <w:t xml:space="preserve">Lause 1: HenkilöX oli kenkäfanaatikko, mutta henkilöY ei. _ omisti 100 paria kenkiä.</w:t>
        <w:br/>
        <w:t xml:space="preserve"> Lause 2: HenkilöX oli kenkäfanaatikko, mutta HenkilöY ei</w:t>
        <w:t xml:space="preserve"> _:llä oli 10 paria kenkiä.</w:t>
      </w:r>
    </w:p>
    <w:p>
      <w:r>
        <w:rPr>
          <w:b/>
        </w:rPr>
        <w:t xml:space="preserve">Esimerkki 0,3065</w:t>
      </w:r>
    </w:p>
    <w:p>
      <w:r>
        <w:t xml:space="preserve">Asiayhteyssana: haravointi.</w:t>
      </w:r>
    </w:p>
    <w:p>
      <w:r>
        <w:rPr>
          <w:b/>
        </w:rPr>
        <w:t xml:space="preserve">Tulos</w:t>
      </w:r>
    </w:p>
    <w:p>
      <w:r>
        <w:t xml:space="preserve">Lause 1: HenkilöX kutsui ystävänsä auttamaan pihan haravoinnissa toisin kuin henkilöY, joka teki sen itse, koska _ oli laiska.</w:t>
        <w:br/>
        <w:t xml:space="preserve"> Lause 2: Henkilö X pyysi ystävän auttamaan pihan haravoinnissa toisin kuin Henkilö Y, joka teki sen itse, koska _ oli motivoitunut.</w:t>
      </w:r>
    </w:p>
    <w:p>
      <w:r>
        <w:rPr>
          <w:b/>
        </w:rPr>
        <w:t xml:space="preserve">Esimerkki 0,3066</w:t>
      </w:r>
    </w:p>
    <w:p>
      <w:r>
        <w:t xml:space="preserve">Asiayhteyssana: mukava.</w:t>
      </w:r>
    </w:p>
    <w:p>
      <w:r>
        <w:rPr>
          <w:b/>
        </w:rPr>
        <w:t xml:space="preserve">Tulos</w:t>
      </w:r>
    </w:p>
    <w:p>
      <w:r>
        <w:t xml:space="preserve">Lause 1: Itsenäisyys on haastavampaa henkilöX:lle kuin henkilöY:lle, koska _ ei viihdy omassa nahassaan.</w:t>
        <w:br/>
        <w:t xml:space="preserve"> Lause 2: Itsenäisyys on haastavampaa HenkilöX:lle kuin HenkilöY:lle, koska _ viihtyy hyvin omassa nahassaan.</w:t>
      </w:r>
    </w:p>
    <w:p>
      <w:r>
        <w:rPr>
          <w:b/>
        </w:rPr>
        <w:t xml:space="preserve">Tulos</w:t>
      </w:r>
    </w:p>
    <w:p>
      <w:r>
        <w:t xml:space="preserve">Lause 1: HenkilöX tunsi olonsa mukavammaksi naisten seurassa kuin HenkilöY. joten _ katsottiin sujuvammaksi.</w:t>
        <w:br/>
        <w:t xml:space="preserve"> Lause 2: HenkilöX tunsi olonsa mukavammaksi naisten seurassa kuin HenkilöY. joten _:tä pidettiin nörttinä.</w:t>
      </w:r>
    </w:p>
    <w:p>
      <w:r>
        <w:rPr>
          <w:b/>
        </w:rPr>
        <w:t xml:space="preserve">Tulos</w:t>
      </w:r>
    </w:p>
    <w:p>
      <w:r>
        <w:t xml:space="preserve">Lause 1: HenkilöX ei ole koskaan viihtynyt HenkilöY:n seurassa, koska hän on aina pitänyt häntä hieman karmivana.</w:t>
        <w:br/>
        <w:t xml:space="preserve"> Lause 2: HenkilöX ei koskaan tuntenut oloaan mukavaksi HenkilöY:n seurassa, koska _ päätti aina käyttäytyä hieman karmivasti.</w:t>
      </w:r>
    </w:p>
    <w:p>
      <w:r>
        <w:rPr>
          <w:b/>
        </w:rPr>
        <w:t xml:space="preserve">Tulos</w:t>
      </w:r>
    </w:p>
    <w:p>
      <w:r>
        <w:t xml:space="preserve">Lause 1: HenkilöX piti sohvaa erittäin mukavana, kun taas henkilöY piti eniten tuolista. _ mielestä tuoli oli kova.</w:t>
        <w:br/>
        <w:t xml:space="preserve"> Lause 2: HenkilöX piti sohvaa erittäin mukavana, kun taas HenkilöY piti eniten tuolista. _ piti sohvaa liian pehmeänä.</w:t>
      </w:r>
    </w:p>
    <w:p>
      <w:r>
        <w:rPr>
          <w:b/>
        </w:rPr>
        <w:t xml:space="preserve">Tulos</w:t>
      </w:r>
    </w:p>
    <w:p>
      <w:r>
        <w:t xml:space="preserve">Lause 1: HenkilöX yritti helpottaa HenkilönY oloa, koska _ oli sairaana viime viikolla ja halusi auttaa.</w:t>
        <w:br/>
        <w:t xml:space="preserve"> Lause 2: HenkilöX yritti tehdä HenkilöY:n olon mukavammaksi, mutta _ oli sairaana viime viikolla ja halusi auttaa.</w:t>
      </w:r>
    </w:p>
    <w:p>
      <w:r>
        <w:rPr>
          <w:b/>
        </w:rPr>
        <w:t xml:space="preserve">Tulos</w:t>
      </w:r>
    </w:p>
    <w:p>
      <w:r>
        <w:t xml:space="preserve">Lause 1: HenkilöX piti ryhmätyön esittelyä mukavana, mutta henkilöY suhtautui ajatukseen penseästi, koska hänellä oli kokemusta julkisesta esiintymisestä.</w:t>
        <w:br/>
        <w:t xml:space="preserve"> Lause 2: HenkilöX oli mukava esitellä ryhmätyötä, mutta HenkilöY säikähti ajatusta, koska _ pelkäsi julkista esiintymistä.</w:t>
      </w:r>
    </w:p>
    <w:p>
      <w:r>
        <w:rPr>
          <w:b/>
        </w:rPr>
        <w:t xml:space="preserve">Tulos</w:t>
      </w:r>
    </w:p>
    <w:p>
      <w:r>
        <w:t xml:space="preserve">Lause 1: HenkilöX viihtyi keittiössä paremmin kuin henkilöY, koska _ oli työskennellyt ravintolassa aiemmin.</w:t>
        <w:br/>
        <w:t xml:space="preserve"> Lause 2: HenkilöX viihtyi keittiössä paremmin kuin HenkilöY, koska _ ei ollut koskaan aikaisemmin työskennellyt ravintolassa</w:t>
      </w:r>
    </w:p>
    <w:p>
      <w:r>
        <w:rPr>
          <w:b/>
        </w:rPr>
        <w:t xml:space="preserve">Tulos</w:t>
      </w:r>
    </w:p>
    <w:p>
      <w:r>
        <w:t xml:space="preserve">Lause 1: HenkilöX oli helpompi myydä pölynimureita ovelta ovelle kuin HenkilöY, koska _ oli työskennellyt myyjänä aiemmin.</w:t>
        <w:br/>
        <w:t xml:space="preserve"> Lause 2: HenkilöX oli mukavampi myydä pölynimureita ovelta ovelle kuin HenkilöY, koska _ ei ollut koskaan aikaisemmin työskennellyt myyntityössä.</w:t>
      </w:r>
    </w:p>
    <w:p>
      <w:r>
        <w:rPr>
          <w:b/>
        </w:rPr>
        <w:t xml:space="preserve">Tulos</w:t>
      </w:r>
    </w:p>
    <w:p>
      <w:r>
        <w:t xml:space="preserve">Lause 1: HenkilöX:n oli helpompi puhua suurten ryhmien edessä kuin HenkilöY:n, koska hän oli käynyt julkista puhetta käsitteleviä kursseja yliopistossa.</w:t>
        <w:br/>
        <w:t xml:space="preserve"> Lause 2: HenkilöX:n oli helpompi puhua suurten ryhmien edessä kuin HenkilöY:n, koska _ ei ollut voinut osallistua julkisten puheiden kursseille yliopistossa.</w:t>
      </w:r>
    </w:p>
    <w:p>
      <w:r>
        <w:rPr>
          <w:b/>
        </w:rPr>
        <w:t xml:space="preserve">Tulos</w:t>
      </w:r>
    </w:p>
    <w:p>
      <w:r>
        <w:t xml:space="preserve">Lause 1: HenkilöX oli mukavampi opiskella ranskaa kuin henkilöY, koska _ opiskeli koulussa muita kieliä.</w:t>
        <w:br/>
        <w:t xml:space="preserve"> Lause 2: HenkilöX opiskeli ranskaa helpommin kuin henkilöY, koska _ ei koskaan opiskellut muita kieliä koulussa.</w:t>
      </w:r>
    </w:p>
    <w:p>
      <w:r>
        <w:rPr>
          <w:b/>
        </w:rPr>
        <w:t xml:space="preserve">Tulos</w:t>
      </w:r>
    </w:p>
    <w:p>
      <w:r>
        <w:t xml:space="preserve">Lause 1: HenkilöX ui uima-altaassa mukavammin kuin henkilöY, koska _ ei pelännyt vettä.</w:t>
        <w:br/>
        <w:t xml:space="preserve"> Lause 2: HenkilöX ui uima-altaassa mukavammin kuin HenkilöY, koska _ pelkäsi vettä.</w:t>
      </w:r>
    </w:p>
    <w:p>
      <w:r>
        <w:rPr>
          <w:b/>
        </w:rPr>
        <w:t xml:space="preserve">Tulos</w:t>
      </w:r>
    </w:p>
    <w:p>
      <w:r>
        <w:t xml:space="preserve">Lause 1: HenkilöX yritti päästä mukavasti HenkilöY:n päälle, mutta _ oli liian iso pideltäväksi.</w:t>
        <w:br/>
        <w:t xml:space="preserve"> Lause 2: HenkilöX yritti päästä mukavasti HenkilöY:n päälle, mutta _ oli liian pieni pideltäväksi</w:t>
      </w:r>
    </w:p>
    <w:p>
      <w:r>
        <w:rPr>
          <w:b/>
        </w:rPr>
        <w:t xml:space="preserve">Tulos</w:t>
      </w:r>
    </w:p>
    <w:p>
      <w:r>
        <w:t xml:space="preserve">Lause 1: HenkilöX ei pystynyt viihtymään talossa HenkilöY:n kanssa, koska _ oli epäsosiaalinen.</w:t>
        <w:br/>
        <w:t xml:space="preserve"> Lause 2: HenkilöX ei pystynyt viihtymään talossa HenkilöY:n kanssa, koska _ oli uhkaava.</w:t>
      </w:r>
    </w:p>
    <w:p>
      <w:r>
        <w:rPr>
          <w:b/>
        </w:rPr>
        <w:t xml:space="preserve">Tulos</w:t>
      </w:r>
    </w:p>
    <w:p>
      <w:r>
        <w:t xml:space="preserve">Lause 1: HenkilöX:n farkut ovat varsin mukavat, kun taas HenkilöY:n farkut ovat ärsyttävät. _ otti pussimaisemman koon.</w:t>
        <w:br/>
        <w:t xml:space="preserve"> Lause 2: HenkilöX:n farkut ovat melko mukavat, kun taas HenkilöY:n farkut ovat ärsyttävät</w:t>
        <w:t xml:space="preserve"> _ valitsi tiukemman koon.</w:t>
      </w:r>
    </w:p>
    <w:p>
      <w:r>
        <w:rPr>
          <w:b/>
        </w:rPr>
        <w:t xml:space="preserve">Esimerkki 0.3067</w:t>
      </w:r>
    </w:p>
    <w:p>
      <w:r>
        <w:t xml:space="preserve">Asiayhteyssana: sisätiloissa.</w:t>
      </w:r>
    </w:p>
    <w:p>
      <w:r>
        <w:rPr>
          <w:b/>
        </w:rPr>
        <w:t xml:space="preserve">Tulos</w:t>
      </w:r>
    </w:p>
    <w:p>
      <w:r>
        <w:t xml:space="preserve">Lause 1: HenkilöX viihtyi sisätiloissa paljon enemmän kuin HenkilöY, joten hän pysytteli sisällä koko päivän.</w:t>
        <w:br/>
        <w:t xml:space="preserve"> Lause 2: HenkilöX viihtyi sisätiloissa paljon enemmän kuin HenkilöY, joten _ pysytteli talon ulkopuolella koko päivän.</w:t>
      </w:r>
    </w:p>
    <w:p>
      <w:r>
        <w:rPr>
          <w:b/>
        </w:rPr>
        <w:t xml:space="preserve">Tulos</w:t>
      </w:r>
    </w:p>
    <w:p>
      <w:r>
        <w:t xml:space="preserve">Lause 1: HenkilöX oli altis auringonpolttamalle, joten hän vietti paljon aikaa sisätiloissa, mikä oli täysin päinvastaista kuin henkilöY:n tapauksessa. _ teki usein ruokaa kesäpäivien viettämiseksi.</w:t>
        <w:br/>
        <w:t xml:space="preserve"> Lause 2: HenkilöX oli altis auringonpolttamalle, joten hän vietti paljon aikaa sisätiloissa, mikä oli aivan päinvastoin kuin henkilöY. _ ui usein kesäpäivien viettämiseksi.</w:t>
      </w:r>
    </w:p>
    <w:p>
      <w:r>
        <w:rPr>
          <w:b/>
        </w:rPr>
        <w:t xml:space="preserve">Esimerkki 0.3068</w:t>
      </w:r>
    </w:p>
    <w:p>
      <w:r>
        <w:t xml:space="preserve">Asiayhteyssana: säästäväinen.</w:t>
      </w:r>
    </w:p>
    <w:p>
      <w:r>
        <w:rPr>
          <w:b/>
        </w:rPr>
        <w:t xml:space="preserve">Tulos</w:t>
      </w:r>
    </w:p>
    <w:p>
      <w:r>
        <w:t xml:space="preserve">Lause 1: HenkilöX säästi vuoden aikana paljon vähemmän rahaa kuin henkilöY, koska _ ei ollut kovin säästäväinen.</w:t>
        <w:br/>
        <w:t xml:space="preserve"> Lause 2: HenkilöX säästi vuoden aikana paljon vähemmän rahaa kuin HenkilöY, koska _ oli hyvin säästäväinen</w:t>
      </w:r>
    </w:p>
    <w:p>
      <w:r>
        <w:rPr>
          <w:b/>
        </w:rPr>
        <w:t xml:space="preserve">Tulos</w:t>
      </w:r>
    </w:p>
    <w:p>
      <w:r>
        <w:t xml:space="preserve">Lause 1: HenkilöX oli säästäväinen shoppailija, kun taas henkilöY oli päinvastainen. _ ei voisi koskaan ostaa niin paljon tavaraa kerralla.</w:t>
        <w:br/>
        <w:t xml:space="preserve"> Lause 2: HenkilöX oli säästäväinen shoppailija, kun taas HenkilöY oli päinvastainen</w:t>
        <w:t xml:space="preserve"> _ osti usein niin paljon tavaraa kerralla.</w:t>
      </w:r>
    </w:p>
    <w:p>
      <w:r>
        <w:rPr>
          <w:b/>
        </w:rPr>
        <w:t xml:space="preserve">Esimerkki 0.3069</w:t>
      </w:r>
    </w:p>
    <w:p>
      <w:r>
        <w:t xml:space="preserve">Context Word: velaton.</w:t>
      </w:r>
    </w:p>
    <w:p>
      <w:r>
        <w:rPr>
          <w:b/>
        </w:rPr>
        <w:t xml:space="preserve">Tulos</w:t>
      </w:r>
    </w:p>
    <w:p>
      <w:r>
        <w:t xml:space="preserve">Lause 1: HenkilöX alkoi lukea velattomuudesta, koska _ halusi jäädä eläkkeelle HenkilöY:n kanssa ennen kuin hän täyttää 65 vuotta.</w:t>
        <w:br/>
        <w:t xml:space="preserve"> Lause 2: HenkilöX alkoi lukea velattomuudesta, koska _ halusi jäädä eläkkeelle henkilöY:n kanssa ennen kuin hän täyttää 65</w:t>
      </w:r>
    </w:p>
    <w:p>
      <w:r>
        <w:rPr>
          <w:b/>
        </w:rPr>
        <w:t xml:space="preserve">Esimerkki 0,3070</w:t>
      </w:r>
    </w:p>
    <w:p>
      <w:r>
        <w:t xml:space="preserve">Asiayhteyssana: tutkimus.</w:t>
      </w:r>
    </w:p>
    <w:p>
      <w:r>
        <w:rPr>
          <w:b/>
        </w:rPr>
        <w:t xml:space="preserve">Tulos</w:t>
      </w:r>
    </w:p>
    <w:p>
      <w:r>
        <w:t xml:space="preserve">Lause 1: Sijoittaminen osakemarkkinoille sopi henkilöX:lle mutta ei henkilöY:lle, koska _ rakastaa tutkimustyötä.</w:t>
        <w:br/>
        <w:t xml:space="preserve"> Lause 2: Sijoittaminen osakemarkkinoille sopi henkilöX:lle mutta ei henkilöY:lle, koska _ vihaa tutkimustyötä</w:t>
      </w:r>
    </w:p>
    <w:p>
      <w:r>
        <w:rPr>
          <w:b/>
        </w:rPr>
        <w:t xml:space="preserve">Tulos</w:t>
      </w:r>
    </w:p>
    <w:p>
      <w:r>
        <w:t xml:space="preserve">Lause 1: HenkilöX teki paljon tutkimusta ennen kuin kirjoitti tutkielman, kun taas henkilöY ei tehnyt sitä, koska _ oli hyvin huolellinen.</w:t>
        <w:br/>
        <w:t xml:space="preserve"> Lause 2: HenkilöX teki paljon tutkimusta ennen kuin kirjoitti tutkielman, kun taas HenkilöY ei tehnyt, koska _ oli hyvin huolimaton</w:t>
      </w:r>
    </w:p>
    <w:p>
      <w:r>
        <w:rPr>
          <w:b/>
        </w:rPr>
        <w:t xml:space="preserve">Tulos</w:t>
      </w:r>
    </w:p>
    <w:p>
      <w:r>
        <w:t xml:space="preserve">Lause 1: HenkilöX teki suurimman osan projektin tutkimuksesta verrattuna henkilöY:hen, vaikka _:llä on vähemmän kokemusta mainonnasta.</w:t>
        <w:br/>
        <w:t xml:space="preserve"> Lause 2: HenkilöX teki eniten tutkimusta projektia varten verrattuna henkilöY:hen, vaikka _:llä on enemmän kokemusta mainonnasta</w:t>
      </w:r>
    </w:p>
    <w:p>
      <w:r>
        <w:rPr>
          <w:b/>
        </w:rPr>
        <w:t xml:space="preserve">Tulos</w:t>
      </w:r>
    </w:p>
    <w:p>
      <w:r>
        <w:t xml:space="preserve">Lause 1: HenkilöX joutui tekemään laajoja tutkimuksia työnsä puolesta, kun taas henkilöY ei, koska _ oli johtaja.</w:t>
        <w:br/>
        <w:t xml:space="preserve"> Lause 2: HenkilöX joutui tekemään laajoja tutkimuksia työtä varten, kun taas HenkilöY ei, koska _ oli vahtimestari</w:t>
      </w:r>
    </w:p>
    <w:p>
      <w:r>
        <w:rPr>
          <w:b/>
        </w:rPr>
        <w:t xml:space="preserve">Tulos</w:t>
      </w:r>
    </w:p>
    <w:p>
      <w:r>
        <w:t xml:space="preserve">Lause 1: HenkilöX rakastaa tutkimustyötä, mutta henkilöY ei, joten _ sai tutkimustyöstä kiitettävän.</w:t>
        <w:br/>
        <w:t xml:space="preserve"> Lause 2: HenkilöX rakastaa tutkimustyötä, mutta ei HenkilöY, joten _ sai tutkimustyöstä kympin</w:t>
      </w:r>
    </w:p>
    <w:p>
      <w:r>
        <w:rPr>
          <w:b/>
        </w:rPr>
        <w:t xml:space="preserve">Tulos</w:t>
      </w:r>
    </w:p>
    <w:p>
      <w:r>
        <w:t xml:space="preserve">Lause 1: HenkilöX vietti pitkiä tunteja kirjastossa tekemässä tutkimusta ja opiskelemassa, kun taas HenkilöY pelleili ja kävi juomassa. _ sai paremmat arvosanat loppukokeesta.</w:t>
        <w:br/>
        <w:t xml:space="preserve"> Lause 2: HenkilöX vietti pitkiä tunteja kirjastossa tekemällä tutkimusta ja opiskelemalla, kun taas HenkilöY hölmöili ja kävi juomassa. _ sai loppukokeesta välttävän arvosanan.</w:t>
      </w:r>
    </w:p>
    <w:p>
      <w:r>
        <w:rPr>
          <w:b/>
        </w:rPr>
        <w:t xml:space="preserve">Tulos</w:t>
      </w:r>
    </w:p>
    <w:p>
      <w:r>
        <w:t xml:space="preserve">Lause 1: HenkilöX oli HenkilöY:n uusi tutkimusavustaja, joten _ yritti noudattaa hänelle annettuja ohjeita.</w:t>
        <w:br/>
        <w:t xml:space="preserve"> Lause 2: HenkilöX oli HenkilöY:n uusi tutkimusavustaja, joten _ yritti antaa tarvittavat ohjeet.</w:t>
      </w:r>
    </w:p>
    <w:p>
      <w:r>
        <w:rPr>
          <w:b/>
        </w:rPr>
        <w:t xml:space="preserve">Tulos</w:t>
      </w:r>
    </w:p>
    <w:p>
      <w:r>
        <w:t xml:space="preserve">Lause 1: HenkilöX vastasi henkilöY:n sairauden tutkimuksesta, joten _ tunsi olevansa vastuussa ratkaisusta.</w:t>
        <w:br/>
        <w:t xml:space="preserve"> Lause 2: HenkilöX oli vastuussa HenkilöY:n sairauden tutkimisesta, joten _ tunsi toivoa ratkaisusta.</w:t>
      </w:r>
    </w:p>
    <w:p>
      <w:r>
        <w:rPr>
          <w:b/>
        </w:rPr>
        <w:t xml:space="preserve">Tulos</w:t>
      </w:r>
    </w:p>
    <w:p>
      <w:r>
        <w:t xml:space="preserve">Lause 1: HenkilöX:n tutkimus ei ollut yhtä perusteellinen kuin henkilöY:n, koska _ ei päässyt kemian laboratorioon.</w:t>
        <w:br/>
        <w:t xml:space="preserve"> Lause 2: HenkilöX:n tutkimus ei ollut yhtä perusteellinen kuin HenkilöY:n, koska vain _:llä oli pääsy kemian laboratorioon</w:t>
      </w:r>
    </w:p>
    <w:p>
      <w:r>
        <w:rPr>
          <w:b/>
        </w:rPr>
        <w:t xml:space="preserve">Tulos</w:t>
      </w:r>
    </w:p>
    <w:p>
      <w:r>
        <w:t xml:space="preserve">Lause 1: HenkilöX:lle tutkimustyö oli helppoa verrattuna henkilöY:hen, koska hänen isänsä oli tiedemies.</w:t>
        <w:br/>
        <w:t xml:space="preserve"> Lause 2: HenkilöX:lle oli helppo tehdä tutkimusta verrattuna henkilöY:hen, koska _ isä oli maisemanhoitaja</w:t>
      </w:r>
    </w:p>
    <w:p>
      <w:r>
        <w:rPr>
          <w:b/>
        </w:rPr>
        <w:t xml:space="preserve">Tulos</w:t>
      </w:r>
    </w:p>
    <w:p>
      <w:r>
        <w:t xml:space="preserve">Lause 1: Opettaja antoi HenkilöX:lle paremman arvosanan hänen kirjoituksestaan kuin HenkilöY sai, koska _ teki enemmän tutkimusta.</w:t>
        <w:br/>
        <w:t xml:space="preserve"> Lause 2: Opettaja antoi henkilöX:lle paremman arvosanan kuin henkilöY sai, koska _ teki vähän tutkimusta.</w:t>
      </w:r>
    </w:p>
    <w:p>
      <w:r>
        <w:rPr>
          <w:b/>
        </w:rPr>
        <w:t xml:space="preserve">Tulos</w:t>
      </w:r>
    </w:p>
    <w:p>
      <w:r>
        <w:t xml:space="preserve">Lause 1: Tutkiakseen hanketta henkilöX kysyi henkilöY:ltä tietoja aiheesta, _ etsii häneltä tietoja.</w:t>
        <w:br/>
        <w:t xml:space="preserve"> Lause 2: Tutkiakseen projektia henkilöX kysyi henkilöY:ltä tietoja aiheesta, _ antaa hänelle tietoja.</w:t>
      </w:r>
    </w:p>
    <w:p>
      <w:r>
        <w:rPr>
          <w:b/>
        </w:rPr>
        <w:t xml:space="preserve">Tulos</w:t>
      </w:r>
    </w:p>
    <w:p>
      <w:r>
        <w:t xml:space="preserve">Lause 1: HenkilöX työskenteli pikaruokapaikassa, mutta henkilöY työskenteli tutkimuslaboratoriossa, ja _ hänellä oli vain vähän luonnontieteellistä koulutusta.</w:t>
        <w:br/>
        <w:t xml:space="preserve"> Lause 2: Kun henkilöX työskenteli pikaruokapaikassa, henkilöY työskenteli tutkimuslaboratoriossa, ja _ hänellä oli laaja tiedekoulutus</w:t>
      </w:r>
    </w:p>
    <w:p>
      <w:r>
        <w:rPr>
          <w:b/>
        </w:rPr>
        <w:t xml:space="preserve">Esimerkki 0.3071</w:t>
      </w:r>
    </w:p>
    <w:p>
      <w:r>
        <w:t xml:space="preserve">Asiayhteyssana: sukulaiset.</w:t>
      </w:r>
    </w:p>
    <w:p>
      <w:r>
        <w:rPr>
          <w:b/>
        </w:rPr>
        <w:t xml:space="preserve">Tulos</w:t>
      </w:r>
    </w:p>
    <w:p>
      <w:r>
        <w:t xml:space="preserve">Lause 1: HenkilöX:llä on paljon sukulaisia, mutta henkilöY:llä ei ole perhettä, joten hän menee jouluna vanhempiensa luo.</w:t>
        <w:br/>
        <w:t xml:space="preserve"> Lause 2: HenkilöX:llä on paljon sukulaisia, mutta henkilöY:llä ei ole perhettä, joten _ menee jouluna ystäviensä luo</w:t>
      </w:r>
    </w:p>
    <w:p>
      <w:r>
        <w:rPr>
          <w:b/>
        </w:rPr>
        <w:t xml:space="preserve">Esimerkki 0.3072</w:t>
      </w:r>
    </w:p>
    <w:p>
      <w:r>
        <w:t xml:space="preserve">Asiayhteyssana: raapia.</w:t>
      </w:r>
    </w:p>
    <w:p>
      <w:r>
        <w:rPr>
          <w:b/>
        </w:rPr>
        <w:t xml:space="preserve">Tulos</w:t>
      </w:r>
    </w:p>
    <w:p>
      <w:r>
        <w:t xml:space="preserve">Lause 1: HenkilöX sai naarmun HenkilöY:n teräksiseen lavuaariin, joten _ toi heille naarmunpoistoainetta sen korjaamiseksi.</w:t>
        <w:br/>
        <w:t xml:space="preserve"> Lause 2: HenkilöX sai naarmun HenkilöY:n teräksiseen lavuaariin, joten he toivat _ naarmunpoistoainetta sen korjaamiseksi</w:t>
      </w:r>
    </w:p>
    <w:p>
      <w:r>
        <w:rPr>
          <w:b/>
        </w:rPr>
        <w:t xml:space="preserve">Tulos</w:t>
      </w:r>
    </w:p>
    <w:p>
      <w:r>
        <w:t xml:space="preserve">Lause 1: HenkilöX pelkäsi niin paljon HenkilöY:tä, koska _ ajatteli, että tämä raapii häntä, kun hän ei katsonut.</w:t>
        <w:br/>
        <w:t xml:space="preserve"> Lause 2: HenkilöX pelkäsi niin paljon HenkilöY:tä, koska _ luuli, että tämä halusi raapia häntä, kun tämä ei katsonut.</w:t>
      </w:r>
    </w:p>
    <w:p>
      <w:r>
        <w:rPr>
          <w:b/>
        </w:rPr>
        <w:t xml:space="preserve">Esimerkki 0.3073</w:t>
      </w:r>
    </w:p>
    <w:p>
      <w:r>
        <w:t xml:space="preserve">Asiayhteyssana: lähetys.</w:t>
      </w:r>
    </w:p>
    <w:p>
      <w:r>
        <w:rPr>
          <w:b/>
        </w:rPr>
        <w:t xml:space="preserve">Tulos</w:t>
      </w:r>
    </w:p>
    <w:p>
      <w:r>
        <w:t xml:space="preserve">Lause 1: Tarvitsen tänään vaihteiston HenkilöX kertoo HenkilöY:lle, _ on romuttanut monta autoa.</w:t>
        <w:br/>
        <w:t xml:space="preserve"> Lause 2: Tarvitsen tänään vaihteistoa HenkilöX kertoo HenkilöY:lle, _ on korjannut monta autoa.</w:t>
      </w:r>
    </w:p>
    <w:p>
      <w:r>
        <w:rPr>
          <w:b/>
        </w:rPr>
        <w:t xml:space="preserve">Esimerkki 0.3074</w:t>
      </w:r>
    </w:p>
    <w:p>
      <w:r>
        <w:t xml:space="preserve">Asiayhteyssana: WC-paperi.</w:t>
      </w:r>
    </w:p>
    <w:p>
      <w:r>
        <w:rPr>
          <w:b/>
        </w:rPr>
        <w:t xml:space="preserve">Tulos</w:t>
      </w:r>
    </w:p>
    <w:p>
      <w:r>
        <w:t xml:space="preserve">Lause 1: HenkilöX soittaa kämppäkaverilleen, HenkilöY:lle, hakemaan vessapaperia kotimatkalla, mutta _ unohti sanoa myös maidon.</w:t>
        <w:br/>
        <w:t xml:space="preserve"> Lause 2: HenkilöX soittaa kämppäkaverilleen, HenkilöY:lle, hakemaan vessapaperia kotimatkalla, mutta _ unohti hakea sitä.</w:t>
      </w:r>
    </w:p>
    <w:p>
      <w:r>
        <w:rPr>
          <w:b/>
        </w:rPr>
        <w:t xml:space="preserve">Tulos</w:t>
      </w:r>
    </w:p>
    <w:p>
      <w:r>
        <w:t xml:space="preserve">Lause 1: Henkilö X laittoi vessapaperin takaisin rullalle, mutta henkilö Y ei laittanut, joten _ suuttui.</w:t>
        <w:br/>
        <w:t xml:space="preserve"> Lause 2: HenkilöX laittoi vessapaperin takaisin rullalle, kun taas HenkilöY ei laittanut, koska _ oli tietämätön</w:t>
      </w:r>
    </w:p>
    <w:p>
      <w:r>
        <w:rPr>
          <w:b/>
        </w:rPr>
        <w:t xml:space="preserve">Tulos</w:t>
      </w:r>
    </w:p>
    <w:p>
      <w:r>
        <w:t xml:space="preserve">Lause 1: HenkilöX:ltä loppui vessapaperi, joten hän pyysi viereisessä kopissa olevalta henkilöY:ltä vessapaperia. _ oli helpottunut, kun tämä suostui.</w:t>
        <w:br/>
        <w:t xml:space="preserve"> Lause 2: HenkilöX:ltä loppui vessapaperi, joten hän pyysi viereisessä kopissa olevalta henkilöltäY:ltä vähän. _ oli antelias ja suostui.</w:t>
      </w:r>
    </w:p>
    <w:p>
      <w:r>
        <w:rPr>
          <w:b/>
        </w:rPr>
        <w:t xml:space="preserve">Esimerkki 0,3075</w:t>
      </w:r>
    </w:p>
    <w:p>
      <w:r>
        <w:t xml:space="preserve">Asiayhteyssana: suolakurkkuiset munat.</w:t>
      </w:r>
    </w:p>
    <w:p>
      <w:r>
        <w:rPr>
          <w:b/>
        </w:rPr>
        <w:t xml:space="preserve">Tulos</w:t>
      </w:r>
    </w:p>
    <w:p>
      <w:r>
        <w:t xml:space="preserve">Lause 1: HenkilöX teki henkilöY:lle marinoituja kananmunia, koska _ todella rakasti omia kananmuniaan ja halusi jakaa ne.</w:t>
        <w:br/>
        <w:t xml:space="preserve"> Lause 2: HenkilöX teki suolakurkkuisia munia HenkilöY:lle, mutta _ rakasti kovasti omia muniaan ja halusi jakaa ne.</w:t>
      </w:r>
    </w:p>
    <w:p>
      <w:r>
        <w:rPr>
          <w:b/>
        </w:rPr>
        <w:t xml:space="preserve">Esimerkki 0.3076</w:t>
      </w:r>
    </w:p>
    <w:p>
      <w:r>
        <w:t xml:space="preserve">Asiayhteyssana: pienyritykset.</w:t>
      </w:r>
    </w:p>
    <w:p>
      <w:r>
        <w:rPr>
          <w:b/>
        </w:rPr>
        <w:t xml:space="preserve">Tulos</w:t>
      </w:r>
    </w:p>
    <w:p>
      <w:r>
        <w:t xml:space="preserve">Lause 1: HenkilöX oli pienyrityksen omistaja, mutta HenkilY ei ollut, joten _ pystyi palkkaamaan hänet yritykseen.</w:t>
        <w:br/>
        <w:t xml:space="preserve"> Lause 2: HenkilöX oli pienyrityksen omistaja, mutta HenkilöY ei ollut, joten _ pystyi hakemaan työpaikkaa yrityksestä.</w:t>
      </w:r>
    </w:p>
    <w:p>
      <w:r>
        <w:rPr>
          <w:b/>
        </w:rPr>
        <w:t xml:space="preserve">Esimerkki 0.3077</w:t>
      </w:r>
    </w:p>
    <w:p>
      <w:r>
        <w:t xml:space="preserve">Asiayhteyssana: korkea.</w:t>
      </w:r>
    </w:p>
    <w:p>
      <w:r>
        <w:rPr>
          <w:b/>
        </w:rPr>
        <w:t xml:space="preserve">Tulos</w:t>
      </w:r>
    </w:p>
    <w:p>
      <w:r>
        <w:t xml:space="preserve">Lause 1: Parhaista yrityksistään huolimatta henkilöX ei päässyt henkilöY:n ulottuville, koska _ roikkui liian korkealla.</w:t>
        <w:br/>
        <w:t xml:space="preserve"> Lause 2: Parhaista yrityksistään huolimatta henkilöX ei yltänyt henkilöY:n luo, koska _ roikkui liian korkealla.</w:t>
      </w:r>
    </w:p>
    <w:p>
      <w:r>
        <w:rPr>
          <w:b/>
        </w:rPr>
        <w:t xml:space="preserve">Tulos</w:t>
      </w:r>
    </w:p>
    <w:p>
      <w:r>
        <w:t xml:space="preserve">Lause 1: HenkilöX sai lukiossa parempia arvosanoja kuin henkilöY, koska _ piti lukemisesta ja opiskelusta.</w:t>
        <w:br/>
        <w:t xml:space="preserve"> Lause 2: HenkilöX sai lukiossa parempia arvosanoja kuin HenkilöY, koska _ ei pitänyt lukemisesta tai opiskelusta</w:t>
      </w:r>
    </w:p>
    <w:p>
      <w:r>
        <w:rPr>
          <w:b/>
        </w:rPr>
        <w:t xml:space="preserve">Tulos</w:t>
      </w:r>
    </w:p>
    <w:p>
      <w:r>
        <w:t xml:space="preserve">Lause 1: HenkilöX oli adrenaliinin vallassa ryöstettyään HenkilöY:n, koska hänen lompakostaan löytyi 1000 dollaria.</w:t>
        <w:br/>
        <w:t xml:space="preserve"> Lause 2: HenkilöX oli adrenaliinin vallassa ryöstettyään HenkilöY:n, koska _ löysi lompakostaan 1000 dollaria</w:t>
      </w:r>
    </w:p>
    <w:p>
      <w:r>
        <w:rPr>
          <w:b/>
        </w:rPr>
        <w:t xml:space="preserve">Esimerkki 0.3078</w:t>
      </w:r>
    </w:p>
    <w:p>
      <w:r>
        <w:t xml:space="preserve">Asiayhteyssana: salaatti.</w:t>
      </w:r>
    </w:p>
    <w:p>
      <w:r>
        <w:rPr>
          <w:b/>
        </w:rPr>
        <w:t xml:space="preserve">Tulos</w:t>
      </w:r>
    </w:p>
    <w:p>
      <w:r>
        <w:t xml:space="preserve">Lause 1: HenkilöX söi aina päivittäin paljon salaattia toisin kuin henkilöY, koska _ oli kasvissyöjä.</w:t>
        <w:br/>
        <w:t xml:space="preserve"> Lause 2: HenkilöX söi aina paljon salaattia joka päivä toisin kuin henkilöY, koska _ oli lihansyöjä</w:t>
      </w:r>
    </w:p>
    <w:p>
      <w:r>
        <w:rPr>
          <w:b/>
        </w:rPr>
        <w:t xml:space="preserve">Tulos</w:t>
      </w:r>
    </w:p>
    <w:p>
      <w:r>
        <w:t xml:space="preserve">Lause 1: HenkilöX piti vihanneksista enemmän kuin HenkilöY, mutta _ ei voinut sietää salaattia salaateissa.</w:t>
        <w:br/>
        <w:t xml:space="preserve"> Lause 2: HenkilöX piti vihanneksista enemmän kuin HenkilöY, mutta _ ei kestänyt syödä salaattia salaateissa</w:t>
      </w:r>
    </w:p>
    <w:p>
      <w:r>
        <w:rPr>
          <w:b/>
        </w:rPr>
        <w:t xml:space="preserve">Tulos</w:t>
      </w:r>
    </w:p>
    <w:p>
      <w:r>
        <w:t xml:space="preserve">Lause 1: HenkilöX pitää salaatin mausta, mutta henkilöY ei. _ tilasi päivälliseksi ison salaatin.</w:t>
        <w:br/>
        <w:t xml:space="preserve"> Lause 2: HenkilöX pitää salaatin mausta, mutta HenkilöY ei. _ tilasi päivälliseksi ison pihvin.</w:t>
      </w:r>
    </w:p>
    <w:p>
      <w:r>
        <w:rPr>
          <w:b/>
        </w:rPr>
        <w:t xml:space="preserve">Tulos</w:t>
      </w:r>
    </w:p>
    <w:p>
      <w:r>
        <w:t xml:space="preserve">Lause 1: HenkilöX tarvitsee henkilöY:ltä neuvoja salaatin tuoreena pitämiseen, koska _:llä on paljon salaattia.</w:t>
        <w:br/>
        <w:t xml:space="preserve"> Lause 2: HenkilöX tarvitsee henkilöY:ltä neuvoa, miten salaatti voidaan pitää tuoreena, joten _ antaa hänelle neuvon.</w:t>
      </w:r>
    </w:p>
    <w:p>
      <w:r>
        <w:rPr>
          <w:b/>
        </w:rPr>
        <w:t xml:space="preserve">Tulos</w:t>
      </w:r>
    </w:p>
    <w:p>
      <w:r>
        <w:t xml:space="preserve">Lause 1: HenkilöX oli tekemässä tacoja ja pyysi HenkilöY:tä tuomaan salaattia, koska _ oli loppu.</w:t>
        <w:br/>
        <w:t xml:space="preserve"> Lause 2: HenkilöX oli tekemässä tacoja ja pyysi HenkilöY:tä tuomaan salaattia, mutta _ ei ollut paikalla</w:t>
      </w:r>
    </w:p>
    <w:p>
      <w:r>
        <w:rPr>
          <w:b/>
        </w:rPr>
        <w:t xml:space="preserve">Tulos</w:t>
      </w:r>
    </w:p>
    <w:p>
      <w:r>
        <w:t xml:space="preserve">Lause 1: Kaupassa ollessaan henkilöX nappasi salaatinpään henkilöY:lle päivälliseksi, koska _ tiesi, että kotona ei ollut salaattia.</w:t>
        <w:br/>
        <w:t xml:space="preserve"> Lause 2: Kaupassa ollessaan henkilöX otti salaatinpään henkilöY:lle päivälliseksi, mutta _ kotona oli jo salaattia.</w:t>
      </w:r>
    </w:p>
    <w:p>
      <w:r>
        <w:rPr>
          <w:b/>
        </w:rPr>
        <w:t xml:space="preserve">Esimerkki 0.3079</w:t>
      </w:r>
    </w:p>
    <w:p>
      <w:r>
        <w:t xml:space="preserve">Kontekstin sana: Business.</w:t>
      </w:r>
    </w:p>
    <w:p>
      <w:r>
        <w:rPr>
          <w:b/>
        </w:rPr>
        <w:t xml:space="preserve">Tulos</w:t>
      </w:r>
    </w:p>
    <w:p>
      <w:r>
        <w:t xml:space="preserve">Lause 1: HenkilöX on aina halunnut perustaa oman yrityksen, mutta HenkilöY työskentelee mieluummin yrityksessä. _ on hyvin yrittäjähenkinen.</w:t>
        <w:br/>
        <w:t xml:space="preserve"> Lause 2: HenkilöX on aina halunnut perustaa oman yrityksen, mutta HenkilöY työskentelee mieluummin yrityksessä</w:t>
        <w:t xml:space="preserve"> _ on hyvin riskinottohaluinen.</w:t>
      </w:r>
    </w:p>
    <w:p>
      <w:r>
        <w:rPr>
          <w:b/>
        </w:rPr>
        <w:t xml:space="preserve">Tulos</w:t>
      </w:r>
    </w:p>
    <w:p>
      <w:r>
        <w:t xml:space="preserve">Lause 1: HenkilöX oli ihanteellinen henkilö johtamaan omaa yritystään, mutta henkilöY ei ollut, koska _ oli hyvin organisoitu.</w:t>
        <w:br/>
        <w:t xml:space="preserve"> Lause 2: HenkilöX oli ihanteellinen henkilö johtamaan omaa yritystään, mutta HenkilöY ei ollut, koska _ oli hyvin kaoottinen</w:t>
      </w:r>
    </w:p>
    <w:p>
      <w:r>
        <w:rPr>
          <w:b/>
        </w:rPr>
        <w:t xml:space="preserve">Tulos</w:t>
      </w:r>
    </w:p>
    <w:p>
      <w:r>
        <w:t xml:space="preserve">Lause 1: HenkilöX laati liiketoimintasuunnitelman saadakseen bak-lainan, kun taas HenkilöY päätti vain yrittää. _ palkittiin lainalla.</w:t>
        <w:br/>
        <w:t xml:space="preserve"> Lause 2: HenkilöX laati liiketoimintasuunnitelman saadakseen bak-lainaa, kun taas HenkilöY päätti vain yrittää. _ ei saanut lainaa.</w:t>
      </w:r>
    </w:p>
    <w:p>
      <w:r>
        <w:rPr>
          <w:b/>
        </w:rPr>
        <w:t xml:space="preserve">Tulos</w:t>
      </w:r>
    </w:p>
    <w:p>
      <w:r>
        <w:t xml:space="preserve">Lause 1: Personx oli ajatellut perustaa yrityksen ennen persony:tä, mutta _ ei pystynyt löytämään rahoitusta nopeammin.</w:t>
        <w:br/>
        <w:t xml:space="preserve"> Lause 2: Personx oli ajatellut perustaa yrityksen ennen persony:tä, mutta _ pystyi löytämään rahoituksen nopeammin.</w:t>
      </w:r>
    </w:p>
    <w:p>
      <w:r>
        <w:rPr>
          <w:b/>
        </w:rPr>
        <w:t xml:space="preserve">Esimerkki 0.3080</w:t>
      </w:r>
    </w:p>
    <w:p>
      <w:r>
        <w:t xml:space="preserve">Asiayhteyssana: hylätyt talot.</w:t>
      </w:r>
    </w:p>
    <w:p>
      <w:r>
        <w:rPr>
          <w:b/>
        </w:rPr>
        <w:t xml:space="preserve">Tulos</w:t>
      </w:r>
    </w:p>
    <w:p>
      <w:r>
        <w:t xml:space="preserve">Lause 1: HenkilöX tykkäsi leikkiä hylätyissä taloissa HenkilöY:n kanssa, koska _ hän saattoi teeskennellä, että talossa kummitteli.</w:t>
        <w:br/>
        <w:t xml:space="preserve"> Lause 2: HenkilöX tykkäsi leikkiä hylätyissä taloissa HenkilöY:n kanssa, sitten _ lakkasi teeskentelemästä, että siellä kummitteli</w:t>
      </w:r>
    </w:p>
    <w:p>
      <w:r>
        <w:rPr>
          <w:b/>
        </w:rPr>
        <w:t xml:space="preserve">Esimerkki 0.3081</w:t>
      </w:r>
    </w:p>
    <w:p>
      <w:r>
        <w:t xml:space="preserve">Asiayhteyssana: estää.</w:t>
      </w:r>
    </w:p>
    <w:p>
      <w:r>
        <w:rPr>
          <w:b/>
        </w:rPr>
        <w:t xml:space="preserve">Tulos</w:t>
      </w:r>
    </w:p>
    <w:p>
      <w:r>
        <w:t xml:space="preserve">Lause 1: HenkilöX:n oli helpompi kuin henkilöY:n estää pankkitilinsä identiteettivarkaudet, koska _ ymmärsi, miten suojella yksityisyyttään.</w:t>
        <w:br/>
        <w:t xml:space="preserve"> Lause 2: HenkilöX:n oli helpompi kuin henkilöY:n estää pankkitiliensä identiteettivarkaudet, koska _ laiminlöi yksityisyytensä suojaamisen.</w:t>
      </w:r>
    </w:p>
    <w:p>
      <w:r>
        <w:rPr>
          <w:b/>
        </w:rPr>
        <w:t xml:space="preserve">Tulos</w:t>
      </w:r>
    </w:p>
    <w:p>
      <w:r>
        <w:t xml:space="preserve">Lause 1: HenkilöX:n oli vaikea estää puhelinta soimasta, mutta henkilöY:n ei, koska _ satoja ihmisiä soitti.</w:t>
        <w:br/>
        <w:t xml:space="preserve"> Lause 2: HenkilöX:n oli vaikea estää puhelinta soimasta, mutta henkilöY:n ei, koska _:llä ei ollut yhtään ihmistä soittamassa</w:t>
      </w:r>
    </w:p>
    <w:p>
      <w:r>
        <w:rPr>
          <w:b/>
        </w:rPr>
        <w:t xml:space="preserve">Tulos</w:t>
      </w:r>
    </w:p>
    <w:p>
      <w:r>
        <w:t xml:space="preserve">Lause 1: HenkilöX teki kaikkensa estääkseen henkilöY:n lähtemisen, mutta _ ei pystynyt estämään häntä.</w:t>
        <w:br/>
        <w:t xml:space="preserve"> Lause 2: HenkilöX teki kaikkensa estääkseen HenkilöY:n lähtemisen, mutta _ ei ollut halukas pysäyttämään.</w:t>
      </w:r>
    </w:p>
    <w:p>
      <w:r>
        <w:rPr>
          <w:b/>
        </w:rPr>
        <w:t xml:space="preserve">Tulos</w:t>
      </w:r>
    </w:p>
    <w:p>
      <w:r>
        <w:t xml:space="preserve">Lause 1: HenkilöX ei onnistunut estämään HenkilöY:tä tekemästä maalia hänen päällään, vaikka _ oli yleensä häntä nopeampi.</w:t>
        <w:br/>
        <w:t xml:space="preserve"> Lause 2: HenkilöX ei onnistunut estämään HenkilöY:tä tekemästä maalia häntä vastaan, vaikka _ oli yleensä häntä hitaampi</w:t>
      </w:r>
    </w:p>
    <w:p>
      <w:r>
        <w:rPr>
          <w:b/>
        </w:rPr>
        <w:t xml:space="preserve">Tulos</w:t>
      </w:r>
    </w:p>
    <w:p>
      <w:r>
        <w:t xml:space="preserve">Lause 1: HenkilöX auttoi estämään taudin leviämisen HenkilöY:n kehossa ylivoimaisen ruttoruton aikana, koska _ oli lääkäri.</w:t>
        <w:br/>
        <w:t xml:space="preserve"> Lause 2: HenkilöX auttoi estämään taudin leviämisen HenkilöY:n kehossa ylivoimaisen ruttoruton aikana, koska _ oli potilas</w:t>
      </w:r>
    </w:p>
    <w:p>
      <w:r>
        <w:rPr>
          <w:b/>
        </w:rPr>
        <w:t xml:space="preserve">Tulos</w:t>
      </w:r>
    </w:p>
    <w:p>
      <w:r>
        <w:t xml:space="preserve">Lause 1: HenkilöX yrittää ehkäistä syöpää, joten hän noudattaa henkilöY:n neuvoja, koska _ tupakoi ennen.</w:t>
        <w:br/>
        <w:t xml:space="preserve"> Lause 2: HenkilöX yrittää ehkäistä syöpää, joten hän noudattaa HenkilöY:n neuvoja, koska _ on ennen sairastanut syöpää.</w:t>
      </w:r>
    </w:p>
    <w:p>
      <w:r>
        <w:rPr>
          <w:b/>
        </w:rPr>
        <w:t xml:space="preserve">Tulos</w:t>
      </w:r>
    </w:p>
    <w:p>
      <w:r>
        <w:t xml:space="preserve">Lause 1: HenkilöX tiesi estää auto-onnettomuuden, mutta henkilöY ei, koska _ katsoi eteenpäin.</w:t>
        <w:br/>
        <w:t xml:space="preserve"> Lause 2: HenkilöX tiesi estää auto-onnettomuuden, mutta henkilöY ei, koska _ ei katsonut eteenpäin.</w:t>
      </w:r>
    </w:p>
    <w:p>
      <w:r>
        <w:rPr>
          <w:b/>
        </w:rPr>
        <w:t xml:space="preserve">Tulos</w:t>
      </w:r>
    </w:p>
    <w:p>
      <w:r>
        <w:t xml:space="preserve">Lause 1: HenkilöX yritti estää henkilöY:tä menemästä taloon, koska _ ei halunnut hänen löytävän yllätyslahjaa.</w:t>
        <w:br/>
        <w:t xml:space="preserve"> Lause 2: HenkilöX yritti estää HenkilöY:tä pääsemästä taloon, koska _ yritti löytää yllätyslahjan.</w:t>
      </w:r>
    </w:p>
    <w:p>
      <w:r>
        <w:rPr>
          <w:b/>
        </w:rPr>
        <w:t xml:space="preserve">Tulos</w:t>
      </w:r>
    </w:p>
    <w:p>
      <w:r>
        <w:t xml:space="preserve">Lause 1: HenkilöX yritti estää HenkilöäY hyppäämästä mereen kalliolta, koska _ oli varovainen.</w:t>
        <w:br/>
        <w:t xml:space="preserve"> Lause 2: Henkilö X yritti estää Henkilöä Y hyppäämästä mereen kalliolta, koska _ oli holtiton.</w:t>
      </w:r>
    </w:p>
    <w:p>
      <w:r>
        <w:rPr>
          <w:b/>
        </w:rPr>
        <w:t xml:space="preserve">Tulos</w:t>
      </w:r>
    </w:p>
    <w:p>
      <w:r>
        <w:t xml:space="preserve">Lause 1: HenkilöX pystyi estämään päänsäryn lentäessään toisin kuin henkilöY, koska _ muisti ottaa ibuprofeenia etukäteen.</w:t>
        <w:br/>
        <w:t xml:space="preserve"> Lause 2: HenkilöX pystyi estämään päänsäryn lentäessään toisin kuin HenkilöY, koska _ unohti ottaa ibuprofeenia etukäteen</w:t>
      </w:r>
    </w:p>
    <w:p>
      <w:r>
        <w:rPr>
          <w:b/>
        </w:rPr>
        <w:t xml:space="preserve">Tulos</w:t>
      </w:r>
    </w:p>
    <w:p>
      <w:r>
        <w:t xml:space="preserve">Lause 1: HenkilöX etsi keinoa estää HenkilöY:tä menemästä näyttelyyn, koska _ oli yksinäinen.</w:t>
        <w:br/>
        <w:t xml:space="preserve"> Lause 2: HenkilöX etsi keinoa estää HenkilöY:tä menemästä näyttelyyn, koska _ oli vaivautunut.</w:t>
      </w:r>
    </w:p>
    <w:p>
      <w:r>
        <w:rPr>
          <w:b/>
        </w:rPr>
        <w:t xml:space="preserve">Tulos</w:t>
      </w:r>
    </w:p>
    <w:p>
      <w:r>
        <w:t xml:space="preserve">Lause 1: HenkilöX oli valmiimpi tilanteeseen kuin HenkilöY, joten _ ei tarvinnut estää häiriötekijöitä.</w:t>
        <w:br/>
        <w:t xml:space="preserve"> Lause 2: HenkilöX oli valmiimpi tilanteeseen kuin HenkilöY, joten _ piti estää häiriötekijöitä.</w:t>
      </w:r>
    </w:p>
    <w:p>
      <w:r>
        <w:rPr>
          <w:b/>
        </w:rPr>
        <w:t xml:space="preserve">Tulos</w:t>
      </w:r>
    </w:p>
    <w:p>
      <w:r>
        <w:t xml:space="preserve">Lause 1: HenkilöX tunsi paljon enemmän vetoa henkilöönY , joten _ ei voinut estää rakastumista häneen.</w:t>
        <w:br/>
        <w:t xml:space="preserve"> Lause 2: HenkilöX oli paljon kiinnostuneempi henkilöstäY , mutta _ ei voinut estää rakastumista häneen</w:t>
      </w:r>
    </w:p>
    <w:p>
      <w:r>
        <w:rPr>
          <w:b/>
        </w:rPr>
        <w:t xml:space="preserve">Tulos</w:t>
      </w:r>
    </w:p>
    <w:p>
      <w:r>
        <w:t xml:space="preserve">Lause 1: HenkilöX teki kovasti töitä estääkseen painonnousun, kun taas henkilöY ei tehnyt sitä, koska _ oli tunnollinen.</w:t>
        <w:br/>
        <w:t xml:space="preserve"> Lause 2: HenkilöX työskenteli ahkerasti estääkseen painonnousun, kun taas HenkilöY ei, koska _ oli huolimaton</w:t>
      </w:r>
    </w:p>
    <w:p>
      <w:r>
        <w:rPr>
          <w:b/>
        </w:rPr>
        <w:t xml:space="preserve">Tulos</w:t>
      </w:r>
    </w:p>
    <w:p>
      <w:r>
        <w:t xml:space="preserve">Lause 1: Vartija esti henkilöX:ää pääsemästä areenalle toisin kuin henkilöY:tä, koska _ oli potkaistu ulos.</w:t>
        <w:br/>
        <w:t xml:space="preserve"> Lause 2: Vartija esti henkilöX:ää pääsemästä areenalle toisin kuin henkilöY:tä, koska _ päästettiin sisään</w:t>
      </w:r>
    </w:p>
    <w:p>
      <w:r>
        <w:rPr>
          <w:b/>
        </w:rPr>
        <w:t xml:space="preserve">Esimerkki 0.3082</w:t>
      </w:r>
    </w:p>
    <w:p>
      <w:r>
        <w:t xml:space="preserve">Kontekstin sana: Harjattu hiusharja.</w:t>
      </w:r>
    </w:p>
    <w:p>
      <w:r>
        <w:rPr>
          <w:b/>
        </w:rPr>
        <w:t xml:space="preserve">Tulos</w:t>
      </w:r>
    </w:p>
    <w:p>
      <w:r>
        <w:t xml:space="preserve">Lause 1: Kun henkilöX oli toistuvasti ollut tottelematon henkilöY:lle, häntä jahdattiin ympäri taloa harjatulla hiusharjalla tunnin ajan.</w:t>
        <w:br/>
        <w:t xml:space="preserve"> Lause 2: Kun henkilöX oli toistuvasti ollut tottelematon henkilöY:lle, _ jahtasi häntä tunnin ajan ympäri taloa harjatulla hiusharjalla</w:t>
      </w:r>
    </w:p>
    <w:p>
      <w:r>
        <w:rPr>
          <w:b/>
        </w:rPr>
        <w:t xml:space="preserve">Esimerkki 0.3083</w:t>
      </w:r>
    </w:p>
    <w:p>
      <w:r>
        <w:t xml:space="preserve">Asiayhteyssana: nielurisat.</w:t>
      </w:r>
    </w:p>
    <w:p>
      <w:r>
        <w:rPr>
          <w:b/>
        </w:rPr>
        <w:t xml:space="preserve">Tulos</w:t>
      </w:r>
    </w:p>
    <w:p>
      <w:r>
        <w:t xml:space="preserve">Lause 1: HenkilöX:ltä on juuri poistettu nielurisat sairaalassa, kun henkilöY päättää tulla käymään. _ syö jäätelöä.</w:t>
        <w:br/>
        <w:t xml:space="preserve"> Lause 2: HenkilöX:ltä poistettiin juuri nielurisat sairaalassa, kun HenkilöY päättää tulla käymään</w:t>
        <w:t xml:space="preserve"> _ tuo jäätelöä.</w:t>
      </w:r>
    </w:p>
    <w:p>
      <w:r>
        <w:rPr>
          <w:b/>
        </w:rPr>
        <w:t xml:space="preserve">Esimerkki 0.3084</w:t>
      </w:r>
    </w:p>
    <w:p>
      <w:r>
        <w:t xml:space="preserve">Kontekstin sana: Kiss.</w:t>
      </w:r>
    </w:p>
    <w:p>
      <w:r>
        <w:rPr>
          <w:b/>
        </w:rPr>
        <w:t xml:space="preserve">Tulos</w:t>
      </w:r>
    </w:p>
    <w:p>
      <w:r>
        <w:t xml:space="preserve">Lause 1: HenkilöX oppi suutelemaan pyytämällä henkilöY:tä näyttämään hänelle, miten se tehdään. _:stä tuli sen jälkeen ammattilainen.</w:t>
        <w:br/>
        <w:t xml:space="preserve"> Lause 2: HenkilöX oppi suutelemaan pyytämällä HenkilöY:tä näyttämään hänelle miten</w:t>
        <w:t xml:space="preserve"> _ tuli oli ylpeä hänestä.</w:t>
      </w:r>
    </w:p>
    <w:p>
      <w:r>
        <w:rPr>
          <w:b/>
        </w:rPr>
        <w:t xml:space="preserve">Esimerkki 0,3085</w:t>
      </w:r>
    </w:p>
    <w:p>
      <w:r>
        <w:t xml:space="preserve">Konteksti Sana: dunk.</w:t>
      </w:r>
    </w:p>
    <w:p>
      <w:r>
        <w:rPr>
          <w:b/>
        </w:rPr>
        <w:t xml:space="preserve">Tulos</w:t>
      </w:r>
    </w:p>
    <w:p>
      <w:r>
        <w:t xml:space="preserve">Lause 1: HenkilöX:n pelissä tekemä donkki oli hämmästyttävämpi kuin henkilöY:n tekemä donkki, ja tämä johtuu siitä, että _ on koripalloammattilainen.</w:t>
        <w:br/>
        <w:t xml:space="preserve"> Lause 2: HenkilöX:n pelissä tekemä donkki oli upeampi kuin HenkilöY:n tekemä donkki, ja tämä johtuu siitä, että _ on amatöörikoripalloilija</w:t>
      </w:r>
    </w:p>
    <w:p>
      <w:r>
        <w:rPr>
          <w:b/>
        </w:rPr>
        <w:t xml:space="preserve">Esimerkki 0.3086</w:t>
      </w:r>
    </w:p>
    <w:p>
      <w:r>
        <w:t xml:space="preserve">Asiayhteyssana: imetys.</w:t>
      </w:r>
    </w:p>
    <w:p>
      <w:r>
        <w:rPr>
          <w:b/>
        </w:rPr>
        <w:t xml:space="preserve">Tulos</w:t>
      </w:r>
    </w:p>
    <w:p>
      <w:r>
        <w:t xml:space="preserve">Lause 1: HenkilöX vihasi vauvan imettämistä, mutta henkilöY rakasti sitä. _ piti sitä uuvuttavana ja kivuliaana.</w:t>
        <w:br/>
        <w:t xml:space="preserve"> Lause 2: HenkilöX inhosi vauvan imettämistä, mutta henkilöY rakasti sitä</w:t>
        <w:t xml:space="preserve"> _ piti sitä maagisena ja sitovana.</w:t>
      </w:r>
    </w:p>
    <w:p>
      <w:r>
        <w:rPr>
          <w:b/>
        </w:rPr>
        <w:t xml:space="preserve">Tulos</w:t>
      </w:r>
    </w:p>
    <w:p>
      <w:r>
        <w:t xml:space="preserve">Lause 1: HenkilöX tarvitsi henkilöY:n apua lapsensa imetyksen aloittamisessa, joten _ pyysi neuvoja.</w:t>
        <w:br/>
        <w:t xml:space="preserve"> Lause 2: HenkilöX tarvitsi HenkilöY:n apua lapsensa imettämisen aloittamisessa, mutta _:llä ei ollut vinkkejä.</w:t>
      </w:r>
    </w:p>
    <w:p>
      <w:r>
        <w:rPr>
          <w:b/>
        </w:rPr>
        <w:t xml:space="preserve">Esimerkki 0.3087</w:t>
      </w:r>
    </w:p>
    <w:p>
      <w:r>
        <w:t xml:space="preserve">Asiayhteyssana: asiantuntemus.</w:t>
      </w:r>
    </w:p>
    <w:p>
      <w:r>
        <w:rPr>
          <w:b/>
        </w:rPr>
        <w:t xml:space="preserve">Tulos</w:t>
      </w:r>
    </w:p>
    <w:p>
      <w:r>
        <w:t xml:space="preserve">Lause 1: HenkilöX:llä on paljon asiantuntemusta tietokoneista, mutta henkilöY:llä ei, koska _ on opiskellut tietojenkäsittelytieteitä.</w:t>
        <w:br/>
        <w:t xml:space="preserve"> Lause 2: HenkilöX:llä on paljon asiantuntemusta tietokoneista, mutta henkilöY:llä ei, koska _ on opiskellut biologiaa</w:t>
      </w:r>
    </w:p>
    <w:p>
      <w:r>
        <w:rPr>
          <w:b/>
        </w:rPr>
        <w:t xml:space="preserve">Esimerkki 0,3088</w:t>
      </w:r>
    </w:p>
    <w:p>
      <w:r>
        <w:t xml:space="preserve">Kontekstisana: relatiivilauseke.</w:t>
      </w:r>
    </w:p>
    <w:p>
      <w:r>
        <w:rPr>
          <w:b/>
        </w:rPr>
        <w:t xml:space="preserve">Tulos</w:t>
      </w:r>
    </w:p>
    <w:p>
      <w:r>
        <w:t xml:space="preserve">Lause 1: HenkilöX selitti relatiivilausekkeen määritelmän HenkilöY:lle, koska _ opetti luokkaa.</w:t>
        <w:br/>
        <w:t xml:space="preserve"> Lause 2: HenkilöX selitti relatiivilausekkeen määritelmän HenkilöY:lle, koska _ piti kurssin.</w:t>
      </w:r>
    </w:p>
    <w:p>
      <w:r>
        <w:rPr>
          <w:b/>
        </w:rPr>
        <w:t xml:space="preserve">Esimerkki 0.3089</w:t>
      </w:r>
    </w:p>
    <w:p>
      <w:r>
        <w:t xml:space="preserve">Kontekstin sana: t-paita.</w:t>
      </w:r>
    </w:p>
    <w:p>
      <w:r>
        <w:rPr>
          <w:b/>
        </w:rPr>
        <w:t xml:space="preserve">Tulos</w:t>
      </w:r>
    </w:p>
    <w:p>
      <w:r>
        <w:t xml:space="preserve">Lause 1: HenkilöX pukeutuu töihin mennessään pukuun, mutta henkilöY käyttää t-paitaa. _ on pankkiiri.</w:t>
        <w:br/>
        <w:t xml:space="preserve"> Lause 2: Töihin mennessään henkilöX pukeutuu pukuun, mutta henkilöY käyttää t-paitaa</w:t>
        <w:t xml:space="preserve"> _ on kassanhoitaja.</w:t>
      </w:r>
    </w:p>
    <w:p>
      <w:r>
        <w:rPr>
          <w:b/>
        </w:rPr>
        <w:t xml:space="preserve">Esimerkki 0,3090</w:t>
      </w:r>
    </w:p>
    <w:p>
      <w:r>
        <w:t xml:space="preserve">Asiayhteyssana: ekseema.</w:t>
      </w:r>
    </w:p>
    <w:p>
      <w:r>
        <w:rPr>
          <w:b/>
        </w:rPr>
        <w:t xml:space="preserve">Tulos</w:t>
      </w:r>
    </w:p>
    <w:p>
      <w:r>
        <w:t xml:space="preserve">Lause 1: HenkilöX sai joka talvi pahan ekseeman, joten hän pyysi apua lääkäriltään henkilöY:ltä. Myöhemmin _ haki lääkemääräyksen, joka auttaa hallitsemaan sitä.</w:t>
        <w:br/>
        <w:t xml:space="preserve"> Lause 2: Joka talvi henkilöX:llä puhkesi paha ekseema, joten hän meni lääkäriin henkilöY:n luokse hakemaan apua</w:t>
        <w:t xml:space="preserve"> Sitten _ antoi hänelle reseptin, joka auttaa hallitsemaan sitä.</w:t>
      </w:r>
    </w:p>
    <w:p>
      <w:r>
        <w:rPr>
          <w:b/>
        </w:rPr>
        <w:t xml:space="preserve">Tulos</w:t>
      </w:r>
    </w:p>
    <w:p>
      <w:r>
        <w:t xml:space="preserve">Lause 1: HenkilöX oli aina halunnut käydä Alaskassa, mutta henkilöY halusi käydä Havaijilla. _ sai kuumuudessa kauhean ekseeman.</w:t>
        <w:br/>
        <w:t xml:space="preserve"> Lause 2: HenkilöX oli aina halunnut käydä Alaskassa, mutta HenkilY halusi käydä Havaijilla</w:t>
        <w:t xml:space="preserve"> _ oli kauhea ekseema kylmässä.</w:t>
      </w:r>
    </w:p>
    <w:p>
      <w:r>
        <w:rPr>
          <w:b/>
        </w:rPr>
        <w:t xml:space="preserve">Tulos</w:t>
      </w:r>
    </w:p>
    <w:p>
      <w:r>
        <w:t xml:space="preserve">Lause 1: Lääkäri määräsi erityisen intensiivisen käsivoiteen henkilöX:lle, mutta ei henkilöY:lle, koska hänellä oli paha ekseema.</w:t>
        <w:br/>
        <w:t xml:space="preserve"> Lause 2: Lääkäri määräsi erityisen intensiivisen käsivoiteen henkilöX:lle mutta ei henkilöY:lle, koska _:llä oli kevyt ekseema</w:t>
      </w:r>
    </w:p>
    <w:p>
      <w:r>
        <w:rPr>
          <w:b/>
        </w:rPr>
        <w:t xml:space="preserve">Esimerkki 0.3091</w:t>
      </w:r>
    </w:p>
    <w:p>
      <w:r>
        <w:t xml:space="preserve">Asiayhteyssana: kolibri.</w:t>
      </w:r>
    </w:p>
    <w:p>
      <w:r>
        <w:rPr>
          <w:b/>
        </w:rPr>
        <w:t xml:space="preserve">Tulos</w:t>
      </w:r>
    </w:p>
    <w:p>
      <w:r>
        <w:t xml:space="preserve">Lause 1: Kolibri lensi henkilöX:n talolle, mutta henkilöY:n talon ohi, koska _:llä oli linnunruokinta.</w:t>
        <w:br/>
        <w:t xml:space="preserve"> Lause 2: Kolibri lensi henkilöX:n talon ohi, mutta henkilöY:n taloon, koska _:llä oli lintujen ruokinta.</w:t>
      </w:r>
    </w:p>
    <w:p>
      <w:r>
        <w:rPr>
          <w:b/>
        </w:rPr>
        <w:t xml:space="preserve">Esimerkki 0.3092</w:t>
      </w:r>
    </w:p>
    <w:p>
      <w:r>
        <w:t xml:space="preserve">Asiayhteyssana: hallita.</w:t>
      </w:r>
    </w:p>
    <w:p>
      <w:r>
        <w:rPr>
          <w:b/>
        </w:rPr>
        <w:t xml:space="preserve">Tulos</w:t>
      </w:r>
    </w:p>
    <w:p>
      <w:r>
        <w:t xml:space="preserve">Lause 1: HenkilöX:n oli helppo johtaa toimistoa, mutta henkilöY:n ei, koska _ oli hyvä ihmisten kanssa.</w:t>
        <w:br/>
        <w:t xml:space="preserve"> Lause 2: HenkilöX:n oli helppo johtaa toimistoa, mutta henkilöY:n ei, koska _ ei ollut hyvä ihmisten kanssa</w:t>
      </w:r>
    </w:p>
    <w:p>
      <w:r>
        <w:rPr>
          <w:b/>
        </w:rPr>
        <w:t xml:space="preserve">Tulos</w:t>
      </w:r>
    </w:p>
    <w:p>
      <w:r>
        <w:t xml:space="preserve">Lause 1: HenkilöX:n on opittava johtamaan henkilöY:tä paremmin työssään, koska _ on uusi esimies.</w:t>
        <w:br/>
        <w:t xml:space="preserve"> Lause 2: HenkilöX:n on opittava johtamaan HenkilöY:tä paremmin työssä, koska _ on ongelmallinen työntekijä</w:t>
      </w:r>
    </w:p>
    <w:p>
      <w:r>
        <w:rPr>
          <w:b/>
        </w:rPr>
        <w:t xml:space="preserve">Tulos</w:t>
      </w:r>
    </w:p>
    <w:p>
      <w:r>
        <w:t xml:space="preserve">Lause 1: Yrityksen johtaminen sopi paremmin henkilöX:lle kuin henkilöY:lle, koska _ osasi johtaa ihmisiä paremmin.</w:t>
        <w:br/>
        <w:t xml:space="preserve"> Lause 2: Yrityksen johtaminen sopi paremmin HenkilöX:lle kuin HenkilöY:lle, koska _ unohti, miten ihmisiä johdetaan paremmin</w:t>
      </w:r>
    </w:p>
    <w:p>
      <w:r>
        <w:rPr>
          <w:b/>
        </w:rPr>
        <w:t xml:space="preserve">Tulos</w:t>
      </w:r>
    </w:p>
    <w:p>
      <w:r>
        <w:t xml:space="preserve">Lause 1: HenkilöX:n oli helpompi hallita talouttaan kuin henkilöY:n, koska _ oli opiskellut kirjanpitoa.</w:t>
        <w:br/>
        <w:t xml:space="preserve"> Lause 2: HenkilöX:n oli helpompi hallita talouttaan kuin henkilöY:n, koska _ ei ollut opiskellut kirjanpitoa.</w:t>
      </w:r>
    </w:p>
    <w:p>
      <w:r>
        <w:rPr>
          <w:b/>
        </w:rPr>
        <w:t xml:space="preserve">Esimerkki 0.3093</w:t>
      </w:r>
    </w:p>
    <w:p>
      <w:r>
        <w:t xml:space="preserve">Asiayhteyssana: LVI.</w:t>
      </w:r>
    </w:p>
    <w:p>
      <w:r>
        <w:rPr>
          <w:b/>
        </w:rPr>
        <w:t xml:space="preserve">Tulos</w:t>
      </w:r>
    </w:p>
    <w:p>
      <w:r>
        <w:t xml:space="preserve">Lause 1: Putkimiehen ura tuntui paljon luonnollisemmalta henkilöX:lle kuin henkilöY:lle, koska _ oli ollut putkimiehen oppipoika.</w:t>
        <w:br/>
        <w:t xml:space="preserve"> Lause 2: Putkimiehen ura tuntui paljon luonnollisemmalta henkilöX:lle kuin henkilöY:lle, koska _ ei ollut koskaan ollut putkimiehen oppipoika</w:t>
      </w:r>
    </w:p>
    <w:p>
      <w:r>
        <w:rPr>
          <w:b/>
        </w:rPr>
        <w:t xml:space="preserve">Tulos</w:t>
      </w:r>
    </w:p>
    <w:p>
      <w:r>
        <w:t xml:space="preserve">Lause 1: HenkilöX:n oli helpompi korjata vessa kuin henkilöY:n, koska _ oli saanut LVI-koulutuksen.</w:t>
        <w:br/>
        <w:t xml:space="preserve"> Lause 2: HenkilöX:n oli helpompi korjata vessa kuin henkilöY:n, vaikka _ oli saanut LVI-koulutuksen.</w:t>
      </w:r>
    </w:p>
    <w:p>
      <w:r>
        <w:rPr>
          <w:b/>
        </w:rPr>
        <w:t xml:space="preserve">Tulos</w:t>
      </w:r>
    </w:p>
    <w:p>
      <w:r>
        <w:t xml:space="preserve">Lause 1: Putkisto alkoi vuotaa, joten PersonX kutsui putkimiehen. Kun HenkilöY sanoi, että hän voisi tehdä sen sen sijaan, _ oli epäileväinen.</w:t>
        <w:br/>
        <w:t xml:space="preserve"> Lause 2: Putkisto alkoi vuotaa, joten henkilöX soitti putkimiehelle. Kun HenkilöY sanoi, että hän voisi tehdä sen sen sijaan, _ tunsi itsensä luottavaiseksi.</w:t>
      </w:r>
    </w:p>
    <w:p>
      <w:r>
        <w:rPr>
          <w:b/>
        </w:rPr>
        <w:t xml:space="preserve">Esimerkki 0,3094</w:t>
      </w:r>
    </w:p>
    <w:p>
      <w:r>
        <w:t xml:space="preserve">Asiayhteyssana: kansainvälisesti.</w:t>
      </w:r>
    </w:p>
    <w:p>
      <w:r>
        <w:rPr>
          <w:b/>
        </w:rPr>
        <w:t xml:space="preserve">Tulos</w:t>
      </w:r>
    </w:p>
    <w:p>
      <w:r>
        <w:t xml:space="preserve">Lause 1: HenkilöX puhui vain englantia, mutta henkilöY osasi monia kieliä. _ ei pitänyt kansainvälisistä matkoista.</w:t>
        <w:br/>
        <w:t xml:space="preserve"> Lause 2: HenkilöX puhui vain englantia, mutta henkilöY osasi monia kieliä</w:t>
        <w:t xml:space="preserve"> _ piti kovasti kansainvälisistä matkoista.</w:t>
      </w:r>
    </w:p>
    <w:p>
      <w:r>
        <w:rPr>
          <w:b/>
        </w:rPr>
        <w:t xml:space="preserve">Esimerkki 0,3095</w:t>
      </w:r>
    </w:p>
    <w:p>
      <w:r>
        <w:t xml:space="preserve">Kontekstisana: swag koukku.</w:t>
      </w:r>
    </w:p>
    <w:p>
      <w:r>
        <w:rPr>
          <w:b/>
        </w:rPr>
        <w:t xml:space="preserve">Tulos</w:t>
      </w:r>
    </w:p>
    <w:p>
      <w:r>
        <w:t xml:space="preserve">Lause 1: HenkilöX asensi koukun henkilöY:n sijasta, koska _:llä oli asianmukaiset työkalut.</w:t>
        <w:br/>
        <w:t xml:space="preserve"> Lause 2: HenkilöX asensi koukun henkilöY:n sijasta, koska _:llä oli rikkinäiset työkalut.</w:t>
      </w:r>
    </w:p>
    <w:p>
      <w:r>
        <w:rPr>
          <w:b/>
        </w:rPr>
        <w:t xml:space="preserve">Esimerkki 0.3096</w:t>
      </w:r>
    </w:p>
    <w:p>
      <w:r>
        <w:t xml:space="preserve">Asiayhteyssana: karnevaalit.</w:t>
      </w:r>
    </w:p>
    <w:p>
      <w:r>
        <w:rPr>
          <w:b/>
        </w:rPr>
        <w:t xml:space="preserve">Tulos</w:t>
      </w:r>
    </w:p>
    <w:p>
      <w:r>
        <w:t xml:space="preserve">Lause 1: HenkilöX pelkäsi karnevaaleja klovnien takia, mutta HenkilöY rakasti norsuja, joten _ rukoili heitä jäämään kotiin.</w:t>
        <w:br/>
        <w:t xml:space="preserve"> Lause 2: HenkilöX pelkäsi karnevaaleja klovnien takia, mutta HenkilöY rakasti norsuja, joten _ rukoili heitä tulemaan mukaan.</w:t>
      </w:r>
    </w:p>
    <w:p>
      <w:r>
        <w:rPr>
          <w:b/>
        </w:rPr>
        <w:t xml:space="preserve">Esimerkki 0,3097</w:t>
      </w:r>
    </w:p>
    <w:p>
      <w:r>
        <w:t xml:space="preserve">Kontekstin sana: Siemen.</w:t>
      </w:r>
    </w:p>
    <w:p>
      <w:r>
        <w:rPr>
          <w:b/>
        </w:rPr>
        <w:t xml:space="preserve">Tulos</w:t>
      </w:r>
    </w:p>
    <w:p>
      <w:r>
        <w:t xml:space="preserve">Lause 1: HenkilöX istutti monia siemeniä puutarhaansa, mutta henkilöY istutti vain muutamia. _ sai runsaan vihannessadon.</w:t>
        <w:br/>
        <w:t xml:space="preserve"> Lause 2: HenkilöX istutti monia siemeniä puutarhaansa, mutta HenkilY istutti vain muutamia. _ sai laihan vihannessadon.</w:t>
      </w:r>
    </w:p>
    <w:p>
      <w:r>
        <w:rPr>
          <w:b/>
        </w:rPr>
        <w:t xml:space="preserve">Esimerkki 0.3098</w:t>
      </w:r>
    </w:p>
    <w:p>
      <w:r>
        <w:t xml:space="preserve">Asiayhteyssana: racquetball.</w:t>
      </w:r>
    </w:p>
    <w:p>
      <w:r>
        <w:rPr>
          <w:b/>
        </w:rPr>
        <w:t xml:space="preserve">Tulos</w:t>
      </w:r>
    </w:p>
    <w:p>
      <w:r>
        <w:t xml:space="preserve">Lause 1: HenkilöX lisäsi racquetball-peliään pelaamalla paljon, mutta HenkilöY ei pelannut juuri koskaan. _ valittiin liigansa MVP:ksi.</w:t>
        <w:br/>
        <w:t xml:space="preserve"> Lause 2: HenkilöX paransi mailapelinsä tasoa pelaamalla paljon, mutta HenkilöY ei pelannut juuri koskaan. _ ei valittu liigansa MVP:ksi.</w:t>
      </w:r>
    </w:p>
    <w:p>
      <w:r>
        <w:rPr>
          <w:b/>
        </w:rPr>
        <w:t xml:space="preserve">Esimerkki 0.3099</w:t>
      </w:r>
    </w:p>
    <w:p>
      <w:r>
        <w:t xml:space="preserve">Kontekstin sana: Myynti.</w:t>
      </w:r>
    </w:p>
    <w:p>
      <w:r>
        <w:rPr>
          <w:b/>
        </w:rPr>
        <w:t xml:space="preserve">Tulos</w:t>
      </w:r>
    </w:p>
    <w:p>
      <w:r>
        <w:t xml:space="preserve">Lause 1: personx käyttää tehdä enemmän myyntiä markkinoidessaan persony, koska _ tuntuu sujuvammalta.</w:t>
        <w:br/>
        <w:t xml:space="preserve"> Lause 2: personx tekee enemmän myyntiä markkinoidessaan personyn kanssa, koska _ saa hänet tuntemaan itsensä sujuvammaksi</w:t>
      </w:r>
    </w:p>
    <w:p>
      <w:r>
        <w:rPr>
          <w:b/>
        </w:rPr>
        <w:t xml:space="preserve">Esimerkki 0,3100</w:t>
      </w:r>
    </w:p>
    <w:p>
      <w:r>
        <w:t xml:space="preserve">Kontekstin sana: Dungeons and Dragons.</w:t>
      </w:r>
    </w:p>
    <w:p>
      <w:r>
        <w:rPr>
          <w:b/>
        </w:rPr>
        <w:t xml:space="preserve">Tulos</w:t>
      </w:r>
    </w:p>
    <w:p>
      <w:r>
        <w:t xml:space="preserve">Lause 1: HenkilöX ei pitänyt Dungeons and Dragons -pelin pelaamisesta toisin kuin HenkilöY, koska _ oli vähemmän luova.</w:t>
        <w:br/>
        <w:t xml:space="preserve"> Lause 2: HenkilöX ei pitänyt Dungeons and Dragons -pelin pelaamisesta toisin kuin HenkilöY, koska _ oli luovempi</w:t>
      </w:r>
    </w:p>
    <w:p>
      <w:r>
        <w:rPr>
          <w:b/>
        </w:rPr>
        <w:t xml:space="preserve">Tulos</w:t>
      </w:r>
    </w:p>
    <w:p>
      <w:r>
        <w:t xml:space="preserve">Lause 1: HenkilöX oli iso nörtti, mutta HenkilY oli iso urheilija, joten _ rakastivat pelata Dungeons and Dragonsia.</w:t>
        <w:br/>
        <w:t xml:space="preserve"> Lause 2: HenkilöX oli suuri nörtti, mutta HenkilöY oli suuri urheilumies, joten _ vihasi pelata Dungeons and Dragonsia</w:t>
      </w:r>
    </w:p>
    <w:p>
      <w:r>
        <w:rPr>
          <w:b/>
        </w:rPr>
        <w:t xml:space="preserve">Esimerkki 0.3101</w:t>
      </w:r>
    </w:p>
    <w:p>
      <w:r>
        <w:t xml:space="preserve">Context Word: tienaa rahaa matkoilla.</w:t>
      </w:r>
    </w:p>
    <w:p>
      <w:r>
        <w:rPr>
          <w:b/>
        </w:rPr>
        <w:t xml:space="preserve">Tulos</w:t>
      </w:r>
    </w:p>
    <w:p>
      <w:r>
        <w:t xml:space="preserve">Lause 1: HenkilöX kysyi henkilöY:ltä, miten tienata rahaa matkoilla, koska _ oli lähdössä useille lomille tänä vuonna.</w:t>
        <w:br/>
        <w:t xml:space="preserve"> Lause 2: HenkilöX kysyi HenkilöY:ltä, miten tienata rahaa matkoilla, koska _ pystyi tienaamaan rahaa lomilla tänä vuonna</w:t>
      </w:r>
    </w:p>
    <w:p>
      <w:r>
        <w:rPr>
          <w:b/>
        </w:rPr>
        <w:t xml:space="preserve">Esimerkki 0.3102</w:t>
      </w:r>
    </w:p>
    <w:p>
      <w:r>
        <w:t xml:space="preserve">Context Word: osta tuoretta salaattia.</w:t>
      </w:r>
    </w:p>
    <w:p>
      <w:r>
        <w:rPr>
          <w:b/>
        </w:rPr>
        <w:t xml:space="preserve">Tulos</w:t>
      </w:r>
    </w:p>
    <w:p>
      <w:r>
        <w:t xml:space="preserve">Lause 1: HenkilöX halusi ostaa tuoretta salaattia ja henkilöY ei halunnut, koska _ tykkää syödä paljon salaatteja.</w:t>
        <w:br/>
        <w:t xml:space="preserve"> Lause 2: HenkilöX halusi ostaa tuoretta salaattia ja HenkilöY ei, koska _ tykkää syödä paljon hedelmiä</w:t>
      </w:r>
    </w:p>
    <w:p>
      <w:r>
        <w:rPr>
          <w:b/>
        </w:rPr>
        <w:t xml:space="preserve">Esimerkki 0.3103</w:t>
      </w:r>
    </w:p>
    <w:p>
      <w:r>
        <w:t xml:space="preserve">Kontekstin sana: Alkoholi.</w:t>
      </w:r>
    </w:p>
    <w:p>
      <w:r>
        <w:rPr>
          <w:b/>
        </w:rPr>
        <w:t xml:space="preserve">Tulos</w:t>
      </w:r>
    </w:p>
    <w:p>
      <w:r>
        <w:t xml:space="preserve">Lause 1: HenkilöX ei tilannut ravintolassa alkoholia, kun taas henkilöY tilasi, koska _ oli maksavaurio.</w:t>
        <w:br/>
        <w:t xml:space="preserve"> Lause 2: HenkilöX ei tilannut kuppilassa alkoholia, kun taas HenkilöY tilasi, koska _ rakasti juomista</w:t>
      </w:r>
    </w:p>
    <w:p>
      <w:r>
        <w:rPr>
          <w:b/>
        </w:rPr>
        <w:t xml:space="preserve">Tulos</w:t>
      </w:r>
    </w:p>
    <w:p>
      <w:r>
        <w:t xml:space="preserve">Lause 1: HenkilöX joi mielellään alkoholia, mutta henkilöY piti enemmän limsaa. _ tilasi baarissa Jackin ja kokiksen.</w:t>
        <w:br/>
        <w:t xml:space="preserve"> Lause 2: HenkilöX joi mielellään alkoholia, mutta HenkilöY piti enemmän soodasta</w:t>
        <w:t xml:space="preserve"> _ tilasi baarista kokiksen.</w:t>
      </w:r>
    </w:p>
    <w:p>
      <w:r>
        <w:rPr>
          <w:b/>
        </w:rPr>
        <w:t xml:space="preserve">Tulos</w:t>
      </w:r>
    </w:p>
    <w:p>
      <w:r>
        <w:t xml:space="preserve">Lause 1: HenkilöX meni HenkilöY:n luokse ja käytti paljon alkoholia, joten _ joutui matkustamaan kotiin matkustajana.</w:t>
        <w:br/>
        <w:t xml:space="preserve"> Lause 2: HenkilöX meni HenkilöY:n luokse ja nautti paljon alkoholia, joten _ joutui kuljettamaan hänet kotiin.</w:t>
      </w:r>
    </w:p>
    <w:p>
      <w:r>
        <w:rPr>
          <w:b/>
        </w:rPr>
        <w:t xml:space="preserve">Esimerkki 0.3104</w:t>
      </w:r>
    </w:p>
    <w:p>
      <w:r>
        <w:t xml:space="preserve">Kontekstin sana: kaveri.</w:t>
      </w:r>
    </w:p>
    <w:p>
      <w:r>
        <w:rPr>
          <w:b/>
        </w:rPr>
        <w:t xml:space="preserve">Tulos</w:t>
      </w:r>
    </w:p>
    <w:p>
      <w:r>
        <w:t xml:space="preserve">Lause 1: HenkilöX ja HenkilY harjoittelivat lääkäreiksi, joten _ kysyivät, voisivatko he kokeilla kaverinauhojen teippausta.</w:t>
        <w:br/>
        <w:t xml:space="preserve"> Lause 2: HenkilöX ja HenkilY harjoittelivat lääkäreiksi, joten _ kysyi, voisivatko he kokeilla kaveriteippausta sormien</w:t>
      </w:r>
    </w:p>
    <w:p>
      <w:r>
        <w:rPr>
          <w:b/>
        </w:rPr>
        <w:t xml:space="preserve">Esimerkki 0,3105</w:t>
      </w:r>
    </w:p>
    <w:p>
      <w:r>
        <w:t xml:space="preserve">Asiayhteyssana: psyykkinen meedio.</w:t>
      </w:r>
    </w:p>
    <w:p>
      <w:r>
        <w:rPr>
          <w:b/>
        </w:rPr>
        <w:t xml:space="preserve">Tulos</w:t>
      </w:r>
    </w:p>
    <w:p>
      <w:r>
        <w:t xml:space="preserve">Lause 1: Psyykkisen meedion talo säikäytti PersonX:n kaikilla enkelipatsailla, kun taas PersonY hymyili niille hiljaa, koska enkelit muistuttivat _ aaveita.</w:t>
        <w:br/>
        <w:t xml:space="preserve"> Lause 2: Psyykkisen meedion talo säikäytti HenkilöX:n kaikilla enkelipatsailla, kun taas HenkilöY hymyili niille hiljaa, koska enkelit muistuttivat _ nukkuvia vauvoja</w:t>
      </w:r>
    </w:p>
    <w:p>
      <w:r>
        <w:rPr>
          <w:b/>
        </w:rPr>
        <w:t xml:space="preserve">Esimerkki 0.3106</w:t>
      </w:r>
    </w:p>
    <w:p>
      <w:r>
        <w:t xml:space="preserve">Kontekstin sana: Hammassärky.</w:t>
      </w:r>
    </w:p>
    <w:p>
      <w:r>
        <w:rPr>
          <w:b/>
        </w:rPr>
        <w:t xml:space="preserve">Tulos</w:t>
      </w:r>
    </w:p>
    <w:p>
      <w:r>
        <w:t xml:space="preserve">Lause 1: henkilöx vei hammassärkynsä henkilöy:lle, vaikka _ ei ole terve, jotta voisi viedä sen hänelle.</w:t>
        <w:br/>
        <w:t xml:space="preserve"> Lause 2: personx vei hammassärkynsä persony:lle, vaikka _ ei ole oikeassa kunnossa hoitamaan sitä hänelle</w:t>
      </w:r>
    </w:p>
    <w:p>
      <w:r>
        <w:rPr>
          <w:b/>
        </w:rPr>
        <w:t xml:space="preserve">Esimerkki 0.3107</w:t>
      </w:r>
    </w:p>
    <w:p>
      <w:r>
        <w:t xml:space="preserve">Kontekstin sana: puskuritarra.</w:t>
      </w:r>
    </w:p>
    <w:p>
      <w:r>
        <w:rPr>
          <w:b/>
        </w:rPr>
        <w:t xml:space="preserve">Tulos</w:t>
      </w:r>
    </w:p>
    <w:p>
      <w:r>
        <w:t xml:space="preserve">Lause 1: Auton puskuritarra ilmaisi pikemminkin henkilöX:n kuin henkilöY:n etuja, koska _ omisti auton.</w:t>
        <w:br/>
        <w:t xml:space="preserve"> Lause 2: Auton puskuritarra ilmaisi pikemminkin henkilöX:n kuin henkilöY:n etuja, koska _ ei omistanut autoa.</w:t>
      </w:r>
    </w:p>
    <w:p>
      <w:r>
        <w:rPr>
          <w:b/>
        </w:rPr>
        <w:t xml:space="preserve">Esimerkki 0.3108</w:t>
      </w:r>
    </w:p>
    <w:p>
      <w:r>
        <w:t xml:space="preserve">Asiayhteyssana: terminologia.</w:t>
      </w:r>
    </w:p>
    <w:p>
      <w:r>
        <w:rPr>
          <w:b/>
        </w:rPr>
        <w:t xml:space="preserve">Tulos</w:t>
      </w:r>
    </w:p>
    <w:p>
      <w:r>
        <w:t xml:space="preserve">Lause 1: Luennon aikana professori HenkilöX kertoi kaiken kokeessa käytetyn terminologian, kun taas HenkilöY kirjoitti sen ylös, koska hän halusi opiskelijoiden valmistautuvan.</w:t>
        <w:br/>
        <w:t xml:space="preserve"> Lause 2: Luennon aikana professori HenkilöX kertoi kaiken terminologian, joka oli testissä, kun taas HenkilöY kirjoitti sen ylös, koska _ halusi läpäistä testin.</w:t>
      </w:r>
    </w:p>
    <w:p>
      <w:r>
        <w:rPr>
          <w:b/>
        </w:rPr>
        <w:t xml:space="preserve">Esimerkki 0.3109</w:t>
      </w:r>
    </w:p>
    <w:p>
      <w:r>
        <w:t xml:space="preserve">Asiayhteyssana: selittää.</w:t>
      </w:r>
    </w:p>
    <w:p>
      <w:r>
        <w:rPr>
          <w:b/>
        </w:rPr>
        <w:t xml:space="preserve">Tulos</w:t>
      </w:r>
    </w:p>
    <w:p>
      <w:r>
        <w:t xml:space="preserve">Lause 1: HenkilöX yritti selittää fotosynteesiä, mutta HenkilöY ei välittänyt siitä, koska _ välitti liikaa tieteestä.</w:t>
        <w:br/>
        <w:t xml:space="preserve"> Lause 2: HenkilöX yritti selittää fotosynteesiä, mutta HenkilöY ei välittänyt, koska _ ei välittänyt tieteestä</w:t>
      </w:r>
    </w:p>
    <w:p>
      <w:r>
        <w:rPr>
          <w:b/>
        </w:rPr>
        <w:t xml:space="preserve">Esimerkki 0,3110</w:t>
      </w:r>
    </w:p>
    <w:p>
      <w:r>
        <w:t xml:space="preserve">Asiayhteyssana: viaton.</w:t>
      </w:r>
    </w:p>
    <w:p>
      <w:r>
        <w:rPr>
          <w:b/>
        </w:rPr>
        <w:t xml:space="preserve">Tulos</w:t>
      </w:r>
    </w:p>
    <w:p>
      <w:r>
        <w:t xml:space="preserve">Lause 1: HenkilöX oli taloudellisesti paljon menestyksekkäämpi asianajaja kuin henkilöY, koska _ edusti kaikkia, syyllisiä ja syyttömiä.</w:t>
        <w:br/>
        <w:t xml:space="preserve"> Lause 2: HenkilöX oli taloudellisesti paljon menestyneempi asianajaja kuin HenkilöY, koska _ edusti vain syyttömiä.</w:t>
      </w:r>
    </w:p>
    <w:p>
      <w:r>
        <w:rPr>
          <w:b/>
        </w:rPr>
        <w:t xml:space="preserve">Esimerkki 0.3111</w:t>
      </w:r>
    </w:p>
    <w:p>
      <w:r>
        <w:t xml:space="preserve">Asiayhteyssana: patentti.</w:t>
      </w:r>
    </w:p>
    <w:p>
      <w:r>
        <w:rPr>
          <w:b/>
        </w:rPr>
        <w:t xml:space="preserve">Tulos</w:t>
      </w:r>
    </w:p>
    <w:p>
      <w:r>
        <w:t xml:space="preserve">Lause 1: HenkilöX on hyvin luova ja älykäs, mutta henkilöY ei ole. _ on pystynyt patentoimaan monia ideoitaan.</w:t>
        <w:br/>
        <w:t xml:space="preserve"> Lause 2: HenkilöX on hyvin luova ja älykäs, mutta HenkilöY ei ole</w:t>
        <w:t xml:space="preserve"> _ ei ole pystynyt patentoimaan yhtään ideaansa.</w:t>
      </w:r>
    </w:p>
    <w:p>
      <w:r>
        <w:rPr>
          <w:b/>
        </w:rPr>
        <w:t xml:space="preserve">Esimerkki 0.3112</w:t>
      </w:r>
    </w:p>
    <w:p>
      <w:r>
        <w:t xml:space="preserve">Kontekstin sana: Ladybug.</w:t>
      </w:r>
    </w:p>
    <w:p>
      <w:r>
        <w:rPr>
          <w:b/>
        </w:rPr>
        <w:t xml:space="preserve">Tulos</w:t>
      </w:r>
    </w:p>
    <w:p>
      <w:r>
        <w:t xml:space="preserve">Lause 1: HenkilöX litisti leppäkertun ja HenkilöY huusi, koska _ oli hyvin tunteeton elämää kohtaan.</w:t>
        <w:br/>
        <w:t xml:space="preserve"> Lause 2: HenkilöX litisti leppäkertun ja HenkilöY huusi, koska _ oli hyvin herkkä kuolemalle.</w:t>
      </w:r>
    </w:p>
    <w:p>
      <w:r>
        <w:rPr>
          <w:b/>
        </w:rPr>
        <w:t xml:space="preserve">Esimerkki 0.3113</w:t>
      </w:r>
    </w:p>
    <w:p>
      <w:r>
        <w:t xml:space="preserve">Asiayhteyssana: jalkalihakset.</w:t>
      </w:r>
    </w:p>
    <w:p>
      <w:r>
        <w:rPr>
          <w:b/>
        </w:rPr>
        <w:t xml:space="preserve">Tulos</w:t>
      </w:r>
    </w:p>
    <w:p>
      <w:r>
        <w:t xml:space="preserve">Lause 1: HenkilöX:llä oli kipeät jalkalihakset juoksun jälkeen. Kun HenkilöY antoi hänelle jäitä, _ tunsi helpotusta.</w:t>
        <w:br/>
        <w:t xml:space="preserve"> Lause 2: HenkilöX:n jalkalihakset olivat kipeät juoksun jälkeen</w:t>
        <w:t xml:space="preserve"> Kun henkilöY antoi hänelle jäitä, _ tunsi apua.</w:t>
      </w:r>
    </w:p>
    <w:p>
      <w:r>
        <w:rPr>
          <w:b/>
        </w:rPr>
        <w:t xml:space="preserve">Tulos</w:t>
      </w:r>
    </w:p>
    <w:p>
      <w:r>
        <w:t xml:space="preserve">Lause 1: HenkilöX ei koskaan jättänyt jalkapäivää väliin, mutta henkilöY teki niin usein. _:llä oli erittäin suuret jalkalihakset.</w:t>
        <w:br/>
        <w:t xml:space="preserve"> Lause 2: HenkilöX ei koskaan jättänyt jalkapäivää väliin, mutta HenkilöY teki sitä usein</w:t>
        <w:t xml:space="preserve"> _:llä oli hyvin laihat jalkalihakset.</w:t>
      </w:r>
    </w:p>
    <w:p>
      <w:r>
        <w:rPr>
          <w:b/>
        </w:rPr>
        <w:t xml:space="preserve">Esimerkki 0.3114</w:t>
      </w:r>
    </w:p>
    <w:p>
      <w:r>
        <w:t xml:space="preserve">Asiayhteyssana: matkustaa.</w:t>
      </w:r>
    </w:p>
    <w:p>
      <w:r>
        <w:rPr>
          <w:b/>
        </w:rPr>
        <w:t xml:space="preserve">Tulos</w:t>
      </w:r>
    </w:p>
    <w:p>
      <w:r>
        <w:t xml:space="preserve">Lause 1: HenkilöX matkustaa paljon, kun taas henkilöY ei halua lähteä kotikaupungistaan. _ on ulospäin suuntautuneempi.</w:t>
        <w:br/>
        <w:t xml:space="preserve"> Lause 2: HenkilöX matkustaa paljon, kun taas HenkilöY ei halua lähteä kotikaupungistaan</w:t>
        <w:t xml:space="preserve"> _ on arka.</w:t>
      </w:r>
    </w:p>
    <w:p>
      <w:r>
        <w:rPr>
          <w:b/>
        </w:rPr>
        <w:t xml:space="preserve">Esimerkki 0.3115</w:t>
      </w:r>
    </w:p>
    <w:p>
      <w:r>
        <w:t xml:space="preserve">Asiayhteyssana: shakki.</w:t>
      </w:r>
    </w:p>
    <w:p>
      <w:r>
        <w:rPr>
          <w:b/>
        </w:rPr>
        <w:t xml:space="preserve">Tulos</w:t>
      </w:r>
    </w:p>
    <w:p>
      <w:r>
        <w:t xml:space="preserve">Lause 1: Shakin oppiminen oli jännittävää henkilöX:lle, mutta ei henkilöY:lle, koska _ otti haasteen vastaan.</w:t>
        <w:br/>
        <w:t xml:space="preserve"> Lause 2: Shakin oppiminen oli jännittävää henkilöX:lle, mutta ei henkilöY:lle, koska _ kaihtoi haastetta.</w:t>
      </w:r>
    </w:p>
    <w:p>
      <w:r>
        <w:rPr>
          <w:b/>
        </w:rPr>
        <w:t xml:space="preserve">Tulos</w:t>
      </w:r>
    </w:p>
    <w:p>
      <w:r>
        <w:t xml:space="preserve">Lause 1: HenkilöX voittaa HenkilöY:n shakissa päivittäin, koska _ tarjoaa tietoa pelistä.</w:t>
        <w:br/>
        <w:t xml:space="preserve"> Lause 2: HenkilöX voittaa HenkilöY:n shakissa päivittäin, mutta _ hankkii tietoa pelistä.</w:t>
      </w:r>
    </w:p>
    <w:p>
      <w:r>
        <w:rPr>
          <w:b/>
        </w:rPr>
        <w:t xml:space="preserve">Tulos</w:t>
      </w:r>
    </w:p>
    <w:p>
      <w:r>
        <w:t xml:space="preserve">Lause 1: HenkilöX kieltäytyi, kun HenkilöY pyysi häntä pelaamaan shakkia, koska _ tykkää pelata zombie-pelejä.</w:t>
        <w:br/>
        <w:t xml:space="preserve"> Lause 2: HenkilöX kieltäytyi, kun HenkilöY pyysi häntä pelaamaan shakkipeliä, koska _ tykkää pelata älyllisiä pelejä</w:t>
      </w:r>
    </w:p>
    <w:p>
      <w:r>
        <w:rPr>
          <w:b/>
        </w:rPr>
        <w:t xml:space="preserve">Tulos</w:t>
      </w:r>
    </w:p>
    <w:p>
      <w:r>
        <w:t xml:space="preserve">Lause 1: HenkilöX oppi shakkia hitaammin kuin HenkilY, koska _ piti peliä todella tylsänä.</w:t>
        <w:br/>
        <w:t xml:space="preserve"> Lause 2: HenkilöX oppi shakkia hitaammin kuin HenkilöY, koska _ piti peliä todella hauskana.</w:t>
      </w:r>
    </w:p>
    <w:p>
      <w:r>
        <w:rPr>
          <w:b/>
        </w:rPr>
        <w:t xml:space="preserve">Tulos</w:t>
      </w:r>
    </w:p>
    <w:p>
      <w:r>
        <w:t xml:space="preserve">Lause 1: HenkilöX opetti henkilöY:lle, miten parantaa shakin pelaamista, koska _:n tiedettiin pelaavan paremmin.</w:t>
        <w:br/>
        <w:t xml:space="preserve"> Lause 2: HenkilöX opetti HenkilöY:lle, miten parantaa shakin pelaamista, koska _ oli innokas pelaamaan paremmin</w:t>
      </w:r>
    </w:p>
    <w:p>
      <w:r>
        <w:rPr>
          <w:b/>
        </w:rPr>
        <w:t xml:space="preserve">Tulos</w:t>
      </w:r>
    </w:p>
    <w:p>
      <w:r>
        <w:t xml:space="preserve">Lause 1: HenkilöX opiskeli perusteellisesti shakin pelaamista, koska henkilöY haastoi hänet shakkiotteluun.</w:t>
        <w:br/>
        <w:t xml:space="preserve"> Lause 2: HenkilöX opiskeli perusteellisesti shakin pelaamista, koska HenkilöY halusi voittaa _ shakkiottelussa</w:t>
      </w:r>
    </w:p>
    <w:p>
      <w:r>
        <w:rPr>
          <w:b/>
        </w:rPr>
        <w:t xml:space="preserve">Tulos</w:t>
      </w:r>
    </w:p>
    <w:p>
      <w:r>
        <w:t xml:space="preserve">Lause 1: HenkilöX sai raivokohtauksen, kun HenkilöY murskasi hänet shakissa, koska _ oli kateellinen hänen lahjoistaan.</w:t>
        <w:br/>
        <w:t xml:space="preserve"> Lause 2: HenkilöX sai raivokohtauksen, kun HenkilöY murskasi hänet shakissa, koska _ oli ekshibitionistinen hänen lahjoillaan</w:t>
      </w:r>
    </w:p>
    <w:p>
      <w:r>
        <w:rPr>
          <w:b/>
        </w:rPr>
        <w:t xml:space="preserve">Tulos</w:t>
      </w:r>
    </w:p>
    <w:p>
      <w:r>
        <w:t xml:space="preserve">Lause 1: HenkilöX oli mestari shakissa, mutta HenkilY oli aloittelija. _ oli oppinut pelaamaan pienenä lapsena.</w:t>
        <w:br/>
        <w:t xml:space="preserve"> Lause 2: HenkilöX oli mestari shakissa, mutta HenkilY oli aloittelija</w:t>
        <w:t xml:space="preserve"> _ ei ollut oppinut pelaamaan pienenä lapsena.</w:t>
      </w:r>
    </w:p>
    <w:p>
      <w:r>
        <w:rPr>
          <w:b/>
        </w:rPr>
        <w:t xml:space="preserve">Tulos</w:t>
      </w:r>
    </w:p>
    <w:p>
      <w:r>
        <w:t xml:space="preserve">Lause 1: HenkilöX oli hyvä shakissa, mutta HenkilY oli parempi, joten _ sijoittui toiseksi.</w:t>
        <w:br/>
        <w:t xml:space="preserve"> Lause 2: HenkilöX oli hyvä shakissa, mutta HenkilöY oli parempi, joten _ sijoittui lopulta ensimmäiseksi</w:t>
      </w:r>
    </w:p>
    <w:p>
      <w:r>
        <w:rPr>
          <w:b/>
        </w:rPr>
        <w:t xml:space="preserve">Tulos</w:t>
      </w:r>
    </w:p>
    <w:p>
      <w:r>
        <w:t xml:space="preserve">Lause 1: HenkilöX oli kokeneempi shakissa kuin HenkilY, joten ei ollut yllätys, kun _ voitti.</w:t>
        <w:br/>
        <w:t xml:space="preserve"> Lause 2: HenkilöX oli kokeneempi kuin HenkilöY shakissa, mutta oli yllätys, kun _ voitti.</w:t>
      </w:r>
    </w:p>
    <w:p>
      <w:r>
        <w:rPr>
          <w:b/>
        </w:rPr>
        <w:t xml:space="preserve">Esimerkki 0.3116</w:t>
      </w:r>
    </w:p>
    <w:p>
      <w:r>
        <w:t xml:space="preserve">Asiayhteyssana: viestit.</w:t>
      </w:r>
    </w:p>
    <w:p>
      <w:r>
        <w:rPr>
          <w:b/>
        </w:rPr>
        <w:t xml:space="preserve">Tulos</w:t>
      </w:r>
    </w:p>
    <w:p>
      <w:r>
        <w:t xml:space="preserve">Lause 1: HenkilöX:n oli helppo saada tekstiviestejä, mutta henkilöY:n ei, koska _:llä oli älypuhelin.</w:t>
        <w:br/>
        <w:t xml:space="preserve"> Lause 2: HenkilöX:n oli helppo saada tekstiviestejä, mutta henkilöY:n ei, koska _:llä ei ollut älypuhelinta</w:t>
      </w:r>
    </w:p>
    <w:p>
      <w:r>
        <w:rPr>
          <w:b/>
        </w:rPr>
        <w:t xml:space="preserve">Tulos</w:t>
      </w:r>
    </w:p>
    <w:p>
      <w:r>
        <w:t xml:space="preserve">Lause 1: HenkilöX:lle oli tärkeää, että hän pystyi aina vastaanottamaan viestejä toisin kuin henkilöY, joten hänellä oli aina puhelin.</w:t>
        <w:br/>
        <w:t xml:space="preserve"> Lause 2: HenkilöX:lle oli tärkeää pystyä aina vastaanottamaan viestejä toisin kuin henkilöY:lle, joten _:llä oli harvoin puhelin</w:t>
      </w:r>
    </w:p>
    <w:p>
      <w:r>
        <w:rPr>
          <w:b/>
        </w:rPr>
        <w:t xml:space="preserve">Tulos</w:t>
      </w:r>
    </w:p>
    <w:p>
      <w:r>
        <w:t xml:space="preserve">Lause 1: HenkilöX unohti ladata puhelimensa, mutta henkilöY muisti, joten _ ei vastannut viesteihin.</w:t>
        <w:br/>
        <w:t xml:space="preserve"> Lause 2: HenkilöX unohti ladata puhelimensa, mutta HenkilöY muisti, joten _ vastasi viesteihin.</w:t>
      </w:r>
    </w:p>
    <w:p>
      <w:r>
        <w:rPr>
          <w:b/>
        </w:rPr>
        <w:t xml:space="preserve">Tulos</w:t>
      </w:r>
    </w:p>
    <w:p>
      <w:r>
        <w:t xml:space="preserve">Lause 1: HenkilöX tykkäsi lähettää viestejä puhelimellaan. HenkilöY ei. _ oli hyvin seurallinen.</w:t>
        <w:br/>
        <w:t xml:space="preserve"> Lause 2: HenkilöX tykkäsi lähettää viestejä puhelimellaan</w:t>
        <w:t xml:space="preserve"> HenkilöY ei. _ oli hyvin varautunut.</w:t>
      </w:r>
    </w:p>
    <w:p>
      <w:r>
        <w:rPr>
          <w:b/>
        </w:rPr>
        <w:t xml:space="preserve">Tulos</w:t>
      </w:r>
    </w:p>
    <w:p>
      <w:r>
        <w:t xml:space="preserve">Lause 1: HenkilöX yritti ilmeisen epätoivoisesti tavoittaa HenkilöY:tä, sillä hän jätti kymmeniä viestejä hänen puhelimeensa.</w:t>
        <w:br/>
        <w:t xml:space="preserve"> Lause 2: HenkilöX yritti ilmeisen epätoivoisesti tavoittaa HenkilöY:tä, sillä _ sai puhelimeensa kymmenkunta viestiä</w:t>
      </w:r>
    </w:p>
    <w:p>
      <w:r>
        <w:rPr>
          <w:b/>
        </w:rPr>
        <w:t xml:space="preserve">Esimerkki 0.3117</w:t>
      </w:r>
    </w:p>
    <w:p>
      <w:r>
        <w:t xml:space="preserve">Asiayhteyssana: inkivääri.</w:t>
      </w:r>
    </w:p>
    <w:p>
      <w:r>
        <w:rPr>
          <w:b/>
        </w:rPr>
        <w:t xml:space="preserve">Tulos</w:t>
      </w:r>
    </w:p>
    <w:p>
      <w:r>
        <w:t xml:space="preserve">Lause 1: Inkivääri oli HenkilöX:n lempiteetä, joten he valmistivat sitä jaettavaksi HenkilöY:n kanssa. _ ihastui makuun ja joi sen kokonaan.</w:t>
        <w:br/>
        <w:t xml:space="preserve"> Lause 2: Inkivääri oli HenkilöX:n lempiteetä, joten he valmistivat sitä jaettavaksi HenkilöY:n kanssa</w:t>
        <w:t xml:space="preserve"> _ oli yllättynyt sen mausta ja joi sen kokonaan.</w:t>
      </w:r>
    </w:p>
    <w:p>
      <w:r>
        <w:rPr>
          <w:b/>
        </w:rPr>
        <w:t xml:space="preserve">Tulos</w:t>
      </w:r>
    </w:p>
    <w:p>
      <w:r>
        <w:t xml:space="preserve">Lause 1: HenkilöX ei ole varma, pitäisikö HenkilöY:n yrittää valmistaa kotitekoista inkivääriolutta, mutta _ suostuu auttamaan.</w:t>
        <w:br/>
        <w:t xml:space="preserve"> Lause 2: HenkilöX ei ole varma, että HenkilöY:n pitäisi yrittää tehdä kotitekoista inkivääriolutta, mutta _ on päättäväinen ja tarvitsee apua.</w:t>
      </w:r>
    </w:p>
    <w:p>
      <w:r>
        <w:rPr>
          <w:b/>
        </w:rPr>
        <w:t xml:space="preserve">Tulos</w:t>
      </w:r>
    </w:p>
    <w:p>
      <w:r>
        <w:t xml:space="preserve">Lause 1: HenkilöX laittoi curryynsä inkivääriä, mutta henkilöY ei. _ piti currysta mausteisena.</w:t>
        <w:br/>
        <w:t xml:space="preserve"> Lause 2: HenkilöX laittoi curryihinsa inkivääriä, mutta HenkilöY ei. _ piti currysta mietona.</w:t>
      </w:r>
    </w:p>
    <w:p>
      <w:r>
        <w:rPr>
          <w:b/>
        </w:rPr>
        <w:t xml:space="preserve">Tulos</w:t>
      </w:r>
    </w:p>
    <w:p>
      <w:r>
        <w:t xml:space="preserve">Lause 1: HenkilöX sietää paljon inkivääriä ruoassaan toisin kuin HenkilöY, koska _ makuhermot ovat turtuneet.</w:t>
        <w:br/>
        <w:t xml:space="preserve"> Lause 2: HenkilöX sieti paljon inkivääriä ruoassaan toisin kuin HenkilöY, koska _:llä oli terävät makuhermot</w:t>
      </w:r>
    </w:p>
    <w:p>
      <w:r>
        <w:rPr>
          <w:b/>
        </w:rPr>
        <w:t xml:space="preserve">Tulos</w:t>
      </w:r>
    </w:p>
    <w:p>
      <w:r>
        <w:t xml:space="preserve">Lause 1: HenkilöX halusi lisätä ateriaan paljon inkivääriä, mutta henkilöY esti häntä. _ piti mausteisesta ruoasta.</w:t>
        <w:br/>
        <w:t xml:space="preserve"> Lause 2: HenkilöX halusi lisätä ateriaan paljon inkivääriä, mutta HenkilöY esti häntä</w:t>
        <w:t xml:space="preserve"> _ piti miedosta ruoasta.</w:t>
      </w:r>
    </w:p>
    <w:p>
      <w:r>
        <w:rPr>
          <w:b/>
        </w:rPr>
        <w:t xml:space="preserve">Tulos</w:t>
      </w:r>
    </w:p>
    <w:p>
      <w:r>
        <w:t xml:space="preserve">Lause 1: Heidän äitinsä antoi henkilöX:lle inkiväärijuomaa mutta henkilöY:lle vettä, koska _ oli vatsakipu.</w:t>
        <w:br/>
        <w:t xml:space="preserve"> Lause 2: Heidän äitinsä antoi henkilöX:lle inkivääriolutta mutta henkilöY:lle vettä, koska _ oli päänsärky</w:t>
      </w:r>
    </w:p>
    <w:p>
      <w:r>
        <w:rPr>
          <w:b/>
        </w:rPr>
        <w:t xml:space="preserve">Esimerkki 0.3118</w:t>
      </w:r>
    </w:p>
    <w:p>
      <w:r>
        <w:t xml:space="preserve">Asiayhteyssana: rapu.</w:t>
      </w:r>
    </w:p>
    <w:p>
      <w:r>
        <w:rPr>
          <w:b/>
        </w:rPr>
        <w:t xml:space="preserve">Tulos</w:t>
      </w:r>
    </w:p>
    <w:p>
      <w:r>
        <w:t xml:space="preserve">Lause 1: Rapujen syöminen sopi henkilöX:lle, mutta ei henkilöY:lle, koska _ tykkäsi syödä paikallisia mereneläviä.</w:t>
        <w:br/>
        <w:t xml:space="preserve"> Lause 2: Rapujen syöminen sopi henkilöX:lle mutta ei henkilöY:lle, koska _ ei pitänyt paikallisten merenelävien syömisestä</w:t>
      </w:r>
    </w:p>
    <w:p>
      <w:r>
        <w:rPr>
          <w:b/>
        </w:rPr>
        <w:t xml:space="preserve">Tulos</w:t>
      </w:r>
    </w:p>
    <w:p>
      <w:r>
        <w:t xml:space="preserve">Lause 1: HenkilöX kysyi, voisiko hän syödä koko HenkilöY:n rapukakun, koska _ rakastaa merihyönteisten makua.</w:t>
        <w:br/>
        <w:t xml:space="preserve"> Lause 2: HenkilöX kysyi, voisiko hän syödä kaiken HenkilöY:n rapukakun, koska _ vihasi merihyönteisten makua</w:t>
      </w:r>
    </w:p>
    <w:p>
      <w:r>
        <w:rPr>
          <w:b/>
        </w:rPr>
        <w:t xml:space="preserve">Tulos</w:t>
      </w:r>
    </w:p>
    <w:p>
      <w:r>
        <w:t xml:space="preserve">Lause 1: HenkilöX söi rapuja, kun taas HenkilöY tilasi pihvin, koska _ rakasti syödä mitä tahansa mereneläviä.</w:t>
        <w:br/>
        <w:t xml:space="preserve"> Lause 2: HenkilöX söi rapuja, kun taas HenkilöY tilasi pihvin, koska _ oli allerginen kaikille mereneläville</w:t>
      </w:r>
    </w:p>
    <w:p>
      <w:r>
        <w:rPr>
          <w:b/>
        </w:rPr>
        <w:t xml:space="preserve">Tulos</w:t>
      </w:r>
    </w:p>
    <w:p>
      <w:r>
        <w:t xml:space="preserve">Lause 1: HenkilöX inhosi rapujen syömistä toisin kuin HenkilöY, koska _ mielestä niiden kuoret oli vaikea murtaa auki.</w:t>
        <w:br/>
        <w:t xml:space="preserve"> Lause 2: HenkilöX inhosi rapujen syömistä toisin kuin henkilöY, koska _ mielestä niiden kuoret oli helppo murtaa</w:t>
      </w:r>
    </w:p>
    <w:p>
      <w:r>
        <w:rPr>
          <w:b/>
        </w:rPr>
        <w:t xml:space="preserve">Tulos</w:t>
      </w:r>
    </w:p>
    <w:p>
      <w:r>
        <w:t xml:space="preserve">Lause 1: HenkilöX valmistaa ystävänsä HenkilöY:n syntymäpäiväksi kuningasravun koipia, koska _ haluaa, että tämä on onnellinen.</w:t>
        <w:br/>
        <w:t xml:space="preserve"> Lause 2: HenkilöX valmistaa ystävänsä HenkilöY:n syntymäpäiväksi kuningasravun koipia, koska _ pitää rapujen koipista..</w:t>
      </w:r>
    </w:p>
    <w:p>
      <w:r>
        <w:rPr>
          <w:b/>
        </w:rPr>
        <w:t xml:space="preserve">Tulos</w:t>
      </w:r>
    </w:p>
    <w:p>
      <w:r>
        <w:t xml:space="preserve">Lause 1: HenkilöX valmistaa Marylandin sinistä rapua HenkilöY:n syntymäpäiväaterialle, koska _ haluaa tehdä hänet onnelliseksi.</w:t>
        <w:br/>
        <w:t xml:space="preserve"> Lause 2: HenkilöX valmistaa Marylandin sinistä rapua HenkilöY:n syntymäpäiväaterialle, koska _ pitää rapuista</w:t>
      </w:r>
    </w:p>
    <w:p>
      <w:r>
        <w:rPr>
          <w:b/>
        </w:rPr>
        <w:t xml:space="preserve">Esimerkki 0.3119</w:t>
      </w:r>
    </w:p>
    <w:p>
      <w:r>
        <w:t xml:space="preserve">Kontekstisana: käsilläseisonta.</w:t>
      </w:r>
    </w:p>
    <w:p>
      <w:r>
        <w:rPr>
          <w:b/>
        </w:rPr>
        <w:t xml:space="preserve">Tulos</w:t>
      </w:r>
    </w:p>
    <w:p>
      <w:r>
        <w:t xml:space="preserve">Lause 1: Kilpailun aikana HenkilöX pystyi seisomaan käsillä kokonaisen minuutin pidempään kuin HenkilöY, ja _ voitti pokaalin.</w:t>
        <w:br/>
        <w:t xml:space="preserve"> Lause 2: Kilpailun aikana henkilöX pystyi seisomaan käsillä koko minuutin pidempään kuin henkilöY, ja _ hävisi pokaalin</w:t>
      </w:r>
    </w:p>
    <w:p>
      <w:r>
        <w:rPr>
          <w:b/>
        </w:rPr>
        <w:t xml:space="preserve">Tulos</w:t>
      </w:r>
    </w:p>
    <w:p>
      <w:r>
        <w:t xml:space="preserve">Lause 1: HenkilöX:n oli helpompi tehdä käsilläseisonta kuin henkilöY:n, koska _ oli kevyempi.</w:t>
        <w:br/>
        <w:t xml:space="preserve"> Lause 2: HenkilöX:n oli helpompi tehdä käsilläseisonta kuin HenkilöY:n, koska _ oli painavampi.</w:t>
      </w:r>
    </w:p>
    <w:p>
      <w:r>
        <w:rPr>
          <w:b/>
        </w:rPr>
        <w:t xml:space="preserve">Esimerkki 0,3120</w:t>
      </w:r>
    </w:p>
    <w:p>
      <w:r>
        <w:t xml:space="preserve">Asiayhteyssana: toimenpide.</w:t>
      </w:r>
    </w:p>
    <w:p>
      <w:r>
        <w:rPr>
          <w:b/>
        </w:rPr>
        <w:t xml:space="preserve">Tulos</w:t>
      </w:r>
    </w:p>
    <w:p>
      <w:r>
        <w:t xml:space="preserve">Lause 1: HenkilöX:lle oli luvassa kosto, mutta henkilöY:lle ei, koska _ joutui kiusaajan hyökkäyksen kohteeksi aiemmin.</w:t>
        <w:br/>
        <w:t xml:space="preserve"> Lause 2: HenkilöX:lle oli luvassa kosto, mutta henkilöY:lle ei, koska _ ei joutunut kiusaajan hyökkäyksen kohteeksi aiemmin</w:t>
      </w:r>
    </w:p>
    <w:p>
      <w:r>
        <w:rPr>
          <w:b/>
        </w:rPr>
        <w:t xml:space="preserve">Tulos</w:t>
      </w:r>
    </w:p>
    <w:p>
      <w:r>
        <w:t xml:space="preserve">Lause 1: HenkilöX näyttää henkilöY:lle, miten jauhot mitataan leipää varten, koska _ on tehnyt leipää monta kertaa.</w:t>
        <w:br/>
        <w:t xml:space="preserve"> Lause 2: Henkilö X näyttää henkilö Y:lle, miten jauhot mitataan leipää varten, koska _ ei ole koskaan tehnyt leipää</w:t>
      </w:r>
    </w:p>
    <w:p>
      <w:r>
        <w:rPr>
          <w:b/>
        </w:rPr>
        <w:t xml:space="preserve">Tulos</w:t>
      </w:r>
    </w:p>
    <w:p>
      <w:r>
        <w:t xml:space="preserve">Lause 1: HenkilöX auttoi HenkilöäY mittaamaan nesteen tarkasti tätä koetta varten, koska _ oli hyvin tarkka.</w:t>
        <w:br/>
        <w:t xml:space="preserve"> Lause 2: HenkilöX auttoi henkilöäY mittaamaan nesteen tarkasti tätä koetta varten, koska _ oli hyvin huolimaton</w:t>
      </w:r>
    </w:p>
    <w:p>
      <w:r>
        <w:rPr>
          <w:b/>
        </w:rPr>
        <w:t xml:space="preserve">Tulos</w:t>
      </w:r>
    </w:p>
    <w:p>
      <w:r>
        <w:t xml:space="preserve">Lause 1: HenkilöX tykkäsi mitata vyötärönsä, kun taas henkilöY piti sitä masentavana, koska _ oli hyvin hoikka.</w:t>
        <w:br/>
        <w:t xml:space="preserve"> Lause 2: HenkilöX tykkäsi mitata vyötärönsä, kun taas henkilöY piti sitä masentavana, koska _ oli hyvin ylipainoinen</w:t>
      </w:r>
    </w:p>
    <w:p>
      <w:r>
        <w:rPr>
          <w:b/>
        </w:rPr>
        <w:t xml:space="preserve">Esimerkki 0.3121</w:t>
      </w:r>
    </w:p>
    <w:p>
      <w:r>
        <w:t xml:space="preserve">Asiayhteyssana: kevytmielinen.</w:t>
      </w:r>
    </w:p>
    <w:p>
      <w:r>
        <w:rPr>
          <w:b/>
        </w:rPr>
        <w:t xml:space="preserve">Tulos</w:t>
      </w:r>
    </w:p>
    <w:p>
      <w:r>
        <w:t xml:space="preserve">Lause 1: HenkilöX:n huimaus oli todennäköisempää kuin henkilöY:n, koska _ kärsi matalasta verensokerista.</w:t>
        <w:br/>
        <w:t xml:space="preserve"> Lause 2: Huimauksen tunne oli todennäköisempää henkilöX:lle kuin henkilöY:lle, koska _ ei kärsinyt matalasta verensokerista</w:t>
      </w:r>
    </w:p>
    <w:p>
      <w:r>
        <w:rPr>
          <w:b/>
        </w:rPr>
        <w:t xml:space="preserve">Tulos</w:t>
      </w:r>
    </w:p>
    <w:p>
      <w:r>
        <w:t xml:space="preserve">Lause 1: HenkilöX:n oli saatava henkilöY:n kyydissä lääkäriin välittömästi, koska _ tunsi olonsa pyörryttäväksi ja huimaavaksi.</w:t>
        <w:br/>
        <w:t xml:space="preserve"> Lause 2: HenkilöX:n oli vietävä HenkilöY välittömästi lääkäriin, koska _ tunsi olonsa huimaavaksi ja pyörryttäväksi.</w:t>
      </w:r>
    </w:p>
    <w:p>
      <w:r>
        <w:rPr>
          <w:b/>
        </w:rPr>
        <w:t xml:space="preserve">Esimerkki 0.3122</w:t>
      </w:r>
    </w:p>
    <w:p>
      <w:r>
        <w:t xml:space="preserve">Asiayhteyssana: eläkkeelle jääminen.</w:t>
      </w:r>
    </w:p>
    <w:p>
      <w:r>
        <w:rPr>
          <w:b/>
        </w:rPr>
        <w:t xml:space="preserve">Tulos</w:t>
      </w:r>
    </w:p>
    <w:p>
      <w:r>
        <w:t xml:space="preserve">Lause 1: HenkilöX jää eläkkeelle 40 vuoden jälkeen ja haluaa kirjoittaa kirjeen henkilöY:lle, joten _ aloittaa kirjoittamisen.</w:t>
        <w:br/>
        <w:t xml:space="preserve"> Lause 2: Henkilö X jää eläkkeelle 40 vuoden jälkeen ja hänen on kirjoitettava kirje Henkilö Y:lle, joten _ on pettynyt.</w:t>
      </w:r>
    </w:p>
    <w:p>
      <w:r>
        <w:rPr>
          <w:b/>
        </w:rPr>
        <w:t xml:space="preserve">Tulos</w:t>
      </w:r>
    </w:p>
    <w:p>
      <w:r>
        <w:t xml:space="preserve">Lause 1: HenkilöX jää pian eläkkeelle, mutta henkilöY jatkaa vielä vuosia töissä, koska _ on 75-vuotias.</w:t>
        <w:br/>
        <w:t xml:space="preserve"> Lause 2: HenkilöX jää pian eläkkeelle, kun taas HenkilöY työskentelee vielä vuosia, koska _ on 25-vuotias</w:t>
      </w:r>
    </w:p>
    <w:p>
      <w:r>
        <w:rPr>
          <w:b/>
        </w:rPr>
        <w:t xml:space="preserve">Esimerkki 0.3123</w:t>
      </w:r>
    </w:p>
    <w:p>
      <w:r>
        <w:t xml:space="preserve">Context Word: käyttää shampoota värjätyille hiuksille.</w:t>
      </w:r>
    </w:p>
    <w:p>
      <w:r>
        <w:rPr>
          <w:b/>
        </w:rPr>
        <w:t xml:space="preserve">Tulos</w:t>
      </w:r>
    </w:p>
    <w:p>
      <w:r>
        <w:t xml:space="preserve">Lause 1: HenkilöX käyttää shampoota värjätyille hiuksille ja henkilöY ei, koska _ hänellä on värjätyt hiukset.</w:t>
        <w:br/>
        <w:t xml:space="preserve"> Lause 2: HenkilöX käyttää shampoota värjätyille hiuksille ja HenkilöY ei, koska _:llä ei ole hiuksia</w:t>
      </w:r>
    </w:p>
    <w:p>
      <w:r>
        <w:rPr>
          <w:b/>
        </w:rPr>
        <w:t xml:space="preserve">Esimerkki 0.3124</w:t>
      </w:r>
    </w:p>
    <w:p>
      <w:r>
        <w:t xml:space="preserve">Asiayhteyssana: hydratoitu.</w:t>
      </w:r>
    </w:p>
    <w:p>
      <w:r>
        <w:rPr>
          <w:b/>
        </w:rPr>
        <w:t xml:space="preserve">Tulos</w:t>
      </w:r>
    </w:p>
    <w:p>
      <w:r>
        <w:t xml:space="preserve">Lause 1: HenkilöX tiesi, että hänen oli pidettävä nestettä juomassa kuntoillessaan, mutta henkilöY ei, koska _ oli ammattiurheilija.</w:t>
        <w:br/>
        <w:t xml:space="preserve"> Lause 2: HenkilöX tiesi, että hänen oli pidettävä nestettä juomassa liikunnan aikana, mutta henkilöY ei, koska _ oli amatööriurheilija</w:t>
      </w:r>
    </w:p>
    <w:p>
      <w:r>
        <w:rPr>
          <w:b/>
        </w:rPr>
        <w:t xml:space="preserve">Tulos</w:t>
      </w:r>
    </w:p>
    <w:p>
      <w:r>
        <w:t xml:space="preserve">Lause 1: HenkilöX oli aina paremmin nesteytetty kuin henkilöY, koska _ joi paljon vettä koko päivän.</w:t>
        <w:br/>
        <w:t xml:space="preserve"> Lause 2: HenkilöX oli aina paremmin nesteytetty kuin HenkilöY, koska _ joi vähän vettä koko päivän.</w:t>
      </w:r>
    </w:p>
    <w:p>
      <w:r>
        <w:rPr>
          <w:b/>
        </w:rPr>
        <w:t xml:space="preserve">Tulos</w:t>
      </w:r>
    </w:p>
    <w:p>
      <w:r>
        <w:t xml:space="preserve">Lause 1: HenkilöX ei pystynyt nauttimaan nesteitä yhtä hyvin kuin HenkilöY, koska _ hänellä oli pieni vesipullo.</w:t>
        <w:br/>
        <w:t xml:space="preserve"> Lause 2: HenkilöX ei pystynyt pitämään nestettä yhtä hyvin kuin HenkilöY, koska _:llä oli suuri vesipullo</w:t>
      </w:r>
    </w:p>
    <w:p>
      <w:r>
        <w:rPr>
          <w:b/>
        </w:rPr>
        <w:t xml:space="preserve">Esimerkki 0,3125</w:t>
      </w:r>
    </w:p>
    <w:p>
      <w:r>
        <w:t xml:space="preserve">Asiayhteyssana: mausteet.</w:t>
      </w:r>
    </w:p>
    <w:p>
      <w:r>
        <w:rPr>
          <w:b/>
        </w:rPr>
        <w:t xml:space="preserve">Tulos</w:t>
      </w:r>
    </w:p>
    <w:p>
      <w:r>
        <w:t xml:space="preserve">Lause 1: HenkilöX söi paljon mausteita sisältäviä ruokia, mutta henkilöY ei, koska _ hänellä oli hyvä makuaisti.</w:t>
        <w:br/>
        <w:t xml:space="preserve"> Lause 2: HenkilöX söi paljon mausteita sisältäviä ruokia, mutta ei HenkilöY, koska _:llä oli mauton makuaisti.</w:t>
      </w:r>
    </w:p>
    <w:p>
      <w:r>
        <w:rPr>
          <w:b/>
        </w:rPr>
        <w:t xml:space="preserve">Tulos</w:t>
      </w:r>
    </w:p>
    <w:p>
      <w:r>
        <w:t xml:space="preserve">Lause 1: HenkilöX nauttii ruoassaan paljon mausteita, kun taas HenkilöY pitää ruoastaan enemmän tavallisesta. _ tilasi illalliseksi mausteisen curryn.</w:t>
        <w:br/>
        <w:t xml:space="preserve"> Lause 2: HenkilöX nauttii ruoassaan paljon mausteita, kun taas HenkilöY pitää enemmän tavallisesta ruoasta. _ tilasi juustohampurilaisen päivälliseksi.</w:t>
      </w:r>
    </w:p>
    <w:p>
      <w:r>
        <w:rPr>
          <w:b/>
        </w:rPr>
        <w:t xml:space="preserve">Esimerkki 0,3126</w:t>
      </w:r>
    </w:p>
    <w:p>
      <w:r>
        <w:t xml:space="preserve">Kontekstin sana: Kriketti.</w:t>
      </w:r>
    </w:p>
    <w:p>
      <w:r>
        <w:rPr>
          <w:b/>
        </w:rPr>
        <w:t xml:space="preserve">Tulos</w:t>
      </w:r>
    </w:p>
    <w:p>
      <w:r>
        <w:t xml:space="preserve">Lause 1: Kriketti on henkilöX:n suosikkiharrastus, kun taas henkilöY ei ole koskaan kuullut siitä. _ on todennäköisemmin britti.</w:t>
        <w:br/>
        <w:t xml:space="preserve"> Lause 2: Kriketti on henkilöX:n suosikkiharrastus, kun taas henkilöY ei ole koskaan kuullut</w:t>
        <w:t xml:space="preserve"> _ on todennäköisemmin amerikkalainen.</w:t>
      </w:r>
    </w:p>
    <w:p>
      <w:r>
        <w:rPr>
          <w:b/>
        </w:rPr>
        <w:t xml:space="preserve">Esimerkki 0,3127</w:t>
      </w:r>
    </w:p>
    <w:p>
      <w:r>
        <w:t xml:space="preserve">Asiayhteyssana: ihailtu.</w:t>
      </w:r>
    </w:p>
    <w:p>
      <w:r>
        <w:rPr>
          <w:b/>
        </w:rPr>
        <w:t xml:space="preserve">Tulos</w:t>
      </w:r>
    </w:p>
    <w:p>
      <w:r>
        <w:t xml:space="preserve">Lause 1: HenkilöX ei ollut tyytyväinen siihen, että vähemmän miehiä ihailee häntä kuin HenkilöY, koska _ on vähemmän viehättävä.</w:t>
        <w:br/>
        <w:t xml:space="preserve"> Lause 2: HenkilöX ei ollut tyytyväinen siihen, että vähemmän miehiä ihailee häntä kuin HenkilöY, koska _ on viehättävämpi</w:t>
      </w:r>
    </w:p>
    <w:p>
      <w:r>
        <w:rPr>
          <w:b/>
        </w:rPr>
        <w:t xml:space="preserve">Esimerkki 0.3128</w:t>
      </w:r>
    </w:p>
    <w:p>
      <w:r>
        <w:t xml:space="preserve">Asiayhteyssana: ruokakomero.</w:t>
      </w:r>
    </w:p>
    <w:p>
      <w:r>
        <w:rPr>
          <w:b/>
        </w:rPr>
        <w:t xml:space="preserve">Tulos</w:t>
      </w:r>
    </w:p>
    <w:p>
      <w:r>
        <w:t xml:space="preserve">Lause 1: HenkilöX:llä oli ruokakomerossaan paljon enemmän mausteita kuin henkilöY:llä, koska _ tykkäsi kokata kotona.</w:t>
        <w:br/>
        <w:t xml:space="preserve"> Lause 2: HenkilöX:llä oli ruokakomerossaan paljon enemmän mausteita kuin HenkilöY:llä, koska _ ei koskaan kokannut kotona</w:t>
      </w:r>
    </w:p>
    <w:p>
      <w:r>
        <w:rPr>
          <w:b/>
        </w:rPr>
        <w:t xml:space="preserve">Tulos</w:t>
      </w:r>
    </w:p>
    <w:p>
      <w:r>
        <w:t xml:space="preserve">Lause 1: HenkilöX:n ruokakomero oli tyhjä, kun taas henkilöY:llä oli täysi ruokakomero, koska _ piti mennä ruokakauppaan.</w:t>
        <w:br/>
        <w:t xml:space="preserve"> Lause 2: HenkilöX:llä oli tyhjä ruokakomero, kun taas henkilöY:llä oli täysi ruokakomero, koska _ kävi juuri ruokakaupassa</w:t>
      </w:r>
    </w:p>
    <w:p>
      <w:r>
        <w:rPr>
          <w:b/>
        </w:rPr>
        <w:t xml:space="preserve">Esimerkki 0.3129</w:t>
      </w:r>
    </w:p>
    <w:p>
      <w:r>
        <w:t xml:space="preserve">Context Word: television katselu.</w:t>
      </w:r>
    </w:p>
    <w:p>
      <w:r>
        <w:rPr>
          <w:b/>
        </w:rPr>
        <w:t xml:space="preserve">Tulos</w:t>
      </w:r>
    </w:p>
    <w:p>
      <w:r>
        <w:t xml:space="preserve">Lause 1: HenkilöX leikki ulkona, kun HenkilY katseli televisiota, _ oli ehdottomasti energisempi veli.</w:t>
        <w:br/>
        <w:t xml:space="preserve"> Lause 2: HenkilöX leikki ulkona, kun HenkilöY katsoi televisiota, _ oli ehdottomasti laiska veli.</w:t>
      </w:r>
    </w:p>
    <w:p>
      <w:r>
        <w:rPr>
          <w:b/>
        </w:rPr>
        <w:t xml:space="preserve">Esimerkki 0,3130</w:t>
      </w:r>
    </w:p>
    <w:p>
      <w:r>
        <w:t xml:space="preserve">Context Word: aseta laskujen maksaminen etusijalle.</w:t>
      </w:r>
    </w:p>
    <w:p>
      <w:r>
        <w:rPr>
          <w:b/>
        </w:rPr>
        <w:t xml:space="preserve">Tulos</w:t>
      </w:r>
    </w:p>
    <w:p>
      <w:r>
        <w:t xml:space="preserve">Lause 1: HenkilöX asetti laskujen maksamisen etusijalle HenkilöY:n sijaan, koska _ hänellä oli paljon velkaa maksettavana opintojen takia.</w:t>
        <w:br/>
        <w:t xml:space="preserve"> Lause 2: HenkilöX asetti laskujen maksamisen etusijalle HenkilöY:n sijasta, koska _ oli maksanut paljon velkaa pois työn vuoksi</w:t>
      </w:r>
    </w:p>
    <w:p>
      <w:r>
        <w:rPr>
          <w:b/>
        </w:rPr>
        <w:t xml:space="preserve">Esimerkki 0.3131</w:t>
      </w:r>
    </w:p>
    <w:p>
      <w:r>
        <w:t xml:space="preserve">Context Word: työmoraali.</w:t>
      </w:r>
    </w:p>
    <w:p>
      <w:r>
        <w:rPr>
          <w:b/>
        </w:rPr>
        <w:t xml:space="preserve">Tulos</w:t>
      </w:r>
    </w:p>
    <w:p>
      <w:r>
        <w:t xml:space="preserve">Lause 1: HenkilöX sai lopulta ylennyksen HenkilöY:n edelle, koska _:llä oli paljon vahvempi työmoraali.</w:t>
        <w:br/>
        <w:t xml:space="preserve"> Lause 2: HenkilöX sai lopulta ylennyksen henkilöY:n yläpuolelle, koska _:llä oli paljon heikompi työmoraali.</w:t>
      </w:r>
    </w:p>
    <w:p>
      <w:r>
        <w:rPr>
          <w:b/>
        </w:rPr>
        <w:t xml:space="preserve">Esimerkki 0,3132</w:t>
      </w:r>
    </w:p>
    <w:p>
      <w:r>
        <w:t xml:space="preserve">Asiayhteyssana: paikka.</w:t>
      </w:r>
    </w:p>
    <w:p>
      <w:r>
        <w:rPr>
          <w:b/>
        </w:rPr>
        <w:t xml:space="preserve">Tulos</w:t>
      </w:r>
    </w:p>
    <w:p>
      <w:r>
        <w:t xml:space="preserve">Lause 1: HenkilöX:n oli otettava henkilöY:n paikka koulun näytelmässä, koska _ oli varahenkilö.</w:t>
        <w:br/>
        <w:t xml:space="preserve"> Lause 2: HenkilöX:n oli otettava henkilöY:n paikka koulun näytelmässä, koska _ oli sairas</w:t>
      </w:r>
    </w:p>
    <w:p>
      <w:r>
        <w:rPr>
          <w:b/>
        </w:rPr>
        <w:t xml:space="preserve">Esimerkki 0,3133</w:t>
      </w:r>
    </w:p>
    <w:p>
      <w:r>
        <w:t xml:space="preserve">Kontekstin sana: Kehys.</w:t>
      </w:r>
    </w:p>
    <w:p>
      <w:r>
        <w:rPr>
          <w:b/>
        </w:rPr>
        <w:t xml:space="preserve">Tulos</w:t>
      </w:r>
    </w:p>
    <w:p>
      <w:r>
        <w:t xml:space="preserve">Lause 1: HenkilöX laittoi kehyksen seinälle HenkilöY:lle, koska _ oli tarpeeksi pitkä yltääkseen siihen.</w:t>
        <w:br/>
        <w:t xml:space="preserve"> Lause 2: Henkilö X laittoi kehyksen seinälle henkilö Y:lle, koska _ oli liian lyhyt yltääkseen siihen</w:t>
      </w:r>
    </w:p>
    <w:p>
      <w:r>
        <w:rPr>
          <w:b/>
        </w:rPr>
        <w:t xml:space="preserve">Esimerkki 0,3134</w:t>
      </w:r>
    </w:p>
    <w:p>
      <w:r>
        <w:t xml:space="preserve">Asiayhteyssana: riski.</w:t>
      </w:r>
    </w:p>
    <w:p>
      <w:r>
        <w:rPr>
          <w:b/>
        </w:rPr>
        <w:t xml:space="preserve">Tulos</w:t>
      </w:r>
    </w:p>
    <w:p>
      <w:r>
        <w:t xml:space="preserve">Lause 1: HenkilöX ottaa paljon enemmän riskejä kuin henkilöY, koska _ on seikkailunhaluinen henkilö.</w:t>
        <w:br/>
        <w:t xml:space="preserve"> Lause 2: HenkilöX ottaa paljon enemmän riskejä kuin HenkilöY, koska _ on tylsä ihminen.</w:t>
      </w:r>
    </w:p>
    <w:p>
      <w:r>
        <w:rPr>
          <w:b/>
        </w:rPr>
        <w:t xml:space="preserve">Esimerkki 0,3135</w:t>
      </w:r>
    </w:p>
    <w:p>
      <w:r>
        <w:t xml:space="preserve">Asiayhteyssana: alkoholin vieroitusoireet.</w:t>
      </w:r>
    </w:p>
    <w:p>
      <w:r>
        <w:rPr>
          <w:b/>
        </w:rPr>
        <w:t xml:space="preserve">Tulos</w:t>
      </w:r>
    </w:p>
    <w:p>
      <w:r>
        <w:t xml:space="preserve">Lause 1: HenkilöX oli raittiimpi kuin henkilöY, koska hänellä ei ollut alkoholin vieroitusoireita liiallisen juomisen vuoksi.</w:t>
        <w:br/>
        <w:t xml:space="preserve"> Lause 2: HenkilöX oli raittiimpi kuin HenkilöY, koska _:llä oli alkoholin vieroitusoireita liiallisesta juomisesta</w:t>
      </w:r>
    </w:p>
    <w:p>
      <w:r>
        <w:rPr>
          <w:b/>
        </w:rPr>
        <w:t xml:space="preserve">Esimerkki 0,3136</w:t>
      </w:r>
    </w:p>
    <w:p>
      <w:r>
        <w:t xml:space="preserve">Asiayhteyssana: laitteet.</w:t>
      </w:r>
    </w:p>
    <w:p>
      <w:r>
        <w:rPr>
          <w:b/>
        </w:rPr>
        <w:t xml:space="preserve">Tulos</w:t>
      </w:r>
    </w:p>
    <w:p>
      <w:r>
        <w:t xml:space="preserve">Lause 1: HenkilöX pystyi ostamaan kodinkoneet halvemmalla kuin HenkilöY, koska hänellä oli kuponki.</w:t>
        <w:br/>
        <w:t xml:space="preserve"> Lause 2: HenkilöX pystyi ostamaan kodinkoneet halvemmalla kuin HenkilöY, koska _ ei ollut kuponkia</w:t>
      </w:r>
    </w:p>
    <w:p>
      <w:r>
        <w:rPr>
          <w:b/>
        </w:rPr>
        <w:t xml:space="preserve">Esimerkki 0,3137</w:t>
      </w:r>
    </w:p>
    <w:p>
      <w:r>
        <w:t xml:space="preserve">Kontekstin sana: Peter Pan.</w:t>
      </w:r>
    </w:p>
    <w:p>
      <w:r>
        <w:rPr>
          <w:b/>
        </w:rPr>
        <w:t xml:space="preserve">Tulos</w:t>
      </w:r>
    </w:p>
    <w:p>
      <w:r>
        <w:t xml:space="preserve">Lause 1: HenkilöX saa näytellä Peter Pania näytelmässä, mutta HenkilY ei, joten _ on innoissaan.</w:t>
        <w:br/>
        <w:t xml:space="preserve"> Lause 2: HenkilöX saa näytellä Peter Pania näytelmässä, mutta HenkilöY ei, joten _ on murheellinen</w:t>
      </w:r>
    </w:p>
    <w:p>
      <w:r>
        <w:rPr>
          <w:b/>
        </w:rPr>
        <w:t xml:space="preserve">Esimerkki 0,3138</w:t>
      </w:r>
    </w:p>
    <w:p>
      <w:r>
        <w:t xml:space="preserve">Asiayhteyssana: kulutettu.</w:t>
      </w:r>
    </w:p>
    <w:p>
      <w:r>
        <w:rPr>
          <w:b/>
        </w:rPr>
        <w:t xml:space="preserve">Tulos</w:t>
      </w:r>
    </w:p>
    <w:p>
      <w:r>
        <w:t xml:space="preserve">Lause 1: HenkilöX söi messuilla 2 hotdogia enemmän kuin HenkilöY, koska _:llä oli suurempi ruokahalu.</w:t>
        <w:br/>
        <w:t xml:space="preserve"> Lause 2: HenkilöX söi messuilla 2 hotdogia enemmän kuin HenkilöY, koska _:llä oli pienempi ruokahalu</w:t>
      </w:r>
    </w:p>
    <w:p>
      <w:r>
        <w:rPr>
          <w:b/>
        </w:rPr>
        <w:t xml:space="preserve">Esimerkki 0,3139</w:t>
      </w:r>
    </w:p>
    <w:p>
      <w:r>
        <w:t xml:space="preserve">Kontekstin sana: ostoskeskus.</w:t>
      </w:r>
    </w:p>
    <w:p>
      <w:r>
        <w:rPr>
          <w:b/>
        </w:rPr>
        <w:t xml:space="preserve">Tulos</w:t>
      </w:r>
    </w:p>
    <w:p>
      <w:r>
        <w:t xml:space="preserve">Lause 1: Ostoskeskus oli lähempänä henkilöX:ää kuin henkilöY:tä, joten _ kävi aina siellä ostoksilla ja syömässä.</w:t>
        <w:br/>
        <w:t xml:space="preserve"> Lause 2: Kauppakeskus oli kauempana henkilöX:stä kuin henkilöY:stä, joten _ kävi aina siellä ostoksilla ja syömässä.</w:t>
      </w:r>
    </w:p>
    <w:p>
      <w:r>
        <w:rPr>
          <w:b/>
        </w:rPr>
        <w:t xml:space="preserve">Esimerkki 0,3140</w:t>
      </w:r>
    </w:p>
    <w:p>
      <w:r>
        <w:t xml:space="preserve">Kontekstin sana: T-Bone Steak.</w:t>
      </w:r>
    </w:p>
    <w:p>
      <w:r>
        <w:rPr>
          <w:b/>
        </w:rPr>
        <w:t xml:space="preserve">Tulos</w:t>
      </w:r>
    </w:p>
    <w:p>
      <w:r>
        <w:t xml:space="preserve">Lause 1: HenkilöX piti naudanlihan mausta, mutta HenkilöY piti enemmän merenelävistä, joten _ tilasi T-Bone-pihvin syötäväksi.</w:t>
        <w:br/>
        <w:t xml:space="preserve"> Lause 2: HenkilöX piti naudanlihan mausta, mutta HenkilöY piti enemmän merenelävistä, joten _ tilasi kampelaa T-Bone-pihvin sijasta</w:t>
      </w:r>
    </w:p>
    <w:p>
      <w:r>
        <w:rPr>
          <w:b/>
        </w:rPr>
        <w:t xml:space="preserve">Esimerkki 0.3141</w:t>
      </w:r>
    </w:p>
    <w:p>
      <w:r>
        <w:t xml:space="preserve">Asiayhteyssana: taktiikka.</w:t>
      </w:r>
    </w:p>
    <w:p>
      <w:r>
        <w:rPr>
          <w:b/>
        </w:rPr>
        <w:t xml:space="preserve">Tulos</w:t>
      </w:r>
    </w:p>
    <w:p>
      <w:r>
        <w:t xml:space="preserve">Lause 1: HenkilöX käytti ovelia taktiikoita huijatakseen HenkilöY:n allekirjoittamaan sopimuksen, koska _ ei ollut häikäilemättömiä.</w:t>
        <w:br/>
        <w:t xml:space="preserve"> Lause 2: HenkilöX käytti ovelia taktiikoita huijatakseen HenkilöY:n allekirjoittamaan sopimuksen, koska _:llä ei ollut asianajajaa</w:t>
      </w:r>
    </w:p>
    <w:p>
      <w:r>
        <w:rPr>
          <w:b/>
        </w:rPr>
        <w:t xml:space="preserve">Tulos</w:t>
      </w:r>
    </w:p>
    <w:p>
      <w:r>
        <w:t xml:space="preserve">Lause 1: HenkilöX:n johtamalla swat-ryhmällä oli parempi taktiikka kuin henkilöY:n johtamalla ryhmällä, koska _:llä oli enemmän kokemusta johtajana.</w:t>
        <w:br/>
        <w:t xml:space="preserve"> Lause 2: HenkilöX:n johtamalla swat-ryhmällä oli parempi taktiikka kuin HenkilöY:n johtamalla ryhmällä, koska _:llä oli vähemmän kokemusta johtajana</w:t>
      </w:r>
    </w:p>
    <w:p>
      <w:r>
        <w:rPr>
          <w:b/>
        </w:rPr>
        <w:t xml:space="preserve">Esimerkki 0.3142</w:t>
      </w:r>
    </w:p>
    <w:p>
      <w:r>
        <w:t xml:space="preserve">Asiayhteyssana: täydennys.</w:t>
      </w:r>
    </w:p>
    <w:p>
      <w:r>
        <w:rPr>
          <w:b/>
        </w:rPr>
        <w:t xml:space="preserve">Tulos</w:t>
      </w:r>
    </w:p>
    <w:p>
      <w:r>
        <w:t xml:space="preserve">Lause 1: HenkilöX muistaa aina ottaa lisäravinteet ja henkilöY unohtaa aina, joten _ muistaa enemmän.</w:t>
        <w:br/>
        <w:t xml:space="preserve"> Lause 2: Henkilö X muistaa aina ottaa lisäravinteet ja henkilö Y unohtaa aina, joten _ muistaa vähemmän.</w:t>
      </w:r>
    </w:p>
    <w:p>
      <w:r>
        <w:rPr>
          <w:b/>
        </w:rPr>
        <w:t xml:space="preserve">Esimerkki 0,3143</w:t>
      </w:r>
    </w:p>
    <w:p>
      <w:r>
        <w:t xml:space="preserve">Kontekstin sana: Stretcher.</w:t>
      </w:r>
    </w:p>
    <w:p>
      <w:r>
        <w:rPr>
          <w:b/>
        </w:rPr>
        <w:t xml:space="preserve">Tulos</w:t>
      </w:r>
    </w:p>
    <w:p>
      <w:r>
        <w:t xml:space="preserve">Lause 1: HenkilöX oli aika pahasti kolhiintunut onnettomuudessa, mutta henkilöY oli kunnossa. _ piti viedä pois paareilla.</w:t>
        <w:br/>
        <w:t xml:space="preserve"> Lause 2: HenkilöX oli aika pahasti loukkaantunut onnettomuudessa, mutta HenkilöY oli kunnossa</w:t>
        <w:t xml:space="preserve"> _ ei tarvinnut viedä paareilla.</w:t>
      </w:r>
    </w:p>
    <w:p>
      <w:r>
        <w:rPr>
          <w:b/>
        </w:rPr>
        <w:t xml:space="preserve">Esimerkki 0.3144</w:t>
      </w:r>
    </w:p>
    <w:p>
      <w:r>
        <w:t xml:space="preserve">Asiayhteyssana: fotosynteesi.</w:t>
      </w:r>
    </w:p>
    <w:p>
      <w:r>
        <w:rPr>
          <w:b/>
        </w:rPr>
        <w:t xml:space="preserve">Tulos</w:t>
      </w:r>
    </w:p>
    <w:p>
      <w:r>
        <w:t xml:space="preserve">Lause 1: Vaikka henkilöX tiesi biologiasta enemmän kuin henkilöY, _:n oli vaikea selittää fotosynteesiä.</w:t>
        <w:br/>
        <w:t xml:space="preserve"> Lause 2: Vaikka henkilöX tiesi biologiasta enemmän kuin henkilöY, _:n oli helppo selittää fotosynteesi.</w:t>
      </w:r>
    </w:p>
    <w:p>
      <w:r>
        <w:rPr>
          <w:b/>
        </w:rPr>
        <w:t xml:space="preserve">Tulos</w:t>
      </w:r>
    </w:p>
    <w:p>
      <w:r>
        <w:t xml:space="preserve">Lause 1: HenkilöX selitti henkilöY:lle fotosynteesiä, jotta _ voisi opettaa, miten kasvit tuottavat energiaa.</w:t>
        <w:br/>
        <w:t xml:space="preserve"> Lause 2: HenkilöX selitti henkilöY:lle fotosynteesiä, jotta _ voisi oppia, miten kasvit tuottavat energiaa.</w:t>
      </w:r>
    </w:p>
    <w:p>
      <w:r>
        <w:rPr>
          <w:b/>
        </w:rPr>
        <w:t xml:space="preserve">Esimerkki 0,3145</w:t>
      </w:r>
    </w:p>
    <w:p>
      <w:r>
        <w:t xml:space="preserve">Asiayhteyssana: pensaat.</w:t>
      </w:r>
    </w:p>
    <w:p>
      <w:r>
        <w:rPr>
          <w:b/>
        </w:rPr>
        <w:t xml:space="preserve">Tulos</w:t>
      </w:r>
    </w:p>
    <w:p>
      <w:r>
        <w:t xml:space="preserve">Lause 1: HenkilöX:n talon edessä oli kauniita ruusupensaita, toisin kuin HenkilY:n talon edessä, koska _ rakasti ruusupensaita.</w:t>
        <w:br/>
        <w:t xml:space="preserve"> Lause 2: HenkilöX:n talon edessä oli kauniita ruusupensaita, toisin kuin HenkilY:n talon edessä, koska _ ei pitänyt ruusupensaista</w:t>
      </w:r>
    </w:p>
    <w:p>
      <w:r>
        <w:rPr>
          <w:b/>
        </w:rPr>
        <w:t xml:space="preserve">Tulos</w:t>
      </w:r>
    </w:p>
    <w:p>
      <w:r>
        <w:t xml:space="preserve">Lause 1: HenkilöX:n omistama talo näytti huonommalta kuin henkilöY:n omistama talo, koska _ laiminlöi pensaitaan.</w:t>
        <w:br/>
        <w:t xml:space="preserve"> Lause 2: HenkilöX:n omistama talo näytti huonommalta kuin HenkilöY:n omistama talo, koska _ huolehti heidän pensaistaan</w:t>
      </w:r>
    </w:p>
    <w:p>
      <w:r>
        <w:rPr>
          <w:b/>
        </w:rPr>
        <w:t xml:space="preserve">Esimerkki 0,3146</w:t>
      </w:r>
    </w:p>
    <w:p>
      <w:r>
        <w:t xml:space="preserve">Asiayhteyssana: silmä.</w:t>
      </w:r>
    </w:p>
    <w:p>
      <w:r>
        <w:rPr>
          <w:b/>
        </w:rPr>
        <w:t xml:space="preserve">Tulos</w:t>
      </w:r>
    </w:p>
    <w:p>
      <w:r>
        <w:t xml:space="preserve">Lause 1: HenkilöX ei voinut katsoa henkilöY:tä silmiin puhuessaan tälle, koska _ paljastaisi, että hän oli valehdellut tälle.</w:t>
        <w:br/>
        <w:t xml:space="preserve"> Lause 2: HenkilöX ei voinut katsoa HenkilöY:tä silmiin, kun hän puhui tälle, koska _ huomaisi, että hän oli valehdellut tälle.</w:t>
      </w:r>
    </w:p>
    <w:p>
      <w:r>
        <w:rPr>
          <w:b/>
        </w:rPr>
        <w:t xml:space="preserve">Tulos</w:t>
      </w:r>
    </w:p>
    <w:p>
      <w:r>
        <w:t xml:space="preserve">Lause 1: HenkilöX voi laittaa tavaroita silmäänsä, mutta henkilöY ei, koska _ käytti aina piilolinssejä.</w:t>
        <w:br/>
        <w:t xml:space="preserve"> Lause 2: HenkilöX voi laittaa asioita silmään, mutta henkilöY ei, koska _ käytti aina silmälaseja</w:t>
      </w:r>
    </w:p>
    <w:p>
      <w:r>
        <w:rPr>
          <w:b/>
        </w:rPr>
        <w:t xml:space="preserve">Tulos</w:t>
      </w:r>
    </w:p>
    <w:p>
      <w:r>
        <w:t xml:space="preserve">Lause 1: HenkilöX sai kolmannen silmän, kun taas henkilöY pysyi ennallaan, koska _ käytti vapaa-aikaansa meditointiin.</w:t>
        <w:br/>
        <w:t xml:space="preserve"> Lause 2: HenkilöX sai kolmannen silmän, kun taas henkilöY pysyi ennallaan, koska _ käytti vapaa-aikaansa nukkumiseen</w:t>
      </w:r>
    </w:p>
    <w:p>
      <w:r>
        <w:rPr>
          <w:b/>
        </w:rPr>
        <w:t xml:space="preserve">Tulos</w:t>
      </w:r>
    </w:p>
    <w:p>
      <w:r>
        <w:t xml:space="preserve">Lause 1: HenkilöX:llä oli täydellinen näkö, mutta henkilöY:llä ei, joten _ ei tarvinnut ostaa silmälaseja.</w:t>
        <w:br/>
        <w:t xml:space="preserve"> Lause 2: HenkilöX:llä oli täydellinen näkö, mutta henkilöY:llä ei, joten _ ei tarvinnut ostaa silmälaseja</w:t>
      </w:r>
    </w:p>
    <w:p>
      <w:r>
        <w:rPr>
          <w:b/>
        </w:rPr>
        <w:t xml:space="preserve">Tulos</w:t>
      </w:r>
    </w:p>
    <w:p>
      <w:r>
        <w:t xml:space="preserve">Lause 1: HenkilöX:llä oli vetiset silmät, mutta henkilöY:llä ei, koska _ leikkasi sipuleita keittiössä.</w:t>
        <w:br/>
        <w:t xml:space="preserve"> Lause 2: HenkilöX:llä oli vetiset silmät, mutta henkilöY:llä ei, koska _ säilytti sipuleita keittiössä</w:t>
      </w:r>
    </w:p>
    <w:p>
      <w:r>
        <w:rPr>
          <w:b/>
        </w:rPr>
        <w:t xml:space="preserve">Tulos</w:t>
      </w:r>
    </w:p>
    <w:p>
      <w:r>
        <w:t xml:space="preserve">Lause 1: HenkilöX tökkäisi HenkilöY:tä silmään ja _ vietti loppupäivän pyytämällä anteeksi virhettään.</w:t>
        <w:br/>
        <w:t xml:space="preserve"> Lause 2: HenkilöX tökkäisi HenkilöY:tä silmään ja _ vietti loppupäivän hyväksyessään anteeksipyynnön virheestä</w:t>
      </w:r>
    </w:p>
    <w:p>
      <w:r>
        <w:rPr>
          <w:b/>
        </w:rPr>
        <w:t xml:space="preserve">Tulos</w:t>
      </w:r>
    </w:p>
    <w:p>
      <w:r>
        <w:t xml:space="preserve">Lause 1: HenkilöX osti silmälasit, mutta henkilöY ei ostanut, koska _ näki erittäin huonosti.</w:t>
        <w:br/>
        <w:t xml:space="preserve"> Lause 2: HenkilöX osti silmälasit, mutta HenkilöY ei, koska _ näki lähes täydellisesti.</w:t>
      </w:r>
    </w:p>
    <w:p>
      <w:r>
        <w:rPr>
          <w:b/>
        </w:rPr>
        <w:t xml:space="preserve">Tulos</w:t>
      </w:r>
    </w:p>
    <w:p>
      <w:r>
        <w:t xml:space="preserve">Lause 1: HenkilöX epäilee, että hänellä saattaa olla silmäpunkkeja, joten hän menee lääkäriin HenkilöY:n luo, koska _ pelkää.</w:t>
        <w:br/>
        <w:t xml:space="preserve"> Lause 2: HenkilöX epäilee, että hänellä saattaa olla silmäpunkkeja, joten hän menee lääkäriin HenkilöY, koska _ on ammattilainen</w:t>
      </w:r>
    </w:p>
    <w:p>
      <w:r>
        <w:rPr>
          <w:b/>
        </w:rPr>
        <w:t xml:space="preserve">Tulos</w:t>
      </w:r>
    </w:p>
    <w:p>
      <w:r>
        <w:t xml:space="preserve">Lause 1: HenkilöX yritti laittaa silmämeikkiä HenkilöY:lle, mutta _ ei pystynyt estämään kätensä tärisemistä.</w:t>
        <w:br/>
        <w:t xml:space="preserve"> Lause 2: HenkilöX yritti meikata silmät HenkilöY:lle, mutta _ ei pystynyt estämään silmiensä räpyttelyä.</w:t>
      </w:r>
    </w:p>
    <w:p>
      <w:r>
        <w:rPr>
          <w:b/>
        </w:rPr>
        <w:t xml:space="preserve">Esimerkki 0,3147</w:t>
      </w:r>
    </w:p>
    <w:p>
      <w:r>
        <w:t xml:space="preserve">Asiayhteyssana: veitsi.</w:t>
      </w:r>
    </w:p>
    <w:p>
      <w:r>
        <w:rPr>
          <w:b/>
        </w:rPr>
        <w:t xml:space="preserve">Tulos</w:t>
      </w:r>
    </w:p>
    <w:p>
      <w:r>
        <w:t xml:space="preserve">Lause 1: Metsästysveitsi on henkilöX:n omistuksessa, mutta henkilöY:llä ei ole sellaista, joten _ on partiopoika.</w:t>
        <w:br/>
        <w:t xml:space="preserve"> Lause 2: Metsästyspuukko on henkilöX:n omistuksessa, mutta henkilöY:llä ei ole, joten _ ei ole partiopoika</w:t>
      </w:r>
    </w:p>
    <w:p>
      <w:r>
        <w:rPr>
          <w:b/>
        </w:rPr>
        <w:t xml:space="preserve">Tulos</w:t>
      </w:r>
    </w:p>
    <w:p>
      <w:r>
        <w:t xml:space="preserve">Lause 1: Kaikki pitivät HenkilöX:n uudesta veitsestä enemmän kuin HenkilöY:n veitsestä, koska hän käytti siihen enemmän rahaa.</w:t>
        <w:br/>
        <w:t xml:space="preserve"> Lause 2: Kaikki pitivät henkilöX:n uudesta veitsestä enemmän kuin henkilöY:n uudesta veitsestä, koska _ käytti siihen vähemmän rahaa</w:t>
      </w:r>
    </w:p>
    <w:p>
      <w:r>
        <w:rPr>
          <w:b/>
        </w:rPr>
        <w:t xml:space="preserve">Tulos</w:t>
      </w:r>
    </w:p>
    <w:p>
      <w:r>
        <w:t xml:space="preserve">Lause 1: HenkilöX:llä oli mukanaan veitsi suojautuakseen, mutta henkilöY:llä oli mukanaan ase. _ puukotti ryöstäjää, joka hyökkäsi heidän kimppuunsa.</w:t>
        <w:br/>
        <w:t xml:space="preserve"> Lause 2: HenkilöX:llä oli mukanaan veitsi suojaksi, mutta henkilöY:llä oli ase. _ ampui ryöstäjän, joka hyökkäsi heidän kimppuunsa.</w:t>
      </w:r>
    </w:p>
    <w:p>
      <w:r>
        <w:rPr>
          <w:b/>
        </w:rPr>
        <w:t xml:space="preserve">Tulos</w:t>
      </w:r>
    </w:p>
    <w:p>
      <w:r>
        <w:t xml:space="preserve">Lause 1: HenkilöX on äskettäin myynyt veitsen henkilöY:lle, koska _ on todella hyvä myyntimies.</w:t>
        <w:br/>
        <w:t xml:space="preserve"> Lause 2: HenkilöX on äskettäin myynyt veitsen henkilöY:lle, koska _ tarvitsi todella uuden veitsen</w:t>
      </w:r>
    </w:p>
    <w:p>
      <w:r>
        <w:rPr>
          <w:b/>
        </w:rPr>
        <w:t xml:space="preserve">Tulos</w:t>
      </w:r>
    </w:p>
    <w:p>
      <w:r>
        <w:t xml:space="preserve">Lause 1: HenkilöX harjoitteli veitsitaitojaan kokkikoulussa, mutta HenkilöY ei yrittänyt yhtä paljon. _ ei kertaakaan leikannut sormeaan työskennellessään.</w:t>
        <w:br/>
        <w:t xml:space="preserve"> Lause 2: HenkilöX harjoitteli veitsitaitojaan kokkikoulussa, mutta HenkilöY ei yrittänyt yhtä kovasti. _ leikkasi hyvin usein sormensa työskennellessään.</w:t>
      </w:r>
    </w:p>
    <w:p>
      <w:r>
        <w:rPr>
          <w:b/>
        </w:rPr>
        <w:t xml:space="preserve">Tulos</w:t>
      </w:r>
    </w:p>
    <w:p>
      <w:r>
        <w:t xml:space="preserve">Lause 1: HenkilöX veti tappelussa esiin veitsen, mutta henkilöY:llä oli ase. _ oli aina pelännyt ampuvansa itsensä vahingossa.</w:t>
        <w:br/>
        <w:t xml:space="preserve"> Lause 2: HenkilöX veti tappelussa veitsen esiin, mutta henkilöY:llä oli ase</w:t>
        <w:t xml:space="preserve"> _ oli aina pelännyt puukottavansa itseään vahingossa.</w:t>
      </w:r>
    </w:p>
    <w:p>
      <w:r>
        <w:rPr>
          <w:b/>
        </w:rPr>
        <w:t xml:space="preserve">Tulos</w:t>
      </w:r>
    </w:p>
    <w:p>
      <w:r>
        <w:t xml:space="preserve">Lause 1: HenkilöX oli paljon parempi sipulin pilkkomisessa kuin henkilöY, koska hänellä oli terävä veitsi.</w:t>
        <w:br/>
        <w:t xml:space="preserve"> Lause 2: HenkilöX oli paljon parempi sipulin pilkkomisessa kuin HenkilöY, koska _ oli tylppä veitsi.</w:t>
      </w:r>
    </w:p>
    <w:p>
      <w:r>
        <w:rPr>
          <w:b/>
        </w:rPr>
        <w:t xml:space="preserve">Tulos</w:t>
      </w:r>
    </w:p>
    <w:p>
      <w:r>
        <w:t xml:space="preserve">Lause 1: Henkilö X:n veitsitaidot olivat paljon terävämmät kuin henkilö Y:n, koska hän oli kasvanut keittiössä, jossa oli paljon kokkeja.</w:t>
        <w:br/>
        <w:t xml:space="preserve"> Lause 2: HenkilöX:n veitsitaidot olivat paljon terävämmät kuin henkilöY:n, koska _ oli kasvanut kirjastossa monien oppineiden parissa</w:t>
      </w:r>
    </w:p>
    <w:p>
      <w:r>
        <w:rPr>
          <w:b/>
        </w:rPr>
        <w:t xml:space="preserve">Esimerkki 0,3148</w:t>
      </w:r>
    </w:p>
    <w:p>
      <w:r>
        <w:t xml:space="preserve">Context Word: raaputusarvat.</w:t>
      </w:r>
    </w:p>
    <w:p>
      <w:r>
        <w:rPr>
          <w:b/>
        </w:rPr>
        <w:t xml:space="preserve">Tulos</w:t>
      </w:r>
    </w:p>
    <w:p>
      <w:r>
        <w:t xml:space="preserve">Lause 1: HenkilöX ostaa mielellään raaputusarpoja henkilöY:lle aina kun he tapaavat, koska _ on hyvin antelias.</w:t>
        <w:br/>
        <w:t xml:space="preserve"> Lause 2: HenkilöX ostaa mielellään raaputusarpoja henkilöY:lle aina kun he tapaavat, ja _ on hyvin kiitollinen</w:t>
      </w:r>
    </w:p>
    <w:p>
      <w:r>
        <w:rPr>
          <w:b/>
        </w:rPr>
        <w:t xml:space="preserve">Esimerkki 0,3149</w:t>
      </w:r>
    </w:p>
    <w:p>
      <w:r>
        <w:t xml:space="preserve">Kontekstisana: runous.</w:t>
      </w:r>
    </w:p>
    <w:p>
      <w:r>
        <w:rPr>
          <w:b/>
        </w:rPr>
        <w:t xml:space="preserve">Tulos</w:t>
      </w:r>
    </w:p>
    <w:p>
      <w:r>
        <w:t xml:space="preserve">Lause 1: Työskenneltyään koko yön runon viimeistelemiseksi henkilöX pyysi henkilöY:tä arvostelemaan hänen runojaan, koska _ ei ollut taitava kirjoittaja.</w:t>
        <w:br/>
        <w:t xml:space="preserve"> Lause 2: Tehtyään koko yön töitä runon viimeistelemiseksi henkilöX pyysi henkilöY:tä arvostelemaan hänen runojaan, koska _ oli taitava kirjoittaja</w:t>
      </w:r>
    </w:p>
    <w:p>
      <w:r>
        <w:rPr>
          <w:b/>
        </w:rPr>
        <w:t xml:space="preserve">Tulos</w:t>
      </w:r>
    </w:p>
    <w:p>
      <w:r>
        <w:t xml:space="preserve">Lause 1: HenkilöX luki mielellään HenkilöY:n kirjoittamia runoja, koska _ arvosti suuresti metaforia.</w:t>
        <w:br/>
        <w:t xml:space="preserve"> Lause 2: HenkilöX luki mielellään henkilöY:n kirjoittamia runoja, koska _ oli hyvin lahjakas metaforissa</w:t>
      </w:r>
    </w:p>
    <w:p>
      <w:r>
        <w:rPr>
          <w:b/>
        </w:rPr>
        <w:t xml:space="preserve">Esimerkki 0,3150</w:t>
      </w:r>
    </w:p>
    <w:p>
      <w:r>
        <w:t xml:space="preserve">Kontekstin sana: Possu.</w:t>
      </w:r>
    </w:p>
    <w:p>
      <w:r>
        <w:rPr>
          <w:b/>
        </w:rPr>
        <w:t xml:space="preserve">Tulos</w:t>
      </w:r>
    </w:p>
    <w:p>
      <w:r>
        <w:t xml:space="preserve">Lause 1: HenkilöX on vähemmän kiinnostunut tuotantoeläimistä kuin henkilöY, joten _ ei ruoki porsaita, kun siihen on mahdollisuus.</w:t>
        <w:br/>
        <w:t xml:space="preserve"> Lause 2: HenkilöX on vähemmän kiinnostunut tuotantoeläimistä kuin HenkilöY, joten _ ruokkii porsaan, kun siihen on mahdollisuus.</w:t>
      </w:r>
    </w:p>
    <w:p>
      <w:r>
        <w:rPr>
          <w:b/>
        </w:rPr>
        <w:t xml:space="preserve">Esimerkki 0.3151</w:t>
      </w:r>
    </w:p>
    <w:p>
      <w:r>
        <w:t xml:space="preserve">Asiayhteyssana: täytä.</w:t>
      </w:r>
    </w:p>
    <w:p>
      <w:r>
        <w:rPr>
          <w:b/>
        </w:rPr>
        <w:t xml:space="preserve">Tulos</w:t>
      </w:r>
    </w:p>
    <w:p>
      <w:r>
        <w:t xml:space="preserve">Lause 1: HenkilöX:ltä kesti vielä tunti täyttää säiliö vedellä verrattuna henkilöY:hen, koska _ työskenteli hyvin hitaasti.</w:t>
        <w:br/>
        <w:t xml:space="preserve"> Lause 2: HenkilöX:ltä kesti toinen tunti täyttää säiliö vedellä verrattuna henkilöY:hen, koska _ työskenteli hyvin nopeasti</w:t>
      </w:r>
    </w:p>
    <w:p>
      <w:r>
        <w:rPr>
          <w:b/>
        </w:rPr>
        <w:t xml:space="preserve">Esimerkki 0.3152</w:t>
      </w:r>
    </w:p>
    <w:p>
      <w:r>
        <w:t xml:space="preserve">Asiayhteyssana: poltettu.</w:t>
      </w:r>
    </w:p>
    <w:p>
      <w:r>
        <w:rPr>
          <w:b/>
        </w:rPr>
        <w:t xml:space="preserve">Tulos</w:t>
      </w:r>
    </w:p>
    <w:p>
      <w:r>
        <w:t xml:space="preserve">Lause 1: HenkilöX poltti vahingossa henkilöY:n kuumalla pannulla. _ oli hyvin pahoillaan ja tarjosi lääkärin apua.</w:t>
        <w:br/>
        <w:t xml:space="preserve"> Lause 2: Henkilö X poltti vahingossa henkilö Y:n kuumalla pannulla</w:t>
        <w:t xml:space="preserve"> _ tunsi paljon kipua ja otti vastaan lääketieteellistä apua.</w:t>
      </w:r>
    </w:p>
    <w:p>
      <w:r>
        <w:rPr>
          <w:b/>
        </w:rPr>
        <w:t xml:space="preserve">Tulos</w:t>
      </w:r>
    </w:p>
    <w:p>
      <w:r>
        <w:t xml:space="preserve">Lause 1: HenkilöX:n koti paloi juuri, mutta onneksi henkilöY:n koti säästyi. Nyt _ on siis koditon.</w:t>
        <w:br/>
        <w:t xml:space="preserve"> Lause 2: HenkilöX:n koti paloi juuri, mutta onneksi henkilöY:n koti säästyi</w:t>
        <w:t xml:space="preserve"> Joten nyt _ on kiitollinen.</w:t>
      </w:r>
    </w:p>
    <w:p>
      <w:r>
        <w:rPr>
          <w:b/>
        </w:rPr>
        <w:t xml:space="preserve">Esimerkki 0,3153</w:t>
      </w:r>
    </w:p>
    <w:p>
      <w:r>
        <w:t xml:space="preserve">Kontekstisana: värikäs.</w:t>
      </w:r>
    </w:p>
    <w:p>
      <w:r>
        <w:rPr>
          <w:b/>
        </w:rPr>
        <w:t xml:space="preserve">Tulos</w:t>
      </w:r>
    </w:p>
    <w:p>
      <w:r>
        <w:t xml:space="preserve">Lause 1: HenkilöX:n vaatekaappi on paljon eloisampi kuin henkilöY:n, koska _ pitää värikkäistä vaatteista.</w:t>
        <w:br/>
        <w:t xml:space="preserve"> Lause 2: HenkilöX:n vaatekaappi on paljon eloisampi kuin HenkilöY:n, koska _ ei pidä värikkäistä vaatteista.</w:t>
      </w:r>
    </w:p>
    <w:p>
      <w:r>
        <w:rPr>
          <w:b/>
        </w:rPr>
        <w:t xml:space="preserve">Esimerkki 0,3154</w:t>
      </w:r>
    </w:p>
    <w:p>
      <w:r>
        <w:t xml:space="preserve">Asiayhteyssana: moottoripyörä.</w:t>
      </w:r>
    </w:p>
    <w:p>
      <w:r>
        <w:rPr>
          <w:b/>
        </w:rPr>
        <w:t xml:space="preserve">Tulos</w:t>
      </w:r>
    </w:p>
    <w:p>
      <w:r>
        <w:t xml:space="preserve">Lause 1: HenkilöX törmäsi moottoripyörällään seinään, ja henkilöY juoksi katsomaan häntä.  _ ei ollut lääkintämies.</w:t>
        <w:br/>
        <w:t xml:space="preserve"> Lause 2: HenkilöX törmäsi moottoripyörällään seinään ja HenkilöY juoksi paikalle katsomaan häntä</w:t>
        <w:t xml:space="preserve">  _ tarvittiin lääkintämiestä.</w:t>
      </w:r>
    </w:p>
    <w:p>
      <w:r>
        <w:rPr>
          <w:b/>
        </w:rPr>
        <w:t xml:space="preserve">Esimerkki 0,3155</w:t>
      </w:r>
    </w:p>
    <w:p>
      <w:r>
        <w:t xml:space="preserve">Asiayhteyssana: huolissaan.</w:t>
      </w:r>
    </w:p>
    <w:p>
      <w:r>
        <w:rPr>
          <w:b/>
        </w:rPr>
        <w:t xml:space="preserve">Tulos</w:t>
      </w:r>
    </w:p>
    <w:p>
      <w:r>
        <w:t xml:space="preserve">Lause 1: HenkilöX huolestui useammin kuin HenkilöY, koska _ hänellä oli ahdistus- ja masennusongelmia.</w:t>
        <w:br/>
        <w:t xml:space="preserve"> Lause 2: HenkilöX huolestui harvemmin kuin HenkilöY, koska _:llä oli ahdistus- ja masennusongelmia.</w:t>
      </w:r>
    </w:p>
    <w:p>
      <w:r>
        <w:rPr>
          <w:b/>
        </w:rPr>
        <w:t xml:space="preserve">Tulos</w:t>
      </w:r>
    </w:p>
    <w:p>
      <w:r>
        <w:t xml:space="preserve">Lause 1: HenkilöX oli huolissaan HenkilöY:stä, koska _ ei tiennyt, missä hän oli tai mitä hän teki.</w:t>
        <w:br/>
        <w:t xml:space="preserve"> Lause 2: HenkilöX oli huolissaan HenkilöY:stä, koska _ ei antanut mitään tietoa siitä, missä he olivat tai mitä he tekivät.</w:t>
      </w:r>
    </w:p>
    <w:p>
      <w:r>
        <w:rPr>
          <w:b/>
        </w:rPr>
        <w:t xml:space="preserve">Esimerkki 0,3156</w:t>
      </w:r>
    </w:p>
    <w:p>
      <w:r>
        <w:t xml:space="preserve">Asiayhteyssana: auringonpolttama.</w:t>
      </w:r>
    </w:p>
    <w:p>
      <w:r>
        <w:rPr>
          <w:b/>
        </w:rPr>
        <w:t xml:space="preserve">Tulos</w:t>
      </w:r>
    </w:p>
    <w:p>
      <w:r>
        <w:t xml:space="preserve">Lause 1: Pahan auringonpolttaman välttäminen oli helpompaa henkilöX:lle mutta ei henkilöY:lle, koska _ oli muistanut ottaa mukaansa aurinkovoidetta.</w:t>
        <w:br/>
        <w:t xml:space="preserve"> Lause 2: Pahan auringonpolttaman välttäminen oli helpompaa HenkilöX:lle mutta ei HenkilöY:lle, koska _ oli unohtanut ottaa mukaansa aurinkovoidetta</w:t>
      </w:r>
    </w:p>
    <w:p>
      <w:r>
        <w:rPr>
          <w:b/>
        </w:rPr>
        <w:t xml:space="preserve">Tulos</w:t>
      </w:r>
    </w:p>
    <w:p>
      <w:r>
        <w:t xml:space="preserve">Lause 1: Koska henkilöX muisti käyttää aurinkovoidetta uudelleen, mutta henkilöY unohti, _ sai erittäin lievän auringonpolttaman rantapäivän päätteeksi.</w:t>
        <w:br/>
        <w:t xml:space="preserve"> Lause 2: Koska HenkilöX muisti käyttää uudelleen aurinkovoidetta, mutta HenkilöY unohti sen, _ sai erittäin pahan auringonpolttaman rantapäivän päätteeksi.</w:t>
      </w:r>
    </w:p>
    <w:p>
      <w:r>
        <w:rPr>
          <w:b/>
        </w:rPr>
        <w:t xml:space="preserve">Tulos</w:t>
      </w:r>
    </w:p>
    <w:p>
      <w:r>
        <w:t xml:space="preserve">Lause 1: Auringonpolttama on mahdollista henkilöX:lle, mutta ei henkilöY:lle, koska _ ei käytä lainkaan aurinkovoidetta.</w:t>
        <w:br/>
        <w:t xml:space="preserve"> Lause 2: Auringonpolttama on mahdollista henkilöX:lle mutta ei henkilöY:lle, koska _ käyttää aurinkovoidetta tasolla 50</w:t>
      </w:r>
    </w:p>
    <w:p>
      <w:r>
        <w:rPr>
          <w:b/>
        </w:rPr>
        <w:t xml:space="preserve">Tulos</w:t>
      </w:r>
    </w:p>
    <w:p>
      <w:r>
        <w:t xml:space="preserve">Lause 1: HenkilöX ei ole koskaan palanut auringossa, kun taas henkilöY paloi, vaikka hän käytti aurinkovoidetta, koska hänellä oli vaalea iho.</w:t>
        <w:br/>
        <w:t xml:space="preserve"> Lause 2: HenkilöX ei koskaan palanut auringossa, kun taas henkilöY paloi, vaikka hän käytti aurinkovoidetta, koska _:llä oli tumma iho</w:t>
      </w:r>
    </w:p>
    <w:p>
      <w:r>
        <w:rPr>
          <w:b/>
        </w:rPr>
        <w:t xml:space="preserve">Tulos</w:t>
      </w:r>
    </w:p>
    <w:p>
      <w:r>
        <w:t xml:space="preserve">Lause 1: HenkilöX kärsi auringonpolttamasta, koska hän oli liian kauan ulkona auringossa, kun taas henkilöY pysytteli sisällä. _:llä oli vaikeuksia selviytyä auringonpolttamasta.</w:t>
        <w:br/>
        <w:t xml:space="preserve"> Lause 2: HenkilöX kärsi auringonpolttamasta, koska hän oli liian kauan ulkona auringossa, kun taas HenkilöY pysytteli sisällä. _ ei ollut ongelmia auringonpolttaman suhteen.</w:t>
      </w:r>
    </w:p>
    <w:p>
      <w:r>
        <w:rPr>
          <w:b/>
        </w:rPr>
        <w:t xml:space="preserve">Tulos</w:t>
      </w:r>
    </w:p>
    <w:p>
      <w:r>
        <w:t xml:space="preserve">Lause 1: HenkilöX paloi auringossa, kun taas HenkilöY pysytteli varjossa, joten _ laittoi aloe veraa heidän kasvoilleen.</w:t>
        <w:br/>
        <w:t xml:space="preserve"> Lause 2: HenkilöX paloi auringossa, kun taas HenkilöY pysyi varjossa, joten _ ei laittanut mitään kasvoilleen</w:t>
      </w:r>
    </w:p>
    <w:p>
      <w:r>
        <w:rPr>
          <w:b/>
        </w:rPr>
        <w:t xml:space="preserve">Tulos</w:t>
      </w:r>
    </w:p>
    <w:p>
      <w:r>
        <w:t xml:space="preserve">Lause 1: Auringonpolttama oli ongelma henkilöX:lle, mutta ei henkilöY:lle, koska hänellä oli hyvin vaalea ihonväri.</w:t>
        <w:br/>
        <w:t xml:space="preserve"> Lause 2: Auringonpolttama oli ongelma HenkilöX:lle, mutta ei HenkilöY:lle, koska _:llä oli hyvin hyvin tumma ihonväri</w:t>
      </w:r>
    </w:p>
    <w:p>
      <w:r>
        <w:rPr>
          <w:b/>
        </w:rPr>
        <w:t xml:space="preserve">Esimerkki 0,3157</w:t>
      </w:r>
    </w:p>
    <w:p>
      <w:r>
        <w:t xml:space="preserve">Kontekstin sana: hymyili.</w:t>
      </w:r>
    </w:p>
    <w:p>
      <w:r>
        <w:rPr>
          <w:b/>
        </w:rPr>
        <w:t xml:space="preserve">Tulos</w:t>
      </w:r>
    </w:p>
    <w:p>
      <w:r>
        <w:t xml:space="preserve">Lause 1: HenkilöX hymyili useammin kuin henkilöY, koska _ oli koko ajan hyvällä tuulella.</w:t>
        <w:br/>
        <w:t xml:space="preserve"> Lause 2: HenkilöX hymyili useammin kuin HenkilöY, koska _ oli koko ajan huonolla tuulella.</w:t>
      </w:r>
    </w:p>
    <w:p>
      <w:r>
        <w:rPr>
          <w:b/>
        </w:rPr>
        <w:t xml:space="preserve">Esimerkki 0.3158</w:t>
      </w:r>
    </w:p>
    <w:p>
      <w:r>
        <w:t xml:space="preserve">Asiayhteyssana: viikunat.</w:t>
      </w:r>
    </w:p>
    <w:p>
      <w:r>
        <w:rPr>
          <w:b/>
        </w:rPr>
        <w:t xml:space="preserve">Tulos</w:t>
      </w:r>
    </w:p>
    <w:p>
      <w:r>
        <w:t xml:space="preserve">Lause 1: HenkilöX:n viljelemät viikunat eivät maistu läheskään yhtä hyvältä kuin HenkilY:n viljelemät, joten _ käyttää halvempaa lannoitetta.</w:t>
        <w:br/>
        <w:t xml:space="preserve"> Lause 2: HenkilöX:n viljelemät viikunat eivät maistu läheskään yhtä hyvältä kuin HenkilöY:n viljelemät, joten _ käyttää kalliita lannoitteita</w:t>
      </w:r>
    </w:p>
    <w:p>
      <w:r>
        <w:rPr>
          <w:b/>
        </w:rPr>
        <w:t xml:space="preserve">Esimerkki 0.3159</w:t>
      </w:r>
    </w:p>
    <w:p>
      <w:r>
        <w:t xml:space="preserve">Asiayhteys sana: hehkutusjuhlat.</w:t>
      </w:r>
    </w:p>
    <w:p>
      <w:r>
        <w:rPr>
          <w:b/>
        </w:rPr>
        <w:t xml:space="preserve">Tulos</w:t>
      </w:r>
    </w:p>
    <w:p>
      <w:r>
        <w:t xml:space="preserve">Lause 1: HenkilöX:llä oli hauskaa hehkutusjuhlissa, mutta henkilöY:llä ei, koska _ rakastaa hehkutusjuhlia.</w:t>
        <w:br/>
        <w:t xml:space="preserve"> Lause 2: HenkilöX:llä oli hauskaa hehkutusjuhlissa, vaikka HenkilöY:llä ei ollut, vaikka _ rakastaa hehkutusjuhlia</w:t>
      </w:r>
    </w:p>
    <w:p>
      <w:r>
        <w:rPr>
          <w:b/>
        </w:rPr>
        <w:t xml:space="preserve">Esimerkki 0,3160</w:t>
      </w:r>
    </w:p>
    <w:p>
      <w:r>
        <w:t xml:space="preserve">Asiayhteyssana: markkinointi.</w:t>
      </w:r>
    </w:p>
    <w:p>
      <w:r>
        <w:rPr>
          <w:b/>
        </w:rPr>
        <w:t xml:space="preserve">Tulos</w:t>
      </w:r>
    </w:p>
    <w:p>
      <w:r>
        <w:t xml:space="preserve">Lause 1: Markkinointikampanjoiden kehittäminen oli helppoa henkilöX:lle, mutta ei henkilöY:lle, koska _:llä oli laaja kokemus.</w:t>
        <w:br/>
        <w:t xml:space="preserve"> Lause 2: Markkinointikampanjoiden kehittäminen oli helppoa henkilöX:lle mutta ei henkilöY:lle, koska _:llä ei ollut riittävästi kokemusta</w:t>
      </w:r>
    </w:p>
    <w:p>
      <w:r>
        <w:rPr>
          <w:b/>
        </w:rPr>
        <w:t xml:space="preserve">Tulos</w:t>
      </w:r>
    </w:p>
    <w:p>
      <w:r>
        <w:t xml:space="preserve">Lause 1: HenkilöX kysyi henkilöY:ltä, oliko hän opiskellut markkinointia koulussa, koska _ hän ei muistanut.</w:t>
        <w:br/>
        <w:t xml:space="preserve"> Lause 2: HenkilöX kysyi HenkilöY:ltä, oliko hän opiskellut markkinointia koulussa, mutta _ hän ei muistanut.</w:t>
      </w:r>
    </w:p>
    <w:p>
      <w:r>
        <w:rPr>
          <w:b/>
        </w:rPr>
        <w:t xml:space="preserve">Tulos</w:t>
      </w:r>
    </w:p>
    <w:p>
      <w:r>
        <w:t xml:space="preserve">Lause 1: HenkilöX jätti muotialan yrityksensä markkinoinnin yksityiskohdat HenkilöY:n hoidettavaksi, koska _ oli epäpätevä tällä alalla.</w:t>
        <w:br/>
        <w:t xml:space="preserve"> Lause 2: HenkilöX jätti markkinoinnin yksityiskohdat henkilöY:lle heidän muotiliikkeessään, koska _ oli erinomainen tällä</w:t>
      </w:r>
    </w:p>
    <w:p>
      <w:r>
        <w:rPr>
          <w:b/>
        </w:rPr>
        <w:t xml:space="preserve">Tulos</w:t>
      </w:r>
    </w:p>
    <w:p>
      <w:r>
        <w:t xml:space="preserve">Lause 1: HenkilöX käytti markkinointitutkintoaan paremmin kuin HenkilöY, minkä vuoksi _ pystyi myymään talon vain kahdessa päivässä.</w:t>
        <w:br/>
        <w:t xml:space="preserve"> Lause 2: HenkilöX käytti markkinointitutkintoaan paremmin kuin HenkilöY, joten _ ei pystynyt myymään taloa 6 kuukauteen.</w:t>
      </w:r>
    </w:p>
    <w:p>
      <w:r>
        <w:rPr>
          <w:b/>
        </w:rPr>
        <w:t xml:space="preserve">Tulos</w:t>
      </w:r>
    </w:p>
    <w:p>
      <w:r>
        <w:t xml:space="preserve">Lause 1: HenkilöX oli yritykselle parempi markkinointikonsultti kuin HenkilöY, koska _ rakasti ihmisten kanssa puhumista.</w:t>
        <w:br/>
        <w:t xml:space="preserve"> Lause 2: HenkilöX oli yrityksen parempi markkinointikonsultti kuin HenkilöY, koska _ vihasi ihmisten kanssa puhumista</w:t>
      </w:r>
    </w:p>
    <w:p>
      <w:r>
        <w:rPr>
          <w:b/>
        </w:rPr>
        <w:t xml:space="preserve">Tulos</w:t>
      </w:r>
    </w:p>
    <w:p>
      <w:r>
        <w:t xml:space="preserve">Lause 1: HenkilöX:n yritys menestyi paremmin kuin henkilöY:n, koska _ teki enemmän markkinointia.</w:t>
        <w:br/>
        <w:t xml:space="preserve"> Lause 2: HenkilöX:n yritys menestyi huonommin kuin HenkilöY:n yritys, koska _ teki enemmän markkinointia</w:t>
      </w:r>
    </w:p>
    <w:p>
      <w:r>
        <w:rPr>
          <w:b/>
        </w:rPr>
        <w:t xml:space="preserve">Esimerkki 0.3161</w:t>
      </w:r>
    </w:p>
    <w:p>
      <w:r>
        <w:t xml:space="preserve">Asiayhteyssana: jamssi.</w:t>
      </w:r>
    </w:p>
    <w:p>
      <w:r>
        <w:rPr>
          <w:b/>
        </w:rPr>
        <w:t xml:space="preserve">Tulos</w:t>
      </w:r>
    </w:p>
    <w:p>
      <w:r>
        <w:t xml:space="preserve">Lause 1: HenkilöX opettaa henkilöY:lle, miten jamsseja leivotaan, koska _ on lapsi.</w:t>
        <w:br/>
        <w:t xml:space="preserve"> Lause 2: HenkilöY opettaa henkilöX:lle, miten jamsseja leivotaan, koska _ on vanhempi</w:t>
      </w:r>
    </w:p>
    <w:p>
      <w:r>
        <w:rPr>
          <w:b/>
        </w:rPr>
        <w:t xml:space="preserve">Esimerkki 0.3162</w:t>
      </w:r>
    </w:p>
    <w:p>
      <w:r>
        <w:t xml:space="preserve">Asiayhteyssana: animaattori.</w:t>
      </w:r>
    </w:p>
    <w:p>
      <w:r>
        <w:rPr>
          <w:b/>
        </w:rPr>
        <w:t xml:space="preserve">Tulos</w:t>
      </w:r>
    </w:p>
    <w:p>
      <w:r>
        <w:t xml:space="preserve">Lause 1: Animaattori HenkilöX opasti HenkilöY:tä käsityötaidoissa, koska _:llä oli niin paljon kokemusta jaettavana.</w:t>
        <w:br/>
        <w:t xml:space="preserve"> Lause 2: Animaattori PersonX opasti PersonY:tä käsityössä, koska _:llä oli niin paljon kokemusta omaksuttavana</w:t>
      </w:r>
    </w:p>
    <w:p>
      <w:r>
        <w:rPr>
          <w:b/>
        </w:rPr>
        <w:t xml:space="preserve">Esimerkki 0,3163</w:t>
      </w:r>
    </w:p>
    <w:p>
      <w:r>
        <w:t xml:space="preserve">Asiayhteyssana: aseet.</w:t>
      </w:r>
    </w:p>
    <w:p>
      <w:r>
        <w:rPr>
          <w:b/>
        </w:rPr>
        <w:t xml:space="preserve">Tulos</w:t>
      </w:r>
    </w:p>
    <w:p>
      <w:r>
        <w:t xml:space="preserve">Lause 1: HenkilöX:llä on pienemmät käsivarret kuin henkilöY:llä, koska _ tuskin jaksaa käydä kuntosalilla.</w:t>
        <w:br/>
        <w:t xml:space="preserve"> Lause 2: HenkilöX:llä on pienemmät käsivarret kuin henkilöY:llä, koska _ pääsee säännöllisesti kuntosalille</w:t>
      </w:r>
    </w:p>
    <w:p>
      <w:r>
        <w:rPr>
          <w:b/>
        </w:rPr>
        <w:t xml:space="preserve">Tulos</w:t>
      </w:r>
    </w:p>
    <w:p>
      <w:r>
        <w:t xml:space="preserve">Lause 1: HenkilöX oli päättänyt hankkia isommat kädet kuin HenkilöY, koska _ kilpaili aina ystäviensä kanssa.</w:t>
        <w:br/>
        <w:t xml:space="preserve"> Lause 2: HenkilöX oli päättänyt hankkia isommat käsivarret kuin HenkilöY, mutta _ ei oikeastaan kilpaillut ystävien kanssa.</w:t>
      </w:r>
    </w:p>
    <w:p>
      <w:r>
        <w:rPr>
          <w:b/>
        </w:rPr>
        <w:t xml:space="preserve">Esimerkki 0.3164</w:t>
      </w:r>
    </w:p>
    <w:p>
      <w:r>
        <w:t xml:space="preserve">Asiayhteyssana: tukikelpoinen.</w:t>
      </w:r>
    </w:p>
    <w:p>
      <w:r>
        <w:rPr>
          <w:b/>
        </w:rPr>
        <w:t xml:space="preserve">Tulos</w:t>
      </w:r>
    </w:p>
    <w:p>
      <w:r>
        <w:t xml:space="preserve">Lause 1: HenkilöX oli oikeutettu saamaan ylennyksen henkilöY:ltä ensi viikolla, ja _ sai lopulta ylennyksen.</w:t>
        <w:br/>
        <w:t xml:space="preserve"> Lause 2: HenkilöX oli oikeutettu ylennykseen HenkilöY:ltä ensi viikolla, ja _ antoi lopulta ylennyksen.</w:t>
      </w:r>
    </w:p>
    <w:p>
      <w:r>
        <w:rPr>
          <w:b/>
        </w:rPr>
        <w:t xml:space="preserve">Tulos</w:t>
      </w:r>
    </w:p>
    <w:p>
      <w:r>
        <w:t xml:space="preserve">Lause 1: HenkilöX oli sopivampi poikamies kuin HenkilöY, joten _ hänen ei tarvinnut huolehtia vaimon löytämisestä.</w:t>
        <w:br/>
        <w:t xml:space="preserve"> Lause 2: HenkilöX oli sopivampi poikamies kuin HenkilöY, joten _ alkoi huolehtia vaimon löytämisestä.</w:t>
      </w:r>
    </w:p>
    <w:p>
      <w:r>
        <w:rPr>
          <w:b/>
        </w:rPr>
        <w:t xml:space="preserve">Tulos</w:t>
      </w:r>
    </w:p>
    <w:p>
      <w:r>
        <w:t xml:space="preserve">Lause 1: HenkilöX ei ollut oikeutettu palkankorotukseen, koska HenkilöY sanoi, että häneltä jäi liian paljon töitä tekemättä, joten _ oli vihainen.</w:t>
        <w:br/>
        <w:t xml:space="preserve"> Lause 2: HenkilöX ei ollut oikeutettu palkankorotukseen, koska HenkilöY sanoi, että häneltä jäi liikaa töitä tekemättä, joten _ oli ankara.</w:t>
      </w:r>
    </w:p>
    <w:p>
      <w:r>
        <w:rPr>
          <w:b/>
        </w:rPr>
        <w:t xml:space="preserve">Esimerkki 0,3165</w:t>
      </w:r>
    </w:p>
    <w:p>
      <w:r>
        <w:t xml:space="preserve">Asiayhteyssana: lipasto.</w:t>
      </w:r>
    </w:p>
    <w:p>
      <w:r>
        <w:rPr>
          <w:b/>
        </w:rPr>
        <w:t xml:space="preserve">Tulos</w:t>
      </w:r>
    </w:p>
    <w:p>
      <w:r>
        <w:t xml:space="preserve">Lause 1: HenkilöX pystyi piilottamaan tavaroita henkilöY:ltä lipaston päälle, koska _ oli sitä paljon korkeampi.</w:t>
        <w:br/>
        <w:t xml:space="preserve"> Lause 2: HenkilöX pystyi piilottamaan tavaroita henkilöY:ltä lipaston päälle, koska _ oli paljon lyhyempi kuin se</w:t>
      </w:r>
    </w:p>
    <w:p>
      <w:r>
        <w:rPr>
          <w:b/>
        </w:rPr>
        <w:t xml:space="preserve">Tulos</w:t>
      </w:r>
    </w:p>
    <w:p>
      <w:r>
        <w:t xml:space="preserve">Lause 1: HenkilöX etsi vaatekaapistaan villapaitaa; kun hän ei löytänyt sitä, HenkilöY lainasi sitä hänelle. _ oli kiitollinen.</w:t>
        <w:br/>
        <w:t xml:space="preserve"> Lause 2: HenkilöX kävi läpi lipastonsa etsien villapaitaa; kun hän ei löytänyt sellaista, HenkilöY lainasi hänelle sellaisen</w:t>
        <w:t xml:space="preserve"> _ oli kiitollinen.</w:t>
      </w:r>
    </w:p>
    <w:p>
      <w:r>
        <w:rPr>
          <w:b/>
        </w:rPr>
        <w:t xml:space="preserve">Esimerkki 0,3166</w:t>
      </w:r>
    </w:p>
    <w:p>
      <w:r>
        <w:t xml:space="preserve">Kontekstin sana: arvokas.</w:t>
      </w:r>
    </w:p>
    <w:p>
      <w:r>
        <w:rPr>
          <w:b/>
        </w:rPr>
        <w:t xml:space="preserve">Tulos</w:t>
      </w:r>
    </w:p>
    <w:p>
      <w:r>
        <w:t xml:space="preserve">Lause 1: HenkilöX kadehti aina henkilöY:tä tämän varallisuudesta, koska _:llä oli huomattavasti pienempi taloudellinen nettovarallisuus.</w:t>
        <w:br/>
        <w:t xml:space="preserve"> Lause 2: HenkilöX kadehti aina henkilöY:tä tämän varallisuudesta, koska _:llä oli huomattavasti enemmän taloudellista nettovarallisuutta</w:t>
      </w:r>
    </w:p>
    <w:p>
      <w:r>
        <w:rPr>
          <w:b/>
        </w:rPr>
        <w:t xml:space="preserve">Esimerkki 0,3167</w:t>
      </w:r>
    </w:p>
    <w:p>
      <w:r>
        <w:t xml:space="preserve">Kontekstin sana: Tallenna.</w:t>
      </w:r>
    </w:p>
    <w:p>
      <w:r>
        <w:rPr>
          <w:b/>
        </w:rPr>
        <w:t xml:space="preserve">Tulos</w:t>
      </w:r>
    </w:p>
    <w:p>
      <w:r>
        <w:t xml:space="preserve">Lause 1: Sijoittaminen osakemarkkinoille sopi henkilöX:lle mutta ei henkilöY:lle, koska _ pystyi säästämään enemmän rahaa.</w:t>
        <w:br/>
        <w:t xml:space="preserve"> Lause 2: Sijoittaminen osakemarkkinoille sopi henkilöX:lle mutta ei henkilöY:lle, koska _ ei pystynyt säästämään enemmän rahaa</w:t>
      </w:r>
    </w:p>
    <w:p>
      <w:r>
        <w:rPr>
          <w:b/>
        </w:rPr>
        <w:t xml:space="preserve">Esimerkki 0.3168</w:t>
      </w:r>
    </w:p>
    <w:p>
      <w:r>
        <w:t xml:space="preserve">Asiayhteyssana: venytetty.</w:t>
      </w:r>
    </w:p>
    <w:p>
      <w:r>
        <w:rPr>
          <w:b/>
        </w:rPr>
        <w:t xml:space="preserve">Tulos</w:t>
      </w:r>
    </w:p>
    <w:p>
      <w:r>
        <w:t xml:space="preserve">Lause 1: Vaikka henkilöX venytteli ennen juoksua ja henkilöY ei, _ sai krampin ja joutui lopettamaan.</w:t>
        <w:br/>
        <w:t xml:space="preserve"> Lause 2: Koska henkilöX venytteli ennen juoksua ja henkilöY ei, _ sai krampin ja joutui lopettamaan.</w:t>
      </w:r>
    </w:p>
    <w:p>
      <w:r>
        <w:rPr>
          <w:b/>
        </w:rPr>
        <w:t xml:space="preserve">Tulos</w:t>
      </w:r>
    </w:p>
    <w:p>
      <w:r>
        <w:t xml:space="preserve">Lause 1: HenkilöX venytti housujen materiaalia vähemmän kuin HenkilY, koska _ oli kooltaan ohuempi.</w:t>
        <w:br/>
        <w:t xml:space="preserve"> Lause 2: HenkilöX venytti housujen materiaalia vähemmän kuin HenkilöY, koska _ oli kooltaan suurempi.</w:t>
      </w:r>
    </w:p>
    <w:p>
      <w:r>
        <w:rPr>
          <w:b/>
        </w:rPr>
        <w:t xml:space="preserve">Esimerkki 0.3169</w:t>
      </w:r>
    </w:p>
    <w:p>
      <w:r>
        <w:t xml:space="preserve">Kontekstisana: musta.</w:t>
      </w:r>
    </w:p>
    <w:p>
      <w:r>
        <w:rPr>
          <w:b/>
        </w:rPr>
        <w:t xml:space="preserve">Tulos</w:t>
      </w:r>
    </w:p>
    <w:p>
      <w:r>
        <w:t xml:space="preserve">Lause 1: Huoneen mustat seinät sopivat henkilöX:lle paremmin kuin henkilöY:lle, koska hänellä on tumma persoonallisuus.</w:t>
        <w:br/>
        <w:t xml:space="preserve"> Lause 2: Huoneen mustat seinät sopivat henkilöX:lle paremmin kuin henkilöY:lle, koska _ hänellä on iloinen luonne</w:t>
      </w:r>
    </w:p>
    <w:p>
      <w:r>
        <w:rPr>
          <w:b/>
        </w:rPr>
        <w:t xml:space="preserve">Tulos</w:t>
      </w:r>
    </w:p>
    <w:p>
      <w:r>
        <w:t xml:space="preserve">Lause 1: HenkilöX joutuu käyttämään nukka- telaa enemmän kuin henkilöY, koska hänellä on paljon enemmän mustia vaatteita.</w:t>
        <w:br/>
        <w:t xml:space="preserve"> Lause 2: HenkilöX joutuu käyttämään nukka- telaa enemmän kuin HenkilöY, koska _ käyttää paljon vähemmän mustia vaatteita</w:t>
      </w:r>
    </w:p>
    <w:p>
      <w:r>
        <w:rPr>
          <w:b/>
        </w:rPr>
        <w:t xml:space="preserve">Tulos</w:t>
      </w:r>
    </w:p>
    <w:p>
      <w:r>
        <w:t xml:space="preserve">Lause 1: HenkilöX halusi maalata makuuhuoneensa mustaksi. HenkilöY sanoi, että hän tekee sen pian uudelleen, koska se on huono valinta. _ piti tummasta väristä.</w:t>
        <w:br/>
        <w:t xml:space="preserve"> Lause 2: HenkilöX halusi maalata makuuhuoneensa mustaksi</w:t>
        <w:t xml:space="preserve"> HenkilöY sanoi, että hän tekisi sen pian uudelleen, koska se on huono valinta. _ piti vaaleammista väreistä.</w:t>
      </w:r>
    </w:p>
    <w:p>
      <w:r>
        <w:rPr>
          <w:b/>
        </w:rPr>
        <w:t xml:space="preserve">Tulos</w:t>
      </w:r>
    </w:p>
    <w:p>
      <w:r>
        <w:t xml:space="preserve">Lause 1: HenkilöX:n lempiväri on musta ja henkilöY:n lempiväri on oranssi, koska _ pitää yöajasta.</w:t>
        <w:br/>
        <w:t xml:space="preserve"> Lause 2: HenkilöX:n lempiväri on musta ja HenkilY:n lempiväri on oranssi, koska _ vihaa yöaikaa.</w:t>
      </w:r>
    </w:p>
    <w:p>
      <w:r>
        <w:rPr>
          <w:b/>
        </w:rPr>
        <w:t xml:space="preserve">Tulos</w:t>
      </w:r>
    </w:p>
    <w:p>
      <w:r>
        <w:t xml:space="preserve">Lause 1: HenkilöX:n on käytettävä töissä mustia kenkiä, mutta henkilöY voi käyttää mitä tahansa kenkiä. _ on todennäköisesti asianajaja.</w:t>
        <w:br/>
        <w:t xml:space="preserve"> Lause 2: Työskennellessään henkilöX:n on käytettävä mustia kenkiä, mutta henkilöY voi käyttää minkälaisia</w:t>
        <w:t xml:space="preserve"> _ on todennäköisesti maalari.</w:t>
      </w:r>
    </w:p>
    <w:p>
      <w:r>
        <w:rPr>
          <w:b/>
        </w:rPr>
        <w:t xml:space="preserve">Esimerkki 0.3170</w:t>
      </w:r>
    </w:p>
    <w:p>
      <w:r>
        <w:t xml:space="preserve">Kontekstin sana: Mainstream.</w:t>
      </w:r>
    </w:p>
    <w:p>
      <w:r>
        <w:rPr>
          <w:b/>
        </w:rPr>
        <w:t xml:space="preserve">Tulos</w:t>
      </w:r>
    </w:p>
    <w:p>
      <w:r>
        <w:t xml:space="preserve">Lause 1: Valtamedia on mielenkiintoinen aihe henkilöX:n ja henkilöY:n työssä, _ on usein paremmin perillä viihdeteollisuuden miehistä.</w:t>
        <w:br/>
        <w:t xml:space="preserve"> Lause 2: Mainstream-media on mielenkiintoinen aihe henkilöX:lle ja henkilöY:lle, _ usein hän tietää enemmän naisista viihdeteollisuudessa.</w:t>
      </w:r>
    </w:p>
    <w:p>
      <w:r>
        <w:rPr>
          <w:b/>
        </w:rPr>
        <w:t xml:space="preserve">Esimerkki 0,3171</w:t>
      </w:r>
    </w:p>
    <w:p>
      <w:r>
        <w:t xml:space="preserve">Asiayhteyssana: kalastussolmut.</w:t>
      </w:r>
    </w:p>
    <w:p>
      <w:r>
        <w:rPr>
          <w:b/>
        </w:rPr>
        <w:t xml:space="preserve">Tulos</w:t>
      </w:r>
    </w:p>
    <w:p>
      <w:r>
        <w:t xml:space="preserve">Lause 1: HenkilöX opettaa henkilölleY paljon kalastussolmuja, koska _ on kalastuksen suhteen aloittelija.</w:t>
        <w:br/>
        <w:t xml:space="preserve"> Lause 2: HenkilöX opettaa henkilöY:lle paljon kalastussolmuja, koska _ on vanha tekijä kalastuksessa.</w:t>
      </w:r>
    </w:p>
    <w:p>
      <w:r>
        <w:rPr>
          <w:b/>
        </w:rPr>
        <w:t xml:space="preserve">Esimerkki 0.3172</w:t>
      </w:r>
    </w:p>
    <w:p>
      <w:r>
        <w:t xml:space="preserve">Asiayhteyssana: kohtaukset.</w:t>
      </w:r>
    </w:p>
    <w:p>
      <w:r>
        <w:rPr>
          <w:b/>
        </w:rPr>
        <w:t xml:space="preserve">Tulos</w:t>
      </w:r>
    </w:p>
    <w:p>
      <w:r>
        <w:t xml:space="preserve">Lause 1: HenkilöX hoiti HenkilöY:n kohtauksia, joten _ käytti aikaa vastatessaan kysymyksiin siitä, miten sitä hoidetaan.</w:t>
        <w:br/>
        <w:t xml:space="preserve"> Lause 2: HenkilöX hoiti HenkilöY:n kohtauksia, joten _ käytti aikaa kyselemällä, miten sitä hoidetaan.</w:t>
      </w:r>
    </w:p>
    <w:p>
      <w:r>
        <w:rPr>
          <w:b/>
        </w:rPr>
        <w:t xml:space="preserve">Esimerkki 0,3173</w:t>
      </w:r>
    </w:p>
    <w:p>
      <w:r>
        <w:t xml:space="preserve">Asiayhteyssana: tekijänoikeudellisesti suojattu.</w:t>
      </w:r>
    </w:p>
    <w:p>
      <w:r>
        <w:rPr>
          <w:b/>
        </w:rPr>
        <w:t xml:space="preserve">Tulos</w:t>
      </w:r>
    </w:p>
    <w:p>
      <w:r>
        <w:t xml:space="preserve">Lause 1: He varastivat HenkilöX:n kirjan mutta eivät HenkilöY:n, koska _ ei saanut kirjaansa tekijänoikeuksia.</w:t>
        <w:br/>
        <w:t xml:space="preserve"> Lause 2: He varastivat henkilöX:n kirjan mutta eivät henkilöY:n, koska _ onnistui saamaan kirjansa tekijänoikeudet</w:t>
      </w:r>
    </w:p>
    <w:p>
      <w:r>
        <w:rPr>
          <w:b/>
        </w:rPr>
        <w:t xml:space="preserve">Esimerkki 0,3174</w:t>
      </w:r>
    </w:p>
    <w:p>
      <w:r>
        <w:t xml:space="preserve">Asiayhteyssana: hallinto.</w:t>
      </w:r>
    </w:p>
    <w:p>
      <w:r>
        <w:rPr>
          <w:b/>
        </w:rPr>
        <w:t xml:space="preserve">Tulos</w:t>
      </w:r>
    </w:p>
    <w:p>
      <w:r>
        <w:t xml:space="preserve">Lause 1: Ura liikkeenjohdon alalla sopi henkilöX:lle mutta ei henkilöY:lle, koska _ oli käynyt kauppakorkeakoulun.</w:t>
        <w:br/>
        <w:t xml:space="preserve"> Lause 2: Yritysjohdon ura sopi henkilöX:lle mutta ei henkilöY:lle, koska _ ei ollut käynyt kauppakorkeakoulua.</w:t>
      </w:r>
    </w:p>
    <w:p>
      <w:r>
        <w:rPr>
          <w:b/>
        </w:rPr>
        <w:t xml:space="preserve">Tulos</w:t>
      </w:r>
    </w:p>
    <w:p>
      <w:r>
        <w:t xml:space="preserve">Lause 1: Samassa yrityksessä henkilöX saa vähemmän palkkaa kuin henkilöY, koska _ ei ole johtotehtävissä.</w:t>
        <w:br/>
        <w:t xml:space="preserve"> Lause 2: Samassa yrityksessä henkilöX saa vähemmän palkkaa kuin henkilöY, koska _ on johtotehtävissä</w:t>
      </w:r>
    </w:p>
    <w:p>
      <w:r>
        <w:rPr>
          <w:b/>
        </w:rPr>
        <w:t xml:space="preserve">Tulos</w:t>
      </w:r>
    </w:p>
    <w:p>
      <w:r>
        <w:t xml:space="preserve">Lause 1: HenkilöX:llä oli asema yrityksen ylemmässä johdossa, mutta henkilöY:llä ei, koska hänellä oli korkeakoulututkinto.</w:t>
        <w:br/>
        <w:t xml:space="preserve"> Lause 2: HenkilöX toimi yrityksen ylemmässä johdossa, mutta henkilöY ei, koska _:llä ei ollut tutkintoa.</w:t>
      </w:r>
    </w:p>
    <w:p>
      <w:r>
        <w:rPr>
          <w:b/>
        </w:rPr>
        <w:t xml:space="preserve">Tulos</w:t>
      </w:r>
    </w:p>
    <w:p>
      <w:r>
        <w:t xml:space="preserve">Lause 1: HenkilöX harkitsi henkilöY:tä johtotehtävään, mutta _ oli yrityksessä kovempi työntekijä.</w:t>
        <w:br/>
        <w:t xml:space="preserve"> Lause 2: HenkilöX harkitsi HenkilöY:tä johtotehtävään, koska _ oli yrityksessä kovempi työntekijä.</w:t>
      </w:r>
    </w:p>
    <w:p>
      <w:r>
        <w:rPr>
          <w:b/>
        </w:rPr>
        <w:t xml:space="preserve">Tulos</w:t>
      </w:r>
    </w:p>
    <w:p>
      <w:r>
        <w:t xml:space="preserve">Lause 1: HenkilöX oli todella fiksu rahankäytön suhteen, mutta HenkilöY ei, joten _ odotti saavansa mukavan eläkerahaston.</w:t>
        <w:br/>
        <w:t xml:space="preserve"> Lause 2: HenkilöX oli todella fiksu rahanhallinnassaan, mutta HenkilöY ei ollut, joten _ odotti saavansa pienen eläkerahaston.</w:t>
      </w:r>
    </w:p>
    <w:p>
      <w:r>
        <w:rPr>
          <w:b/>
        </w:rPr>
        <w:t xml:space="preserve">Tulos</w:t>
      </w:r>
    </w:p>
    <w:p>
      <w:r>
        <w:t xml:space="preserve">Lause 1: HenkilöX oli kyllästynyt siihen, että HenkilöY johti yritystä, koska _ joutui aina uhriksi.</w:t>
        <w:br/>
        <w:t xml:space="preserve"> Lause 2: HenkilöX oli kyllästynyt HenkilöY:n johtamiseen yrityksessä, koska _ oli aina epäasiallinen.</w:t>
      </w:r>
    </w:p>
    <w:p>
      <w:r>
        <w:rPr>
          <w:b/>
        </w:rPr>
        <w:t xml:space="preserve">Esimerkki 0,3175</w:t>
      </w:r>
    </w:p>
    <w:p>
      <w:r>
        <w:t xml:space="preserve">Asiayhteyssana: puheet.</w:t>
      </w:r>
    </w:p>
    <w:p>
      <w:r>
        <w:rPr>
          <w:b/>
        </w:rPr>
        <w:t xml:space="preserve">Tulos</w:t>
      </w:r>
    </w:p>
    <w:p>
      <w:r>
        <w:t xml:space="preserve">Lause 1: HenkilöX kirjoittaa työssään suuria puheita henkilöY:lle. Heidän suhteessaan _ on siis puheenkirjoittaja.</w:t>
        <w:br/>
        <w:t xml:space="preserve"> Lause 2: HenkilöX kirjoittaa työssään suuria puheita HenkilöY:lle</w:t>
        <w:t xml:space="preserve"> Heidän suhteessaan _ on siis poliitikko.</w:t>
      </w:r>
    </w:p>
    <w:p>
      <w:r>
        <w:rPr>
          <w:b/>
        </w:rPr>
        <w:t xml:space="preserve">Tulos</w:t>
      </w:r>
    </w:p>
    <w:p>
      <w:r>
        <w:t xml:space="preserve">Lause 1: HenkilöX pitää mielellään puheita suurille ryhmille, mutta HenkilöY ei pidä, koska _ on mahtailija.</w:t>
        <w:br/>
        <w:t xml:space="preserve"> Lause 2: HenkilöX pitää mielellään puheita suurille ryhmille, mutta HenkilöY ei, koska _ on hyvin ujo.</w:t>
      </w:r>
    </w:p>
    <w:p>
      <w:r>
        <w:rPr>
          <w:b/>
        </w:rPr>
        <w:t xml:space="preserve">Tulos</w:t>
      </w:r>
    </w:p>
    <w:p>
      <w:r>
        <w:t xml:space="preserve">Lause 1: HenkilöX kirjoittaa lukuisia hienoja puheita henkilöY:lle, koska _:n työ on puheiden kirjoittaja.</w:t>
        <w:br/>
        <w:t xml:space="preserve"> Lause 2: HenkilöX kirjoittaa lukuisia loistavia puheita HenkilöY:lle, koska _:n ammatti on poliitikko</w:t>
      </w:r>
    </w:p>
    <w:p>
      <w:r>
        <w:rPr>
          <w:b/>
        </w:rPr>
        <w:t xml:space="preserve">Esimerkki 0,3176</w:t>
      </w:r>
    </w:p>
    <w:p>
      <w:r>
        <w:t xml:space="preserve">Asiayhteyssana: sikari.</w:t>
      </w:r>
    </w:p>
    <w:p>
      <w:r>
        <w:rPr>
          <w:b/>
        </w:rPr>
        <w:t xml:space="preserve">Tulos</w:t>
      </w:r>
    </w:p>
    <w:p>
      <w:r>
        <w:t xml:space="preserve">Lause 1: Juhlissa henkilöX sytytti sikarin, mutta henkilöY ei sytyttänyt, koska _ oli iloinen.</w:t>
        <w:br/>
        <w:t xml:space="preserve"> Lause 2: Juhlissa henkilöX sytytti sikarin, mutta henkilöY ei, koska _ oli surullinen.</w:t>
      </w:r>
    </w:p>
    <w:p>
      <w:r>
        <w:rPr>
          <w:b/>
        </w:rPr>
        <w:t xml:space="preserve">Tulos</w:t>
      </w:r>
    </w:p>
    <w:p>
      <w:r>
        <w:t xml:space="preserve">Lause 1: HenkilöX polttaa ja HenkilöY ei polta, joten _ osti sikarin sikarikaupasta eilen.</w:t>
        <w:br/>
        <w:t xml:space="preserve"> Lause 2: HenkilöX polttaa ja HenkilöY ei polta, joten _ ei ostanut eilen sikarikaupasta mitään.</w:t>
      </w:r>
    </w:p>
    <w:p>
      <w:r>
        <w:rPr>
          <w:b/>
        </w:rPr>
        <w:t xml:space="preserve">Tulos</w:t>
      </w:r>
    </w:p>
    <w:p>
      <w:r>
        <w:t xml:space="preserve">Lause 1: HenkilöX:n terveys oli heikompi kuin henkilöY:n, koska hän oli sikarinpolttaja.</w:t>
        <w:br/>
        <w:t xml:space="preserve"> Lause 2: HenkilöX:n terveys oli vahvempi kuin henkilöY:n, koska _ oli sikarinpolttaja.</w:t>
      </w:r>
    </w:p>
    <w:p>
      <w:r>
        <w:rPr>
          <w:b/>
        </w:rPr>
        <w:t xml:space="preserve">Esimerkki 0,3177</w:t>
      </w:r>
    </w:p>
    <w:p>
      <w:r>
        <w:t xml:space="preserve">Asiayhteyssana: sankari.</w:t>
      </w:r>
    </w:p>
    <w:p>
      <w:r>
        <w:rPr>
          <w:b/>
        </w:rPr>
        <w:t xml:space="preserve">Tulos</w:t>
      </w:r>
    </w:p>
    <w:p>
      <w:r>
        <w:t xml:space="preserve">Lause 1: HenkilöX on kirjailija ja haluaa luoda eeppisen sankarin, joten hän pyytää roolimallinsa HenkilöY:n apua, koska _ haluaa parantaa itseään.</w:t>
        <w:br/>
        <w:t xml:space="preserve"> Lause 2: HenkilöX on kirjailija ja haluaa luoda eeppisen sankarin, joten hän pyytää roolimallinsa HenkilöY:n apua, koska _ on ammattikirjailija.</w:t>
      </w:r>
    </w:p>
    <w:p>
      <w:r>
        <w:rPr>
          <w:b/>
        </w:rPr>
        <w:t xml:space="preserve">Esimerkki 0.3178</w:t>
      </w:r>
    </w:p>
    <w:p>
      <w:r>
        <w:t xml:space="preserve">Asiayhteyssana: laite.</w:t>
      </w:r>
    </w:p>
    <w:p>
      <w:r>
        <w:rPr>
          <w:b/>
        </w:rPr>
        <w:t xml:space="preserve">Tulos</w:t>
      </w:r>
    </w:p>
    <w:p>
      <w:r>
        <w:t xml:space="preserve">Lause 1: HenkilöX pystyi käyttämään laitettaan pidempään kuin henkilöY, koska _ muisti ottaa laturin mukaansa.</w:t>
        <w:br/>
        <w:t xml:space="preserve"> Lause 2: HenkilöX pystyi käyttämään laitettaan pidempään kuin HenkilöY, koska _ unohti ottaa laturin mukaansa</w:t>
      </w:r>
    </w:p>
    <w:p>
      <w:r>
        <w:rPr>
          <w:b/>
        </w:rPr>
        <w:t xml:space="preserve">Esimerkki 0.3179</w:t>
      </w:r>
    </w:p>
    <w:p>
      <w:r>
        <w:t xml:space="preserve">Asiayhteyssana: pannupillit.</w:t>
      </w:r>
    </w:p>
    <w:p>
      <w:r>
        <w:rPr>
          <w:b/>
        </w:rPr>
        <w:t xml:space="preserve">Tulos</w:t>
      </w:r>
    </w:p>
    <w:p>
      <w:r>
        <w:t xml:space="preserve">Lause 1: HenkilöX antaa henkilöY:lle tehtäväksi kerätä huilut, _ on ryhmänjohtaja bändiluokassa.</w:t>
        <w:br/>
        <w:t xml:space="preserve"> Lause 2: HenkilöX antaa HenkilölleY tehtäväksi kerätä huilut, _ on huilisti bändiluokassa.</w:t>
      </w:r>
    </w:p>
    <w:p>
      <w:r>
        <w:rPr>
          <w:b/>
        </w:rPr>
        <w:t xml:space="preserve">Esimerkki 0.3180</w:t>
      </w:r>
    </w:p>
    <w:p>
      <w:r>
        <w:t xml:space="preserve">Context Word: hänen selkänsä takana.</w:t>
      </w:r>
    </w:p>
    <w:p>
      <w:r>
        <w:rPr>
          <w:b/>
        </w:rPr>
        <w:t xml:space="preserve">Tulos</w:t>
      </w:r>
    </w:p>
    <w:p>
      <w:r>
        <w:t xml:space="preserve">Lause 1: HenkilöX rikkoi luottamuksen hänen ja HenkilöY:n välillä, kun _ tapasi tytön, josta molemmat pitivät, ja sekosi hänen selkänsä takana.</w:t>
        <w:br/>
        <w:t xml:space="preserve"> Lause 2: HenkilöX petti HenkilöY:n luottamuksen, kun _ tapasi tytön, josta molemmat pitivät, ja sekosi hänen selkänsä takana.</w:t>
      </w:r>
    </w:p>
    <w:p>
      <w:r>
        <w:rPr>
          <w:b/>
        </w:rPr>
        <w:t xml:space="preserve">Esimerkki 0,3181</w:t>
      </w:r>
    </w:p>
    <w:p>
      <w:r>
        <w:t xml:space="preserve">Asiayhteyssana: sokerointi.</w:t>
      </w:r>
    </w:p>
    <w:p>
      <w:r>
        <w:rPr>
          <w:b/>
        </w:rPr>
        <w:t xml:space="preserve">Tulos</w:t>
      </w:r>
    </w:p>
    <w:p>
      <w:r>
        <w:t xml:space="preserve">Lause 1: Uusi tapa päästä eroon ei-toivotuista hiuksista tuli markkinoille nimellä "sokerointi", ja HenkilöX käytti sitä, kun taas HenkilöY ei, koska _ halusi kokeilla uutta tapaa.</w:t>
        <w:br/>
        <w:t xml:space="preserve"> Lause 2: Uusi tapa päästä eroon ei-toivotuista karvoista tuli markkinoille nimellä "sokerointi", ja henkilöX tarttui siihen, kun taas henkilöY ei, koska _ tykkäsi pysyä vanhassa tavassa</w:t>
      </w:r>
    </w:p>
    <w:p>
      <w:r>
        <w:rPr>
          <w:b/>
        </w:rPr>
        <w:t xml:space="preserve">Esimerkki 0.3182</w:t>
      </w:r>
    </w:p>
    <w:p>
      <w:r>
        <w:t xml:space="preserve">Asiayhteyssana: hävittää.</w:t>
      </w:r>
    </w:p>
    <w:p>
      <w:r>
        <w:rPr>
          <w:b/>
        </w:rPr>
        <w:t xml:space="preserve">Tulos</w:t>
      </w:r>
    </w:p>
    <w:p>
      <w:r>
        <w:t xml:space="preserve">Lause 1: HenkilöX:n täytyi hävittää vetensä ennen kuin hän astui sisään toisin kuin henkilöY, koska _ kuppi oli täynnä.</w:t>
        <w:br/>
        <w:t xml:space="preserve"> Lause 2: HenkilöX:n oli hävitettävä vesinsä ennen sisäänmenoa toisin kuin henkilöY:n, koska _ kuppi oli tyhjä</w:t>
      </w:r>
    </w:p>
    <w:p>
      <w:r>
        <w:rPr>
          <w:b/>
        </w:rPr>
        <w:t xml:space="preserve">Tulos</w:t>
      </w:r>
    </w:p>
    <w:p>
      <w:r>
        <w:t xml:space="preserve">Lause 1: HenkilöX tykkäsi hävittää roskansa nopeasti, mutta henkilöY ei, koska _ oli hyvin siisti.</w:t>
        <w:br/>
        <w:t xml:space="preserve"> Lause 2: HenkilöX hävitti roskansa mielellään nopeasti, mutta henkilöY ei, koska _ oli hyvin epäsiisti.</w:t>
      </w:r>
    </w:p>
    <w:p>
      <w:r>
        <w:rPr>
          <w:b/>
        </w:rPr>
        <w:t xml:space="preserve">Esimerkki 0,3183</w:t>
      </w:r>
    </w:p>
    <w:p>
      <w:r>
        <w:t xml:space="preserve">Asiayhteyssana: kaupallinen.</w:t>
      </w:r>
    </w:p>
    <w:p>
      <w:r>
        <w:rPr>
          <w:b/>
        </w:rPr>
        <w:t xml:space="preserve">Tulos</w:t>
      </w:r>
    </w:p>
    <w:p>
      <w:r>
        <w:t xml:space="preserve">Lause 1: HenkilöX esiintyy mainoksen koe-esiintymisessä huonosti, ja henkilöY saa roolin, joten _ on kostonhimoinen.</w:t>
        <w:br/>
        <w:t xml:space="preserve"> Lause 2: HenkilöX esiintyy mainoksen koe-esiintymisessä huonosti, ja HenkilöY saa roolin, joten _ on tyytyväinen.</w:t>
      </w:r>
    </w:p>
    <w:p>
      <w:r>
        <w:rPr>
          <w:b/>
        </w:rPr>
        <w:t xml:space="preserve">Tulos</w:t>
      </w:r>
    </w:p>
    <w:p>
      <w:r>
        <w:t xml:space="preserve">Lause 1: HenkilöX palkattiin mainokseen henkilöY:n sijaan _ hänellä oli tavallinen amerikkalainen ulkonäkö.</w:t>
        <w:br/>
        <w:t xml:space="preserve"> Lause 2: HenkilöX palkattiin mainokseen HenkilöY:n sijasta _ hänellä oli outo amerikkalainen ulkonäkö.</w:t>
      </w:r>
    </w:p>
    <w:p>
      <w:r>
        <w:rPr>
          <w:b/>
        </w:rPr>
        <w:t xml:space="preserve">Esimerkki 0.3184</w:t>
      </w:r>
    </w:p>
    <w:p>
      <w:r>
        <w:t xml:space="preserve">Asiayhteyssana: noviisi.</w:t>
      </w:r>
    </w:p>
    <w:p>
      <w:r>
        <w:rPr>
          <w:b/>
        </w:rPr>
        <w:t xml:space="preserve">Tulos</w:t>
      </w:r>
    </w:p>
    <w:p>
      <w:r>
        <w:t xml:space="preserve">Lause 1: HenkilöX oli vasta aloittanut, ja henkilöY oli tehnyt sitä jo vuosia, joten _ oli siihen verrattuna aloittelija.</w:t>
        <w:br/>
        <w:t xml:space="preserve"> Lause 2: HenkilöX oli vasta aloittanut ja HenkilöY oli tehnyt sitä jo vuosia, joten _ ei ollut enää aloittelija</w:t>
      </w:r>
    </w:p>
    <w:p>
      <w:r>
        <w:rPr>
          <w:b/>
        </w:rPr>
        <w:t xml:space="preserve">Esimerkki 0,3185</w:t>
      </w:r>
    </w:p>
    <w:p>
      <w:r>
        <w:t xml:space="preserve">Asiayhteyssana: loma.</w:t>
      </w:r>
    </w:p>
    <w:p>
      <w:r>
        <w:rPr>
          <w:b/>
        </w:rPr>
        <w:t xml:space="preserve">Tulos</w:t>
      </w:r>
    </w:p>
    <w:p>
      <w:r>
        <w:t xml:space="preserve">Lause 1: Lomalle lähteminen oli vaikeampaa henkilöX:lle kuin henkilöY:lle, koska _ ei tienannut paljon rahaa.</w:t>
        <w:br/>
        <w:t xml:space="preserve"> Lause 2: Lomalle lähteminen oli vaikeampaa henkilöX:lle kuin henkilöY:lle, koska _ ansaitsi paljon rahaa</w:t>
      </w:r>
    </w:p>
    <w:p>
      <w:r>
        <w:rPr>
          <w:b/>
        </w:rPr>
        <w:t xml:space="preserve">Tulos</w:t>
      </w:r>
    </w:p>
    <w:p>
      <w:r>
        <w:t xml:space="preserve">Lause 1: HenkilöX tykkäsi mennä rannalle lomalle, mutta HenkilY tykkäsi mennä vuorille. _ varasi matkan Miamiin.</w:t>
        <w:br/>
        <w:t xml:space="preserve"> Lause 2: HenkilöX halusi mennä rannalle lomalle, mutta HenkilöY halusi mennä vuorille. _ varasi matkan Denveriin.</w:t>
      </w:r>
    </w:p>
    <w:p>
      <w:r>
        <w:rPr>
          <w:b/>
        </w:rPr>
        <w:t xml:space="preserve">Tulos</w:t>
      </w:r>
    </w:p>
    <w:p>
      <w:r>
        <w:t xml:space="preserve">Lause 1: HenkilöX haluaa lähteä lomalle parhaan ystävänsä HenkilöY:n kanssa, koska _ voitti kaksi lentolippua.</w:t>
        <w:br/>
        <w:t xml:space="preserve"> Lause 2: HenkilöX haluaa lähteä lomalle parhaan ystävänsä HenkilöY:n kanssa, koska _ on hänen paras ystävänsä</w:t>
      </w:r>
    </w:p>
    <w:p>
      <w:r>
        <w:rPr>
          <w:b/>
        </w:rPr>
        <w:t xml:space="preserve">Tulos</w:t>
      </w:r>
    </w:p>
    <w:p>
      <w:r>
        <w:t xml:space="preserve">Lause 1: HenkilöX:llä oli varaa luksuslomaan, mutta henkilöY jäi kotiin, koska _ ansaitsi paljon pienempää palkkaa.</w:t>
        <w:br/>
        <w:t xml:space="preserve"> Lause 2: HenkilöX:llä oli varaa luksuslomaan, mutta henkilöY jäi kotiin, koska _ ansaitsi paljon suuremman palkan.</w:t>
      </w:r>
    </w:p>
    <w:p>
      <w:r>
        <w:rPr>
          <w:b/>
        </w:rPr>
        <w:t xml:space="preserve">Tulos</w:t>
      </w:r>
    </w:p>
    <w:p>
      <w:r>
        <w:t xml:space="preserve">Lause 1: HenkilöX pystyi nauttimaan lomasta enemmän kuin HenkilöY, koska _ piti todella rannasta.</w:t>
        <w:br/>
        <w:t xml:space="preserve"> Lause 2: HenkilöX pystyi nauttimaan loma-ajasta enemmän kuin HenkilöY, koska _ ei oikein pitänyt rannasta.</w:t>
      </w:r>
    </w:p>
    <w:p>
      <w:r>
        <w:rPr>
          <w:b/>
        </w:rPr>
        <w:t xml:space="preserve">Tulos</w:t>
      </w:r>
    </w:p>
    <w:p>
      <w:r>
        <w:t xml:space="preserve">Lause 1: HenkilöX lähti lomalle talvella, kun taas henkilöY lähti kesällä, koska _ rakastaa kylmää säätä.</w:t>
        <w:br/>
        <w:t xml:space="preserve"> Lause 2: HenkilöX lähti lomalle talvella, kun taas HenkilöY lähti kesällä, koska _ rakastaa lämmintä säätä.</w:t>
      </w:r>
    </w:p>
    <w:p>
      <w:r>
        <w:rPr>
          <w:b/>
        </w:rPr>
        <w:t xml:space="preserve">Tulos</w:t>
      </w:r>
    </w:p>
    <w:p>
      <w:r>
        <w:t xml:space="preserve">Lause 1: Viikon mittaisen loman suunnittelu sopii henkilöX:lle, mutta ei henkilöY:lle, koska _ on kokenut matkustaja.</w:t>
        <w:br/>
        <w:t xml:space="preserve"> Lause 2: Viikon mittaisen loman suunnittelu sopii henkilöX:lle, mutta ei henkilöY:lle, koska _ on kokematon matkustamisessa</w:t>
      </w:r>
    </w:p>
    <w:p>
      <w:r>
        <w:rPr>
          <w:b/>
        </w:rPr>
        <w:t xml:space="preserve">Esimerkki 0,3186</w:t>
      </w:r>
    </w:p>
    <w:p>
      <w:r>
        <w:t xml:space="preserve">Kontekstin sana: Klassinen peliohjelma.</w:t>
      </w:r>
    </w:p>
    <w:p>
      <w:r>
        <w:rPr>
          <w:b/>
        </w:rPr>
        <w:t xml:space="preserve">Tulos</w:t>
      </w:r>
    </w:p>
    <w:p>
      <w:r>
        <w:t xml:space="preserve">Lause 1: Klassinen peliohjelma HenkilöX kutsui ihmisiä illalliselle, mukaan lukien HenkilöY, _ oli yllättynyt, että kukaan ei tullut paikalle.</w:t>
        <w:br/>
        <w:t xml:space="preserve"> Lause 2: Klassinen peliohjelma HenkilöX kutsui ihmisiä illalliselle, mukaan lukien HenkilöY, _ ei ollut yllättynyt siitä, että joku oli tulossa paikalle.</w:t>
      </w:r>
    </w:p>
    <w:p>
      <w:r>
        <w:rPr>
          <w:b/>
        </w:rPr>
        <w:t xml:space="preserve">Esimerkki 0,3187</w:t>
      </w:r>
    </w:p>
    <w:p>
      <w:r>
        <w:t xml:space="preserve">Kontekstisana: kesäleiri.</w:t>
      </w:r>
    </w:p>
    <w:p>
      <w:r>
        <w:rPr>
          <w:b/>
        </w:rPr>
        <w:t xml:space="preserve">Tulos</w:t>
      </w:r>
    </w:p>
    <w:p>
      <w:r>
        <w:t xml:space="preserve">Lause 1: Kesäleirin ohjaaja HenkilöX antoi oppitunteja HenkilöY:lle, koska _ oli hyvä ohjaaja.</w:t>
        <w:br/>
        <w:t xml:space="preserve"> Lause 2: Kesäleirin ohjaaja, henkilöX, antoi tunteja henkilöY:lle, koska _ oli innokas oppilas.</w:t>
      </w:r>
    </w:p>
    <w:p>
      <w:r>
        <w:rPr>
          <w:b/>
        </w:rPr>
        <w:t xml:space="preserve">Esimerkki 0,3188</w:t>
      </w:r>
    </w:p>
    <w:p>
      <w:r>
        <w:t xml:space="preserve">Asiayhteyssana: hammaslangan käyttö.</w:t>
      </w:r>
    </w:p>
    <w:p>
      <w:r>
        <w:rPr>
          <w:b/>
        </w:rPr>
        <w:t xml:space="preserve">Tulos</w:t>
      </w:r>
    </w:p>
    <w:p>
      <w:r>
        <w:t xml:space="preserve">Lause 1: Koska henkilöX kieltäytyi käyttämästä hammaslankaa, kun taas henkilöY käytti sitä päivittäin, _ sai hammaslääkärissä käydessään paljon reikiä.</w:t>
        <w:br/>
        <w:t xml:space="preserve"> Lause 2: Koska HenkilöX kieltäytyi käyttämästä hammaslankaa, kun taas HenkilöY käytti sitä päivittäin, _:llä ei ollut lainkaan reikiä hammaslääkärissä käydessään.</w:t>
      </w:r>
    </w:p>
    <w:p>
      <w:r>
        <w:rPr>
          <w:b/>
        </w:rPr>
        <w:t xml:space="preserve">Esimerkki 0.3189</w:t>
      </w:r>
    </w:p>
    <w:p>
      <w:r>
        <w:t xml:space="preserve">Asiayhteyssana: kalusteet.</w:t>
      </w:r>
    </w:p>
    <w:p>
      <w:r>
        <w:rPr>
          <w:b/>
        </w:rPr>
        <w:t xml:space="preserve">Tulos</w:t>
      </w:r>
    </w:p>
    <w:p>
      <w:r>
        <w:t xml:space="preserve">Lause 1: Kun kyse oli sisustuksesta, henkilöX päätti kankaasta henkilöY:n katsellessa vierestä, koska _ työskenteli sisustajana.</w:t>
        <w:br/>
        <w:t xml:space="preserve"> Lause 2: Kun kyse oli sisustuksesta, HenkilöX päätti kankaasta HenkilöY:n katsellessa, koska _ työskenteli lääkärinä...</w:t>
      </w:r>
    </w:p>
    <w:p>
      <w:r>
        <w:rPr>
          <w:b/>
        </w:rPr>
        <w:t xml:space="preserve">Esimerkki 0,3190</w:t>
      </w:r>
    </w:p>
    <w:p>
      <w:r>
        <w:t xml:space="preserve">Asiayhteyssana: vakava.</w:t>
      </w:r>
    </w:p>
    <w:p>
      <w:r>
        <w:rPr>
          <w:b/>
        </w:rPr>
        <w:t xml:space="preserve">Tulos</w:t>
      </w:r>
    </w:p>
    <w:p>
      <w:r>
        <w:t xml:space="preserve">Lause 1: Onnettomuuden jälkeen henkilöX vietiin sairaalaan, mutta henkilöY ei, koska hän sai vakavampia vammoja.</w:t>
        <w:br/>
        <w:t xml:space="preserve"> Lause 2: Onnettomuuden jälkeen henkilöX vietiin sairaalaan, mutta henkilöY ei, koska _ sai lievempiä vammoja.</w:t>
      </w:r>
    </w:p>
    <w:p>
      <w:r>
        <w:rPr>
          <w:b/>
        </w:rPr>
        <w:t xml:space="preserve">Tulos</w:t>
      </w:r>
    </w:p>
    <w:p>
      <w:r>
        <w:t xml:space="preserve">Lause 1: HenkilöX langetti henkilöY:lle ankaran rangaistuksen sen jälkeen, kun _ sai tietää kaikista pankkiryöstöistä.</w:t>
        <w:br/>
        <w:t xml:space="preserve"> Lause 2: HenkilöX langetti HenkilöY:lle ankaran rangaistuksen sen jälkeen, kun _ oli tehnyt kaikki pankkiryöstöt</w:t>
      </w:r>
    </w:p>
    <w:p>
      <w:r>
        <w:rPr>
          <w:b/>
        </w:rPr>
        <w:t xml:space="preserve">Esimerkki 0,3191</w:t>
      </w:r>
    </w:p>
    <w:p>
      <w:r>
        <w:t xml:space="preserve">Asiayhteyssana: pankki.</w:t>
      </w:r>
    </w:p>
    <w:p>
      <w:r>
        <w:rPr>
          <w:b/>
        </w:rPr>
        <w:t xml:space="preserve">Tulos</w:t>
      </w:r>
    </w:p>
    <w:p>
      <w:r>
        <w:t xml:space="preserve">Lause 1: Vaikka henkilöX osasi johtaa yritystä paremmin kuin henkilöY, _ unohti usein tehdä pankkipaperit.</w:t>
        <w:br/>
        <w:t xml:space="preserve"> Lause 2: Vaikka HenkilöX oli huonompi johtamaan yritystä kuin HenkilöY, _ ei koskaan unohtanut tehdä pankkipapereita</w:t>
      </w:r>
    </w:p>
    <w:p>
      <w:r>
        <w:rPr>
          <w:b/>
        </w:rPr>
        <w:t xml:space="preserve">Tulos</w:t>
      </w:r>
    </w:p>
    <w:p>
      <w:r>
        <w:t xml:space="preserve">Lause 1: Maanantaina iltapäivällä henkilöX pyysi henkilöY:tä kyydin pankkiin, koska _:llä oli tärkeitä asioita hoidettavana.</w:t>
        <w:br/>
        <w:t xml:space="preserve"> Lause 2: Maanantaina iltapäivällä henkilöX pyysi henkilöY:tä kyydin pankkiin, mutta _:llä oli tärkeitä asioita hoidettavana.</w:t>
      </w:r>
    </w:p>
    <w:p>
      <w:r>
        <w:rPr>
          <w:b/>
        </w:rPr>
        <w:t xml:space="preserve">Tulos</w:t>
      </w:r>
    </w:p>
    <w:p>
      <w:r>
        <w:t xml:space="preserve">Lause 1: HenkilöX pyysi henkilöY:ltä kyydin pankkiin, koska _:llä ei ollut autoa.</w:t>
        <w:br/>
        <w:t xml:space="preserve"> Lause 2: HenkilöX pyysi henkilöY:tä kyydin pankkiin, koska _:llä oli upouusi auto.</w:t>
      </w:r>
    </w:p>
    <w:p>
      <w:r>
        <w:rPr>
          <w:b/>
        </w:rPr>
        <w:t xml:space="preserve">Tulos</w:t>
      </w:r>
    </w:p>
    <w:p>
      <w:r>
        <w:t xml:space="preserve">Lause 1: HenkilöX pyysi henkilöY:ltä kyydin pankkiin, koska _ ei ollut ajokorttia.</w:t>
        <w:br/>
        <w:t xml:space="preserve"> Lause 2: HenkilöX pyysi henkilöY:tä kyydin pankkiin, koska _:llä oli ajokortti.</w:t>
      </w:r>
    </w:p>
    <w:p>
      <w:r>
        <w:rPr>
          <w:b/>
        </w:rPr>
        <w:t xml:space="preserve">Tulos</w:t>
      </w:r>
    </w:p>
    <w:p>
      <w:r>
        <w:t xml:space="preserve">Lause 1: HenkilöX kävi mielellään pankissa käsittelemässä tilejään, mutta HenkilöY vältti sitä, koska hänellä oli raha-asiansa hallinnassa.</w:t>
        <w:br/>
        <w:t xml:space="preserve"> Lause 2: HenkilöX kävi mielellään pankissa hoitamassa tilejään, mutta HenkilöY vältteli sitä, koska _ oli saanut taloutensa hallintaan</w:t>
      </w:r>
    </w:p>
    <w:p>
      <w:r>
        <w:rPr>
          <w:b/>
        </w:rPr>
        <w:t xml:space="preserve">Tulos</w:t>
      </w:r>
    </w:p>
    <w:p>
      <w:r>
        <w:t xml:space="preserve">Lause 1: Yritystoiminnan harjoittaminen sopi paremmin henkilöX:lle kuin henkilöY:lle, vaikka _ pankissa oltiin aina sekaisin.</w:t>
        <w:br/>
        <w:t xml:space="preserve"> Lause 2: Yrityksen pyörittäminen sopi paremmin henkilöX:lle eikä henkilöY:lle, vaikka _ sai pankissa aina haluamansa</w:t>
      </w:r>
    </w:p>
    <w:p>
      <w:r>
        <w:rPr>
          <w:b/>
        </w:rPr>
        <w:t xml:space="preserve">Tulos</w:t>
      </w:r>
    </w:p>
    <w:p>
      <w:r>
        <w:t xml:space="preserve">Lause 1: Yrityksen pyörittäminen sopi paremmin henkilöX:lle kuin henkilöY:lle, mutta _ unohti usein toimittaa pankkitiedot ajoissa.</w:t>
        <w:br/>
        <w:t xml:space="preserve"> Lause 2: Yrityksen pyörittäminen sopi paremmin HenkilöX:lle kuin HenkilöY:lle, mutta _ harvoin unohti toimittaa pankkitiedot ajoissa</w:t>
      </w:r>
    </w:p>
    <w:p>
      <w:r>
        <w:rPr>
          <w:b/>
        </w:rPr>
        <w:t xml:space="preserve">Tulos</w:t>
      </w:r>
    </w:p>
    <w:p>
      <w:r>
        <w:t xml:space="preserve">Lause 1: HenkilöX:n pankki oli luotettavampi kuin henkilöY:n pankki, koska _ pankkiin luotettiin enemmän.</w:t>
        <w:br/>
        <w:t xml:space="preserve"> Lause 2: HenkilöX:n pankki oli hämärämpi kuin HenkilöY:n pankki, koska _ pankkiin luotettiin enemmän</w:t>
      </w:r>
    </w:p>
    <w:p>
      <w:r>
        <w:rPr>
          <w:b/>
        </w:rPr>
        <w:t xml:space="preserve">Esimerkki 0,3192</w:t>
      </w:r>
    </w:p>
    <w:p>
      <w:r>
        <w:t xml:space="preserve">Asiayhteyssana: hilse.</w:t>
      </w:r>
    </w:p>
    <w:p>
      <w:r>
        <w:rPr>
          <w:b/>
        </w:rPr>
        <w:t xml:space="preserve">Tulos</w:t>
      </w:r>
    </w:p>
    <w:p>
      <w:r>
        <w:t xml:space="preserve">Lause 1: HenkilöX ei halunnut pestä henkilöY:n hiuksia kampaamossa, koska _ ei pitänyt hilseestä.</w:t>
        <w:br/>
        <w:t xml:space="preserve"> Lause 2: HenkilöX ei halunnut pestä HenkilöY:n hiuksia kampaamossa, vaikka _ ei pitänyt hilseestä.</w:t>
      </w:r>
    </w:p>
    <w:p>
      <w:r>
        <w:rPr>
          <w:b/>
        </w:rPr>
        <w:t xml:space="preserve">Tulos</w:t>
      </w:r>
    </w:p>
    <w:p>
      <w:r>
        <w:t xml:space="preserve">Lause 1: HenkilöX:llä oli paha hilse, mutta henkilöY:llä ei. _ osti jonkin erikoisshampoon.</w:t>
        <w:br/>
        <w:t xml:space="preserve"> Lause 2: HenkilöX:llä oli paha hilse, mutta henkilöY:llä ei. _ osti tavallista shampoota.</w:t>
      </w:r>
    </w:p>
    <w:p>
      <w:r>
        <w:rPr>
          <w:b/>
        </w:rPr>
        <w:t xml:space="preserve">Tulos</w:t>
      </w:r>
    </w:p>
    <w:p>
      <w:r>
        <w:t xml:space="preserve">Lause 1: HenkilöX:llä oli pahin hilse, jota ihotautilääkäri HenkilöY oli koskaan nähnyt, joten hän tarvitsi lääkeshampoota.</w:t>
        <w:br/>
        <w:t xml:space="preserve"> Lause 2: HenkilöX:llä oli pahin hilse, jonka ihotautilääkäri HenkilöY oli koskaan nähnyt, joten _ määräsi lääkeshampoon</w:t>
      </w:r>
    </w:p>
    <w:p>
      <w:r>
        <w:rPr>
          <w:b/>
        </w:rPr>
        <w:t xml:space="preserve">Tulos</w:t>
      </w:r>
    </w:p>
    <w:p>
      <w:r>
        <w:t xml:space="preserve">Lause 1: HenkilöX:llä on paha hilse, mutta henkilöY:llä ei ole koskaan ollut kyseistä ongelmaa. _ asuu kuivemmassa ilmastossa.</w:t>
        <w:br/>
        <w:t xml:space="preserve"> Lause 2: HenkilöX:llä on paha hilse, mutta henkilöY:llä ei ole koskaan ollut tätä ongelmaa</w:t>
        <w:t xml:space="preserve"> _ asuu kosteammassa ilmastossa.</w:t>
      </w:r>
    </w:p>
    <w:p>
      <w:r>
        <w:rPr>
          <w:b/>
        </w:rPr>
        <w:t xml:space="preserve">Tulos</w:t>
      </w:r>
    </w:p>
    <w:p>
      <w:r>
        <w:t xml:space="preserve">Lause 1: HenkilöX oli muodikkaampi kuin HenkilöY, mutta _ oli aina huolissaan siitä, että hänen paitaansa jäi hilseä.</w:t>
        <w:br/>
        <w:t xml:space="preserve"> Lause 2: HenkilöX oli muodikkaampi kuin HenkilöY, koska _ oli aina huolissaan siitä, että heidän paitaansa jäi hilse.</w:t>
      </w:r>
    </w:p>
    <w:p>
      <w:r>
        <w:rPr>
          <w:b/>
        </w:rPr>
        <w:t xml:space="preserve">Tulos</w:t>
      </w:r>
    </w:p>
    <w:p>
      <w:r>
        <w:t xml:space="preserve">Lause 1: HenkilöX:n päänahka oli kuiva ja täynnä hilseilyä, kun taas henkilöY:n päänahka oli hyvin terve.  _ tarvitsi parempilaatuista shampoota.</w:t>
        <w:br/>
        <w:t xml:space="preserve"> Lause 2: HenkilöX:n päänahka oli kuiva ja täynnä hilseilyä, kun taas HenkilöY:n päänahka oli erittäin terve.  _ käytti korkealaatuista shampoota.</w:t>
      </w:r>
    </w:p>
    <w:p>
      <w:r>
        <w:rPr>
          <w:b/>
        </w:rPr>
        <w:t xml:space="preserve">Tulos</w:t>
      </w:r>
    </w:p>
    <w:p>
      <w:r>
        <w:t xml:space="preserve">Lause 1: HenkilöX:n hilse oli riistäytynyt käsistä, joten HenkilöY tarjoutui auttamaan heitä ongelman korjaamisessa.  _ oli innoissaan nähtyään tulokset.</w:t>
        <w:br/>
        <w:t xml:space="preserve"> Lause 2: HenkilöX:n hilse oli hallitsematon, joten HenkilöY tarjoutui auttamaan heitä asian korjaamisessa.  _ oli helpottunut nähtyään tulokset.</w:t>
      </w:r>
    </w:p>
    <w:p>
      <w:r>
        <w:rPr>
          <w:b/>
        </w:rPr>
        <w:t xml:space="preserve">Tulos</w:t>
      </w:r>
    </w:p>
    <w:p>
      <w:r>
        <w:t xml:space="preserve">Lause 1: HenkilöX:n hiusten hilse on huomattavampaa kuin henkilöY:n, koska _ ei koskaan hoida hiuksiaan.</w:t>
        <w:br/>
        <w:t xml:space="preserve"> Lause 2: HenkilöX:n hiusten hilse on epäolennaisempi kuin HenkilöY:n, koska _ ei koskaan hoida hiuksiaan.</w:t>
      </w:r>
    </w:p>
    <w:p>
      <w:r>
        <w:rPr>
          <w:b/>
        </w:rPr>
        <w:t xml:space="preserve">Tulos</w:t>
      </w:r>
    </w:p>
    <w:p>
      <w:r>
        <w:t xml:space="preserve">Lause 1: Tummien pukutakkien käyttäminen talvella sopi henkilöX:lle mutta ei henkilöY:lle, koska _ ei ollut ongelmia hilseen kanssa.</w:t>
        <w:br/>
        <w:t xml:space="preserve"> Lause 2: Tummien pukutakkien käyttäminen talvella sopi henkilöX:lle mutta ei henkilöY:lle, koska _:llä oli ongelmia hilseen kanssa</w:t>
      </w:r>
    </w:p>
    <w:p>
      <w:r>
        <w:rPr>
          <w:b/>
        </w:rPr>
        <w:t xml:space="preserve">Esimerkki 0,3193</w:t>
      </w:r>
    </w:p>
    <w:p>
      <w:r>
        <w:t xml:space="preserve">Asiayhteyssana: toipua.</w:t>
      </w:r>
    </w:p>
    <w:p>
      <w:r>
        <w:rPr>
          <w:b/>
        </w:rPr>
        <w:t xml:space="preserve">Tulos</w:t>
      </w:r>
    </w:p>
    <w:p>
      <w:r>
        <w:t xml:space="preserve">Lause 1: HenkilöX:llä kestää kauemmin toipua kuin henkilöY:llä, koska _ on paljon vanhempi ja heikompi.</w:t>
        <w:br/>
        <w:t xml:space="preserve"> Lause 2: HenkilöX:llä kestää lyhyempi aika toipua kuin henkilöY:llä, koska _ on paljon vanhempi ja heikompi</w:t>
      </w:r>
    </w:p>
    <w:p>
      <w:r>
        <w:rPr>
          <w:b/>
        </w:rPr>
        <w:t xml:space="preserve">Tulos</w:t>
      </w:r>
    </w:p>
    <w:p>
      <w:r>
        <w:t xml:space="preserve">Lause 1: HenkilöX:n oli helppo toipua taloudellisesta takaiskusta, mutta henkilöY:n ei, koska _ oli säästänyt pesämunan.</w:t>
        <w:br/>
        <w:t xml:space="preserve"> Lause 2: HenkilöX:n oli helppo toipua taloudellisesta takaiskusta, mutta henkilöY:n ei, koska _:llä ei ollut pesämunaa säästössä</w:t>
      </w:r>
    </w:p>
    <w:p>
      <w:r>
        <w:rPr>
          <w:b/>
        </w:rPr>
        <w:t xml:space="preserve">Tulos</w:t>
      </w:r>
    </w:p>
    <w:p>
      <w:r>
        <w:t xml:space="preserve">Lause 1: HenkilöX:llä ei kestänyt kauan toipua flunssasta, mutta henkilöY:llä kesti. Tämä johtui siitä, että _ oli paljon terveempi.</w:t>
        <w:br/>
        <w:t xml:space="preserve"> Lause 2: HenkilöX:llä ei kestänyt kauan toipua flunssastaan, mutta henkilöY:llä kesti</w:t>
        <w:t xml:space="preserve"> Tämä johtui siitä, että _ oli paljon epäterveellisempi.</w:t>
      </w:r>
    </w:p>
    <w:p>
      <w:r>
        <w:rPr>
          <w:b/>
        </w:rPr>
        <w:t xml:space="preserve">Tulos</w:t>
      </w:r>
    </w:p>
    <w:p>
      <w:r>
        <w:t xml:space="preserve">Lause 1: HenkilöX ei uskonut, että HenkilöY koskaan toipuisi halvaantumisestaan, joten _ oli järkyttynyt, kun hän nousi ylös.</w:t>
        <w:br/>
        <w:t xml:space="preserve"> Lause 2: HenkilöX ei uskonut, että HenkilöY koskaan toipuisi halvaantumisesta, joten hän järkyttyi, kun _ nousi ylös.</w:t>
      </w:r>
    </w:p>
    <w:p>
      <w:r>
        <w:rPr>
          <w:b/>
        </w:rPr>
        <w:t xml:space="preserve">Tulos</w:t>
      </w:r>
    </w:p>
    <w:p>
      <w:r>
        <w:t xml:space="preserve">Lause 1: HenkilöX joutui hiljattain toipumaan aivohalvauksesta toisin kuin henkilöY, koska _ eli epäterveellistä elämäntapaa.</w:t>
        <w:br/>
        <w:t xml:space="preserve"> Lause 2: HenkilöX joutui äskettäin toipumaan aivohalvauksesta toisin kuin henkilöY, koska _ eli terveellisiä elämäntapoja</w:t>
      </w:r>
    </w:p>
    <w:p>
      <w:r>
        <w:rPr>
          <w:b/>
        </w:rPr>
        <w:t xml:space="preserve">Tulos</w:t>
      </w:r>
    </w:p>
    <w:p>
      <w:r>
        <w:t xml:space="preserve">Lause 1: HenkilöX toipui flunssasta hyvin nopeasti, mutta henkilöY ei. Tämä johtuu siitä, että _:llä oli erittäin vahva immuunijärjestelmä.</w:t>
        <w:br/>
        <w:t xml:space="preserve"> Lause 2: HenkilöX toipui flunssasta hyvin nopeasti, mutta HenkilöY ei. Tämä johtuu siitä, että _:llä oli hyvin heikko immuunijärjestelmä.</w:t>
      </w:r>
    </w:p>
    <w:p>
      <w:r>
        <w:rPr>
          <w:b/>
        </w:rPr>
        <w:t xml:space="preserve">Tulos</w:t>
      </w:r>
    </w:p>
    <w:p>
      <w:r>
        <w:t xml:space="preserve">Lause 1: HenkilöX yöpyi henkilöY:n luona, koska _ halusi auttaa häntä toipumaan leikkauksen jälkeen.</w:t>
        <w:br/>
        <w:t xml:space="preserve"> Lause 2: HenkilöX yöpyi HenkilöY:n luona, koska _ tarvitsi apua toipumiseen leikkauksen jälkeen.</w:t>
      </w:r>
    </w:p>
    <w:p>
      <w:r>
        <w:rPr>
          <w:b/>
        </w:rPr>
        <w:t xml:space="preserve">Tulos</w:t>
      </w:r>
    </w:p>
    <w:p>
      <w:r>
        <w:t xml:space="preserve">Lause 1: HenkilöX toipui flunssasta nopeammin kuin henkilöY, koska _:llä oli terve immuunijärjestelmä.</w:t>
        <w:br/>
        <w:t xml:space="preserve"> Lause 2: HenkilöX toipui flunssasta nopeammin kuin henkilöY, koska _:llä ei ollut tervettä immuunijärjestelmää.</w:t>
      </w:r>
    </w:p>
    <w:p>
      <w:r>
        <w:rPr>
          <w:b/>
        </w:rPr>
        <w:t xml:space="preserve">Esimerkki 0,3194</w:t>
      </w:r>
    </w:p>
    <w:p>
      <w:r>
        <w:t xml:space="preserve">Kontekstin sana: Bedwetting.</w:t>
      </w:r>
    </w:p>
    <w:p>
      <w:r>
        <w:rPr>
          <w:b/>
        </w:rPr>
        <w:t xml:space="preserve">Tulos</w:t>
      </w:r>
    </w:p>
    <w:p>
      <w:r>
        <w:t xml:space="preserve">Lause 1: HenkilöX:llä oli ongelmia kastelun kanssa, mutta henkilöY:llä ei, joten _ osti kumilakanat.</w:t>
        <w:br/>
        <w:t xml:space="preserve"> Lause 2: HenkilöX:llä oli ongelmia kastelun kanssa, mutta henkilöY:llä ei, joten _ osti silkkilakanat</w:t>
      </w:r>
    </w:p>
    <w:p>
      <w:r>
        <w:rPr>
          <w:b/>
        </w:rPr>
        <w:t xml:space="preserve">Esimerkki 0,3195</w:t>
      </w:r>
    </w:p>
    <w:p>
      <w:r>
        <w:t xml:space="preserve">Asiayhteyssana: wc-kulho.</w:t>
      </w:r>
    </w:p>
    <w:p>
      <w:r>
        <w:rPr>
          <w:b/>
        </w:rPr>
        <w:t xml:space="preserve">Tulos</w:t>
      </w:r>
    </w:p>
    <w:p>
      <w:r>
        <w:t xml:space="preserve">Lause 1: HenkilöX osti vedensuodatusjärjestelmän, mutta henkilöY ei, koska hänen vessanpönttönsä vesi oli ruosteen väristä.</w:t>
        <w:br/>
        <w:t xml:space="preserve"> Lause 2: HenkilöX osti vedensuodatusjärjestelmän, mutta ei HenkilöY, koska _ vessanpöntön vesi oli kirkasta</w:t>
      </w:r>
    </w:p>
    <w:p>
      <w:r>
        <w:rPr>
          <w:b/>
        </w:rPr>
        <w:t xml:space="preserve">Esimerkki 0,3196</w:t>
      </w:r>
    </w:p>
    <w:p>
      <w:r>
        <w:t xml:space="preserve">Asiayhteyssana: kukat.</w:t>
      </w:r>
    </w:p>
    <w:p>
      <w:r>
        <w:rPr>
          <w:b/>
        </w:rPr>
        <w:t xml:space="preserve">Tulos</w:t>
      </w:r>
    </w:p>
    <w:p>
      <w:r>
        <w:t xml:space="preserve">Lause 1: Tuore kukkakimppu ilahdutti HenkilöX:n päivää, kun taas HenkilöY:n mielestä ne olivat tuhlausta. _ mielestä se oli hyvin käytettyä rahaa.</w:t>
        <w:br/>
        <w:t xml:space="preserve"> Lause 2: Tuore kukkakimppu ilahdutti HenkilöX:n päivää, kun taas HenkilöY:n mielestä ne olivat tuhlausta. _ piti sitä rahan tuhlaamisena.</w:t>
      </w:r>
    </w:p>
    <w:p>
      <w:r>
        <w:rPr>
          <w:b/>
        </w:rPr>
        <w:t xml:space="preserve">Tulos</w:t>
      </w:r>
    </w:p>
    <w:p>
      <w:r>
        <w:t xml:space="preserve">Lause 1: Koska henkilöX oli allerginen kukille ja henkilöY ei, _ vihasi kukkia talossa, vaikka ne olivatkin hänen mielestään kauniita.</w:t>
        <w:br/>
        <w:t xml:space="preserve"> Lause 2: Koska HenkilöX oli allerginen kukille ja HenkilöY ei ollut, _ rakasti kukkia talossa, koska ne olivat hänen mielestään kauniita.</w:t>
      </w:r>
    </w:p>
    <w:p>
      <w:r>
        <w:rPr>
          <w:b/>
        </w:rPr>
        <w:t xml:space="preserve">Tulos</w:t>
      </w:r>
    </w:p>
    <w:p>
      <w:r>
        <w:t xml:space="preserve">Lause 1: HenkilöX kasvattaa puutarhassaan kukkia menestyksekkäämmin kuin HenkilöY, koska hän käyttää _ vahvaa lannoitetta.</w:t>
        <w:br/>
        <w:t xml:space="preserve"> Lause 2: Puutarhassa henkilöX menestyy kukkien kasvattamisessa paremmin kuin henkilöY, koska hän käyttää _ heikkoa lannoitetta</w:t>
      </w:r>
    </w:p>
    <w:p>
      <w:r>
        <w:rPr>
          <w:b/>
        </w:rPr>
        <w:t xml:space="preserve">Tulos</w:t>
      </w:r>
    </w:p>
    <w:p>
      <w:r>
        <w:t xml:space="preserve">Lause 1: Ystävänpäivänä henkilöX ei saa yhtään kukkaa, mutta henkilöY saa paljon. _ on luultavasti sinkku.</w:t>
        <w:br/>
        <w:t xml:space="preserve"> Lause 2: Ystävänpäivänä henkilöX ei saa kukkia, mutta henkilöY saa paljon. _ seurustelee luultavasti jonkun kanssa.</w:t>
      </w:r>
    </w:p>
    <w:p>
      <w:r>
        <w:rPr>
          <w:b/>
        </w:rPr>
        <w:t xml:space="preserve">Tulos</w:t>
      </w:r>
    </w:p>
    <w:p>
      <w:r>
        <w:t xml:space="preserve">Lause 1: HenkilöX haluaa istuttaa kukkia ja on palkannut HenkilöY:n auttamaan, _ tarvitsee apua pienissä projekteissa.</w:t>
        <w:br/>
        <w:t xml:space="preserve"> Lause 2: HenkilöX haluaa istuttaa kukkia Ja on värvännyt HenkilöY:n auttamaan, _ haluaa auttaa pienissä projekteissa.</w:t>
      </w:r>
    </w:p>
    <w:p>
      <w:r>
        <w:rPr>
          <w:b/>
        </w:rPr>
        <w:t xml:space="preserve">Tulos</w:t>
      </w:r>
    </w:p>
    <w:p>
      <w:r>
        <w:t xml:space="preserve">Lause 1: HenkilöX antoi kukkia henkilöY:lle, koska _ halusi pyytää häntä treffeille.</w:t>
        <w:br/>
        <w:t xml:space="preserve"> Lause 2: HenkilöX sai kukkia henkilöY:ltä, koska _ halusi pyytää häntä treffeille.</w:t>
      </w:r>
    </w:p>
    <w:p>
      <w:r>
        <w:rPr>
          <w:b/>
        </w:rPr>
        <w:t xml:space="preserve">Tulos</w:t>
      </w:r>
    </w:p>
    <w:p>
      <w:r>
        <w:t xml:space="preserve">Lause 1: HenkilöX kasvatti suurempia kukkia kuin HenkilöY, koska _ teki ahkerasti töitä puutarhassa valmistellakseen maaperää. ennen siementen istuttamista.</w:t>
        <w:br/>
        <w:t xml:space="preserve"> Lause 2: HenkilöX kasvatti pienempiä kukkia kuin HenkilöY, koska _ työskenteli puutarhassa valmistellakseen maaperää ennen siementen istuttamista.</w:t>
      </w:r>
    </w:p>
    <w:p>
      <w:r>
        <w:rPr>
          <w:b/>
        </w:rPr>
        <w:t xml:space="preserve">Tulos</w:t>
      </w:r>
    </w:p>
    <w:p>
      <w:r>
        <w:t xml:space="preserve">Lause 1: HenkilöX kasvattaa kukkia, jotka ovat paljon suurempia kuin henkilöY:n kukat, koska _ käyttää lannoitteita.</w:t>
        <w:br/>
        <w:t xml:space="preserve"> Lause 2: HenkilöX kasvattaa kukkia, jotka ovat paljon pienempiä kuin henkilöY:n kukat, koska _ käyttää lannoitteita</w:t>
      </w:r>
    </w:p>
    <w:p>
      <w:r>
        <w:rPr>
          <w:b/>
        </w:rPr>
        <w:t xml:space="preserve">Tulos</w:t>
      </w:r>
    </w:p>
    <w:p>
      <w:r>
        <w:t xml:space="preserve">Lause 1: HenkilöX on kukkakauppias suuressa liikkeessä, HenkilöY ei ole, joten _ on kukkien asiantuntija.</w:t>
        <w:br/>
        <w:t xml:space="preserve"> Lause 2: HenkilöX on kukkakauppias suuressa liikkeessä, HenkilöY ei ole, joten _ ei ole kukkien asiantuntija.</w:t>
      </w:r>
    </w:p>
    <w:p>
      <w:r>
        <w:rPr>
          <w:b/>
        </w:rPr>
        <w:t xml:space="preserve">Tulos</w:t>
      </w:r>
    </w:p>
    <w:p>
      <w:r>
        <w:t xml:space="preserve">Lause 1: HenkilöX valmistaa illallista henkilöY:lle ja hänen on valittava syötäviä kukkia, koska _ haluaa tehdä vaikutuksen henkilöY:hen.</w:t>
        <w:br/>
        <w:t xml:space="preserve"> Lause 2: HenkilöX valmistaa illallista HenkilöY:lle ja hänen on valittava syötävät kukat, koska _ haluaa saada hyvän aterian</w:t>
      </w:r>
    </w:p>
    <w:p>
      <w:r>
        <w:rPr>
          <w:b/>
        </w:rPr>
        <w:t xml:space="preserve">Tulos</w:t>
      </w:r>
    </w:p>
    <w:p>
      <w:r>
        <w:t xml:space="preserve">Lause 1: HenkilöX saa henkilöY:ltä opastusta siitä, miten vessapaperista tehdään kukkia. _ on uusi käsityöläinen.</w:t>
        <w:br/>
        <w:t xml:space="preserve"> Lause 2: HenkilöX saa henkilöY:ltä opastusta, kuinka tehdä kukkia vessapaperista</w:t>
        <w:t xml:space="preserve"> _ on kokenut käsityöläinen.</w:t>
      </w:r>
    </w:p>
    <w:p>
      <w:r>
        <w:rPr>
          <w:b/>
        </w:rPr>
        <w:t xml:space="preserve">Tulos</w:t>
      </w:r>
    </w:p>
    <w:p>
      <w:r>
        <w:t xml:space="preserve">Lause 1: HenkilöX koputti HenkilöY:n ovelle viedäkseen kukkia, mutta kukaan ei vastannut. _ oli surullinen.</w:t>
        <w:br/>
        <w:t xml:space="preserve"> Lause 2: HenkilöX koputti HenkilöY:n ovelle toimittaakseen kukat, mutta kukaan ei vastannut. _ oli töissä.</w:t>
      </w:r>
    </w:p>
    <w:p>
      <w:r>
        <w:rPr>
          <w:b/>
        </w:rPr>
        <w:t xml:space="preserve">Tulos</w:t>
      </w:r>
    </w:p>
    <w:p>
      <w:r>
        <w:t xml:space="preserve">Lause 1: HenkilöX sai henkilöY:ltä kukkia syntymäpäivänään, koska _ nautti todella siitä, että hänen kotonaan oli tuoreita kukkia.</w:t>
        <w:br/>
        <w:t xml:space="preserve"> Lause 2: HenkilöX lähetti kukkia HenkilöY:lle tämän syntymäpäivänä, koska hän tiesi, että _ todella nautti tuoreista kukista kotonaan</w:t>
      </w:r>
    </w:p>
    <w:p>
      <w:r>
        <w:rPr>
          <w:b/>
        </w:rPr>
        <w:t xml:space="preserve">Tulos</w:t>
      </w:r>
    </w:p>
    <w:p>
      <w:r>
        <w:t xml:space="preserve">Lause 1: HenkilöX pystyi pitämään kukat hengissä pidempään kuin HenkilöY, koska _ oli viherpeukalo.</w:t>
        <w:br/>
        <w:t xml:space="preserve"> Lause 2: HenkilöX pystyi pitämään kukat hengissä pidempään kuin HenkilöY, koska _:llä oli musta peukalo</w:t>
      </w:r>
    </w:p>
    <w:p>
      <w:r>
        <w:rPr>
          <w:b/>
        </w:rPr>
        <w:t xml:space="preserve">Tulos</w:t>
      </w:r>
    </w:p>
    <w:p>
      <w:r>
        <w:t xml:space="preserve">Lause 1: HenkilöX oli romanttinen ja rakasti kukkia, mutta henkilöY ei ollut yhtä romanttinen. _ ajatteli, että kukat olivat rakkauden osoitus.</w:t>
        <w:br/>
        <w:t xml:space="preserve"> Lause 2: HenkilöX oli romanttinen ja rakasti ottaa vastaan kukkia, mutta HenkilöY ei ollut yhtä romanttinen. _ piti kukkia rahan tuhlauksena.</w:t>
      </w:r>
    </w:p>
    <w:p>
      <w:r>
        <w:rPr>
          <w:b/>
        </w:rPr>
        <w:t xml:space="preserve">Tulos</w:t>
      </w:r>
    </w:p>
    <w:p>
      <w:r>
        <w:t xml:space="preserve">Lause 1: HenkilöX oli hyvin pahoillaan ja osti HenkilölleY suuren kukkakimpun. _ ajatteli, että se riitti korjaamaan heidän välinsä.</w:t>
        <w:br/>
        <w:t xml:space="preserve"> Lause 2: HenkilöX oli hyvin pahoillaan ja osti HenkilölleY suuren kukkakimpun</w:t>
        <w:t xml:space="preserve"> _ ajatteli, että se ei riittänyt korjaamaan heidän välinsä.</w:t>
      </w:r>
    </w:p>
    <w:p>
      <w:r>
        <w:rPr>
          <w:b/>
        </w:rPr>
        <w:t xml:space="preserve">Tulos</w:t>
      </w:r>
    </w:p>
    <w:p>
      <w:r>
        <w:t xml:space="preserve">Lause 1: Tuoreiden kukkien poimiminen torilta oli pakollista henkilöX:lle, mutta ei henkilöY:lle, koska _ nautti väreistä ja tuoksuista.</w:t>
        <w:br/>
        <w:t xml:space="preserve"> Lause 2: Tuoreiden kukkien poimiminen torilta oli pakollista HenkilöX:lle, mutta ei HenkilöY:lle, koska _ vihasi niiden värejä ja tuoksuja</w:t>
      </w:r>
    </w:p>
    <w:p>
      <w:r>
        <w:rPr>
          <w:b/>
        </w:rPr>
        <w:t xml:space="preserve">Tulos</w:t>
      </w:r>
    </w:p>
    <w:p>
      <w:r>
        <w:t xml:space="preserve">Lause 1: Elävien kukkien ostaminen kotiinsa sopi henkilölleX paremmin kuin henkilölleY, koska _ ei ollut allergioita.</w:t>
        <w:br/>
        <w:t xml:space="preserve"> Lause 2: Elävien kukkien ostaminen kotiin sopi PersonX:lle paremmin kuin PersonY:lle, koska _:llä oli paljon ongelmia allergioiden kanssa</w:t>
      </w:r>
    </w:p>
    <w:p>
      <w:r>
        <w:rPr>
          <w:b/>
        </w:rPr>
        <w:t xml:space="preserve">Tulos</w:t>
      </w:r>
    </w:p>
    <w:p>
      <w:r>
        <w:t xml:space="preserve">Lause 1: Kukkakauppias myi kukkia henkilöX:lle mutta kieltäytyi myymästä niitä henkilöY:lle, koska _ muisti ottaa lompakkonsa mukaan.</w:t>
        <w:br/>
        <w:t xml:space="preserve"> Lause 2: Kukkakauppias myi kukkia henkilöX:lle, mutta kieltäytyi myymästä niitä henkilöY:lle, koska _ unohti tuoda lompakkonsa</w:t>
      </w:r>
    </w:p>
    <w:p>
      <w:r>
        <w:rPr>
          <w:b/>
        </w:rPr>
        <w:t xml:space="preserve">Tulos</w:t>
      </w:r>
    </w:p>
    <w:p>
      <w:r>
        <w:t xml:space="preserve">Lause 1: HenkilöX:n puutarhan kukat olivat kauniimpia kuin HenkilöY:n, koska _ näki paljon vaivaa puutarhan hoitamiseen.</w:t>
        <w:br/>
        <w:t xml:space="preserve"> Lause 2: HenkilöX:n puutarhan kukat olivat kauniimpia kuin HenkilöY:n puutarhan kukat, koska _ näki hyvin vähän vaivaa puutarhan hoitamiseen</w:t>
      </w:r>
    </w:p>
    <w:p>
      <w:r>
        <w:rPr>
          <w:b/>
        </w:rPr>
        <w:t xml:space="preserve">Tulos</w:t>
      </w:r>
    </w:p>
    <w:p>
      <w:r>
        <w:t xml:space="preserve">Lause 1: Kukat sopivat täydellisesti henkilöX:lle mutta eivät henkilöY:lle, koska _ ei ollut allerginen niille.</w:t>
        <w:br/>
        <w:t xml:space="preserve"> Lause 2: Kukat olivat täydellisiä henkilöX:lle mutta eivät henkilöY:lle, koska _ oli allerginen niille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docId:7AFDB1F90902C91032DE3ED488BE8123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