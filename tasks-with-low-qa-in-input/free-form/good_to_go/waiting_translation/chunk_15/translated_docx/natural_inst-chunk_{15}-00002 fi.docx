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0,3197</w:t>
      </w:r>
    </w:p>
    <w:p>
      <w:r>
        <w:t xml:space="preserve">Asiayhteyssana: polttaminen.</w:t>
      </w:r>
    </w:p>
    <w:p>
      <w:r>
        <w:rPr>
          <w:b/>
        </w:rPr>
        <w:t xml:space="preserve">Tulos</w:t>
      </w:r>
    </w:p>
    <w:p>
      <w:r>
        <w:t xml:space="preserve">Lause 1: HenkilöX:n talossa paloi valtava nuotio, hänen naapurinsa HenkilY soitti poliisille, joka ärsytti _ .</w:t>
        <w:br/>
        <w:t xml:space="preserve"> Lause 2: HenkilöX:n talossa paloi valtava nuotio, hänen naapurinsa HenkilöY soitti poliisille, mikä tyydytti _ .</w:t>
      </w:r>
    </w:p>
    <w:p>
      <w:r>
        <w:rPr>
          <w:b/>
        </w:rPr>
        <w:t xml:space="preserve">Esimerkki 0,3198</w:t>
      </w:r>
    </w:p>
    <w:p>
      <w:r>
        <w:t xml:space="preserve">Asiayhteyssana: valot.</w:t>
      </w:r>
    </w:p>
    <w:p>
      <w:r>
        <w:rPr>
          <w:b/>
        </w:rPr>
        <w:t xml:space="preserve">Tulos</w:t>
      </w:r>
    </w:p>
    <w:p>
      <w:r>
        <w:t xml:space="preserve">Lause 1: HenkilöX sammutti aina valot, mutta ei henkilöY, koska _ uskoi ilmastonmuutokseen.</w:t>
        <w:br/>
        <w:t xml:space="preserve"> Lause 2: HenkilöX sammutti aina valot, mutta ei henkilöY, koska _ epäili ilmastonmuutosta.</w:t>
      </w:r>
    </w:p>
    <w:p>
      <w:r>
        <w:rPr>
          <w:b/>
        </w:rPr>
        <w:t xml:space="preserve">Tulos</w:t>
      </w:r>
    </w:p>
    <w:p>
      <w:r>
        <w:t xml:space="preserve">Lause 1: HenkilöX pyysi henkilöäY sammuttamaan valot, koska _ halusi mennä nukkumaan.</w:t>
        <w:br/>
        <w:t xml:space="preserve"> Lause 2: HenkilöX pyysi HenkilöY:tä sammuttamaan valot, mutta _ ei halunnut mennä nukkumaan.</w:t>
      </w:r>
    </w:p>
    <w:p>
      <w:r>
        <w:rPr>
          <w:b/>
        </w:rPr>
        <w:t xml:space="preserve">Esimerkki 0,3199</w:t>
      </w:r>
    </w:p>
    <w:p>
      <w:r>
        <w:t xml:space="preserve">Kontekstin sana: Windsor-solmu.</w:t>
      </w:r>
    </w:p>
    <w:p>
      <w:r>
        <w:rPr>
          <w:b/>
        </w:rPr>
        <w:t xml:space="preserve">Tulos</w:t>
      </w:r>
    </w:p>
    <w:p>
      <w:r>
        <w:t xml:space="preserve">Lause 1: HenkilöX kysyi henkilöY:ltä, osaako tämä tehdä windsor-solmun, koska _ oli unohtanut sen.</w:t>
        <w:br/>
        <w:t xml:space="preserve"> Lause 2: HenkilöX kysyi henkilöY:ltä, osaako hän tehdä windsor-solmun, mutta _ oli unohtanut sen</w:t>
      </w:r>
    </w:p>
    <w:p>
      <w:r>
        <w:rPr>
          <w:b/>
        </w:rPr>
        <w:t xml:space="preserve">Esimerkki 0.3200</w:t>
      </w:r>
    </w:p>
    <w:p>
      <w:r>
        <w:t xml:space="preserve">Asiayhteyssana: jalokivi.</w:t>
      </w:r>
    </w:p>
    <w:p>
      <w:r>
        <w:rPr>
          <w:b/>
        </w:rPr>
        <w:t xml:space="preserve">Tulos</w:t>
      </w:r>
    </w:p>
    <w:p>
      <w:r>
        <w:t xml:space="preserve">Lause 1: HenkilöX on yllättämässä HenkilöY:n jalokivellä tämän syntymäpäivänä, joten _ on hermostunut ilme kasvoillaan.</w:t>
        <w:br/>
        <w:t xml:space="preserve"> Lause 2: HenkilöX yllättää HenkilöY:n jalokivellä tämän syntymäpäivänä, joten _:llä on yllättynyt ilme kasvoillaan</w:t>
      </w:r>
    </w:p>
    <w:p>
      <w:r>
        <w:rPr>
          <w:b/>
        </w:rPr>
        <w:t xml:space="preserve">Tulos</w:t>
      </w:r>
    </w:p>
    <w:p>
      <w:r>
        <w:t xml:space="preserve">Lause 1: HenkilöX osti halvalla jalokivilahjan HenkilöY:lle ja _ häntä haukuttiin halpamaisuudesta.</w:t>
        <w:br/>
        <w:t xml:space="preserve"> Lause 2: HenkilöX meni halpaan jalokivilahjaan HenkilöY:lle ja _ sai ymmärrystä siitä, että hän on pihi.</w:t>
      </w:r>
    </w:p>
    <w:p>
      <w:r>
        <w:rPr>
          <w:b/>
        </w:rPr>
        <w:t xml:space="preserve">Tulos</w:t>
      </w:r>
    </w:p>
    <w:p>
      <w:r>
        <w:t xml:space="preserve">Lause 1: Sormuksessa oli suuri jalokivi, mikä hämmästytti henkilöX:ää, mutta ei henkilöY:tä, koska _ oli aina ollut kiinnostunut geologiasta.</w:t>
        <w:br/>
        <w:t xml:space="preserve"> Lause 2: Sormuksessa oli suuri jalokivi, joka hämmästytti henkilöX:ää mutta ei henkilöY:tä, koska _ ei ollut koskaan ollut kiinnostunut geologiasta</w:t>
      </w:r>
    </w:p>
    <w:p>
      <w:r>
        <w:rPr>
          <w:b/>
        </w:rPr>
        <w:t xml:space="preserve">Esimerkki 0.3201</w:t>
      </w:r>
    </w:p>
    <w:p>
      <w:r>
        <w:t xml:space="preserve">Asiayhteyssana: penkki.</w:t>
      </w:r>
    </w:p>
    <w:p>
      <w:r>
        <w:rPr>
          <w:b/>
        </w:rPr>
        <w:t xml:space="preserve">Tulos</w:t>
      </w:r>
    </w:p>
    <w:p>
      <w:r>
        <w:t xml:space="preserve">Lause 1: HenkilöX otti viimeisen paikan penkiltä, vaikka henkilöY tarvitsi sitä enemmän, koska _ oli ahne.</w:t>
        <w:br/>
        <w:t xml:space="preserve"> Lause 2: Henkilö X otti viimeisen penkin, vaikka Henkilö Y tarvitsi sitä enemmän, koska _ oli tuskissaan.</w:t>
      </w:r>
    </w:p>
    <w:p>
      <w:r>
        <w:rPr>
          <w:b/>
        </w:rPr>
        <w:t xml:space="preserve">Esimerkki 0.3202</w:t>
      </w:r>
    </w:p>
    <w:p>
      <w:r>
        <w:t xml:space="preserve">Asiayhteyssana: puisto.</w:t>
      </w:r>
    </w:p>
    <w:p>
      <w:r>
        <w:rPr>
          <w:b/>
        </w:rPr>
        <w:t xml:space="preserve">Tulos</w:t>
      </w:r>
    </w:p>
    <w:p>
      <w:r>
        <w:t xml:space="preserve">Lause 1: HenkilöX vie henkilöY:n huvipuistoon, koska _ on vanhempi.</w:t>
        <w:br/>
        <w:t xml:space="preserve"> Lause 2: HenkilöX vie henkilöY:n huvipuistoon, koska _ on lapsi.</w:t>
      </w:r>
    </w:p>
    <w:p>
      <w:r>
        <w:rPr>
          <w:b/>
        </w:rPr>
        <w:t xml:space="preserve">Esimerkki 0.3203</w:t>
      </w:r>
    </w:p>
    <w:p>
      <w:r>
        <w:t xml:space="preserve">Asiayhteyssana: antibiootit.</w:t>
      </w:r>
    </w:p>
    <w:p>
      <w:r>
        <w:rPr>
          <w:b/>
        </w:rPr>
        <w:t xml:space="preserve">Tulos</w:t>
      </w:r>
    </w:p>
    <w:p>
      <w:r>
        <w:t xml:space="preserve">Lause 1: Kurkkutulehdus oli levinnyt työpaikalla, joten henkilöX meni lääkäriin ja sai antibiootteja, kun taas henkilöY ei mennyt, joten _ selvisi siitä nopeasti.</w:t>
        <w:br/>
        <w:t xml:space="preserve"> Lause 2: Kurkkutulehdus levisi töissä, joten HenkilöX meni lääkäriin ja sai antibiootteja, mutta HenkilöY ei, joten _ selvisi siitä hitaasti.</w:t>
      </w:r>
    </w:p>
    <w:p>
      <w:r>
        <w:rPr>
          <w:b/>
        </w:rPr>
        <w:t xml:space="preserve">Esimerkki 0.3204</w:t>
      </w:r>
    </w:p>
    <w:p>
      <w:r>
        <w:t xml:space="preserve">Asiayhteyssana: atlakivi.</w:t>
      </w:r>
    </w:p>
    <w:p>
      <w:r>
        <w:rPr>
          <w:b/>
        </w:rPr>
        <w:t xml:space="preserve">Tulos</w:t>
      </w:r>
    </w:p>
    <w:p>
      <w:r>
        <w:t xml:space="preserve">Lause 1: Atlakivi oli niin painava, että henkilöX sai itselleen tyrän kilpaillessaan henkilöäY vastaan ja _ hävisi kilpailun.</w:t>
        <w:br/>
        <w:t xml:space="preserve"> Lause 2: Atlakivi oli niin raskas, että HenkilöX antoi itselleen voiton kilpaillessaan HenkilöY:tä vastaan, kun _ sai tyrän.</w:t>
      </w:r>
    </w:p>
    <w:p>
      <w:r>
        <w:rPr>
          <w:b/>
        </w:rPr>
        <w:t xml:space="preserve">Esimerkki 0.3205</w:t>
      </w:r>
    </w:p>
    <w:p>
      <w:r>
        <w:t xml:space="preserve">Asiayhteyssana: proteiini.</w:t>
      </w:r>
    </w:p>
    <w:p>
      <w:r>
        <w:rPr>
          <w:b/>
        </w:rPr>
        <w:t xml:space="preserve">Tulos</w:t>
      </w:r>
    </w:p>
    <w:p>
      <w:r>
        <w:t xml:space="preserve">Lause 1: HenkilöX:n oli helppo kasvattaa lihaksia, mutta henkilöY:n ei, koska _ treenasi ja söi proteiinipitoista ruokavaliota.</w:t>
        <w:br/>
        <w:t xml:space="preserve"> Lause 2: HenkilöX:n oli helppo kasvattaa lihaksia, mutta henkilöY:n ei, koska _ ei ollut treenannut eikä syönyt proteiinipitoista ruokavaliota</w:t>
      </w:r>
    </w:p>
    <w:p>
      <w:r>
        <w:rPr>
          <w:b/>
        </w:rPr>
        <w:t xml:space="preserve">Tulos</w:t>
      </w:r>
    </w:p>
    <w:p>
      <w:r>
        <w:t xml:space="preserve">Lause 1: HenkilöX on syönyt paljon pähkinöitä ja lihaa, kun taas henkilöY syö hedelmiä ja vihanneksia. _ ruokavalio on proteiinipitoinen.</w:t>
        <w:br/>
        <w:t xml:space="preserve"> Lause 2: HenkilöX on syönyt paljon pähkinöitä ja lihaa, kun taas HenkilöY käyttää hedelmiä ja vihanneksia</w:t>
        <w:t xml:space="preserve"> _:llä on ruokavalio, josta puuttuu proteiinia.</w:t>
      </w:r>
    </w:p>
    <w:p>
      <w:r>
        <w:rPr>
          <w:b/>
        </w:rPr>
        <w:t xml:space="preserve">Tulos</w:t>
      </w:r>
    </w:p>
    <w:p>
      <w:r>
        <w:t xml:space="preserve">Lause 1: HenkilöX suositteli henkilöY:lle proteiinipitoista ruokavaliota, vaikka _ oli häntä tietämättömämpi ravitsemuksesta.</w:t>
        <w:br/>
        <w:t xml:space="preserve"> Lause 2: HenkilöX suositteli henkilöY:lle proteiinipitoista ruokavaliota, vaikka _ tiesi ravitsemuksesta enemmän kuin hän.</w:t>
      </w:r>
    </w:p>
    <w:p>
      <w:r>
        <w:rPr>
          <w:b/>
        </w:rPr>
        <w:t xml:space="preserve">Tulos</w:t>
      </w:r>
    </w:p>
    <w:p>
      <w:r>
        <w:t xml:space="preserve">Lause 1: HenkilöX noudatti henkilöY:n suosittelemaa proteiinipitoista ruokavaliota, koska _ halusi laihtua.</w:t>
        <w:br/>
        <w:t xml:space="preserve"> Lause 2: HenkilöX oli henkilöY:n suosittelemalla proteiinipitoisella ruokavaliolla, koska _ halusi hänen laihtuvan</w:t>
      </w:r>
    </w:p>
    <w:p>
      <w:r>
        <w:rPr>
          <w:b/>
        </w:rPr>
        <w:t xml:space="preserve">Tulos</w:t>
      </w:r>
    </w:p>
    <w:p>
      <w:r>
        <w:t xml:space="preserve">Lause 1: HenkilöX treenasi enemmän kuin HenkilöY, joten hän ei lihonut juodessaan proteiinia.</w:t>
        <w:br/>
        <w:t xml:space="preserve"> Lause 2: HenkilöX treenasi enemmän kuin HenkilöY, joten _ pystyi lihomaan juodessaan proteiinia.</w:t>
      </w:r>
    </w:p>
    <w:p>
      <w:r>
        <w:rPr>
          <w:b/>
        </w:rPr>
        <w:t xml:space="preserve">Tulos</w:t>
      </w:r>
    </w:p>
    <w:p>
      <w:r>
        <w:t xml:space="preserve">Lause 1: HenkilöX:n proteiinipannukakut maistuivat kauheilta toisin kuin henkilöY:n, koska _ unohti lisätä sokeria ennen paistamista.</w:t>
        <w:br/>
        <w:t xml:space="preserve"> Lause 2: HenkilöX:n proteiinipannukakut maistuivat kauheilta toisin kuin HenkilöY:n, koska _ muisti lisätä sokeria ennen paistamista</w:t>
      </w:r>
    </w:p>
    <w:p>
      <w:r>
        <w:rPr>
          <w:b/>
        </w:rPr>
        <w:t xml:space="preserve">Tulos</w:t>
      </w:r>
    </w:p>
    <w:p>
      <w:r>
        <w:t xml:space="preserve">Lause 1: Lääkäri suositteli, että henkilöX lisäisi ruokavalioonsa enemmän proteiinia, mutta ei henkilöY, koska _ söi sitä runsaasti.</w:t>
        <w:br/>
        <w:t xml:space="preserve"> Lause 2: Lääkäri ehdotti, että HenkilöX mutta ei HenkilöY lisäisi ruokavalioonsa enemmän proteiinia, koska _ ei syönyt tarpeeksi</w:t>
      </w:r>
    </w:p>
    <w:p>
      <w:r>
        <w:rPr>
          <w:b/>
        </w:rPr>
        <w:t xml:space="preserve">Tulos</w:t>
      </w:r>
    </w:p>
    <w:p>
      <w:r>
        <w:t xml:space="preserve">Lause 1: Kun henkilöX:llä todettiin munuaisongelmia, hänen tilansa parani, kun taas henkilöY:n tila huononi, koska _ hän vähensi proteiininsaantia.</w:t>
        <w:br/>
        <w:t xml:space="preserve"> Lause 2: Kun henkilöX:llä todettiin munuaisongelmia, hänen tilansa parani, kun taas henkilöY:n tila huononi, koska hän _ lisäsi proteiininsaantia</w:t>
      </w:r>
    </w:p>
    <w:p>
      <w:r>
        <w:rPr>
          <w:b/>
        </w:rPr>
        <w:t xml:space="preserve">Esimerkki 0.3206</w:t>
      </w:r>
    </w:p>
    <w:p>
      <w:r>
        <w:t xml:space="preserve">Context Word: peitevoide.</w:t>
      </w:r>
    </w:p>
    <w:p>
      <w:r>
        <w:rPr>
          <w:b/>
        </w:rPr>
        <w:t xml:space="preserve">Tulos</w:t>
      </w:r>
    </w:p>
    <w:p>
      <w:r>
        <w:t xml:space="preserve">Lause 1: HenkilöX välittää peitevoiteista ja meikeistä paljon enemmän kuin HenkilöY, joten _ on todennäköisesti materialistisempi.</w:t>
        <w:br/>
        <w:t xml:space="preserve"> Lause 2: HenkilöX välittää peitevoiteista ja meikeistä paljon enemmän kuin HenkilöY, joten _ on todennäköisesti maanläheisempi</w:t>
      </w:r>
    </w:p>
    <w:p>
      <w:r>
        <w:rPr>
          <w:b/>
        </w:rPr>
        <w:t xml:space="preserve">Esimerkki 0.3207</w:t>
      </w:r>
    </w:p>
    <w:p>
      <w:r>
        <w:t xml:space="preserve">Asiayhteyssana: kriisit.</w:t>
      </w:r>
    </w:p>
    <w:p>
      <w:r>
        <w:rPr>
          <w:b/>
        </w:rPr>
        <w:t xml:space="preserve">Tulos</w:t>
      </w:r>
    </w:p>
    <w:p>
      <w:r>
        <w:t xml:space="preserve">Lause 1: HenkilöX reagoi rohkeasti vaikeina aikoina ja kriiseissä toisin kuin henkilöY, koska _ on koulutettu tällaisiin tilanteisiin.</w:t>
        <w:br/>
        <w:t xml:space="preserve"> Lause 2: HenkilöX reagoi pelokkaasti vaikeina aikoina ja kriiseissä toisin kuin HenkilöY, koska _ on koulutettu näihin tilanteisiin</w:t>
      </w:r>
    </w:p>
    <w:p>
      <w:r>
        <w:rPr>
          <w:b/>
        </w:rPr>
        <w:t xml:space="preserve">Esimerkki 0.3208</w:t>
      </w:r>
    </w:p>
    <w:p>
      <w:r>
        <w:t xml:space="preserve">Kontekstin sana: Naarmujen korjaaminen.</w:t>
      </w:r>
    </w:p>
    <w:p>
      <w:r>
        <w:rPr>
          <w:b/>
        </w:rPr>
        <w:t xml:space="preserve">Tulos</w:t>
      </w:r>
    </w:p>
    <w:p>
      <w:r>
        <w:t xml:space="preserve">Lause 1: HenkilöX, joka omistaa korjaamon, ja henkilöY, joka on lääkäri, kävivät kurssilla, jossa käsiteltiin laitteiden naarmujen korjaamista, _ pitivät sitä erittäin hyödyllisenä.</w:t>
        <w:br/>
        <w:t xml:space="preserve"> Lause 2: HenkilöX, joka omistaa korjaamon, ja henkilöY, joka on lääkäri, kävivät kurssin laitteiden naarmujen korjaamisesta, _ pitivät sitä erittäin hyödyttömänä.</w:t>
      </w:r>
    </w:p>
    <w:p>
      <w:r>
        <w:rPr>
          <w:b/>
        </w:rPr>
        <w:t xml:space="preserve">Esimerkki 0.3209</w:t>
      </w:r>
    </w:p>
    <w:p>
      <w:r>
        <w:t xml:space="preserve">Asiayhteyssana: luonne.</w:t>
      </w:r>
    </w:p>
    <w:p>
      <w:r>
        <w:rPr>
          <w:b/>
        </w:rPr>
        <w:t xml:space="preserve">Tulos</w:t>
      </w:r>
    </w:p>
    <w:p>
      <w:r>
        <w:t xml:space="preserve">Lause 1: Tarinan uusi hahmo pyysi PersonX:ää PersonY:lle, _ vastaa kaikista hahmosuunnittelijoista.</w:t>
        <w:br/>
        <w:t xml:space="preserve"> Lause 2: Tarinan uusi hahmo pyysi PersonX:n PersonY:lle, _ on yksi hahmosuunnittelijoista.</w:t>
      </w:r>
    </w:p>
    <w:p>
      <w:r>
        <w:rPr>
          <w:b/>
        </w:rPr>
        <w:t xml:space="preserve">Tulos</w:t>
      </w:r>
    </w:p>
    <w:p>
      <w:r>
        <w:t xml:space="preserve">Lause 1: HenkilöX pukeutui näytelmän rooliin harjoittelemalla HenkilöY:n kanssa; _ valmistautui debyyttiinsä.</w:t>
        <w:br/>
        <w:t xml:space="preserve"> Lause 2: HenkilöX pukeutui näytelmän rooliin harjoittelemalla HenkilöY:n kanssa; _ ylpeänä seurasi debyyttiään</w:t>
      </w:r>
    </w:p>
    <w:p>
      <w:r>
        <w:rPr>
          <w:b/>
        </w:rPr>
        <w:t xml:space="preserve">Tulos</w:t>
      </w:r>
    </w:p>
    <w:p>
      <w:r>
        <w:t xml:space="preserve">Lause 1: HenkilöX:llä oli enemmän vaikeuksia varttuessaan kuin henkilöY:llä, joten kun häntä pyydettiin luomaan hahmo, joka perustui hänen lapsuudenkokemuksiinsa, hahmo, josta hän loi hahmon, oli kiinnostavampi.</w:t>
        <w:br/>
        <w:t xml:space="preserve"> Lause 2: HenkilöX:llä oli enemmän vaikeuksia kasvaa aikuiseksi kuin HenkilöY:llä, joten kun häntä pyydettiin luomaan hahmo lapsuudenkokemustensa perusteella, hahmo, josta _ loi hahmon, oli vähemmän kiinnostava</w:t>
      </w:r>
    </w:p>
    <w:p>
      <w:r>
        <w:rPr>
          <w:b/>
        </w:rPr>
        <w:t xml:space="preserve">Tulos</w:t>
      </w:r>
    </w:p>
    <w:p>
      <w:r>
        <w:t xml:space="preserve">Lause 1: HenkilöX oli vakava henkilö, kun taas HenkilöY oli humoristinen hahmo, joka vitsaili usein. _ ei nauranut heidän vitseilleen.</w:t>
        <w:br/>
        <w:t xml:space="preserve"> Lause 2: HenkilöX oli vakava yksilö, kun taas HenkilöY oli humoristinen hahmo, joka vitsaili usein. _ nauroi omille vitseilleen.</w:t>
      </w:r>
    </w:p>
    <w:p>
      <w:r>
        <w:rPr>
          <w:b/>
        </w:rPr>
        <w:t xml:space="preserve">Tulos</w:t>
      </w:r>
    </w:p>
    <w:p>
      <w:r>
        <w:t xml:space="preserve">Lause 1: HenkilöX:n luoma hahmo on tunnetumpi kuin henkilöY:n luoma hahmo, koska _ on maailmankuulu kirjailija.</w:t>
        <w:br/>
        <w:t xml:space="preserve"> Lause 2: HenkilöX:n luoma hahmo on tunnetumpi kuin HenkilöY:n luoma hahmo, koska _ on tuntematon kirjailija.</w:t>
      </w:r>
    </w:p>
    <w:p>
      <w:r>
        <w:rPr>
          <w:b/>
        </w:rPr>
        <w:t xml:space="preserve">Tulos</w:t>
      </w:r>
    </w:p>
    <w:p>
      <w:r>
        <w:t xml:space="preserve">Lause 1: Kirjan kirjoittaminen sijaitsi paremmin henkilöX:llä kuin henkilöY:llä, koska _ pystyi asettumaan hahmonsa päähän.</w:t>
        <w:br/>
        <w:t xml:space="preserve"> Lause 2: Kirjan kirjoittaminen sijoittuu paremmin henkilöX:n kuin henkilöY:n asemaan, koska _ ei pystynyt asettumaan heidän hahmonsa päähän</w:t>
      </w:r>
    </w:p>
    <w:p>
      <w:r>
        <w:rPr>
          <w:b/>
        </w:rPr>
        <w:t xml:space="preserve">Esimerkki 0.3210</w:t>
      </w:r>
    </w:p>
    <w:p>
      <w:r>
        <w:t xml:space="preserve">Context Word: osterilajikkeet.</w:t>
      </w:r>
    </w:p>
    <w:p>
      <w:r>
        <w:rPr>
          <w:b/>
        </w:rPr>
        <w:t xml:space="preserve">Tulos</w:t>
      </w:r>
    </w:p>
    <w:p>
      <w:r>
        <w:t xml:space="preserve">Lause 1: HenkilöX oli hämmästynyt osterilajikkeista, joita HenkilöY tarjosi ravintolassaan, _ rakasti osterien syömistä.</w:t>
        <w:br/>
        <w:t xml:space="preserve"> Lause 2: HenkilöX oli hämmästynyt osterilajikkeista, joita HenkilöY tarjosi ravintolassaan, _ rakasti myydä ostereita</w:t>
      </w:r>
    </w:p>
    <w:p>
      <w:r>
        <w:rPr>
          <w:b/>
        </w:rPr>
        <w:t xml:space="preserve">Esimerkki 0.3211</w:t>
      </w:r>
    </w:p>
    <w:p>
      <w:r>
        <w:t xml:space="preserve">Kontekstin sana: Silmät.</w:t>
      </w:r>
    </w:p>
    <w:p>
      <w:r>
        <w:rPr>
          <w:b/>
        </w:rPr>
        <w:t xml:space="preserve">Tulos</w:t>
      </w:r>
    </w:p>
    <w:p>
      <w:r>
        <w:t xml:space="preserve">Lause 1: HenkilöX:n silmät pettivät.  He kysyivät PersonY:ltä, voisivatko he korjata ne, mutta _ ei ollut onnea.</w:t>
        <w:br/>
        <w:t xml:space="preserve"> Lause 2: HenkilöX:n silmät olivat pettämässä</w:t>
        <w:t xml:space="preserve">  He kysyivät PersonY:ltä, voisivatko he korjata ne, mutta _ oli onnekas.</w:t>
      </w:r>
    </w:p>
    <w:p>
      <w:r>
        <w:rPr>
          <w:b/>
        </w:rPr>
        <w:t xml:space="preserve">Esimerkki 0.3212</w:t>
      </w:r>
    </w:p>
    <w:p>
      <w:r>
        <w:t xml:space="preserve">Kontekstin sana: Aprikoosit.</w:t>
      </w:r>
    </w:p>
    <w:p>
      <w:r>
        <w:rPr>
          <w:b/>
        </w:rPr>
        <w:t xml:space="preserve">Tulos</w:t>
      </w:r>
    </w:p>
    <w:p>
      <w:r>
        <w:t xml:space="preserve">Lause 1: HenkilöX pitää aprikoosien mausta, mutta henkilöY pitää enemmän luumuista. _ ei malttaisi odottaa aprikoosikautta.</w:t>
        <w:br/>
        <w:t xml:space="preserve"> Lause 2: HenkilöX rakastaa aprikoosien makua, mutta HenkilY pitää enemmän luumuista</w:t>
        <w:t xml:space="preserve"> _ ei voinut odottaa luumukautta.</w:t>
      </w:r>
    </w:p>
    <w:p>
      <w:r>
        <w:rPr>
          <w:b/>
        </w:rPr>
        <w:t xml:space="preserve">Esimerkki 0.3213</w:t>
      </w:r>
    </w:p>
    <w:p>
      <w:r>
        <w:t xml:space="preserve">Asiayhteyssana: feminiini.</w:t>
      </w:r>
    </w:p>
    <w:p>
      <w:r>
        <w:rPr>
          <w:b/>
        </w:rPr>
        <w:t xml:space="preserve">Tulos</w:t>
      </w:r>
    </w:p>
    <w:p>
      <w:r>
        <w:t xml:space="preserve">Lause 1: HenkilöX oli hyvin naisellinen mies ja HenkilöY oli kiihkoilija, joten _ yritti välttää heitä mahdollisimman usein.</w:t>
        <w:br/>
        <w:t xml:space="preserve"> Lause 2: HenkilöX oli hyvin naisellinen mies, ja HenkilöY oli kiihkoilija, joten _ yritti kiusata heitä mahdollisimman usein.</w:t>
      </w:r>
    </w:p>
    <w:p>
      <w:r>
        <w:rPr>
          <w:b/>
        </w:rPr>
        <w:t xml:space="preserve">Esimerkki 0.3214</w:t>
      </w:r>
    </w:p>
    <w:p>
      <w:r>
        <w:t xml:space="preserve">Context Word: terveet hiukset.</w:t>
      </w:r>
    </w:p>
    <w:p>
      <w:r>
        <w:rPr>
          <w:b/>
        </w:rPr>
        <w:t xml:space="preserve">Tulos</w:t>
      </w:r>
    </w:p>
    <w:p>
      <w:r>
        <w:t xml:space="preserve">Lause 1: Terveiden hiusten pitäminen on tärkeää henkilöX:lle, mutta henkilöY ei ole huolissaan siitä, _ tykkää huolehtia itsestään.</w:t>
        <w:br/>
        <w:t xml:space="preserve"> Lause 2: Terve tukka on tärkeä henkilöX:lle, mutta henkilöY ei ole huolissaan siitä, _ inhoaa huolehtia itsestään.</w:t>
      </w:r>
    </w:p>
    <w:p>
      <w:r>
        <w:rPr>
          <w:b/>
        </w:rPr>
        <w:t xml:space="preserve">Esimerkki 0.3215</w:t>
      </w:r>
    </w:p>
    <w:p>
      <w:r>
        <w:t xml:space="preserve">Asiayhteyssana: emu.</w:t>
      </w:r>
    </w:p>
    <w:p>
      <w:r>
        <w:rPr>
          <w:b/>
        </w:rPr>
        <w:t xml:space="preserve">Tulos</w:t>
      </w:r>
    </w:p>
    <w:p>
      <w:r>
        <w:t xml:space="preserve">Lause 1: HenkilöX on hiljattain ostanut emun henkilöY:ltä ja tarvitsee apua, koska _ ei tiedä emuista mitään.</w:t>
        <w:br/>
        <w:t xml:space="preserve"> Lause 2: HenkilöX on äskettäin ostanut emun henkilöY:ltä ja tarvitsee apua, koska _ tietää paljon emuista</w:t>
      </w:r>
    </w:p>
    <w:p>
      <w:r>
        <w:rPr>
          <w:b/>
        </w:rPr>
        <w:t xml:space="preserve">Esimerkki 0.3216</w:t>
      </w:r>
    </w:p>
    <w:p>
      <w:r>
        <w:t xml:space="preserve">Asiayhteyssana: purkit.</w:t>
      </w:r>
    </w:p>
    <w:p>
      <w:r>
        <w:rPr>
          <w:b/>
        </w:rPr>
        <w:t xml:space="preserve">Tulos</w:t>
      </w:r>
    </w:p>
    <w:p>
      <w:r>
        <w:t xml:space="preserve">Lause 1: HenkilöX haki purkkeja henkilöY:lle, koska _ auttoi säilöntäaineiden valmistuksessa.</w:t>
        <w:br/>
        <w:t xml:space="preserve"> Lause 2: HenkilöX sai purkit esille HenkilöY:lle, koska _ oli aloittamassa säilöntäaineiden valmistusta.</w:t>
      </w:r>
    </w:p>
    <w:p>
      <w:r>
        <w:rPr>
          <w:b/>
        </w:rPr>
        <w:t xml:space="preserve">Esimerkki 0.3217</w:t>
      </w:r>
    </w:p>
    <w:p>
      <w:r>
        <w:t xml:space="preserve">Kontekstisana: tarkistamaton.</w:t>
      </w:r>
    </w:p>
    <w:p>
      <w:r>
        <w:rPr>
          <w:b/>
        </w:rPr>
        <w:t xml:space="preserve">Tulos</w:t>
      </w:r>
    </w:p>
    <w:p>
      <w:r>
        <w:t xml:space="preserve">Lause 1: HenkilöX oli aivan liian kauan HenkilöY:n valvomatta, joten _ vihdoin antoi periksi.</w:t>
        <w:br/>
        <w:t xml:space="preserve"> Lause 2: HenkilöX oli aivan liian kauan HenkilöY:n valvomatta, joten _ laittoi jatkuvasti impulssinsa etusijalle</w:t>
      </w:r>
    </w:p>
    <w:p>
      <w:r>
        <w:rPr>
          <w:b/>
        </w:rPr>
        <w:t xml:space="preserve">Esimerkki 0.3218</w:t>
      </w:r>
    </w:p>
    <w:p>
      <w:r>
        <w:t xml:space="preserve">Asiayhteyssana: ranskalainen suudelma.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harjoitella ranskalaista suudelmaa, koska _ ei ollut koskaan ennen tehnyt sitä.</w:t>
        <w:br/>
        <w:t xml:space="preserve"> Lause 2: HenkilöX kysyi HenkilöY:ltä, voisiko hän harjoitella ranskalaista suudelmaa tämän kanssa, mutta _ ei ollut koskaan ennen tehnyt sitä.</w:t>
      </w:r>
    </w:p>
    <w:p>
      <w:r>
        <w:rPr>
          <w:b/>
        </w:rPr>
        <w:t xml:space="preserve">Esimerkki 0.3219</w:t>
      </w:r>
    </w:p>
    <w:p>
      <w:r>
        <w:t xml:space="preserve">Asiayhteyssana: suhteellinen.</w:t>
      </w:r>
    </w:p>
    <w:p>
      <w:r>
        <w:rPr>
          <w:b/>
        </w:rPr>
        <w:t xml:space="preserve">Tulos</w:t>
      </w:r>
    </w:p>
    <w:p>
      <w:r>
        <w:t xml:space="preserve">Lause 1: Koska henkilöX kutsui sukulaisia jouluksi ja henkilöY ei kutsunut, _ söi perheen kanssa kotona.</w:t>
        <w:br/>
        <w:t xml:space="preserve"> Lause 2: Koska henkilöX kutsui sukulaisia jouluksi ja henkilöY ei kutsunut, _ söi yksin kotona.</w:t>
      </w:r>
    </w:p>
    <w:p>
      <w:r>
        <w:rPr>
          <w:b/>
        </w:rPr>
        <w:t xml:space="preserve">Esimerkki 0.3220</w:t>
      </w:r>
    </w:p>
    <w:p>
      <w:r>
        <w:t xml:space="preserve">Asiayhteyssana: vesipallo.</w:t>
      </w:r>
    </w:p>
    <w:p>
      <w:r>
        <w:rPr>
          <w:b/>
        </w:rPr>
        <w:t xml:space="preserve">Tulos</w:t>
      </w:r>
    </w:p>
    <w:p>
      <w:r>
        <w:t xml:space="preserve">Lause 1: Kesällä henkilöX ja henkilöY käyvät rannalla ja heittelevät vesipalloja, mikä on _:n lempipuuhaa.</w:t>
        <w:br/>
        <w:t xml:space="preserve"> Lause 2: Kesällä henkilöX ja henkilöY käyvät rannalla ja heittelevät vesipalloja, mikä on _:n vihaamaa toimintaa</w:t>
      </w:r>
    </w:p>
    <w:p>
      <w:r>
        <w:rPr>
          <w:b/>
        </w:rPr>
        <w:t xml:space="preserve">Esimerkki 0.3221</w:t>
      </w:r>
    </w:p>
    <w:p>
      <w:r>
        <w:t xml:space="preserve">Asiayhteys Sana: kalastus viehe.</w:t>
      </w:r>
    </w:p>
    <w:p>
      <w:r>
        <w:rPr>
          <w:b/>
        </w:rPr>
        <w:t xml:space="preserve">Tulos</w:t>
      </w:r>
    </w:p>
    <w:p>
      <w:r>
        <w:t xml:space="preserve">Lause 1: HenkilöX:llä oli parempi viehe kuin henkilöY:llä; kun he menivät yhdessä kalaan, _ sai enemmän kalaa.</w:t>
        <w:br/>
        <w:t xml:space="preserve"> Lause 2: HenkilöX:llä oli parempi viehe kuin henkilöY:llä; kun he lähtivät yhdessä kalastamaan, _ sai vähemmän kaloja</w:t>
      </w:r>
    </w:p>
    <w:p>
      <w:r>
        <w:rPr>
          <w:b/>
        </w:rPr>
        <w:t xml:space="preserve">Esimerkki 0.3222</w:t>
      </w:r>
    </w:p>
    <w:p>
      <w:r>
        <w:t xml:space="preserve">Asiayhteyssana: välineet.</w:t>
      </w:r>
    </w:p>
    <w:p>
      <w:r>
        <w:rPr>
          <w:b/>
        </w:rPr>
        <w:t xml:space="preserve">Tulos</w:t>
      </w:r>
    </w:p>
    <w:p>
      <w:r>
        <w:t xml:space="preserve">Lause 1: HenkilöX osasi soittaa useampaa soitinta kuin HenkilöY, koska _ otti enemmän oppitunteja.</w:t>
        <w:br/>
        <w:t xml:space="preserve"> Lause 2: HenkilöX osasi soittaa enemmän soittimia kuin HenkilöY, vaikka _ otti enemmän tunteja.</w:t>
      </w:r>
    </w:p>
    <w:p>
      <w:r>
        <w:rPr>
          <w:b/>
        </w:rPr>
        <w:t xml:space="preserve">Esimerkki 0.3223</w:t>
      </w:r>
    </w:p>
    <w:p>
      <w:r>
        <w:t xml:space="preserve">Asiayhteyssana: tarkastus.</w:t>
      </w:r>
    </w:p>
    <w:p>
      <w:r>
        <w:rPr>
          <w:b/>
        </w:rPr>
        <w:t xml:space="preserve">Tulos</w:t>
      </w:r>
    </w:p>
    <w:p>
      <w:r>
        <w:t xml:space="preserve">Lause 1: HenkilöX meni klinikalle tarkastukseen toisin kuin HenkilöY, koska _ rakastaa lääkäreiden neuvontaa.</w:t>
        <w:br/>
        <w:t xml:space="preserve"> Lause 2: HenkilöX meni klinikalle tarkastukseen toisin kuin HenkilöY, koska _ vihaa lääkäreiden neuvontaa.</w:t>
      </w:r>
    </w:p>
    <w:p>
      <w:r>
        <w:rPr>
          <w:b/>
        </w:rPr>
        <w:t xml:space="preserve">Esimerkki 0.3224</w:t>
      </w:r>
    </w:p>
    <w:p>
      <w:r>
        <w:t xml:space="preserve">Asiayhteyssana: muurahainen.</w:t>
      </w:r>
    </w:p>
    <w:p>
      <w:r>
        <w:rPr>
          <w:b/>
        </w:rPr>
        <w:t xml:space="preserve">Tulos</w:t>
      </w:r>
    </w:p>
    <w:p>
      <w:r>
        <w:t xml:space="preserve">Lause 1: HenkilöX pyysi henkilöäY hoitamaan heidän muurahaispesänsä, joten _ maksoi toiselle, kun se oli tehty.</w:t>
        <w:br/>
        <w:t xml:space="preserve"> Lause 2: HenkilöX kutsui HenkilöY:n hoitamaan heidän muurahaisvahinkonsa, joten _ hyväksyi maksun toiselta sen jälkeen, kun se oli tehty</w:t>
      </w:r>
    </w:p>
    <w:p>
      <w:r>
        <w:rPr>
          <w:b/>
        </w:rPr>
        <w:t xml:space="preserve">Tulos</w:t>
      </w:r>
    </w:p>
    <w:p>
      <w:r>
        <w:t xml:space="preserve">Lause 1: HenkilöX:llä oli muurahaisongelma ja hän vihaa ötököitä, joten hän pyysi apua henkilöY:ltä, koska _ pelkää.</w:t>
        <w:br/>
        <w:t xml:space="preserve"> Lause 2: HenkilöX:llä oli muurahaisongelma ja hän vihaa ötököitä, joten hän pyysi apua henkilöY:ltä, koska _ on peloton</w:t>
      </w:r>
    </w:p>
    <w:p>
      <w:r>
        <w:rPr>
          <w:b/>
        </w:rPr>
        <w:t xml:space="preserve">Tulos</w:t>
      </w:r>
    </w:p>
    <w:p>
      <w:r>
        <w:t xml:space="preserve">Lause 1: HenkilöX oli enemmän ulkoilmaihminen kuin HenkilöY, joten _ tykkäsi istua maassa ja katsella aktiivisia muurahaispesiä.</w:t>
        <w:br/>
        <w:t xml:space="preserve"> Lause 2: HenkilöX oli ulkoilmaihminen kuin HenkilöY, joten _ ei pitänyt maassa istumisesta ja aktiivisten muurahaispesien katselusta</w:t>
      </w:r>
    </w:p>
    <w:p>
      <w:r>
        <w:rPr>
          <w:b/>
        </w:rPr>
        <w:t xml:space="preserve">Esimerkki 0,3225</w:t>
      </w:r>
    </w:p>
    <w:p>
      <w:r>
        <w:t xml:space="preserve">Asiayhteyssana: peruna.</w:t>
      </w:r>
    </w:p>
    <w:p>
      <w:r>
        <w:rPr>
          <w:b/>
        </w:rPr>
        <w:t xml:space="preserve">Tulos</w:t>
      </w:r>
    </w:p>
    <w:p>
      <w:r>
        <w:t xml:space="preserve">Lause 1: HenkilöX:llä oli niin paljon ylimääräisiä perunakasveja, että hän antoi osan niistä henkilöY:lle, koska _ halusi kannustaa puutarhanhoitoa.</w:t>
        <w:br/>
        <w:t xml:space="preserve"> Lause 2: HenkilöX:llä oli niin paljon ylimääräisiä perunakasveja, että hän antoi niistä osan HenkilöY:lle, koska _ halusi oppia puutarhanhoitoa.</w:t>
      </w:r>
    </w:p>
    <w:p>
      <w:r>
        <w:rPr>
          <w:b/>
        </w:rPr>
        <w:t xml:space="preserve">Tulos</w:t>
      </w:r>
    </w:p>
    <w:p>
      <w:r>
        <w:t xml:space="preserve">Lause 1: HenkilöX pitää perunasta pihvinsä kanssa, mutta HenkilöY suosii riisiä, joten _ tilasi uuniperunan ateriansa kanssa.</w:t>
        <w:br/>
        <w:t xml:space="preserve"> Lause 2: HenkilöX pitää perunasta pihvinsä kanssa, mutta HenkilöY pitää enemmän riisistä, joten _ tilasi riisipilafia ateriansa kanssa</w:t>
      </w:r>
    </w:p>
    <w:p>
      <w:r>
        <w:rPr>
          <w:b/>
        </w:rPr>
        <w:t xml:space="preserve">Esimerkki 0.3226</w:t>
      </w:r>
    </w:p>
    <w:p>
      <w:r>
        <w:t xml:space="preserve">Asiayhteyssana: hotellit.</w:t>
      </w:r>
    </w:p>
    <w:p>
      <w:r>
        <w:rPr>
          <w:b/>
        </w:rPr>
        <w:t xml:space="preserve">Tulos</w:t>
      </w:r>
    </w:p>
    <w:p>
      <w:r>
        <w:t xml:space="preserve">Lause 1: HenkilöX yöpyy työasioissa aina halvoissa motelleissa, kun taas HenkilöY käy tasokkaissa hotelleissa. Siksi _ on luultavasti alavireisempi myyntimies.</w:t>
        <w:br/>
        <w:t xml:space="preserve"> Lause 2: HenkilöX yöpyy liikeasioissa koko ajan halvoissa motelleissa, kun taas HenkilöY käy tasokkaissa hotelleissa</w:t>
        <w:t xml:space="preserve"> Siksi _ on luultavasti kunnioitettavampi myyntimies.</w:t>
      </w:r>
    </w:p>
    <w:p>
      <w:r>
        <w:rPr>
          <w:b/>
        </w:rPr>
        <w:t xml:space="preserve">Esimerkki 0.3227</w:t>
      </w:r>
    </w:p>
    <w:p>
      <w:r>
        <w:t xml:space="preserve">Asiayhteyssana: koristeltu.</w:t>
      </w:r>
    </w:p>
    <w:p>
      <w:r>
        <w:rPr>
          <w:b/>
        </w:rPr>
        <w:t xml:space="preserve">Tulos</w:t>
      </w:r>
    </w:p>
    <w:p>
      <w:r>
        <w:t xml:space="preserve">Lause 1: HenkilöX:n koti oli viihtyisämpi kuin henkilöY:n koti, koska _:llä oli paremmin sisustettu koti.</w:t>
        <w:br/>
        <w:t xml:space="preserve"> Lause 2: HenkilöX:n koti oli vähemmän viihtyisä kuin HenkilöY:n koti, koska _:llä oli paremmin sisustettu koti.</w:t>
      </w:r>
    </w:p>
    <w:p>
      <w:r>
        <w:rPr>
          <w:b/>
        </w:rPr>
        <w:t xml:space="preserve">Tulos</w:t>
      </w:r>
    </w:p>
    <w:p>
      <w:r>
        <w:t xml:space="preserve">Lause 1: HenkilöX sisusti vanhan huoneen, mutta ei HenkilöY, koska _ haluaa uuden ilmeen.</w:t>
        <w:br/>
        <w:t xml:space="preserve"> Lause 2: HenkilöX sisusti vanhan huoneen, mutta ei HenkilöY, koska _ haluaa saman ilmeen.</w:t>
      </w:r>
    </w:p>
    <w:p>
      <w:r>
        <w:rPr>
          <w:b/>
        </w:rPr>
        <w:t xml:space="preserve">Esimerkki 0.3228</w:t>
      </w:r>
    </w:p>
    <w:p>
      <w:r>
        <w:t xml:space="preserve">Kontekstin sana: Nap.</w:t>
      </w:r>
    </w:p>
    <w:p>
      <w:r>
        <w:rPr>
          <w:b/>
        </w:rPr>
        <w:t xml:space="preserve">Tulos</w:t>
      </w:r>
    </w:p>
    <w:p>
      <w:r>
        <w:t xml:space="preserve">Lause 1: HenkilöX ei nukkunut yöllä hyvin, mutta henkilöY nukkui kuin vauva. _ tarvitsi usein päiväunet joka iltapäivä.</w:t>
        <w:br/>
        <w:t xml:space="preserve"> Lause 2: HenkilöX ei nukkunut hyvin öisin, mutta HenkilöY nukkui kuin vauva. _ tarvitsi harvoin päiväunia joka iltapäivä.</w:t>
      </w:r>
    </w:p>
    <w:p>
      <w:r>
        <w:rPr>
          <w:b/>
        </w:rPr>
        <w:t xml:space="preserve">Esimerkki 0.3229</w:t>
      </w:r>
    </w:p>
    <w:p>
      <w:r>
        <w:t xml:space="preserve">Asiayhteyssana: kiusaajat.</w:t>
      </w:r>
    </w:p>
    <w:p>
      <w:r>
        <w:rPr>
          <w:b/>
        </w:rPr>
        <w:t xml:space="preserve">Tulos</w:t>
      </w:r>
    </w:p>
    <w:p>
      <w:r>
        <w:t xml:space="preserve">Lause 1: Kiusaajat jättivät yleensä HenkilöX:n rauhaan, mutta häiritsivät HenkilöY:tä, koska _ oli fyysisesti hyvin vahva.</w:t>
        <w:br/>
        <w:t xml:space="preserve"> Lause 2: Kiusaajat jättivät yleensä henkilöX:n rauhaan, mutta häiritsivät henkilöY:tä, koska _ oli todella fyysisesti hyvin heikko</w:t>
      </w:r>
    </w:p>
    <w:p>
      <w:r>
        <w:rPr>
          <w:b/>
        </w:rPr>
        <w:t xml:space="preserve">Esimerkki 0.3230</w:t>
      </w:r>
    </w:p>
    <w:p>
      <w:r>
        <w:t xml:space="preserve">Kontekstin sana: WC-paperi.</w:t>
      </w:r>
    </w:p>
    <w:p>
      <w:r>
        <w:rPr>
          <w:b/>
        </w:rPr>
        <w:t xml:space="preserve">Tulos</w:t>
      </w:r>
    </w:p>
    <w:p>
      <w:r>
        <w:t xml:space="preserve">Lause 1: Personx ostaa paljon enemmän vessapaperia kuin persony, koska _ lapset ovat tuhlailevampia.</w:t>
        <w:br/>
        <w:t xml:space="preserve"> Lause 2: Personx ostaa paljon enemmän vessapaperia kuin persony, koska _ lapset ovat vähemmän tuhlailevia</w:t>
      </w:r>
    </w:p>
    <w:p>
      <w:r>
        <w:rPr>
          <w:b/>
        </w:rPr>
        <w:t xml:space="preserve">Esimerkki 0.3231</w:t>
      </w:r>
    </w:p>
    <w:p>
      <w:r>
        <w:t xml:space="preserve">Context Word: levitä useita kerroksia.</w:t>
      </w:r>
    </w:p>
    <w:p>
      <w:r>
        <w:rPr>
          <w:b/>
        </w:rPr>
        <w:t xml:space="preserve">Tulos</w:t>
      </w:r>
    </w:p>
    <w:p>
      <w:r>
        <w:t xml:space="preserve">Lause 1: HenkilöX halusi tummemman värisävyn kuin HenkilöY, joten _ joutui levittämään useita kerroksia.</w:t>
        <w:br/>
        <w:t xml:space="preserve"> Lause 2: HenkilöX halusi tummemman värisävyn kuin HenkilöY, joten _ ei tarvinnut levittää useita kerroksia</w:t>
      </w:r>
    </w:p>
    <w:p>
      <w:r>
        <w:rPr>
          <w:b/>
        </w:rPr>
        <w:t xml:space="preserve">Esimerkki 0.3232</w:t>
      </w:r>
    </w:p>
    <w:p>
      <w:r>
        <w:t xml:space="preserve">Kontekstisana: podcastit.</w:t>
      </w:r>
    </w:p>
    <w:p>
      <w:r>
        <w:rPr>
          <w:b/>
        </w:rPr>
        <w:t xml:space="preserve">Tulos</w:t>
      </w:r>
    </w:p>
    <w:p>
      <w:r>
        <w:t xml:space="preserve">Lause 1: HenkilöX nautti podcasteista enemmän kuin televisiosta, kun taas henkilöY oli päinvastainen, koska _ oli sokea.</w:t>
        <w:br/>
        <w:t xml:space="preserve"> Lause 2: HenkilöX nautti podcasteista enemmän kuin televisiosta, kun taas HenkilöY oli päinvastoin, koska _ oli kuuro</w:t>
      </w:r>
    </w:p>
    <w:p>
      <w:r>
        <w:rPr>
          <w:b/>
        </w:rPr>
        <w:t xml:space="preserve">Esimerkki 0.3233</w:t>
      </w:r>
    </w:p>
    <w:p>
      <w:r>
        <w:t xml:space="preserve">Asiayhteyssana: maisema.</w:t>
      </w:r>
    </w:p>
    <w:p>
      <w:r>
        <w:rPr>
          <w:b/>
        </w:rPr>
        <w:t xml:space="preserve">Tulos</w:t>
      </w:r>
    </w:p>
    <w:p>
      <w:r>
        <w:t xml:space="preserve">Lause 1: HenkilöX auttoi aina, joka kesä HenkilöY:tä, hänen kukkamaisemassaan ja kukkapenkeissään, koska _ on avulias.</w:t>
        <w:br/>
        <w:t xml:space="preserve"> Lause 2: HenkilöX auttoi aina, joka kesä HenkilöY:tä, hänen kukkamaisemansa ja kukkapenkkiensä kanssa, koska _ on kiitollinen</w:t>
      </w:r>
    </w:p>
    <w:p>
      <w:r>
        <w:rPr>
          <w:b/>
        </w:rPr>
        <w:t xml:space="preserve">Tulos</w:t>
      </w:r>
    </w:p>
    <w:p>
      <w:r>
        <w:t xml:space="preserve">Lause 1: HenkilöX katsoi puhelintaan, kun henkilöY otti kuvia maisemasta, koska _ ei ollut vaikuttunut maisemasta.</w:t>
        <w:br/>
        <w:t xml:space="preserve"> Lause 2: HenkilöX katsoi puhelintaan, kun HenkilöY otti kuvia maisemasta, koska _ oli vaikuttunut maisemasta.</w:t>
      </w:r>
    </w:p>
    <w:p>
      <w:r>
        <w:rPr>
          <w:b/>
        </w:rPr>
        <w:t xml:space="preserve">Esimerkki 0.3234</w:t>
      </w:r>
    </w:p>
    <w:p>
      <w:r>
        <w:t xml:space="preserve">Asiayhteyssana: solisluu.</w:t>
      </w:r>
    </w:p>
    <w:p>
      <w:r>
        <w:rPr>
          <w:b/>
        </w:rPr>
        <w:t xml:space="preserve">Tulos</w:t>
      </w:r>
    </w:p>
    <w:p>
      <w:r>
        <w:t xml:space="preserve">Lause 1: HenkilöX jännitti puvun käyttämistä, koska se paljasti hänen solisluunsa, mutta HenkilöY sanoi, että se näytti hyvältä. _ käyttäytyi epävarmasti..</w:t>
        <w:br/>
        <w:t xml:space="preserve"> Lause 2: HenkilöX hermostui puvun käyttämisestä, koska se paljasti hänen solisluunsa, mutta HenkilöY sanoi sen näyttävän hyvältä. _ käyttäytyi avuliaasti.</w:t>
      </w:r>
    </w:p>
    <w:p>
      <w:r>
        <w:rPr>
          <w:b/>
        </w:rPr>
        <w:t xml:space="preserve">Esimerkki 0,3235</w:t>
      </w:r>
    </w:p>
    <w:p>
      <w:r>
        <w:t xml:space="preserve">Kontekstin sana: makaa.</w:t>
      </w:r>
    </w:p>
    <w:p>
      <w:r>
        <w:rPr>
          <w:b/>
        </w:rPr>
        <w:t xml:space="preserve">Tulos</w:t>
      </w:r>
    </w:p>
    <w:p>
      <w:r>
        <w:t xml:space="preserve">Lause 1: HenkilöX vei koiranpentunsa HenkilöY:n pitämälle koulutustunnille oppiakseen, miten pennun pitää maata. _:llä oli tunnilla hauskaa.</w:t>
        <w:br/>
        <w:t xml:space="preserve"> Lause 2: HenkilöX vei koiranpentunsa HenkilöY:n pitämälle koulutuskurssille oppiakseen, miten ma</w:t>
        <w:t xml:space="preserve"> _:llä oli hauskaa opettaa tunnilla.</w:t>
      </w:r>
    </w:p>
    <w:p>
      <w:r>
        <w:rPr>
          <w:b/>
        </w:rPr>
        <w:t xml:space="preserve">Esimerkki 0.3236</w:t>
      </w:r>
    </w:p>
    <w:p>
      <w:r>
        <w:t xml:space="preserve">Asiayhteyssana: jalka.</w:t>
      </w:r>
    </w:p>
    <w:p>
      <w:r>
        <w:rPr>
          <w:b/>
        </w:rPr>
        <w:t xml:space="preserve">Tulos</w:t>
      </w:r>
    </w:p>
    <w:p>
      <w:r>
        <w:t xml:space="preserve">Lause 1: HenkilöX mursi jalkansa ja odotti, että henkilöY huolehtii hänestä, koska _ on vaativa.</w:t>
        <w:br/>
        <w:t xml:space="preserve"> Lause 2: HenkilöX mursi jalkansa ja odotti, että HenkilöY huolehtii hänestä, koska _ on myöntyväinen</w:t>
      </w:r>
    </w:p>
    <w:p>
      <w:r>
        <w:rPr>
          <w:b/>
        </w:rPr>
        <w:t xml:space="preserve">Tulos</w:t>
      </w:r>
    </w:p>
    <w:p>
      <w:r>
        <w:t xml:space="preserve">Lause 1: HenkilöX mursi jalkansa palloa pelatessaan, mutta henkilöY ei. _ joutui saamaan kipsin jalkaansa.</w:t>
        <w:br/>
        <w:t xml:space="preserve"> Lause 2: HenkilöX mursi jalkansa pelatessaan palloa, mutta HenkilY ei. _ ei tarvinnut kipsata jalkaansa.</w:t>
      </w:r>
    </w:p>
    <w:p>
      <w:r>
        <w:rPr>
          <w:b/>
        </w:rPr>
        <w:t xml:space="preserve">Tulos</w:t>
      </w:r>
    </w:p>
    <w:p>
      <w:r>
        <w:t xml:space="preserve">Lause 1: HenkilöX:n mielestä jalat olivat todella kiihottavia, mutta HenkilöY:n mielestä ne olivat ällöttäviä. _ vihasi imeä ihmisten varpaita.</w:t>
        <w:br/>
        <w:t xml:space="preserve"> Lause 2: HenkilöX:n mielestä jalka oli todella kiihottava, mutta HenkilöY:n mielestä ne olivat ällöttäviä</w:t>
        <w:t xml:space="preserve"> _ tykkäsi imeä ihmisten varpaita.</w:t>
      </w:r>
    </w:p>
    <w:p>
      <w:r>
        <w:rPr>
          <w:b/>
        </w:rPr>
        <w:t xml:space="preserve">Tulos</w:t>
      </w:r>
    </w:p>
    <w:p>
      <w:r>
        <w:t xml:space="preserve">Lause 1: HenkilöX käytti jalkaansa kompastuakseen HenkilöY:hen, mikä sai _ nauramaan, koska se oli niin hauskaa.</w:t>
        <w:br/>
        <w:t xml:space="preserve"> Lause 2: HenkilöX kompastui jalallaan HenkilöY:hen, mikä sai _ itkemään, koska se oli niin tuskallista</w:t>
      </w:r>
    </w:p>
    <w:p>
      <w:r>
        <w:rPr>
          <w:b/>
        </w:rPr>
        <w:t xml:space="preserve">Tulos</w:t>
      </w:r>
    </w:p>
    <w:p>
      <w:r>
        <w:t xml:space="preserve">Lause 1: _ kävelee ontuen, koska HenkilöX loukkasi jalkansa, ja HenkilöY on kunnossa, eikä hänelle ole tapahtunut mitään.</w:t>
        <w:br/>
        <w:t xml:space="preserve"> Lause 2: Joten _ kävelee tasapainoisesti, koska HenkilöX loukkasi jalkansa ja HenkilöY on kunnossa eikä heille ole tapahtunut mitään.</w:t>
      </w:r>
    </w:p>
    <w:p>
      <w:r>
        <w:rPr>
          <w:b/>
        </w:rPr>
        <w:t xml:space="preserve">Tulos</w:t>
      </w:r>
    </w:p>
    <w:p>
      <w:r>
        <w:t xml:space="preserve">Lause 1: Nopea HenkilöX voitti helposti HenkilöY:n juoksukilpailussa, ja _ johti heitä ainakin jalan verran.</w:t>
        <w:br/>
        <w:t xml:space="preserve"> Lause 2: Nopea HenkilöX voitti helposti HenkilöY:n juoksussa ja _ johti häntä vähintään jalan verran.</w:t>
      </w:r>
    </w:p>
    <w:p>
      <w:r>
        <w:rPr>
          <w:b/>
        </w:rPr>
        <w:t xml:space="preserve">Esimerkki 0.3237</w:t>
      </w:r>
    </w:p>
    <w:p>
      <w:r>
        <w:t xml:space="preserve">Kontekstisana: läheisyys.</w:t>
      </w:r>
    </w:p>
    <w:p>
      <w:r>
        <w:rPr>
          <w:b/>
        </w:rPr>
        <w:t xml:space="preserve">Tulos</w:t>
      </w:r>
    </w:p>
    <w:p>
      <w:r>
        <w:t xml:space="preserve">Lause 1: Parisuhteessa oleminen oli vaikeampaa henkilöX:lle kuin henkilöY:lle, koska _ pelkäsi läheisyyttä syvästi.</w:t>
        <w:br/>
        <w:t xml:space="preserve"> Lause 2: Parisuhteessa oleminen oli vaikeampaa henkilöX:lle kuin henkilöY:lle, koska _ ei pelännyt läheisyyttä</w:t>
      </w:r>
    </w:p>
    <w:p>
      <w:r>
        <w:rPr>
          <w:b/>
        </w:rPr>
        <w:t xml:space="preserve">Esimerkki 0.3238</w:t>
      </w:r>
    </w:p>
    <w:p>
      <w:r>
        <w:t xml:space="preserve">Context Word: swag.</w:t>
      </w:r>
    </w:p>
    <w:p>
      <w:r>
        <w:rPr>
          <w:b/>
        </w:rPr>
        <w:t xml:space="preserve">Tulos</w:t>
      </w:r>
    </w:p>
    <w:p>
      <w:r>
        <w:t xml:space="preserve">Lause 1: HenkilöX tykkäsi juhlia enemmän kuin HenkilöY, mutta _ ei koskaan onnistunut hankkimaan hyvää tavaraa.</w:t>
        <w:br/>
        <w:t xml:space="preserve"> Lause 2: HenkilöX tykkäsi juhlia enemmän kuin HenkilöY, mutta _ onnistui aina saamaan hyvän swagin</w:t>
      </w:r>
    </w:p>
    <w:p>
      <w:r>
        <w:rPr>
          <w:b/>
        </w:rPr>
        <w:t xml:space="preserve">Esimerkki 0.3239</w:t>
      </w:r>
    </w:p>
    <w:p>
      <w:r>
        <w:t xml:space="preserve">Asiayhteyssana: murina.</w:t>
      </w:r>
    </w:p>
    <w:p>
      <w:r>
        <w:rPr>
          <w:b/>
        </w:rPr>
        <w:t xml:space="preserve">Tulos</w:t>
      </w:r>
    </w:p>
    <w:p>
      <w:r>
        <w:t xml:space="preserve">Lause 1: HenkilöX:llä todettiin sydämen sivuääni, jonka henkilöY diagnosoi, joten _ kysyi toiselta, miten sitä hoidetaan.</w:t>
        <w:br/>
        <w:t xml:space="preserve"> Lause 2: HenkilöX:llä todettiin sydämen sivuääni henkilöY:n toimesta, joten _ vastasi muille kysymyksiin sen hoidosta</w:t>
      </w:r>
    </w:p>
    <w:p>
      <w:r>
        <w:rPr>
          <w:b/>
        </w:rPr>
        <w:t xml:space="preserve">Esimerkki 0.3240</w:t>
      </w:r>
    </w:p>
    <w:p>
      <w:r>
        <w:t xml:space="preserve">Asiayhteyssana: henget.</w:t>
      </w:r>
    </w:p>
    <w:p>
      <w:r>
        <w:rPr>
          <w:b/>
        </w:rPr>
        <w:t xml:space="preserve">Tulos</w:t>
      </w:r>
    </w:p>
    <w:p>
      <w:r>
        <w:t xml:space="preserve">Lause 1: HenkilöX pelästytti HenkilöY:n hautausmaalla, koska _ sanoi, että siellä leijuu joukko pahoja henkiä.</w:t>
        <w:br/>
        <w:t xml:space="preserve"> Lause 2: HenkilöX pelkäsi HenkilöY:tä hautausmaalla, koska _ sanoi, että siellä leijui joukko pahoja henkiä.</w:t>
      </w:r>
    </w:p>
    <w:p>
      <w:r>
        <w:rPr>
          <w:b/>
        </w:rPr>
        <w:t xml:space="preserve">Tulos</w:t>
      </w:r>
    </w:p>
    <w:p>
      <w:r>
        <w:t xml:space="preserve">Lause 1: HenkilöX puhui henkilöY:n kanssa, koska _ pystyi puhumaan kummitustalojen ja hautausmaiden hengille.</w:t>
        <w:br/>
        <w:t xml:space="preserve"> Lause 2: HenkilöX jätti HenkilöY:n huomiotta, koska _ ei voinut puhua henkien kanssa kummitustaloissa ja hautausmailla</w:t>
      </w:r>
    </w:p>
    <w:p>
      <w:r>
        <w:rPr>
          <w:b/>
        </w:rPr>
        <w:t xml:space="preserve">Esimerkki 0.3241</w:t>
      </w:r>
    </w:p>
    <w:p>
      <w:r>
        <w:t xml:space="preserve">Asiayhteyssana: ansaitseminen.</w:t>
      </w:r>
    </w:p>
    <w:p>
      <w:r>
        <w:rPr>
          <w:b/>
        </w:rPr>
        <w:t xml:space="preserve">Tulos</w:t>
      </w:r>
    </w:p>
    <w:p>
      <w:r>
        <w:t xml:space="preserve">Lause 1: HenkilöX ei tienannut työssään yhtä paljon kuin henkilöY. Tämä sai _ tuntemaan olonsa huonoksi.</w:t>
        <w:br/>
        <w:t xml:space="preserve"> Lause 2: HenkilöX ei tienannut työssään yhtä paljon kuin HenkilöY</w:t>
        <w:t xml:space="preserve"> Tämä sopi _:lle.</w:t>
      </w:r>
    </w:p>
    <w:p>
      <w:r>
        <w:rPr>
          <w:b/>
        </w:rPr>
        <w:t xml:space="preserve">Esimerkki 0.3242</w:t>
      </w:r>
    </w:p>
    <w:p>
      <w:r>
        <w:t xml:space="preserve">Context Word: viiniä ja juustoa.</w:t>
      </w:r>
    </w:p>
    <w:p>
      <w:r>
        <w:rPr>
          <w:b/>
        </w:rPr>
        <w:t xml:space="preserve">Tulos</w:t>
      </w:r>
    </w:p>
    <w:p>
      <w:r>
        <w:t xml:space="preserve">Lause 1: Illallisen jälkeen henkilöX valitsi viiniä ja juustoa, kun taas henkilöY söi brownieta. _ ei ollut koskaan ollut suuri makeanhimoinen.</w:t>
        <w:br/>
        <w:t xml:space="preserve"> Lause 2: Päivällisen jälkeen henkilöX valitsi viiniä ja juustoa, kun taas henkilöY söi brownie-kakun</w:t>
        <w:t xml:space="preserve"> _ oli aina ollut suuri makeanhimoinen.</w:t>
      </w:r>
    </w:p>
    <w:p>
      <w:r>
        <w:rPr>
          <w:b/>
        </w:rPr>
        <w:t xml:space="preserve">Esimerkki 0.3243</w:t>
      </w:r>
    </w:p>
    <w:p>
      <w:r>
        <w:t xml:space="preserve">Asiayhteyssana: itku.</w:t>
      </w:r>
    </w:p>
    <w:p>
      <w:r>
        <w:rPr>
          <w:b/>
        </w:rPr>
        <w:t xml:space="preserve">Tulos</w:t>
      </w:r>
    </w:p>
    <w:p>
      <w:r>
        <w:t xml:space="preserve">Lause 1: HenkilöX alkoi itkeä elokuvan lopussa. ja HenkilY nauroi kovaa, joten vanhemmat lohduttivat _ .</w:t>
        <w:br/>
        <w:t xml:space="preserve"> Lause 2: HenkilöX alkoi itkeä elokuvan lopussa. ja HenkilöY nauroi kovaan ääneen, joten vanhemmat nuhtelivat _ .</w:t>
      </w:r>
    </w:p>
    <w:p>
      <w:r>
        <w:rPr>
          <w:b/>
        </w:rPr>
        <w:t xml:space="preserve">Tulos</w:t>
      </w:r>
    </w:p>
    <w:p>
      <w:r>
        <w:t xml:space="preserve">Lause 1: HenkilöX itkee, vaikka hänen ystävänsä HenkilöY _ voitti kauneuskilpailun tittelin suoraan.</w:t>
        <w:br/>
        <w:t xml:space="preserve"> Lause 2: HenkilöX itkee, kun hän huomaa, että hänen ystävänsä HenkilöY _ kauneuskilpailun titteli ulos ja ulos</w:t>
      </w:r>
    </w:p>
    <w:p>
      <w:r>
        <w:rPr>
          <w:b/>
        </w:rPr>
        <w:t xml:space="preserve">Tulos</w:t>
      </w:r>
    </w:p>
    <w:p>
      <w:r>
        <w:t xml:space="preserve">Lause 1: HenkilöX istui alas itkien ennen kuin henkilöY tuli auttamaan häntä. _ oli avuton.</w:t>
        <w:br/>
        <w:t xml:space="preserve"> Lause 2: HenkilöX istui alas itkien ennen kuin HenkilöY tuli auttamaan häntä. _ oli avulias.</w:t>
      </w:r>
    </w:p>
    <w:p>
      <w:r>
        <w:rPr>
          <w:b/>
        </w:rPr>
        <w:t xml:space="preserve">Tulos</w:t>
      </w:r>
    </w:p>
    <w:p>
      <w:r>
        <w:t xml:space="preserve">Lause 1: HenkilöX nolostui, kun hän itki henkilöY:n edessä, koska _ häpesi tunteitaan.</w:t>
        <w:br/>
        <w:t xml:space="preserve"> Lause 2: HenkilöX ei nolostunut itkemisestä HenkilöY:n edessä, koska _ tunsi myötätuntoa heidän tunteitaan kohtaan.</w:t>
      </w:r>
    </w:p>
    <w:p>
      <w:r>
        <w:rPr>
          <w:b/>
        </w:rPr>
        <w:t xml:space="preserve">Esimerkki 0.3244</w:t>
      </w:r>
    </w:p>
    <w:p>
      <w:r>
        <w:t xml:space="preserve">Asiayhteyssana: ministeri.</w:t>
      </w:r>
    </w:p>
    <w:p>
      <w:r>
        <w:rPr>
          <w:b/>
        </w:rPr>
        <w:t xml:space="preserve">Tulos</w:t>
      </w:r>
    </w:p>
    <w:p>
      <w:r>
        <w:t xml:space="preserve">Lause 1: HenkilöX oli vihitty pappi ja henkilöY ei ollut, joten _ oli mentävä kirkkoon joka sunnuntai.</w:t>
        <w:br/>
        <w:t xml:space="preserve"> Lause 2: HenkilöX oli vihitty pappi ja HenkilöY ei ollut, joten _:n ei tarvinnut käydä kirkossa joka sunnuntai.</w:t>
      </w:r>
    </w:p>
    <w:p>
      <w:r>
        <w:rPr>
          <w:b/>
        </w:rPr>
        <w:t xml:space="preserve">Esimerkki 0,3245</w:t>
      </w:r>
    </w:p>
    <w:p>
      <w:r>
        <w:t xml:space="preserve">Context Word: päästä eroon peräpukamista luonnollisesti.</w:t>
      </w:r>
    </w:p>
    <w:p>
      <w:r>
        <w:rPr>
          <w:b/>
        </w:rPr>
        <w:t xml:space="preserve">Tulos</w:t>
      </w:r>
    </w:p>
    <w:p>
      <w:r>
        <w:t xml:space="preserve">Lause 1: HenkilöX kertoi henkilölleY, miten peräpukamista pääsee eroon luonnollisesti, koska _ oli alan asiantuntija.</w:t>
        <w:br/>
        <w:t xml:space="preserve"> Lause 2: HenkilöX kertoi henkilöY:lle, miten päästä eroon peräpukamista luonnollisesti, koska _ oli aloitteleva asiantuntija.</w:t>
      </w:r>
    </w:p>
    <w:p>
      <w:r>
        <w:rPr>
          <w:b/>
        </w:rPr>
        <w:t xml:space="preserve">Esimerkki 0.3246</w:t>
      </w:r>
    </w:p>
    <w:p>
      <w:r>
        <w:t xml:space="preserve">Asiayhteyssana: pyörä.</w:t>
      </w:r>
    </w:p>
    <w:p>
      <w:r>
        <w:rPr>
          <w:b/>
        </w:rPr>
        <w:t xml:space="preserve">Tulos</w:t>
      </w:r>
    </w:p>
    <w:p>
      <w:r>
        <w:t xml:space="preserve">Lause 1: HenkilöX ajoi aina pyörällään henkilöY:n edellä liikenteessä, koska _ oli varmempi pyöräilijä.</w:t>
        <w:br/>
        <w:t xml:space="preserve"> Lause 2: HenkilöX ajoi aina pyörällään henkilöY:n perässä liikenteessä, koska _ oli varmempi pyöräilijä</w:t>
      </w:r>
    </w:p>
    <w:p>
      <w:r>
        <w:rPr>
          <w:b/>
        </w:rPr>
        <w:t xml:space="preserve">Tulos</w:t>
      </w:r>
    </w:p>
    <w:p>
      <w:r>
        <w:t xml:space="preserve">Lause 1: HenkilöX pystyy ajamaan maastopyörällä, kun taas henkilöY ei pysty, koska _:llä on parempi tasapaino.</w:t>
        <w:br/>
        <w:t xml:space="preserve"> Lause 2: HenkilöX pystyi ajamaan maastopyörällä, kun taas henkilöY ei pystynyt, koska _:llä oli heikompi tasapaino</w:t>
      </w:r>
    </w:p>
    <w:p>
      <w:r>
        <w:rPr>
          <w:b/>
        </w:rPr>
        <w:t xml:space="preserve">Tulos</w:t>
      </w:r>
    </w:p>
    <w:p>
      <w:r>
        <w:t xml:space="preserve">Lause 1: HenkilöX auttoi HenkilöäY poistamaan ruosteen hänen pyöränsä rungosta ruokasoodan avulla, koska _ haluaa ajaa hänen kanssaan.</w:t>
        <w:br/>
        <w:t xml:space="preserve"> Lause 2: HenkilöX auttoi HenkilöY:tä poistamaan ruosteen pyörän rungosta ruokasoodan avulla, koska _ vaikuttaa hauskalta ajaa hänen kanssaan.</w:t>
      </w:r>
    </w:p>
    <w:p>
      <w:r>
        <w:rPr>
          <w:b/>
        </w:rPr>
        <w:t xml:space="preserve">Tulos</w:t>
      </w:r>
    </w:p>
    <w:p>
      <w:r>
        <w:t xml:space="preserve">Lause 1: HenkilöX teki vaikutuksen henkilöY:hen tekemällä pyörähdyksen BMX-pyörällään, _ ajatteli, että hän liittyisi hänen seuraansa.</w:t>
        <w:br/>
        <w:t xml:space="preserve"> Lause 2: HenkilöX teki vaikutuksen HenkilöönY tekemällä pyörälenkin BMX-pyörällään, _ oli innokas liittymään hänen seuraansa.</w:t>
      </w:r>
    </w:p>
    <w:p>
      <w:r>
        <w:rPr>
          <w:b/>
        </w:rPr>
        <w:t xml:space="preserve">Tulos</w:t>
      </w:r>
    </w:p>
    <w:p>
      <w:r>
        <w:t xml:space="preserve">Lause 1: HenkilöX sai juuri henkilöY:ltä uuden polkupyörän syntymäpäivänään, joten _ on hyvin kiitollinen.</w:t>
        <w:br/>
        <w:t xml:space="preserve"> Lause 2: HenkilöX sai juuri henkilöY:ltä uuden polkupyörän syntymäpäivänään, joten _ on hyvin huomaavainen</w:t>
      </w:r>
    </w:p>
    <w:p>
      <w:r>
        <w:rPr>
          <w:b/>
        </w:rPr>
        <w:t xml:space="preserve">Tulos</w:t>
      </w:r>
    </w:p>
    <w:p>
      <w:r>
        <w:t xml:space="preserve">Lause 1: HenkilöX oppi pyöräilemään nopeammin kuin henkilöY, koska _ oli lapsena peloton.</w:t>
        <w:br/>
        <w:t xml:space="preserve"> Lause 2: HenkilöX oppi ajamaan pyörällä nopeammin kuin HenkilöY, koska _ oli lapsena pelokas</w:t>
      </w:r>
    </w:p>
    <w:p>
      <w:r>
        <w:rPr>
          <w:b/>
        </w:rPr>
        <w:t xml:space="preserve">Tulos</w:t>
      </w:r>
    </w:p>
    <w:p>
      <w:r>
        <w:t xml:space="preserve">Lause 1: HenkilöX tykkäsi pyöräillä, mutta henkilöY ei, koska _ oli todella hyväkuntoinen.</w:t>
        <w:br/>
        <w:t xml:space="preserve"> Lause 2: HenkilöX tykkäsi pyöräillä, mutta HenkilöY ei, koska _ oli todella huonokuntoinen</w:t>
      </w:r>
    </w:p>
    <w:p>
      <w:r>
        <w:rPr>
          <w:b/>
        </w:rPr>
        <w:t xml:space="preserve">Tulos</w:t>
      </w:r>
    </w:p>
    <w:p>
      <w:r>
        <w:t xml:space="preserve">Lause 1: HenkilöX tykkäsi ajaa pyörällä hyvin usein, mutta HenkilöY ei, koska _ oli hyvin energinen.</w:t>
        <w:br/>
        <w:t xml:space="preserve"> Lause 2: HenkilöX tykkäsi ajaa pyörällä hyvin usein, mutta HenkilöY ei, koska _ oli hyvin laiska</w:t>
      </w:r>
    </w:p>
    <w:p>
      <w:r>
        <w:rPr>
          <w:b/>
        </w:rPr>
        <w:t xml:space="preserve">Tulos</w:t>
      </w:r>
    </w:p>
    <w:p>
      <w:r>
        <w:t xml:space="preserve">Lause 1: HenkilöX halusi lähteä henkilöY:n kanssa pyöräretkelle, mutta ( _ ) ei voinut lähteä, koska hän oli arestissa.</w:t>
        <w:br/>
        <w:t xml:space="preserve"> Lause 2: HenkilöX pyysi HenkilöY:tä mukaan pyöräretkelle, mutta ( _ ) ei voinut lähteä, koska hän oli arestissa.</w:t>
      </w:r>
    </w:p>
    <w:p>
      <w:r>
        <w:rPr>
          <w:b/>
        </w:rPr>
        <w:t xml:space="preserve">Tulos</w:t>
      </w:r>
    </w:p>
    <w:p>
      <w:r>
        <w:t xml:space="preserve">Lause 1: HenkilöX halusi ajaa pyörällä koko päivän, kun taas henkilöY halusi vain levätä, koska _ oli aktiivinen ihminen.</w:t>
        <w:br/>
        <w:t xml:space="preserve"> Lause 2: HenkilöX halusi ajaa pyörällä koko päivän, kun taas HenkilöY halusi vain maata ja levätä, koska _ oli laiska ihminen.</w:t>
      </w:r>
    </w:p>
    <w:p>
      <w:r>
        <w:rPr>
          <w:b/>
        </w:rPr>
        <w:t xml:space="preserve">Tulos</w:t>
      </w:r>
    </w:p>
    <w:p>
      <w:r>
        <w:t xml:space="preserve">Lause 1: HenkilöX:n polkupyörän ketju on rikki, joten hän vie sen henkilöY:lle. _ on tilanteessa asiakas.</w:t>
        <w:br/>
        <w:t xml:space="preserve"> Lause 2: HenkilöX:n polkupyörän ketju on rikki, joten hän vie sen henkilöY:lle</w:t>
        <w:t xml:space="preserve"> _ on tilanteen korjaaja.</w:t>
      </w:r>
    </w:p>
    <w:p>
      <w:r>
        <w:rPr>
          <w:b/>
        </w:rPr>
        <w:t xml:space="preserve">Tulos</w:t>
      </w:r>
    </w:p>
    <w:p>
      <w:r>
        <w:t xml:space="preserve">Lause 1: HenkilöX:n lasten polkupyörät ovat vanhempia kuin henkilöY:n juuri ostamat polkupyörät. _:llä on alhainen palkka.</w:t>
        <w:br/>
        <w:t xml:space="preserve"> Lause 2: HenkilöX:n lasten polkupyörät ovat vanhempia kuin ne, jotka HenkilöY juuri osti</w:t>
        <w:t xml:space="preserve"> _:llä on korkeampi palkka.</w:t>
      </w:r>
    </w:p>
    <w:p>
      <w:r>
        <w:rPr>
          <w:b/>
        </w:rPr>
        <w:t xml:space="preserve">Tulos</w:t>
      </w:r>
    </w:p>
    <w:p>
      <w:r>
        <w:t xml:space="preserve">Lause 1: Kiiltävä uusi punainen polkupyörä oli juuri sellainen kuin henkilöX halusi, joten henkilöY osti sen lahjaksi, ja sitten he halasivat toisiaan, koska _ oli niin kiitollinen.</w:t>
        <w:br/>
        <w:t xml:space="preserve"> Lause 2: Kiiltävä uusi punainen polkupyörä oli juuri sitä, mitä HenkilöX halusi, joten HenkilöY osti sen lahjaksi, sitten he halasivat, koska _ oli niin antelias.</w:t>
      </w:r>
    </w:p>
    <w:p>
      <w:r>
        <w:rPr>
          <w:b/>
        </w:rPr>
        <w:t xml:space="preserve">Esimerkki 0.3247</w:t>
      </w:r>
    </w:p>
    <w:p>
      <w:r>
        <w:t xml:space="preserve">Asiayhteyssana: hait.</w:t>
      </w:r>
    </w:p>
    <w:p>
      <w:r>
        <w:rPr>
          <w:b/>
        </w:rPr>
        <w:t xml:space="preserve">Tulos</w:t>
      </w:r>
    </w:p>
    <w:p>
      <w:r>
        <w:t xml:space="preserve">Lause 1: HenkilöX pelkää eniten haita, kun taas henkilöY pelkää korkeita paikkoja, joten _ ei mene rannalle.</w:t>
        <w:br/>
        <w:t xml:space="preserve"> Lause 2: HenkilöX pelkää eniten haita, kun taas HenkilöY pelkää korkeita paikkoja, joten _ ei mene huvipuistoon.</w:t>
      </w:r>
    </w:p>
    <w:p>
      <w:r>
        <w:rPr>
          <w:b/>
        </w:rPr>
        <w:t xml:space="preserve">Esimerkki 0.3248</w:t>
      </w:r>
    </w:p>
    <w:p>
      <w:r>
        <w:t xml:space="preserve">Asiayhteyssana: puutarha.</w:t>
      </w:r>
    </w:p>
    <w:p>
      <w:r>
        <w:rPr>
          <w:b/>
        </w:rPr>
        <w:t xml:space="preserve">Tulos</w:t>
      </w:r>
    </w:p>
    <w:p>
      <w:r>
        <w:t xml:space="preserve">Lause 1: HenkilöX rakastaa puutarhassa olemista, kun taas henkilöY rakastaa rahoitusta. Siksi _ on todennäköisesti puutarhuri.</w:t>
        <w:br/>
        <w:t xml:space="preserve"> Lause 2: HenkilöX rakastaa puutarhassa olemista, kun taas HenkilöY rakastaa taloutta</w:t>
        <w:t xml:space="preserve"> Siksi _ on todennäköisesti pankkiiri.</w:t>
      </w:r>
    </w:p>
    <w:p>
      <w:r>
        <w:rPr>
          <w:b/>
        </w:rPr>
        <w:t xml:space="preserve">Tulos</w:t>
      </w:r>
    </w:p>
    <w:p>
      <w:r>
        <w:t xml:space="preserve">Lause 1: Puutarhan viljeleminen kiinnosti henkilöX:ää mutta ei henkilöY:tä, koska _ välitti paljon kestävästä elämäntavasta.</w:t>
        <w:br/>
        <w:t xml:space="preserve"> Lause 2: Puutarhan hoitaminen kiinnosti henkilöX:ää, mutta ei henkilöY:tä, koska _ ei välittänyt kestävistä elämäntavoista</w:t>
      </w:r>
    </w:p>
    <w:p>
      <w:r>
        <w:rPr>
          <w:b/>
        </w:rPr>
        <w:t xml:space="preserve">Tulos</w:t>
      </w:r>
    </w:p>
    <w:p>
      <w:r>
        <w:t xml:space="preserve">Lause 1: Puutarhan kasvattaminen oli helppoa henkilöX:lle, mutta ei henkilöY:lle, koska _ hänellä oli suuri takapiha.</w:t>
        <w:br/>
        <w:t xml:space="preserve"> Lause 2: Puutarhan kasvattaminen oli helppoa henkilöX:lle mutta ei henkilöY:lle, koska _:llä oli pieni takapiha</w:t>
      </w:r>
    </w:p>
    <w:p>
      <w:r>
        <w:rPr>
          <w:b/>
        </w:rPr>
        <w:t xml:space="preserve">Tulos</w:t>
      </w:r>
    </w:p>
    <w:p>
      <w:r>
        <w:t xml:space="preserve">Lause 1: Puutarhassa henkilöX oli paljon parempi kuin henkilöY. _ oli käynyt kursseja siitä, miten kasveja kasvatetaan ja mitä olosuhteita tarvitaan.</w:t>
        <w:br/>
        <w:t xml:space="preserve"> Lause 2: Puutarhassa HenkilöX oli paljon parempi kuin HenkilöY</w:t>
        <w:t xml:space="preserve"> _ halusi osallistua kursseille siitä, miten kasveja kasvatetaan ja mitä olosuhteita tarvitaan.</w:t>
      </w:r>
    </w:p>
    <w:p>
      <w:r>
        <w:rPr>
          <w:b/>
        </w:rPr>
        <w:t xml:space="preserve">Tulos</w:t>
      </w:r>
    </w:p>
    <w:p>
      <w:r>
        <w:t xml:space="preserve">Lause 1: HenkilöX kasvattaa aina paremman puutarhan kuin henkilöY, lähinnä siksi, että hänellä on luontainen viherpeukalo.</w:t>
        <w:br/>
        <w:t xml:space="preserve"> Lause 2: HenkilöX kasvattaa aina paremman puutarhan kuin HenkilöY, pääasiassa siksi, että _ on luontainen mustan peukalon taitaja</w:t>
      </w:r>
    </w:p>
    <w:p>
      <w:r>
        <w:rPr>
          <w:b/>
        </w:rPr>
        <w:t xml:space="preserve">Tulos</w:t>
      </w:r>
    </w:p>
    <w:p>
      <w:r>
        <w:t xml:space="preserve">Lause 1: HenkilöX kysyi henkilöY:ltä, haluaisivatko he mitään puutarhasta, koska _ olivat menossa poimimaan vihanneksia.</w:t>
        <w:br/>
        <w:t xml:space="preserve"> Lause 2: HenkilöX kysyi HenkilöY:ltä, haluaisivatko he jotain puutarhasta, koska _ auttoi poimimaan vihanneksia</w:t>
      </w:r>
    </w:p>
    <w:p>
      <w:r>
        <w:rPr>
          <w:b/>
        </w:rPr>
        <w:t xml:space="preserve">Tulos</w:t>
      </w:r>
    </w:p>
    <w:p>
      <w:r>
        <w:t xml:space="preserve">Lause 1: HenkilöX halusi istuttaa puutarhan takapihalleen, mutta ei henkilöY, koska hänellä oli viherpeukalo.</w:t>
        <w:br/>
        <w:t xml:space="preserve"> Lause 2: HenkilöX mutta ei HenkilY halusi istuttaa puutarhan takapihalle, koska _:llä oli musta peukalo</w:t>
      </w:r>
    </w:p>
    <w:p>
      <w:r>
        <w:rPr>
          <w:b/>
        </w:rPr>
        <w:t xml:space="preserve">Tulos</w:t>
      </w:r>
    </w:p>
    <w:p>
      <w:r>
        <w:t xml:space="preserve">Lause 1: Mehiläiset hyökkäsivät henkilöX:n kimppuun, mutta eivät henkilöY:n kimppuun, koska _ työskenteli puutarhassa.</w:t>
        <w:br/>
        <w:t xml:space="preserve"> Lause 2: Mehiläiset hyökkäsivät henkilöX:n kimppuun, mutta eivät henkilöY:n kimppuun, koska _ ei ollut puutarhatöissä</w:t>
      </w:r>
    </w:p>
    <w:p>
      <w:r>
        <w:rPr>
          <w:b/>
        </w:rPr>
        <w:t xml:space="preserve">Tulos</w:t>
      </w:r>
    </w:p>
    <w:p>
      <w:r>
        <w:t xml:space="preserve">Lause 1: Henkilö X ei voi ymmärtää, miten henkilö Y onnistuu pitämään niin suuren ja kauniin puutarhan, koska _ on aina ollut vaikeuksissa kasvien kasvattamisen kanssa.</w:t>
        <w:br/>
        <w:t xml:space="preserve"> Lause 2: HenkilöX ei ymmärrä, miten HenkilöY onnistuu pitämään niin suuren ja kauniin puutarhan, mutta _ on luonnonlahjakkuus kasvien kasvattamisen suhteen</w:t>
      </w:r>
    </w:p>
    <w:p>
      <w:r>
        <w:rPr>
          <w:b/>
        </w:rPr>
        <w:t xml:space="preserve">Tulos</w:t>
      </w:r>
    </w:p>
    <w:p>
      <w:r>
        <w:t xml:space="preserve">Lause 1: HenkilöX:llä ei ole aikaa pitää puutarhaa, mutta henkilöY:llä on ja hän rakastaa niitä, koska _ on paljon poissa kaupungista.</w:t>
        <w:br/>
        <w:t xml:space="preserve"> Lause 2: HenkilöX:llä ei ole aikaa pitää puutarhaa, mutta HenkilöY:llä on ja hän rakastaa niitä, koska _ on kaupungissa ja osti paljon.</w:t>
      </w:r>
    </w:p>
    <w:p>
      <w:r>
        <w:rPr>
          <w:b/>
        </w:rPr>
        <w:t xml:space="preserve">Tulos</w:t>
      </w:r>
    </w:p>
    <w:p>
      <w:r>
        <w:t xml:space="preserve">Lause 1: HenkilöX oli puutarhajuhlissa hyvin kateellinen henkilöY:lle, koska _ ei voittanut palkintoa parhaista kukista.</w:t>
        <w:br/>
        <w:t xml:space="preserve"> Lause 2: HenkilöX oli puutarhajuhlissa hyvin kateellinen HenkilöY:lle, koska _ voitti palkinnon parhaista kukista</w:t>
      </w:r>
    </w:p>
    <w:p>
      <w:r>
        <w:rPr>
          <w:b/>
        </w:rPr>
        <w:t xml:space="preserve">Tulos</w:t>
      </w:r>
    </w:p>
    <w:p>
      <w:r>
        <w:t xml:space="preserve">Lause 1: HenkilöX:llä oli elinvoimainen puutarha, kun taas henkilöY:llä ei ollut, joten _ istutti aina ruusuja.</w:t>
        <w:br/>
        <w:t xml:space="preserve"> Lause 2: HenkilöX:llä oli elinvoimainen puutarha, kun taas henkilöY:llä ei ollut, joten _ ei koskaan istuttanut ruusuja.</w:t>
      </w:r>
    </w:p>
    <w:p>
      <w:r>
        <w:rPr>
          <w:b/>
        </w:rPr>
        <w:t xml:space="preserve">Tulos</w:t>
      </w:r>
    </w:p>
    <w:p>
      <w:r>
        <w:t xml:space="preserve">Lause 1: HenkilöX vihasi työskennellä puutarhassa, kun taas henkilöY vietti siellä tuntikausia, koska _ inhosi auringossa työskentelyä.</w:t>
        <w:br/>
        <w:t xml:space="preserve"> Lause 2: HenkilöX vihasi työskennellä puutarhassa, kun taas HenkilöY vietti siellä tuntikausia, koska _ rakasti auringossa työskentelyä.</w:t>
      </w:r>
    </w:p>
    <w:p>
      <w:r>
        <w:rPr>
          <w:b/>
        </w:rPr>
        <w:t xml:space="preserve">Tulos</w:t>
      </w:r>
    </w:p>
    <w:p>
      <w:r>
        <w:t xml:space="preserve">Lause 1: HenkilöX auttoi henkilöäY istuttamaan puutarhaa, koska _ oli vahva ja pystyi lapioimaan multaa pitkiä aikoja.</w:t>
        <w:br/>
        <w:t xml:space="preserve"> Lause 2: Henkilö X auttoi henkilöä Y:tä istuttamaan puutarhan, koska _ oli heikko eikä pystynyt lapioimaan multaa pitkiä aik</w:t>
      </w:r>
    </w:p>
    <w:p>
      <w:r>
        <w:rPr>
          <w:b/>
        </w:rPr>
        <w:t xml:space="preserve">Tulos</w:t>
      </w:r>
    </w:p>
    <w:p>
      <w:r>
        <w:t xml:space="preserve">Lause 1: HenkilöX keittää vettä, kun henkilöY kerää pinaattia puutarhasta, koska _ tekee spagettia.</w:t>
        <w:br/>
        <w:t xml:space="preserve"> Lause 2: HenkilöX keittää vettä, kun taas HenkilöY kerää pinaattia puutarhasta, koska _ tekee salaattia.</w:t>
      </w:r>
    </w:p>
    <w:p>
      <w:r>
        <w:rPr>
          <w:b/>
        </w:rPr>
        <w:t xml:space="preserve">Tulos</w:t>
      </w:r>
    </w:p>
    <w:p>
      <w:r>
        <w:t xml:space="preserve">Lause 1: HenkilöX polvistui ja poisti rikkaruohoja puutarhan kasvien ympäriltä, kun HenkilöY katseli ja huokaili, koska _ oli ahkera puutarhuri.</w:t>
        <w:br/>
        <w:t xml:space="preserve"> Lause 2: HenkilöX polvistui ja poisti rikkaruohoja, jotka olivat kasautuneet puutarhan kasvien ympärille, kun HenkilöY katseli ja huokaili, koska _ oli kärsimätön lapsi</w:t>
      </w:r>
    </w:p>
    <w:p>
      <w:r>
        <w:rPr>
          <w:b/>
        </w:rPr>
        <w:t xml:space="preserve">Tulos</w:t>
      </w:r>
    </w:p>
    <w:p>
      <w:r>
        <w:t xml:space="preserve">Lause 1: HenkilöX makasi riippumatossa ja rentoutui, kun HenkilöY työskenteli puutarhassa, koska _ oli laiska.</w:t>
        <w:br/>
        <w:t xml:space="preserve"> Lause 2: HenkilöX makasi riippumatossa ja rentoutui, kun HenkilöY työskenteli puutarhassa, koska _ oli puutarhuri</w:t>
      </w:r>
    </w:p>
    <w:p>
      <w:r>
        <w:rPr>
          <w:b/>
        </w:rPr>
        <w:t xml:space="preserve">Tulos</w:t>
      </w:r>
    </w:p>
    <w:p>
      <w:r>
        <w:t xml:space="preserve">Lause 1: HenkilöX tykkäsi puutarhanhoidosta, mutta HenkilY pelasi mieluummin videopelejä, joten jonain päivänä _ oli ulkona.</w:t>
        <w:br/>
        <w:t xml:space="preserve"> Lause 2: HenkilöX tykkäsi puutarhanhoidosta, mutta HenkilöY pelasi mieluummin videopelejä, joten tiettynä päivänä voit löytää _ sisältä.</w:t>
      </w:r>
    </w:p>
    <w:p>
      <w:r>
        <w:rPr>
          <w:b/>
        </w:rPr>
        <w:t xml:space="preserve">Tulos</w:t>
      </w:r>
    </w:p>
    <w:p>
      <w:r>
        <w:t xml:space="preserve">Lause 1: HenkilöX piti puutarhanhoidosta enemmän kuin HenkilöY, joten _ ei tarvinnut huolehtia siitä, mistä hänen tuoreet vihanneksensa tulevat.</w:t>
        <w:br/>
        <w:t xml:space="preserve"> Lause 2: HenkilöX piti puutarhanhoidosta enemmän kuin HenkilöY, joten _ alkoi huolehtia siitä, mistä hänen tuoreet vihanneksensa tulevat.</w:t>
      </w:r>
    </w:p>
    <w:p>
      <w:r>
        <w:rPr>
          <w:b/>
        </w:rPr>
        <w:t xml:space="preserve">Tulos</w:t>
      </w:r>
    </w:p>
    <w:p>
      <w:r>
        <w:t xml:space="preserve">Lause 1: HenkilöX tykkäsi työskennellä puutarhassa, mutta henkilöY vältteli sitä, koska _ vältteli likaantumista.</w:t>
        <w:br/>
        <w:t xml:space="preserve"> Lause 2: Henkilö X tykkäsi työskennellä puutarhassa, mutta Henkilö Y vältti sitä, koska _ tykkäsi likaantua.</w:t>
      </w:r>
    </w:p>
    <w:p>
      <w:r>
        <w:rPr>
          <w:b/>
        </w:rPr>
        <w:t xml:space="preserve">Tulos</w:t>
      </w:r>
    </w:p>
    <w:p>
      <w:r>
        <w:t xml:space="preserve">Lause 1: HenkilöX pitää puutarhanhoidosta, kun taas henkilöY ei pidä, koska _ hoitaa puutarhaansa.</w:t>
        <w:br/>
        <w:t xml:space="preserve"> Lause 2: HenkilöX pitää puutarhasta, kun taas HenkilöY ei pidä, koska _ laiminlyö puutarhaansa</w:t>
      </w:r>
    </w:p>
    <w:p>
      <w:r>
        <w:rPr>
          <w:b/>
        </w:rPr>
        <w:t xml:space="preserve">Tulos</w:t>
      </w:r>
    </w:p>
    <w:p>
      <w:r>
        <w:t xml:space="preserve">Lause 1: HenkilöX rakastaa puutarhanhoitoa enemmän kuin HenkilöY, joten _ viettää paljon aikaa ulkona.</w:t>
        <w:br/>
        <w:t xml:space="preserve"> Lause 2: HenkilöX rakastaa puutarhanhoitoa enemmän kuin HenkilöY, joten _ viettää suuren osan ajastaan sisällä</w:t>
      </w:r>
    </w:p>
    <w:p>
      <w:r>
        <w:rPr>
          <w:b/>
        </w:rPr>
        <w:t xml:space="preserve">Tulos</w:t>
      </w:r>
    </w:p>
    <w:p>
      <w:r>
        <w:t xml:space="preserve">Lause 1: HenkilöX tarjoutui työskentelemään puutarhassa ja siivoamaan talon HenkilöY:n puolesta, koska hänellä oli vapaa-aikaa.</w:t>
        <w:br/>
        <w:t xml:space="preserve"> Lause 2: Henkilö X tarjoutui työskentelemään puutarhassa ja siivoamaan talon henkilö Y:lle, koska _ oli hyvin kiireinen.</w:t>
      </w:r>
    </w:p>
    <w:p>
      <w:r>
        <w:rPr>
          <w:b/>
        </w:rPr>
        <w:t xml:space="preserve">Tulos</w:t>
      </w:r>
    </w:p>
    <w:p>
      <w:r>
        <w:t xml:space="preserve">Lause 1: HenkilöX ajatteli, että puutarhan istuttaminen olisi hauskaa, mutta henkilöY ajatteli, että se olisi tuskallista. _ nautti tuoreista vihanneksista koko kesän.</w:t>
        <w:br/>
        <w:t xml:space="preserve"> Lause 2: HenkilöX ajatteli, että puutarhan istuttaminen olisi hauskaa, mutta henkilöY ajatteli, että se olisi tuskallista</w:t>
        <w:t xml:space="preserve"> _ nautti pakastevihanneksista koko kesän.</w:t>
      </w:r>
    </w:p>
    <w:p>
      <w:r>
        <w:rPr>
          <w:b/>
        </w:rPr>
        <w:t xml:space="preserve">Tulos</w:t>
      </w:r>
    </w:p>
    <w:p>
      <w:r>
        <w:t xml:space="preserve">Lause 1: HenkilöX halusi suuren puutarhan, mutta henkilöY ei halunnut, koska _ rakasti mehiläisiä.</w:t>
        <w:br/>
        <w:t xml:space="preserve"> Lause 2: HenkilöX halusi ison puutarhan, mutta henkilöY ei halunnut, koska _ vihasi mehiläisiä</w:t>
      </w:r>
    </w:p>
    <w:p>
      <w:r>
        <w:rPr>
          <w:b/>
        </w:rPr>
        <w:t xml:space="preserve">Tulos</w:t>
      </w:r>
    </w:p>
    <w:p>
      <w:r>
        <w:t xml:space="preserve">Lause 1: HenkilöX piti kädessään puutarhasta löytämäänsä perhosta, kun HenkilöY juoksi karkuun, koska _ rakastaa hyönteisiä.</w:t>
        <w:br/>
        <w:t xml:space="preserve"> Lause 2: HenkilöX piti kädessään puutarhasta löytämäänsä perhosta, kun henkilöY juoksi karkuun, koska _ pelkää hyönteisiä</w:t>
      </w:r>
    </w:p>
    <w:p>
      <w:r>
        <w:rPr>
          <w:b/>
        </w:rPr>
        <w:t xml:space="preserve">Tulos</w:t>
      </w:r>
    </w:p>
    <w:p>
      <w:r>
        <w:t xml:space="preserve">Lause 1: HenkilöX työskenteli todennäköisemmin puutarhassa kuin henkilöY, koska _ piti ulkoilusta.</w:t>
        <w:br/>
        <w:t xml:space="preserve"> Lause 2: HenkilöX työskenteli todennäköisemmin puutarhassa kuin HenkilöY, koska _ ei oikein pitänyt ulkona olemisesta.</w:t>
      </w:r>
    </w:p>
    <w:p>
      <w:r>
        <w:rPr>
          <w:b/>
        </w:rPr>
        <w:t xml:space="preserve">Tulos</w:t>
      </w:r>
    </w:p>
    <w:p>
      <w:r>
        <w:t xml:space="preserve">Lause 1: HenkilöX oli istuttamassa ensimmäistä puutarhaansa ja HenkilöY oli maailmankuulu puutarhuri, joten _ kysyi, miten puutarha kasvatetaan.</w:t>
        <w:br/>
        <w:t xml:space="preserve"> Lause 2: HenkilöX oli istuttamassa ensimmäistä puutarhaansa ja HenkilöY oli maailmankuulu puutarhuri, joten _ näytti, miten puutarha kasvatetaan.</w:t>
      </w:r>
    </w:p>
    <w:p>
      <w:r>
        <w:rPr>
          <w:b/>
        </w:rPr>
        <w:t xml:space="preserve">Tulos</w:t>
      </w:r>
    </w:p>
    <w:p>
      <w:r>
        <w:t xml:space="preserve">Lause 1: HenkilöX:n puutarha oli paljon suurempi ja paremman näköinen kuin HenkilY:n, koska _ oli ammattitaitoinen puutarhuri.</w:t>
        <w:br/>
        <w:t xml:space="preserve"> Lause 2: HenkilöX:n puutarha oli paljon upeampi ja komeampi kuin HenkilöY:n, koska _ oli amatööripuutarhuri.</w:t>
      </w:r>
    </w:p>
    <w:p>
      <w:r>
        <w:rPr>
          <w:b/>
        </w:rPr>
        <w:t xml:space="preserve">Tulos</w:t>
      </w:r>
    </w:p>
    <w:p>
      <w:r>
        <w:t xml:space="preserve">Lause 1: HenkilöX:n puutarhassa on suuremmat kukat kuin henkilöY:n puutarhassa, koska hän kastelee sitä useammin.</w:t>
        <w:br/>
        <w:t xml:space="preserve"> Lause 2: HenkilöX:n puutarhassa on pienempiä kukkia kuin HenkilöY:n puutarhassa, koska _ kastelee useammin</w:t>
      </w:r>
    </w:p>
    <w:p>
      <w:r>
        <w:rPr>
          <w:b/>
        </w:rPr>
        <w:t xml:space="preserve">Tulos</w:t>
      </w:r>
    </w:p>
    <w:p>
      <w:r>
        <w:t xml:space="preserve">Lause 1: HenkilöX:n puutarha näyttää kauniimmalta kuin henkilöY:n puutarha, koska hän vietti siellä enemmän aikaa kesällä.</w:t>
        <w:br/>
        <w:t xml:space="preserve"> Lause 2: HenkilöX:n puutarha näyttää rumemmalta kuin henkilöY:n, koska _ käytti siihen enemmän aikaa kesällä</w:t>
      </w:r>
    </w:p>
    <w:p>
      <w:r>
        <w:rPr>
          <w:b/>
        </w:rPr>
        <w:t xml:space="preserve">Tulos</w:t>
      </w:r>
    </w:p>
    <w:p>
      <w:r>
        <w:t xml:space="preserve">Lause 1: HenkilöX:n puutarha näyttää huonokuntoiselta verrattuna henkilöY:n puutarhaan, vaikka _ on ammatiltaan puutarhuri.</w:t>
        <w:br/>
        <w:t xml:space="preserve"> Lause 2: HenkilöX:n puutarha näyttää huonokuntoiselta henkilöY:n puutarhaan verrattuna, koska _ on ammatiltaan puutarhuri</w:t>
      </w:r>
    </w:p>
    <w:p>
      <w:r>
        <w:rPr>
          <w:b/>
        </w:rPr>
        <w:t xml:space="preserve">Tulos</w:t>
      </w:r>
    </w:p>
    <w:p>
      <w:r>
        <w:t xml:space="preserve">Lause 1: Mies piti henkilöX:n puutarhasta paljon vähemmän kuin henkilöY:n puutarhasta, koska _ oli hyvin ruma.</w:t>
        <w:br/>
        <w:t xml:space="preserve"> Lause 2: Mies piti henkilöX:n puutarhasta paljon vähemmän kuin henkilöY:n puutarhasta, koska _ oli hyvin kaunis</w:t>
      </w:r>
    </w:p>
    <w:p>
      <w:r>
        <w:rPr>
          <w:b/>
        </w:rPr>
        <w:t xml:space="preserve">Tulos</w:t>
      </w:r>
    </w:p>
    <w:p>
      <w:r>
        <w:t xml:space="preserve">Lause 1: Vanha kissa juoksi henkilöX:n luokse mutta henkilöY:n ohi, koska _ oli lankoja puutarhassa.</w:t>
        <w:br/>
        <w:t xml:space="preserve"> Lause 2: Vanha kissa juoksi henkilöX:n ohi ja henkilöY:n luo, koska _:llä oli lankaa puutarhassa</w:t>
      </w:r>
    </w:p>
    <w:p>
      <w:r>
        <w:rPr>
          <w:b/>
        </w:rPr>
        <w:t xml:space="preserve">Tulos</w:t>
      </w:r>
    </w:p>
    <w:p>
      <w:r>
        <w:t xml:space="preserve">Lause 1: Puutarhatöissä henkilöX on parempi kuin henkilöY, koska hänellä on paljon enemmän kokemusta.</w:t>
        <w:br/>
        <w:t xml:space="preserve"> Lause 2: Puutarhatöissä henkilöX on huonompi kuin henkilöY, koska _:llä on paljon enemmän kokemusta.</w:t>
      </w:r>
    </w:p>
    <w:p>
      <w:r>
        <w:rPr>
          <w:b/>
        </w:rPr>
        <w:t xml:space="preserve">Tulos</w:t>
      </w:r>
    </w:p>
    <w:p>
      <w:r>
        <w:t xml:space="preserve">Lause 1: Olet hyvä puutarhuri, voitko auttaa minua kasvattamaan puutarhan HenkilöX kysyi HenkilöY:ltä, _ joka ei ole koskaan kasvattanut puutarhaa.</w:t>
        <w:br/>
        <w:t xml:space="preserve"> Lause 2: Olet hyvä puutarhuri voitko auttaa minua kasvattamaan puutarhan HenkilöX kysyi HenkilöY:ltä, _ on kasvattanut puutarhan</w:t>
      </w:r>
    </w:p>
    <w:p>
      <w:r>
        <w:rPr>
          <w:b/>
        </w:rPr>
        <w:t xml:space="preserve">Esimerkki 0.3249</w:t>
      </w:r>
    </w:p>
    <w:p>
      <w:r>
        <w:t xml:space="preserve">Asiayhteyssana: miljonääri.</w:t>
      </w:r>
    </w:p>
    <w:p>
      <w:r>
        <w:rPr>
          <w:b/>
        </w:rPr>
        <w:t xml:space="preserve">Tulos</w:t>
      </w:r>
    </w:p>
    <w:p>
      <w:r>
        <w:t xml:space="preserve">Lause 1: Tuhlaileva lomailu ja kalliiden vaatteiden ostaminen oli normaalia henkilöX:lle, mutta ei henkilöY:lle, koska _ oli miljonääri.</w:t>
        <w:br/>
        <w:t xml:space="preserve"> Lause 2: Ylenpalttisten lomamatkojen ja kalliiden vaatteiden ostaminen oli normaalia henkilöX:lle mutta ei henkilöY:lle, koska _ ei ollut miljonääri.</w:t>
      </w:r>
    </w:p>
    <w:p>
      <w:r>
        <w:rPr>
          <w:b/>
        </w:rPr>
        <w:t xml:space="preserve">Esimerkki 0,3250</w:t>
      </w:r>
    </w:p>
    <w:p>
      <w:r>
        <w:t xml:space="preserve">Kontekstin sana: Ahdistunut.</w:t>
      </w:r>
    </w:p>
    <w:p>
      <w:r>
        <w:rPr>
          <w:b/>
        </w:rPr>
        <w:t xml:space="preserve">Tulos</w:t>
      </w:r>
    </w:p>
    <w:p>
      <w:r>
        <w:t xml:space="preserve">Lause 1: HenkilöX tuntee itsensä ahdistuneeksi, kun hän kohtaa ehdonalaisvalvoja HenkilöY:n, _ pelkää auktoriteetteja.</w:t>
        <w:br/>
        <w:t xml:space="preserve"> Lause 2: HenkilöX tuntee ahdistusta kohdatessaan koeajan valvojaa HenkilöY:n, _ ei pelkää auktoriteetteja.</w:t>
      </w:r>
    </w:p>
    <w:p>
      <w:r>
        <w:rPr>
          <w:b/>
        </w:rPr>
        <w:t xml:space="preserve">Esimerkki 0.3251</w:t>
      </w:r>
    </w:p>
    <w:p>
      <w:r>
        <w:t xml:space="preserve">Asiayhteyssana: jäädytetty.</w:t>
      </w:r>
    </w:p>
    <w:p>
      <w:r>
        <w:rPr>
          <w:b/>
        </w:rPr>
        <w:t xml:space="preserve">Tulos</w:t>
      </w:r>
    </w:p>
    <w:p>
      <w:r>
        <w:t xml:space="preserve">Lause 1: Henkilö X vaati tuoreen tomaattikastikkeen käyttöä, mutta henkilö Y käytti pakastetomaatteja, minkä vuoksi tuomarit pitivät _:n kastiketta parempana.</w:t>
        <w:br/>
        <w:t xml:space="preserve"> Lause 2: HenkilöX vaati tuoreen tomaattikastikkeen käyttöä, mutta HenkilY käytti pakastetomaatteja, minkä vuoksi tuomarit eivät pitäneet _:n kastikkeesta</w:t>
      </w:r>
    </w:p>
    <w:p>
      <w:r>
        <w:rPr>
          <w:b/>
        </w:rPr>
        <w:t xml:space="preserve">Tulos</w:t>
      </w:r>
    </w:p>
    <w:p>
      <w:r>
        <w:t xml:space="preserve">Lause 1: Kun lumimyrsky jäädytti kaiken, henkilöX leikki lumessa, kun taas henkilöY jäi sisälle, koska _ oli seikkailunhaluinen ihminen.</w:t>
        <w:br/>
        <w:t xml:space="preserve"> Lause 2: Kun lumimyrsky jäädytti kaiken, HenkilöX leikki lumessa ja HenkilöY jäi sisälle, koska _ oli koti-ihminen.</w:t>
      </w:r>
    </w:p>
    <w:p>
      <w:r>
        <w:rPr>
          <w:b/>
        </w:rPr>
        <w:t xml:space="preserve">Esimerkki 0.3252</w:t>
      </w:r>
    </w:p>
    <w:p>
      <w:r>
        <w:t xml:space="preserve">Asiayhteyssana: spektri.</w:t>
      </w:r>
    </w:p>
    <w:p>
      <w:r>
        <w:rPr>
          <w:b/>
        </w:rPr>
        <w:t xml:space="preserve">Tulos</w:t>
      </w:r>
    </w:p>
    <w:p>
      <w:r>
        <w:t xml:space="preserve">Lause 1: Värisokeana henkilöX ei nähnyt samaa spektriä kuin henkilöY, joten _ joutui palauttamaan tehtävän.</w:t>
        <w:br/>
        <w:t xml:space="preserve"> Lause 2: Värisokeana henkilöX ei nähnyt samaa spektriä kuin henkilöY, joten _ joutui suorittamaan tehtävän</w:t>
      </w:r>
    </w:p>
    <w:p>
      <w:r>
        <w:rPr>
          <w:b/>
        </w:rPr>
        <w:t xml:space="preserve">Esimerkki 0.3253</w:t>
      </w:r>
    </w:p>
    <w:p>
      <w:r>
        <w:t xml:space="preserve">Asiayhteyssana: katto.</w:t>
      </w:r>
    </w:p>
    <w:p>
      <w:r>
        <w:rPr>
          <w:b/>
        </w:rPr>
        <w:t xml:space="preserve">Tulos</w:t>
      </w:r>
    </w:p>
    <w:p>
      <w:r>
        <w:t xml:space="preserve">Lause 1: HenkilöX:llä oli pääsy katolleen, kun taas henkilöY:llä ei ollut, joten _ pystyi rakentamaan katolle puutarhan.</w:t>
        <w:br/>
        <w:t xml:space="preserve"> Lause 2: HenkilöX:llä oli pääsy heidän katolleen, kun taas henkilöY:llä ei ollut, joten _ ei pystynyt rakentamaan kattopuutarhaa.</w:t>
      </w:r>
    </w:p>
    <w:p>
      <w:r>
        <w:rPr>
          <w:b/>
        </w:rPr>
        <w:t xml:space="preserve">Tulos</w:t>
      </w:r>
    </w:p>
    <w:p>
      <w:r>
        <w:t xml:space="preserve">Lause 1: HenkilöX seisoi katon reunalla ilmeisen järkyttyneenä siitä, mitä HenkilöY:n kanssa tapahtui, koska _ oli kriisissä.</w:t>
        <w:br/>
        <w:t xml:space="preserve"> Lause 2: Henkilö X seisoi katon reunalla ilmeisen järkyttyneenä siitä, mitä tapahtui Henkilö Y:n kanssa, koska _ oli lähdössä</w:t>
      </w:r>
    </w:p>
    <w:p>
      <w:r>
        <w:rPr>
          <w:b/>
        </w:rPr>
        <w:t xml:space="preserve">Esimerkki 0.3254</w:t>
      </w:r>
    </w:p>
    <w:p>
      <w:r>
        <w:t xml:space="preserve">Asiayhteyssana: rehellinen.</w:t>
      </w:r>
    </w:p>
    <w:p>
      <w:r>
        <w:rPr>
          <w:b/>
        </w:rPr>
        <w:t xml:space="preserve">Tulos</w:t>
      </w:r>
    </w:p>
    <w:p>
      <w:r>
        <w:t xml:space="preserve">Lause 1: Rehellisyys muita kohtaan oli erittäin tärkeää henkilöX:lle, mutta ei henkilöY:lle, koska _ oli aito ja vilpitön ihminen.</w:t>
        <w:br/>
        <w:t xml:space="preserve"> Lause 2: Rehellisyys muita kohtaan oli erittäin tärkeää henkilöX:lle mutta ei henkilöY:lle, koska _ ei ollut aito tai vilpitön henkilö.</w:t>
      </w:r>
    </w:p>
    <w:p>
      <w:r>
        <w:rPr>
          <w:b/>
        </w:rPr>
        <w:t xml:space="preserve">Tulos</w:t>
      </w:r>
    </w:p>
    <w:p>
      <w:r>
        <w:t xml:space="preserve">Lause 1: HenkilöX jää kiinni useammasta valheesta kuin henkilöY, koska _:n on vaikea olla rehellinen.</w:t>
        <w:br/>
        <w:t xml:space="preserve"> Lause 2: HenkilöX jää kiinni useammasta valheesta kuin HenkilöY, koska _:n on helppo olla rehellinen</w:t>
      </w:r>
    </w:p>
    <w:p>
      <w:r>
        <w:rPr>
          <w:b/>
        </w:rPr>
        <w:t xml:space="preserve">Tulos</w:t>
      </w:r>
    </w:p>
    <w:p>
      <w:r>
        <w:t xml:space="preserve">Lause 1: HenkilöX oli aina rehellinen, kun taas henkilöY valehteli paljon, joten _ oli aina suora, kun oli kyse ihmissuhteista.</w:t>
        <w:br/>
        <w:t xml:space="preserve"> Lause 2: HenkilöX oli aina rehellinen, kun taas HenkilöY valehteli paljon, joten _ oli yleensä petollinen, kun kyse oli ihmissuhteista</w:t>
      </w:r>
    </w:p>
    <w:p>
      <w:r>
        <w:rPr>
          <w:b/>
        </w:rPr>
        <w:t xml:space="preserve">Esimerkki 0,3255</w:t>
      </w:r>
    </w:p>
    <w:p>
      <w:r>
        <w:t xml:space="preserve">Kontekstisana: kylpyhuoneen laatta.</w:t>
      </w:r>
    </w:p>
    <w:p>
      <w:r>
        <w:rPr>
          <w:b/>
        </w:rPr>
        <w:t xml:space="preserve">Tulos</w:t>
      </w:r>
    </w:p>
    <w:p>
      <w:r>
        <w:t xml:space="preserve">Lause 1: HenkilöX tarvitsee mielipiteitä kylpyhuoneen kaakeleista, ja henkilöY on hyvin kokenut tällä alalla, _ ei ole koskaan aikaisemmin käsitellyt kylpyhuoneen kaakeleita.</w:t>
        <w:br/>
        <w:t xml:space="preserve"> Lause 2: HenkilöX tarvitsee mielipiteitä kylpyhuoneen kaakeleista ja HenkilöY on erittäin kokenut tällä alalla, _ on käsitellyt kylpyhuoneen kaakeleita päivittäin.</w:t>
      </w:r>
    </w:p>
    <w:p>
      <w:r>
        <w:rPr>
          <w:b/>
        </w:rPr>
        <w:t xml:space="preserve">Esimerkki 0.3256</w:t>
      </w:r>
    </w:p>
    <w:p>
      <w:r>
        <w:t xml:space="preserve">Asiayhteyssana: kylpytakki.</w:t>
      </w:r>
    </w:p>
    <w:p>
      <w:r>
        <w:rPr>
          <w:b/>
        </w:rPr>
        <w:t xml:space="preserve">Tulos</w:t>
      </w:r>
    </w:p>
    <w:p>
      <w:r>
        <w:t xml:space="preserve">Lause 1: Kun HenkilöX nousi suihkusta, hän ei odottanut kämppäkaverinsa HenkilöY:n olevan kylpyhuoneessa, joten _ haki kylpytakin ylleen.</w:t>
        <w:br/>
        <w:t xml:space="preserve"> Lause 2: Kun henkilöX tuli suihkusta, hän ei odottanut kämppäkaverinsa henkilöY:n olevan kylpyhuoneessa, mutta _ hankki hänelle kylpytakin yllensä.</w:t>
      </w:r>
    </w:p>
    <w:p>
      <w:r>
        <w:rPr>
          <w:b/>
        </w:rPr>
        <w:t xml:space="preserve">Tulos</w:t>
      </w:r>
    </w:p>
    <w:p>
      <w:r>
        <w:t xml:space="preserve">Lause 1: HenkilöX lahjoitti uuden kylpytakkinsa HenkilöY:lle, koska se tuntui _:stä hyvin kutisevalta, kun hän kokeili sitä.</w:t>
        <w:br/>
        <w:t xml:space="preserve"> Lause 2: HenkilöX lahjoitti uuden kylpytakkinsa HenkilöY:lle, koska se tuntui erittäin miellyttävältä _, kun hän kokeili sitä</w:t>
      </w:r>
    </w:p>
    <w:p>
      <w:r>
        <w:rPr>
          <w:b/>
        </w:rPr>
        <w:t xml:space="preserve">Tulos</w:t>
      </w:r>
    </w:p>
    <w:p>
      <w:r>
        <w:t xml:space="preserve">Lause 1: HenkilöX oli kateellinen HenkilöY:n uudelle kylpytakille, koska _ käytti todella vanhaa kylpytakkia.</w:t>
        <w:br/>
        <w:t xml:space="preserve"> Lause 2: HenkilöX oli kateellinen HenkilöY:n uudelle kylpytakille, mutta _ oli käyttänyt todella vanhaa kylpytakkia</w:t>
      </w:r>
    </w:p>
    <w:p>
      <w:r>
        <w:rPr>
          <w:b/>
        </w:rPr>
        <w:t xml:space="preserve">Esimerkki 0.3257</w:t>
      </w:r>
    </w:p>
    <w:p>
      <w:r>
        <w:t xml:space="preserve">Asiayhteyssana: liikkuminen.</w:t>
      </w:r>
    </w:p>
    <w:p>
      <w:r>
        <w:rPr>
          <w:b/>
        </w:rPr>
        <w:t xml:space="preserve">Tulos</w:t>
      </w:r>
    </w:p>
    <w:p>
      <w:r>
        <w:t xml:space="preserve">Lause 1: Koska HenkilöX sai apua muutossa HenkilöY:ltä, _ oli hyvin kiitollinen, kun apua tarjottiin.</w:t>
        <w:br/>
        <w:t xml:space="preserve"> Lause 2: Koska HenkilöX sai apua muutossa HenkilöY:ltä, _ tunsi itsensä hyvin anteliaaksi, kun apua tarjottiin.</w:t>
      </w:r>
    </w:p>
    <w:p>
      <w:r>
        <w:rPr>
          <w:b/>
        </w:rPr>
        <w:t xml:space="preserve">Tulos</w:t>
      </w:r>
    </w:p>
    <w:p>
      <w:r>
        <w:t xml:space="preserve">Lause 1: HenkilöX auttaa HenkilöäY hänen suuressa muuttopäivässään, mikä tekee hänestä _ todella hyvän ystävän.</w:t>
        <w:br/>
        <w:t xml:space="preserve"> Lause 2: HenkilöX auttaa HenkilöäY hänen suuressa muuttopäivänään, mikä tekee _ todella kiitollisesta ystävästä</w:t>
      </w:r>
    </w:p>
    <w:p>
      <w:r>
        <w:rPr>
          <w:b/>
        </w:rPr>
        <w:t xml:space="preserve">Tulos</w:t>
      </w:r>
    </w:p>
    <w:p>
      <w:r>
        <w:t xml:space="preserve">Lause 1: HenkilöX pelkäsi muuttoa maan toiselle puolelle, mutta henkilöY odotti sitä innolla, koska _ oli varovainen persoona.</w:t>
        <w:br/>
        <w:t xml:space="preserve"> Lause 2: HenkilöX pelkäsi muuttoa maan toiselle puolelle, mutta HenkilY odotti sitä innolla, koska _ oli seikkailunhaluinen persoona</w:t>
      </w:r>
    </w:p>
    <w:p>
      <w:r>
        <w:rPr>
          <w:b/>
        </w:rPr>
        <w:t xml:space="preserve">Tulos</w:t>
      </w:r>
    </w:p>
    <w:p>
      <w:r>
        <w:t xml:space="preserve">Lause 1: HenkilöX:n oli helpompi muuttaa kotoa kuin henkilöY:n, koska _:llä oli pienempi talo.</w:t>
        <w:br/>
        <w:t xml:space="preserve"> Lause 2: HenkilöX:llä oli helpompaa kuin henkilöY:llä muuttaa kotoa, koska _:llä oli suurempi talo.</w:t>
      </w:r>
    </w:p>
    <w:p>
      <w:r>
        <w:rPr>
          <w:b/>
        </w:rPr>
        <w:t xml:space="preserve">Tulos</w:t>
      </w:r>
    </w:p>
    <w:p>
      <w:r>
        <w:t xml:space="preserve">Lause 1: HenkilöX liikkuu mielellään, kun taas henkilöY pysyy mielellään paikallaan, koska _ on levoton.</w:t>
        <w:br/>
        <w:t xml:space="preserve"> Lause 2: HenkilöX haluaa liikkua, kun taas HenkilöY haluaa pysyä paikallaan, koska _ on rauhallinen</w:t>
      </w:r>
    </w:p>
    <w:p>
      <w:r>
        <w:rPr>
          <w:b/>
        </w:rPr>
        <w:t xml:space="preserve">Tulos</w:t>
      </w:r>
    </w:p>
    <w:p>
      <w:r>
        <w:t xml:space="preserve">Lause 1: HenkilöX nousi sarjataulukossa ja ohitti HenkilöY:n, koska _ harjoitteli ahkerasti.</w:t>
        <w:br/>
        <w:t xml:space="preserve"> Lause 2: HenkilöX nousi sarjataulukossa ja ohitti HenkilöY:n, koska _ ei harjoittelenut tarpeeksi.</w:t>
      </w:r>
    </w:p>
    <w:p>
      <w:r>
        <w:rPr>
          <w:b/>
        </w:rPr>
        <w:t xml:space="preserve">Esimerkki 0.3258</w:t>
      </w:r>
    </w:p>
    <w:p>
      <w:r>
        <w:t xml:space="preserve">Asiayhteyssana: riskit.</w:t>
      </w:r>
    </w:p>
    <w:p>
      <w:r>
        <w:rPr>
          <w:b/>
        </w:rPr>
        <w:t xml:space="preserve">Tulos</w:t>
      </w:r>
    </w:p>
    <w:p>
      <w:r>
        <w:t xml:space="preserve">Lause 1: Riskien ottaminen voi olla helpompaa HenkilöX:lle kuin HenkilöY:lle, koska _ on riskinhakuinen yksilö.</w:t>
        <w:br/>
        <w:t xml:space="preserve"> Lause 2: Riskien ottaminen voi olla helpompaa HenkilöX:lle kuin HenkilöY:lle, koska _ on riskien välttelijä</w:t>
      </w:r>
    </w:p>
    <w:p>
      <w:r>
        <w:rPr>
          <w:b/>
        </w:rPr>
        <w:t xml:space="preserve">Esimerkki 0.3259</w:t>
      </w:r>
    </w:p>
    <w:p>
      <w:r>
        <w:t xml:space="preserve">Kontekstin sana: PTSD.</w:t>
      </w:r>
    </w:p>
    <w:p>
      <w:r>
        <w:rPr>
          <w:b/>
        </w:rPr>
        <w:t xml:space="preserve">Tulos</w:t>
      </w:r>
    </w:p>
    <w:p>
      <w:r>
        <w:t xml:space="preserve">Lause 1: HenkilöX kärsi PTSD:stä ja oli erittäin kiinnostava henkilöY:lle, koska _ on ainutlaatuinen tapaus.</w:t>
        <w:br/>
        <w:t xml:space="preserve"> Lause 2: HenkilöX kärsi PTSD:stä ja oli erittäin kiinnostava henkilöY:lle, koska _ oli tutkinut PTSD:tä</w:t>
      </w:r>
    </w:p>
    <w:p>
      <w:r>
        <w:rPr>
          <w:b/>
        </w:rPr>
        <w:t xml:space="preserve">Tulos</w:t>
      </w:r>
    </w:p>
    <w:p>
      <w:r>
        <w:t xml:space="preserve">Lause 1: HenkilöX oli varma, että hänellä oli PTSD, mutta henkilöY ajatteli, että hän ylireagoi. _ oli hyvin huolissaan paniikkikohtauksista ja painajaisista.</w:t>
        <w:br/>
        <w:t xml:space="preserve"> Lause 2: HenkilöX oli varma, että hänellä oli PTSD, mutta HenkilöY ajatteli, että hän ylireagoi. _ ei ollut huolissaan paniikkikohtauksista ja painajaisista.</w:t>
      </w:r>
    </w:p>
    <w:p>
      <w:r>
        <w:rPr>
          <w:b/>
        </w:rPr>
        <w:t xml:space="preserve">Tulos</w:t>
      </w:r>
    </w:p>
    <w:p>
      <w:r>
        <w:t xml:space="preserve">Lause 1: HenkilöX hoiti henkilöY:n PTSD:tä, joten _ vietti päivän vastaten kysymyksiin siitä, miten sitä hoidetaan.</w:t>
        <w:br/>
        <w:t xml:space="preserve"> Lause 2: HenkilöX hoiti HenkilöY:n PTSD:tä, joten _ vietti päivänsä kysellen, miten sitä hoidetaan.</w:t>
      </w:r>
    </w:p>
    <w:p>
      <w:r>
        <w:rPr>
          <w:b/>
        </w:rPr>
        <w:t xml:space="preserve">Esimerkki 0.3260</w:t>
      </w:r>
    </w:p>
    <w:p>
      <w:r>
        <w:t xml:space="preserve">Asiayhteyssana: synnytyksen jälkeen.</w:t>
      </w:r>
    </w:p>
    <w:p>
      <w:r>
        <w:rPr>
          <w:b/>
        </w:rPr>
        <w:t xml:space="preserve">Tulos</w:t>
      </w:r>
    </w:p>
    <w:p>
      <w:r>
        <w:t xml:space="preserve">Lause 1: Vauvansa syntymän jälkeen henkilöX:llä oli synnytyksen jälkeinen masennus, joten henkilöY auttoi vauvan kanssa, jolloin _ sai olonsa rentoutumaan.</w:t>
        <w:br/>
        <w:t xml:space="preserve"> Lause 2: Vauvansa syntymän jälkeen henkilöX:llä oli synnytyksen jälkeinen masennus, joten henkilöY auttoi vauvan kanssa, jolloin _ tunsi olonsa avuliaaksi...</w:t>
      </w:r>
    </w:p>
    <w:p>
      <w:r>
        <w:rPr>
          <w:b/>
        </w:rPr>
        <w:t xml:space="preserve">Esimerkki 0.3261</w:t>
      </w:r>
    </w:p>
    <w:p>
      <w:r>
        <w:t xml:space="preserve">Asiayhteyssana: huopa.</w:t>
      </w:r>
    </w:p>
    <w:p>
      <w:r>
        <w:rPr>
          <w:b/>
        </w:rPr>
        <w:t xml:space="preserve">Tulos</w:t>
      </w:r>
    </w:p>
    <w:p>
      <w:r>
        <w:t xml:space="preserve">Lause 1: Huovan ostaminen oli helppoa henkilöX:lle mutta ei henkilöY:lle, koska _ lähellä oli vuodevaateliike.</w:t>
        <w:br/>
        <w:t xml:space="preserve"> Lause 2: Huovan ostaminen oli helppoa HenkilöX:lle mutta ei HenkilöY:lle, koska _:llä ei ollut lähellä vuodevaatekauppaa</w:t>
      </w:r>
    </w:p>
    <w:p>
      <w:r>
        <w:rPr>
          <w:b/>
        </w:rPr>
        <w:t xml:space="preserve">Tulos</w:t>
      </w:r>
    </w:p>
    <w:p>
      <w:r>
        <w:t xml:space="preserve">Lause 1: HenkilöX otti huopansa esiin peittääkseen itsensä, mutta ei henkilöY:tä, koska _ vapisi.</w:t>
        <w:br/>
        <w:t xml:space="preserve"> Lause 2: HenkilöX otti peiton esiin peittääkseen itsensä, mutta ei HenkilöY:tä, koska _ hikoili</w:t>
      </w:r>
    </w:p>
    <w:p>
      <w:r>
        <w:rPr>
          <w:b/>
        </w:rPr>
        <w:t xml:space="preserve">Tulos</w:t>
      </w:r>
    </w:p>
    <w:p>
      <w:r>
        <w:t xml:space="preserve">Lause 1: HenkilöX tarjosi henkilöY:lle huovan, koska alkoi tulla kylmä. _ oli jo tarpeeksi lämmin.</w:t>
        <w:br/>
        <w:t xml:space="preserve"> Lause 2: Henkilö X tarjosi henkilö Y:lle huovan, koska alkoi olla kylmä. Nyt _ oli tarpeeksi lämmin.</w:t>
      </w:r>
    </w:p>
    <w:p>
      <w:r>
        <w:rPr>
          <w:b/>
        </w:rPr>
        <w:t xml:space="preserve">Tulos</w:t>
      </w:r>
    </w:p>
    <w:p>
      <w:r>
        <w:t xml:space="preserve">Lause 1: HenkilöX riisui peiton ja ojensi sen henkilöY:lle, koska _ oli kuuma.</w:t>
        <w:br/>
        <w:t xml:space="preserve"> Lause 2: Henkilö X riisui peiton ja ojensi sen henkilö Y:lle, koska _ tunsi itsensä kylmäksi</w:t>
      </w:r>
    </w:p>
    <w:p>
      <w:r>
        <w:rPr>
          <w:b/>
        </w:rPr>
        <w:t xml:space="preserve">Tulos</w:t>
      </w:r>
    </w:p>
    <w:p>
      <w:r>
        <w:t xml:space="preserve">Lause 1: HenkilöX:n peitto oli paljon paksumpi kuin henkilöY:n peitto, joten _ tunsi olonsa lämpimäksi koko yön sängyssä.</w:t>
        <w:br/>
        <w:t xml:space="preserve"> Lause 2: HenkilöX:n peitto oli paljon paksumpi kuin HenkilöY:n peitto, joten _ tunsi olonsa kylmäksi koko yön sängyssä</w:t>
      </w:r>
    </w:p>
    <w:p>
      <w:r>
        <w:rPr>
          <w:b/>
        </w:rPr>
        <w:t xml:space="preserve">Esimerkki 0.3262</w:t>
      </w:r>
    </w:p>
    <w:p>
      <w:r>
        <w:t xml:space="preserve">Asiayhteyssana: parisuhdeneuvoja.</w:t>
      </w:r>
    </w:p>
    <w:p>
      <w:r>
        <w:rPr>
          <w:b/>
        </w:rPr>
        <w:t xml:space="preserve">Tulos</w:t>
      </w:r>
    </w:p>
    <w:p>
      <w:r>
        <w:t xml:space="preserve">Lause 1: HenkilöX sai henkilöY:ltä suosituksen parisuhdeneuvojasta, koska _ oli vakaa avioliitto.</w:t>
        <w:br/>
        <w:t xml:space="preserve"> Lause 2: HenkilöX sai suosituksen parisuhdeneuvojalle henkilöY:ltä, koska _ oli vaikeuksissa oleva avioliitto</w:t>
      </w:r>
    </w:p>
    <w:p>
      <w:r>
        <w:rPr>
          <w:b/>
        </w:rPr>
        <w:t xml:space="preserve">Esimerkki 0.3263</w:t>
      </w:r>
    </w:p>
    <w:p>
      <w:r>
        <w:t xml:space="preserve">Context Word: peruutuskamera.</w:t>
      </w:r>
    </w:p>
    <w:p>
      <w:r>
        <w:rPr>
          <w:b/>
        </w:rPr>
        <w:t xml:space="preserve">Tulos</w:t>
      </w:r>
    </w:p>
    <w:p>
      <w:r>
        <w:t xml:space="preserve">Lause 1: HenkilöX käytti auton peruutuskameraa mieluummin kuin henkilöY.  _ oli teknologiantunteva.</w:t>
        <w:br/>
        <w:t xml:space="preserve"> Lause 2: HenkilöX käytti auton peruutuskameraa mieluummin kuin henkilöY. _ ei pitänyt teknologiasta.</w:t>
      </w:r>
    </w:p>
    <w:p>
      <w:r>
        <w:rPr>
          <w:b/>
        </w:rPr>
        <w:t xml:space="preserve">Esimerkki 0.3264</w:t>
      </w:r>
    </w:p>
    <w:p>
      <w:r>
        <w:t xml:space="preserve">Kontekstisana: omenapiirakka.</w:t>
      </w:r>
    </w:p>
    <w:p>
      <w:r>
        <w:rPr>
          <w:b/>
        </w:rPr>
        <w:t xml:space="preserve">Tulos</w:t>
      </w:r>
    </w:p>
    <w:p>
      <w:r>
        <w:t xml:space="preserve">Lause 1: Omenapiirakan leipominen oli helppoa henkilöX:lle mutta ei henkilöY:lle, koska _ kävi kokkikoulun.</w:t>
        <w:br/>
        <w:t xml:space="preserve"> Lause 2: Omenapiirakan leipominen oli helppoa HenkilöX:lle mutta ei HenkilöY:lle, koska _ oli surkea ruoanlaitossa</w:t>
      </w:r>
    </w:p>
    <w:p>
      <w:r>
        <w:rPr>
          <w:b/>
        </w:rPr>
        <w:t xml:space="preserve">Esimerkki 0.3265</w:t>
      </w:r>
    </w:p>
    <w:p>
      <w:r>
        <w:t xml:space="preserve">Asiayhteyssana: sicker.</w:t>
      </w:r>
    </w:p>
    <w:p>
      <w:r>
        <w:rPr>
          <w:b/>
        </w:rPr>
        <w:t xml:space="preserve">Tulos</w:t>
      </w:r>
    </w:p>
    <w:p>
      <w:r>
        <w:t xml:space="preserve">Lause 1: HenkilöX sairastui ruokalassa enemmän kuin HenkilöY, koska _ ateriassa oli raakaa kanaa.</w:t>
        <w:br/>
        <w:t xml:space="preserve"> Lause 2: HenkilöX sairastui ruokalassa enemmän kuin HenkilöY, koska _ ateria sisälsi täysin kypsennettyä kanaa</w:t>
      </w:r>
    </w:p>
    <w:p>
      <w:r>
        <w:rPr>
          <w:b/>
        </w:rPr>
        <w:t xml:space="preserve">Tulos</w:t>
      </w:r>
    </w:p>
    <w:p>
      <w:r>
        <w:t xml:space="preserve">Lause 1: HenkilöX oli enemmän poissa töistä kuin henkilöY, koska _ havaitsi, että hän oli useammin sairaana.</w:t>
        <w:br/>
        <w:t xml:space="preserve"> Lause 2: HenkilöX oli vähemmän poissa töistä kuin HenkilöY, koska _ havaitsi olevansa useammin sairaana</w:t>
      </w:r>
    </w:p>
    <w:p>
      <w:r>
        <w:rPr>
          <w:b/>
        </w:rPr>
        <w:t xml:space="preserve">Esimerkki 0.3266</w:t>
      </w:r>
    </w:p>
    <w:p>
      <w:r>
        <w:t xml:space="preserve">Asiayhteyssana: työvoima.</w:t>
      </w:r>
    </w:p>
    <w:p>
      <w:r>
        <w:rPr>
          <w:b/>
        </w:rPr>
        <w:t xml:space="preserve">Tulos</w:t>
      </w:r>
    </w:p>
    <w:p>
      <w:r>
        <w:t xml:space="preserve">Lause 1: HenkilöX ei pidä kovasta työstä, mutta hän pysytteli loitolla, kun henkilöY teki kaiken työn, koska _ oli niin laiska.</w:t>
        <w:br/>
        <w:t xml:space="preserve"> Lause 2: Kovaa työtä vastenmielinen henkilöX jäi taakse, kun henkilöY teki kaiken työn, koska _ oli niin ahkera</w:t>
      </w:r>
    </w:p>
    <w:p>
      <w:r>
        <w:rPr>
          <w:b/>
        </w:rPr>
        <w:t xml:space="preserve">Tulos</w:t>
      </w:r>
    </w:p>
    <w:p>
      <w:r>
        <w:t xml:space="preserve">Lause 1: HenkilöX:llä on työvoimavaltaisempi työ kuin henkilöY:llä, koska _ työskentelee rakennustyömaalla.</w:t>
        <w:br/>
        <w:t xml:space="preserve"> Lause 2: HenkilöX:llä on työvoimavaltaisempi työ kuin henkilöY:llä, koska _ on toimistotyö</w:t>
      </w:r>
    </w:p>
    <w:p>
      <w:r>
        <w:rPr>
          <w:b/>
        </w:rPr>
        <w:t xml:space="preserve">Tulos</w:t>
      </w:r>
    </w:p>
    <w:p>
      <w:r>
        <w:t xml:space="preserve">Lause 1: HenkilöX:n vaimon pitäisi pian synnyttää, joten hän tarvitsee neuvoja henkilöY:ltä, koska _ ei ole koskaan kokenut synnytystä.</w:t>
        <w:br/>
        <w:t xml:space="preserve"> Lause 2: HenkilöX:n vaimon pitäisi pian synnyttää, joten hän tarvitsee neuvoja henkilöY:ltä, koska _ on jo käynyt sen läpi</w:t>
      </w:r>
    </w:p>
    <w:p>
      <w:r>
        <w:rPr>
          <w:b/>
        </w:rPr>
        <w:t xml:space="preserve">Esimerkki 0.3267</w:t>
      </w:r>
    </w:p>
    <w:p>
      <w:r>
        <w:t xml:space="preserve">Asiayhteyssana: make.</w:t>
      </w:r>
    </w:p>
    <w:p>
      <w:r>
        <w:rPr>
          <w:b/>
        </w:rPr>
        <w:t xml:space="preserve">Tulos</w:t>
      </w:r>
    </w:p>
    <w:p>
      <w:r>
        <w:t xml:space="preserve">Lause 1: HenkilöX:n oli autettava HenkilöY:tä tekemään kyltti Minecraftissa, koska _:llä oli paljon kokemusta kylttien tekemisestä aiemmin.</w:t>
        <w:br/>
        <w:t xml:space="preserve"> Lause 2: HenkilöX:n oli autettava HenkilöY:tä tekemään kyltti Minecraftissa, koska _:llä ei ollut kokemusta kylttien tekemisestä aikaisemmin</w:t>
      </w:r>
    </w:p>
    <w:p>
      <w:r>
        <w:rPr>
          <w:b/>
        </w:rPr>
        <w:t xml:space="preserve">Tulos</w:t>
      </w:r>
    </w:p>
    <w:p>
      <w:r>
        <w:t xml:space="preserve">Lause 1: HenkilöX:llä on rikas aviomies ja paljon rahaa, henkilöY on köyhä _ ei tarvitse tehdä vaatteita.</w:t>
        <w:br/>
        <w:t xml:space="preserve"> Lause 2: HenkilöX:llä on rikas aviomies ja paljon rahaa, HenkilöY on köyhä _ tarvitsee tehdä vaatteensa</w:t>
      </w:r>
    </w:p>
    <w:p>
      <w:r>
        <w:rPr>
          <w:b/>
        </w:rPr>
        <w:t xml:space="preserve">Tulos</w:t>
      </w:r>
    </w:p>
    <w:p>
      <w:r>
        <w:t xml:space="preserve">Lause 1: HenkilöX on luova kokki, henkilöY ei ole, ja siksi _ ei tarvitse reseptiä illallisen valmistamiseen.</w:t>
        <w:br/>
        <w:t xml:space="preserve"> Lause 2: HenkilöX on luova kokki, HenkilöY ei ole, minkä vuoksi _ tarvitsee reseptin illallisen valmistamiseen</w:t>
      </w:r>
    </w:p>
    <w:p>
      <w:r>
        <w:rPr>
          <w:b/>
        </w:rPr>
        <w:t xml:space="preserve">Tulos</w:t>
      </w:r>
    </w:p>
    <w:p>
      <w:r>
        <w:t xml:space="preserve">Lause 1: HenkilöX on tunnettu kokki, HenkilöY ei ole, joten _ tekee hienoja leivonnaisia tyhjästä.</w:t>
        <w:br/>
        <w:t xml:space="preserve"> Lause 2: HenkilöX on tunnettu kokki, HenkilöY ei ole, joten _ ei tee leivonnaisia tyhjästä.</w:t>
      </w:r>
    </w:p>
    <w:p>
      <w:r>
        <w:rPr>
          <w:b/>
        </w:rPr>
        <w:t xml:space="preserve">Tulos</w:t>
      </w:r>
    </w:p>
    <w:p>
      <w:r>
        <w:t xml:space="preserve">Lause 1: HenkilöX on hyvin luova käsistään, HenkilöY ei ole, siksi _ osaa tehdä käsitöitä.</w:t>
        <w:br/>
        <w:t xml:space="preserve"> Lause 2: HenkilöX on hyvin luova käsistään, HenkilöY ei ole, siksi _ ei osaa tehdä käsitöitä.</w:t>
      </w:r>
    </w:p>
    <w:p>
      <w:r>
        <w:rPr>
          <w:b/>
        </w:rPr>
        <w:t xml:space="preserve">Tulos</w:t>
      </w:r>
    </w:p>
    <w:p>
      <w:r>
        <w:t xml:space="preserve">Lause 1: HenkilöX osasi tehdä suklaasuffleeta, mutta henkilöY ei. _ oli erittäin taitava leipomaan.</w:t>
        <w:br/>
        <w:t xml:space="preserve"> Lause 2: HenkilöX osasi tehdä suklaakohokkaan, mutta HenkilöY ei. _ oli hyvin epätäydellinen leipomisessa.</w:t>
      </w:r>
    </w:p>
    <w:p>
      <w:r>
        <w:rPr>
          <w:b/>
        </w:rPr>
        <w:t xml:space="preserve">Tulos</w:t>
      </w:r>
    </w:p>
    <w:p>
      <w:r>
        <w:t xml:space="preserve">Lause 1: HenkilöX rakastaa halloweenia, henkilöY ei, minkä vuoksi _ tekee joka halloweenin puvun.</w:t>
        <w:br/>
        <w:t xml:space="preserve"> Lause 2: HenkilöX rakastaa Halloweenia, HenkilöY ei rakasta, minkä vuoksi _ ei koskaan tee Halloween-asua</w:t>
      </w:r>
    </w:p>
    <w:p>
      <w:r>
        <w:rPr>
          <w:b/>
        </w:rPr>
        <w:t xml:space="preserve">Tulos</w:t>
      </w:r>
    </w:p>
    <w:p>
      <w:r>
        <w:t xml:space="preserve">Lause 1: HenkilöX halusi tehdä villatakin tyhjästä, mutta henkilöY ei halunnut, koska _ oli hyvin innovatiivinen.</w:t>
        <w:br/>
        <w:t xml:space="preserve"> Lause 2: HenkilöX halusi tehdä villatakin tyhjästä, mutta HenkilY ei, koska _ oli hyvin mielikuvitukseton</w:t>
      </w:r>
    </w:p>
    <w:p>
      <w:r>
        <w:rPr>
          <w:b/>
        </w:rPr>
        <w:t xml:space="preserve">Tulos</w:t>
      </w:r>
    </w:p>
    <w:p>
      <w:r>
        <w:t xml:space="preserve">Lause 1: HenkilöX halusi tehdä rypytetyn vauvalelun ja joutui pyytämään apua henkilöY:ltä, koska _ ei ollut koskaan aiemmin ommellut käsin.</w:t>
        <w:br/>
        <w:t xml:space="preserve"> Lause 2: HenkilöX halusi tehdä rypytetyn vauvalelun ja joutui pyytämään apua henkilöY:ltä, koska _ oli ommellut käsin aikaisemmin.</w:t>
      </w:r>
    </w:p>
    <w:p>
      <w:r>
        <w:rPr>
          <w:b/>
        </w:rPr>
        <w:t xml:space="preserve">Tulos</w:t>
      </w:r>
    </w:p>
    <w:p>
      <w:r>
        <w:t xml:space="preserve">Lause 1: HenkilöX tekisi lelut lapsilleen, kun taas henkilöY ostaisi ne, koska _ on köyhempi.</w:t>
        <w:br/>
        <w:t xml:space="preserve"> Lause 2: HenkilöX tekisi leluja lapsilleen, kun taas HenkilöY ostaisi niitä, koska _ on rikkaampi</w:t>
      </w:r>
    </w:p>
    <w:p>
      <w:r>
        <w:rPr>
          <w:b/>
        </w:rPr>
        <w:t xml:space="preserve">Esimerkki 0.3268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HenkilöX kannatti joukkuetta äänekkäämmin kuin henkilöY, koska _ oli innoissaan katsomassa urheilua paikallisessa puistossa.</w:t>
        <w:br/>
        <w:t xml:space="preserve"> Lause 2: HenkilöX kannatti joukkuetta äänekkäämmin kuin henkilöY, koska _ oli tylsistynyt katsomaan urheilua paikallisessa puistossa.</w:t>
      </w:r>
    </w:p>
    <w:p>
      <w:r>
        <w:rPr>
          <w:b/>
        </w:rPr>
        <w:t xml:space="preserve">Esimerkki 0.3269</w:t>
      </w:r>
    </w:p>
    <w:p>
      <w:r>
        <w:t xml:space="preserve">Kontekstin sana: GIMP.</w:t>
      </w:r>
    </w:p>
    <w:p>
      <w:r>
        <w:rPr>
          <w:b/>
        </w:rPr>
        <w:t xml:space="preserve">Tulos</w:t>
      </w:r>
    </w:p>
    <w:p>
      <w:r>
        <w:t xml:space="preserve">Lause 1: HenkilöX investoi tulevaisuuteensa opettelemalla GIMPin, mutta HenkilöY ei, joten _ hänellä oli ammattimaisemmat käyntikortit.</w:t>
        <w:br/>
        <w:t xml:space="preserve"> Lause 2: HenkilöX investoi tulevaisuuteensa oppimalla GIMPin, mutta HenkilöY ei, joten _:llä oli vähemmän ammattimaisen näköiset käyntikortit</w:t>
      </w:r>
    </w:p>
    <w:p>
      <w:r>
        <w:rPr>
          <w:b/>
        </w:rPr>
        <w:t xml:space="preserve">Esimerkki 0.3270</w:t>
      </w:r>
    </w:p>
    <w:p>
      <w:r>
        <w:t xml:space="preserve">Kontekstin sana: sääriluu.</w:t>
      </w:r>
    </w:p>
    <w:p>
      <w:r>
        <w:rPr>
          <w:b/>
        </w:rPr>
        <w:t xml:space="preserve">Tulos</w:t>
      </w:r>
    </w:p>
    <w:p>
      <w:r>
        <w:t xml:space="preserve">Lause 1: HenkilöX pyysi henkilöY:ltä neuvoja sääriluiden hoitoon, koska _ oli vasta aloittanut juoksemisen eikä ollut koskaan aiemmin kokenut sääriluita.</w:t>
        <w:br/>
        <w:t xml:space="preserve"> Lause 2: HenkilöX pyysi henkilöY:ltä neuvoja sääriluun särkyjen hoitoon, koska _ oli ammattimainen juoksija ja oli kokenut niitä ennenkin</w:t>
      </w:r>
    </w:p>
    <w:p>
      <w:r>
        <w:rPr>
          <w:b/>
        </w:rPr>
        <w:t xml:space="preserve">Esimerkki 0.3271</w:t>
      </w:r>
    </w:p>
    <w:p>
      <w:r>
        <w:t xml:space="preserve">Asiayhteyssana: jalkakylpy.</w:t>
      </w:r>
    </w:p>
    <w:p>
      <w:r>
        <w:rPr>
          <w:b/>
        </w:rPr>
        <w:t xml:space="preserve">Tulos</w:t>
      </w:r>
    </w:p>
    <w:p>
      <w:r>
        <w:t xml:space="preserve">Lause 1: HenkilöX valmisti henkilöY:lle jalkakylvyn tämän syntymäpäiväksi, joten _ kaataa vettä.</w:t>
        <w:br/>
        <w:t xml:space="preserve"> Lause 2: HenkilöX valmisti henkilöY:lle jalkakylvyn tämän syntymäpäiväksi, joten _ kastelee vedessä.</w:t>
      </w:r>
    </w:p>
    <w:p>
      <w:r>
        <w:rPr>
          <w:b/>
        </w:rPr>
        <w:t xml:space="preserve">Esimerkki 0.3272</w:t>
      </w:r>
    </w:p>
    <w:p>
      <w:r>
        <w:t xml:space="preserve">Asiayhteyssana: vakuuttaa.</w:t>
      </w:r>
    </w:p>
    <w:p>
      <w:r>
        <w:rPr>
          <w:b/>
        </w:rPr>
        <w:t xml:space="preserve">Tulos</w:t>
      </w:r>
    </w:p>
    <w:p>
      <w:r>
        <w:t xml:space="preserve">Lause 1: HenkilöX onnistui vakuuttamaan ryhmän seuraamaan häntä, kun taas henkilöY ei onnistunut, koska _ on hyvin karismaattinen.</w:t>
        <w:br/>
        <w:t xml:space="preserve"> Lause 2: HenkilöX pystyi vakuuttamaan ryhmän seuraamaan häntä, kun taas HenkilöY ei pystynyt siihen, koska _ ei ole kovin karismaattinen.</w:t>
      </w:r>
    </w:p>
    <w:p>
      <w:r>
        <w:rPr>
          <w:b/>
        </w:rPr>
        <w:t xml:space="preserve">Esimerkki 0.3273</w:t>
      </w:r>
    </w:p>
    <w:p>
      <w:r>
        <w:t xml:space="preserve">Asiayhteyssana: lasi.</w:t>
      </w:r>
    </w:p>
    <w:p>
      <w:r>
        <w:rPr>
          <w:b/>
        </w:rPr>
        <w:t xml:space="preserve">Tulos</w:t>
      </w:r>
    </w:p>
    <w:p>
      <w:r>
        <w:t xml:space="preserve">Lause 1: HenkilöX on vakuuttanut HenkilöY:n siitä, että hänen korvaamaton lasimaljakkonsa on kopio, koska _ on vilpillinen.</w:t>
        <w:br/>
        <w:t xml:space="preserve"> Lause 2: HenkilöX vakuutti HenkilöY:n siitä, että hänen korvaamaton lasimaljakkonsa oli jäljitelmä, koska _ on hyödynnettävissä.</w:t>
      </w:r>
    </w:p>
    <w:p>
      <w:r>
        <w:rPr>
          <w:b/>
        </w:rPr>
        <w:t xml:space="preserve">Tulos</w:t>
      </w:r>
    </w:p>
    <w:p>
      <w:r>
        <w:t xml:space="preserve">Lause 1: HenkilöX antoi lasimaljakon henkilöY:lle, jotta _ he voisivat laittaa siihen kukkia.</w:t>
        <w:br/>
        <w:t xml:space="preserve"> Lause 2: HenkilöX sai lasimaljakon henkilöY:ltä, jotta _ he voisivat laittaa siihen kukkia.</w:t>
      </w:r>
    </w:p>
    <w:p>
      <w:r>
        <w:rPr>
          <w:b/>
        </w:rPr>
        <w:t xml:space="preserve">Tulos</w:t>
      </w:r>
    </w:p>
    <w:p>
      <w:r>
        <w:t xml:space="preserve">Lause 1: HenkilöX asensi lasisen tuulilasin henkilöY:n toimesta, koska _ oli aloitteleva autonkorjaaja.</w:t>
        <w:br/>
        <w:t xml:space="preserve"> Lause 2: HenkilöX antoi henkilöY:n asentaa tuulilasin, koska _ oli ammattilainen autonkorjauksen alalla.</w:t>
      </w:r>
    </w:p>
    <w:p>
      <w:r>
        <w:rPr>
          <w:b/>
        </w:rPr>
        <w:t xml:space="preserve">Tulos</w:t>
      </w:r>
    </w:p>
    <w:p>
      <w:r>
        <w:t xml:space="preserve">Lause 1: HenkilöX puhdistaa parhaillaan henkilöY:n lasiputkea, koska _ on lasinpesun asiantuntija.</w:t>
        <w:br/>
        <w:t xml:space="preserve"> Lause 2: HenkilöX puhdistaa parhaillaan henkilöY:n lasiputkea, koska _ tarvitsee apua lasin puhdistamisessa</w:t>
      </w:r>
    </w:p>
    <w:p>
      <w:r>
        <w:rPr>
          <w:b/>
        </w:rPr>
        <w:t xml:space="preserve">Tulos</w:t>
      </w:r>
    </w:p>
    <w:p>
      <w:r>
        <w:t xml:space="preserve">Lause 1: HenkilöX otti täyden kannun henkilöY:ltä, jotta _ voisi täyttää lasinsa vedellä.</w:t>
        <w:br/>
        <w:t xml:space="preserve"> Lause 2: HenkilöX antoi täyden kannun HenkilöY:lle, jotta _ voisi täyttää hänen lasinsa vedellä</w:t>
      </w:r>
    </w:p>
    <w:p>
      <w:r>
        <w:rPr>
          <w:b/>
        </w:rPr>
        <w:t xml:space="preserve">Tulos</w:t>
      </w:r>
    </w:p>
    <w:p>
      <w:r>
        <w:t xml:space="preserve">Lause 1: HenkilöX halusi lasikoristeen enemmän kuin henkilöY, sillä _ oli varma, että he pystyisivät estämään sen rikkoutumisen.</w:t>
        <w:br/>
        <w:t xml:space="preserve"> Lause 2: HenkilöX halusi lasikoristeen enemmän kuin HenkilöY, koska _ oli varma, etteivät he pystyisi estämään sitä särkymästä.</w:t>
      </w:r>
    </w:p>
    <w:p>
      <w:r>
        <w:rPr>
          <w:b/>
        </w:rPr>
        <w:t xml:space="preserve">Tulos</w:t>
      </w:r>
    </w:p>
    <w:p>
      <w:r>
        <w:t xml:space="preserve">Lause 1: HenkilöX yritti estää henkilöY:tä juoksemasta lasiin tietämättään, koska _ on vanhempi.</w:t>
        <w:br/>
        <w:t xml:space="preserve"> Lause 2: HenkilöX yritti estää HenkilöY:tä juoksemasta lasiin tietämättään, koska _ on nuorempi.</w:t>
      </w:r>
    </w:p>
    <w:p>
      <w:r>
        <w:rPr>
          <w:b/>
        </w:rPr>
        <w:t xml:space="preserve">Tulos</w:t>
      </w:r>
    </w:p>
    <w:p>
      <w:r>
        <w:t xml:space="preserve">Lause 1: HenkilöX puhalsi lasia vapaa-ajallaan, kun taas HenkilöY katsoi televisiota koko illan. _ oli tuottavampi.</w:t>
        <w:br/>
        <w:t xml:space="preserve"> Lause 2: HenkilöX puhalsi lasia vapaa-ajallaan, kun taas HenkilöY katsoi televisiota koko yön. _ oli vähemmän tuottava.</w:t>
      </w:r>
    </w:p>
    <w:p>
      <w:r>
        <w:rPr>
          <w:b/>
        </w:rPr>
        <w:t xml:space="preserve">Esimerkki 0.3274</w:t>
      </w:r>
    </w:p>
    <w:p>
      <w:r>
        <w:t xml:space="preserve">Asiayhteyssana: olosuhteet.</w:t>
      </w:r>
    </w:p>
    <w:p>
      <w:r>
        <w:rPr>
          <w:b/>
        </w:rPr>
        <w:t xml:space="preserve">Tulos</w:t>
      </w:r>
    </w:p>
    <w:p>
      <w:r>
        <w:t xml:space="preserve">Lause 1: HenkilöX:n oli helpompi kuvata erilaisia sääolosuhteita kuin henkilöY:n, koska _ oli meteorologi.</w:t>
        <w:br/>
        <w:t xml:space="preserve"> Lause 2: Erilaisten sääolosuhteiden kuvaaminen oli helpompaa henkilöX:lle kuin henkilöY:lle, koska _ ei ollut meteorologi</w:t>
      </w:r>
    </w:p>
    <w:p>
      <w:r>
        <w:rPr>
          <w:b/>
        </w:rPr>
        <w:t xml:space="preserve">Tulos</w:t>
      </w:r>
    </w:p>
    <w:p>
      <w:r>
        <w:t xml:space="preserve">Lause 1: HenkilöX piti HenkilöY:n elämänolosuhteita täysin mahdottomina hyväksyä, koska _ uskoi elävänsä vanhurskaasti.</w:t>
        <w:br/>
        <w:t xml:space="preserve"> Lause 2: HenkilöX piti HenkilöY:n elämän olosuhteita täysin mahdottomina hyväksyä, koska _ uskoi elävänsä syntistä elämää</w:t>
      </w:r>
    </w:p>
    <w:p>
      <w:r>
        <w:rPr>
          <w:b/>
        </w:rPr>
        <w:t xml:space="preserve">Tulos</w:t>
      </w:r>
    </w:p>
    <w:p>
      <w:r>
        <w:t xml:space="preserve">Lause 1: Sääolosuhteet olivat paremmat henkilöX:lle kuin henkilöY:lle, koska _ oli myrskyn sisämaassa.</w:t>
        <w:br/>
        <w:t xml:space="preserve"> Lause 2: Sääolosuhteet olivat paremmat henkilöX:lle kuin henkilöY:lle, koska _ oli myrskyn keskellä.</w:t>
      </w:r>
    </w:p>
    <w:p>
      <w:r>
        <w:rPr>
          <w:b/>
        </w:rPr>
        <w:t xml:space="preserve">Esimerkki 0,3275</w:t>
      </w:r>
    </w:p>
    <w:p>
      <w:r>
        <w:t xml:space="preserve">Asiayhteyssana: rikas.</w:t>
      </w:r>
    </w:p>
    <w:p>
      <w:r>
        <w:rPr>
          <w:b/>
        </w:rPr>
        <w:t xml:space="preserve">Tulos</w:t>
      </w:r>
    </w:p>
    <w:p>
      <w:r>
        <w:t xml:space="preserve">Lause 1: Henkilö X ei ole rikas, mutta henkilö Y on erittäin rikas, ja siksi _ palaa kotiinsa hökkeliin eikä kartanoon.</w:t>
        <w:br/>
        <w:t xml:space="preserve"> Lause 2: HenkilöX ei ole rikas, mutta henkilöY on erittäin rikas, ja siksi _ palaa kotiinsa kartanoon eikä hökkeliin</w:t>
      </w:r>
    </w:p>
    <w:p>
      <w:r>
        <w:rPr>
          <w:b/>
        </w:rPr>
        <w:t xml:space="preserve">Tulos</w:t>
      </w:r>
    </w:p>
    <w:p>
      <w:r>
        <w:t xml:space="preserve">Lause 1: HenkilöX oli paljon rikkaampi kuin HenkilöY, mutta kävi ilmi, että _ menetti omaisuutensa pian sen jälkeen.</w:t>
        <w:br/>
        <w:t xml:space="preserve"> Lause 2: HenkilöX oli paljon rikkaampi kuin HenkilöY, mutta kävi ilmi, että _ sai pian sen jälkeen uuden omaisuuden</w:t>
      </w:r>
    </w:p>
    <w:p>
      <w:r>
        <w:rPr>
          <w:b/>
        </w:rPr>
        <w:t xml:space="preserve">Esimerkki 0.3276</w:t>
      </w:r>
    </w:p>
    <w:p>
      <w:r>
        <w:t xml:space="preserve">Kontekstisana: työkalut.</w:t>
      </w:r>
    </w:p>
    <w:p>
      <w:r>
        <w:rPr>
          <w:b/>
        </w:rPr>
        <w:t xml:space="preserve">Tulos</w:t>
      </w:r>
    </w:p>
    <w:p>
      <w:r>
        <w:t xml:space="preserve">Lause 1: HenkilöX:llä on aina työkalut oikeaan työhön toisin kuin henkilöY:llä, koska _ on aina valmistautunut.</w:t>
        <w:br/>
        <w:t xml:space="preserve"> Lause 2: HenkilöX:llä on aina työkalut oikeaan työhön toisin kuin HenkilöY:llä, koska _ on aina järjestäytymätön</w:t>
      </w:r>
    </w:p>
    <w:p>
      <w:r>
        <w:rPr>
          <w:b/>
        </w:rPr>
        <w:t xml:space="preserve">Tulos</w:t>
      </w:r>
    </w:p>
    <w:p>
      <w:r>
        <w:t xml:space="preserve">Lause 1: HenkilöX pystyi korjaamaan auton, mutta ei henkilöY, koska _:llä oli kaikki tarvittavat työkalut.</w:t>
        <w:br/>
        <w:t xml:space="preserve"> Lause 2: HenkilöX mutta ei HenkilöY pystyi korjaamaan auton, koska _:llä ei ollut kaikkia tarvittavia työkaluja.</w:t>
      </w:r>
    </w:p>
    <w:p>
      <w:r>
        <w:rPr>
          <w:b/>
        </w:rPr>
        <w:t xml:space="preserve">Tulos</w:t>
      </w:r>
    </w:p>
    <w:p>
      <w:r>
        <w:t xml:space="preserve">Lause 1: Sähkötyökalut ovat arvokkaampia henkilöX:lle kuin henkilöY:lle, koska _ työskentelee rakennusalalla.</w:t>
        <w:br/>
        <w:t xml:space="preserve"> Lause 2: Sähkötyökalut ovat arvokkaampia henkilöX:lle kuin henkilöY:lle, koska _ ei työskentele rakennusalalla.</w:t>
      </w:r>
    </w:p>
    <w:p>
      <w:r>
        <w:rPr>
          <w:b/>
        </w:rPr>
        <w:t xml:space="preserve">Esimerkki 0.3277</w:t>
      </w:r>
    </w:p>
    <w:p>
      <w:r>
        <w:t xml:space="preserve">Context Word: hämmästyttävä.</w:t>
      </w:r>
    </w:p>
    <w:p>
      <w:r>
        <w:rPr>
          <w:b/>
        </w:rPr>
        <w:t xml:space="preserve">Tulos</w:t>
      </w:r>
    </w:p>
    <w:p>
      <w:r>
        <w:t xml:space="preserve">Lause 1: HenkilöX:n tiedeprojekti ei ollut läheskään yhtä hämmästyttävä kuin HenkilöY:n, joten _ lähti pettyneenä kotiin.</w:t>
        <w:br/>
        <w:t xml:space="preserve"> Lause 2: HenkilöX:n tiedeprojekti ei ollut läheskään yhtä hämmästyttävä kuin HenkilöY:n, joten _ lähti kotiin tyytyväisenä</w:t>
      </w:r>
    </w:p>
    <w:p>
      <w:r>
        <w:rPr>
          <w:b/>
        </w:rPr>
        <w:t xml:space="preserve">Esimerkki 0.3278</w:t>
      </w:r>
    </w:p>
    <w:p>
      <w:r>
        <w:t xml:space="preserve">Asiayhteyssana: siili.</w:t>
      </w:r>
    </w:p>
    <w:p>
      <w:r>
        <w:rPr>
          <w:b/>
        </w:rPr>
        <w:t xml:space="preserve">Tulos</w:t>
      </w:r>
    </w:p>
    <w:p>
      <w:r>
        <w:t xml:space="preserve">Lause 1: HenkilöX laittoi aina ruokaa paikalliselle siilille, mutta henkilöY ei, koska _ oli todellinen eläinrakas.</w:t>
        <w:br/>
        <w:t xml:space="preserve"> Lause 2: HenkilöX laittoi aina ruokaa paikalliselle siilille, mutta HenkilöY ei, koska _ oli todellinen eläinvihaaja</w:t>
      </w:r>
    </w:p>
    <w:p>
      <w:r>
        <w:rPr>
          <w:b/>
        </w:rPr>
        <w:t xml:space="preserve">Tulos</w:t>
      </w:r>
    </w:p>
    <w:p>
      <w:r>
        <w:t xml:space="preserve">Lause 1: HenkilöX osti henkilöY:lle joululahjaksi lemmikkisiilin ja _ kiljui ilosta saadessaan sen häneltä.</w:t>
        <w:br/>
        <w:t xml:space="preserve"> Lause 2: HenkilöX osti henkilöY:lle joululahjaksi lemmikkisiilin ja _ kiljui ilosta antaessaan sen hänelle.</w:t>
      </w:r>
    </w:p>
    <w:p>
      <w:r>
        <w:rPr>
          <w:b/>
        </w:rPr>
        <w:t xml:space="preserve">Tulos</w:t>
      </w:r>
    </w:p>
    <w:p>
      <w:r>
        <w:t xml:space="preserve">Lause 1: HenkilöX huolehti henkilöY:n siilistä viikon ajan, koska _ halusi olla avulias.</w:t>
        <w:br/>
        <w:t xml:space="preserve"> Lause 2: HenkilöX hoiti henkilöY:n siiliä viikon ajan, koska _ halusi lähteä pois...</w:t>
      </w:r>
    </w:p>
    <w:p>
      <w:r>
        <w:rPr>
          <w:b/>
        </w:rPr>
        <w:t xml:space="preserve">Tulos</w:t>
      </w:r>
    </w:p>
    <w:p>
      <w:r>
        <w:t xml:space="preserve">Lause 1: Siili tuli henkilöX:n luo, mutta juoksi pois henkilöY:n luota, koska _ oli omistaja, joka antaa sille herkkuja.</w:t>
        <w:br/>
        <w:t xml:space="preserve"> Lause 2: Siili tuli henkilöX:n luo, mutta juoksi pois henkilöY:n luota, koska _ oli vierailija, joka ei koskaan anna sille herkkuja</w:t>
      </w:r>
    </w:p>
    <w:p>
      <w:r>
        <w:rPr>
          <w:b/>
        </w:rPr>
        <w:t xml:space="preserve">Tulos</w:t>
      </w:r>
    </w:p>
    <w:p>
      <w:r>
        <w:t xml:space="preserve">Lause 1: HenkilöX:n siili puri henkilöY:tä käteen, koska _ oli huono omistaja.</w:t>
        <w:br/>
        <w:t xml:space="preserve"> Lause 2: HenkilöX:n siili puri henkilöY:tä käteen, koska _ oli huono silittämään sitä</w:t>
      </w:r>
    </w:p>
    <w:p>
      <w:r>
        <w:rPr>
          <w:b/>
        </w:rPr>
        <w:t xml:space="preserve">Esimerkki 0.3279</w:t>
      </w:r>
    </w:p>
    <w:p>
      <w:r>
        <w:t xml:space="preserve">Kontekstisana: nöyryys.</w:t>
      </w:r>
    </w:p>
    <w:p>
      <w:r>
        <w:rPr>
          <w:b/>
        </w:rPr>
        <w:t xml:space="preserve">Tulos</w:t>
      </w:r>
    </w:p>
    <w:p>
      <w:r>
        <w:t xml:space="preserve">Lause 1: HenkilöX päätti nöyrästi olla sanomatta mitään, kun HenkilöY kerskui urotekoistaan. _ harjoitti maltillisuutta.</w:t>
        <w:br/>
        <w:t xml:space="preserve"> Lause 2: Nöyryyttä harjoittaakseen HenkilöX päätti olla sanomatta mitään, kun HenkilöY kerskui urotekoistaan. _ ei harjoittanut nöyryyttä.</w:t>
      </w:r>
    </w:p>
    <w:p>
      <w:r>
        <w:rPr>
          <w:b/>
        </w:rPr>
        <w:t xml:space="preserve">Esimerkki 0.3280</w:t>
      </w:r>
    </w:p>
    <w:p>
      <w:r>
        <w:t xml:space="preserve">Kontekstin sana: Goofy.</w:t>
      </w:r>
    </w:p>
    <w:p>
      <w:r>
        <w:rPr>
          <w:b/>
        </w:rPr>
        <w:t xml:space="preserve">Tulos</w:t>
      </w:r>
    </w:p>
    <w:p>
      <w:r>
        <w:t xml:space="preserve">Lause 1: HenkilöX:llä oli hassu huumorintaju, mutta HenkilöY oli pysyvämpi. _ tykkäsi uudesta teinikomediasta.</w:t>
        <w:br/>
        <w:t xml:space="preserve"> Lause 2: HenkilöX:llä oli hassu huumorintaju, mutta HenkilöY oli pysyvämpi</w:t>
        <w:t xml:space="preserve"> _ piti uudesta teinidraamaleffasta.</w:t>
      </w:r>
    </w:p>
    <w:p>
      <w:r>
        <w:rPr>
          <w:b/>
        </w:rPr>
        <w:t xml:space="preserve">Esimerkki 0.3281</w:t>
      </w:r>
    </w:p>
    <w:p>
      <w:r>
        <w:t xml:space="preserve">Asiayhteyssana: install.</w:t>
      </w:r>
    </w:p>
    <w:p>
      <w:r>
        <w:rPr>
          <w:b/>
        </w:rPr>
        <w:t xml:space="preserve">Tulos</w:t>
      </w:r>
    </w:p>
    <w:p>
      <w:r>
        <w:t xml:space="preserve">Lause 1: HenkilöX joutui palkkaamaan HenkilöY:n asentamaan TV-kiinnikkeen, koska _ ei tiennyt, miten se tehdään.</w:t>
        <w:br/>
        <w:t xml:space="preserve"> Lause 2: HenkilöX:n oli palkattava HenkilöY asentamaan TV-teline, koska _ oli asiantuntija siinä, miten se tehdään</w:t>
      </w:r>
    </w:p>
    <w:p>
      <w:r>
        <w:rPr>
          <w:b/>
        </w:rPr>
        <w:t xml:space="preserve">Tulos</w:t>
      </w:r>
    </w:p>
    <w:p>
      <w:r>
        <w:t xml:space="preserve">Lause 1: HenkilöX auttoi henkilöäY asentamaan ohjelman tietokoneelle, koska _ oli taitava tietokoneiden kanssa.</w:t>
        <w:br/>
        <w:t xml:space="preserve"> Lause 2: HenkilöX auttoi HenkilöY:tä asentamaan ohjelman tietokoneelle, koska _ ei osannut käyttää tietokoneita</w:t>
      </w:r>
    </w:p>
    <w:p>
      <w:r>
        <w:rPr>
          <w:b/>
        </w:rPr>
        <w:t xml:space="preserve">Tulos</w:t>
      </w:r>
    </w:p>
    <w:p>
      <w:r>
        <w:t xml:space="preserve">Lause 1: HenkilöX osasi asentaa tietokoneen käyttöjärjestelmän, mutta henkilöY ei, koska _ oli hyvin perehtynyt tekniikkaan.</w:t>
        <w:br/>
        <w:t xml:space="preserve"> Lause 2: HenkilöX osasi asentaa tietokoneen käyttöjärjestelmän, mutta henkilöY ei, koska _ oli hyvin huono tekniikan kanssa</w:t>
      </w:r>
    </w:p>
    <w:p>
      <w:r>
        <w:rPr>
          <w:b/>
        </w:rPr>
        <w:t xml:space="preserve">Tulos</w:t>
      </w:r>
    </w:p>
    <w:p>
      <w:r>
        <w:t xml:space="preserve">Lause 1: HenkilöX osasi asentaa tv-antennin, kun taas henkilöY ei osannut, joten _ asensi sen katolle.</w:t>
        <w:br/>
        <w:t xml:space="preserve"> Lause 2: HenkilöX osasi asentaa tv-antennin, mutta henkilöY ei, mutta _ laittoi sen katolle.</w:t>
      </w:r>
    </w:p>
    <w:p>
      <w:r>
        <w:rPr>
          <w:b/>
        </w:rPr>
        <w:t xml:space="preserve">Tulos</w:t>
      </w:r>
    </w:p>
    <w:p>
      <w:r>
        <w:t xml:space="preserve">Lause 1: HenkilöX pystyi asentamaan ilmastointilaitteen ilman apua, mutta henkilöY tarvitsi paljon apua, koska _ oli elektronisesti lahjakas.</w:t>
        <w:br/>
        <w:t xml:space="preserve"> Lause 2: HenkilöX pystyi asentamaan ilmastointilaitteen ilman apua, mutta henkilöY tarvitsi paljon apua, koska _ ei ollut sähköisesti suuntautunut.</w:t>
      </w:r>
    </w:p>
    <w:p>
      <w:r>
        <w:rPr>
          <w:b/>
        </w:rPr>
        <w:t xml:space="preserve">Tulos</w:t>
      </w:r>
    </w:p>
    <w:p>
      <w:r>
        <w:t xml:space="preserve">Lause 1: HenkilöX pystyi asentamaan tietokoneohjelmiston itse, mutta henkilöY ei pystynyt siihen, koska _ oli tietokoneasiantuntija.</w:t>
        <w:br/>
        <w:t xml:space="preserve"> Lause 2: HenkilöX pystyi asentamaan tietokoneohjelmiston itse, mutta HenkilöY epäonnistui siinä, koska _ oli tietokoneen aloitteleva</w:t>
      </w:r>
    </w:p>
    <w:p>
      <w:r>
        <w:rPr>
          <w:b/>
        </w:rPr>
        <w:t xml:space="preserve">Tulos</w:t>
      </w:r>
    </w:p>
    <w:p>
      <w:r>
        <w:t xml:space="preserve">Lause 1: HenkilöX oli erittäin kätevä laitteiden kanssa verrattuna henkilöY:hen, joten _ auttoi häntä asentamaan astianpesukoneen.</w:t>
        <w:br/>
        <w:t xml:space="preserve"> Lause 2: HenkilöX oli erittäin kätevä laitteiden kanssa verrattuna henkilöY:hen, joten _ pyysi häntä asentamaan astianpesukoneen.</w:t>
      </w:r>
    </w:p>
    <w:p>
      <w:r>
        <w:rPr>
          <w:b/>
        </w:rPr>
        <w:t xml:space="preserve">Tulos</w:t>
      </w:r>
    </w:p>
    <w:p>
      <w:r>
        <w:t xml:space="preserve">Lause 1: HenkilöX ei pystynyt avaamaan ikkunoitaan kesällä kuten henkilöY, koska _ ei voinut asentaa ikkunaruutuja.</w:t>
        <w:br/>
        <w:t xml:space="preserve"> Lause 2: HenkilöX ei pystynyt avaamaan ikkunoitaan kesällä kuten HenkilöY, koska _ palkkasi jonkun asentamaan ikkunaruudut.</w:t>
      </w:r>
    </w:p>
    <w:p>
      <w:r>
        <w:rPr>
          <w:b/>
        </w:rPr>
        <w:t xml:space="preserve">Tulos</w:t>
      </w:r>
    </w:p>
    <w:p>
      <w:r>
        <w:t xml:space="preserve">Lause 1: HenkilöX opettelee parhaillaan henkilöY:ltä, miten asennetaan listoja koteihin, joten _ on oppipoika.</w:t>
        <w:br/>
        <w:t xml:space="preserve"> Lause 2: HenkilöX opettelee parhaillaan henkilöY:ltä asentamaan koteihin listoja, joten _ on urakoitsija.</w:t>
      </w:r>
    </w:p>
    <w:p>
      <w:r>
        <w:rPr>
          <w:b/>
        </w:rPr>
        <w:t xml:space="preserve">Tulos</w:t>
      </w:r>
    </w:p>
    <w:p>
      <w:r>
        <w:t xml:space="preserve">Lause 1: Windows-asennustyö sopi henkilöX:lle mutta ei henkilöY:lle, koska _:llä oli enemmän tietoa Windows-asennuksista.</w:t>
        <w:br/>
        <w:t xml:space="preserve"> Lause 2: Windows-asentajan työ sopi PersonX:lle mutta ei PersonY:lle, koska _:llä oli vähemmän tietoa Windows-asennuksista</w:t>
      </w:r>
    </w:p>
    <w:p>
      <w:r>
        <w:rPr>
          <w:b/>
        </w:rPr>
        <w:t xml:space="preserve">Esimerkki 0.3282</w:t>
      </w:r>
    </w:p>
    <w:p>
      <w:r>
        <w:t xml:space="preserve">Asiayhteyssana: tallennettu.</w:t>
      </w:r>
    </w:p>
    <w:p>
      <w:r>
        <w:rPr>
          <w:b/>
        </w:rPr>
        <w:t xml:space="preserve">Tulos</w:t>
      </w:r>
    </w:p>
    <w:p>
      <w:r>
        <w:t xml:space="preserve">Lause 1: HenkilöX kysyi henkilöY:ltä, tiesikö tämä, missä varastettuja esineitä säilytetään, koska _ halusi tietää.</w:t>
        <w:br/>
        <w:t xml:space="preserve"> Lause 2: HenkilöX kysyi HenkilöY:ltä, tiesikö tämä, missä varastettuja esineitä säilytettiin, mutta _ ei tiennyt.</w:t>
      </w:r>
    </w:p>
    <w:p>
      <w:r>
        <w:rPr>
          <w:b/>
        </w:rPr>
        <w:t xml:space="preserve">Esimerkki 0.3283</w:t>
      </w:r>
    </w:p>
    <w:p>
      <w:r>
        <w:t xml:space="preserve">Asiayhteyssana: valkopäät.</w:t>
      </w:r>
    </w:p>
    <w:p>
      <w:r>
        <w:rPr>
          <w:b/>
        </w:rPr>
        <w:t xml:space="preserve">Tulos</w:t>
      </w:r>
    </w:p>
    <w:p>
      <w:r>
        <w:t xml:space="preserve">Lause 1: Ihotautilääkäri katsoi HenkilöX:n valkopäitä, kun taas HenkilöY hoiti niitä kotona. _ suhtautui ihonhoitoon hyvin vakavasti.</w:t>
        <w:br/>
        <w:t xml:space="preserve"> Lause 2: Ihotautilääkäri katsoi PersonX:n valkopäitä, kun PersonY hoiti niitä kotona. _ ei suhtautunut ihonhoitoon kovin vakavasti.</w:t>
      </w:r>
    </w:p>
    <w:p>
      <w:r>
        <w:rPr>
          <w:b/>
        </w:rPr>
        <w:t xml:space="preserve">Tulos</w:t>
      </w:r>
    </w:p>
    <w:p>
      <w:r>
        <w:t xml:space="preserve">Lause 1: HenkilöX:llä on paljon enemmän valkopäitä kasvoissaan kuin henkilöY:llä, koska _ on murrosiässä.</w:t>
        <w:br/>
        <w:t xml:space="preserve"> Lause 2: HenkilöX:llä on paljon enemmän valkopäitä kasvoillaan kuin HenkilöY:llä, koska _ on ohittanut murrosiän</w:t>
      </w:r>
    </w:p>
    <w:p>
      <w:r>
        <w:rPr>
          <w:b/>
        </w:rPr>
        <w:t xml:space="preserve">Esimerkki 0.3284</w:t>
      </w:r>
    </w:p>
    <w:p>
      <w:r>
        <w:t xml:space="preserve">Kontekstin sana: Henkilö.</w:t>
      </w:r>
    </w:p>
    <w:p>
      <w:r>
        <w:rPr>
          <w:b/>
        </w:rPr>
        <w:t xml:space="preserve">Tulos</w:t>
      </w:r>
    </w:p>
    <w:p>
      <w:r>
        <w:t xml:space="preserve">Lause 1: HenkilöX oli sellainen henkilö, joka suuttui helposti. Hän huusi PersonY:lle, koska _ oli vihainen.</w:t>
        <w:br/>
        <w:t xml:space="preserve"> Lause 2: HenkilöX ei ollut sellainen ihminen, joka suuttuu helposti</w:t>
        <w:t xml:space="preserve"> HenkilöY huusi hänelle, koska _ oli vihainen.</w:t>
      </w:r>
    </w:p>
    <w:p>
      <w:r>
        <w:rPr>
          <w:b/>
        </w:rPr>
        <w:t xml:space="preserve">Esimerkki 0,3285</w:t>
      </w:r>
    </w:p>
    <w:p>
      <w:r>
        <w:t xml:space="preserve">Asiayhteyssana: kolmijalka.</w:t>
      </w:r>
    </w:p>
    <w:p>
      <w:r>
        <w:rPr>
          <w:b/>
        </w:rPr>
        <w:t xml:space="preserve">Tulos</w:t>
      </w:r>
    </w:p>
    <w:p>
      <w:r>
        <w:t xml:space="preserve">Lause 1: HenkilöX ei tiedä, mikä jalusta on, mutta HenkilöY käyttää sitä työssään joka päivä, joten _ on aloitteleva valokuvaaja.</w:t>
        <w:br/>
        <w:t xml:space="preserve"> Lause 2: HenkilöX ei tiedä, mikä jalusta on, mutta HenkilöY käyttää sitä työssään joka päivä, joten _ on valokuvauksen asiantuntija</w:t>
      </w:r>
    </w:p>
    <w:p>
      <w:r>
        <w:rPr>
          <w:b/>
        </w:rPr>
        <w:t xml:space="preserve">Esimerkki 0.3286</w:t>
      </w:r>
    </w:p>
    <w:p>
      <w:r>
        <w:t xml:space="preserve">Asiayhteyssana: maissi.</w:t>
      </w:r>
    </w:p>
    <w:p>
      <w:r>
        <w:rPr>
          <w:b/>
        </w:rPr>
        <w:t xml:space="preserve">Tulos</w:t>
      </w:r>
    </w:p>
    <w:p>
      <w:r>
        <w:t xml:space="preserve">Lause 1: Maissilabyrintissa henkilöX nauraa yrittäessään löytää henkilöY:tä, ja lopulta _ luovuttaa.</w:t>
        <w:br/>
        <w:t xml:space="preserve"> Lause 2: Maissilabyrintissa henkilöX nauraa yrittäessään löytää henkilöY:n, ja lopulta _ ilmestyy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maissin kasvaminen kestää kesällä, koska _ halusi tietää enemmän kasveista.</w:t>
        <w:br/>
        <w:t xml:space="preserve"> Lause 2: HenkilöX kysyi HenkilöY:ltä, kuinka kauan maissin kasvaminen kestää kesällä, mutta _ ei tiennyt paljon kasveista</w:t>
      </w:r>
    </w:p>
    <w:p>
      <w:r>
        <w:rPr>
          <w:b/>
        </w:rPr>
        <w:t xml:space="preserve">Tulos</w:t>
      </w:r>
    </w:p>
    <w:p>
      <w:r>
        <w:t xml:space="preserve">Lause 1: HenkilöX:n viljelemä maissi on maukkaampaa kuin HenkilöY:n viljelemä, joten _ on parempi puutarhuri.</w:t>
        <w:br/>
        <w:t xml:space="preserve"> Lause 2: HenkilöX:n viljelemä maissi on ällöttävää verrattuna HenkilöY:n viljelemään, joten _ on parempi puutarhuri</w:t>
      </w:r>
    </w:p>
    <w:p>
      <w:r>
        <w:rPr>
          <w:b/>
        </w:rPr>
        <w:t xml:space="preserve">Tulos</w:t>
      </w:r>
    </w:p>
    <w:p>
      <w:r>
        <w:t xml:space="preserve">Lause 1: Tänä vuonna HenkilöX:n maissisato on korkeampi kuin HenkilöY:n sato, koska _ käytti enemmän lannoitteita.</w:t>
        <w:br/>
        <w:t xml:space="preserve"> Lause 2: Tänä vuonna henkilöX:n maissisato olisi korkeampi kuin henkilöY:n sato, koska _ käytti vähemmän lannoitteita</w:t>
      </w:r>
    </w:p>
    <w:p>
      <w:r>
        <w:rPr>
          <w:b/>
        </w:rPr>
        <w:t xml:space="preserve">Esimerkki 0.3287</w:t>
      </w:r>
    </w:p>
    <w:p>
      <w:r>
        <w:t xml:space="preserve">Asiayhteyssana: kartta.</w:t>
      </w:r>
    </w:p>
    <w:p>
      <w:r>
        <w:rPr>
          <w:b/>
        </w:rPr>
        <w:t xml:space="preserve">Tulos</w:t>
      </w:r>
    </w:p>
    <w:p>
      <w:r>
        <w:t xml:space="preserve">Lause 1: HenkilöX osaa käyttää karttaa paljon paremmin kuin henkilöY, koska _ on saanut sotilaskoulutusta.</w:t>
        <w:br/>
        <w:t xml:space="preserve"> Lause 2: HenkilöX käyttää karttaa paljon huonommin kuin henkilöY, koska _ on saanut sotilaskoulutusta</w:t>
      </w:r>
    </w:p>
    <w:p>
      <w:r>
        <w:rPr>
          <w:b/>
        </w:rPr>
        <w:t xml:space="preserve">Tulos</w:t>
      </w:r>
    </w:p>
    <w:p>
      <w:r>
        <w:t xml:space="preserve">Lause 1: HenkilöX pystyi liikkumaan kartalla, mutta henkilöY ei, koska _ hänellä oli erinomainen suuntavaisto.</w:t>
        <w:br/>
        <w:t xml:space="preserve"> Lause 2: HenkilöX pystyi liikkumaan kartalla, mutta HenkilöY ei, koska _ hänellä oli huono suuntavaisto.</w:t>
      </w:r>
    </w:p>
    <w:p>
      <w:r>
        <w:rPr>
          <w:b/>
        </w:rPr>
        <w:t xml:space="preserve">Tulos</w:t>
      </w:r>
    </w:p>
    <w:p>
      <w:r>
        <w:t xml:space="preserve">Lause 1: HenkilöX oli huonompi lukemaan karttoja kuin henkilöY, koska _ hänellä oli huono suuntavaisto.</w:t>
        <w:br/>
        <w:t xml:space="preserve"> Lause 2: HenkilöX luki karttoja huonommin kuin henkilöY, koska _:llä oli hyvä suuntavaisto.</w:t>
      </w:r>
    </w:p>
    <w:p>
      <w:r>
        <w:rPr>
          <w:b/>
        </w:rPr>
        <w:t xml:space="preserve">Esimerkki 0.3288</w:t>
      </w:r>
    </w:p>
    <w:p>
      <w:r>
        <w:t xml:space="preserve">Asiayhteyssana: naamioituminen.</w:t>
      </w:r>
    </w:p>
    <w:p>
      <w:r>
        <w:rPr>
          <w:b/>
        </w:rPr>
        <w:t xml:space="preserve">Tulos</w:t>
      </w:r>
    </w:p>
    <w:p>
      <w:r>
        <w:t xml:space="preserve">Lause 1: Naamiaiset olivat hauskaa henkilöX:lle, mutta eivät henkilöY:lle, koska _ tykkää pukeutua hienoihin pukuihin.</w:t>
        <w:br/>
        <w:t xml:space="preserve"> Lause 2: Naamiaiset olivat hauskaa henkilöX:lle, mutta ei henkilöY:lle, koska _ vihasi pukeutua hienoihin pukuihin.</w:t>
      </w:r>
    </w:p>
    <w:p>
      <w:r>
        <w:rPr>
          <w:b/>
        </w:rPr>
        <w:t xml:space="preserve">Esimerkki 0.3289</w:t>
      </w:r>
    </w:p>
    <w:p>
      <w:r>
        <w:t xml:space="preserve">Asiayhteyssana: tuoksu.</w:t>
      </w:r>
    </w:p>
    <w:p>
      <w:r>
        <w:rPr>
          <w:b/>
        </w:rPr>
        <w:t xml:space="preserve">Tulos</w:t>
      </w:r>
    </w:p>
    <w:p>
      <w:r>
        <w:t xml:space="preserve">Lause 1: Tuoksu oli voimakkaampi kuin henkilöX halusi kynttilältä, toisin kuin henkilöY, koska _ pitää voimakkaammista tuoksuista.</w:t>
        <w:br/>
        <w:t xml:space="preserve"> Lause 2: Tuoksu oli voimakkaampi kuin henkilöX halusi kynttilältä, toisin kuin henkilöY, koska _ pitää miedommista tuoksuista</w:t>
      </w:r>
    </w:p>
    <w:p>
      <w:r>
        <w:rPr>
          <w:b/>
        </w:rPr>
        <w:t xml:space="preserve">Esimerkki 0.3290</w:t>
      </w:r>
    </w:p>
    <w:p>
      <w:r>
        <w:t xml:space="preserve">Asiayhteyssana: paper mache.</w:t>
      </w:r>
    </w:p>
    <w:p>
      <w:r>
        <w:rPr>
          <w:b/>
        </w:rPr>
        <w:t xml:space="preserve">Tulos</w:t>
      </w:r>
    </w:p>
    <w:p>
      <w:r>
        <w:t xml:space="preserve">Lause 1: HenkilöX:n tekemä paperimassanaamio oli huonompi kuin henkilöY:n tekemä, koska _ ei ollut luova.</w:t>
        <w:br/>
        <w:t xml:space="preserve"> Lause 2: HenkilöX:n tekemä paperimassanaamio oli huonompi kuin henkilöY:n tekemä, koska _ oli luova.</w:t>
      </w:r>
    </w:p>
    <w:p>
      <w:r>
        <w:rPr>
          <w:b/>
        </w:rPr>
        <w:t xml:space="preserve">Esimerkki 0.3291</w:t>
      </w:r>
    </w:p>
    <w:p>
      <w:r>
        <w:t xml:space="preserve">Kontekstisana: vastasyntyneet pennut.</w:t>
      </w:r>
    </w:p>
    <w:p>
      <w:r>
        <w:rPr>
          <w:b/>
        </w:rPr>
        <w:t xml:space="preserve">Tulos</w:t>
      </w:r>
    </w:p>
    <w:p>
      <w:r>
        <w:t xml:space="preserve">Lause 1: HenkilöX halusi kasvattaa koirat, kun taas henkilöY halusi kastroida ne. _ mielestä vastasyntyneet pennut olivat söpöjä ja kovan työn arvoisia.</w:t>
        <w:br/>
        <w:t xml:space="preserve"> Lause 2: HenkilöX halusi kasvattaa koirat, kun taas HenkilöY halusi ne kastroida</w:t>
        <w:t xml:space="preserve"> _ piti vastasyntyneitä koiranpentuja söpöinä, mutta ei kovan työn arvoisina.</w:t>
      </w:r>
    </w:p>
    <w:p>
      <w:r>
        <w:rPr>
          <w:b/>
        </w:rPr>
        <w:t xml:space="preserve">Esimerkki 0.3292</w:t>
      </w:r>
    </w:p>
    <w:p>
      <w:r>
        <w:t xml:space="preserve">Kontekstin sana: Asento.</w:t>
      </w:r>
    </w:p>
    <w:p>
      <w:r>
        <w:rPr>
          <w:b/>
        </w:rPr>
        <w:t xml:space="preserve">Tulos</w:t>
      </w:r>
    </w:p>
    <w:p>
      <w:r>
        <w:t xml:space="preserve">Lause 1: _:n hyvän asennon ansiosta henkilöX sai tanssisoolon, mutta henkilöY ei.</w:t>
        <w:br/>
        <w:t xml:space="preserve"> Lause 2: _:n huonon asennon vuoksi henkilöX sai tanssisoolon, mutta henkilöY ei.</w:t>
      </w:r>
    </w:p>
    <w:p>
      <w:r>
        <w:rPr>
          <w:b/>
        </w:rPr>
        <w:t xml:space="preserve">Esimerkki 0.3293</w:t>
      </w:r>
    </w:p>
    <w:p>
      <w:r>
        <w:t xml:space="preserve">Asiayhteyssana: helppous.</w:t>
      </w:r>
    </w:p>
    <w:p>
      <w:r>
        <w:rPr>
          <w:b/>
        </w:rPr>
        <w:t xml:space="preserve">Tulos</w:t>
      </w:r>
    </w:p>
    <w:p>
      <w:r>
        <w:t xml:space="preserve">Lause 1: HenkilöX halusi lievittää HenkilöY:n kipua, joten _ pyysi antamaan alueelle kipulääkettä.</w:t>
        <w:br/>
        <w:t xml:space="preserve"> Lause 2: HenkilöX halusi lievittää HenkilöY:n kipua, joten _ antoi hänelle luvan antaa alueelle kipulääkettä.</w:t>
      </w:r>
    </w:p>
    <w:p>
      <w:r>
        <w:rPr>
          <w:b/>
        </w:rPr>
        <w:t xml:space="preserve">Tulos</w:t>
      </w:r>
    </w:p>
    <w:p>
      <w:r>
        <w:t xml:space="preserve">Lause 1: HenkilöX rauhoittui henkilöY:n toimesta jännittyneessä tilanteessa, koska _ oli yleensä ahdistunut.</w:t>
        <w:br/>
        <w:t xml:space="preserve"> Lause 2: HenkilöX rauhoittui henkilöY:n toimesta jännittyneessä tilanteessa, koska _ oli yleensä rauhallinen.</w:t>
      </w:r>
    </w:p>
    <w:p>
      <w:r>
        <w:rPr>
          <w:b/>
        </w:rPr>
        <w:t xml:space="preserve">Esimerkki 0.3294</w:t>
      </w:r>
    </w:p>
    <w:p>
      <w:r>
        <w:t xml:space="preserve">Kontekstisana: isompi.</w:t>
      </w:r>
    </w:p>
    <w:p>
      <w:r>
        <w:rPr>
          <w:b/>
        </w:rPr>
        <w:t xml:space="preserve">Tulos</w:t>
      </w:r>
    </w:p>
    <w:p>
      <w:r>
        <w:t xml:space="preserve">Lause 1: HenkilöX oli isompi ja painavampi nyrkkeilijä kuin HenkilY, joten hänet luokiteltiin keskisarjan nyrkkeilijäksi.</w:t>
        <w:br/>
        <w:t xml:space="preserve"> Lause 2: HenkilöX oli suurempi ja painavampi nyrkkeilijä kuin HenkilöY, joten _ luokiteltiin raskaansarjan nyrkkeilijäksi</w:t>
      </w:r>
    </w:p>
    <w:p>
      <w:r>
        <w:rPr>
          <w:b/>
        </w:rPr>
        <w:t xml:space="preserve">Tulos</w:t>
      </w:r>
    </w:p>
    <w:p>
      <w:r>
        <w:t xml:space="preserve">Lause 1: HenkilöX oli paljon isompi, nopeampi ja vahvempi kuin HenkilY, joten _ voitti ottelun.</w:t>
        <w:br/>
        <w:t xml:space="preserve"> Lause 2: HenkilöX oli paljon isompi, nopeampi ja vahvempi kuin HenkilöY, joten _ hävisi ottelun</w:t>
      </w:r>
    </w:p>
    <w:p>
      <w:r>
        <w:rPr>
          <w:b/>
        </w:rPr>
        <w:t xml:space="preserve">Esimerkki 0,3295</w:t>
      </w:r>
    </w:p>
    <w:p>
      <w:r>
        <w:t xml:space="preserve">Asiayhteyssana: maatila.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voisi kasvattaa kanoja pihallaan, koska _ oli kyllästynyt ostamaan tuoreita kananmunia.</w:t>
        <w:br/>
        <w:t xml:space="preserve"> Lause 2: HenkilöX kysyi HenkilöY:ltä, miten he voisivat kasvattaa kanoja pihallaan, koska _ oli tunnettu tuoreiden munien myynnistä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lypsämään lehmät tilalla, koska _ oli ylikuormittunut.</w:t>
        <w:br/>
        <w:t xml:space="preserve"> Lause 2: HenkilöX pyysi HenkilöY:tä auttamaan lypsämään lehmiä tilalla, koska _ oli tylsistynyt</w:t>
      </w:r>
    </w:p>
    <w:p>
      <w:r>
        <w:rPr>
          <w:b/>
        </w:rPr>
        <w:t xml:space="preserve">Tulos</w:t>
      </w:r>
    </w:p>
    <w:p>
      <w:r>
        <w:t xml:space="preserve">Lause 1: HenkilöX asui maatilalla, kun taas henkilöY asui suurkaupungissa, joten hänellä oli hyvin vähän liikennettä.</w:t>
        <w:br/>
        <w:t xml:space="preserve"> Lause 2: HenkilöX asui maatilalla, kun taas HenkilöY asui suurkaupungissa, joten _ kohtasi paljon liikennettä</w:t>
      </w:r>
    </w:p>
    <w:p>
      <w:r>
        <w:rPr>
          <w:b/>
        </w:rPr>
        <w:t xml:space="preserve">Tulos</w:t>
      </w:r>
    </w:p>
    <w:p>
      <w:r>
        <w:t xml:space="preserve">Lause 1: HenkilöX työskenteli maatilalla ja henkilöY toimistossa, joten hän oli säännöllisesti tekemisissä eläinten kanssa.</w:t>
        <w:br/>
        <w:t xml:space="preserve"> Lause 2: HenkilöX työskenteli maatilalla, kun taas HenkilöY työskenteli toimistossa, joten _ oli säännöllisesti tekemisissä kabinettien kanssa</w:t>
      </w:r>
    </w:p>
    <w:p>
      <w:r>
        <w:rPr>
          <w:b/>
        </w:rPr>
        <w:t xml:space="preserve">Tulos</w:t>
      </w:r>
    </w:p>
    <w:p>
      <w:r>
        <w:t xml:space="preserve">Lause 1: HenkilöX:n oli helpompi hoitaa karjaa kuin HenkilY:n, koska _ on kasvanut maatilalla.</w:t>
        <w:br/>
        <w:t xml:space="preserve"> Lause 2: HenkilöX:n oli helpompi hoitaa karjaa kuin henkilöY:n, koska _ ei kasvanut maatilalla.</w:t>
      </w:r>
    </w:p>
    <w:p>
      <w:r>
        <w:rPr>
          <w:b/>
        </w:rPr>
        <w:t xml:space="preserve">Esimerkki 0.3296</w:t>
      </w:r>
    </w:p>
    <w:p>
      <w:r>
        <w:t xml:space="preserve">Asiayhteyssana: kouluttaja.</w:t>
      </w:r>
    </w:p>
    <w:p>
      <w:r>
        <w:rPr>
          <w:b/>
        </w:rPr>
        <w:t xml:space="preserve">Tulos</w:t>
      </w:r>
    </w:p>
    <w:p>
      <w:r>
        <w:t xml:space="preserve">Lause 1: HenkilöX on henkilöY:n koiran kouluttaja, joten _ saa koiran oppimaan uusia temppuja.</w:t>
        <w:br/>
        <w:t xml:space="preserve"> Lause 2: HenkilöX on henkilöY:n koiran kouluttaja, joten _ katsoo, kun koira oppii uusia temppuja</w:t>
      </w:r>
    </w:p>
    <w:p>
      <w:r>
        <w:rPr>
          <w:b/>
        </w:rPr>
        <w:t xml:space="preserve">Tulos</w:t>
      </w:r>
    </w:p>
    <w:p>
      <w:r>
        <w:t xml:space="preserve">Lause 1: HenkilöX:n koira käyttäytyi paremmin kuin henkilöY:n koira, koska hän vei koiransa kouluttajalle.</w:t>
        <w:br/>
        <w:t xml:space="preserve"> Lause 2: HenkilöX:n koira käyttäytyi huonommin kuin henkilöY:n omistama koira, koska _ vei koiransa kouluttajalle.</w:t>
      </w:r>
    </w:p>
    <w:p>
      <w:r>
        <w:rPr>
          <w:b/>
        </w:rPr>
        <w:t xml:space="preserve">Esimerkki 0.3297</w:t>
      </w:r>
    </w:p>
    <w:p>
      <w:r>
        <w:t xml:space="preserve">Asiayhteyssana: rotu.</w:t>
      </w:r>
    </w:p>
    <w:p>
      <w:r>
        <w:rPr>
          <w:b/>
        </w:rPr>
        <w:t xml:space="preserve">Tulos</w:t>
      </w:r>
    </w:p>
    <w:p>
      <w:r>
        <w:t xml:space="preserve">Lause 1: HenkilöX on eläinlääkäri, henkilöY ei ole, joten _ voi parhaiten suositella sinulle sopivaa koirarotua.</w:t>
        <w:br/>
        <w:t xml:space="preserve"> Lause 2: HenkilöX on eläinlääkäri, HenkilöY ei ole, joten _ ei voi parhaiten suositella teille sopivaa koirarotua</w:t>
      </w:r>
    </w:p>
    <w:p>
      <w:r>
        <w:rPr>
          <w:b/>
        </w:rPr>
        <w:t xml:space="preserve">Tulos</w:t>
      </w:r>
    </w:p>
    <w:p>
      <w:r>
        <w:t xml:space="preserve">Lause 1: HenkilöX kasvatti mielellään tikku-ukkoja, mutta henkilöY ei, koska _ piti niitä mielenkiintoisena lajina.</w:t>
        <w:br/>
        <w:t xml:space="preserve"> Lause 2: HenkilöX kasvatti mielellään tikkuhyönteisiä, mutta henkilöY ei, koska _ piti niitä tylsänä lajina</w:t>
      </w:r>
    </w:p>
    <w:p>
      <w:r>
        <w:rPr>
          <w:b/>
        </w:rPr>
        <w:t xml:space="preserve">Esimerkki 0.3298</w:t>
      </w:r>
    </w:p>
    <w:p>
      <w:r>
        <w:t xml:space="preserve">Asiayhteyssana: vastaus.</w:t>
      </w:r>
    </w:p>
    <w:p>
      <w:r>
        <w:rPr>
          <w:b/>
        </w:rPr>
        <w:t xml:space="preserve">Tulos</w:t>
      </w:r>
    </w:p>
    <w:p>
      <w:r>
        <w:t xml:space="preserve">Lause 1: HenkilöX:n vastaus oli parempi kuin henkilöY:n vastaus, koska _ sisälsi enemmän yksityiskohtia.</w:t>
        <w:br/>
        <w:t xml:space="preserve"> Lause 2: HenkilöX:n antama vastaus oli parempi kuin henkilöY:n antama vastaus, koska _ sisälsi vähemmän yksityiskohtia</w:t>
      </w:r>
    </w:p>
    <w:p>
      <w:r>
        <w:rPr>
          <w:b/>
        </w:rPr>
        <w:t xml:space="preserve">Esimerkki 0.3299</w:t>
      </w:r>
    </w:p>
    <w:p>
      <w:r>
        <w:t xml:space="preserve">Asiayhteyssana: kynttilät.</w:t>
      </w:r>
    </w:p>
    <w:p>
      <w:r>
        <w:rPr>
          <w:b/>
        </w:rPr>
        <w:t xml:space="preserve">Tulos</w:t>
      </w:r>
    </w:p>
    <w:p>
      <w:r>
        <w:t xml:space="preserve">Lause 1: HenkilöX pyysi henkilöäY sytyttämään kauniit kynttilät ruokapöydässä, koska _:llä oli paljon muuta tekemistä aterian valmistamiseksi.</w:t>
        <w:br/>
        <w:t xml:space="preserve"> Lause 2: HenkilöX pyysi HenkilöY:tä sytyttämään kauniit kynttilät ruokapöydässä, mutta _:llä oli paljon muutakin tekemistä aterian valmistamiseksi.</w:t>
      </w:r>
    </w:p>
    <w:p>
      <w:r>
        <w:rPr>
          <w:b/>
        </w:rPr>
        <w:t xml:space="preserve">Tulos</w:t>
      </w:r>
    </w:p>
    <w:p>
      <w:r>
        <w:t xml:space="preserve">Lause 1: HenkilöX:llä on parempi hajuaisti kuin henkilöY:llä, joten on järkevää, että hän ostaa kynttilöitä useammin.</w:t>
        <w:br/>
        <w:t xml:space="preserve"> Lause 2: HenkilöX:llä on parempi hajuaisti kuin henkilöY:llä, joten _:n on järkevää hankkia kynttilöitä harvemmin.</w:t>
      </w:r>
    </w:p>
    <w:p>
      <w:r>
        <w:rPr>
          <w:b/>
        </w:rPr>
        <w:t xml:space="preserve">Tulos</w:t>
      </w:r>
    </w:p>
    <w:p>
      <w:r>
        <w:t xml:space="preserve">Lause 1: HenkilöX tekee kynttilöitä munankuorista ja tarvitsee apua henkilöY:ltä, koska _ ei pysty siihen yksin.</w:t>
        <w:br/>
        <w:t xml:space="preserve"> Lause 2: HenkilöX tekee kynttilöitä munankuorista ja tarvitsee apua HenkilöY:ltä, koska _ voisi auttaa häntä.</w:t>
      </w:r>
    </w:p>
    <w:p>
      <w:r>
        <w:rPr>
          <w:b/>
        </w:rPr>
        <w:t xml:space="preserve">Tulos</w:t>
      </w:r>
    </w:p>
    <w:p>
      <w:r>
        <w:t xml:space="preserve">Lause 1: HenkilöX ostaa mielellään tuoksukynttilöitä kaupasta, kun taas HenkilöY tekee mielellään omat kynttilänsä, koska _ on liian kiireinen tehdäkseen kynttilöitä.</w:t>
        <w:br/>
        <w:t xml:space="preserve"> Lause 2: HenkilöX tykkäsi ostaa tuoksukynttilöitä kaupasta, kun taas HenkilöY tykkää tehdä niitä itse, koska _ harrastaa kynttilöiden tekemistä</w:t>
      </w:r>
    </w:p>
    <w:p>
      <w:r>
        <w:rPr>
          <w:b/>
        </w:rPr>
        <w:t xml:space="preserve">Tulos</w:t>
      </w:r>
    </w:p>
    <w:p>
      <w:r>
        <w:t xml:space="preserve">Lause 1: HenkilöX:n kynttilät eivät näytä yhtä siistiltä kuin henkilöY:n. Se johtuu siitä, että _ on vähemmän kokenut kynttilöiden valmistuksessa.</w:t>
        <w:br/>
        <w:t xml:space="preserve"> Lause 2: HenkilöX:n kynttilät eivät näytä yhtä siisteiltä kuin HenkilöY:n</w:t>
        <w:t xml:space="preserve"> Siitä huolimatta _ on kokemattomampi kynttilöiden tekemisessä.</w:t>
      </w:r>
    </w:p>
    <w:p>
      <w:r>
        <w:rPr>
          <w:b/>
        </w:rPr>
        <w:t xml:space="preserve">Tulos</w:t>
      </w:r>
    </w:p>
    <w:p>
      <w:r>
        <w:t xml:space="preserve">Lause 1: Talo oli täynnä kynttilöitä, joita henkilöX rakasti mutta henkilöY vihasi. _ rakasti sytyttää asioita tuleen.</w:t>
        <w:br/>
        <w:t xml:space="preserve"> Lause 2: Talo oli täynnä kynttilöitä, joita henkilöX rakasti mutta henkilöY vihasi</w:t>
        <w:t xml:space="preserve"> _ pelkäsi tulta.</w:t>
      </w:r>
    </w:p>
    <w:p>
      <w:r>
        <w:rPr>
          <w:b/>
        </w:rPr>
        <w:t xml:space="preserve">Esimerkki 0.3300</w:t>
      </w:r>
    </w:p>
    <w:p>
      <w:r>
        <w:t xml:space="preserve">Asiayhteyssana: Overseas.</w:t>
      </w:r>
    </w:p>
    <w:p>
      <w:r>
        <w:rPr>
          <w:b/>
        </w:rPr>
        <w:t xml:space="preserve">Tulos</w:t>
      </w:r>
    </w:p>
    <w:p>
      <w:r>
        <w:t xml:space="preserve">Lause 1: HenkilöX valmistautuu opettamaan ulkomailla, joten hän kysyy henkilöY:ltä neuvoa, koska _ on lähdössä maasta.</w:t>
        <w:br/>
        <w:t xml:space="preserve"> Lause 2: HenkilöX valmistautuu opettamaan ulkomailla, joten hän pyytää henkilöY:ltä neuvoa, koska _ on jo lähtenyt maasta</w:t>
      </w:r>
    </w:p>
    <w:p>
      <w:r>
        <w:rPr>
          <w:b/>
        </w:rPr>
        <w:t xml:space="preserve">Tulos</w:t>
      </w:r>
    </w:p>
    <w:p>
      <w:r>
        <w:t xml:space="preserve">Lause 1: HenkilöX muutti kauas ulkomaille ilman HenkilöY:tä, koska _ rakasti pitkiä ulkomaanseikkailuja.</w:t>
        <w:br/>
        <w:t xml:space="preserve"> Lause 2: HenkilöX muutti kauas ulkomaille ilman HenkilöY:tä, koska _ vain vihasi pitkiä ulkomaanseikkailuja</w:t>
      </w:r>
    </w:p>
    <w:p>
      <w:r>
        <w:rPr>
          <w:b/>
        </w:rPr>
        <w:t xml:space="preserve">Esimerkki 0.3301</w:t>
      </w:r>
    </w:p>
    <w:p>
      <w:r>
        <w:t xml:space="preserve">Asiayhteyssana: parta.</w:t>
      </w:r>
    </w:p>
    <w:p>
      <w:r>
        <w:rPr>
          <w:b/>
        </w:rPr>
        <w:t xml:space="preserve">Tulos</w:t>
      </w:r>
    </w:p>
    <w:p>
      <w:r>
        <w:t xml:space="preserve">Lause 1: Katseltuaan kuvia parrakkaista miehistä henkilöX halusi, että henkilöY kasvattaa parran, koska _ mielestä parta on seksikäs.</w:t>
        <w:br/>
        <w:t xml:space="preserve"> Lause 2: Katsottuaan kuvia parrakkaista miehistä henkilöX halusi, että henkilöY kasvattaisi parran, koska _ näyttäisi seksikkäältä.</w:t>
      </w:r>
    </w:p>
    <w:p>
      <w:r>
        <w:rPr>
          <w:b/>
        </w:rPr>
        <w:t xml:space="preserve">Esimerkki 0.3302</w:t>
      </w:r>
    </w:p>
    <w:p>
      <w:r>
        <w:t xml:space="preserve">Kontekstin sana: Uber.</w:t>
      </w:r>
    </w:p>
    <w:p>
      <w:r>
        <w:rPr>
          <w:b/>
        </w:rPr>
        <w:t xml:space="preserve">Tulos</w:t>
      </w:r>
    </w:p>
    <w:p>
      <w:r>
        <w:t xml:space="preserve">Lause 1: Uber soitettiin henkilöX:lle mutta ei henkilöY:lle, koska _ tarvitsi kyydin kotiin.</w:t>
        <w:br/>
        <w:t xml:space="preserve"> Lause 2: Uber soitettiin henkilöX:lle mutta ei henkilöY:lle, koska _:llä oli kyyti kotiin</w:t>
      </w:r>
    </w:p>
    <w:p>
      <w:r>
        <w:rPr>
          <w:b/>
        </w:rPr>
        <w:t xml:space="preserve">Tulos</w:t>
      </w:r>
    </w:p>
    <w:p>
      <w:r>
        <w:t xml:space="preserve">Lause 1: HenkilöX päätti ottaa Uberin kotiin juhlista, kun taas HenkilöY käveli kotiin, koska _ asui lähellä.</w:t>
        <w:br/>
        <w:t xml:space="preserve"> Lause 2: HenkilöX päätti ottaa Uberin kotiin juhlista, kun taas HenkilöY käveli kotiin, koska _ asui kaukana</w:t>
      </w:r>
    </w:p>
    <w:p>
      <w:r>
        <w:rPr>
          <w:b/>
        </w:rPr>
        <w:t xml:space="preserve">Esimerkki 0.3303</w:t>
      </w:r>
    </w:p>
    <w:p>
      <w:r>
        <w:t xml:space="preserve">Kontekstin sana: korvakorut.</w:t>
      </w:r>
    </w:p>
    <w:p>
      <w:r>
        <w:rPr>
          <w:b/>
        </w:rPr>
        <w:t xml:space="preserve">Tulos</w:t>
      </w:r>
    </w:p>
    <w:p>
      <w:r>
        <w:t xml:space="preserve">Lause 1: HenkilöX oli antelias ja antoi henkilöY:lle rahaa korvakorujen ostamiseen, koska _ oli varakas.</w:t>
        <w:br/>
        <w:t xml:space="preserve"> Lause 2: HenkilöX antoi anteliaana rahaa henkilöY:lle korvakorujen ostamiseen, koska _ oli köyhä</w:t>
      </w:r>
    </w:p>
    <w:p>
      <w:r>
        <w:rPr>
          <w:b/>
        </w:rPr>
        <w:t xml:space="preserve">Tulos</w:t>
      </w:r>
    </w:p>
    <w:p>
      <w:r>
        <w:t xml:space="preserve">Lause 1: HenkilöX osti uudet korvakorut, mutta henkilöY valitsi sen sijaan rannekorun, koska _ hänellä oli lävistetyt korvat.</w:t>
        <w:br/>
        <w:t xml:space="preserve"> Lause 2: HenkilöX osti uudet korvakorut, mutta henkilöY valitsi niiden sijaan rannekorun, koska _:llä oli lävistämättömät korvat.</w:t>
      </w:r>
    </w:p>
    <w:p>
      <w:r>
        <w:rPr>
          <w:b/>
        </w:rPr>
        <w:t xml:space="preserve">Tulos</w:t>
      </w:r>
    </w:p>
    <w:p>
      <w:r>
        <w:t xml:space="preserve">Lause 1: HenkilöX vihasi koruja, kun taas henkilöY:llä oli pakkomielle niihin, joten _ ärsyyntyi saadessaan korvakorut syntymäpäivänään.</w:t>
        <w:br/>
        <w:t xml:space="preserve"> Lause 2: HenkilöX vihasi koruja, kun taas HenkilöY oli pakkomielle, joten _ oli hurmioitunut saadessaan korvakorut syntymäpäivänään</w:t>
      </w:r>
    </w:p>
    <w:p>
      <w:r>
        <w:rPr>
          <w:b/>
        </w:rPr>
        <w:t xml:space="preserve">Tulos</w:t>
      </w:r>
    </w:p>
    <w:p>
      <w:r>
        <w:t xml:space="preserve">Lause 1: HenkilöX omistaa enemmän korvakoruja kuin henkilöY, koska _ on lävistänyt korvansa lapsesta asti.</w:t>
        <w:br/>
        <w:t xml:space="preserve"> Lause 2: HenkilöX:llä on vähemmän korvakoruja kuin henkilöY:llä, koska _:llä on ollut korvalävistys lapsesta asti.</w:t>
      </w:r>
    </w:p>
    <w:p>
      <w:r>
        <w:rPr>
          <w:b/>
        </w:rPr>
        <w:t xml:space="preserve">Tulos</w:t>
      </w:r>
    </w:p>
    <w:p>
      <w:r>
        <w:t xml:space="preserve">Lause 1: HenkilöX käytti kalliimpia korvakoruja kuin henkilöY, koska _ hänellä oli paljon enemmän rahaa koruihin.</w:t>
        <w:br/>
        <w:t xml:space="preserve"> Lause 2: HenkilöX käytti halvempia korvakoruja kuin HenkilöY, koska _:llä oli paljon enemmän rahaa koruihin.</w:t>
      </w:r>
    </w:p>
    <w:p>
      <w:r>
        <w:rPr>
          <w:b/>
        </w:rPr>
        <w:t xml:space="preserve">Esimerkki 0.3304</w:t>
      </w:r>
    </w:p>
    <w:p>
      <w:r>
        <w:t xml:space="preserve">Kontekstin sana: keskiyö.</w:t>
      </w:r>
    </w:p>
    <w:p>
      <w:r>
        <w:rPr>
          <w:b/>
        </w:rPr>
        <w:t xml:space="preserve">Tulos</w:t>
      </w:r>
    </w:p>
    <w:p>
      <w:r>
        <w:t xml:space="preserve">Lause 1: HenkilöX:n oli vaikea herätä keskiyön jälkeen HenkilöY:n, koska _ oli liian lempeä, kun he soittivat.</w:t>
        <w:br/>
        <w:t xml:space="preserve"> Lause 2: HenkilöX:n oli vaikea herätä keskiyön jälkeen HenkilöY:n, koska _ oli liian kun koominen, kun he soittivat.</w:t>
      </w:r>
    </w:p>
    <w:p>
      <w:r>
        <w:rPr>
          <w:b/>
        </w:rPr>
        <w:t xml:space="preserve">Tulos</w:t>
      </w:r>
    </w:p>
    <w:p>
      <w:r>
        <w:t xml:space="preserve">Lause 1: HenkilöX oli gootti ja HenkilöY pop, joten _ innostuivat kovasti, kun keskiyö koitti.</w:t>
        <w:br/>
        <w:t xml:space="preserve"> Lause 2: HenkilöX oli gootti ja HenkilöY oli pop, joten _ oli todella väsynyt, kun keskiyö koitt</w:t>
      </w:r>
    </w:p>
    <w:p>
      <w:r>
        <w:rPr>
          <w:b/>
        </w:rPr>
        <w:t xml:space="preserve">Esimerkki 0.3305</w:t>
      </w:r>
    </w:p>
    <w:p>
      <w:r>
        <w:t xml:space="preserve">Asiayhteyssana: läheisriippuvainen.</w:t>
      </w:r>
    </w:p>
    <w:p>
      <w:r>
        <w:rPr>
          <w:b/>
        </w:rPr>
        <w:t xml:space="preserve">Tulos</w:t>
      </w:r>
    </w:p>
    <w:p>
      <w:r>
        <w:t xml:space="preserve">Lause 1: HenkilöX on läheisriippuvuussuhteessa, kun taas henkilöY ei ole, koska _ on epäterveessä suhteessa.</w:t>
        <w:br/>
        <w:t xml:space="preserve"> Lause 2: HenkilöX on läheisriippuvaisessa suhteessa, mutta HenkilöY ei ole, koska _ on terveessä suhteessa.</w:t>
      </w:r>
    </w:p>
    <w:p>
      <w:r>
        <w:rPr>
          <w:b/>
        </w:rPr>
        <w:t xml:space="preserve">Esimerkki 0.3306</w:t>
      </w:r>
    </w:p>
    <w:p>
      <w:r>
        <w:t xml:space="preserve">Kontekstin sana: Kahvipaperi.</w:t>
      </w:r>
    </w:p>
    <w:p>
      <w:r>
        <w:rPr>
          <w:b/>
        </w:rPr>
        <w:t xml:space="preserve">Tulos</w:t>
      </w:r>
    </w:p>
    <w:p>
      <w:r>
        <w:t xml:space="preserve">Lause 1: Kahvipaperin tekeminen oli helppoa henkilöX:lle, mutta ei henkilöY:lle, koska _ rakasti kahvin tuoksua.</w:t>
        <w:br/>
        <w:t xml:space="preserve"> Lause 2: Kahvipaperin tekeminen oli helppoa HenkilöX:lle, mutta ei HenkilöY:lle, koska _ vihasi kahvin tuoksua</w:t>
      </w:r>
    </w:p>
    <w:p>
      <w:r>
        <w:rPr>
          <w:b/>
        </w:rPr>
        <w:t xml:space="preserve">Esimerkki 0.3307</w:t>
      </w:r>
    </w:p>
    <w:p>
      <w:r>
        <w:t xml:space="preserve">Asiayhteyssana: runsaasti.</w:t>
      </w:r>
    </w:p>
    <w:p>
      <w:r>
        <w:rPr>
          <w:b/>
        </w:rPr>
        <w:t xml:space="preserve">Tulos</w:t>
      </w:r>
    </w:p>
    <w:p>
      <w:r>
        <w:t xml:space="preserve">Lause 1: Monet tytöt pitivät henkilöX:stä eivätkä pitäneet henkilöY:stä, koska _ oli upea persoonallisuus ja komeat kasvot.</w:t>
        <w:br/>
        <w:t xml:space="preserve"> Lause 2: Monet tytöt pitivät PersonX:stä eivätkä pitäneet PersonY:stä, koska _ oli tylsä persoona ja rumat kasvot</w:t>
      </w:r>
    </w:p>
    <w:p>
      <w:r>
        <w:rPr>
          <w:b/>
        </w:rPr>
        <w:t xml:space="preserve">Esimerkki 0.3308</w:t>
      </w:r>
    </w:p>
    <w:p>
      <w:r>
        <w:t xml:space="preserve">Asiayhteyssana: hamstraaja.</w:t>
      </w:r>
    </w:p>
    <w:p>
      <w:r>
        <w:rPr>
          <w:b/>
        </w:rPr>
        <w:t xml:space="preserve">Tulos</w:t>
      </w:r>
    </w:p>
    <w:p>
      <w:r>
        <w:t xml:space="preserve">Lause 1: HenkilöX oli hamstraaja, kun taas henkilöY:llä oli hyvin vähän henkilökohtaisia tavaroita, joten _ vei suurimman osan heidän säilytystilastaan.</w:t>
        <w:br/>
        <w:t xml:space="preserve"> Lause 2: HenkilöX oli hamstraaja, kun taas henkilöY:llä oli hyvin vähän henkilökohtaisia tavaroita, joten _ ei vienyt juuri lainkaan heidän säilytystilaansa</w:t>
      </w:r>
    </w:p>
    <w:p>
      <w:r>
        <w:rPr>
          <w:b/>
        </w:rPr>
        <w:t xml:space="preserve">Esimerkki 0.3309</w:t>
      </w:r>
    </w:p>
    <w:p>
      <w:r>
        <w:t xml:space="preserve">Asiayhteyssana: neitsyt.</w:t>
      </w:r>
    </w:p>
    <w:p>
      <w:r>
        <w:rPr>
          <w:b/>
        </w:rPr>
        <w:t xml:space="preserve">Tulos</w:t>
      </w:r>
    </w:p>
    <w:p>
      <w:r>
        <w:t xml:space="preserve">Lause 1: HenkilöX oli kokeneempi ja itsevarmempi kuin henkilöY, koska _ ei ollut neitsyt.</w:t>
        <w:br/>
        <w:t xml:space="preserve"> Lause 2: HenkilöX oli kokeneempi ja itsevarmempi kuin HenkilöY, koska _ oli vielä neitsyt.</w:t>
      </w:r>
    </w:p>
    <w:p>
      <w:r>
        <w:rPr>
          <w:b/>
        </w:rPr>
        <w:t xml:space="preserve">Esimerkki 0.3310</w:t>
      </w:r>
    </w:p>
    <w:p>
      <w:r>
        <w:t xml:space="preserve">Asiayhteyssana: tuotettu.</w:t>
      </w:r>
    </w:p>
    <w:p>
      <w:r>
        <w:rPr>
          <w:b/>
        </w:rPr>
        <w:t xml:space="preserve">Tulos</w:t>
      </w:r>
    </w:p>
    <w:p>
      <w:r>
        <w:t xml:space="preserve">Lause 1: HenkilöX:n näytelmiä tuotetaan paremmin kuin HenkilY:n näytelmiä, koska hän on ollut alalla pidempään.</w:t>
        <w:br/>
        <w:t xml:space="preserve"> Lause 2: HenkilöX:n näytelmiä tuotetaan paremmin kuin HenkilöY:n näytelmiä, vaikka _ on ollut alalla pidempään</w:t>
      </w:r>
    </w:p>
    <w:p>
      <w:r>
        <w:rPr>
          <w:b/>
        </w:rPr>
        <w:t xml:space="preserve">Esimerkki 0.3311</w:t>
      </w:r>
    </w:p>
    <w:p>
      <w:r>
        <w:t xml:space="preserve">Context Word: vanheneminen.</w:t>
      </w:r>
    </w:p>
    <w:p>
      <w:r>
        <w:rPr>
          <w:b/>
        </w:rPr>
        <w:t xml:space="preserve">Tulos</w:t>
      </w:r>
    </w:p>
    <w:p>
      <w:r>
        <w:t xml:space="preserve">Lause 1: Ajaessaan maan halki henkilöX tajusi, että hän oli vanhenemassa ja henkilöY oli liian nuori hänelle, joten _ kysyi, miksi he olivat tässä suhteessa.</w:t>
        <w:br/>
        <w:t xml:space="preserve"> Lause 2: Ajaessaan maan halki henkilöX tajusi, että hän oli vanhenemassa ja henkilöY oli liian nuori hänelle, mutta _ vakuutti hänelle, miksi he olivat tässä suhteessa.</w:t>
      </w:r>
    </w:p>
    <w:p>
      <w:r>
        <w:rPr>
          <w:b/>
        </w:rPr>
        <w:t xml:space="preserve">Esimerkki 0.3312</w:t>
      </w:r>
    </w:p>
    <w:p>
      <w:r>
        <w:t xml:space="preserve">Asiayhteyssana: puhelin.</w:t>
      </w:r>
    </w:p>
    <w:p>
      <w:r>
        <w:rPr>
          <w:b/>
        </w:rPr>
        <w:t xml:space="preserve">Tulos</w:t>
      </w:r>
    </w:p>
    <w:p>
      <w:r>
        <w:t xml:space="preserve">Lause 1: HenkilöX ei voinut käyttää ja lähettää tekstiviestejä puhelimitse henkilöY:lle, koska _:llä on älypuhelin.</w:t>
        <w:br/>
        <w:t xml:space="preserve"> Lause 2: HenkilöX ei voinut käyttää ja lähettää tekstiviestejä puhelimitse henkilöY:lle, koska _:llä on kiertävä puhelin.</w:t>
      </w:r>
    </w:p>
    <w:p>
      <w:r>
        <w:rPr>
          <w:b/>
        </w:rPr>
        <w:t xml:space="preserve">Tulos</w:t>
      </w:r>
    </w:p>
    <w:p>
      <w:r>
        <w:t xml:space="preserve">Lause 1: HenkilöX nautti todella puhelimessa puhumisesta, mutta henkilöY ei, koska _ oli seurallinen.</w:t>
        <w:br/>
        <w:t xml:space="preserve"> Lause 2: HenkilöX nautti todella puhelimessa puhumisesta, mutta henkilöY ei, koska _ oli ujo.</w:t>
      </w:r>
    </w:p>
    <w:p>
      <w:r>
        <w:rPr>
          <w:b/>
        </w:rPr>
        <w:t xml:space="preserve">Esimerkki 0.3313</w:t>
      </w:r>
    </w:p>
    <w:p>
      <w:r>
        <w:t xml:space="preserve">Asiayhteyssana: avioero.</w:t>
      </w:r>
    </w:p>
    <w:p>
      <w:r>
        <w:rPr>
          <w:b/>
        </w:rPr>
        <w:t xml:space="preserve">Tulos</w:t>
      </w:r>
    </w:p>
    <w:p>
      <w:r>
        <w:t xml:space="preserve">Lause 1: Avioero oli luultavasti paras vaihtoehto henkilöX:lle, mutta ei henkilöY:lle, koska _ oli surkeassa avioliitossa.</w:t>
        <w:br/>
        <w:t xml:space="preserve"> Lause 2: Avioero oli todennäköisesti paras vaihtoehto henkilöX:lle mutta ei henkilöY:lle, koska _ oli täydellisessä avioliitossa</w:t>
      </w:r>
    </w:p>
    <w:p>
      <w:r>
        <w:rPr>
          <w:b/>
        </w:rPr>
        <w:t xml:space="preserve">Tulos</w:t>
      </w:r>
    </w:p>
    <w:p>
      <w:r>
        <w:t xml:space="preserve">Lause 1: Avioeron saaminen mahdollisimman pian sopi henkilöX:lle, mutta ei henkilöY:lle, koska _ ei ollut enää rakastunut.</w:t>
        <w:br/>
        <w:t xml:space="preserve"> Lause 2: Avioero mahdollisimman pian sopi henkilöX:lle mutta ei henkilöY:lle, koska _ oli edelleen rakastunut</w:t>
      </w:r>
    </w:p>
    <w:p>
      <w:r>
        <w:rPr>
          <w:b/>
        </w:rPr>
        <w:t xml:space="preserve">Tulos</w:t>
      </w:r>
    </w:p>
    <w:p>
      <w:r>
        <w:t xml:space="preserve">Lause 1: HenkilöX välttää puhumasta kihlauksestaan erossa olevan HenkilöY:n kanssa, koska _ ei halua tuoda esiin huonoja muistoja päättyvästä avioliitosta.</w:t>
        <w:br/>
        <w:t xml:space="preserve"> Lause 2: HenkilöX välttää puhumasta kihlauksestaan henkilöY:n kanssa, joka on eroamassa, koska _ ei halua tuoda esiin huonoja muistoja päättyvästä avioliitosta</w:t>
      </w:r>
    </w:p>
    <w:p>
      <w:r>
        <w:rPr>
          <w:b/>
        </w:rPr>
        <w:t xml:space="preserve">Tulos</w:t>
      </w:r>
    </w:p>
    <w:p>
      <w:r>
        <w:t xml:space="preserve">Lause 1: HenkilöX aneli avioeroa, mutta henkilöY ei suostunut siihen, koska _ oli onneton avioliitossaan.</w:t>
        <w:br/>
        <w:t xml:space="preserve"> Lause 2: HenkilöX aneli avioeroa, mutta HenkilöY ei myöntänyt sitä, koska _ oli onnellinen avioliitossaan</w:t>
      </w:r>
    </w:p>
    <w:p>
      <w:r>
        <w:rPr>
          <w:b/>
        </w:rPr>
        <w:t xml:space="preserve">Tulos</w:t>
      </w:r>
    </w:p>
    <w:p>
      <w:r>
        <w:t xml:space="preserve">Lause 1: HenkilöX, mutta ei henkilöY, kävi avioerojuristilla, koska _ oli onneton avioliitossaan.</w:t>
        <w:br/>
        <w:t xml:space="preserve"> Lause 2: HenkilöX mutta ei HenkilY meni avioerojuristille, koska _ oli tyytyväinen avioliittoonsa.</w:t>
      </w:r>
    </w:p>
    <w:p>
      <w:r>
        <w:rPr>
          <w:b/>
        </w:rPr>
        <w:t xml:space="preserve">Tulos</w:t>
      </w:r>
    </w:p>
    <w:p>
      <w:r>
        <w:t xml:space="preserve">Lause 1: HenkilöX päätti ottaa avioeron, kun taas henkilöY päätti pysyä naimisissa, koska _ oli onneton suhteessaan.</w:t>
        <w:br/>
        <w:t xml:space="preserve"> Lause 2: HenkilöX päätti ottaa avioeron, kun taas HenkilöY päätti pysyä naimisissa, koska _ oli onnellinen heidän suhteessaan</w:t>
      </w:r>
    </w:p>
    <w:p>
      <w:r>
        <w:rPr>
          <w:b/>
        </w:rPr>
        <w:t xml:space="preserve">Tulos</w:t>
      </w:r>
    </w:p>
    <w:p>
      <w:r>
        <w:t xml:space="preserve">Lause 1: HenkilöX otti vihamielisen avioeron ja jätti perheensä pois testamentistaan, kun taas henkilöY jätti entisen vaimonsa testamenttiinsa, koska _ on pikkumainen.</w:t>
        <w:br/>
        <w:t xml:space="preserve"> Lause 2: HenkilöX otti vihamielisen avioeron ja jätti perheensä pois testamentistaan, kun taas henkilöY jätti entisen vaimonsa testamenttiinsa, koska _ on anteeksiantavainen</w:t>
      </w:r>
    </w:p>
    <w:p>
      <w:r>
        <w:rPr>
          <w:b/>
        </w:rPr>
        <w:t xml:space="preserve">Tulos</w:t>
      </w:r>
    </w:p>
    <w:p>
      <w:r>
        <w:t xml:space="preserve">Lause 1: HenkilöX joutui eroamaan puolisostaan, mutta henkilöY ei, koska _ hänellä oli pettävä puoliso.</w:t>
        <w:br/>
        <w:t xml:space="preserve"> Lause 2: HenkilöX joutui eroamaan puolisostaan, mutta ei henkilöY:stä, koska _ oli uskollinen puoliso.</w:t>
      </w:r>
    </w:p>
    <w:p>
      <w:r>
        <w:rPr>
          <w:b/>
        </w:rPr>
        <w:t xml:space="preserve">Tulos</w:t>
      </w:r>
    </w:p>
    <w:p>
      <w:r>
        <w:t xml:space="preserve">Lause 1: HenkilöX on avioerojuristi, joka käsittelee henkilöY:n tapausta, _ on avioeron läpikäyville henkilöille vuokrattavissa.</w:t>
        <w:br/>
        <w:t xml:space="preserve"> Lause 2: HenkilöX on avioerojuristi, joka käsittelee henkilöY:n tapausta, _ nedded joku palkata avioeron läpikäyville ihmisille</w:t>
      </w:r>
    </w:p>
    <w:p>
      <w:r>
        <w:rPr>
          <w:b/>
        </w:rPr>
        <w:t xml:space="preserve">Tulos</w:t>
      </w:r>
    </w:p>
    <w:p>
      <w:r>
        <w:t xml:space="preserve">Lause 1: HenkilöX kertoi henkilöY:lle haluavansa päättäväisesti erota, koska _ ei enää halua olla naimisissa.</w:t>
        <w:br/>
        <w:t xml:space="preserve"> Lause 2: HenkilöX kertoi henkilöY:lle haluavansa päättäväisesti erota, vaikka _ halusi edelleen olla naimisissa</w:t>
      </w:r>
    </w:p>
    <w:p>
      <w:r>
        <w:rPr>
          <w:b/>
        </w:rPr>
        <w:t xml:space="preserve">Tulos</w:t>
      </w:r>
    </w:p>
    <w:p>
      <w:r>
        <w:t xml:space="preserve">Lause 1: HenkilöX halusi erota henkilöY:stä, koska _ oli vihainen siitä, että toinen oli pettänyt häntä.</w:t>
        <w:br/>
        <w:t xml:space="preserve"> Lause 2: HenkilöX halusi erota henkilöY:stä, mutta _ oli vihainen siitä, että toinen petti häntä</w:t>
      </w:r>
    </w:p>
    <w:p>
      <w:r>
        <w:rPr>
          <w:b/>
        </w:rPr>
        <w:t xml:space="preserve">Tulos</w:t>
      </w:r>
    </w:p>
    <w:p>
      <w:r>
        <w:t xml:space="preserve">Lause 1: HenkilöX halusi erota, mutta henkilöY halusi pysyä naimisissa. _ päätti palkata asianajajan.</w:t>
        <w:br/>
        <w:t xml:space="preserve"> Lause 2: HenkilöX halusi erota, mutta HenkilY halusi pysyä naimisissa. _ päätti palkata terapeutin.</w:t>
      </w:r>
    </w:p>
    <w:p>
      <w:r>
        <w:rPr>
          <w:b/>
        </w:rPr>
        <w:t xml:space="preserve">Tulos</w:t>
      </w:r>
    </w:p>
    <w:p>
      <w:r>
        <w:t xml:space="preserve">Lause 1: HenkilöX halusi erota, mutta HenkilY ei halunnut, koska _ ei ollut enää rakastunut.</w:t>
        <w:br/>
        <w:t xml:space="preserve"> Lause 2: HenkilöX halusi erota, mutta HenkilöY ei halunnut, koska _ oli edelleen melko rakastunut</w:t>
      </w:r>
    </w:p>
    <w:p>
      <w:r>
        <w:rPr>
          <w:b/>
        </w:rPr>
        <w:t xml:space="preserve">Tulos</w:t>
      </w:r>
    </w:p>
    <w:p>
      <w:r>
        <w:t xml:space="preserve">Lause 1: HenkilöX halusi erota henkilöY:stä, koska _ oli liian mustasukkainen hänestä.</w:t>
        <w:br/>
        <w:t xml:space="preserve"> Lause 2: HenkilöX halusi erota HenkilöY:stä, koska _ oli hänelle liian nalkuttava.</w:t>
      </w:r>
    </w:p>
    <w:p>
      <w:r>
        <w:rPr>
          <w:b/>
        </w:rPr>
        <w:t xml:space="preserve">Tulos</w:t>
      </w:r>
    </w:p>
    <w:p>
      <w:r>
        <w:t xml:space="preserve">Lause 1: HenkilöX toimi avioerojuristina henkilöY:lle, joten _ esitti erittäin suuren laskun.</w:t>
        <w:br/>
        <w:t xml:space="preserve"> Lause 2: HenkilöX toimi avioerojuristina henkilöY:lle, joten _ maksoi erittäin suuren laskun.</w:t>
      </w:r>
    </w:p>
    <w:p>
      <w:r>
        <w:rPr>
          <w:b/>
        </w:rPr>
        <w:t xml:space="preserve">Tulos</w:t>
      </w:r>
    </w:p>
    <w:p>
      <w:r>
        <w:t xml:space="preserve">Lause 1: HenkilöX oli enemmän huolissaan avioerosta kuin henkilöY, koska _:n puoliso ei ollut koskaan onnellinen.</w:t>
        <w:br/>
        <w:t xml:space="preserve"> Lause 2: HenkilöX oli enemmän huolissaan avioerosta kuin HenkilöY, koska _:n puoliso oli aina onnellinen.</w:t>
      </w:r>
    </w:p>
    <w:p>
      <w:r>
        <w:rPr>
          <w:b/>
        </w:rPr>
        <w:t xml:space="preserve">Tulos</w:t>
      </w:r>
    </w:p>
    <w:p>
      <w:r>
        <w:t xml:space="preserve">Lause 1: HenkilöX:n parisuhde päättyi eroon, kun taas henkilöY oli onnellisesti naimisissa, koska _ petti kumppaniaan.</w:t>
        <w:br/>
        <w:t xml:space="preserve"> Lause 2: HenkilöX:n suhde päättyi eroon, kun taas henkilöY oli onnellisesti naimisissa, koska _ oli uskollinen toiselle.</w:t>
      </w:r>
    </w:p>
    <w:p>
      <w:r>
        <w:rPr>
          <w:b/>
        </w:rPr>
        <w:t xml:space="preserve">Tulos</w:t>
      </w:r>
    </w:p>
    <w:p>
      <w:r>
        <w:t xml:space="preserve">Lause 1: HenkilöX:n avioero puolisonsa kanssa sai henkilöY:n kiinnostumaan hänestä myöhemmin. _ oli inhottava.</w:t>
        <w:br/>
        <w:t xml:space="preserve"> Lause 2: HenkilöX:n ja hänen puolisonsa avioero sai henkilöY:n kiinnostumaan heistä myöhemmin</w:t>
        <w:t xml:space="preserve"> _ oli ihastunut.</w:t>
      </w:r>
    </w:p>
    <w:p>
      <w:r>
        <w:rPr>
          <w:b/>
        </w:rPr>
        <w:t xml:space="preserve">Tulos</w:t>
      </w:r>
    </w:p>
    <w:p>
      <w:r>
        <w:t xml:space="preserve">Lause 1: Avioero järkytti henkilöX:ää enemmän kuin henkilöY:tä, koska _ välitti syvästi henkilöstä, jonka kanssa hänen äitinsä oli mennyt naimisiin.</w:t>
        <w:br/>
        <w:t xml:space="preserve"> Lause 2: Avioero järkytti henkilöX:ää enemmän kuin henkilöY:tä, koska _ ei välittänyt henkilöstä, jonka kanssa heidän äitinsä oli mennyt naimisiin</w:t>
      </w:r>
    </w:p>
    <w:p>
      <w:r>
        <w:rPr>
          <w:b/>
        </w:rPr>
        <w:t xml:space="preserve">Tulos</w:t>
      </w:r>
    </w:p>
    <w:p>
      <w:r>
        <w:t xml:space="preserve">Lause 1: Avioerojutun tuomari ei antanut henkilöX:n hyväksi päätöstä henkilöY:n sijaan, koska _ oli sanallisesti väkivaltainen.</w:t>
        <w:br/>
        <w:t xml:space="preserve"> Lause 2: Tuomari ei avioerojutussa antanut tuomiota henkilöX:n eduksi henkilöY:n sijaan, koska _ joutui sanallisen väkivallan kohteeksi</w:t>
      </w:r>
    </w:p>
    <w:p>
      <w:r>
        <w:rPr>
          <w:b/>
        </w:rPr>
        <w:t xml:space="preserve">Tulos</w:t>
      </w:r>
    </w:p>
    <w:p>
      <w:r>
        <w:t xml:space="preserve">Lause 1: Vaikka molemmat ovat onnettomassa avioliitossa, henkilöX pysyy puolisonsa kanssa, mutta henkilöY ei, koska _ ei usko avioeroon.</w:t>
        <w:br/>
        <w:t xml:space="preserve"> Lause 2: Vaikka molemmat ovat onnettomassa avioliitossa, henkilöX pysyy puolisonsa kanssa, mutta henkilöY ei, koska _ ei hyväksy avioeroa.</w:t>
      </w:r>
    </w:p>
    <w:p>
      <w:r>
        <w:rPr>
          <w:b/>
        </w:rPr>
        <w:t xml:space="preserve">Tulos</w:t>
      </w:r>
    </w:p>
    <w:p>
      <w:r>
        <w:t xml:space="preserve">Lause 1: Kun avioeron aika koitti, henkilöX:llä oli hyvä perheasianajaja ja henkilöY:llä ei, joten _ sai enemmän omaisuutta.</w:t>
        <w:br/>
        <w:t xml:space="preserve"> Lause 2: Kun avioeron aika koitti, henkilöX:llä oli hyvä perheasianajaja ja henkilöY:llä ei ollut, joten _ sai vähemmän omaisuutta</w:t>
      </w:r>
    </w:p>
    <w:p>
      <w:r>
        <w:rPr>
          <w:b/>
        </w:rPr>
        <w:t xml:space="preserve">Esimerkki 0.3314</w:t>
      </w:r>
    </w:p>
    <w:p>
      <w:r>
        <w:t xml:space="preserve">Context Word: pukeutua.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oli erittäin kallis vaatekaappi, koska hän pukeutui mielellään päivittäin.</w:t>
        <w:br/>
        <w:t xml:space="preserve"> Lause 2: HenkilöX:llä mutta ei HenkilöY:llä oli erittäin kallis vaatekaappi, koska _ ei pitänyt pukeutumisesta p</w:t>
      </w:r>
    </w:p>
    <w:p>
      <w:r>
        <w:rPr>
          <w:b/>
        </w:rPr>
        <w:t xml:space="preserve">Esimerkki 0.3315</w:t>
      </w:r>
    </w:p>
    <w:p>
      <w:r>
        <w:t xml:space="preserve">Asiayhteyssana: voimistelija.</w:t>
      </w:r>
    </w:p>
    <w:p>
      <w:r>
        <w:rPr>
          <w:b/>
        </w:rPr>
        <w:t xml:space="preserve">Tulos</w:t>
      </w:r>
    </w:p>
    <w:p>
      <w:r>
        <w:t xml:space="preserve">Lause 1: HenkilöX oli parempi voimistelija kuin henkilöY, koska _ oli paljon notkeampi ja sirompi.</w:t>
        <w:br/>
        <w:t xml:space="preserve"> Lause 2: HenkilöX oli huonompi voimistelija kuin HenkilöY, koska _ oli paljon notkeampi ja sirompi.</w:t>
      </w:r>
    </w:p>
    <w:p>
      <w:r>
        <w:rPr>
          <w:b/>
        </w:rPr>
        <w:t xml:space="preserve">Esimerkki 0.3316</w:t>
      </w:r>
    </w:p>
    <w:p>
      <w:r>
        <w:t xml:space="preserve">Asiayhteyssana: ydin.</w:t>
      </w:r>
    </w:p>
    <w:p>
      <w:r>
        <w:rPr>
          <w:b/>
        </w:rPr>
        <w:t xml:space="preserve">Tulos</w:t>
      </w:r>
    </w:p>
    <w:p>
      <w:r>
        <w:t xml:space="preserve">Lause 1: HenkilöX haluaa saada vahvemman ytimen, joten hän pyytää valmentajaansa HenkilöY:tä näyttämään hänelle lisää harjoituksia, koska _ haluaa saada lihaskuntoa.</w:t>
        <w:br/>
        <w:t xml:space="preserve"> Lause 2: HenkilöX haluaa saada vahvemman ytimen, joten hän pyytää kouluttajaansa HenkilöY:tä näyttämään hänelle lisää harjoituksia, koska _ näyttää hänelle lisää harjoituksia.</w:t>
      </w:r>
    </w:p>
    <w:p>
      <w:r>
        <w:rPr>
          <w:b/>
        </w:rPr>
        <w:t xml:space="preserve">Tulos</w:t>
      </w:r>
    </w:p>
    <w:p>
      <w:r>
        <w:t xml:space="preserve">Lause 1: HenkilöX haluaa treenata ydintä enemmän, joten hän pyytää valmentajaansa HenkilöY:tä näyttämään hänelle lisää harjoituksia, koska _ haluaa näyttää hyvältä rannalla.</w:t>
        <w:br/>
        <w:t xml:space="preserve"> Lause 2: HenkilöX haluaa treenata ydintä enemmän, joten hän pyytää valmentajaansa HenkilöY:tä näyttämään hänelle lisää harjoituksia, joten _ näyttää hänelle lisää harjoituksia.</w:t>
      </w:r>
    </w:p>
    <w:p>
      <w:r>
        <w:rPr>
          <w:b/>
        </w:rPr>
        <w:t xml:space="preserve">Esimerkki 0.3317</w:t>
      </w:r>
    </w:p>
    <w:p>
      <w:r>
        <w:t xml:space="preserve">Kontekstin sana: tune.</w:t>
      </w:r>
    </w:p>
    <w:p>
      <w:r>
        <w:rPr>
          <w:b/>
        </w:rPr>
        <w:t xml:space="preserve">Tulos</w:t>
      </w:r>
    </w:p>
    <w:p>
      <w:r>
        <w:t xml:space="preserve">Lause 1: HenkilöX pyysi henkilöY:ltä apua kitaransa virittämisessä, koska _ ei ollut koskaan aikaisemmin tehnyt sitä.</w:t>
        <w:br/>
        <w:t xml:space="preserve"> Lause 2: HenkilöX auttoi HenkilöäY virittämään kitaransa, koska _ ei ollut koskaan ennen tehnyt sitä</w:t>
      </w:r>
    </w:p>
    <w:p>
      <w:r>
        <w:rPr>
          <w:b/>
        </w:rPr>
        <w:t xml:space="preserve">Tulos</w:t>
      </w:r>
    </w:p>
    <w:p>
      <w:r>
        <w:t xml:space="preserve">Lause 1: HenkilöX pystyi virittämään kitaran, mutta henkilöY ei, koska _ omisti virityssoittimen.</w:t>
        <w:br/>
        <w:t xml:space="preserve"> Lause 2: HenkilöX pystyi virittämään kitaran, mutta henkilöY ei, koska _ kadotti virityssoittimen</w:t>
      </w:r>
    </w:p>
    <w:p>
      <w:r>
        <w:rPr>
          <w:b/>
        </w:rPr>
        <w:t xml:space="preserve">Esimerkki 0.3318</w:t>
      </w:r>
    </w:p>
    <w:p>
      <w:r>
        <w:t xml:space="preserve">Kontekstin sana: AIDS.</w:t>
      </w:r>
    </w:p>
    <w:p>
      <w:r>
        <w:rPr>
          <w:b/>
        </w:rPr>
        <w:t xml:space="preserve">Tulos</w:t>
      </w:r>
    </w:p>
    <w:p>
      <w:r>
        <w:t xml:space="preserve">Lause 1: HenkilöX oli saanut aidsin, mutta henkilöY ei saanut sitä, koska _ oli vastuuton eikä käyttänyt kondomia.</w:t>
        <w:br/>
        <w:t xml:space="preserve"> Lause 2: HenkilöX oli saanut AIDSin, mutta HenkilöY ei saanut sitä, koska _ oli vastuuntuntoinen ja käytti kondomia</w:t>
      </w:r>
    </w:p>
    <w:p>
      <w:r>
        <w:rPr>
          <w:b/>
        </w:rPr>
        <w:t xml:space="preserve">Esimerkki 0.3319</w:t>
      </w:r>
    </w:p>
    <w:p>
      <w:r>
        <w:t xml:space="preserve">Asiayhteyssana: paahtoleipä.</w:t>
      </w:r>
    </w:p>
    <w:p>
      <w:r>
        <w:rPr>
          <w:b/>
        </w:rPr>
        <w:t xml:space="preserve">Tulos</w:t>
      </w:r>
    </w:p>
    <w:p>
      <w:r>
        <w:t xml:space="preserve">Lause 1: Aamun perinteenä henkilöX teki paahtoleipää, kun taas henkilöY ei tehnyt mitään. _ oli aamuihminen.</w:t>
        <w:br/>
        <w:t xml:space="preserve"> Lause 2: Aamuperinteenä henkilöX teki paahtoleipää, kun henkilöY ei tehnyt mitään</w:t>
        <w:t xml:space="preserve"> _ ei ollut aamuihminen.</w:t>
      </w:r>
    </w:p>
    <w:p>
      <w:r>
        <w:rPr>
          <w:b/>
        </w:rPr>
        <w:t xml:space="preserve">Tulos</w:t>
      </w:r>
    </w:p>
    <w:p>
      <w:r>
        <w:t xml:space="preserve">Lause 1: HenkilöX piti koskettavan maljan HenkilöY:n häissä, koska _ halusi tarjota ikimuistoisen hetken.</w:t>
        <w:br/>
        <w:t xml:space="preserve"> Lause 2: HenkilöX piti koskettavan maljapuheen HenkilöY:n häissä, koska _ pyysi häntä tarjoamaan ikimuistoisen hetken</w:t>
      </w:r>
    </w:p>
    <w:p>
      <w:r>
        <w:rPr>
          <w:b/>
        </w:rPr>
        <w:t xml:space="preserve">Tulos</w:t>
      </w:r>
    </w:p>
    <w:p>
      <w:r>
        <w:t xml:space="preserve">Lause 1: HenkilöX:n leivänpaahdin oli rikki, joten hän kysyi HenkilöY:ltä, voisiko hän paahtaa siellä sämpylöitä, koska _ oli moukka.</w:t>
        <w:br/>
        <w:t xml:space="preserve"> Lause 2: HenkilöX:n leivänpaahdin oli rikki, joten he kysyivät HenkilöY:ltä, voisivatko he paahtaa siellä pullaa, koska _ oli antaja</w:t>
      </w:r>
    </w:p>
    <w:p>
      <w:r>
        <w:rPr>
          <w:b/>
        </w:rPr>
        <w:t xml:space="preserve">Esimerkki 0.3320</w:t>
      </w:r>
    </w:p>
    <w:p>
      <w:r>
        <w:t xml:space="preserve">Asiayhteyssana: rukoilijasirkka.</w:t>
      </w:r>
    </w:p>
    <w:p>
      <w:r>
        <w:rPr>
          <w:b/>
        </w:rPr>
        <w:t xml:space="preserve">Tulos</w:t>
      </w:r>
    </w:p>
    <w:p>
      <w:r>
        <w:t xml:space="preserve">Lause 1: HenkilöX katseli rukoilijasirkkaa lähemmin, kun HenkilöY juoksi pois, koska _ oli kiinnostunut hyönteisistä.</w:t>
        <w:br/>
        <w:t xml:space="preserve"> Lause 2: HenkilöX katseli rukoilijasirkkaa lähemmin, kun HenkilöY juoksi pois, koska _ tunsi voimakasta hyönteiskammoa.</w:t>
      </w:r>
    </w:p>
    <w:p>
      <w:r>
        <w:rPr>
          <w:b/>
        </w:rPr>
        <w:t xml:space="preserve">Esimerkki 0,3321</w:t>
      </w:r>
    </w:p>
    <w:p>
      <w:r>
        <w:t xml:space="preserve">Asiayhteyssana: siviili.</w:t>
      </w:r>
    </w:p>
    <w:p>
      <w:r>
        <w:rPr>
          <w:b/>
        </w:rPr>
        <w:t xml:space="preserve">Tulos</w:t>
      </w:r>
    </w:p>
    <w:p>
      <w:r>
        <w:t xml:space="preserve">Lause 1: HenkilöX kieltäytyi olemasta sivistynyt henkilöY:lle, koska _ teki kaikkensa aiheuttaakseen ongelmia.</w:t>
        <w:br/>
        <w:t xml:space="preserve"> Lause 2: HenkilöX kieltäytyi olemasta kohtelias HenkilöY:lle, vaikka _ teki kaikkensa lievittääkseen ongelmia.</w:t>
      </w:r>
    </w:p>
    <w:p>
      <w:r>
        <w:rPr>
          <w:b/>
        </w:rPr>
        <w:t xml:space="preserve">Tulos</w:t>
      </w:r>
    </w:p>
    <w:p>
      <w:r>
        <w:t xml:space="preserve">Lause 1: HenkilöX oli hyvin kohteliaasti tekemisissä henkilöY:n kanssa, jotta hän hyväksyisi _.</w:t>
        <w:br/>
        <w:t xml:space="preserve"> Lause 2: HenkilöX oli hyvin kohtelias ollessaan tekemisissä HenkilöY:n kanssa, jotta _ tekisi häneen vaikutuksen.</w:t>
      </w:r>
    </w:p>
    <w:p>
      <w:r>
        <w:rPr>
          <w:b/>
        </w:rPr>
        <w:t xml:space="preserve">Esimerkki 0.3322</w:t>
      </w:r>
    </w:p>
    <w:p>
      <w:r>
        <w:t xml:space="preserve">Kontekstisana: blenderi.</w:t>
      </w:r>
    </w:p>
    <w:p>
      <w:r>
        <w:rPr>
          <w:b/>
        </w:rPr>
        <w:t xml:space="preserve">Tulos</w:t>
      </w:r>
    </w:p>
    <w:p>
      <w:r>
        <w:t xml:space="preserve">Lause 1: HenkilöX antoi henkilöY:lle blenderin tupaantuliaislahjaksi, koska _ vieraili hiljattain talossa.</w:t>
        <w:br/>
        <w:t xml:space="preserve"> Lause 2: HenkilöX antoi henkilöY:lle blenderin tupaantuliaislahjaksi, koska _ on äskettäin ostanut talon</w:t>
      </w:r>
    </w:p>
    <w:p>
      <w:r>
        <w:rPr>
          <w:b/>
        </w:rPr>
        <w:t xml:space="preserve">Tulos</w:t>
      </w:r>
    </w:p>
    <w:p>
      <w:r>
        <w:t xml:space="preserve">Lause 1: HenkilöX teki henkilöY:lle smoothien tehosekoittimessa. Ylimääräistä jäi paljon, joten _ tarjosi lisää.</w:t>
        <w:br/>
        <w:t xml:space="preserve"> Lause 2: HenkilöX teki henkilöY:lle smoothien tehosekoittimessa</w:t>
        <w:t xml:space="preserve"> Ylimääräistä oli paljon, joten _ pyysi lisää.</w:t>
      </w:r>
    </w:p>
    <w:p>
      <w:r>
        <w:rPr>
          <w:b/>
        </w:rPr>
        <w:t xml:space="preserve">Tulos</w:t>
      </w:r>
    </w:p>
    <w:p>
      <w:r>
        <w:t xml:space="preserve">Lause 1: HenkilöX teki kasvissmoothien tehosekoittimella, mutta henkilöY ei, koska _ oli hyvin terveellistä.</w:t>
        <w:br/>
        <w:t xml:space="preserve"> Lause 2: HenkilöX teki kasvissmoothieita tehosekoittimella, mutta HenkilöY ei, koska _ oli hyvin epäterveellistä</w:t>
      </w:r>
    </w:p>
    <w:p>
      <w:r>
        <w:rPr>
          <w:b/>
        </w:rPr>
        <w:t xml:space="preserve">Esimerkki 0.3323</w:t>
      </w:r>
    </w:p>
    <w:p>
      <w:r>
        <w:t xml:space="preserve">Kontekstin sana: ACL-vamma.</w:t>
      </w:r>
    </w:p>
    <w:p>
      <w:r>
        <w:rPr>
          <w:b/>
        </w:rPr>
        <w:t xml:space="preserve">Tulos</w:t>
      </w:r>
    </w:p>
    <w:p>
      <w:r>
        <w:t xml:space="preserve">Lause 1: HenkilöX jätti maratonharjoittelun kesken, kun taas henkilöY harjoitteli kovemmin. _ oli jo kärsinyt pahasta ACL-vammasta.</w:t>
        <w:br/>
        <w:t xml:space="preserve"> Lause 2: HenkilöX lopetti maratonharjoittelun, kun taas HenkilöY harjoitteli kovemmin</w:t>
        <w:t xml:space="preserve"> _ ei ollut koskaan kärsinyt pahasta ACL-vammasta.</w:t>
      </w:r>
    </w:p>
    <w:p>
      <w:r>
        <w:rPr>
          <w:b/>
        </w:rPr>
        <w:t xml:space="preserve">Esimerkki 0.3324</w:t>
      </w:r>
    </w:p>
    <w:p>
      <w:r>
        <w:t xml:space="preserve">Kontekstin sana: lounge.</w:t>
      </w:r>
    </w:p>
    <w:p>
      <w:r>
        <w:rPr>
          <w:b/>
        </w:rPr>
        <w:t xml:space="preserve">Tulos</w:t>
      </w:r>
    </w:p>
    <w:p>
      <w:r>
        <w:t xml:space="preserve">Lause 1: HenkilöX:n tiedettiin löhöilevän useammin kuin HenkilöY:n, koska _ oli hyvin laiska.</w:t>
        <w:br/>
        <w:t xml:space="preserve"> Lause 2: HenkilöX:n tiedettiin löhöilevän useammin kuin HenkilöY:n, koska _ oli hyvin kiireinen</w:t>
      </w:r>
    </w:p>
    <w:p>
      <w:r>
        <w:rPr>
          <w:b/>
        </w:rPr>
        <w:t xml:space="preserve">Esimerkki 0,3325</w:t>
      </w:r>
    </w:p>
    <w:p>
      <w:r>
        <w:t xml:space="preserve">Kontekstisana: tietoverkkorikollisuus.</w:t>
      </w:r>
    </w:p>
    <w:p>
      <w:r>
        <w:rPr>
          <w:b/>
        </w:rPr>
        <w:t xml:space="preserve">Tulos</w:t>
      </w:r>
    </w:p>
    <w:p>
      <w:r>
        <w:t xml:space="preserve">Lause 1: HenkilöX joutui henkilöY:n tekemän tietoverkkorikoksen uhriksi, joten hän soitti poliisille.</w:t>
        <w:br/>
        <w:t xml:space="preserve"> Lause 2: HenkilöX joutui henkilöY:n tekemän tietoverkkorikoksen uhriksi, joten _ piiloutui poliisilta</w:t>
      </w:r>
    </w:p>
    <w:p>
      <w:r>
        <w:rPr>
          <w:b/>
        </w:rPr>
        <w:t xml:space="preserve">Esimerkki 0,3326</w:t>
      </w:r>
    </w:p>
    <w:p>
      <w:r>
        <w:t xml:space="preserve">Asiayhteyssana: java.</w:t>
      </w:r>
    </w:p>
    <w:p>
      <w:r>
        <w:rPr>
          <w:b/>
        </w:rPr>
        <w:t xml:space="preserve">Tulos</w:t>
      </w:r>
    </w:p>
    <w:p>
      <w:r>
        <w:t xml:space="preserve">Lause 1: Vahva kuppi kahvia sopi henkilöX:lle, mutta henkilöY:n mielestä se oli liian karvas. _ joivat javansa mustana.</w:t>
        <w:br/>
        <w:t xml:space="preserve"> Lause 2: Vahva kupillinen javaa sopi henkilöX:lle, mutta henkilöY:n mielestä se oli liian karvas</w:t>
        <w:t xml:space="preserve"> _ joi javansa kerman ja sokerin kanssa.</w:t>
      </w:r>
    </w:p>
    <w:p>
      <w:r>
        <w:rPr>
          <w:b/>
        </w:rPr>
        <w:t xml:space="preserve">Esimerkki 0.3327</w:t>
      </w:r>
    </w:p>
    <w:p>
      <w:r>
        <w:t xml:space="preserve">Asiayhteyssana: portti.</w:t>
      </w:r>
    </w:p>
    <w:p>
      <w:r>
        <w:rPr>
          <w:b/>
        </w:rPr>
        <w:t xml:space="preserve">Tulos</w:t>
      </w:r>
    </w:p>
    <w:p>
      <w:r>
        <w:t xml:space="preserve">Lause 1: HenkilöX korjasi aidan porttia henkilöY:lle, sillä _ oli toisen pitkäaikainen työntekijä.</w:t>
        <w:br/>
        <w:t xml:space="preserve"> Lause 2: HenkilöX korjasi aidan porttia henkilöY:lle, koska _ oli toisen pitkäaikainen työnantaja</w:t>
      </w:r>
    </w:p>
    <w:p>
      <w:r>
        <w:rPr>
          <w:b/>
        </w:rPr>
        <w:t xml:space="preserve">Esimerkki 0.3328</w:t>
      </w:r>
    </w:p>
    <w:p>
      <w:r>
        <w:t xml:space="preserve">Asiayhteyssana: päällekäyvä.</w:t>
      </w:r>
    </w:p>
    <w:p>
      <w:r>
        <w:rPr>
          <w:b/>
        </w:rPr>
        <w:t xml:space="preserve">Tulos</w:t>
      </w:r>
    </w:p>
    <w:p>
      <w:r>
        <w:t xml:space="preserve">Lause 1: Hallitseva pomo haittasi henkilöX:n oppimiskokemusta työssä, mutta ei henkilöY:n, koska hänellä oli kokemusta hallitsevien vanhempien käsittelystä lapsuudessa.</w:t>
        <w:br/>
        <w:t xml:space="preserve"> Lause 2: Hallitseva pomo haittasi HenkilöX:n oppimiskokemusta työssä, mutta ei HenkilöY:n, koska _ oli kokematon hallitsevien vanhempien käsittelystä lapsuudessaan.</w:t>
      </w:r>
    </w:p>
    <w:p>
      <w:r>
        <w:rPr>
          <w:b/>
        </w:rPr>
        <w:t xml:space="preserve">Esimerkki 0.3329</w:t>
      </w:r>
    </w:p>
    <w:p>
      <w:r>
        <w:t xml:space="preserve">Asiayhteyssana: taittaa vaatteet.</w:t>
      </w:r>
    </w:p>
    <w:p>
      <w:r>
        <w:rPr>
          <w:b/>
        </w:rPr>
        <w:t xml:space="preserve">Tulos</w:t>
      </w:r>
    </w:p>
    <w:p>
      <w:r>
        <w:t xml:space="preserve">Lause 1: HenkilöX:n tärkein tehtävä tänään oli viikata vaatteita, ja henkilöY ajatteli auttaa, kun _ kehotti häntä rentoutumaan.</w:t>
        <w:br/>
        <w:t xml:space="preserve"> Lause 2: HenkilöX:n tärkein työ oli tänään vaatteiden taittelu, ja HenkilöY ajatteli auttaa, kun _ päätti olla auttamatta.</w:t>
      </w:r>
    </w:p>
    <w:p>
      <w:r>
        <w:rPr>
          <w:b/>
        </w:rPr>
        <w:t xml:space="preserve">Esimerkki 0,3330</w:t>
      </w:r>
    </w:p>
    <w:p>
      <w:r>
        <w:t xml:space="preserve">Kontekstin sana: ääntäminen.</w:t>
      </w:r>
    </w:p>
    <w:p>
      <w:r>
        <w:rPr>
          <w:b/>
        </w:rPr>
        <w:t xml:space="preserve">Tulos</w:t>
      </w:r>
    </w:p>
    <w:p>
      <w:r>
        <w:t xml:space="preserve">Lause 1: Englanninopettaja korjasi henkilöX:n ääntämistä, mutta kehui henkilöY:tä, koska _:llä oli vaikeuksia ääntää tiettyjä vokaaleja.</w:t>
        <w:br/>
        <w:t xml:space="preserve"> Lause 2: Englannin opettaja korjasi PersonX:n ääntämistä mutta kehui PersonY:tä, koska _ onnistui ääntämään kaikki vokaalit.</w:t>
      </w:r>
    </w:p>
    <w:p>
      <w:r>
        <w:rPr>
          <w:b/>
        </w:rPr>
        <w:t xml:space="preserve">Esimerkki 0.3331</w:t>
      </w:r>
    </w:p>
    <w:p>
      <w:r>
        <w:t xml:space="preserve">Kontekstin sana: mies.</w:t>
      </w:r>
    </w:p>
    <w:p>
      <w:r>
        <w:rPr>
          <w:b/>
        </w:rPr>
        <w:t xml:space="preserve">Tulos</w:t>
      </w:r>
    </w:p>
    <w:p>
      <w:r>
        <w:t xml:space="preserve">Lause 1: HenkilöX pyytää henkilöY:ltä neuvoa, miten kieltäytyä kohteliaasti häntä treffeille pyytäneelle miehelle, koska _ ei halua loukata miehen tunteita.</w:t>
        <w:br/>
        <w:t xml:space="preserve"> Lause 2: HenkilöX pyytää HenkilöY:ltä neuvoa, miten sanoa kohteliaasti ei miestä, joka pyysi häntä ulos, koska _ tietää paljon tunteista</w:t>
      </w:r>
    </w:p>
    <w:p>
      <w:r>
        <w:rPr>
          <w:b/>
        </w:rPr>
        <w:t xml:space="preserve">Tulos</w:t>
      </w:r>
    </w:p>
    <w:p>
      <w:r>
        <w:t xml:space="preserve">Lause 1: HenkilöX varasti HenkilöY:n miehen, koska _ piti ulkonäöstään ja oli kaunis.</w:t>
        <w:br/>
        <w:t xml:space="preserve"> Lause 2: HenkilöX varasti HenkilöY:n miehen, koska _ piti ulkonäöstään ja oli lihava.</w:t>
      </w:r>
    </w:p>
    <w:p>
      <w:r>
        <w:rPr>
          <w:b/>
        </w:rPr>
        <w:t xml:space="preserve">Esimerkki 0.3332</w:t>
      </w:r>
    </w:p>
    <w:p>
      <w:r>
        <w:t xml:space="preserve">Asiayhteyssana: ylläpitää.</w:t>
      </w:r>
    </w:p>
    <w:p>
      <w:r>
        <w:rPr>
          <w:b/>
        </w:rPr>
        <w:t xml:space="preserve">Tulos</w:t>
      </w:r>
    </w:p>
    <w:p>
      <w:r>
        <w:t xml:space="preserve">Lause 1: Hyvän talon ylläpitämiseksi henkilöX kysyi henkilöY:ltä neuvoa, _ voi myöntää, ettei tiedä kaikkea.</w:t>
        <w:br/>
        <w:t xml:space="preserve"> Lause 2: Hyvän talon ylläpitämiseksi henkilöX pyysi henkilöY:ltä neuvoja, _ voi myöntää tietävänsä kaiken, mitä tietää.</w:t>
      </w:r>
    </w:p>
    <w:p>
      <w:r>
        <w:rPr>
          <w:b/>
        </w:rPr>
        <w:t xml:space="preserve">Tulos</w:t>
      </w:r>
    </w:p>
    <w:p>
      <w:r>
        <w:t xml:space="preserve">Lause 1: HenkilöX auttoi joka päivä ylläpitämään HenkilöY:n toimistotiloja tuottavuuden vuoksi, koska _ oli talonmies.</w:t>
        <w:br/>
        <w:t xml:space="preserve"> Lause 2: HenkilöX auttoi ylläpitämään HenkilöY:n toimistotiloja joka päivä tuottavuuden vuoksi, koska _ oli lakimies</w:t>
      </w:r>
    </w:p>
    <w:p>
      <w:r>
        <w:rPr>
          <w:b/>
        </w:rPr>
        <w:t xml:space="preserve">Tulos</w:t>
      </w:r>
    </w:p>
    <w:p>
      <w:r>
        <w:t xml:space="preserve">Lause 1: HenkilöX yritti säilyttää malttinsa HenkilöY:n edessä, mutta _ oli liian hermostunut rentoutuakseen.</w:t>
        <w:br/>
        <w:t xml:space="preserve"> Lause 2: HenkilöX yritti säilyttää malttinsa HenkilöY:n edessä, mutta _ oli liian välinpitämätön huomatakseen.</w:t>
      </w:r>
    </w:p>
    <w:p>
      <w:r>
        <w:rPr>
          <w:b/>
        </w:rPr>
        <w:t xml:space="preserve">Tulos</w:t>
      </w:r>
    </w:p>
    <w:p>
      <w:r>
        <w:t xml:space="preserve">Lause 1: Kuntosalilla treenaaminen oli henkilöX:lle helpompaa kuin henkilöY:lle, koska _ pystyi käyttämään aikaa kunnon ylläpitämiseen.</w:t>
        <w:br/>
        <w:t xml:space="preserve"> Lause 2: Kuntosalilla treenaaminen oli helpompaa HenkilöX:lle kuin HenkilöY:lle, koska _ ei pystynyt käyttämään aikaa kuntonsa ylläpitämiseen.</w:t>
      </w:r>
    </w:p>
    <w:p>
      <w:r>
        <w:rPr>
          <w:b/>
        </w:rPr>
        <w:t xml:space="preserve">Esimerkki 0.3333</w:t>
      </w:r>
    </w:p>
    <w:p>
      <w:r>
        <w:t xml:space="preserve">Asiayhteyssana: hiukset.</w:t>
      </w:r>
    </w:p>
    <w:p>
      <w:r>
        <w:rPr>
          <w:b/>
        </w:rPr>
        <w:t xml:space="preserve">Tulos</w:t>
      </w:r>
    </w:p>
    <w:p>
      <w:r>
        <w:t xml:space="preserve">Lause 1: Suihkun jälkeen henkilöX:n ei tarvitse laittaa hiuksiaan pyyhkeeseen, mutta henkilöY:n tarvitsee. Tämä johtuu siitä, että _:llä on lyhyemmät hiukset.</w:t>
        <w:br/>
        <w:t xml:space="preserve"> Lause 2: Suihkun jälkeen henkilöX:n ei tarvitse laittaa hiuksiaan pyyhkeeseen, mutta henkilöY:n tarvitsee</w:t>
        <w:t xml:space="preserve"> Tämä johtuu siitä, että _ hänellä on pitkät hiukset.</w:t>
      </w:r>
    </w:p>
    <w:p>
      <w:r>
        <w:rPr>
          <w:b/>
        </w:rPr>
        <w:t xml:space="preserve">Tulos</w:t>
      </w:r>
    </w:p>
    <w:p>
      <w:r>
        <w:t xml:space="preserve">Lause 1: Kun he vanhenivat, henkilöX päätti värjätä hiuksensa, mutta henkilöY ei värjännyt, joten _:llä oli ruskeat hiukset.</w:t>
        <w:br/>
        <w:t xml:space="preserve"> Lause 2: Kun he vanhenivat, henkilöX päätti värjätä hiuksensa, mutta henkilöY päätti olla värjäämättä, joten _ sai harmaat hiukset</w:t>
      </w:r>
    </w:p>
    <w:p>
      <w:r>
        <w:rPr>
          <w:b/>
        </w:rPr>
        <w:t xml:space="preserve">Tulos</w:t>
      </w:r>
    </w:p>
    <w:p>
      <w:r>
        <w:t xml:space="preserve">Lause 1: HenkilöX auttaa kampaamossa henkilöY:tä korjaamaan hänen tukkansa, koska _ on stylisti.</w:t>
        <w:br/>
        <w:t xml:space="preserve"> Lause 2: Salongissa henkilöX auttaa henkilöY:tä korjaamaan hänen tukkansa, koska _ on asiakas</w:t>
      </w:r>
    </w:p>
    <w:p>
      <w:r>
        <w:rPr>
          <w:b/>
        </w:rPr>
        <w:t xml:space="preserve">Tulos</w:t>
      </w:r>
    </w:p>
    <w:p>
      <w:r>
        <w:t xml:space="preserve">Lause 1: Salongissa henkilöX muotoili henkilöY:n hiukset monimutkaisella ja monimutkaisella tavalla, koska _ halusi hyvän tipin.</w:t>
        <w:br/>
        <w:t xml:space="preserve"> Lause 2: Salongissa HenkilöX muotoili HenkilöY:n hiukset monimutkaisella ja mutkikkaalla tavalla, koska _ halusi siistin tyylin</w:t>
      </w:r>
    </w:p>
    <w:p>
      <w:r>
        <w:rPr>
          <w:b/>
        </w:rPr>
        <w:t xml:space="preserve">Tulos</w:t>
      </w:r>
    </w:p>
    <w:p>
      <w:r>
        <w:t xml:space="preserve">Lause 1: HenkilöX:n hiusten kuivaaminen kestää ikuisuuden verrattuna henkilöY:n hiuksiin, joten _:llä on todennäköisesti pidemmät hiukset.</w:t>
        <w:br/>
        <w:t xml:space="preserve"> Lause 2: HenkilöX:n hiusten kuivaaminen kestää ikuisuuden verrattuna henkilöY:n hiuksiin, joten _:llä on todennäköisesti lyhyemmät hiukset</w:t>
      </w:r>
    </w:p>
    <w:p>
      <w:r>
        <w:rPr>
          <w:b/>
        </w:rPr>
        <w:t xml:space="preserve">Tulos</w:t>
      </w:r>
    </w:p>
    <w:p>
      <w:r>
        <w:t xml:space="preserve">Lause 1: HenkilöX on aina ihaillut tapaa, jolla HenkilöY hoiti omat hiuksensa, joten hän kysyi, voisiko hän korjata _ hiukset hänelle.</w:t>
        <w:br/>
        <w:t xml:space="preserve"> Lause 2: HenkilöX vihasi aina tapaa, jolla HenkilöY teki omat hiuksensa, joten hän kysyi, haluaisiko hän, että HenkilöX korjaisi _ hiukset eri tavalla.</w:t>
      </w:r>
    </w:p>
    <w:p>
      <w:r>
        <w:rPr>
          <w:b/>
        </w:rPr>
        <w:t xml:space="preserve">Tulos</w:t>
      </w:r>
    </w:p>
    <w:p>
      <w:r>
        <w:t xml:space="preserve">Lause 1: HenkilöX pyysi henkilöY:ltä kauneusvinkkejä, koska _ oli aina niin kaunis ja sillä oli täydelliset hiukset.</w:t>
        <w:br/>
        <w:t xml:space="preserve"> Lause 2: HenkilöX pyysi henkilöY:ltä kauneusvinkkejä, koska _ oli aina niin ruma eikä hänellä koskaan ollut täydellisiä hiuksia</w:t>
      </w:r>
    </w:p>
    <w:p>
      <w:r>
        <w:rPr>
          <w:b/>
        </w:rPr>
        <w:t xml:space="preserve">Tulos</w:t>
      </w:r>
    </w:p>
    <w:p>
      <w:r>
        <w:t xml:space="preserve">Lause 1: HenkilöX pyysi henkilöY:tä leikkaamaan ja värjäämään hiuksensa, koska _ halusi vaihtaa hiustyyliä.</w:t>
        <w:br/>
        <w:t xml:space="preserve"> Lause 2: HenkilöX pyysi HenkilöY:tä leikkaamaan ja värjäämään hiuksensa, koska _ oli lahjakas kampaaja.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parhaan kampaamon, vaikka _ oli itse asiassa varsin hyvin perillä kampaamoista.</w:t>
        <w:br/>
        <w:t xml:space="preserve"> Lause 2: HenkilöX pyysi HenkilöY:tä auttamaan häntä valitsemaan parhaan paikan kampaajalleen, vaikka _ oli itse asiassa melko tietämätön kampaamoista.</w:t>
      </w:r>
    </w:p>
    <w:p>
      <w:r>
        <w:rPr>
          <w:b/>
        </w:rPr>
        <w:t xml:space="preserve">Tulos</w:t>
      </w:r>
    </w:p>
    <w:p>
      <w:r>
        <w:t xml:space="preserve">Lause 1: HenkilöX kysyy henkilöY:ltä neuvoa, miten hän voi leikata jalkakarvoja, koska _ on erittäin karvainen.</w:t>
        <w:br/>
        <w:t xml:space="preserve"> Lause 2: HenkilöX pyytää henkilöY:ltä neuvoa, miten hän voi leikata jalkakarvoja, joten _ antaa hänelle neuvon</w:t>
      </w:r>
    </w:p>
    <w:p>
      <w:r>
        <w:rPr>
          <w:b/>
        </w:rPr>
        <w:t xml:space="preserve">Tulos</w:t>
      </w:r>
    </w:p>
    <w:p>
      <w:r>
        <w:t xml:space="preserve">Lause 1: HenkilöX:n, mutta ei HenkilY:n, oli ostettava shampoo, koska _:llä oli pää täynnä likaisia hiuksia.</w:t>
        <w:br/>
        <w:t xml:space="preserve"> Lause 2: HenkilöX:n mutta ei HenkilY:n piti ostaa shampoo, koska _:llä ei ollut likaisia hiuksia.</w:t>
      </w:r>
    </w:p>
    <w:p>
      <w:r>
        <w:rPr>
          <w:b/>
        </w:rPr>
        <w:t xml:space="preserve">Tulos</w:t>
      </w:r>
    </w:p>
    <w:p>
      <w:r>
        <w:t xml:space="preserve">Lause 1: HenkilöX soitti henkilölleY, koska _ halusi oppia punomaan erittäin paksut hiuksensa.</w:t>
        <w:br/>
        <w:t xml:space="preserve"> Lause 2: HenkilöX soitti HenkilöY:lle, koska _ halusi opettaa hänelle, miten hänen hyvin paksut hiuksensa punotaan</w:t>
      </w:r>
    </w:p>
    <w:p>
      <w:r>
        <w:rPr>
          <w:b/>
        </w:rPr>
        <w:t xml:space="preserve">Tulos</w:t>
      </w:r>
    </w:p>
    <w:p>
      <w:r>
        <w:t xml:space="preserve">Lause 1: HenkilöX leikkasi HenkilöY:n hiukset, mutta _ leikkasi ne vahingossa liian lyhyiksi ja menetti tippiä.</w:t>
        <w:br/>
        <w:t xml:space="preserve"> Lause 2: HenkilöX leikkasi HenkilöY:n hiukset, mutta _ vahingossa pyysi niitä liian lyhyiksi ja hävisi letityksen.</w:t>
      </w:r>
    </w:p>
    <w:p>
      <w:r>
        <w:rPr>
          <w:b/>
        </w:rPr>
        <w:t xml:space="preserve">Tulos</w:t>
      </w:r>
    </w:p>
    <w:p>
      <w:r>
        <w:t xml:space="preserve">Lause 1: HenkilöX leikkasi henkilöY:n hiukset, koska _ oli hänen suosikkikampaamonsa stylisti.</w:t>
        <w:br/>
        <w:t xml:space="preserve"> Lause 2: HenkilöX leikkasi hiuksensa henkilöY:lle, koska _ oli hänen lempikampaamonsa stylisti</w:t>
      </w:r>
    </w:p>
    <w:p>
      <w:r>
        <w:rPr>
          <w:b/>
        </w:rPr>
        <w:t xml:space="preserve">Tulos</w:t>
      </w:r>
    </w:p>
    <w:p>
      <w:r>
        <w:t xml:space="preserve">Lause 1: HenkilöX hoiti hiuksia paremmin kuin HenkilöY, koska _ oli käynyt kauneudenhoitokoulun.</w:t>
        <w:br/>
        <w:t xml:space="preserve"> Lause 2: HenkilöX hoiti hiuksia huonommin kuin HenkilöY, koska _ oli käynyt kauneudenhoitokoulun.</w:t>
      </w:r>
    </w:p>
    <w:p>
      <w:r>
        <w:rPr>
          <w:b/>
        </w:rPr>
        <w:t xml:space="preserve">Tulos</w:t>
      </w:r>
    </w:p>
    <w:p>
      <w:r>
        <w:t xml:space="preserve">Lause 1: HenkilöX värjäsi HenkilöY:n hiukset kirkkaan punaisen ja vihreän värisiksi, koska _ on kampaaja.</w:t>
        <w:br/>
        <w:t xml:space="preserve"> Lause 2: HenkilöX värjäsi HenkilöY:n hiukset kirkkaanpunaisen ja vihreän värisiksi, koska _ on ekstravagantti</w:t>
      </w:r>
    </w:p>
    <w:p>
      <w:r>
        <w:rPr>
          <w:b/>
        </w:rPr>
        <w:t xml:space="preserve">Tulos</w:t>
      </w:r>
    </w:p>
    <w:p>
      <w:r>
        <w:t xml:space="preserve">Lause 1: HenkilöX värjäsi HenkilöY:n hiukset kirkkaanpunaisiksi, ja _ sai kiitokset hyvästä työstä.</w:t>
        <w:br/>
        <w:t xml:space="preserve"> Lause 2: HenkilöX värjäsi HenkilöY:n hiukset kirkkaanpunaisiksi, ja _ kiitti häntä hienosta työstä</w:t>
      </w:r>
    </w:p>
    <w:p>
      <w:r>
        <w:rPr>
          <w:b/>
        </w:rPr>
        <w:t xml:space="preserve">Tulos</w:t>
      </w:r>
    </w:p>
    <w:p>
      <w:r>
        <w:t xml:space="preserve">Lause 1: HenkilöX värjää hiuksensa usein, mutta henkilöY ei, koska _ on erittäin muotitietoinen.</w:t>
        <w:br/>
        <w:t xml:space="preserve"> Lause 2: HenkilöX värjää hiuksiaan usein, mutta HenkilöY ei, koska _ on äärimmäisen välinpitämätön muodista</w:t>
      </w:r>
    </w:p>
    <w:p>
      <w:r>
        <w:rPr>
          <w:b/>
        </w:rPr>
        <w:t xml:space="preserve">Tulos</w:t>
      </w:r>
    </w:p>
    <w:p>
      <w:r>
        <w:t xml:space="preserve">Lause 1: HenkilöX nautti siitä, että hänen hiuksensa punottiin, toisin kuin henkilöY, koska _ oli kärsivällinen prosessin aikana.</w:t>
        <w:br/>
        <w:t xml:space="preserve"> Lause 2: HenkilöX nautti hiustensa letittämisestä toisin kuin henkilöY, koska _ oli kärsimätön prosessin aikana</w:t>
      </w:r>
    </w:p>
    <w:p>
      <w:r>
        <w:rPr>
          <w:b/>
        </w:rPr>
        <w:t xml:space="preserve">Tulos</w:t>
      </w:r>
    </w:p>
    <w:p>
      <w:r>
        <w:t xml:space="preserve">Lause 1: HenkilöX on pahoillaan HenkilöY:n kaljuuntumisesta, koska _:llä on edelleen paksut hiukset, vaikka hän on käynyt läpi kemoterapian.</w:t>
        <w:br/>
        <w:t xml:space="preserve"> Lause 2: HenkilöX on pahoillaan HenkilöY:n kaljuuntumisesta, koska _:llä on vähän hiuksia, koska hän on käynyt läpi kemoterapian.</w:t>
      </w:r>
    </w:p>
    <w:p>
      <w:r>
        <w:rPr>
          <w:b/>
        </w:rPr>
        <w:t xml:space="preserve">Tulos</w:t>
      </w:r>
    </w:p>
    <w:p>
      <w:r>
        <w:t xml:space="preserve">Lause 1: HenkilöX leikkasi hiuksensa ennen henkilöäY, koska _ saapui parturiin ensin.</w:t>
        <w:br/>
        <w:t xml:space="preserve"> Lause 2: HenkilöX leikkasi hiuksensa ennen HenkilöY:tä, koska _ saapui parturiin viimeisenä</w:t>
      </w:r>
    </w:p>
    <w:p>
      <w:r>
        <w:rPr>
          <w:b/>
        </w:rPr>
        <w:t xml:space="preserve">Tulos</w:t>
      </w:r>
    </w:p>
    <w:p>
      <w:r>
        <w:t xml:space="preserve">Lause 1: HenkilöX laittoi hiuksensa kampaajalle HenkilöY ja oli tyytyväinen lopputulokseen, minkä jälkeen _ lähti kampaamosta.</w:t>
        <w:br/>
        <w:t xml:space="preserve"> Lause 2: HenkilöX laittoi hiuksensa henkilöY:lle ja oli tyytyväinen tulokseen; sitten _ tapasi seuraavan henkilön kampaamossa</w:t>
      </w:r>
    </w:p>
    <w:p>
      <w:r>
        <w:rPr>
          <w:b/>
        </w:rPr>
        <w:t xml:space="preserve">Tulos</w:t>
      </w:r>
    </w:p>
    <w:p>
      <w:r>
        <w:t xml:space="preserve">Lause 1: HenkilöX:llä oli pää täynnä hiuksia, mutta HenkilöY oli kaljuuntumassa, joten _ oli kiitollinen paksusta tukasta.</w:t>
        <w:br/>
        <w:t xml:space="preserve"> Lause 2: HenkilöX:llä oli pää täynnä hiuksia, mutta HenkilöY oli kaljuuntumassa, joten _ oli kateellinen paksuista hi</w:t>
      </w:r>
    </w:p>
    <w:p>
      <w:r>
        <w:rPr>
          <w:b/>
        </w:rPr>
        <w:t xml:space="preserve">Tulos</w:t>
      </w:r>
    </w:p>
    <w:p>
      <w:r>
        <w:t xml:space="preserve">Lause 1: HenkilöX:llä oli paremman näköiset hiukset kuin henkilöY:llä, koska _ kävi ammattimaisella kampaajalla tekemässä omansa.</w:t>
        <w:br/>
        <w:t xml:space="preserve"> Lause 2: HenkilöX:llä oli paremman näköiset hiukset kuin HenkilöY:llä, koska _ kävi amatöörikampaajalla</w:t>
      </w:r>
    </w:p>
    <w:p>
      <w:r>
        <w:rPr>
          <w:b/>
        </w:rPr>
        <w:t xml:space="preserve">Tulos</w:t>
      </w:r>
    </w:p>
    <w:p>
      <w:r>
        <w:t xml:space="preserve">Lause 1: HenkilöX:llä oli puhtaammat hiukset kuin henkilöY:llä, koska _ pesi hiuksensa lähes päivittäin.</w:t>
        <w:br/>
        <w:t xml:space="preserve"> Lause 2: HenkilöX:llä oli likaisemmat hiukset kuin HenkilöY:llä, koska _ pesi hiuksensa lähes joka</w:t>
      </w:r>
    </w:p>
    <w:p>
      <w:r>
        <w:rPr>
          <w:b/>
        </w:rPr>
        <w:t xml:space="preserve">Tulos</w:t>
      </w:r>
    </w:p>
    <w:p>
      <w:r>
        <w:t xml:space="preserve">Lause 1: HenkilöX:llä oli pidemmät hiukset kuin henkilöY:llä, koska _ leikkasi hiuksensa paljon harvemmin.</w:t>
        <w:br/>
        <w:t xml:space="preserve"> Lause 2: HenkilöX:llä oli lyhyemmät hiukset kuin henkilöY:llä, koska _ leikkasi hiuksensa paljon harvemmin</w:t>
      </w:r>
    </w:p>
    <w:p>
      <w:r>
        <w:rPr>
          <w:b/>
        </w:rPr>
        <w:t xml:space="preserve">Tulos</w:t>
      </w:r>
    </w:p>
    <w:p>
      <w:r>
        <w:t xml:space="preserve">Lause 1: HenkilöX:llä oli pidemmät hiukset kuin henkilöY:llä, joten _ joutui aina leikkauttamaan hiuksensa kampaamossa.</w:t>
        <w:br/>
        <w:t xml:space="preserve"> Lause 2: HenkilöX:llä oli pidemmät hiukset kuin HenkilöY:llä, ja _ joutui harvoin leikkauttamaan hiuksia kampaamossa.</w:t>
      </w:r>
    </w:p>
    <w:p>
      <w:r>
        <w:rPr>
          <w:b/>
        </w:rPr>
        <w:t xml:space="preserve">Tulos</w:t>
      </w:r>
    </w:p>
    <w:p>
      <w:r>
        <w:t xml:space="preserve">Lause 1: HenkilöX:llä oli paljon vähemmän hiuksia päässään kuin henkilöY:llä, joten _ peitti hänen päänsä.</w:t>
        <w:br/>
        <w:t xml:space="preserve"> Lause 2: HenkilöX:llä oli paljon vähemmän hiuksia päässään kuin henkilöY:llä, joten _ näytti päänsä</w:t>
      </w:r>
    </w:p>
    <w:p>
      <w:r>
        <w:rPr>
          <w:b/>
        </w:rPr>
        <w:t xml:space="preserve">Tulos</w:t>
      </w:r>
    </w:p>
    <w:p>
      <w:r>
        <w:t xml:space="preserve">Lause 1: HenkilöX:llä oli lyhyemmät hiukset kuin henkilöY:llä, koska _ tykkäsi leikata hiuksensa joka kuukausi.</w:t>
        <w:br/>
        <w:t xml:space="preserve"> Lause 2: HenkilöX:llä oli pidemmät hiukset kuin henkilöY:llä, koska _ kieltäytyi leikkaamasta hiuksiaan joka kuukausi</w:t>
      </w:r>
    </w:p>
    <w:p>
      <w:r>
        <w:rPr>
          <w:b/>
        </w:rPr>
        <w:t xml:space="preserve">Tulos</w:t>
      </w:r>
    </w:p>
    <w:p>
      <w:r>
        <w:t xml:space="preserve">Lause 1: HenkilöX:llä oli suoremmat hiukset kuin henkilöY:llä, joten _ ei tarvinnut huolehtia kiharoista hiuksista.</w:t>
        <w:br/>
        <w:t xml:space="preserve"> Lause 2: HenkilöX:llä oli suoremmat hiukset kuin HenkilöY:llä, joten _ joutui huolehtimaan kiharoista hiuksista</w:t>
      </w:r>
    </w:p>
    <w:p>
      <w:r>
        <w:rPr>
          <w:b/>
        </w:rPr>
        <w:t xml:space="preserve">Tulos</w:t>
      </w:r>
    </w:p>
    <w:p>
      <w:r>
        <w:t xml:space="preserve">Lause 1: HenkilöX:llä oli paksut, aaltoilevat hiukset, mutta henkilöY:n hiukset olivat harventuneet. _ ei koskaan ajatellut käyttää peruukkia.</w:t>
        <w:br/>
        <w:t xml:space="preserve"> Lause 2: HenkilöX:llä oli paksut aaltoilevat hiukset, mutta henkilöY:n hiukset olivat harventuneet. _ ajatteli usein käyttää peruukkia.</w:t>
      </w:r>
    </w:p>
    <w:p>
      <w:r>
        <w:rPr>
          <w:b/>
        </w:rPr>
        <w:t xml:space="preserve">Tulos</w:t>
      </w:r>
    </w:p>
    <w:p>
      <w:r>
        <w:t xml:space="preserve">Lause 1: HenkilöX joutui harjaamaan hiuksiaan usein, mutta henkilöY vältti harjaamista liikaa, koska _ hänellä oli pitkät hiukset.</w:t>
        <w:br/>
        <w:t xml:space="preserve"> Lause 2: HenkilöX joutui harjaamaan hiuksiaan usein, mutta HenkilöY vältti harjaamista liikaa, koska _:llä oli kiharat hiukset</w:t>
      </w:r>
    </w:p>
    <w:p>
      <w:r>
        <w:rPr>
          <w:b/>
        </w:rPr>
        <w:t xml:space="preserve">Tulos</w:t>
      </w:r>
    </w:p>
    <w:p>
      <w:r>
        <w:t xml:space="preserve">Lause 1: HenkilöX joutui käyttämään tuntikausia hiustensa siistimiseen, mutta henkilöY ei, koska hänellä oli kiharat hiukset.</w:t>
        <w:br/>
        <w:t xml:space="preserve"> Lause 2: HenkilöX joutui käyttämään tuntikausia hiustensa siistimiseen, mutta HenkilöY ei, koska _:llä oli suorat hiukset</w:t>
      </w:r>
    </w:p>
    <w:p>
      <w:r>
        <w:rPr>
          <w:b/>
        </w:rPr>
        <w:t xml:space="preserve">Tulos</w:t>
      </w:r>
    </w:p>
    <w:p>
      <w:r>
        <w:t xml:space="preserve">Lause 1: HenkilöX:n oli käytävä viikoittain parturissa leikkauttamassa hiukset, mutta ei henkilöY:n, koska _:llä oli pää täynnä hiuksia.</w:t>
        <w:br/>
        <w:t xml:space="preserve"> Lause 2: HenkilöX:n oli käytävä viikoittain parturissa leikkauttamassa hiukset, mutta ei HenkilöY:n, koska _:llä oli kalju pää</w:t>
      </w:r>
    </w:p>
    <w:p>
      <w:r>
        <w:rPr>
          <w:b/>
        </w:rPr>
        <w:t xml:space="preserve">Tulos</w:t>
      </w:r>
    </w:p>
    <w:p>
      <w:r>
        <w:t xml:space="preserve">Lause 1: HenkilöX:n on helpompi suoristaa hiuksiaan kuin henkilöY:n, koska _ ei ole luonnostaan kihara.</w:t>
        <w:br/>
        <w:t xml:space="preserve"> Lause 2: HenkilöX:llä on helpompaa kuin henkilöY:llä suoristaa hiuksiaan, koska _:llä on luonnostaan kiharat hiukset</w:t>
      </w:r>
    </w:p>
    <w:p>
      <w:r>
        <w:rPr>
          <w:b/>
        </w:rPr>
        <w:t xml:space="preserve">Tulos</w:t>
      </w:r>
    </w:p>
    <w:p>
      <w:r>
        <w:t xml:space="preserve">Lause 1: HenkilöX:llä on pitkät, tuuheat hiukset, mutta henkilöY on melko kalju. _ meni kauppaan ostamaan shampoota alennuksesta.</w:t>
        <w:br/>
        <w:t xml:space="preserve"> Lause 2: HenkilöX:llä on pitkät, tuuheat hiukset, mutta HenkilöY on melko kalju</w:t>
        <w:t xml:space="preserve"> _ meni kauppaan ostamaan partakoneet alennuksesta.</w:t>
      </w:r>
    </w:p>
    <w:p>
      <w:r>
        <w:rPr>
          <w:b/>
        </w:rPr>
        <w:t xml:space="preserve">Tulos</w:t>
      </w:r>
    </w:p>
    <w:p>
      <w:r>
        <w:t xml:space="preserve">Lause 1: HenkilöX:llä on paljon hiuksia, henkilöY:llä ei, ja siksi _ ei käytä peruukkia.</w:t>
        <w:br/>
        <w:t xml:space="preserve"> Lause 2: HenkilöX:llä on paljon hiuksia, henkilöY:llä ei, ja siksi _ käyttää peruukkia</w:t>
      </w:r>
    </w:p>
    <w:p>
      <w:r>
        <w:rPr>
          <w:b/>
        </w:rPr>
        <w:t xml:space="preserve">Tulos</w:t>
      </w:r>
    </w:p>
    <w:p>
      <w:r>
        <w:t xml:space="preserve">Lause 1: HenkilöX:llä on paljon pehmeämmät hiukset kuin henkilöY:llä, koska _ käyttää erinomaista hoitoainetta ja shampoota.</w:t>
        <w:br/>
        <w:t xml:space="preserve"> Lause 2: HenkilöX:llä on paljon pehmeämmät hiukset kuin henkilöY:llä, koska _ käyttää surkeaa hoitoaineita ja shampoota</w:t>
      </w:r>
    </w:p>
    <w:p>
      <w:r>
        <w:rPr>
          <w:b/>
        </w:rPr>
        <w:t xml:space="preserve">Tulos</w:t>
      </w:r>
    </w:p>
    <w:p>
      <w:r>
        <w:t xml:space="preserve">Lause 1: HenkilöX:llä on todella vaurioituneet hiukset, ja hän pyytää apua henkilöY:ltä, koska _ tarvitsee ammattiapua.</w:t>
        <w:br/>
        <w:t xml:space="preserve"> Lause 2: HenkilöX:llä on todella vaurioituneet hiukset ja hän hakee apua henkilöY:ltä, koska _ on ammattitaitoinen kampaaja.</w:t>
      </w:r>
    </w:p>
    <w:p>
      <w:r>
        <w:rPr>
          <w:b/>
        </w:rPr>
        <w:t xml:space="preserve">Tulos</w:t>
      </w:r>
    </w:p>
    <w:p>
      <w:r>
        <w:t xml:space="preserve">Lause 1: HenkilöX:n on oltava enemmän huolissaan uima-altaan klooripitoisuudesta kuin henkilöY:n, koska _:llä on vaaleat hiukset.</w:t>
        <w:br/>
        <w:t xml:space="preserve"> Lause 2: HenkilöX:n on oltava enemmän huolissaan uima-altaan klooripitoisuudesta kuin HenkilöY:n, koska _:llä on mustat hiukset</w:t>
      </w:r>
    </w:p>
    <w:p>
      <w:r>
        <w:rPr>
          <w:b/>
        </w:rPr>
        <w:t xml:space="preserve">Tulos</w:t>
      </w:r>
    </w:p>
    <w:p>
      <w:r>
        <w:t xml:space="preserve">Lause 1: HenkilöX auttoi HenkilöY:tä laittamaan vaaleanpunaisen raidan hiuksiinsa, mutta _ oli pettynyt siihen, miten hän hoiti sen.</w:t>
        <w:br/>
        <w:t xml:space="preserve"> Lause 2: HenkilöX auttoi HenkilöY:tä laittamaan vaaleanpunaisen raidan hiuksiinsa, mutta _ oli pettynyt siihen, miten hän värjäsi ne</w:t>
      </w:r>
    </w:p>
    <w:p>
      <w:r>
        <w:rPr>
          <w:b/>
        </w:rPr>
        <w:t xml:space="preserve">Tulos</w:t>
      </w:r>
    </w:p>
    <w:p>
      <w:r>
        <w:t xml:space="preserve">Lause 1: HenkilöX on kosmetologi, HenkilöY ei ole, joten _ voi kertoa sinulle, miten poistaa turvallisesti ei-toivotut hiukset.</w:t>
        <w:br/>
        <w:t xml:space="preserve"> Lause 2: HenkilöX on kosmetologi, HenkilöY ei ole, joten _ ei luultavasti osaa kertoa, miten turvallisesti poistaa ei-toivotut hiukset</w:t>
      </w:r>
    </w:p>
    <w:p>
      <w:r>
        <w:rPr>
          <w:b/>
        </w:rPr>
        <w:t xml:space="preserve">Tulos</w:t>
      </w:r>
    </w:p>
    <w:p>
      <w:r>
        <w:t xml:space="preserve">Lause 1: HenkilöX saa henkilöY:ltä koulutusta hiustenleikkauksen suorittamiseen, koska _ on uusi kampaaja.</w:t>
        <w:br/>
        <w:t xml:space="preserve"> Lause 2: HenkilöX saa henkilöY:ltä koulutusta hiusten leikkaamiseen, koska _ on kokenut kampaaja.</w:t>
      </w:r>
    </w:p>
    <w:p>
      <w:r>
        <w:rPr>
          <w:b/>
        </w:rPr>
        <w:t xml:space="preserve">Tulos</w:t>
      </w:r>
    </w:p>
    <w:p>
      <w:r>
        <w:t xml:space="preserve">Lause 1: HenkilöX on kateellinen HenkilöY:n hiuksille, vaikka _:llä on pitkät, tuuheat ja kiharat vaaleat hiukset.</w:t>
        <w:br/>
        <w:t xml:space="preserve"> Lause 2: HenkilöX on kateellinen HenkilöY:n hiuksille, koska _:llä on pitkät, tuuheat ja kiharat vaaleat hiukset</w:t>
      </w:r>
    </w:p>
    <w:p>
      <w:r>
        <w:rPr>
          <w:b/>
        </w:rPr>
        <w:t xml:space="preserve">Tulos</w:t>
      </w:r>
    </w:p>
    <w:p>
      <w:r>
        <w:t xml:space="preserve">Lause 1: HenkilöX piti hiuksiaan melko lyhyinä verrattuna henkilöY:hen, joten _ joutui leikkaamaan hiuksiaan enemmän.</w:t>
        <w:br/>
        <w:t xml:space="preserve"> Lause 2: HenkilöX piti hiuksiaan melko lyhyinä verrattuna henkilöY:hen, joten _ joutui leikkaamaan hiuksiaan vähemmän</w:t>
      </w:r>
    </w:p>
    <w:p>
      <w:r>
        <w:rPr>
          <w:b/>
        </w:rPr>
        <w:t xml:space="preserve">Tulos</w:t>
      </w:r>
    </w:p>
    <w:p>
      <w:r>
        <w:t xml:space="preserve">Lause 1: HenkilöX nauroi henkilöY:lle, koska hänellä on niin lyhyet hiukset, mutta _ pahoitti myöhemmin mielensä siitä.</w:t>
        <w:br/>
        <w:t xml:space="preserve"> Lause 2: HenkilöX nauroi HenkilöY:lle, koska hänellä oli niin lyhyet hiukset, ja _ suuttui siitä myöhemmin</w:t>
      </w:r>
    </w:p>
    <w:p>
      <w:r>
        <w:rPr>
          <w:b/>
        </w:rPr>
        <w:t xml:space="preserve">Tulos</w:t>
      </w:r>
    </w:p>
    <w:p>
      <w:r>
        <w:t xml:space="preserve">Lause 1: HenkilöX piti luonnollisesta harmaasta hiusväristään, mutta henkilöY ei, koska _ oli pinnallinen.</w:t>
        <w:br/>
        <w:t xml:space="preserve"> Lause 2: HenkilöX piti luonnollisesta harmaasta hiusväristään, mutta ei HenkilöY:stä, koska _ oli aito</w:t>
      </w:r>
    </w:p>
    <w:p>
      <w:r>
        <w:rPr>
          <w:b/>
        </w:rPr>
        <w:t xml:space="preserve">Tulos</w:t>
      </w:r>
    </w:p>
    <w:p>
      <w:r>
        <w:t xml:space="preserve">Lause 1: HenkilöX haluaa antaa hiustensa kasvaa, kun taas HenkilöY haluaa pitää hiuksensa hyvin lyhyinä. _ kävi harvoin kampaamossa leikkauttamassa.</w:t>
        <w:br/>
        <w:t xml:space="preserve"> Lause 2: HenkilöX antoi mielellään hiustensa kasvaa, kun taas HenkilöY piti hiuksensa hyvin lyhyinä. _ kävi usein kampaajalla leikkauttamassa hiuksensa.</w:t>
      </w:r>
    </w:p>
    <w:p>
      <w:r>
        <w:rPr>
          <w:b/>
        </w:rPr>
        <w:t xml:space="preserve">Tulos</w:t>
      </w:r>
    </w:p>
    <w:p>
      <w:r>
        <w:t xml:space="preserve">Lause 1: HenkilöX rakasti punoa hiuksensa toisin kuin HenkilöY, joten _ on aina pitänyt hiuksensa pidempinä.</w:t>
        <w:br/>
        <w:t xml:space="preserve"> Lause 2: HenkilöX rakasti punoa hiuksensa toisin kuin henkilöY, joten _ on aina pitänyt hiuksensa lyhyempinä</w:t>
      </w:r>
    </w:p>
    <w:p>
      <w:r>
        <w:rPr>
          <w:b/>
        </w:rPr>
        <w:t xml:space="preserve">Tulos</w:t>
      </w:r>
    </w:p>
    <w:p>
      <w:r>
        <w:t xml:space="preserve">Lause 1: HenkilöX huolehti siitä, että hän tapasi HenkilöY:n kampaamossa kahden viikon välein, jotta _ saisi hiustensa syvähoidon.</w:t>
        <w:br/>
        <w:t xml:space="preserve"> Lause 2: HenkilöX huolehti siitä, että hän tapasi HenkilöY:n kampaamossa kahden viikon välein, jotta _ voisi auttaa häntä pitämään hiuksiaan hoidettuina.</w:t>
      </w:r>
    </w:p>
    <w:p>
      <w:r>
        <w:rPr>
          <w:b/>
        </w:rPr>
        <w:t xml:space="preserve">Tulos</w:t>
      </w:r>
    </w:p>
    <w:p>
      <w:r>
        <w:t xml:space="preserve">Lause 1: HenkilöX mokasi pahasti leikkaamalla HenkilöY:n hiukset ja _ vaati maksua huonosta hiustenleikkuusta.</w:t>
        <w:br/>
        <w:t xml:space="preserve"> Lause 2: HenkilöX mokasi pahasti leikkaamalla HenkilöY:n hiukset ja _ kieltäytyi maksamasta huonosta hiustenleikkuusta</w:t>
      </w:r>
    </w:p>
    <w:p>
      <w:r>
        <w:rPr>
          <w:b/>
        </w:rPr>
        <w:t xml:space="preserve">Tulos</w:t>
      </w:r>
    </w:p>
    <w:p>
      <w:r>
        <w:t xml:space="preserve">Lause 1: HenkilöX:n ei koskaan tarvinnut harjata hiuksiaan, kun taas henkilöY:n piti, koska _:llä on todella lyhyet hiukset.</w:t>
        <w:br/>
        <w:t xml:space="preserve"> Lause 2: HenkilöX:n ei koskaan tarvinnut harjata hiuksiaan, kun taas HenkilöY:n tarvitsi, koska _:llä on todella tukkainen tukka</w:t>
      </w:r>
    </w:p>
    <w:p>
      <w:r>
        <w:rPr>
          <w:b/>
        </w:rPr>
        <w:t xml:space="preserve">Tulos</w:t>
      </w:r>
    </w:p>
    <w:p>
      <w:r>
        <w:t xml:space="preserve">Lause 1: HenkilöX huomasi hiustensa harmaantuvan, joten hän pyysi henkilöäY värjäämään ne, koska _ ei tiennyt, mitä oli tekemässä, ja sotkisi ne.</w:t>
        <w:br/>
        <w:t xml:space="preserve"> Lause 2: HenkilöX huomasi hiustensa harmaantuvan, joten hän pyysi HenkilöY:tä värjäämään ne hänen puolestaan, koska _ tiesi, mitä oli tekemässä, eikä sotkisi sitä.</w:t>
      </w:r>
    </w:p>
    <w:p>
      <w:r>
        <w:rPr>
          <w:b/>
        </w:rPr>
        <w:t xml:space="preserve">Tulos</w:t>
      </w:r>
    </w:p>
    <w:p>
      <w:r>
        <w:t xml:space="preserve">Lause 1: HenkilöX tarjoutui leikkaamaan HenkilöY:n pitkät ruskeat hiukset, koska hänellä oli kokemusta pitkien hiusten leikkaamisesta.</w:t>
        <w:br/>
        <w:t xml:space="preserve"> Lause 2: HenkilöX tarjoutui leikkaamaan HenkilöY:n pitkät ruskeat hiukset, koska _ tarvitsi jonkun, jolla on kokemusta pitkien hiusten leikkaamisesta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vaihtamaan hiukset kirkkaan vaaleanpunaisiin, mutta _ hänellä oli monia epäilyksiä sitä kohtaan.</w:t>
        <w:br/>
        <w:t xml:space="preserve"> Lause 2: HenkilöX tarjoutui auttamaan HenkilöäY vaihtamaan hiukset kirkkaan vaaleanpunaisiin, mutta _ ei suhtautunut siihen varauksellisesti</w:t>
      </w:r>
    </w:p>
    <w:p>
      <w:r>
        <w:rPr>
          <w:b/>
        </w:rPr>
        <w:t xml:space="preserve">Tulos</w:t>
      </w:r>
    </w:p>
    <w:p>
      <w:r>
        <w:t xml:space="preserve">Lause 1: HenkilöX maksoi henkilöY:lle, että tämä punoisi hänen hiuksensa, koska _ ei muistanut, miten se tehdään.</w:t>
        <w:br/>
        <w:t xml:space="preserve"> Lause 2: HenkilöX maksoi HenkilölleY punoa hiuksensa, koska _ ei unohtanut, miten se tehdään</w:t>
      </w:r>
    </w:p>
    <w:p>
      <w:r>
        <w:rPr>
          <w:b/>
        </w:rPr>
        <w:t xml:space="preserve">Tulos</w:t>
      </w:r>
    </w:p>
    <w:p>
      <w:r>
        <w:t xml:space="preserve">Lause 1: HenkilöX laittoi hiuksensa yöksi rätteihin, mutta henkilöY ei laittanut, koska _ hänellä oli suorat hiukset.</w:t>
        <w:br/>
        <w:t xml:space="preserve"> Lause 2: HenkilöX laittoi hiuksensa yöllä rätteihin, mutta HenkilöY ei, koska _:llä oli kiharat hiukset</w:t>
      </w:r>
    </w:p>
    <w:p>
      <w:r>
        <w:rPr>
          <w:b/>
        </w:rPr>
        <w:t xml:space="preserve">Tulos</w:t>
      </w:r>
    </w:p>
    <w:p>
      <w:r>
        <w:t xml:space="preserve">Lause 1: HenkilöX sai hiustenleikkauksen, kun taas henkilöY antoi hiustensa kasvaa pitkiksi, joten _ hänellä oli lyhyet hiukset.</w:t>
        <w:br/>
        <w:t xml:space="preserve"> Lause 2: HenkilöX sai hiustenleikkuun vuoksi hiustenleikkuun, kun taas HenkilöY antoi hiustensa kasvaa pitkiksi, joten _:llä oli pitkät hiukset</w:t>
      </w:r>
    </w:p>
    <w:p>
      <w:r>
        <w:rPr>
          <w:b/>
        </w:rPr>
        <w:t xml:space="preserve">Tulos</w:t>
      </w:r>
    </w:p>
    <w:p>
      <w:r>
        <w:t xml:space="preserve">Lause 1: HenkilöX kysyi henkilöY:ltä neuvoa uudesta hiustyylistä, koska _ oli ongelmia hiustensa kanssa.</w:t>
        <w:br/>
        <w:t xml:space="preserve"> Lause 2: HenkilöX kysyi henkilöY:ltä neuvoa uuteen hiustyyliin, koska _ oli onnistunut hiustensa kanssa</w:t>
      </w:r>
    </w:p>
    <w:p>
      <w:r>
        <w:rPr>
          <w:b/>
        </w:rPr>
        <w:t xml:space="preserve">Tulos</w:t>
      </w:r>
    </w:p>
    <w:p>
      <w:r>
        <w:t xml:space="preserve">Lause 1: HenkilöX käytti paljon aikaa hiustensa harjaamiseen, mutta henkilöY:ltä siihen kului vain kaksi minuuttia, koska hänellä oli erittäin pitkät hiukset.</w:t>
        <w:br/>
        <w:t xml:space="preserve"> Lause 2: HenkilöX käytti paljon aikaa hiustensa harjaamiseen, mutta henkilöY:ltä kesti vain kaksi minuuttia, koska _:llä oli erittäin lyhyet hiukset</w:t>
      </w:r>
    </w:p>
    <w:p>
      <w:r>
        <w:rPr>
          <w:b/>
        </w:rPr>
        <w:t xml:space="preserve">Tulos</w:t>
      </w:r>
    </w:p>
    <w:p>
      <w:r>
        <w:t xml:space="preserve">Lause 1: HenkilöX vietti koko kesän kuumalla rannalla, kun taas henkilöY vietti kesän sisätiloissa, joten _:n hiukset kärsivät enemmän auringon aiheuttamista vaurioista.</w:t>
        <w:br/>
        <w:t xml:space="preserve"> Lause 2: HenkilöX vietti koko kesän makaamalla kuumalla rannalla, kun taas HenkilöY vietti kesän sisätiloissa, joten _:n hiukset kärsivät vähemmän auringon aiheuttamista vaurioista.</w:t>
      </w:r>
    </w:p>
    <w:p>
      <w:r>
        <w:rPr>
          <w:b/>
        </w:rPr>
        <w:t xml:space="preserve">Tulos</w:t>
      </w:r>
    </w:p>
    <w:p>
      <w:r>
        <w:t xml:space="preserve">Lause 1: HenkilöX tuijotti hämmentyneenä, kun HenkilöY selitti, että C-vitamiinilla voi vaalentaa hiusväriä, koska _ oli ymmällään.</w:t>
        <w:br/>
        <w:t xml:space="preserve"> Lause 2: HenkilöX tuijotti hämmentyneenä, kun HenkilöY selitti, että C-vitamiinia voi käyttää hiusvärin vaalentamiseen, koska _ oli asiantunteva</w:t>
      </w:r>
    </w:p>
    <w:p>
      <w:r>
        <w:rPr>
          <w:b/>
        </w:rPr>
        <w:t xml:space="preserve">Tulos</w:t>
      </w:r>
    </w:p>
    <w:p>
      <w:r>
        <w:t xml:space="preserve">Lause 1: HenkilöX:llä oli taipumus pitää hiuksiaan poninhännässä, kun taas henkilöY ei pystynyt siihen, koska _ hänellä oli pitkät hiukset.</w:t>
        <w:br/>
        <w:t xml:space="preserve"> Lause 2: HenkilöX:llä oli taipumus pitää hiuksiaan poninhännässä, kun taas HenkilöY ei voinut,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HenkilöX:llä kesti paljon kauemmin pestä hiuksensa kuin henkilöY:llä, koska _:llä oli pidemmät hiukset.</w:t>
        <w:br/>
        <w:t xml:space="preserve"> Lause 2: HenkilöX:llä kesti paljon kauemmin pestä hiuksensa kuin henkilöY:llä, vaikka _:llä oli pidemmät hiukset</w:t>
      </w:r>
    </w:p>
    <w:p>
      <w:r>
        <w:rPr>
          <w:b/>
        </w:rPr>
        <w:t xml:space="preserve">Tulos</w:t>
      </w:r>
    </w:p>
    <w:p>
      <w:r>
        <w:t xml:space="preserve">Lause 1: HenkilöX käytti vaaleanpunaista kampaa harjatakseen HenkilöY:n hiukset ennen niiden kihartamista, koska _ oli kampaaja.</w:t>
        <w:br/>
        <w:t xml:space="preserve"> Lause 2: HenkilöX harjautti vaaleanpunaisella kammalla HenkilöY:n hiukset ennen niiden kihartamista, koska _ hiukset olivat sekaisin</w:t>
      </w:r>
    </w:p>
    <w:p>
      <w:r>
        <w:rPr>
          <w:b/>
        </w:rPr>
        <w:t xml:space="preserve">Tulos</w:t>
      </w:r>
    </w:p>
    <w:p>
      <w:r>
        <w:t xml:space="preserve">Lause 1: HenkilöX käytti yleensä kihartimella ja henkilöY yleensä suoristusraudalla aamuisin, joten _ oli yleensä kihara tukka koulussa.</w:t>
        <w:br/>
        <w:t xml:space="preserve"> Lause 2: HenkilöX käytti yleensä kihartimen, kun taas HenkilöY käytti yleensä suoristusrautaa aamuisin, joten _:llä oli yleensä suorat hiukset koulussa</w:t>
      </w:r>
    </w:p>
    <w:p>
      <w:r>
        <w:rPr>
          <w:b/>
        </w:rPr>
        <w:t xml:space="preserve">Tulos</w:t>
      </w:r>
    </w:p>
    <w:p>
      <w:r>
        <w:t xml:space="preserve">Lause 1: HenkilöX oli kalju, mutta henkilöY:llä oli täysi tukka, joten _ ei tarvinnut ostaa hiusgeeliä.</w:t>
        <w:br/>
        <w:t xml:space="preserve"> Lause 2: HenkilöX oli kalju, mutta henkilöY:llä oli täysi tukka, joten _ tarvitsi ostaa hiusgeeliä</w:t>
      </w:r>
    </w:p>
    <w:p>
      <w:r>
        <w:rPr>
          <w:b/>
        </w:rPr>
        <w:t xml:space="preserve">Tulos</w:t>
      </w:r>
    </w:p>
    <w:p>
      <w:r>
        <w:t xml:space="preserve">Lause 1: HenkilöX leikkasi HenkilöY:n hiukset, koska _ on nytkin luvan saanut kampaaja.</w:t>
        <w:br/>
        <w:t xml:space="preserve"> Lause 2: HenkilöX leikkasi HenkilöY:n hiukset, mutta _ ei ole enää kampaaja. nyt.</w:t>
      </w:r>
    </w:p>
    <w:p>
      <w:r>
        <w:rPr>
          <w:b/>
        </w:rPr>
        <w:t xml:space="preserve">Tulos</w:t>
      </w:r>
    </w:p>
    <w:p>
      <w:r>
        <w:t xml:space="preserve">Lause 1: HenkilöX leikkasi HenkilöY:n vaippahiukset, koska _ osasi leikata mustan naisen hiukset.</w:t>
        <w:br/>
        <w:t xml:space="preserve"> Lause 2: HenkilöX leikkasi HenkilöY:n vaippahiuksia, koska _ unohti, miten mustien naisten hiuksia leikataan</w:t>
      </w:r>
    </w:p>
    <w:p>
      <w:r>
        <w:rPr>
          <w:b/>
        </w:rPr>
        <w:t xml:space="preserve">Tulos</w:t>
      </w:r>
    </w:p>
    <w:p>
      <w:r>
        <w:t xml:space="preserve">Lause 1: HenkilöX oli valmistautumassa pesemään HenkilöY:n hiukset, joten _ haki pesualtaan luota shampoon ja pesi hiukset.</w:t>
        <w:br/>
        <w:t xml:space="preserve"> Lause 2: HenkilöX valmistautui pesemään HenkilöY:n hiukset,joten _ otti shampoon lavuaarin luota ja istui tuolille.</w:t>
      </w:r>
    </w:p>
    <w:p>
      <w:r>
        <w:rPr>
          <w:b/>
        </w:rPr>
        <w:t xml:space="preserve">Tulos</w:t>
      </w:r>
    </w:p>
    <w:p>
      <w:r>
        <w:t xml:space="preserve">Lause 1: HenkilöX kasvatti tänä vuonna hiuksensa pitkiksi, toisin kuin henkilöY, koska _ halusi lahjoittaa ne.</w:t>
        <w:br/>
        <w:t xml:space="preserve"> Lause 2: HenkilöX kasvatti tänä vuonna pitkät hiukset, toisin kuin HenkilöY, koska _ halusi pitää ne puhtaina</w:t>
      </w:r>
    </w:p>
    <w:p>
      <w:r>
        <w:rPr>
          <w:b/>
        </w:rPr>
        <w:t xml:space="preserve">Tulos</w:t>
      </w:r>
    </w:p>
    <w:p>
      <w:r>
        <w:t xml:space="preserve">Lause 1: HenkilöX oli kateellinen siitä, että henkilöY:llä oli pitkät hiukset, joten kun hän sai purukumia niihin, _ nauroi, kun ne leikattiin pois.</w:t>
        <w:br/>
        <w:t xml:space="preserve"> Lause 2: HenkilöX oli kateellinen siitä, että henkilöY:llä oli pitkät hiukset, joten kun hän sai purukumia niihin, _ itki, kun ne leikattiin pois.</w:t>
      </w:r>
    </w:p>
    <w:p>
      <w:r>
        <w:rPr>
          <w:b/>
        </w:rPr>
        <w:t xml:space="preserve">Tulos</w:t>
      </w:r>
    </w:p>
    <w:p>
      <w:r>
        <w:t xml:space="preserve">Lause 1: HenkilöX oli todella kateellinen nauhoista, joita HenkilöY saattoi käyttää hiuksissaan, koska _:n hiukset olivat hyvin lyhyet.</w:t>
        <w:br/>
        <w:t xml:space="preserve"> Lause 2: Henkilö X oli todella kateellinen nauhoista, joita Henkilö Y pystyi pitämään hiuksissaan, koska _:n hiukset olivat hyvin pitkät</w:t>
      </w:r>
    </w:p>
    <w:p>
      <w:r>
        <w:rPr>
          <w:b/>
        </w:rPr>
        <w:t xml:space="preserve">Tulos</w:t>
      </w:r>
    </w:p>
    <w:p>
      <w:r>
        <w:t xml:space="preserve">Lause 1: HenkilöX:llä oli pitkät letit hiuksissaan, mutta henkilöY:llä ei, koska _ hänellä oli pitkät hiukset.</w:t>
        <w:br/>
        <w:t xml:space="preserve"> Lause 2: HenkilöX:llä oli pitkät letit, mutta henkilöY:llä ei, koska _ oli lyhyet hiukset.</w:t>
      </w:r>
    </w:p>
    <w:p>
      <w:r>
        <w:rPr>
          <w:b/>
        </w:rPr>
        <w:t xml:space="preserve">Tulos</w:t>
      </w:r>
    </w:p>
    <w:p>
      <w:r>
        <w:t xml:space="preserve">Lause 1: HenkilöX käyttää peruukkia, koska _ hänellä ei ole hiuksia ja henkilöY:llä on kauniit hiukset.</w:t>
        <w:br/>
        <w:t xml:space="preserve"> Lause 2: HenkilöX käyttää geeliä, koska _:llä ei ole hiuksia ja henkilöY:llä on kauniit hiukset</w:t>
      </w:r>
    </w:p>
    <w:p>
      <w:r>
        <w:rPr>
          <w:b/>
        </w:rPr>
        <w:t xml:space="preserve">Tulos</w:t>
      </w:r>
    </w:p>
    <w:p>
      <w:r>
        <w:t xml:space="preserve">Lause 1: HenkilöX piti hiuksiaan poninhännässä, mutta HenkilöY ei pitänyt, koska _ hänellä oli hyvin pitkät hiukset.</w:t>
        <w:br/>
        <w:t xml:space="preserve"> Lause 2: HenkilöX piti hiuksiaan poninhännässä, mutta HenkilöY ei, koska _:llä oli hyvin lyhyet hiukset</w:t>
      </w:r>
    </w:p>
    <w:p>
      <w:r>
        <w:rPr>
          <w:b/>
        </w:rPr>
        <w:t xml:space="preserve">Tulos</w:t>
      </w:r>
    </w:p>
    <w:p>
      <w:r>
        <w:t xml:space="preserve">Lause 1: HenkilöX käytti hiuksiaan letitettynä, mutta henkilöY ei, koska _ hänellä oli pitkät hiukset.</w:t>
        <w:br/>
        <w:t xml:space="preserve"> Lause 2: HenkilöX käytti hiuksiaan letitettynä, mutta HenkilöY ei, koska _:llä oli lyhyet hiukset</w:t>
      </w:r>
    </w:p>
    <w:p>
      <w:r>
        <w:rPr>
          <w:b/>
        </w:rPr>
        <w:t xml:space="preserve">Tulos</w:t>
      </w:r>
    </w:p>
    <w:p>
      <w:r>
        <w:t xml:space="preserve">Lause 1: HenkilöX:n hiukset ovat viime aikoina pudonneet, mutta henkilöY:n hiukset ovat rehevät. _ saattaa olla syöpä.</w:t>
        <w:br/>
        <w:t xml:space="preserve"> Lause 2: HenkilöX:n hiukset ovat viime aikoina pudonneet, mutta henkilöY:n hiukset ovat rehevät. _ saattaa olla terve.</w:t>
      </w:r>
    </w:p>
    <w:p>
      <w:r>
        <w:rPr>
          <w:b/>
        </w:rPr>
        <w:t xml:space="preserve">Tulos</w:t>
      </w:r>
    </w:p>
    <w:p>
      <w:r>
        <w:t xml:space="preserve">Lause 1: HenkilöX:n hiuksia hoitaa henkilöY, joten on todennäköisempää, että _ on asiakas.</w:t>
        <w:br/>
        <w:t xml:space="preserve"> Lause 2: HenkilöX:n hiuksia muokkaa henkilöY, joten on todennäköisempää, että _ on kampaaja</w:t>
      </w:r>
    </w:p>
    <w:p>
      <w:r>
        <w:rPr>
          <w:b/>
        </w:rPr>
        <w:t xml:space="preserve">Tulos</w:t>
      </w:r>
    </w:p>
    <w:p>
      <w:r>
        <w:t xml:space="preserve">Lause 1: HenkilöX:n hiukset ovat pidemmät kuin henkilöY:n, koska _ on päättänyt lahjoittaa hiuksensa rakkauden lukkoja varten.</w:t>
        <w:br/>
        <w:t xml:space="preserve"> Lause 2: HenkilöX:n hiukset ovat lyhyemmät kuin HenkilöY:n, koska _ on päättänyt lahjoittaa hiuksensa rakkauden lukkoja varten</w:t>
      </w:r>
    </w:p>
    <w:p>
      <w:r>
        <w:rPr>
          <w:b/>
        </w:rPr>
        <w:t xml:space="preserve">Tulos</w:t>
      </w:r>
    </w:p>
    <w:p>
      <w:r>
        <w:t xml:space="preserve">Lause 1: HenkilöX:n hiukset eivät ole vahvat, kuten henkilöY:n, koska hän käy harvoin suihkussa ja käyttää harvoin shampoota ja hoitoainetta.</w:t>
        <w:br/>
        <w:t xml:space="preserve"> Lause 2: HenkilöX:n hiukset eivät ole vahvat, kuten HenkilöY:n, koska hän _ käy usein suihkussa ja käyttää shampoota ja hoitoainetta</w:t>
      </w:r>
    </w:p>
    <w:p>
      <w:r>
        <w:rPr>
          <w:b/>
        </w:rPr>
        <w:t xml:space="preserve">Tulos</w:t>
      </w:r>
    </w:p>
    <w:p>
      <w:r>
        <w:t xml:space="preserve">Lause 1: HenkilöX:n hiukset näyttävät huonolta ja hän pyytää neuvoa henkilöY:ltä, koska _ haluaa hyvännäköiset hiukset.</w:t>
        <w:br/>
        <w:t xml:space="preserve"> Lause 2: HenkilöX:n hiukset näyttävät huonoilta ja hän pyytää neuvoa henkilöY:ltä, koska _ on kampaaja</w:t>
      </w:r>
    </w:p>
    <w:p>
      <w:r>
        <w:rPr>
          <w:b/>
        </w:rPr>
        <w:t xml:space="preserve">Tulos</w:t>
      </w:r>
    </w:p>
    <w:p>
      <w:r>
        <w:t xml:space="preserve">Lause 1: HenkilöX:n hiukset näyttävät vahvoilta ja terveiltä verrattuna henkilöY:n hiuksiin, koska hän käyttää aina hyvää shampoota.</w:t>
        <w:br/>
        <w:t xml:space="preserve"> Lause 2: HenkilöX:n hiukset näyttävät vahvoilta ja terveiltä verrattuna henkilöY:n hiuksiin, koska hän ei koskaan käytä hyvää shampoota</w:t>
      </w:r>
    </w:p>
    <w:p>
      <w:r>
        <w:rPr>
          <w:b/>
        </w:rPr>
        <w:t xml:space="preserve">Tulos</w:t>
      </w:r>
    </w:p>
    <w:p>
      <w:r>
        <w:t xml:space="preserve">Lause 1: HenkilöX:n hiukset olivat kiharammat kuin henkilöY:n, joten _ joutui käyttämään enemmän hiustenhoitoainetta poistaakseen kiharat.</w:t>
        <w:br/>
        <w:t xml:space="preserve"> Lause 2: HenkilöX:n hiukset olivat suoremmat kuin HenkilöY:n, joten _ joutui käyttämään enemmän hiustenhoitoainetta poistaakseen kiharat</w:t>
      </w:r>
    </w:p>
    <w:p>
      <w:r>
        <w:rPr>
          <w:b/>
        </w:rPr>
        <w:t xml:space="preserve">Tulos</w:t>
      </w:r>
    </w:p>
    <w:p>
      <w:r>
        <w:t xml:space="preserve">Lause 1: HenkilöX:n hiukset on hiljattain värjätty, jotta harmaus saatiin pois, mutta henkilöY:llä ei ole koskaan ollut harmaita hiuksia, joten _ on vanhempi.</w:t>
        <w:br/>
        <w:t xml:space="preserve"> Lause 2: HenkilöX:n hiukset värjättiin hiljattain, jotta harmaus saatiin pois, mutta henkilöY:llä ei ole koskaan ollut harmaita hiuksia, joten _ on nuorempi</w:t>
      </w:r>
    </w:p>
    <w:p>
      <w:r>
        <w:rPr>
          <w:b/>
        </w:rPr>
        <w:t xml:space="preserve">Tulos</w:t>
      </w:r>
    </w:p>
    <w:p>
      <w:r>
        <w:t xml:space="preserve">Lause 1: HenkilöX:n hiukset eivät olleet kiharat kuten HenkilöY:n hiukset, minkä vuoksi _ hiukset eivät kihartuneet kosteassa ilmastossa.</w:t>
        <w:br/>
        <w:t xml:space="preserve"> Lause 2: HenkilöX:n hiukset eivät olleet kiharat kuten HenkilöY:n hiukset, minkä vuoksi _ hiukset kihartuivat kosteassa ilmastossa</w:t>
      </w:r>
    </w:p>
    <w:p>
      <w:r>
        <w:rPr>
          <w:b/>
        </w:rPr>
        <w:t xml:space="preserve">Tulos</w:t>
      </w:r>
    </w:p>
    <w:p>
      <w:r>
        <w:t xml:space="preserve">Lause 1: Koska henkilöX:n suvussa on ollut hiustenlähtöä, kun taas henkilöY:llä ei ole ollut, _:llä on ohuet hiukset.</w:t>
        <w:br/>
        <w:t xml:space="preserve"> Lause 2: Koska henkilöX:n suvussa on ollut hiustenlähtöä, kun taas henkilöY:llä ei ole ollut, _:llä on paksut hiukset</w:t>
      </w:r>
    </w:p>
    <w:p>
      <w:r>
        <w:rPr>
          <w:b/>
        </w:rPr>
        <w:t xml:space="preserve">Tulos</w:t>
      </w:r>
    </w:p>
    <w:p>
      <w:r>
        <w:t xml:space="preserve">Lause 1: _ tykkää siis näyttää hiuksiaan, koska henkilöX:llä on kauniit hiukset ja henkilöY:llä sotkuiset hiukset.</w:t>
        <w:br/>
        <w:t xml:space="preserve"> Lause 2: Joten _ tykkää piilotella hiuksiaan, koska henkilöX:llä on kauniit hiukset ja henkilöY:llä sotkuiset hiukset</w:t>
      </w:r>
    </w:p>
    <w:p>
      <w:r>
        <w:rPr>
          <w:b/>
        </w:rPr>
        <w:t xml:space="preserve">Tulos</w:t>
      </w:r>
    </w:p>
    <w:p>
      <w:r>
        <w:t xml:space="preserve">Lause 1: _ halusi siis kasvattaa hiuksensa, koska henkilöX halusi pitkät hiukset ja henkilöY halusi lyhyet hiukset.</w:t>
        <w:br/>
        <w:t xml:space="preserve"> Lause 2: Niinpä _ halusi lyhentää hiuksiaan, koska HenkilöX halusi pitkät hiukset ja HenkilöY halusi lyhyet hiukset</w:t>
      </w:r>
    </w:p>
    <w:p>
      <w:r>
        <w:rPr>
          <w:b/>
        </w:rPr>
        <w:t xml:space="preserve">Tulos</w:t>
      </w:r>
    </w:p>
    <w:p>
      <w:r>
        <w:t xml:space="preserve">Lause 1: Hiusten muotoilu oli helppoa henkilöX:lle, mutta ei henkilöY:lle, koska hänellä oli paljon kokemusta hiusten muotoilusta.</w:t>
        <w:br/>
        <w:t xml:space="preserve"> Lause 2: Hiusten muotoilu oli helppoa henkilöX:lle mutta ei henkilöY:lle, koska _:llä ei ollut kokemusta hiusten muotoilusta</w:t>
      </w:r>
    </w:p>
    <w:p>
      <w:r>
        <w:rPr>
          <w:b/>
        </w:rPr>
        <w:t xml:space="preserve">Tulos</w:t>
      </w:r>
    </w:p>
    <w:p>
      <w:r>
        <w:t xml:space="preserve">Lause 1: Hiuskilpailun konservatiivinen tuomari piti HenkilöX:n tyylistä enemmän kuin HenkilöY:n tyylistä, koska hän käytti perinteisempää muotoilua.</w:t>
        <w:br/>
        <w:t xml:space="preserve"> Lause 2: Hiuskilpailun konservatiivinen tuomari piti PersonX:n tyylistä enemmän kuin PersonY:n tyylistä, koska _ valitsi epäsovinnaisemman mallin</w:t>
      </w:r>
    </w:p>
    <w:p>
      <w:r>
        <w:rPr>
          <w:b/>
        </w:rPr>
        <w:t xml:space="preserve">Tulos</w:t>
      </w:r>
    </w:p>
    <w:p>
      <w:r>
        <w:t xml:space="preserve">Lause 1: HenkilöX:n hiukset ovat aina sotkuiset, kun taas henkilöY:n hiukset ovat kesyt, joten _:llä on kiharat hiukset.</w:t>
        <w:br/>
        <w:t xml:space="preserve"> Lause 2: HenkilöX:n hiukset ovat aina sotkuiset, kun taas HenkilöY:n hiukset ovat kesyt, joten _:llä on suorat hiukset</w:t>
      </w:r>
    </w:p>
    <w:p>
      <w:r>
        <w:rPr>
          <w:b/>
        </w:rPr>
        <w:t xml:space="preserve">Tulos</w:t>
      </w:r>
    </w:p>
    <w:p>
      <w:r>
        <w:t xml:space="preserve">Lause 1: HenkilöX:n hiukset ovat terveemmät kuin henkilöY:n, koska _ käyttää paljon vahvempaa hoitoaineita.</w:t>
        <w:br/>
        <w:t xml:space="preserve"> Lause 2: HenkilöX:n hiukset ovat terveemmät kuin henkilöY:n, koska _ käyttää paljon heikompaa hoitoaineita</w:t>
      </w:r>
    </w:p>
    <w:p>
      <w:r>
        <w:rPr>
          <w:b/>
        </w:rPr>
        <w:t xml:space="preserve">Tulos</w:t>
      </w:r>
    </w:p>
    <w:p>
      <w:r>
        <w:t xml:space="preserve">Lause 1: HenkilöX:n hiukset olivat puhtaammat kuin henkilöY:n hiukset, koska _ shampoohoiti ne useammin.</w:t>
        <w:br/>
        <w:t xml:space="preserve"> Lause 2: HenkilöX:n hiukset olivat likaisemmat kuin HenkilöY:n hiukset, koska _ shampoohoiti useammin</w:t>
      </w:r>
    </w:p>
    <w:p>
      <w:r>
        <w:rPr>
          <w:b/>
        </w:rPr>
        <w:t xml:space="preserve">Tulos</w:t>
      </w:r>
    </w:p>
    <w:p>
      <w:r>
        <w:t xml:space="preserve">Lause 1: Haluten auttaa, henkilöX selitti henkilöY:lle noudattamansa hiustenhoitorutiinin, koska _ hänellä oli terveet hiukset.</w:t>
        <w:br/>
        <w:t xml:space="preserve"> Lause 2: Haluten auttaa, HenkilöX selitti HenkilölleY noudattamansa hiustenhoitorutiinin, koska _ oli vaurioituneet hiukset</w:t>
      </w:r>
    </w:p>
    <w:p>
      <w:r>
        <w:rPr>
          <w:b/>
        </w:rPr>
        <w:t xml:space="preserve">Tulos</w:t>
      </w:r>
    </w:p>
    <w:p>
      <w:r>
        <w:t xml:space="preserve">Lause 1: Salongissa ollessaan henkilöX kiharsi henkilöY:n hiukset, koska _ oli koulutettu kampaaja.</w:t>
        <w:br/>
        <w:t xml:space="preserve"> Lause 2: Salongissa ollessaan henkilöX kiharsi henkilöY:n hiukset, koska _ ei ollut koulutettu kampaaja.</w:t>
      </w:r>
    </w:p>
    <w:p>
      <w:r>
        <w:rPr>
          <w:b/>
        </w:rPr>
        <w:t xml:space="preserve">Tulos</w:t>
      </w:r>
    </w:p>
    <w:p>
      <w:r>
        <w:t xml:space="preserve">Lause 1: Hiuksiaan laittaessaan henkilöX keskusteli henkilöY:n kanssa erilaisista hiustyyleistä. _ voisi opettaa ihmisille parturina toimimisesta.</w:t>
        <w:br/>
        <w:t xml:space="preserve"> Lause 2: Hiuksiaan laittaessaan HenkilöX puhui HenkilöY:n kanssa erilaisista hiustyyleistä. _ piti oppia parturin ammatista.</w:t>
      </w:r>
    </w:p>
    <w:p>
      <w:r>
        <w:rPr>
          <w:b/>
        </w:rPr>
        <w:t xml:space="preserve">Esimerkki 0.3334</w:t>
      </w:r>
    </w:p>
    <w:p>
      <w:r>
        <w:t xml:space="preserve">Asiayhteyssana: sivupartaat.</w:t>
      </w:r>
    </w:p>
    <w:p>
      <w:r>
        <w:rPr>
          <w:b/>
        </w:rPr>
        <w:t xml:space="preserve">Tulos</w:t>
      </w:r>
    </w:p>
    <w:p>
      <w:r>
        <w:t xml:space="preserve">Lause 1: HenkilöX ei pitänyt HenkilöY:n poikaystävää houkuttelevana, koska _ ei pitänyt partaäijistä tai mistään muustakaan kasvokarvasta.</w:t>
        <w:br/>
        <w:t xml:space="preserve"> Lause 2: HenkilöX ei pitänyt HenkilöY:n poikaystävää viehättävänä, mutta _ ei pitänyt partakarvoista tai mistään kasvokarvoista</w:t>
      </w:r>
    </w:p>
    <w:p>
      <w:r>
        <w:rPr>
          <w:b/>
        </w:rPr>
        <w:t xml:space="preserve">Esimerkki 0,3335</w:t>
      </w:r>
    </w:p>
    <w:p>
      <w:r>
        <w:t xml:space="preserve">Kontekstisana: tarkka-ampuja.</w:t>
      </w:r>
    </w:p>
    <w:p>
      <w:r>
        <w:rPr>
          <w:b/>
        </w:rPr>
        <w:t xml:space="preserve">Tulos</w:t>
      </w:r>
    </w:p>
    <w:p>
      <w:r>
        <w:t xml:space="preserve">Lause 1: HenkilöX käytti asetta tarkka-ampujaryhmässä ja henkilöY piti kiikaria, koska _ oli ampuja.</w:t>
        <w:br/>
        <w:t xml:space="preserve"> Lause 2: HenkilöX käytti asetta tarkka-ampujaryhmässä ja henkilöY piti kiikaria, koska _ oli tarkkailija.</w:t>
      </w:r>
    </w:p>
    <w:p>
      <w:r>
        <w:rPr>
          <w:b/>
        </w:rPr>
        <w:t xml:space="preserve">Tulos</w:t>
      </w:r>
    </w:p>
    <w:p>
      <w:r>
        <w:t xml:space="preserve">Lause 1: HenkilöX koulutti henkilöY:tä armeijan tarkka-ampujaksi, koska _ ei ollut koskaan aiemmin ampunut kiväärillä.</w:t>
        <w:br/>
        <w:t xml:space="preserve"> Lause 2: HenkilöX koulutti henkilöY:tä tarkka-ampujaksi armeijassa, mutta _ ei ollut koskaan aiemmin ampunut kiväärillä</w:t>
      </w:r>
    </w:p>
    <w:p>
      <w:r>
        <w:rPr>
          <w:b/>
        </w:rPr>
        <w:t xml:space="preserve">Esimerkki 0,3336</w:t>
      </w:r>
    </w:p>
    <w:p>
      <w:r>
        <w:t xml:space="preserve">Asiayhteyssana: sumu.</w:t>
      </w:r>
    </w:p>
    <w:p>
      <w:r>
        <w:rPr>
          <w:b/>
        </w:rPr>
        <w:t xml:space="preserve">Tulos</w:t>
      </w:r>
    </w:p>
    <w:p>
      <w:r>
        <w:t xml:space="preserve">Lause 1: HenkilöX oli edellä HenkilöY:tä ja huusi, kun lonkero luikerteli sumusta ja tarttui _ .</w:t>
        <w:br/>
        <w:t xml:space="preserve"> Lause 2: HenkilöX oli HenkilöY:n takana, joka huusi, kun lonkero luikerteli sumusta ja tarttui _:een.</w:t>
      </w:r>
    </w:p>
    <w:p>
      <w:r>
        <w:rPr>
          <w:b/>
        </w:rPr>
        <w:t xml:space="preserve">Tulos</w:t>
      </w:r>
    </w:p>
    <w:p>
      <w:r>
        <w:t xml:space="preserve">Lause 1: Sumu vaikeutti näkemistä, joten henkilöX pyysi henkilöY:tä ajamaan, koska _ heillä oli näköongelmia.</w:t>
        <w:br/>
        <w:t xml:space="preserve"> Lause 2: Sumu vaikeutti näkemistä, joten HenkilöX antoi HenkilöY:n ajaa, koska _:llä ei koskaan ollut ongelmia näkökykynsä kanssa</w:t>
      </w:r>
    </w:p>
    <w:p>
      <w:r>
        <w:rPr>
          <w:b/>
        </w:rPr>
        <w:t xml:space="preserve">Esimerkki 0.3337</w:t>
      </w:r>
    </w:p>
    <w:p>
      <w:r>
        <w:t xml:space="preserve">Kontekstisana: röyhtäily.</w:t>
      </w:r>
    </w:p>
    <w:p>
      <w:r>
        <w:rPr>
          <w:b/>
        </w:rPr>
        <w:t xml:space="preserve">Tulos</w:t>
      </w:r>
    </w:p>
    <w:p>
      <w:r>
        <w:t xml:space="preserve">Lause 1: Päivällisen aikana HenkilöX päästää röyhtäyksen, mikä todella ärsyttää HenkilöY:tä. _ on aina ajattelematon ihminen.</w:t>
        <w:br/>
        <w:t xml:space="preserve"> Lause 2: Päivällisen aikana henkilöX päästää röyhtäyksen, mikä todella ärsyttää henkilöäY</w:t>
        <w:t xml:space="preserve"> _ on aina kohtelias ihminen.</w:t>
      </w:r>
    </w:p>
    <w:p>
      <w:r>
        <w:rPr>
          <w:b/>
        </w:rPr>
        <w:t xml:space="preserve">Esimerkki 0.3338</w:t>
      </w:r>
    </w:p>
    <w:p>
      <w:r>
        <w:t xml:space="preserve">Context Word: muutama vinkki.</w:t>
      </w:r>
    </w:p>
    <w:p>
      <w:r>
        <w:rPr>
          <w:b/>
        </w:rPr>
        <w:t xml:space="preserve">Tulos</w:t>
      </w:r>
    </w:p>
    <w:p>
      <w:r>
        <w:t xml:space="preserve">Lause 1: Oli helppo nähdä, että henkilöX mutta ei henkilöY oli hyvä tarjoilija, koska _ sai päivittäin vähän tippiä.</w:t>
        <w:br/>
        <w:t xml:space="preserve"> Lause 2: Oli helppo nähdä, että HenkilöX mutta ei HenkilöY oli hyvä tarjoilija, koska _ sai muutaman tipin vain kerran viikossa</w:t>
      </w:r>
    </w:p>
    <w:p>
      <w:r>
        <w:rPr>
          <w:b/>
        </w:rPr>
        <w:t xml:space="preserve">Esimerkki 0.3339</w:t>
      </w:r>
    </w:p>
    <w:p>
      <w:r>
        <w:t xml:space="preserve">Asiayhteyssana: ruukkukasvit.</w:t>
      </w:r>
    </w:p>
    <w:p>
      <w:r>
        <w:rPr>
          <w:b/>
        </w:rPr>
        <w:t xml:space="preserve">Tulos</w:t>
      </w:r>
    </w:p>
    <w:p>
      <w:r>
        <w:t xml:space="preserve">Lause 1: HenkilöX kompastui HenkilöY:n ruukkukasveihin, koska _ ei nähnyt kasveja avoimessa oviaukossa.</w:t>
        <w:br/>
        <w:t xml:space="preserve"> Lause 2: HenkilöX kompastui HenkilöY:n ruukkukasveihin, koska _ sijoitti kasvit avoimeen oviaukkoon.</w:t>
      </w:r>
    </w:p>
    <w:p>
      <w:r>
        <w:rPr>
          <w:b/>
        </w:rPr>
        <w:t xml:space="preserve">Esimerkki 0,3340</w:t>
      </w:r>
    </w:p>
    <w:p>
      <w:r>
        <w:t xml:space="preserve">Asiayhteyssana: säännöllisesti.</w:t>
      </w:r>
    </w:p>
    <w:p>
      <w:r>
        <w:rPr>
          <w:b/>
        </w:rPr>
        <w:t xml:space="preserve">Tulos</w:t>
      </w:r>
    </w:p>
    <w:p>
      <w:r>
        <w:t xml:space="preserve">Lause 1: HenkilöX:n oli vaikeampi pysyä kunnossa kuin henkilöY:n, koska _ ei treenannut säännöllisesti.</w:t>
        <w:br/>
        <w:t xml:space="preserve"> Lause 2: HenkilöX:n oli vaikeampi pysyä kunnossa kuin HenkilöY:n, koska _ treenasi säännöllisesti</w:t>
      </w:r>
    </w:p>
    <w:p>
      <w:r>
        <w:rPr>
          <w:b/>
        </w:rPr>
        <w:t xml:space="preserve">Tulos</w:t>
      </w:r>
    </w:p>
    <w:p>
      <w:r>
        <w:t xml:space="preserve">Lause 1: HenkilöX pilkkasi säännöllisesti HenkilöY:tä, joten _ oli tylsistynyt sillä viikolla, jolloin hänellä ei ollut koulua.</w:t>
        <w:br/>
        <w:t xml:space="preserve"> Lause 2: HenkilöX teki säännöllisesti pilaa HenkilöY:stä, joten _ oli helpottunut sillä viikolla, jolloin hän oli poissa koulusta.</w:t>
      </w:r>
    </w:p>
    <w:p>
      <w:r>
        <w:rPr>
          <w:b/>
        </w:rPr>
        <w:t xml:space="preserve">Esimerkki 0.3341</w:t>
      </w:r>
    </w:p>
    <w:p>
      <w:r>
        <w:t xml:space="preserve">Asiayhteyssana: pyörtyi.</w:t>
      </w:r>
    </w:p>
    <w:p>
      <w:r>
        <w:rPr>
          <w:b/>
        </w:rPr>
        <w:t xml:space="preserve">Tulos</w:t>
      </w:r>
    </w:p>
    <w:p>
      <w:r>
        <w:t xml:space="preserve">Lause 1: HenkilöX ei ollut tottunut korkeuteen, mutta HenkilöY oli niin _ pyörtyi huipulla.</w:t>
        <w:br/>
        <w:t xml:space="preserve"> Lause 2: HenkilöX oli tottunut korkeuteen, mutta HenkilöY ei ollut niin _ pyörtyi huipulla.</w:t>
      </w:r>
    </w:p>
    <w:p>
      <w:r>
        <w:rPr>
          <w:b/>
        </w:rPr>
        <w:t xml:space="preserve">Esimerkki 0.3342</w:t>
      </w:r>
    </w:p>
    <w:p>
      <w:r>
        <w:t xml:space="preserve">Asiayhteyssana: rangaistu.</w:t>
      </w:r>
    </w:p>
    <w:p>
      <w:r>
        <w:rPr>
          <w:b/>
        </w:rPr>
        <w:t xml:space="preserve">Tulos</w:t>
      </w:r>
    </w:p>
    <w:p>
      <w:r>
        <w:t xml:space="preserve">Lause 1: HenkilöX:n koiraa rangaistaan aina. HenkilöY:n koiraa ei koskaan rangaista. _ 'n koira käyttäytyy huonosti paljon.</w:t>
        <w:br/>
        <w:t xml:space="preserve"> Lause 2: HenkilöX:n koiraa rangaistaan aina. HenkilöY:n koiraa ei koskaan rangaista. _ 'n koira käyttäytyy paljon asiallisesti.</w:t>
      </w:r>
    </w:p>
    <w:p>
      <w:r>
        <w:rPr>
          <w:b/>
        </w:rPr>
        <w:t xml:space="preserve">Esimerkki 0.3343</w:t>
      </w:r>
    </w:p>
    <w:p>
      <w:r>
        <w:t xml:space="preserve">Asiayhteyssana: curly.</w:t>
      </w:r>
    </w:p>
    <w:p>
      <w:r>
        <w:rPr>
          <w:b/>
        </w:rPr>
        <w:t xml:space="preserve">Tulos</w:t>
      </w:r>
    </w:p>
    <w:p>
      <w:r>
        <w:t xml:space="preserve">Lause 1: HenkilöX pitää suorista hiuksistaan ja henkilöY kiharista, joten _ osti kaupasta hiusten suoristuslaitteen.</w:t>
        <w:br/>
        <w:t xml:space="preserve"> Lause 2: HenkilöX pitää suorista hiuksistaan ja HenkilöY kiharista, joten _ osti kaupasta kihartimen.</w:t>
      </w:r>
    </w:p>
    <w:p>
      <w:r>
        <w:rPr>
          <w:b/>
        </w:rPr>
        <w:t xml:space="preserve">Tulos</w:t>
      </w:r>
    </w:p>
    <w:p>
      <w:r>
        <w:t xml:space="preserve">Lause 1: HenkilöX alkoi pitää hiuksiaan kiharana nähtyään HenkilöY:n hiukset sellaisina, koska _ kopioi häntä aina.</w:t>
        <w:br/>
        <w:t xml:space="preserve"> Lause 2: HenkilöX alkoi pitää hiuksiaan kiharana nähtyään HenkilöY:n hiukset sellaisina, koska _ on aina vaikuttanut häneen</w:t>
      </w:r>
    </w:p>
    <w:p>
      <w:r>
        <w:rPr>
          <w:b/>
        </w:rPr>
        <w:t xml:space="preserve">Tulos</w:t>
      </w:r>
    </w:p>
    <w:p>
      <w:r>
        <w:t xml:space="preserve">Lause 1: HenkilöX halusi näyttää henkilöY:ltä, joten _ kysyi häneltä, miten hänkin saisi hiuksensa kiharaksi.</w:t>
        <w:br/>
        <w:t xml:space="preserve"> Lause 2: HenkilöX halusi näyttää HenkilöY:ltä, joten _ näytti hänelle, miten hänkin voi tehdä hiuksistaan kiharat</w:t>
      </w:r>
    </w:p>
    <w:p>
      <w:r>
        <w:rPr>
          <w:b/>
        </w:rPr>
        <w:t xml:space="preserve">Tulos</w:t>
      </w:r>
    </w:p>
    <w:p>
      <w:r>
        <w:t xml:space="preserve">Lause 1: HenkilöX:n hiukset ovat nyt kiharat, koska hän kävi henkilöY:n kampaamossa. _ on maksava asiakas.</w:t>
        <w:br/>
        <w:t xml:space="preserve"> Lause 2: HenkilöX:n hiukset ovat nyt kiharat, koska hän kävi henkilöY:n luona kampaamossa</w:t>
        <w:t xml:space="preserve"> _ on hiusalan asiantuntija.</w:t>
      </w:r>
    </w:p>
    <w:p>
      <w:r>
        <w:rPr>
          <w:b/>
        </w:rPr>
        <w:t xml:space="preserve">Esimerkki 0.3344</w:t>
      </w:r>
    </w:p>
    <w:p>
      <w:r>
        <w:t xml:space="preserve">Kontekstin sana: Liittovaltion verot.</w:t>
      </w:r>
    </w:p>
    <w:p>
      <w:r>
        <w:rPr>
          <w:b/>
        </w:rPr>
        <w:t xml:space="preserve">Tulos</w:t>
      </w:r>
    </w:p>
    <w:p>
      <w:r>
        <w:t xml:space="preserve">Lause 1: HenkilöX pyysi henkilöY:ltä apua liittovaltion verojensa kanssa, koska _ ei tiennyt, mitä tehdä.</w:t>
        <w:br/>
        <w:t xml:space="preserve"> Lause 2: HenkilöX pyysi henkilöY:n apua liittovaltion verojensa kanssa, mutta _ ei tiennyt, mitä tehdä</w:t>
      </w:r>
    </w:p>
    <w:p>
      <w:r>
        <w:rPr>
          <w:b/>
        </w:rPr>
        <w:t xml:space="preserve">Esimerkki 0,3345</w:t>
      </w:r>
    </w:p>
    <w:p>
      <w:r>
        <w:t xml:space="preserve">Context Word: hidas tanssi.</w:t>
      </w:r>
    </w:p>
    <w:p>
      <w:r>
        <w:rPr>
          <w:b/>
        </w:rPr>
        <w:t xml:space="preserve">Tulos</w:t>
      </w:r>
    </w:p>
    <w:p>
      <w:r>
        <w:t xml:space="preserve">Lause 1: Heidän lukionsa tanssiaisissa henkilöX jäi lattialle hitaaseen tanssiin, kun taas henkilöY sai ruokaa tanssin aikana, koska hänellä oli tällä hetkellä kumppani.</w:t>
        <w:br/>
        <w:t xml:space="preserve"> Lause 2: Lukionsa tanssiaisissa henkilöX jäi lattialle hitaiden tanssien ajaksi, kun taas henkilöY sai niiden aikana ruokaa, koska _ oli eronnut tärkeästä toisestaan.</w:t>
      </w:r>
    </w:p>
    <w:p>
      <w:r>
        <w:rPr>
          <w:b/>
        </w:rPr>
        <w:t xml:space="preserve">Esimerkki 0.3346</w:t>
      </w:r>
    </w:p>
    <w:p>
      <w:r>
        <w:t xml:space="preserve">Asiayhteyssana: ansa.</w:t>
      </w:r>
    </w:p>
    <w:p>
      <w:r>
        <w:rPr>
          <w:b/>
        </w:rPr>
        <w:t xml:space="preserve">Tulos</w:t>
      </w:r>
    </w:p>
    <w:p>
      <w:r>
        <w:t xml:space="preserve">Lause 1: Parhaista yrityksistään huolimatta HenkilöX lankesi HenkilöY:n ansaan, koska _ oli liian hyväuskoinen.</w:t>
        <w:br/>
        <w:t xml:space="preserve"> Lause 2: Parhaista yrityksistään huolimatta HenkilöX lankesi edelleen HenkilöY:n ansaan, koska _ oli vain liian nokkela</w:t>
      </w:r>
    </w:p>
    <w:p>
      <w:r>
        <w:rPr>
          <w:b/>
        </w:rPr>
        <w:t xml:space="preserve">Tulos</w:t>
      </w:r>
    </w:p>
    <w:p>
      <w:r>
        <w:t xml:space="preserve">Lause 1: Metsästysretkellä henkilöX asetti parempia ansoja kuin henkilöY, koska _ oli parempi metsästäjä.</w:t>
        <w:br/>
        <w:t xml:space="preserve"> Lause 2: Metsästysretkellä henkilöX asetti parempia ansoja kuin henkilöY, vaikka _ oli parempi metsästäjä</w:t>
      </w:r>
    </w:p>
    <w:p>
      <w:r>
        <w:rPr>
          <w:b/>
        </w:rPr>
        <w:t xml:space="preserve">Tulos</w:t>
      </w:r>
    </w:p>
    <w:p>
      <w:r>
        <w:t xml:space="preserve">Lause 1: HenkilöX:n oli saatava henkilöY ansaan, koska _ halusi suojella naapurustoa ilkivallalta.</w:t>
        <w:br/>
        <w:t xml:space="preserve"> Lause 2: HenkilöX:n oli vangittava HenkilöY, koska _ halusi tuhota naapuruston ilkivallalla.</w:t>
      </w:r>
    </w:p>
    <w:p>
      <w:r>
        <w:rPr>
          <w:b/>
        </w:rPr>
        <w:t xml:space="preserve">Tulos</w:t>
      </w:r>
    </w:p>
    <w:p>
      <w:r>
        <w:t xml:space="preserve">Lause 1: HenkilöX halusi tappaa rottia ansan avulla, mutta henkilöY ei halunnut, koska _ vihasi rottia.</w:t>
        <w:br/>
        <w:t xml:space="preserve"> Lause 2: HenkilöX halusi tappaa rottia ansan avulla, mutta HenkilY ei halunnut, koska _ rakasti rottia</w:t>
      </w:r>
    </w:p>
    <w:p>
      <w:r>
        <w:rPr>
          <w:b/>
        </w:rPr>
        <w:t xml:space="preserve">Esimerkki 0.3347</w:t>
      </w:r>
    </w:p>
    <w:p>
      <w:r>
        <w:t xml:space="preserve">Kontekstin sana: Ikä.</w:t>
      </w:r>
    </w:p>
    <w:p>
      <w:r>
        <w:rPr>
          <w:b/>
        </w:rPr>
        <w:t xml:space="preserve">Tulos</w:t>
      </w:r>
    </w:p>
    <w:p>
      <w:r>
        <w:t xml:space="preserve">Lause 1: HenkilöX kertoi henkilöY:lle hänen todellisen ikänsä, koska _ näytti ikäisekseen niin nuorelta.</w:t>
        <w:br/>
        <w:t xml:space="preserve"> Lause 2: HenkilöX kysyi henkilöY:ltä tämän todellista ikää, koska _ näytti niin nuorelta ikäisekseen</w:t>
      </w:r>
    </w:p>
    <w:p>
      <w:r>
        <w:rPr>
          <w:b/>
        </w:rPr>
        <w:t xml:space="preserve">Esimerkki 0.3348</w:t>
      </w:r>
    </w:p>
    <w:p>
      <w:r>
        <w:t xml:space="preserve">Asiayhteyssana: rapu.</w:t>
      </w:r>
    </w:p>
    <w:p>
      <w:r>
        <w:rPr>
          <w:b/>
        </w:rPr>
        <w:t xml:space="preserve">Tulos</w:t>
      </w:r>
    </w:p>
    <w:p>
      <w:r>
        <w:t xml:space="preserve">Lause 1: HenkilöX oli kasvissyöjä, mutta henkilöY ihaili mereneläviä; _ piti hummereita ja rapuja ällöttävinä.</w:t>
        <w:br/>
        <w:t xml:space="preserve"> Lause 2: HenkilöX oli kasvissyöjä, mutta henkilöY ihaili mereneläviä; _ piti hummereita ja rapuja herkullisina</w:t>
      </w:r>
    </w:p>
    <w:p>
      <w:r>
        <w:rPr>
          <w:b/>
        </w:rPr>
        <w:t xml:space="preserve">Esimerkki 0.3349</w:t>
      </w:r>
    </w:p>
    <w:p>
      <w:r>
        <w:t xml:space="preserve">Asiayhteyssana: rikki.</w:t>
      </w:r>
    </w:p>
    <w:p>
      <w:r>
        <w:rPr>
          <w:b/>
        </w:rPr>
        <w:t xml:space="preserve">Tulos</w:t>
      </w:r>
    </w:p>
    <w:p>
      <w:r>
        <w:t xml:space="preserve">Lause 1: Onnettomuuden jälkeen henkilöX kuljetettiin sairaalaan, kun taas henkilöY pääsi kotiin, koska hänellä oli muutama luunmurtuma.</w:t>
        <w:br/>
        <w:t xml:space="preserve"> Lause 2: Onnettomuuden jälkeen HenkilöX kuljetettiin sairaalaan, kun taas HenkilöY pääsi kotiin, koska _:llä ei ollut yhtään luunmurtumaa.</w:t>
      </w:r>
    </w:p>
    <w:p>
      <w:r>
        <w:rPr>
          <w:b/>
        </w:rPr>
        <w:t xml:space="preserve">Tulos</w:t>
      </w:r>
    </w:p>
    <w:p>
      <w:r>
        <w:t xml:space="preserve">Lause 1: Tappelun aikana henkilöX antoi henkilöY:lle leukamurtuman, joka johtui siitä, että _ löi häntä kovaa.</w:t>
        <w:br/>
        <w:t xml:space="preserve"> Lause 2: Heidän tappelunsa aikana henkilöX antoi henkilöY:lle murtuneen leuan sen seurauksena, että _ otti kovan lyönnin</w:t>
      </w:r>
    </w:p>
    <w:p>
      <w:r>
        <w:rPr>
          <w:b/>
        </w:rPr>
        <w:t xml:space="preserve">Tulos</w:t>
      </w:r>
    </w:p>
    <w:p>
      <w:r>
        <w:t xml:space="preserve">Lause 1: HenkilöX ja HenkilY olivat eronneet toisistaan vuosien yhdessäolon jälkeen, ja _ oli helpottunut.</w:t>
        <w:br/>
        <w:t xml:space="preserve"> Lause 2: HenkilöX ja HenkilY olivat eronneet toisistaan vuosien yhdessäolon jälkeen, ja _ oli järkyttynyt</w:t>
      </w:r>
    </w:p>
    <w:p>
      <w:r>
        <w:rPr>
          <w:b/>
        </w:rPr>
        <w:t xml:space="preserve">Tulos</w:t>
      </w:r>
    </w:p>
    <w:p>
      <w:r>
        <w:t xml:space="preserve">Lause 1: HenkilöX korjasi HenkilöY:n rikkinäisen ikkunan, koska _ oli asentaja, joka osasi korjata asioita.</w:t>
        <w:br/>
        <w:t xml:space="preserve"> Lause 2: HenkilöX korjasi HenkilöY:n rikkinäisen ikkunan, koska _ ei ollut korjaaja, joka osasi korjata asioita</w:t>
      </w:r>
    </w:p>
    <w:p>
      <w:r>
        <w:rPr>
          <w:b/>
        </w:rPr>
        <w:t xml:space="preserve">Tulos</w:t>
      </w:r>
    </w:p>
    <w:p>
      <w:r>
        <w:t xml:space="preserve">Lause 1: HenkilöX:llä oli murtunut käsi, mutta henkilöY:llä ei, joten _:tä autettiin kotitöissä.</w:t>
        <w:br/>
        <w:t xml:space="preserve"> Lause 2: HenkilöX:llä oli murtunut käsi ja henkilöY:llä ei, joten _ auttoi kotitöissä.</w:t>
      </w:r>
    </w:p>
    <w:p>
      <w:r>
        <w:rPr>
          <w:b/>
        </w:rPr>
        <w:t xml:space="preserve">Tulos</w:t>
      </w:r>
    </w:p>
    <w:p>
      <w:r>
        <w:t xml:space="preserve">Lause 1: HenkilöX tarjosi apua henkilöY:lle, koska _ oli erityisen taitava korjaamaan rikkinäisen kopiokoneen.</w:t>
        <w:br/>
        <w:t xml:space="preserve"> Lause 2: HenkilöX tarjosi apua henkilöY:lle, koska _ oli erityisen hyödytön korjaamaan rikkinäistä kopiokonetta</w:t>
      </w:r>
    </w:p>
    <w:p>
      <w:r>
        <w:rPr>
          <w:b/>
        </w:rPr>
        <w:t xml:space="preserve">Tulos</w:t>
      </w:r>
    </w:p>
    <w:p>
      <w:r>
        <w:t xml:space="preserve">Lause 1: HenkilöX pystyi kilpailemaan maratonilla tuona vuonna kärsittyään nilkkamurtumasta, mutta HenkilY jätti kisan väliin, koska _ nilkka oli parantunut.</w:t>
        <w:br/>
        <w:t xml:space="preserve"> Lause 2: HenkilöX pystyi kilpailemaan maratonilla tuona vuonna kärsittyään nilkkamurtumasta, mutta HenkilöY jätti sen väliin, koska _ 'nilkka ei ollut parantunut</w:t>
      </w:r>
    </w:p>
    <w:p>
      <w:r>
        <w:rPr>
          <w:b/>
        </w:rPr>
        <w:t xml:space="preserve">Tulos</w:t>
      </w:r>
    </w:p>
    <w:p>
      <w:r>
        <w:t xml:space="preserve">Lause 1: HenkilöX häpesi rikkoneensa HenkilöY:n lampun, joten _ piilotti rikkinäiset palat sohvan alle.</w:t>
        <w:br/>
        <w:t xml:space="preserve"> Lause 2: HenkilöX häpesi rikkoneensa HenkilöY:n lampun, minkä jälkeen _ löysi rikkinäiset palat sohvan alta</w:t>
      </w:r>
    </w:p>
    <w:p>
      <w:r>
        <w:rPr>
          <w:b/>
        </w:rPr>
        <w:t xml:space="preserve">Tulos</w:t>
      </w:r>
    </w:p>
    <w:p>
      <w:r>
        <w:t xml:space="preserve">Lause 1: Koska henkilöX oli rikkonut henkilöY:n omistaman maljakon, _ oli siitä hyvin katuvainen.</w:t>
        <w:br/>
        <w:t xml:space="preserve"> Lause 2: Koska henkilöX oli rikkonut henkilöY:n omistaman maljakon, _ oli siitä hyvin vihainen</w:t>
      </w:r>
    </w:p>
    <w:p>
      <w:r>
        <w:rPr>
          <w:b/>
        </w:rPr>
        <w:t xml:space="preserve">Tulos</w:t>
      </w:r>
    </w:p>
    <w:p>
      <w:r>
        <w:t xml:space="preserve">Lause 1: Pomo oli pyytänyt henkilöX:ää mutta ei henkilöY:tä korjaamaan rikkinäistä ikkunaa, koska _ oli kätevä.</w:t>
        <w:br/>
        <w:t xml:space="preserve"> Lause 2: Pomo oli pyytänyt henkilöX:ää mutta ei henkilöY:tä korjaamaan rikkinäistä ikkunaa, koska _ oli kömpelö</w:t>
      </w:r>
    </w:p>
    <w:p>
      <w:r>
        <w:rPr>
          <w:b/>
        </w:rPr>
        <w:t xml:space="preserve">Esimerkki 0,3350</w:t>
      </w:r>
    </w:p>
    <w:p>
      <w:r>
        <w:t xml:space="preserve">Kontekstin sana: Tietokoneriippuvuus.</w:t>
      </w:r>
    </w:p>
    <w:p>
      <w:r>
        <w:rPr>
          <w:b/>
        </w:rPr>
        <w:t xml:space="preserve">Tulos</w:t>
      </w:r>
    </w:p>
    <w:p>
      <w:r>
        <w:t xml:space="preserve">Lause 1: HenkilöX ehdotti, että HenkilöY saisi apua tietokoneriippuvuuteensa, ja _ tarjoutui jopa maksamaan sen.</w:t>
        <w:br/>
        <w:t xml:space="preserve"> Lause 2: HenkilöX ehdotti, että HenkilöY saisi apua tietokoneriippuvuuteensa, mutta _ ei ollut varaa maksaa sitä.</w:t>
      </w:r>
    </w:p>
    <w:p>
      <w:r>
        <w:rPr>
          <w:b/>
        </w:rPr>
        <w:t xml:space="preserve">Esimerkki 0.3351</w:t>
      </w:r>
    </w:p>
    <w:p>
      <w:r>
        <w:t xml:space="preserve">Asiayhteyssana: luotto.</w:t>
      </w:r>
    </w:p>
    <w:p>
      <w:r>
        <w:rPr>
          <w:b/>
        </w:rPr>
        <w:t xml:space="preserve">Tulos</w:t>
      </w:r>
    </w:p>
    <w:p>
      <w:r>
        <w:t xml:space="preserve">Lause 1: Lainaa hakiessaan henkilöX joutui tarkistamaan henkilöY:n luottotiedot, koska _ oli lainanantaja.</w:t>
        <w:br/>
        <w:t xml:space="preserve"> Lause 2: Lainan hakeminen HenkilöX:n oli tarkistettava HenkilöY:n luottotiedot, koska _ oli lainanhakija</w:t>
      </w:r>
    </w:p>
    <w:p>
      <w:r>
        <w:rPr>
          <w:b/>
        </w:rPr>
        <w:t xml:space="preserve">Tulos</w:t>
      </w:r>
    </w:p>
    <w:p>
      <w:r>
        <w:t xml:space="preserve">Lause 1: HenkilöX:llä oli huono luottoluokitus verrattuna henkilöY:hyn oli _ oli hyvin tunnollinen rahan suhteen.</w:t>
        <w:br/>
        <w:t xml:space="preserve"> Lause 2: HenkilöX:llä oli huono luottoluokitus verrattuna siihen, että henkilöY oli _ oli hyvin huolimaton rahan suhteen</w:t>
      </w:r>
    </w:p>
    <w:p>
      <w:r>
        <w:rPr>
          <w:b/>
        </w:rPr>
        <w:t xml:space="preserve">Tulos</w:t>
      </w:r>
    </w:p>
    <w:p>
      <w:r>
        <w:t xml:space="preserve">Lause 1: HenkilöX:n luottotiedot olivat huonommat kuin henkilöY:n, koska _ oli useimmiten huolimaton rahojensa kanssa.</w:t>
        <w:br/>
        <w:t xml:space="preserve"> Lause 2: HenkilöX:llä oli alhaisemmat luottotiedot kuin henkilöY:llä, koska _ oli enimmäkseen varovainen rahojensa kanssa</w:t>
      </w:r>
    </w:p>
    <w:p>
      <w:r>
        <w:rPr>
          <w:b/>
        </w:rPr>
        <w:t xml:space="preserve">Tulos</w:t>
      </w:r>
    </w:p>
    <w:p>
      <w:r>
        <w:t xml:space="preserve">Lause 1: HenkilöX:llä oli erinomaiset luottotiedot, mutta henkilöY:llä ei, koska _ ei käyttänyt yli varojensa.</w:t>
        <w:br/>
        <w:t xml:space="preserve"> Lause 2: HenkilöX:llä oli erinomainen luottokelpoisuus, mutta henkilöY:llä ei, koska _ käytti usein yli varojensa</w:t>
      </w:r>
    </w:p>
    <w:p>
      <w:r>
        <w:rPr>
          <w:b/>
        </w:rPr>
        <w:t xml:space="preserve">Tulos</w:t>
      </w:r>
    </w:p>
    <w:p>
      <w:r>
        <w:t xml:space="preserve">Lause 1: HenkilöX otti mielellään luottoa aina kun se oli mahdollista, mutta HenkilöY ei, koska _ oli tuhlaileva raha-asioidensa kanssa.</w:t>
        <w:br/>
        <w:t xml:space="preserve"> Lause 2: HenkilöX otti mielellään luottoa missä vain, mutta henkilöY ei, koska _ oli säästäväinen raha-asioissaan.</w:t>
      </w:r>
    </w:p>
    <w:p>
      <w:r>
        <w:rPr>
          <w:b/>
        </w:rPr>
        <w:t xml:space="preserve">Tulos</w:t>
      </w:r>
    </w:p>
    <w:p>
      <w:r>
        <w:t xml:space="preserve">Lause 1: HenkilöX oli parempi johtamaan yritystä kuin henkilöY, mutta _:llä oli huonompi luotto kuin toisella.</w:t>
        <w:br/>
        <w:t xml:space="preserve"> Lause 2: HenkilöX oli parempi yrityksen pyörittäjänä kuin HenkilöY, mutta _:llä oli parempi luottokelpoisuus kuin toisella</w:t>
      </w:r>
    </w:p>
    <w:p>
      <w:r>
        <w:rPr>
          <w:b/>
        </w:rPr>
        <w:t xml:space="preserve">Tulos</w:t>
      </w:r>
    </w:p>
    <w:p>
      <w:r>
        <w:t xml:space="preserve">Lause 1: HenkilöX:ltä evättiin laina, mutta henkilöY:ltä ei, koska _ oli luottokorttimaksunsa myöhässä.</w:t>
        <w:br/>
        <w:t xml:space="preserve"> Lause 2: HenkilöX:ltä evättiin laina, mutta henkilöY:ltä ei, koska _ oli vastuussa luottokorttimaksujensa suorittamisesta</w:t>
      </w:r>
    </w:p>
    <w:p>
      <w:r>
        <w:rPr>
          <w:b/>
        </w:rPr>
        <w:t xml:space="preserve">Tulos</w:t>
      </w:r>
    </w:p>
    <w:p>
      <w:r>
        <w:t xml:space="preserve">Lause 1: HenkilöX auttoi HenkilöäY löytämään keinon parantaa luottotietojaan, koska _ on kirjanpitäjä.</w:t>
        <w:br/>
        <w:t xml:space="preserve"> Lause 2: HenkilöX auttoi henkilöäY löytämään keinon parantaa luottotietojaan, koska _ on konkurssinhakija</w:t>
      </w:r>
    </w:p>
    <w:p>
      <w:r>
        <w:rPr>
          <w:b/>
        </w:rPr>
        <w:t xml:space="preserve">Tulos</w:t>
      </w:r>
    </w:p>
    <w:p>
      <w:r>
        <w:t xml:space="preserve">Lause 1: HenkilöX oli valmis antamaan luottoa asiakkaalle, mutta henkilöY ei, koska _ oli antelias.</w:t>
        <w:br/>
        <w:t xml:space="preserve"> Lause 2: HenkilöX oli valmis antamaan luottoa asiakkaalle, mutta HenkilöY ei, koska _ oli ilkeä.</w:t>
      </w:r>
    </w:p>
    <w:p>
      <w:r>
        <w:rPr>
          <w:b/>
        </w:rPr>
        <w:t xml:space="preserve">Tulos</w:t>
      </w:r>
    </w:p>
    <w:p>
      <w:r>
        <w:t xml:space="preserve">Lause 1: HenkilöX:n luottokelpoisuus on surkea, kun sitä verrataan henkilöY:n luottokelpoisuuteen, koska hänellä on _ maksamattomia lainoja.</w:t>
        <w:br/>
        <w:t xml:space="preserve"> Lause 2: HenkilöX:n luottokelpoisuus on huono, kun sitä verrataan HenkilöY:n luottokelpoisuuteen, koska _ on maksanut lainansa</w:t>
      </w:r>
    </w:p>
    <w:p>
      <w:r>
        <w:rPr>
          <w:b/>
        </w:rPr>
        <w:t xml:space="preserve">Tulos</w:t>
      </w:r>
    </w:p>
    <w:p>
      <w:r>
        <w:t xml:space="preserve">Lause 1: Pankki hyväksyi henkilöX:n lainahakemuksen mutta ei henkilöY:n, koska _:llä oli hyvät luottotiedot.</w:t>
        <w:br/>
        <w:t xml:space="preserve"> Lause 2: Pankki hyväksyi henkilöX:n lainahakemuksen mutta ei henkilöY:n, koska _:llä oli huonot luottotiedot</w:t>
      </w:r>
    </w:p>
    <w:p>
      <w:r>
        <w:rPr>
          <w:b/>
        </w:rPr>
        <w:t xml:space="preserve">Tulos</w:t>
      </w:r>
    </w:p>
    <w:p>
      <w:r>
        <w:t xml:space="preserve">Lause 1: HenkilöX:n luotto on paljon parempi kuin henkilöY:n, koska _ on hyvin varakas henkilö.</w:t>
        <w:br/>
        <w:t xml:space="preserve"> Lause 2: HenkilöX:n luotto on paljon parempi kuin henkilöY:n, koska _ on hyvin köyhä henkilö.</w:t>
      </w:r>
    </w:p>
    <w:p>
      <w:r>
        <w:rPr>
          <w:b/>
        </w:rPr>
        <w:t xml:space="preserve">Tulos</w:t>
      </w:r>
    </w:p>
    <w:p>
      <w:r>
        <w:t xml:space="preserve">Lause 1: Pankissa ollessaan henkilöX sai lainan henkilöY:n sijasta, koska _:llä oli parempi luottokelpoisuus.</w:t>
        <w:br/>
        <w:t xml:space="preserve"> Lause 2: Pankissa ollessaan henkilöX sai lainaa henkilöY:n sijasta, koska _:llä oli huono luotto</w:t>
      </w:r>
    </w:p>
    <w:p>
      <w:r>
        <w:rPr>
          <w:b/>
        </w:rPr>
        <w:t xml:space="preserve">Esimerkki 0.3352</w:t>
      </w:r>
    </w:p>
    <w:p>
      <w:r>
        <w:t xml:space="preserve">Asiayhteyssana: palkinnot.</w:t>
      </w:r>
    </w:p>
    <w:p>
      <w:r>
        <w:rPr>
          <w:b/>
        </w:rPr>
        <w:t xml:space="preserve">Tulos</w:t>
      </w:r>
    </w:p>
    <w:p>
      <w:r>
        <w:t xml:space="preserve">Lause 1: HenkilöX voitti karnevaaleilla henkilöY:lle kasan palkintoja, joten _ oli mukavaa.</w:t>
        <w:br/>
        <w:t xml:space="preserve"> Lause 2: HenkilöX voitti karnevaaleilla henkilöY:lle kasan palkintoja, joten _ oli kiitollinen</w:t>
      </w:r>
    </w:p>
    <w:p>
      <w:r>
        <w:rPr>
          <w:b/>
        </w:rPr>
        <w:t xml:space="preserve">Tulos</w:t>
      </w:r>
    </w:p>
    <w:p>
      <w:r>
        <w:t xml:space="preserve">Lause 1: HenkilöX:n saamat palkinnot olivat paljon paremmat kuin henkilöY:n, koska _ oli voittaja.</w:t>
        <w:br/>
        <w:t xml:space="preserve"> Lause 2: HenkilöX:n saamat palkinnot olivat paljon paremmat kuin HenkilöY:n, koska _ oli häviäjä</w:t>
      </w:r>
    </w:p>
    <w:p>
      <w:r>
        <w:rPr>
          <w:b/>
        </w:rPr>
        <w:t xml:space="preserve">Esimerkki 0.3353</w:t>
      </w:r>
    </w:p>
    <w:p>
      <w:r>
        <w:t xml:space="preserve">Kontekstin sana: Työ.</w:t>
      </w:r>
    </w:p>
    <w:p>
      <w:r>
        <w:rPr>
          <w:b/>
        </w:rPr>
        <w:t xml:space="preserve">Tulos</w:t>
      </w:r>
    </w:p>
    <w:p>
      <w:r>
        <w:t xml:space="preserve">Lause 1: HenkilöX moitti henkilöY:tä työpaikalla siitä, että hän myöhästyi jatkuvasti töistä, koska _ oli hyvin tiukka.</w:t>
        <w:br/>
        <w:t xml:space="preserve"> Lause 2: HenkilöX moitti henkilöY:tä työpaikallaan siitä, että hän myöhästyi jatkuvasti töistä, koska _ oli hyvin laiska</w:t>
      </w:r>
    </w:p>
    <w:p>
      <w:r>
        <w:rPr>
          <w:b/>
        </w:rPr>
        <w:t xml:space="preserve">Tulos</w:t>
      </w:r>
    </w:p>
    <w:p>
      <w:r>
        <w:t xml:space="preserve">Lause 1: HenkilöX tuuraa henkilöäY seuraavien kolmen viikon ajan, koska _ on käytettävissä työhön.</w:t>
        <w:br/>
        <w:t xml:space="preserve"> Lause 2: HenkilöX tuuraa henkilöäY seuraavien kolmen viikon ajan, koska _ ei pääse töihin.</w:t>
      </w:r>
    </w:p>
    <w:p>
      <w:r>
        <w:rPr>
          <w:b/>
        </w:rPr>
        <w:t xml:space="preserve">Esimerkki 0.3354</w:t>
      </w:r>
    </w:p>
    <w:p>
      <w:r>
        <w:t xml:space="preserve">Asiayhteyssana: epilepsia.</w:t>
      </w:r>
    </w:p>
    <w:p>
      <w:r>
        <w:rPr>
          <w:b/>
        </w:rPr>
        <w:t xml:space="preserve">Tulos</w:t>
      </w:r>
    </w:p>
    <w:p>
      <w:r>
        <w:t xml:space="preserve">Lause 1: Lääkärin vastaanotolla HenkilöX:llä todettiin Epilepsia, ja HenkilöY oli peloissaan.</w:t>
        <w:br/>
        <w:t xml:space="preserve"> Lause 2: Lääkärin vastaanotolla HenkilöX:llä todettiin Epilepsia, ja HenkilöY _ lohdutti.</w:t>
      </w:r>
    </w:p>
    <w:p>
      <w:r>
        <w:rPr>
          <w:b/>
        </w:rPr>
        <w:t xml:space="preserve">Tulos</w:t>
      </w:r>
    </w:p>
    <w:p>
      <w:r>
        <w:t xml:space="preserve">Lause 1: HenkilöX:llä todettiin juuri epilepsia, ja henkilöY kärsii siitä, joten _ esitettiin kysymyksiä siitä, miten he elävät sen kanssa.</w:t>
        <w:br/>
        <w:t xml:space="preserve"> Lause 2: HenkilöX sai juuri diagnoosin epilepsiasta, kun taas HenkilöY kärsii siitä, joten _ vastasi kysymyksiin siitä, miten he elävät sen kanssa</w:t>
      </w:r>
    </w:p>
    <w:p>
      <w:r>
        <w:rPr>
          <w:b/>
        </w:rPr>
        <w:t xml:space="preserve">Esimerkki 0.3355</w:t>
      </w:r>
    </w:p>
    <w:p>
      <w:r>
        <w:t xml:space="preserve">Asiayhteyssana: vaativa.</w:t>
      </w:r>
    </w:p>
    <w:p>
      <w:r>
        <w:rPr>
          <w:b/>
        </w:rPr>
        <w:t xml:space="preserve">Tulos</w:t>
      </w:r>
    </w:p>
    <w:p>
      <w:r>
        <w:t xml:space="preserve">Lause 1: HenkilöX on lähettänyt kutsun, jossa vaaditaan henkilöY:n läsnäoloa, _ hänellä on vahva läsnäolo muiden edessä.</w:t>
        <w:br/>
        <w:t xml:space="preserve"> Lause 2: HenkilöX on lähettänyt kutsun, joka edellyttää HenkilöY:n läsnäoloa, _ on oltava läsnä muiden edessä.</w:t>
      </w:r>
    </w:p>
    <w:p>
      <w:r>
        <w:rPr>
          <w:b/>
        </w:rPr>
        <w:t xml:space="preserve">Esimerkki 0.3356</w:t>
      </w:r>
    </w:p>
    <w:p>
      <w:r>
        <w:t xml:space="preserve">Asiayhteyssana: nostaa.</w:t>
      </w:r>
    </w:p>
    <w:p>
      <w:r>
        <w:rPr>
          <w:b/>
        </w:rPr>
        <w:t xml:space="preserve">Tulos</w:t>
      </w:r>
    </w:p>
    <w:p>
      <w:r>
        <w:t xml:space="preserve">Lause 1: HenkilöX sai palkankorotuksen työpaikallaan ennen henkilöäY, koska _ on erittäin ahkera työntekijä.</w:t>
        <w:br/>
        <w:t xml:space="preserve"> Lause 2: HenkilöX sai palkankorotuksen ennen HenkilöY:tä, koska _ ei ole kovin ahkera työntekijä</w:t>
      </w:r>
    </w:p>
    <w:p>
      <w:r>
        <w:rPr>
          <w:b/>
        </w:rPr>
        <w:t xml:space="preserve">Tulos</w:t>
      </w:r>
    </w:p>
    <w:p>
      <w:r>
        <w:t xml:space="preserve">Lause 1: HenkilöX yritti kasvattaa HenkilöY:tä, mutta _ hänellä oli vaikeuksia isähahmonsa kanssa.</w:t>
        <w:br/>
        <w:t xml:space="preserve"> Lause 2: HenkilöX yritti kasvattaa HenkilöY:tä, mutta _:llä oli vaikeuksia sen kanssa, että hän oli isähahmo.</w:t>
      </w:r>
    </w:p>
    <w:p>
      <w:r>
        <w:rPr>
          <w:b/>
        </w:rPr>
        <w:t xml:space="preserve">Tulos</w:t>
      </w:r>
    </w:p>
    <w:p>
      <w:r>
        <w:t xml:space="preserve">Lause 1: Innovatiivisen teknologiayrityksen toimitusjohtaja antoi palkankorotuksen henkilöX:lle mutta ei henkilöY:lle, koska _:n suoritus oli erinomainen.</w:t>
        <w:br/>
        <w:t xml:space="preserve"> Lause 2: Innovatiivisen teknologiayrityksen toimitusjohtaja antoi palkankorotuksen henkilöX:lle mutta ei henkilöY:lle, koska _:n suoritus oli ala-arvoinen</w:t>
      </w:r>
    </w:p>
    <w:p>
      <w:r>
        <w:rPr>
          <w:b/>
        </w:rPr>
        <w:t xml:space="preserve">Esimerkki 0.3357</w:t>
      </w:r>
    </w:p>
    <w:p>
      <w:r>
        <w:t xml:space="preserve">Kontekstisana: ilmapallot.</w:t>
      </w:r>
    </w:p>
    <w:p>
      <w:r>
        <w:rPr>
          <w:b/>
        </w:rPr>
        <w:t xml:space="preserve">Tulos</w:t>
      </w:r>
    </w:p>
    <w:p>
      <w:r>
        <w:t xml:space="preserve">Lause 1: Vesipallojen täyttäminen oli hauskaa henkilöX:lle mutta ei henkilöY:lle, koska _ oli huumorintajuinen persoona .</w:t>
        <w:br/>
        <w:t xml:space="preserve"> Lause 2: Vesipallojen täyttäminen oli hauskaa henkilöX:lle mutta ei henkilöY:lle, koska _ oli vakava persoona .</w:t>
      </w:r>
    </w:p>
    <w:p>
      <w:r>
        <w:rPr>
          <w:b/>
        </w:rPr>
        <w:t xml:space="preserve">Tulos</w:t>
      </w:r>
    </w:p>
    <w:p>
      <w:r>
        <w:t xml:space="preserve">Lause 1: HenkilöX puhalsi kaikki ilmapallot, mutta henkilöY ei, koska _ keuhkojen kapasiteetti oli suuri.</w:t>
        <w:br/>
        <w:t xml:space="preserve"> Lause 2: Henkilö X puhalsi kaikki ilmapallot, mutta ei Henkilö Y, koska _:llä oli huono keuhkojen kapasiteetti</w:t>
      </w:r>
    </w:p>
    <w:p>
      <w:r>
        <w:rPr>
          <w:b/>
        </w:rPr>
        <w:t xml:space="preserve">Tulos</w:t>
      </w:r>
    </w:p>
    <w:p>
      <w:r>
        <w:t xml:space="preserve">Lause 1: Kun henkilöX toi kotiin ilmapalloja yllätykseksi henkilöY:lle, isä kehui _ niin huomaavaisesta toiminnasta.</w:t>
        <w:br/>
        <w:t xml:space="preserve"> Lause 2: Kun henkilöX toi kotiin ilmapalloja yllätykseksi henkilöY:lle, isä moitti _:tä siitä, että hän oli niin kiittämätön</w:t>
      </w:r>
    </w:p>
    <w:p>
      <w:r>
        <w:rPr>
          <w:b/>
        </w:rPr>
        <w:t xml:space="preserve">Esimerkki 0.3358</w:t>
      </w:r>
    </w:p>
    <w:p>
      <w:r>
        <w:t xml:space="preserve">Kontekstisana: donitsit.</w:t>
      </w:r>
    </w:p>
    <w:p>
      <w:r>
        <w:rPr>
          <w:b/>
        </w:rPr>
        <w:t xml:space="preserve">Tulos</w:t>
      </w:r>
    </w:p>
    <w:p>
      <w:r>
        <w:t xml:space="preserve">Lause 1: HenkilöX:n lempivälipala on donitsit, kun taas henkilöY pitää enemmän porkkanoista. Tämän vuoksi _ on lihava.</w:t>
        <w:br/>
        <w:t xml:space="preserve"> Lause 2: HenkilöX:n lempivälipala on donitsit, kun taas HenkilöY suosii porkkanoita</w:t>
        <w:t xml:space="preserve"> Tämän vuoksi _ on laiha.</w:t>
      </w:r>
    </w:p>
    <w:p>
      <w:r>
        <w:rPr>
          <w:b/>
        </w:rPr>
        <w:t xml:space="preserve">Esimerkki 0.3359</w:t>
      </w:r>
    </w:p>
    <w:p>
      <w:r>
        <w:t xml:space="preserve">Asiayhteyssana: luotettu.</w:t>
      </w:r>
    </w:p>
    <w:p>
      <w:r>
        <w:rPr>
          <w:b/>
        </w:rPr>
        <w:t xml:space="preserve">Tulos</w:t>
      </w:r>
    </w:p>
    <w:p>
      <w:r>
        <w:t xml:space="preserve">Lause 1: Ihmiset luottavat henkilöön X paljon enemmän kuin henkilöön Y, koska _ on totuudenmukainen henkilö.</w:t>
        <w:br/>
        <w:t xml:space="preserve"> Lause 2: Ihmiset luottavat henkilöön X paljon enemmän kuin henkilöön Y, koska _ on epärehellinen henkilö</w:t>
      </w:r>
    </w:p>
    <w:p>
      <w:r>
        <w:rPr>
          <w:b/>
        </w:rPr>
        <w:t xml:space="preserve">Tulos</w:t>
      </w:r>
    </w:p>
    <w:p>
      <w:r>
        <w:t xml:space="preserve">Lause 1: HenkilöX luotti henkilöY:lle kaikki salaisuutensa, mutta _ ei tajunnut, että hän oli juoruilija.</w:t>
        <w:br/>
        <w:t xml:space="preserve"> Lause 2: HenkilöX luotti HenkilöY:lle kaikki salaisuutensa, mutta _ ei paljastanut, että hän oli juoruilija</w:t>
      </w:r>
    </w:p>
    <w:p>
      <w:r>
        <w:rPr>
          <w:b/>
        </w:rPr>
        <w:t xml:space="preserve">Esimerkki 0,3360</w:t>
      </w:r>
    </w:p>
    <w:p>
      <w:r>
        <w:t xml:space="preserve">Asiayhteyssana: suoritettu.</w:t>
      </w:r>
    </w:p>
    <w:p>
      <w:r>
        <w:rPr>
          <w:b/>
        </w:rPr>
        <w:t xml:space="preserve">Tulos</w:t>
      </w:r>
    </w:p>
    <w:p>
      <w:r>
        <w:t xml:space="preserve">Lause 1: HenkilöX suoriutui peleistä aina paremmin kuin HenkilöY, koska _ oli omistautunut pelille enemmän.</w:t>
        <w:br/>
        <w:t xml:space="preserve"> Lause 2: HenkilöX suoriutui peleissä aina paremmin kuin HenkilöY, koska _ oli vähemmän omistautunut pelille.</w:t>
      </w:r>
    </w:p>
    <w:p>
      <w:r>
        <w:rPr>
          <w:b/>
        </w:rPr>
        <w:t xml:space="preserve">Esimerkki 0.3361</w:t>
      </w:r>
    </w:p>
    <w:p>
      <w:r>
        <w:t xml:space="preserve">Asiayhteyssana: hyppy.</w:t>
      </w:r>
    </w:p>
    <w:p>
      <w:r>
        <w:rPr>
          <w:b/>
        </w:rPr>
        <w:t xml:space="preserve">Tulos</w:t>
      </w:r>
    </w:p>
    <w:p>
      <w:r>
        <w:t xml:space="preserve">Lause 1: HenkilöX laittoi jalkansa suuhunsa ja nolasi itsensä, toisin kuin HenkilöY, koska _ aina teki hätiköityjä johtopäätöksiä.</w:t>
        <w:br/>
        <w:t xml:space="preserve"> Lause 2: HenkilöX laittoi jalkansa suuhunsa ja nolasi itsensä, toisin kuin HenkilöY, koska _ ei koskaan tee hätiköityjä johtopäätöksiä</w:t>
      </w:r>
    </w:p>
    <w:p>
      <w:r>
        <w:rPr>
          <w:b/>
        </w:rPr>
        <w:t xml:space="preserve">Tulos</w:t>
      </w:r>
    </w:p>
    <w:p>
      <w:r>
        <w:t xml:space="preserve">Lause 1: HenkilöX hyppäisi aidan yli, kun taas henkilöY kiertäisi sen, koska _ kykeni hyppäämään hyvin korkealle.</w:t>
        <w:br/>
        <w:t xml:space="preserve"> Lause 2: HenkilöX hyppäisi aidan yli, kun taas HenkilöY kiertäisi, koska _ ei pystynyt hyppäämään kovin korkealle.</w:t>
      </w:r>
    </w:p>
    <w:p>
      <w:r>
        <w:rPr>
          <w:b/>
        </w:rPr>
        <w:t xml:space="preserve">Tulos</w:t>
      </w:r>
    </w:p>
    <w:p>
      <w:r>
        <w:t xml:space="preserve">Lause 1: Henkilö X:n päivittäiseen rutiiniin kuuluu köydenhyppelyä toisin kuin henkilö Y:n, joten _ on todennäköisesti terveempi.</w:t>
        <w:br/>
        <w:t xml:space="preserve"> Lause 2: HenkilöX:n päivittäiseen rutiiniin kuuluu hyppynarua toisin kuin henkilöY:n, joten _ on todennäköisesti vähemmän terveellinen</w:t>
      </w:r>
    </w:p>
    <w:p>
      <w:r>
        <w:rPr>
          <w:b/>
        </w:rPr>
        <w:t xml:space="preserve">Esimerkki 0.3362</w:t>
      </w:r>
    </w:p>
    <w:p>
      <w:r>
        <w:t xml:space="preserve">Kontekstin sana: Vesimeloni.</w:t>
      </w:r>
    </w:p>
    <w:p>
      <w:r>
        <w:rPr>
          <w:b/>
        </w:rPr>
        <w:t xml:space="preserve">Tulos</w:t>
      </w:r>
    </w:p>
    <w:p>
      <w:r>
        <w:t xml:space="preserve">Lause 1: HenkilöX halusi vesimelonia ollessaan HenkilöY:n luona, joten _ pyysi sitä.</w:t>
        <w:br/>
        <w:t xml:space="preserve"> Lause 2: HenkilöX halusi vesimelonia ollessaan henkilöY:n luona, mutta _ kieltäytyi.</w:t>
      </w:r>
    </w:p>
    <w:p>
      <w:r>
        <w:rPr>
          <w:b/>
        </w:rPr>
        <w:t xml:space="preserve">Esimerkki 0.3363</w:t>
      </w:r>
    </w:p>
    <w:p>
      <w:r>
        <w:t xml:space="preserve">Asiayhteyssana: peräpukamat.</w:t>
      </w:r>
    </w:p>
    <w:p>
      <w:r>
        <w:rPr>
          <w:b/>
        </w:rPr>
        <w:t xml:space="preserve">Tulos</w:t>
      </w:r>
    </w:p>
    <w:p>
      <w:r>
        <w:t xml:space="preserve">Lause 1: HenkilöX:llä oli kivulias peräpukama, mutta henkilöY:llä ei. _ joutui leikkaamaan takapuolensa.</w:t>
        <w:br/>
        <w:t xml:space="preserve"> Lause 2: HenkilöX:llä oli kivuliaita peräpukamia, mutta henkilöY:llä ei</w:t>
        <w:t xml:space="preserve"> _ joutui leikkaamaan sydämensä.</w:t>
      </w:r>
    </w:p>
    <w:p>
      <w:r>
        <w:rPr>
          <w:b/>
        </w:rPr>
        <w:t xml:space="preserve">Tulos</w:t>
      </w:r>
    </w:p>
    <w:p>
      <w:r>
        <w:t xml:space="preserve">Lause 1: HenkilöX:llä on tällä hetkellä ongelmia peräpukamien kanssa ja hän menee lääkäriin HenkilöY:n luo, koska _ haluaa lääkärin lausunnon.</w:t>
        <w:br/>
        <w:t xml:space="preserve"> Lause 2: HenkilöX:llä on tällä hetkellä ongelmia peräpukamien kanssa ja hän menee lääkäriin HenkilöY:n luo, koska _ on peräpukamiin erikoistunut lääkäri.</w:t>
      </w:r>
    </w:p>
    <w:p>
      <w:r>
        <w:rPr>
          <w:b/>
        </w:rPr>
        <w:t xml:space="preserve">Tulos</w:t>
      </w:r>
    </w:p>
    <w:p>
      <w:r>
        <w:t xml:space="preserve">Lause 1: HenkilöX poistui huoneesta ärsyyntyneenä HenkilöY:n jatkuviin valituksiin hänen peräpukamistaan, koska _ oli tunteeton.</w:t>
        <w:br/>
        <w:t xml:space="preserve"> Lause 2: HenkilöX poistui huoneesta ärsyyntyneenä HenkilöY:n jatkuviin valituksiin peräpukamista, koska _ oli ruikuttava.</w:t>
      </w:r>
    </w:p>
    <w:p>
      <w:r>
        <w:rPr>
          <w:b/>
        </w:rPr>
        <w:t xml:space="preserve">Tulos</w:t>
      </w:r>
    </w:p>
    <w:p>
      <w:r>
        <w:t xml:space="preserve">Lause 1: HenkilöX kärsi peräpukamista, mutta henkilöY ei, joten _ istui aina hankalissa asennoissa.</w:t>
        <w:br/>
        <w:t xml:space="preserve"> Lause 2: HenkilöX kärsi peräpukamista, mutta henkilöY ei, joten _ istui aina tavallisissa asennoissa.</w:t>
      </w:r>
    </w:p>
    <w:p>
      <w:r>
        <w:rPr>
          <w:b/>
        </w:rPr>
        <w:t xml:space="preserve">Tulos</w:t>
      </w:r>
    </w:p>
    <w:p>
      <w:r>
        <w:t xml:space="preserve">Lause 1: HenkilöX epäilee, että hänellä saattaa olla sisäisiä peräpukamia, joten hän menee lääkäriin HenkilöY:n luokse, koska _ tarvitsee apua.</w:t>
        <w:br/>
        <w:t xml:space="preserve"> Lause 2: HenkilöX epäilee, että hänellä saattaa olla sisäisiä peräpukamia, joten hän menee lääkäriin HenkilöY:n luo, koska _ on ammattilainen</w:t>
      </w:r>
    </w:p>
    <w:p>
      <w:r>
        <w:rPr>
          <w:b/>
        </w:rPr>
        <w:t xml:space="preserve">Tulos</w:t>
      </w:r>
    </w:p>
    <w:p>
      <w:r>
        <w:t xml:space="preserve">Lause 1: HenkilöX hoiti HenkilöY:n peräpukamia ja _ käytti aikaa sen jälkeen, kun oli vastannut kysymyksiin siitä, miten sitä hoidetaan.</w:t>
        <w:br/>
        <w:t xml:space="preserve"> Lause 2: HenkilöX hoiti HenkilöY:n peräpukamia ja _ käytti aikaa sen jälkeen, kun hän oli vastannut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 oli onneton, mutta henkilöY ei ollut lainkaan onneton, koska _ hänellä oli kivuliaat peräpukamat.</w:t>
        <w:br/>
        <w:t xml:space="preserve"> Lause 2: HenkilöX oli onneton, mutta HenkilöY ei ollut lainkaan onneton, koska _ ei ollut peräpukamia</w:t>
      </w:r>
    </w:p>
    <w:p>
      <w:r>
        <w:rPr>
          <w:b/>
        </w:rPr>
        <w:t xml:space="preserve">Tulos</w:t>
      </w:r>
    </w:p>
    <w:p>
      <w:r>
        <w:t xml:space="preserve">Lause 1: HenkilöX ei uskaltanut mennä lääkäriin, koska hänellä oli peräpukamia, kunnes HenkilöY teki ne. _ ujosteli lääketieteellisiä ongelmia.</w:t>
        <w:br/>
        <w:t xml:space="preserve"> Lause 2: HenkilöX oli liian nolostunut menemään lääkäriin peräpukamien takia, kunnes HenkilöY teki ne. _ ei ujostellut lääketieteellisiä ongelmia.</w:t>
      </w:r>
    </w:p>
    <w:p>
      <w:r>
        <w:rPr>
          <w:b/>
        </w:rPr>
        <w:t xml:space="preserve">Esimerkki 0.3364</w:t>
      </w:r>
    </w:p>
    <w:p>
      <w:r>
        <w:t xml:space="preserve">Asiayhteyssana: ilmankuivain.</w:t>
      </w:r>
    </w:p>
    <w:p>
      <w:r>
        <w:rPr>
          <w:b/>
        </w:rPr>
        <w:t xml:space="preserve">Tulos</w:t>
      </w:r>
    </w:p>
    <w:p>
      <w:r>
        <w:t xml:space="preserve">Lause 1: HenkilöX osti ilmankuivaimen ja henkilöY ei ostanut, joten _ heidän talonsa ilmassa oli vähemmän vettä.</w:t>
        <w:br/>
        <w:t xml:space="preserve"> Lause 2: HenkilöX osti ilmankuivaajan ja HenkilöY ei, joten _ talossaan oli enemmän vettä ilmassa.</w:t>
      </w:r>
    </w:p>
    <w:p>
      <w:r>
        <w:rPr>
          <w:b/>
        </w:rPr>
        <w:t xml:space="preserve">Esimerkki 0,3365</w:t>
      </w:r>
    </w:p>
    <w:p>
      <w:r>
        <w:t xml:space="preserve">Asiayhteyssana: vankilan vanki.</w:t>
      </w:r>
    </w:p>
    <w:p>
      <w:r>
        <w:rPr>
          <w:b/>
        </w:rPr>
        <w:t xml:space="preserve">Tulos</w:t>
      </w:r>
    </w:p>
    <w:p>
      <w:r>
        <w:t xml:space="preserve">Lause 1: HenkilöX pyysi henkilöY:tä antamaan hänelle vankilan vangin numeron, koska _ ei tiennyt sitä.</w:t>
        <w:br/>
        <w:t xml:space="preserve"> Lause 2: HenkilöX pyysi henkilöY:tä antamaan hänelle vankilan vangin numeron, mutta _ ei tiennyt sitä</w:t>
      </w:r>
    </w:p>
    <w:p>
      <w:r>
        <w:rPr>
          <w:b/>
        </w:rPr>
        <w:t xml:space="preserve">Esimerkki 0.3366</w:t>
      </w:r>
    </w:p>
    <w:p>
      <w:r>
        <w:t xml:space="preserve">Asiayhteyssana: matto.</w:t>
      </w:r>
    </w:p>
    <w:p>
      <w:r>
        <w:rPr>
          <w:b/>
        </w:rPr>
        <w:t xml:space="preserve">Tulos</w:t>
      </w:r>
    </w:p>
    <w:p>
      <w:r>
        <w:t xml:space="preserve">Lause 1: Kun koira oli pissannut matolle, henkilöX siivosi sen henkilöY:n sijasta, koska _ on siisteyshullu.</w:t>
        <w:br/>
        <w:t xml:space="preserve"> Lause 2: Kun koira oli pissannut matolle, henkilöX siivosi sen henkilöY:n sijasta, koska _ on sotkuinen ihminen</w:t>
      </w:r>
    </w:p>
    <w:p>
      <w:r>
        <w:rPr>
          <w:b/>
        </w:rPr>
        <w:t xml:space="preserve">Tulos</w:t>
      </w:r>
    </w:p>
    <w:p>
      <w:r>
        <w:t xml:space="preserve">Lause 1: HenkilöX kaatoi juhlissa punaviiniä HenkilöY:n uudelle matolle, joten _ on hyvin pahoillaan.</w:t>
        <w:br/>
        <w:t xml:space="preserve"> Lause 2: Juhlissa HenkilöX kaatoi punaviiniä HenkilöY:n uudelle matolle, joten _ on hyvin pahoillaan</w:t>
      </w:r>
    </w:p>
    <w:p>
      <w:r>
        <w:rPr>
          <w:b/>
        </w:rPr>
        <w:t xml:space="preserve">Tulos</w:t>
      </w:r>
    </w:p>
    <w:p>
      <w:r>
        <w:t xml:space="preserve">Lause 1: Sunnuntaina henkilöX siivosi maton henkilöY:n sijasta, koska _ on hyvin siisti ihminen.</w:t>
        <w:br/>
        <w:t xml:space="preserve"> Lause 2: Sunnuntaina henkilöX siivosi maton henkilöY:n sijasta, koska _ on hyvin epäsiisti henkilö.</w:t>
      </w:r>
    </w:p>
    <w:p>
      <w:r>
        <w:rPr>
          <w:b/>
        </w:rPr>
        <w:t xml:space="preserve">Tulos</w:t>
      </w:r>
    </w:p>
    <w:p>
      <w:r>
        <w:t xml:space="preserve">Lause 1: HenkilöX imuroi aina maton henkilöY:n sijasta, jotta _ voisi tuntea olonsa hyväksi huolehtiessaan kodista.</w:t>
        <w:br/>
        <w:t xml:space="preserve"> Lause 2: HenkilöX imuroi aina maton henkilöY:n sijasta, jotta _ voisi tuntea huonoa omaatuntoa kodin hoitamisesta.</w:t>
      </w:r>
    </w:p>
    <w:p>
      <w:r>
        <w:rPr>
          <w:b/>
        </w:rPr>
        <w:t xml:space="preserve">Tulos</w:t>
      </w:r>
    </w:p>
    <w:p>
      <w:r>
        <w:t xml:space="preserve">Lause 1: HenkilöX pyysi henkilöY:ltä apua maton poistamisessa ja sen korvaamisessa parketilla, koska _ oli kokematon.</w:t>
        <w:br/>
        <w:t xml:space="preserve"> Lause 2: HenkilöX pyysi henkilöY:ltä apua maton poistamisessa ja sen vaihtamisessa puulattioihin, koska _ oli puuseppä.</w:t>
      </w:r>
    </w:p>
    <w:p>
      <w:r>
        <w:rPr>
          <w:b/>
        </w:rPr>
        <w:t xml:space="preserve">Tulos</w:t>
      </w:r>
    </w:p>
    <w:p>
      <w:r>
        <w:t xml:space="preserve">Lause 1: HenkilöX kutsui matonpesijät ja oli yllättynyt, kun HenkilöY ilmestyi paikalle, koska _ ei ollut nähnyt häntä vuosiin.</w:t>
        <w:br/>
        <w:t xml:space="preserve"> Lause 2: HenkilöX kutsui matonpesijät ja oli yllättynyt, kun HenkilöY ilmestyi paikalle, koska _ ei ollut nähnyt häntä vuosiin</w:t>
      </w:r>
    </w:p>
    <w:p>
      <w:r>
        <w:rPr>
          <w:b/>
        </w:rPr>
        <w:t xml:space="preserve">Tulos</w:t>
      </w:r>
    </w:p>
    <w:p>
      <w:r>
        <w:t xml:space="preserve">Lause 1: HenkilöX puhutteli HenkilöY:tä, koska _ valitti, että kahvi oli valunut juuri puhdistetulle valkoiselle matolle.</w:t>
        <w:br/>
        <w:t xml:space="preserve"> Lause 2: Henkilö X antoi anteeksi Henkilölle Y, koska _ valitti, että kahvi oli valunut juuri puhdistetulle valkoiselle matolle</w:t>
      </w:r>
    </w:p>
    <w:p>
      <w:r>
        <w:rPr>
          <w:b/>
        </w:rPr>
        <w:t xml:space="preserve">Tulos</w:t>
      </w:r>
    </w:p>
    <w:p>
      <w:r>
        <w:t xml:space="preserve">Lause 1: HenkilöX auttoi HenkilöY:tä nousemaan ylös matolla makaamisesta, jotta _ ei kompastuisi heihin.</w:t>
        <w:br/>
        <w:t xml:space="preserve"> Lause 2: HenkilöX auttoi HenkilöY:tä nousemaan matolla makaamisesta, jotta _ ei kompastuisi heihin.</w:t>
      </w:r>
    </w:p>
    <w:p>
      <w:r>
        <w:rPr>
          <w:b/>
        </w:rPr>
        <w:t xml:space="preserve">Tulos</w:t>
      </w:r>
    </w:p>
    <w:p>
      <w:r>
        <w:t xml:space="preserve">Lause 1: HenkilöX asensi uuden maton HenkilöY:n kotiin, ja _ oli hyvin kiitollinen kaikesta kovasta työstä.</w:t>
        <w:br/>
        <w:t xml:space="preserve"> Lause 2: HenkilöX asensi uuden maton HenkilöY:n kotiin, ja _ oli hyvin väsynyt kaikesta kovasta työstä.</w:t>
      </w:r>
    </w:p>
    <w:p>
      <w:r>
        <w:rPr>
          <w:b/>
        </w:rPr>
        <w:t xml:space="preserve">Tulos</w:t>
      </w:r>
    </w:p>
    <w:p>
      <w:r>
        <w:t xml:space="preserve">Lause 1: HenkilöX asensi uuden maton HenkilöY:n taloon, ja kun hän oli valmis _ kirjoitti laskun.</w:t>
        <w:br/>
        <w:t xml:space="preserve"> Lause 2: HenkilöX asensi uuden maton HenkilöY:n taloon ja kun hän oli valmis _ sai laskun.</w:t>
      </w:r>
    </w:p>
    <w:p>
      <w:r>
        <w:rPr>
          <w:b/>
        </w:rPr>
        <w:t xml:space="preserve">Tulos</w:t>
      </w:r>
    </w:p>
    <w:p>
      <w:r>
        <w:t xml:space="preserve">Lause 1: HenkilöX pitää maton ulkonäöstä lattialla, mutta HenkilöY pitää enemmän puulattioista. _ peittivät koko talonsa uudella matolla.</w:t>
        <w:br/>
        <w:t xml:space="preserve"> Lause 2: HenkilöX pitää maton ulkonäöstä lattialla, mutta HenkilöY pitää enemmän puulattioista</w:t>
        <w:t xml:space="preserve"> _ koko talo on päällystetty uudella kovapuulattialla.</w:t>
      </w:r>
    </w:p>
    <w:p>
      <w:r>
        <w:rPr>
          <w:b/>
        </w:rPr>
        <w:t xml:space="preserve">Tulos</w:t>
      </w:r>
    </w:p>
    <w:p>
      <w:r>
        <w:t xml:space="preserve">Lause 1: HenkilöX pystyi hankkimaan uuden maton talveksi toisin kuin HenkilöY, koska _ sai ylennyksen.</w:t>
        <w:br/>
        <w:t xml:space="preserve"> Lause 2: HenkilöX sai uuden maton talveksi toisin kuin HenkilöY, koska _ sai alennuksen.</w:t>
      </w:r>
    </w:p>
    <w:p>
      <w:r>
        <w:rPr>
          <w:b/>
        </w:rPr>
        <w:t xml:space="preserve">Tulos</w:t>
      </w:r>
    </w:p>
    <w:p>
      <w:r>
        <w:t xml:space="preserve">Lause 1: HenkilöX yritti asentaa maton HenkilöY:n taloon, koska _ oli siinä asiantuntija.</w:t>
        <w:br/>
        <w:t xml:space="preserve"> Lause 2: HenkilöX yritti asentaa maton HenkilöY:n taloon, koska _ oli hirveä siinä.</w:t>
      </w:r>
    </w:p>
    <w:p>
      <w:r>
        <w:rPr>
          <w:b/>
        </w:rPr>
        <w:t xml:space="preserve">Tulos</w:t>
      </w:r>
    </w:p>
    <w:p>
      <w:r>
        <w:t xml:space="preserve">Lause 1: HenkilöX huusi HenkilöY:lle, koska _ aiheutti valtavan tahran mattoon.</w:t>
        <w:br/>
        <w:t xml:space="preserve"> Lause 2: HenkilöX huuteli HenkilöY:lle, koska _ on vihainen valtavasta tahrasta matossa.</w:t>
      </w:r>
    </w:p>
    <w:p>
      <w:r>
        <w:rPr>
          <w:b/>
        </w:rPr>
        <w:t xml:space="preserve">Tulos</w:t>
      </w:r>
    </w:p>
    <w:p>
      <w:r>
        <w:t xml:space="preserve">Lause 1: HenkilöX oli hyvin pettynyt henkilöY:hen, koska _ punaviini oli valunut hänen matolleen.</w:t>
        <w:br/>
        <w:t xml:space="preserve"> Lause 2: HenkilöX oli hyvin pettynyt HenkilöY:hen, koska _ kaatoi punaviiniä hänen matolleen.</w:t>
      </w:r>
    </w:p>
    <w:p>
      <w:r>
        <w:rPr>
          <w:b/>
        </w:rPr>
        <w:t xml:space="preserve">Tulos</w:t>
      </w:r>
    </w:p>
    <w:p>
      <w:r>
        <w:t xml:space="preserve">Lause 1: HenkilöX huusi HenkilölleY, koska _ näki mutaisia jalanjälkiä uudella valkoisella matolla.</w:t>
        <w:br/>
        <w:t xml:space="preserve"> Lause 2: HenkilöX huusi HenkilöY:lle, koska _ jätti mutaisia jalanjälkiä uudelle valkoiselle matolle</w:t>
      </w:r>
    </w:p>
    <w:p>
      <w:r>
        <w:rPr>
          <w:b/>
        </w:rPr>
        <w:t xml:space="preserve">Tulos</w:t>
      </w:r>
    </w:p>
    <w:p>
      <w:r>
        <w:t xml:space="preserve">Lause 1: HenkilöX:n matossa on vain vähän tahroja, kun taas henkilöY:n matto on hyvin likainen. _:n matto on 1 vuoden vanha.</w:t>
        <w:br/>
        <w:t xml:space="preserve"> Lause 2: HenkilöX:n matossa on vähän tahroja, kun taas HenkilöY:n matto on hyvin likainen</w:t>
        <w:t xml:space="preserve"> _:n matto on 15 vuotta vanha.</w:t>
      </w:r>
    </w:p>
    <w:p>
      <w:r>
        <w:rPr>
          <w:b/>
        </w:rPr>
        <w:t xml:space="preserve">Tulos</w:t>
      </w:r>
    </w:p>
    <w:p>
      <w:r>
        <w:t xml:space="preserve">Lause 1: HenkilöX:n kodin matto oli tahriintuneempi kuin henkilöY:n kodin matto, koska _ oli kömpelömpi.</w:t>
        <w:br/>
        <w:t xml:space="preserve"> Lause 2: HenkilöX:n kodin matto oli tahriintuneempi kuin henkilöY:n kodin matto, koska _ oli huolellisempi.</w:t>
      </w:r>
    </w:p>
    <w:p>
      <w:r>
        <w:rPr>
          <w:b/>
        </w:rPr>
        <w:t xml:space="preserve">Tulos</w:t>
      </w:r>
    </w:p>
    <w:p>
      <w:r>
        <w:t xml:space="preserve">Lause 1: Matto tuntui hyvältä henkilöX:n jalkojen alla, mutta henkilöY ei pitänyt siitä. _ tarjosi hänelle tossut jalkaan.</w:t>
        <w:br/>
        <w:t xml:space="preserve"> Lause 2: Matto tuntui hyvältä HenkilöX:n jalkojen alla, mutta HenkilöY ei pitänyt siitä</w:t>
        <w:t xml:space="preserve"> _ pyysi hänelle tossut jalkaan.</w:t>
      </w:r>
    </w:p>
    <w:p>
      <w:r>
        <w:rPr>
          <w:b/>
        </w:rPr>
        <w:t xml:space="preserve">Tulos</w:t>
      </w:r>
    </w:p>
    <w:p>
      <w:r>
        <w:t xml:space="preserve">Lause 1: HenkilöX:n matossa on paljon tahroja, kun taas henkilöY:n matto on raikas ja uusi. _ asuu vanhemmassa kodissa.</w:t>
        <w:br/>
        <w:t xml:space="preserve"> Lause 2: HenkilöX:n matossa on paljon tahroja, kun taas HenkilöY:n matto on tuore ja uusi</w:t>
        <w:t xml:space="preserve"> _ asuu uudemmassa kodissa.</w:t>
      </w:r>
    </w:p>
    <w:p>
      <w:r>
        <w:rPr>
          <w:b/>
        </w:rPr>
        <w:t xml:space="preserve">Tulos</w:t>
      </w:r>
    </w:p>
    <w:p>
      <w:r>
        <w:t xml:space="preserve">Lause 1: HenkilöX:n matossa on tahroja, mutta HenkilY:n matto on kaunis ja raikas, koska _ omistaa koiran.</w:t>
        <w:br/>
        <w:t xml:space="preserve"> Lause 2: HenkilöX:n matossa on tahroja, mutta HenkilöY:n matto on kaunis ja raikas, vaikka _ omistaa koiran.</w:t>
      </w:r>
    </w:p>
    <w:p>
      <w:r>
        <w:rPr>
          <w:b/>
        </w:rPr>
        <w:t xml:space="preserve">Tulos</w:t>
      </w:r>
    </w:p>
    <w:p>
      <w:r>
        <w:t xml:space="preserve">Lause 1: HenkilöX:n matto on likainen, joten hän pyytää henkilöY:tä puhdistamaan sen höyryllä, koska _:llä ei ole höyrypuhdistinta.</w:t>
        <w:br/>
        <w:t xml:space="preserve"> Lause 2: HenkilöX:n matto on likainen, joten hän kutsuu HenkilöY:n puhdistamaan sen höyryllä, koska _:llä on höyrypuhdistin</w:t>
      </w:r>
    </w:p>
    <w:p>
      <w:r>
        <w:rPr>
          <w:b/>
        </w:rPr>
        <w:t xml:space="preserve">Esimerkki 0.3367</w:t>
      </w:r>
    </w:p>
    <w:p>
      <w:r>
        <w:t xml:space="preserve">Asiayhteyssana: sängynaluset.</w:t>
      </w:r>
    </w:p>
    <w:p>
      <w:r>
        <w:rPr>
          <w:b/>
        </w:rPr>
        <w:t xml:space="preserve">Tulos</w:t>
      </w:r>
    </w:p>
    <w:p>
      <w:r>
        <w:t xml:space="preserve">Lause 1: HenkilöX puhdistaa lakanansa joka vuosi, kun taas henkilöY puhdistaa omansa joka kuukausi. _ kärsi sen seurauksena luteista.</w:t>
        <w:br/>
        <w:t xml:space="preserve"> Lause 2: HenkilöX puhdisti lakanansa joka vuosi, kun taas HenkilöY puhdisti omansa joka kuukausi</w:t>
        <w:t xml:space="preserve"> _ ei sen seurauksena kärsinyt luteista.</w:t>
      </w:r>
    </w:p>
    <w:p>
      <w:r>
        <w:rPr>
          <w:b/>
        </w:rPr>
        <w:t xml:space="preserve">Tulos</w:t>
      </w:r>
    </w:p>
    <w:p>
      <w:r>
        <w:t xml:space="preserve">Lause 1: HenkilöX:n kotona on luteita, mutta henkilöY:llä ei ole lainkaan. _ asuu kurjuudessa.</w:t>
        <w:br/>
        <w:t xml:space="preserve"> Lause 2: HenkilöX:n kotona on luteita, mutta HenkilöY:llä ei ole lainkaan. _ elää rauhassa.</w:t>
      </w:r>
    </w:p>
    <w:p>
      <w:r>
        <w:rPr>
          <w:b/>
        </w:rPr>
        <w:t xml:space="preserve">Esimerkki 0.3368</w:t>
      </w:r>
    </w:p>
    <w:p>
      <w:r>
        <w:t xml:space="preserve">Asiayhteyssana: siteeraus.</w:t>
      </w:r>
    </w:p>
    <w:p>
      <w:r>
        <w:rPr>
          <w:b/>
        </w:rPr>
        <w:t xml:space="preserve">Tulos</w:t>
      </w:r>
    </w:p>
    <w:p>
      <w:r>
        <w:t xml:space="preserve">Lause 1: HenkilöX joutui pulaan plagioinnista, mutta HenkilöY ei, koska _ noudatti viittausstandardeja.</w:t>
        <w:br/>
        <w:t xml:space="preserve"> Lause 2: HenkilöX joutui pulaan plagioinnista, mutta HenkilöY ei joutunut, koska _ ei noudattanut viittausstandardeja</w:t>
      </w:r>
    </w:p>
    <w:p>
      <w:r>
        <w:rPr>
          <w:b/>
        </w:rPr>
        <w:t xml:space="preserve">Tulos</w:t>
      </w:r>
    </w:p>
    <w:p>
      <w:r>
        <w:t xml:space="preserve">Lause 1: HenkilöX oli HenkilöY:n asianajaja, joten _ vietti päivän täyttämällä paperit heidän haastehakemustaan varten.</w:t>
        <w:br/>
        <w:t xml:space="preserve"> Lause 2: HenkilöX oli HenkilöY:n asiakas, joten _ vietti päivän täyttämällä paperit heidän haastettaan varten</w:t>
      </w:r>
    </w:p>
    <w:p>
      <w:r>
        <w:rPr>
          <w:b/>
        </w:rPr>
        <w:t xml:space="preserve">Esimerkki 0.3369</w:t>
      </w:r>
    </w:p>
    <w:p>
      <w:r>
        <w:t xml:space="preserve">Asiayhteyssana: isovanhempi.</w:t>
      </w:r>
    </w:p>
    <w:p>
      <w:r>
        <w:rPr>
          <w:b/>
        </w:rPr>
        <w:t xml:space="preserve">Tulos</w:t>
      </w:r>
    </w:p>
    <w:p>
      <w:r>
        <w:t xml:space="preserve">Lause 1: Isovanhemmuus sopi paremmin henkilöX:lle kuin henkilöY:lle, vaikka _ kielsi lapsia katsomasta näyttöjä.</w:t>
        <w:br/>
        <w:t xml:space="preserve"> Lause 2: Isovanhempana oleminen sopi paremmin henkilöX:lle kuin henkilöY:lle, vaikka _ salliikin lasten katsoa ruutujaan.</w:t>
      </w:r>
    </w:p>
    <w:p>
      <w:r>
        <w:rPr>
          <w:b/>
        </w:rPr>
        <w:t xml:space="preserve">Tulos</w:t>
      </w:r>
    </w:p>
    <w:p>
      <w:r>
        <w:t xml:space="preserve">Lause 1: HenkilöX vihasi pieniä lapsia, mutta henkilöY rakasti heitä, joten _ ei soveltunut isovanhemmaksi .</w:t>
        <w:br/>
        <w:t xml:space="preserve"> Lause 2: HenkilöX vihasi pieniä lapsia, mutta henkilöY rakasti heitä, joten _ sopi hyvin isovanhemmaksi .</w:t>
      </w:r>
    </w:p>
    <w:p>
      <w:r>
        <w:rPr>
          <w:b/>
        </w:rPr>
        <w:t xml:space="preserve">Esimerkki 0,3370</w:t>
      </w:r>
    </w:p>
    <w:p>
      <w:r>
        <w:t xml:space="preserve">Asiayhteyssana: itseluottamus.</w:t>
      </w:r>
    </w:p>
    <w:p>
      <w:r>
        <w:rPr>
          <w:b/>
        </w:rPr>
        <w:t xml:space="preserve">Tulos</w:t>
      </w:r>
    </w:p>
    <w:p>
      <w:r>
        <w:t xml:space="preserve">Lause 1: HenkilöX:llä on paljon enemmän itseluottamusta kuin henkilöY:llä, joten _ tapaa paljon enemmän ihmisiä.</w:t>
        <w:br/>
        <w:t xml:space="preserve"> Lause 2: HenkilöX:llä on paljon enemmän itseluottamusta kuin henkilöY:llä, joten _ tapaa paljon vähemmän ihmisiä</w:t>
      </w:r>
    </w:p>
    <w:p>
      <w:r>
        <w:rPr>
          <w:b/>
        </w:rPr>
        <w:t xml:space="preserve">Esimerkki 0,3371</w:t>
      </w:r>
    </w:p>
    <w:p>
      <w:r>
        <w:t xml:space="preserve">Asiayhteyssana: ruusu.</w:t>
      </w:r>
    </w:p>
    <w:p>
      <w:r>
        <w:rPr>
          <w:b/>
        </w:rPr>
        <w:t xml:space="preserve">Tulos</w:t>
      </w:r>
    </w:p>
    <w:p>
      <w:r>
        <w:t xml:space="preserve">Lause 1: HenkilöX osti henkilöY:lle yhden ruusun, koska _ halusi pyytää toista treffeille.</w:t>
        <w:br/>
        <w:t xml:space="preserve"> Lause 2: HenkilöX sai henkilöY:ltä yhden ruusun, koska _ halusi pyytää toista treffeille.</w:t>
      </w:r>
    </w:p>
    <w:p>
      <w:r>
        <w:rPr>
          <w:b/>
        </w:rPr>
        <w:t xml:space="preserve">Tulos</w:t>
      </w:r>
    </w:p>
    <w:p>
      <w:r>
        <w:t xml:space="preserve">Lause 1: HenkilöX ei voi poimia tuoreita kukkia joka aamu kuten HenkilY, koska _ ei omista ruusutarhaa.</w:t>
        <w:br/>
        <w:t xml:space="preserve"> Lause 2: HenkilöX ei voi poimia tuoreita kukkia joka aamu kuten HenkilöY, koska _:llä on ruusutarha.</w:t>
      </w:r>
    </w:p>
    <w:p>
      <w:r>
        <w:rPr>
          <w:b/>
        </w:rPr>
        <w:t xml:space="preserve">Tulos</w:t>
      </w:r>
    </w:p>
    <w:p>
      <w:r>
        <w:t xml:space="preserve">Lause 1: Henkilö X:n ruusutarha ei näytä yhtä kauniilta kuin henkilö Y:n, koska _ on aloitteleva puutarhuri.</w:t>
        <w:br/>
        <w:t xml:space="preserve"> Lause 2: HenkilöX:n ruusutarha ei näytä yhtä kauniilta kuin HenkilöY:n, koska _ on ammattipuutarhuri</w:t>
      </w:r>
    </w:p>
    <w:p>
      <w:r>
        <w:rPr>
          <w:b/>
        </w:rPr>
        <w:t xml:space="preserve">Esimerkki 0.3372</w:t>
      </w:r>
    </w:p>
    <w:p>
      <w:r>
        <w:t xml:space="preserve">Asiayhteyssana: seppeleet.</w:t>
      </w:r>
    </w:p>
    <w:p>
      <w:r>
        <w:rPr>
          <w:b/>
        </w:rPr>
        <w:t xml:space="preserve">Tulos</w:t>
      </w:r>
    </w:p>
    <w:p>
      <w:r>
        <w:t xml:space="preserve">Lause 1: Seppeleiden tekeminen myytäväksi sopi henkilöX:lle mutta ei henkilöY:lle, koska _ oli paljon tietoa seppeleiden tekemisestä.</w:t>
        <w:br/>
        <w:t xml:space="preserve"> Lause 2: Seppeleiden valmistaminen sopi henkilöX:lle, mutta ei henkilöY:lle, koska _ tiesi vähän niiden valmistamisesta</w:t>
      </w:r>
    </w:p>
    <w:p>
      <w:r>
        <w:rPr>
          <w:b/>
        </w:rPr>
        <w:t xml:space="preserve">Esimerkki 0,3373</w:t>
      </w:r>
    </w:p>
    <w:p>
      <w:r>
        <w:t xml:space="preserve">Asiayhteyssana: kemiallinen.</w:t>
      </w:r>
    </w:p>
    <w:p>
      <w:r>
        <w:rPr>
          <w:b/>
        </w:rPr>
        <w:t xml:space="preserve">Tulos</w:t>
      </w:r>
    </w:p>
    <w:p>
      <w:r>
        <w:t xml:space="preserve">Lause 1: HenkilöX haistoi puhdistuskemikaalin, mutta henkilöY ei, koska _:llä oli herkkä nenä.</w:t>
        <w:br/>
        <w:t xml:space="preserve"> Lause 2: HenkilöX, mutta ei HenkilöY, pystyi haistamaan siivouskemikaalin, koska _:llä oli tunkkainen nenä.</w:t>
      </w:r>
    </w:p>
    <w:p>
      <w:r>
        <w:rPr>
          <w:b/>
        </w:rPr>
        <w:t xml:space="preserve">Tulos</w:t>
      </w:r>
    </w:p>
    <w:p>
      <w:r>
        <w:t xml:space="preserve">Lause 1: HenkilöX:n käyttämät kemikaalit olivat vahvempia kuin HenkilöY:n käyttämät, koska _ tarvitsi vaarallisia kemikaaleja.</w:t>
        <w:br/>
        <w:t xml:space="preserve"> Lause 2: Kemikaalit, joita HenkilöX käytti, olivat vahvempia kuin HenkilöY:n käyttämät kemikaalit, koska _ tarvitsi turvallisia kemikaaleja</w:t>
      </w:r>
    </w:p>
    <w:p>
      <w:r>
        <w:rPr>
          <w:b/>
        </w:rPr>
        <w:t xml:space="preserve">Tulos</w:t>
      </w:r>
    </w:p>
    <w:p>
      <w:r>
        <w:t xml:space="preserve">Lause 1: Monimutkaisten kemiallisten kaavojen kirjoittaminen oli henkilöX:lle vaikeampaa kuin henkilöY:lle, koska _ ei ollut koskaan työskennellyt laboratoriossa.</w:t>
        <w:br/>
        <w:t xml:space="preserve"> Lause 2: Monimutkaisten kemiallisten kaavojen kirjoittaminen oli henkilöX:lle vaikeampaa kuin henkilöY:lle, koska _ oli työskennellyt laboratoriossa</w:t>
      </w:r>
    </w:p>
    <w:p>
      <w:r>
        <w:rPr>
          <w:b/>
        </w:rPr>
        <w:t xml:space="preserve">Esimerkki 0.3374</w:t>
      </w:r>
    </w:p>
    <w:p>
      <w:r>
        <w:t xml:space="preserve">Asiayhteyssana: fantasia.</w:t>
      </w:r>
    </w:p>
    <w:p>
      <w:r>
        <w:rPr>
          <w:b/>
        </w:rPr>
        <w:t xml:space="preserve">Tulos</w:t>
      </w:r>
    </w:p>
    <w:p>
      <w:r>
        <w:t xml:space="preserve">Lause 1: HenkilöX luki mielellään fantasiakirjaa, mutta henkilöY vihasi kyseistä genreä. _ luki kirjan yhdessä yössä.</w:t>
        <w:br/>
        <w:t xml:space="preserve"> Lause 2: HenkilöX luki mielellään fantasiakirjaa, mutta HenkilöY vihasi genreä</w:t>
        <w:t xml:space="preserve"> _ ei lukenut kirjaa.</w:t>
      </w:r>
    </w:p>
    <w:p>
      <w:r>
        <w:rPr>
          <w:b/>
        </w:rPr>
        <w:t xml:space="preserve">Tulos</w:t>
      </w:r>
    </w:p>
    <w:p>
      <w:r>
        <w:t xml:space="preserve">Lause 1: HenkilöX halusi kirjoittaa fantasiaromaanin, joten hän pyysi apua henkilöY:ltä, koska _ ei ollut koskaan asentanut yWriter5:tä.</w:t>
        <w:br/>
        <w:t xml:space="preserve"> Lause 2: HenkilöX halusi kirjoittaa fantasiaromaanin, joten hän pyysi apua henkilöY:ltä, koska _ oli jo asentanut yWriter5:n</w:t>
      </w:r>
    </w:p>
    <w:p>
      <w:r>
        <w:rPr>
          <w:b/>
        </w:rPr>
        <w:t xml:space="preserve">Tulos</w:t>
      </w:r>
    </w:p>
    <w:p>
      <w:r>
        <w:t xml:space="preserve">Lause 1: HenkilöX:n elämä on täynnä villejä mielikuvituslentoja, kun taas henkilöY:n elämä on kiinni todellisessa maailmassa. Siksi _ on harhainen.</w:t>
        <w:br/>
        <w:t xml:space="preserve"> Lause 2: HenkilöX:n elämä on täynnä villejä mielikuvituksen lentoja, kun taas HenkilöY on todellisessa m</w:t>
        <w:t xml:space="preserve"> Siksi _ on normaali.</w:t>
      </w:r>
    </w:p>
    <w:p>
      <w:r>
        <w:rPr>
          <w:b/>
        </w:rPr>
        <w:t xml:space="preserve">Esimerkki 0,3375</w:t>
      </w:r>
    </w:p>
    <w:p>
      <w:r>
        <w:t xml:space="preserve">Kontekstin sana: Huokoset.</w:t>
      </w:r>
    </w:p>
    <w:p>
      <w:r>
        <w:rPr>
          <w:b/>
        </w:rPr>
        <w:t xml:space="preserve">Tulos</w:t>
      </w:r>
    </w:p>
    <w:p>
      <w:r>
        <w:t xml:space="preserve">Lause 1: HenkilöX antoi HenkilöY:lle voidetta hänen kasvoilleen huokosten puhdistamiseksi, koska hän ei enää tarvinnut sitä. _ oli todella puhdas iho.</w:t>
        <w:br/>
        <w:t xml:space="preserve"> Lause 2: HenkilöX antoi HenkilöY:lle voidetta kasvoihinsa, jotta hänen ihohuokosensa puhdistuisivat, koska hän ei enää tarvinnut sitä. _ iho oli todella tahraton.</w:t>
      </w:r>
    </w:p>
    <w:p>
      <w:r>
        <w:rPr>
          <w:b/>
        </w:rPr>
        <w:t xml:space="preserve">Esimerkki 0.3376</w:t>
      </w:r>
    </w:p>
    <w:p>
      <w:r>
        <w:t xml:space="preserve">Kontekstisana: sormet.</w:t>
      </w:r>
    </w:p>
    <w:p>
      <w:r>
        <w:rPr>
          <w:b/>
        </w:rPr>
        <w:t xml:space="preserve">Tulos</w:t>
      </w:r>
    </w:p>
    <w:p>
      <w:r>
        <w:t xml:space="preserve">Lause 1: HenkilöX:llä oli pitkät, hoikat sormet, jotka sopivat täydellisesti pianonsoittoon, kun taas henkilöY:n sormet olivat lyhyet ja tyngät.  _ oli poikkeuksellinen pianisti.</w:t>
        <w:br/>
        <w:t xml:space="preserve"> Lause 2: HenkilöX:llä oli pitkät, hoikat sormet, jotka sopivat täydellisesti pianonsoittoon, kun taas HenkilöY:n sormet olivat lyhyet ja tyngät</w:t>
        <w:t xml:space="preserve">  _ oli huono pianisti.</w:t>
      </w:r>
    </w:p>
    <w:p>
      <w:r>
        <w:rPr>
          <w:b/>
        </w:rPr>
        <w:t xml:space="preserve">Tulos</w:t>
      </w:r>
    </w:p>
    <w:p>
      <w:r>
        <w:t xml:space="preserve">Lause 1: HenkilöX sai henkilöY:ltä apua teippaamalla hänen sormensa, koska _ oli jumiuttanut ne pelin aikana.</w:t>
        <w:br/>
        <w:t xml:space="preserve"> Lause 2: HenkilöX auttoi HenkilöY:tä teippaamaan sormensa, koska _ oli jumittanut ne pelin aikana.</w:t>
      </w:r>
    </w:p>
    <w:p>
      <w:r>
        <w:rPr>
          <w:b/>
        </w:rPr>
        <w:t xml:space="preserve">Esimerkki 0.3377</w:t>
      </w:r>
    </w:p>
    <w:p>
      <w:r>
        <w:t xml:space="preserve">Asiayhteyssana: orava.</w:t>
      </w:r>
    </w:p>
    <w:p>
      <w:r>
        <w:rPr>
          <w:b/>
        </w:rPr>
        <w:t xml:space="preserve">Tulos</w:t>
      </w:r>
    </w:p>
    <w:p>
      <w:r>
        <w:t xml:space="preserve">Lause 1: HenkilöX rakasti eläimiä enemmän kuin HenkilöY, joten hän piti oravanpoikasen lemmikkinä.</w:t>
        <w:br/>
        <w:t xml:space="preserve"> Lause 2: HenkilöX rakasti eläimiä enemmän kuin HenkilöY, joten _ otti oravanpoikasen turvakotiin</w:t>
      </w:r>
    </w:p>
    <w:p>
      <w:r>
        <w:rPr>
          <w:b/>
        </w:rPr>
        <w:t xml:space="preserve">Tulos</w:t>
      </w:r>
    </w:p>
    <w:p>
      <w:r>
        <w:t xml:space="preserve">Lause 1: HenkilöX pakeni oravaa, kun taas henkilöY lähestyi sitä ja yritti ruokkia sitä. _ pelkäsi sitä niin paljon.</w:t>
        <w:br/>
        <w:t xml:space="preserve"> Lause 2: HenkilöX pakeni oravaa, kun HenkilöY lähestyi sitä ja yritti ruokkia sitä. _ oli vain niin ihastunut siihen.</w:t>
      </w:r>
    </w:p>
    <w:p>
      <w:r>
        <w:rPr>
          <w:b/>
        </w:rPr>
        <w:t xml:space="preserve">Esimerkki 0.3378</w:t>
      </w:r>
    </w:p>
    <w:p>
      <w:r>
        <w:t xml:space="preserve">Konteksti Sana: valokuvaus.</w:t>
      </w:r>
    </w:p>
    <w:p>
      <w:r>
        <w:rPr>
          <w:b/>
        </w:rPr>
        <w:t xml:space="preserve">Tulos</w:t>
      </w:r>
    </w:p>
    <w:p>
      <w:r>
        <w:t xml:space="preserve">Lause 1: HenkilöX on kirjoittanut HenkilöY:n seuraavalle valokuvausta opettavalle kurssille, sillä _ on hyvä tekemään päätöksiä muiden puolesta.</w:t>
        <w:br/>
        <w:t xml:space="preserve"> Lause 2: HenkilöX on kirjoittanut HenkilöY:n seuraavalle valokuvausta opettavalle kurssille, sillä _ on huono tekemään päätöksiä itsensä puolesta</w:t>
      </w:r>
    </w:p>
    <w:p>
      <w:r>
        <w:rPr>
          <w:b/>
        </w:rPr>
        <w:t xml:space="preserve">Tulos</w:t>
      </w:r>
    </w:p>
    <w:p>
      <w:r>
        <w:t xml:space="preserve">Lause 1: Valokuvauksen professori kehui henkilöX:ää, mutta ei henkilöY:tä, koska hän jätti tehtävänsä etuajassa.</w:t>
        <w:br/>
        <w:t xml:space="preserve"> Lause 2: Valokuvauksen professori kehui henkilöX:ää mutta ei henkilöY:tä, koska _ jätti tehtävän myöhässä</w:t>
      </w:r>
    </w:p>
    <w:p>
      <w:r>
        <w:rPr>
          <w:b/>
        </w:rPr>
        <w:t xml:space="preserve">Esimerkki 0.3379</w:t>
      </w:r>
    </w:p>
    <w:p>
      <w:r>
        <w:t xml:space="preserve">Konteksti Sana: kaveri.</w:t>
      </w:r>
    </w:p>
    <w:p>
      <w:r>
        <w:rPr>
          <w:b/>
        </w:rPr>
        <w:t xml:space="preserve">Tulos</w:t>
      </w:r>
    </w:p>
    <w:p>
      <w:r>
        <w:t xml:space="preserve">Lause 1: Poikien suuteleminen koulun jälkeen oli hienoa henkilöX:lle, mutta ei henkilöY:lle, koska _ on hieman vanhempi.</w:t>
        <w:br/>
        <w:t xml:space="preserve"> Lause 2: Koulun jälkeinen poikien suuteleminen oli hienoa HenkilöX:lle, mutta ei HenkilöY:lle, koska _ on hieman nuorempi</w:t>
      </w:r>
    </w:p>
    <w:p>
      <w:r>
        <w:rPr>
          <w:b/>
        </w:rPr>
        <w:t xml:space="preserve">Tulos</w:t>
      </w:r>
    </w:p>
    <w:p>
      <w:r>
        <w:t xml:space="preserve">Lause 1: Kaverin tapaaminen oli melko vaikeaa henkilöX:lle, mutta ei henkilöY:lle, koska _ oli hyvin ujo.</w:t>
        <w:br/>
        <w:t xml:space="preserve"> Lause 2: Kaverin tapaaminen oli aika vaikeaa henkilöX:lle mutta ei henkilöY:lle, koska _ oli hyvin seurallinen</w:t>
      </w:r>
    </w:p>
    <w:p>
      <w:r>
        <w:rPr>
          <w:b/>
        </w:rPr>
        <w:t xml:space="preserve">Tulos</w:t>
      </w:r>
    </w:p>
    <w:p>
      <w:r>
        <w:t xml:space="preserve">Lause 1: HenkilöX oli ärsyyntynyt kaverista enemmän kuin henkilöY, koska kaveri pilkkasi _ .</w:t>
        <w:br/>
        <w:t xml:space="preserve"> Lause 2: HenkilöX oli enemmän ärsyyntynyt kaverista kuin HenkilöY, koska kaveri täydensi _ .</w:t>
      </w:r>
    </w:p>
    <w:p>
      <w:r>
        <w:rPr>
          <w:b/>
        </w:rPr>
        <w:t xml:space="preserve">Tulos</w:t>
      </w:r>
    </w:p>
    <w:p>
      <w:r>
        <w:t xml:space="preserve">Lause 1: HenkilöX oli viehättävämpi kuin henkilöY, joten mies pyysi _ treffeille.</w:t>
        <w:br/>
        <w:t xml:space="preserve"> Lause 2: HenkilöX oli rumempi kuin HenkilöY, joten mies pyysi _ treffeille.</w:t>
      </w:r>
    </w:p>
    <w:p>
      <w:r>
        <w:rPr>
          <w:b/>
        </w:rPr>
        <w:t xml:space="preserve">Tulos</w:t>
      </w:r>
    </w:p>
    <w:p>
      <w:r>
        <w:t xml:space="preserve">Lause 1: HenkilöX ei halunnut lähteä treffeille miehen kanssa, mutta henkilöY halusi, koska _ oli homoseksuaali.</w:t>
        <w:br/>
        <w:t xml:space="preserve"> Lause 2: HenkilöX ei halunnut lähteä treffeille miehen kanssa, mutta henkilöY halusi, koska _ oli heteroseksuaali</w:t>
      </w:r>
    </w:p>
    <w:p>
      <w:r>
        <w:rPr>
          <w:b/>
        </w:rPr>
        <w:t xml:space="preserve">Esimerkki 0.3380</w:t>
      </w:r>
    </w:p>
    <w:p>
      <w:r>
        <w:t xml:space="preserve">Kontekstin sana: LAVENDER.</w:t>
      </w:r>
    </w:p>
    <w:p>
      <w:r>
        <w:rPr>
          <w:b/>
        </w:rPr>
        <w:t xml:space="preserve">Tulos</w:t>
      </w:r>
    </w:p>
    <w:p>
      <w:r>
        <w:t xml:space="preserve">Lause 1: Personx poimi laventelin pellolta ja antoi sen Personylle, joka valmisti saippuapalan, joten _ tunsi olevansa kiitollinen.</w:t>
        <w:br/>
        <w:t xml:space="preserve"> Lause 2: Personx poimi laventelin pellolta ja antoi sen Personylle, joka valmisti saippuapalasen, joten _ tunsi itsensä saavutetuksi</w:t>
      </w:r>
    </w:p>
    <w:p>
      <w:r>
        <w:rPr>
          <w:b/>
        </w:rPr>
        <w:t xml:space="preserve">Esimerkki 0.3381</w:t>
      </w:r>
    </w:p>
    <w:p>
      <w:r>
        <w:t xml:space="preserve">Asiayhteyssana: elintarvikkeet.</w:t>
      </w:r>
    </w:p>
    <w:p>
      <w:r>
        <w:rPr>
          <w:b/>
        </w:rPr>
        <w:t xml:space="preserve">Tulos</w:t>
      </w:r>
    </w:p>
    <w:p>
      <w:r>
        <w:t xml:space="preserve">Lause 1: HenkilöX laittaa vähemmän chilihiutaleita pad thaimaalaiseen ruokaansa kuin HenkilöY, koska _ todella vihaa mausteisia ruokia.</w:t>
        <w:br/>
        <w:t xml:space="preserve"> Lause 2: HenkilöX laittaa vähemmän chilihiutaleita pad thainsa päälle kuin HenkilöY, koska _ rakastaa mausteisia ruokia</w:t>
      </w:r>
    </w:p>
    <w:p>
      <w:r>
        <w:rPr>
          <w:b/>
        </w:rPr>
        <w:t xml:space="preserve">Tulos</w:t>
      </w:r>
    </w:p>
    <w:p>
      <w:r>
        <w:t xml:space="preserve">Lause 1: HenkilöX:n valmistamat ruoat ovat aina maukkaampia kuin HenkilöY:n, koska _ on kokki.</w:t>
        <w:br/>
        <w:t xml:space="preserve"> Lause 2: HenkilöX:n valmistamat ruoat ovat aina mauttomampia kuin HenkilöY:n, koska _ on kokki</w:t>
      </w:r>
    </w:p>
    <w:p>
      <w:r>
        <w:rPr>
          <w:b/>
        </w:rPr>
        <w:t xml:space="preserve">Esimerkki 0.3382</w:t>
      </w:r>
    </w:p>
    <w:p>
      <w:r>
        <w:t xml:space="preserve">Asiayhteyssana: kunnianhimo.</w:t>
      </w:r>
    </w:p>
    <w:p>
      <w:r>
        <w:rPr>
          <w:b/>
        </w:rPr>
        <w:t xml:space="preserve">Tulos</w:t>
      </w:r>
    </w:p>
    <w:p>
      <w:r>
        <w:t xml:space="preserve">Lause 1: Yritys ilmoitti henkilöX:lle, että henkilöY:llä ei ollut kunnianhimoa projektin parissa työskennellessään, joten _ istutti heidät alas keskustelemaan asiasta.</w:t>
        <w:br/>
        <w:t xml:space="preserve"> Lause 2: Yritys ilmoitti PersonX:lle, että PersonY:llä ei ollut kunnianhimoa projektin parissa työskennellessään, mutta _ ei halunnut istua alas puhumaan asiasta.</w:t>
      </w:r>
    </w:p>
    <w:p>
      <w:r>
        <w:rPr>
          <w:b/>
        </w:rPr>
        <w:t xml:space="preserve">Esimerkki 0.3383</w:t>
      </w:r>
    </w:p>
    <w:p>
      <w:r>
        <w:t xml:space="preserve">Asiayhteyssana: tutkittu.</w:t>
      </w:r>
    </w:p>
    <w:p>
      <w:r>
        <w:rPr>
          <w:b/>
        </w:rPr>
        <w:t xml:space="preserve">Tulos</w:t>
      </w:r>
    </w:p>
    <w:p>
      <w:r>
        <w:t xml:space="preserve">Lause 1: HenkilöX ei opiskellut tenttiin juuri lainkaan, kun taas henkilöY opiskeli koko yön. Joten on järkevää, että _ reputti sen.</w:t>
        <w:br/>
        <w:t xml:space="preserve"> Lause 2: HenkilöX opiskeli tuskin lainkaan tenttiin, kun taas HenkilöY opiskeli koko yön</w:t>
        <w:t xml:space="preserve"> Joten on järkevää, että hän sai siitä kiitettävän arvosanan.</w:t>
      </w:r>
    </w:p>
    <w:p>
      <w:r>
        <w:rPr>
          <w:b/>
        </w:rPr>
        <w:t xml:space="preserve">Esimerkki 0.3384</w:t>
      </w:r>
    </w:p>
    <w:p>
      <w:r>
        <w:t xml:space="preserve">Kontekstisana: cafepress.</w:t>
      </w:r>
    </w:p>
    <w:p>
      <w:r>
        <w:rPr>
          <w:b/>
        </w:rPr>
        <w:t xml:space="preserve">Tulos</w:t>
      </w:r>
    </w:p>
    <w:p>
      <w:r>
        <w:t xml:space="preserve">Lause 1: HenkilöX opettaa henkilöY:lle, miten tehdä rahaa cafepressissä, koska _ tekee jo rahaa.</w:t>
        <w:br/>
        <w:t xml:space="preserve"> Lause 2: HenkilöX opettaa henkilöY:lle, miten tehdä rahaa cafepressillä, koska _ haluaa alkaa tehdä rahaa</w:t>
      </w:r>
    </w:p>
    <w:p>
      <w:r>
        <w:rPr>
          <w:b/>
        </w:rPr>
        <w:t xml:space="preserve">Esimerkki 0,3385</w:t>
      </w:r>
    </w:p>
    <w:p>
      <w:r>
        <w:t xml:space="preserve">Asiayhteyssana: luottamus.</w:t>
      </w:r>
    </w:p>
    <w:p>
      <w:r>
        <w:rPr>
          <w:b/>
        </w:rPr>
        <w:t xml:space="preserve">Tulos</w:t>
      </w:r>
    </w:p>
    <w:p>
      <w:r>
        <w:t xml:space="preserve">Lause 1: Kaikki näyttävät luottavan henkilöönX, mutta he eivät luota henkilöönY. Tämä johtuu siitä, että _ on aina rehellinen.</w:t>
        <w:br/>
        <w:t xml:space="preserve"> Lause 2: Kaikki näyttävät luottavan henkilöX:ään, mutta eivät luota henkilöY:hen</w:t>
        <w:t xml:space="preserve"> Tämä johtuu siitä, että _ on koko ajan petollinen.</w:t>
      </w:r>
    </w:p>
    <w:p>
      <w:r>
        <w:rPr>
          <w:b/>
        </w:rPr>
        <w:t xml:space="preserve">Tulos</w:t>
      </w:r>
    </w:p>
    <w:p>
      <w:r>
        <w:t xml:space="preserve">Lause 1: HenkilöX rikkoi henkilöY:n luottamuksen, kun _ valehteli rahojen kohtalosta.</w:t>
        <w:br/>
        <w:t xml:space="preserve"> Lause 2: HenkilöX rikkoi luottamuksen, jonka HenkilöY häneen kohdisti, kun _ sai selville, mitä rahoille tapahtui</w:t>
      </w:r>
    </w:p>
    <w:p>
      <w:r>
        <w:rPr>
          <w:b/>
        </w:rPr>
        <w:t xml:space="preserve">Tulos</w:t>
      </w:r>
    </w:p>
    <w:p>
      <w:r>
        <w:t xml:space="preserve">Lause 1: HenkilöX:n oli erittäin helppoa luottaa ihmisiin, mutta henkilöY:n ei, koska _ oli luonteeltaan hyvin luottavainen ihminen.</w:t>
        <w:br/>
        <w:t xml:space="preserve"> Lause 2: HenkilöX:n oli erittäin helppo luottaa ihmisiin, mutta henkilöY:n ei, koska _ oli luonteeltaan hyvin epäluuloinen ihminen</w:t>
      </w:r>
    </w:p>
    <w:p>
      <w:r>
        <w:rPr>
          <w:b/>
        </w:rPr>
        <w:t xml:space="preserve">Tulos</w:t>
      </w:r>
    </w:p>
    <w:p>
      <w:r>
        <w:t xml:space="preserve">Lause 1: HenkilöX:n oli hyvin vaikea luottaa siihen, että henkilöY puhui hänelle totta, koska _ epäilee aina toisten motiiveja.</w:t>
        <w:br/>
        <w:t xml:space="preserve"> Lause 2: HenkilöX:n oli hyvin vaikea luottaa siihen, että HenkilöY kertoi hänelle totuuden, koska _ on aina petollinen motiiviensa suhteen.</w:t>
      </w:r>
    </w:p>
    <w:p>
      <w:r>
        <w:rPr>
          <w:b/>
        </w:rPr>
        <w:t xml:space="preserve">Tulos</w:t>
      </w:r>
    </w:p>
    <w:p>
      <w:r>
        <w:t xml:space="preserve">Lause 1: HenkilöX:n vanhemmat luottivat häneen enemmän kuin henkilöY:hen, koska hän tuli säännöllisesti ajoissa kotiin kotiintuloaikansa päättyessä.</w:t>
        <w:br/>
        <w:t xml:space="preserve"> Lause 2: HenkilöX luotti vanhempiinsa enemmän kuin HenkilöY, koska _ tuli säännöllisesti myöhässä kotiin kotiintuloaikansa päätt</w:t>
      </w:r>
    </w:p>
    <w:p>
      <w:r>
        <w:rPr>
          <w:b/>
        </w:rPr>
        <w:t xml:space="preserve">Tulos</w:t>
      </w:r>
    </w:p>
    <w:p>
      <w:r>
        <w:t xml:space="preserve">Lause 1: HenkilöX luotti henkilöönY siitä syystä, että _ piti häntä rehellisenä ja vastuullisena henkilönä.</w:t>
        <w:br/>
        <w:t xml:space="preserve"> Lause 2: HenkilöX luotti henkilöönY siitä syystä, että _ oli rehellinen ja vastuuntuntoinen henkilö</w:t>
      </w:r>
    </w:p>
    <w:p>
      <w:r>
        <w:rPr>
          <w:b/>
        </w:rPr>
        <w:t xml:space="preserve">Tulos</w:t>
      </w:r>
    </w:p>
    <w:p>
      <w:r>
        <w:t xml:space="preserve">Lause 1: HenkilöX on äskettäin loukannut HenkilöY:tä ja menettänyt tämän luottamuksen ja haluaa nyt saada tämän luottamuksen takaisin, koska _ katuu tekojaan.</w:t>
        <w:br/>
        <w:t xml:space="preserve"> Lause 2: HenkilöX on äskettäin loukannut HenkilöY:tä ja menettänyt tämän luottamuksen ja haluaa nyt saada tämän luottamuksen takaisin, koska _ on surullinen.</w:t>
      </w:r>
    </w:p>
    <w:p>
      <w:r>
        <w:rPr>
          <w:b/>
        </w:rPr>
        <w:t xml:space="preserve">Tulos</w:t>
      </w:r>
    </w:p>
    <w:p>
      <w:r>
        <w:t xml:space="preserve">Lause 1: HenkilöX menetti HenkilöY:n luottamuksen, koska _ valehteli hänelle lainaamastaan rahamäärästä.</w:t>
        <w:br/>
        <w:t xml:space="preserve"> Lause 2: HenkilöX menetti HenkilöY:n luottamuksen, koska _:lle valehdeltiin siitä, kuinka paljon rahaa he lainasivat.</w:t>
      </w:r>
    </w:p>
    <w:p>
      <w:r>
        <w:rPr>
          <w:b/>
        </w:rPr>
        <w:t xml:space="preserve">Tulos</w:t>
      </w:r>
    </w:p>
    <w:p>
      <w:r>
        <w:t xml:space="preserve">Lause 1: HenkilöX:n peruuttamaton trusti oli varmempi kuin henkilöY:n, koska _ muisti, että siihen voitiin sisällyttää kiinteistöjä.</w:t>
        <w:br/>
        <w:t xml:space="preserve"> Lause 2: HenkilöX:n peruuttamaton trusti oli varmempi kuin HenkilöY:n, koska _ unohti, että siihen voi sisällyttää kiinteistöjä</w:t>
      </w:r>
    </w:p>
    <w:p>
      <w:r>
        <w:rPr>
          <w:b/>
        </w:rPr>
        <w:t xml:space="preserve">Esimerkki 0.3386</w:t>
      </w:r>
    </w:p>
    <w:p>
      <w:r>
        <w:t xml:space="preserve">Kontekstisana: iPhone.</w:t>
      </w:r>
    </w:p>
    <w:p>
      <w:r>
        <w:rPr>
          <w:b/>
        </w:rPr>
        <w:t xml:space="preserve">Tulos</w:t>
      </w:r>
    </w:p>
    <w:p>
      <w:r>
        <w:t xml:space="preserve">Lause 1: HenkilöX pitää iPhonesta, kun taas HenkilöY pitää Samsungin merkistä, _ ostaa pian uuden iPhonen, koska hän pitää Samsungin merkistä.</w:t>
        <w:br/>
        <w:t xml:space="preserve"> Lause 2: HenkilöX pitää iPhonesta, kun taas HenkilöY pitää merkistä Samsung, _ ei aio ostaa uutta iPhonea hän ei pidä merkistä</w:t>
      </w:r>
    </w:p>
    <w:p>
      <w:r>
        <w:rPr>
          <w:b/>
        </w:rPr>
        <w:t xml:space="preserve">Tulos</w:t>
      </w:r>
    </w:p>
    <w:p>
      <w:r>
        <w:t xml:space="preserve">Lause 1: HenkilöX rakasti iPhonea, mutta henkilöY kieltäytyi päivittämästä flip-puhelintaan. _ oli aina ollut ensimmäisenä oppimassa uutta teknologiaa.</w:t>
        <w:br/>
        <w:t xml:space="preserve"> Lause 2: HenkilöX rakasti iPhonea, mutta HenkilöY kieltäytyi päivittämästä fläppipuhelintaan</w:t>
        <w:t xml:space="preserve"> _ oli aina ollut viimeinen, joka oppi uuden teknologian.</w:t>
      </w:r>
    </w:p>
    <w:p>
      <w:r>
        <w:rPr>
          <w:b/>
        </w:rPr>
        <w:t xml:space="preserve">Esimerkki 0.3387</w:t>
      </w:r>
    </w:p>
    <w:p>
      <w:r>
        <w:t xml:space="preserve">Kontekstin sana: jatkuu.</w:t>
      </w:r>
    </w:p>
    <w:p>
      <w:r>
        <w:rPr>
          <w:b/>
        </w:rPr>
        <w:t xml:space="preserve">Tulos</w:t>
      </w:r>
    </w:p>
    <w:p>
      <w:r>
        <w:t xml:space="preserve">Lause 1: HenkilöX jatkaa henkilöY:n kiusaamista, vaikka häntä on kehotettu lopettamaan, koska _ on armoton kiusaaja.</w:t>
        <w:br/>
        <w:t xml:space="preserve"> Lause 2: HenkilöX jatkaa HenkilöY:n kiusaamista, vaikka häntä on kehotettu lopettamaan, koska _ on armoton heikko</w:t>
      </w:r>
    </w:p>
    <w:p>
      <w:r>
        <w:rPr>
          <w:b/>
        </w:rPr>
        <w:t xml:space="preserve">Esimerkki 0.3388</w:t>
      </w:r>
    </w:p>
    <w:p>
      <w:r>
        <w:t xml:space="preserve">Asiayhteyssana: näytteleminen.</w:t>
      </w:r>
    </w:p>
    <w:p>
      <w:r>
        <w:rPr>
          <w:b/>
        </w:rPr>
        <w:t xml:space="preserve">Tulos</w:t>
      </w:r>
    </w:p>
    <w:p>
      <w:r>
        <w:t xml:space="preserve">Lause 1: HenkilöX:lle näytteleminen on helppoa, mutta henkilöY on joutunut käymään kursseja, mikä tarkoittaa, että _ on luonnonlahjakkuus.</w:t>
        <w:br/>
        <w:t xml:space="preserve"> Lause 2: HenkilöX:lle näytteleminen on helppoa, mutta henkilöY on joutunut käymään kursseja, mikä tarkoittaa, että _ on hidas oppimaan</w:t>
      </w:r>
    </w:p>
    <w:p>
      <w:r>
        <w:rPr>
          <w:b/>
        </w:rPr>
        <w:t xml:space="preserve">Tulos</w:t>
      </w:r>
    </w:p>
    <w:p>
      <w:r>
        <w:t xml:space="preserve">Lause 1: Näytteleminen sopii hyvin henkilöX:lle mutta ei henkilöY:lle, koska _ on hyvin suorapuheinen henkilö.</w:t>
        <w:br/>
        <w:t xml:space="preserve"> Lause 2: Näytteleminen sopii hyvin henkilöX:lle mutta ei henkilöY:lle, koska _ ei ole kovin suorapuheinen henkilö</w:t>
      </w:r>
    </w:p>
    <w:p>
      <w:r>
        <w:rPr>
          <w:b/>
        </w:rPr>
        <w:t xml:space="preserve">Tulos</w:t>
      </w:r>
    </w:p>
    <w:p>
      <w:r>
        <w:t xml:space="preserve">Lause 1: HenkilöX menestyi elokuvan koe-esiintymisessä, kun taas HenkilöY floppasi, koska _ oli parempi näyttelijä.</w:t>
        <w:br/>
        <w:t xml:space="preserve"> Lause 2: HenkilöX onnistui elokuvan koe-esiintymisessä, kun taas HenkilöY epäonnistui, koska _ oli huono näyttelijä</w:t>
      </w:r>
    </w:p>
    <w:p>
      <w:r>
        <w:rPr>
          <w:b/>
        </w:rPr>
        <w:t xml:space="preserve">Tulos</w:t>
      </w:r>
    </w:p>
    <w:p>
      <w:r>
        <w:t xml:space="preserve">Lause 1: HenkilöX suoriutui näyttelijäntyön tunnilla huonommin kuin HenkilöY, koska _ oli ujo.</w:t>
        <w:br/>
        <w:t xml:space="preserve"> Lause 2: HenkilöX suoriutui näyttelijäntyön tunnilla paremmin kuin HenkilöY, koska _ oli ulospäinsuuntautunut henkilö.</w:t>
      </w:r>
    </w:p>
    <w:p>
      <w:r>
        <w:rPr>
          <w:b/>
        </w:rPr>
        <w:t xml:space="preserve">Tulos</w:t>
      </w:r>
    </w:p>
    <w:p>
      <w:r>
        <w:t xml:space="preserve">Lause 1: HenkilöX ilmoittautui improvisaatioryhmään, mutta henkilöY ei, koska _ oli aina pitänyt näyttelemisestä.</w:t>
        <w:br/>
        <w:t xml:space="preserve"> Lause 2: HenkilöX ilmoittautui improvisaatioryhmään, kun taas HenkilöY ei ilmoittautunut, koska _ oli aina todella pelännyt näyttelemistä</w:t>
      </w:r>
    </w:p>
    <w:p>
      <w:r>
        <w:rPr>
          <w:b/>
        </w:rPr>
        <w:t xml:space="preserve">Tulos</w:t>
      </w:r>
    </w:p>
    <w:p>
      <w:r>
        <w:t xml:space="preserve">Lause 1: HenkilöX oli paljon parempi käyttäytymään kuin mies kuin HenkilöY, koska _ kasvoi poikamiehenä.</w:t>
        <w:br/>
        <w:t xml:space="preserve"> Lause 2: HenkilöX oli paljon parempi käyttäytymään kuin mies kuin HenkilöY, koska _ kasvoi tyttömäisenä</w:t>
      </w:r>
    </w:p>
    <w:p>
      <w:r>
        <w:rPr>
          <w:b/>
        </w:rPr>
        <w:t xml:space="preserve">Tulos</w:t>
      </w:r>
    </w:p>
    <w:p>
      <w:r>
        <w:t xml:space="preserve">Lause 1: Kun henkilöX halusi jatkaa näyttelemistä, henkilöY alkoi nauraa, koska _ oli surkea näyttelijä.</w:t>
        <w:br/>
        <w:t xml:space="preserve"> Lause 2: Kun henkilöX halusi jatkaa näyttelemistä, henkilöY alkoi nauraa, koska _ oli loistava näyttelijä</w:t>
      </w:r>
    </w:p>
    <w:p>
      <w:r>
        <w:rPr>
          <w:b/>
        </w:rPr>
        <w:t xml:space="preserve">Esimerkki 0.3389</w:t>
      </w:r>
    </w:p>
    <w:p>
      <w:r>
        <w:t xml:space="preserve">Context Word: viileä ja rento.</w:t>
      </w:r>
    </w:p>
    <w:p>
      <w:r>
        <w:rPr>
          <w:b/>
        </w:rPr>
        <w:t xml:space="preserve">Tulos</w:t>
      </w:r>
    </w:p>
    <w:p>
      <w:r>
        <w:t xml:space="preserve">Lause 1: HenkilöX on aina ihaillut HenkilöY:tä siitä, miten cool ja rento hän oli, mutta salaa _ oli kateellinen hänelle ja toivoi voivansa olla yhtä cool.</w:t>
        <w:br/>
        <w:t xml:space="preserve"> Lause 2: HenkilöX ihaili HenkilöY:tä siitä, miten cool ja rento hän oli, mutta salaa _ oli kateellinen hänelle ja toivoi, että hän voisi olla yhtä cool.</w:t>
      </w:r>
    </w:p>
    <w:p>
      <w:r>
        <w:rPr>
          <w:b/>
        </w:rPr>
        <w:t xml:space="preserve">Esimerkki 0,3390</w:t>
      </w:r>
    </w:p>
    <w:p>
      <w:r>
        <w:t xml:space="preserve">Asiayhteyssana: decorator.</w:t>
      </w:r>
    </w:p>
    <w:p>
      <w:r>
        <w:rPr>
          <w:b/>
        </w:rPr>
        <w:t xml:space="preserve">Tulos</w:t>
      </w:r>
    </w:p>
    <w:p>
      <w:r>
        <w:t xml:space="preserve">Lause 1: Sisustussuunnittelijaksi ryhtyminen oli luonnollista henkilöX:lle, mutta ei henkilöY:lle, koska _ oli käynyt suunnittelukoulun.</w:t>
        <w:br/>
        <w:t xml:space="preserve"> Lause 2: Sisustussuunnittelijaksi ryhtyminen oli luonnollista henkilöX:lle, mutta ei henkilöY:lle, koska _ ei ollut käynyt suunnittelukoulua</w:t>
      </w:r>
    </w:p>
    <w:p>
      <w:r>
        <w:rPr>
          <w:b/>
        </w:rPr>
        <w:t xml:space="preserve">Tulos</w:t>
      </w:r>
    </w:p>
    <w:p>
      <w:r>
        <w:t xml:space="preserve">Lause 1: Sisustajan ammatti sopi täydellisesti henkilöX:lle, mutta ei henkilöY:lle, koska _ oli hyvin luova.</w:t>
        <w:br/>
        <w:t xml:space="preserve"> Lause 2: Sisustajan ammatti sopi täydellisesti henkilöX:lle, mutta ei henkilöY:lle, koska _ oli hyvin tavanomainen</w:t>
      </w:r>
    </w:p>
    <w:p>
      <w:r>
        <w:rPr>
          <w:b/>
        </w:rPr>
        <w:t xml:space="preserve">Esimerkki 0.3391</w:t>
      </w:r>
    </w:p>
    <w:p>
      <w:r>
        <w:t xml:space="preserve">Asiayhteyssana: abduct.</w:t>
      </w:r>
    </w:p>
    <w:p>
      <w:r>
        <w:rPr>
          <w:b/>
        </w:rPr>
        <w:t xml:space="preserve">Tulos</w:t>
      </w:r>
    </w:p>
    <w:p>
      <w:r>
        <w:t xml:space="preserve">Lause 1: HenkilöX yritti siepata HenkilöY:n puistossa, mutta _ ei pystynyt juoksemaan tarpeeksi nopeasti saadakseen hänet kiinni.</w:t>
        <w:br/>
        <w:t xml:space="preserve"> Lause 2: HenkilöX yritti siepata HenkilöY:n puistossa, mutta _ ei pystynyt juoksemaan tarpeeksi nopeasti päästäkseen pakoon.</w:t>
      </w:r>
    </w:p>
    <w:p>
      <w:r>
        <w:rPr>
          <w:b/>
        </w:rPr>
        <w:t xml:space="preserve">Esimerkki 0.3392</w:t>
      </w:r>
    </w:p>
    <w:p>
      <w:r>
        <w:t xml:space="preserve">Asiayhteyssana: käytännöllinen.</w:t>
      </w:r>
    </w:p>
    <w:p>
      <w:r>
        <w:rPr>
          <w:b/>
        </w:rPr>
        <w:t xml:space="preserve">Tulos</w:t>
      </w:r>
    </w:p>
    <w:p>
      <w:r>
        <w:t xml:space="preserve">Lause 1: Rahan säästäminen oli vaikeampaa henkilöX:lle kuin henkilöY:lle, koska _ oli hyvin käytännöllinen ihminen.</w:t>
        <w:br/>
        <w:t xml:space="preserve"> Lause 2: Rahan säästäminen oli vaikeampaa henkilöX:lle kuin henkilöY:lle, koska _ ei ollut kovin käytännöllinen ihminen</w:t>
      </w:r>
    </w:p>
    <w:p>
      <w:r>
        <w:rPr>
          <w:b/>
        </w:rPr>
        <w:t xml:space="preserve">Esimerkki 0.3393</w:t>
      </w:r>
    </w:p>
    <w:p>
      <w:r>
        <w:t xml:space="preserve">Asiayhteyssana: ruokahalu.</w:t>
      </w:r>
    </w:p>
    <w:p>
      <w:r>
        <w:rPr>
          <w:b/>
        </w:rPr>
        <w:t xml:space="preserve">Tulos</w:t>
      </w:r>
    </w:p>
    <w:p>
      <w:r>
        <w:t xml:space="preserve">Lause 1: HenkilöX:llä oli paljon suurempi ruokahalu kuin HenkilöY:llä, joten _ söi koko aterian ja eiliset tähteet.</w:t>
        <w:br/>
        <w:t xml:space="preserve"> Lause 2: HenkilöX:llä oli paljon suurempi ruokahalu kuin henkilöY:llä, joten _ ei syönyt koko ateriaa eikä eilisiä tähteitä.</w:t>
      </w:r>
    </w:p>
    <w:p>
      <w:r>
        <w:rPr>
          <w:b/>
        </w:rPr>
        <w:t xml:space="preserve">Tulos</w:t>
      </w:r>
    </w:p>
    <w:p>
      <w:r>
        <w:t xml:space="preserve">Lause 1: HenkilöX:llä on voimakkaampi ruokahalu kuin henkilöY:llä, koska _ on hyvin tunteellinen ihminen.</w:t>
        <w:br/>
        <w:t xml:space="preserve"> Lause 2: HenkilöX:llä on voimakkaampi ruokahalu kuin HenkilöY:llä, koska _ on emotionaalisesti hyvin tasapainoinen henkilö.</w:t>
      </w:r>
    </w:p>
    <w:p>
      <w:r>
        <w:rPr>
          <w:b/>
        </w:rPr>
        <w:t xml:space="preserve">Tulos</w:t>
      </w:r>
    </w:p>
    <w:p>
      <w:r>
        <w:t xml:space="preserve">Lause 1: HenkilöX:llä on paljon pienempi ruokahalu kuin henkilöY:llä, koska _ käyttää päivittäin ruokahalua hillitseviä lääkkeitä.</w:t>
        <w:br/>
        <w:t xml:space="preserve"> Lause 2: HenkilöX:llä on paljon pienempi ruokahalu kuin henkilöY:llä, koska _ käyttää päivittäin ruokahalua edistäviä lääkkeitä</w:t>
      </w:r>
    </w:p>
    <w:p>
      <w:r>
        <w:rPr>
          <w:b/>
        </w:rPr>
        <w:t xml:space="preserve">Tulos</w:t>
      </w:r>
    </w:p>
    <w:p>
      <w:r>
        <w:t xml:space="preserve">Lause 1: HenkilöX:n ruokahalu oli paljon pienempi kuin HenkilöY:n, joten _ päivällinen tarjoiltiin sivulautasella.</w:t>
        <w:br/>
        <w:t xml:space="preserve"> Lause 2: HenkilöX:n ruokahalu oli paljon pienempi kuin HenkilöY:n, joten _ päivällinen tarjoiltiin suuremmalla lautasella.</w:t>
      </w:r>
    </w:p>
    <w:p>
      <w:r>
        <w:rPr>
          <w:b/>
        </w:rPr>
        <w:t xml:space="preserve">Esimerkki 0.3394</w:t>
      </w:r>
    </w:p>
    <w:p>
      <w:r>
        <w:t xml:space="preserve">Asiayhteyssana: sieni-infektio.</w:t>
      </w:r>
    </w:p>
    <w:p>
      <w:r>
        <w:rPr>
          <w:b/>
        </w:rPr>
        <w:t xml:space="preserve">Tulos</w:t>
      </w:r>
    </w:p>
    <w:p>
      <w:r>
        <w:t xml:space="preserve">Lause 1: HenkilöX:n kala sai sienitulehduksen, joten hän kysyi eläinkaupan työntekijältä, henkilöY:ltä, mitä tehdä. _ päätyi ostamaan sienilääkettä.</w:t>
        <w:br/>
        <w:t xml:space="preserve"> Lause 2: HenkilöX:n kala sai sienitulehduksen, joten hän kysyi eläinkaupan työntekijältä, henkilöY:ltä, mitä tehdä. _ päätyi myymään hänelle sienilääkettä.</w:t>
      </w:r>
    </w:p>
    <w:p>
      <w:r>
        <w:rPr>
          <w:b/>
        </w:rPr>
        <w:t xml:space="preserve">Esimerkki 0,3395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HenkilöX pyysi HenkilöäY puhdistamaan keittiön homeen, mutta _ päätti sen sijaan vuokrata sen.</w:t>
        <w:br/>
        <w:t xml:space="preserve"> Lause 2: HenkilöX pyysi HenkilöY:tä puhdistamaan keittiön homeen, mutta _ pyysi sen sijaan vuokraamaan sen.</w:t>
      </w:r>
    </w:p>
    <w:p>
      <w:r>
        <w:rPr>
          <w:b/>
        </w:rPr>
        <w:t xml:space="preserve">Tulos</w:t>
      </w:r>
    </w:p>
    <w:p>
      <w:r>
        <w:t xml:space="preserve">Lause 1: HenkilöX löysi hometta ja kutsui urakoitsijan korjaamaan sen. HenkilöY löysi hometta eikä soittanut kenellekään. Urakka meni _ taloon.</w:t>
        <w:br/>
        <w:t xml:space="preserve"> Lause 2: HenkilöX löysi homeen ja soitti urakoitsijalle, joka korjasi sen</w:t>
        <w:t xml:space="preserve"> HenkilöY löysi hometta eikä soittanut kenellekään.  Urakoitsija ei mennyt _ taloon.</w:t>
      </w:r>
    </w:p>
    <w:p>
      <w:r>
        <w:rPr>
          <w:b/>
        </w:rPr>
        <w:t xml:space="preserve">Tulos</w:t>
      </w:r>
    </w:p>
    <w:p>
      <w:r>
        <w:t xml:space="preserve">Lause 1: HenkilöX joutui poistamaan talostaan paljon hometta verrattuna henkilöY:hen, koska _ asuu kostealla alueella.</w:t>
        <w:br/>
        <w:t xml:space="preserve"> Lause 2: HenkilöX joutui poistamaan vähemmän hometta talostaan kuin henkilöY, koska _ asuu kostealla alueell</w:t>
      </w:r>
    </w:p>
    <w:p>
      <w:r>
        <w:rPr>
          <w:b/>
        </w:rPr>
        <w:t xml:space="preserve">Tulos</w:t>
      </w:r>
    </w:p>
    <w:p>
      <w:r>
        <w:t xml:space="preserve">Lause 1: HenkilöX on kansanterveyden asiantuntija, henkilöY ei ole, joten _ voisi paremmin selittää homeen vaarat.</w:t>
        <w:br/>
        <w:t xml:space="preserve"> Lause 2: HenkilöX on kansanterveyden asiantuntija, HenkilöY ei ole, joten _ ei olisi paras selittämään homeen vaaroja.</w:t>
      </w:r>
    </w:p>
    <w:p>
      <w:r>
        <w:rPr>
          <w:b/>
        </w:rPr>
        <w:t xml:space="preserve">Tulos</w:t>
      </w:r>
    </w:p>
    <w:p>
      <w:r>
        <w:t xml:space="preserve">Lause 1: HenkilöX varmisti, että puinen pöytä muotoiltiin hyvin HenkilöY:n ostoa varten, koska _ oli puuseppä.</w:t>
        <w:br/>
        <w:t xml:space="preserve"> Lause 2: HenkilöX varmisti, että puupöytä muotoutui hyvin HenkilöY:n ostoa varten, koska _ oli asiakas.</w:t>
      </w:r>
    </w:p>
    <w:p>
      <w:r>
        <w:rPr>
          <w:b/>
        </w:rPr>
        <w:t xml:space="preserve">Tulos</w:t>
      </w:r>
    </w:p>
    <w:p>
      <w:r>
        <w:t xml:space="preserve">Lause 1: HenkilöX tarvitsi HenkilöY:n apua homeen hävittämisessä, koska _ ei ollut koskaan aikaisemmin käsitellyt sitä.</w:t>
        <w:br/>
        <w:t xml:space="preserve"> Lause 2: HenkilöX tarvitsi HenkilöY:n apua päästäkseen eroon homeesta, vaikka _ ei ollut koskaan aikaisemmin ollut käsitellyt sitä</w:t>
      </w:r>
    </w:p>
    <w:p>
      <w:r>
        <w:rPr>
          <w:b/>
        </w:rPr>
        <w:t xml:space="preserve">Tulos</w:t>
      </w:r>
    </w:p>
    <w:p>
      <w:r>
        <w:t xml:space="preserve">Lause 1: HenkilöX haisee todella homeelle, toisin kuin HenkilöY, koska _ joutui kaatosateeseen.</w:t>
        <w:br/>
        <w:t xml:space="preserve"> Lause 2: HenkilöX haisee todella homeelle, toisin kuin HenkilöY, koska _ ei joutunut kaatosateeseen.</w:t>
      </w:r>
    </w:p>
    <w:p>
      <w:r>
        <w:rPr>
          <w:b/>
        </w:rPr>
        <w:t xml:space="preserve">Tulos</w:t>
      </w:r>
    </w:p>
    <w:p>
      <w:r>
        <w:t xml:space="preserve">Lause 1: HenkilöX poisti haitallisen homeen HenkilöY:n seinästä, koska _ työskenteli homeenpoistotoimistossa.</w:t>
        <w:br/>
        <w:t xml:space="preserve"> Lause 2: HenkilöX poisti haitallisen homeen HenkilöY:n seinästä, koska _ palkkasi homeenpoistotoimiston</w:t>
      </w:r>
    </w:p>
    <w:p>
      <w:r>
        <w:rPr>
          <w:b/>
        </w:rPr>
        <w:t xml:space="preserve">Tulos</w:t>
      </w:r>
    </w:p>
    <w:p>
      <w:r>
        <w:t xml:space="preserve">Lause 1: HenkilöX yöpyi henkilöY:n luona, koska _:n koti oli täynnä hometta.</w:t>
        <w:br/>
        <w:t xml:space="preserve"> Lause 2: HenkilöX yöpyi henkilöY:n luona, koska _:n kotona ei ollut hometta.</w:t>
      </w:r>
    </w:p>
    <w:p>
      <w:r>
        <w:rPr>
          <w:b/>
        </w:rPr>
        <w:t xml:space="preserve">Tulos</w:t>
      </w:r>
    </w:p>
    <w:p>
      <w:r>
        <w:t xml:space="preserve">Lause 1: HenkilöX yritti puhdistaa homekasvustoa HenkilöY:n talosta, koska _ ei halunnut heidän sairastuvan.</w:t>
        <w:br/>
        <w:t xml:space="preserve"> Lause 2: HenkilöX yritti siivota homekasvustoa pois HenkilöY:n talosta, koska _ ei halunnut nousta sängystä.</w:t>
      </w:r>
    </w:p>
    <w:p>
      <w:r>
        <w:rPr>
          <w:b/>
        </w:rPr>
        <w:t xml:space="preserve">Tulos</w:t>
      </w:r>
    </w:p>
    <w:p>
      <w:r>
        <w:t xml:space="preserve">Lause 1: HenkilöX yritti muovata henkilöstäY sellaista, jollaiseksi hän halusi tämän olevan, koska _ oli liian kontrolloiva.</w:t>
        <w:br/>
        <w:t xml:space="preserve"> Lause 2: Henkilö X yritti muovata henkilöstä Y sellaista, jollaiseksi hän halusi tämän olevan, koska _ oli liian vapaamielinen</w:t>
      </w:r>
    </w:p>
    <w:p>
      <w:r>
        <w:rPr>
          <w:b/>
        </w:rPr>
        <w:t xml:space="preserve">Tulos</w:t>
      </w:r>
    </w:p>
    <w:p>
      <w:r>
        <w:t xml:space="preserve">Lause 1: HenkilöX oli todella vihainen HenkilöY:lle, koska _ käski jatkuvasti tuulettamaan kylpyhuoneen suihkussa, jotta home ei pääsisi leviämään.</w:t>
        <w:br/>
        <w:t xml:space="preserve"> Lause 2: HenkilöX oli todella iloinen HenkilöY:n kanssa, koska _ muisti tuulettaa kylpyhuoneen suihkussa käydessä homeen pysäyttämiseksi.</w:t>
      </w:r>
    </w:p>
    <w:p>
      <w:r>
        <w:rPr>
          <w:b/>
        </w:rPr>
        <w:t xml:space="preserve">Tulos</w:t>
      </w:r>
    </w:p>
    <w:p>
      <w:r>
        <w:t xml:space="preserve">Lause 1: HenkilöX:n talossa on hometta, ja hän kysyi henkilöY:ltä, voisivatko he jäädä yöksi, koska _ ei halunnut sairastua.</w:t>
        <w:br/>
        <w:t xml:space="preserve"> Lause 2: HenkilöX:n talossa on hometta ja hän kysyi henkilöY:ltä, voisivatko he jäädä yöksi, joten _ suostui, jotta he eivät sairastuisi.</w:t>
      </w:r>
    </w:p>
    <w:p>
      <w:r>
        <w:rPr>
          <w:b/>
        </w:rPr>
        <w:t xml:space="preserve">Tulos</w:t>
      </w:r>
    </w:p>
    <w:p>
      <w:r>
        <w:t xml:space="preserve">Lause 1: HenkilöX:n talo on täynnä hometta, mutta henkilöY:llä ei ole tätä ongelmaa. _ 'n talo on huonokuntoinen.</w:t>
        <w:br/>
        <w:t xml:space="preserve"> Lause 2: HenkilöX:n talo on täynnä hometta, mutta HenkilöY:llä ei ole tätä ongelmaa. _ 'n talo on hyvässä kunnossa.</w:t>
      </w:r>
    </w:p>
    <w:p>
      <w:r>
        <w:rPr>
          <w:b/>
        </w:rPr>
        <w:t xml:space="preserve">Tulos</w:t>
      </w:r>
    </w:p>
    <w:p>
      <w:r>
        <w:t xml:space="preserve">Lause 1: Musta home sairastutti henkilöX:n, mutta ei juurikaan vaikuttanut henkilöY:hen, koska hän oli niin altis tartunnalle.</w:t>
        <w:br/>
        <w:t xml:space="preserve"> Lause 2: Musta home sairastutti henkilöX:n, mutta tuskin vaikutti henkilöY:hen, koska _ oli niin haavoittumaton tartunnalle</w:t>
      </w:r>
    </w:p>
    <w:p>
      <w:r>
        <w:rPr>
          <w:b/>
        </w:rPr>
        <w:t xml:space="preserve">Tulos</w:t>
      </w:r>
    </w:p>
    <w:p>
      <w:r>
        <w:t xml:space="preserve">Lause 1: Juuston home ällötti henkilöX:ää, mutta se ei häirinnyt henkilöY:tä, koska _ ei pidä homeisesta juustosta.</w:t>
        <w:br/>
        <w:t xml:space="preserve"> Lause 2: Juuston home ällötti HenkilöX:ää, mutta se ei häirinnyt HenkilöY:tä, koska _ ei pidä homeisesta juustosta</w:t>
      </w:r>
    </w:p>
    <w:p>
      <w:r>
        <w:rPr>
          <w:b/>
        </w:rPr>
        <w:t xml:space="preserve">Esimerkki 0.3396</w:t>
      </w:r>
    </w:p>
    <w:p>
      <w:r>
        <w:t xml:space="preserve">Asiayhteyssana: pureminen.</w:t>
      </w:r>
    </w:p>
    <w:p>
      <w:r>
        <w:rPr>
          <w:b/>
        </w:rPr>
        <w:t xml:space="preserve">Tulos</w:t>
      </w:r>
    </w:p>
    <w:p>
      <w:r>
        <w:t xml:space="preserve">Lause 1: HenkilöX rankaisi HenkilöY:n lasta aikalisällä, koska _ oli kyllästynyt siihen, että lapsi puri hänen lemmikkikissaansa Boo:ta.</w:t>
        <w:br/>
        <w:t xml:space="preserve"> Lause 2: HenkilöX rankaisi HenkilöY:n lasta aikalisällä, koska _ oli kyllästynyt siihen, että lapsi puri hänen lemmikkikissaansa Boo:ta</w:t>
      </w:r>
    </w:p>
    <w:p>
      <w:r>
        <w:rPr>
          <w:b/>
        </w:rPr>
        <w:t xml:space="preserve">Tulos</w:t>
      </w:r>
    </w:p>
    <w:p>
      <w:r>
        <w:t xml:space="preserve">Lause 1: HenkilöX pakeni henkilöY:tä, koska _ pelkäsi tämän tapaa purra ihmisiä.</w:t>
        <w:br/>
        <w:t xml:space="preserve"> Lause 2: HenkilöX juoksi pois HenkilöY:n luota, koska _ oli aggressiivinen, koska hänellä oli tapana purra ihmisiä.</w:t>
      </w:r>
    </w:p>
    <w:p>
      <w:r>
        <w:rPr>
          <w:b/>
        </w:rPr>
        <w:t xml:space="preserve">Tulos</w:t>
      </w:r>
    </w:p>
    <w:p>
      <w:r>
        <w:t xml:space="preserve">Lause 1: HenkilöX halusi, että hänen lapsensa lakkaa puremasta henkilöäY, joten _ yritti pitää heidät erossa toisistaan.</w:t>
        <w:br/>
        <w:t xml:space="preserve"> Lause 2: HenkilöX halusi lapsensa lopettavan henkilöY:n puremisen, joten _ yritti pitää heidät erossa toisistaan.</w:t>
      </w:r>
    </w:p>
    <w:p>
      <w:r>
        <w:rPr>
          <w:b/>
        </w:rPr>
        <w:t xml:space="preserve">Esimerkki 0,3397</w:t>
      </w:r>
    </w:p>
    <w:p>
      <w:r>
        <w:t xml:space="preserve">Context Word: mieli ja keho.</w:t>
      </w:r>
    </w:p>
    <w:p>
      <w:r>
        <w:rPr>
          <w:b/>
        </w:rPr>
        <w:t xml:space="preserve">Tulos</w:t>
      </w:r>
    </w:p>
    <w:p>
      <w:r>
        <w:t xml:space="preserve">Lause 1: HenkilöX:n oli helppo harjoittaa joogaa, mutta henkilöY:n ei, koska _ halusi parantaa mieltään ja kehoaan.</w:t>
        <w:br/>
        <w:t xml:space="preserve"> Lause 2: HenkilöX:n oli helppo harjoittaa joogaa, mutta henkilöY:n ei, koska _ ei halunnut parantaa mieltään ja kehoaan</w:t>
      </w:r>
    </w:p>
    <w:p>
      <w:r>
        <w:rPr>
          <w:b/>
        </w:rPr>
        <w:t xml:space="preserve">Esimerkki 0.3398</w:t>
      </w:r>
    </w:p>
    <w:p>
      <w:r>
        <w:t xml:space="preserve">Kontekstisana: tarina.</w:t>
      </w:r>
    </w:p>
    <w:p>
      <w:r>
        <w:rPr>
          <w:b/>
        </w:rPr>
        <w:t xml:space="preserve">Tulos</w:t>
      </w:r>
    </w:p>
    <w:p>
      <w:r>
        <w:t xml:space="preserve">Lause 1: HenkilöX:stä kirjoitettiin tarina, mutta henkilöY:stä ei, koska _ oli kuuluisa urheilupelaaja.</w:t>
        <w:br/>
        <w:t xml:space="preserve"> Lause 2: HenkilöX:stä kirjoitettiin tarina, mutta henkilöY:stä ei, koska _ oli aivan tavallinen ihminen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 oli huonompi kirjoittamaan tarinaa.</w:t>
        <w:br/>
        <w:t xml:space="preserve"> Lause 2: Vaikka HenkilöX oli parempi kirjoittaja kuin HenkilöY, _ oli parempi kirjoittamaan tarinaa</w:t>
      </w:r>
    </w:p>
    <w:p>
      <w:r>
        <w:rPr>
          <w:b/>
        </w:rPr>
        <w:t xml:space="preserve">Tulos</w:t>
      </w:r>
    </w:p>
    <w:p>
      <w:r>
        <w:t xml:space="preserve">Lause 1: Ihmiset uskoivat henkilöX:n kertomuksen mutta eivät henkilöY:n kertomusta, koska _ oli rehellinen.</w:t>
        <w:br/>
        <w:t xml:space="preserve"> Lause 2: Ihmiset uskoivat HenkilöX:n kertomaan tarinaan mutta eivät HenkilöY:n kertomaan tarinaan, koska _ oli valehtelija</w:t>
      </w:r>
    </w:p>
    <w:p>
      <w:r>
        <w:rPr>
          <w:b/>
        </w:rPr>
        <w:t xml:space="preserve">Tulos</w:t>
      </w:r>
    </w:p>
    <w:p>
      <w:r>
        <w:t xml:space="preserve">Lause 1: HenkilöX pyysi äitiään HenkilöY:tä lukemaan hänelle iltasadun, mutta _ oli liian väsynyt ja nukahti kuunnellessaan.</w:t>
        <w:br/>
        <w:t xml:space="preserve"> Lause 2: HenkilöX pyysi äitiään HenkilöY:tä lukemaan hänelle iltasadun, mutta _ oli liian väsynyt ja nukahti lukemisen aikana.</w:t>
      </w:r>
    </w:p>
    <w:p>
      <w:r>
        <w:rPr>
          <w:b/>
        </w:rPr>
        <w:t xml:space="preserve">Tulos</w:t>
      </w:r>
    </w:p>
    <w:p>
      <w:r>
        <w:t xml:space="preserve">Lause 1: HenkilöX on parempi kertomaan tarinoita kuin henkilöY, koska _ kävi tarinankerrontakursseja yliopistossa.</w:t>
        <w:br/>
        <w:t xml:space="preserve"> Lause 2: HenkilöX on parempi kertomaan tarinaa kuin HenkilöY, koska _ ei käynyt tarinankerrontakursseja yliopistossa</w:t>
      </w:r>
    </w:p>
    <w:p>
      <w:r>
        <w:rPr>
          <w:b/>
        </w:rPr>
        <w:t xml:space="preserve">Tulos</w:t>
      </w:r>
    </w:p>
    <w:p>
      <w:r>
        <w:t xml:space="preserve">Lause 1: HenkilöX piti HenkilöY:n kirjoittamasta tarinasta, ja _ jätti hyvän arvostelun kirjan verkkosivuille.</w:t>
        <w:br/>
        <w:t xml:space="preserve"> Lause 2: HenkilöX rakasti tarinaa, jonka HenkilöY kirjoitti, ja _ löysi sitten hyvän arvostelun kirjan verkkosivuilta</w:t>
      </w:r>
    </w:p>
    <w:p>
      <w:r>
        <w:rPr>
          <w:b/>
        </w:rPr>
        <w:t xml:space="preserve">Tulos</w:t>
      </w:r>
    </w:p>
    <w:p>
      <w:r>
        <w:t xml:space="preserve">Lause 1: HenkilöX luki tarinan HenkilöY:lle ja peitteli hänet, ja _ oli seuraavana aamuna töissä.</w:t>
        <w:br/>
        <w:t xml:space="preserve"> Lause 2: HenkilöX luki tarinan HenkilöY:lle ja peitteli hänet, ja _ oli seuraavana aamuna esikoulussa.</w:t>
      </w:r>
    </w:p>
    <w:p>
      <w:r>
        <w:rPr>
          <w:b/>
        </w:rPr>
        <w:t xml:space="preserve">Tulos</w:t>
      </w:r>
    </w:p>
    <w:p>
      <w:r>
        <w:t xml:space="preserve">Lause 1: HenkilöX kertoi henkilölleY iltasadun, sitten _ sammutti valot ja käveli ulos huoneesta.</w:t>
        <w:br/>
        <w:t xml:space="preserve"> Lause 2: HenkilöX kertoi HenkilöY:lle iltasadun, sitten _ sammutti valot ja meni takaisin sänkyyn.</w:t>
      </w:r>
    </w:p>
    <w:p>
      <w:r>
        <w:rPr>
          <w:b/>
        </w:rPr>
        <w:t xml:space="preserve">Tulos</w:t>
      </w:r>
    </w:p>
    <w:p>
      <w:r>
        <w:t xml:space="preserve">Lause 1: HenkilöX halusi lukea tarinan ennen nukkumaanmenoa, mutta HenkilY sanoi olevansa liian väsynyt. _ ei voi lukea yksin.</w:t>
        <w:br/>
        <w:t xml:space="preserve"> Lause 2: HenkilöX halusi lukea tarinan ennen nukkumaanmenoa, mutta HenkilöY sanoi olevansa liian väsynyt. _ sanoi lukevansa yksin.</w:t>
      </w:r>
    </w:p>
    <w:p>
      <w:r>
        <w:rPr>
          <w:b/>
        </w:rPr>
        <w:t xml:space="preserve">Tulos</w:t>
      </w:r>
    </w:p>
    <w:p>
      <w:r>
        <w:t xml:space="preserve">Lause 1: HenkilöX oli fantastinen tarinankertoja, ei kuten HenkilY, koska _ oli hyvin mielikuvituksellinen henkilö.</w:t>
        <w:br/>
        <w:t xml:space="preserve"> Lause 2: HenkilöX oli fantastinen tarinankertoja, ei kuten HenkilöY, koska _ oli hyvin mielikuvitukseton henkilö</w:t>
      </w:r>
    </w:p>
    <w:p>
      <w:r>
        <w:rPr>
          <w:b/>
        </w:rPr>
        <w:t xml:space="preserve">Tulos</w:t>
      </w:r>
    </w:p>
    <w:p>
      <w:r>
        <w:t xml:space="preserve">Lause 1: HenkilöX pystyi keksimään fantastisen tarinan paikan päällä, mutta HenkilöY jähmettyi, koska _ oli hermostunut.</w:t>
        <w:br/>
        <w:t xml:space="preserve"> Lause 2: HenkilöX pystyi keksimään fantastisen tarinan paikan päällä, mutta HenkilöY jähmettyi, koska _ oli mielikuvituksellinen</w:t>
      </w:r>
    </w:p>
    <w:p>
      <w:r>
        <w:rPr>
          <w:b/>
        </w:rPr>
        <w:t xml:space="preserve">Tulos</w:t>
      </w:r>
    </w:p>
    <w:p>
      <w:r>
        <w:t xml:space="preserve">Lause 1: HenkilöX pelkäsi kuuta, joten HenkilöY kirjoitti hänelle tarinan siitä, kuinka kuu on hyödyllinen. _ ei enää pelännyt kuuta luettuaan sen.</w:t>
        <w:br/>
        <w:t xml:space="preserve"> Lause 2: HenkilöX pelkäsi kuuta, joten HenkilöY kirjoitti hänelle tarinan siitä, miten kuu on hyödyllinen</w:t>
        <w:t xml:space="preserve"> _ toivoi, ettei hän enää pelkäisi kuuta sen luettuaan.</w:t>
      </w:r>
    </w:p>
    <w:p>
      <w:r>
        <w:rPr>
          <w:b/>
        </w:rPr>
        <w:t xml:space="preserve">Tulos</w:t>
      </w:r>
    </w:p>
    <w:p>
      <w:r>
        <w:t xml:space="preserve">Lause 1: HenkilöX osallistui tarinatyöpajaan, mutta ei kertonut mitään toisin kuin henkilöY, koska _ on ujo.</w:t>
        <w:br/>
        <w:t xml:space="preserve"> Lause 2: HenkilöX osallistui tarinatyöpajaan, mutta ei kertonut mitään toisin kuin HenkilöY, koska _ on itsevarma</w:t>
      </w:r>
    </w:p>
    <w:p>
      <w:r>
        <w:rPr>
          <w:b/>
        </w:rPr>
        <w:t xml:space="preserve">Tulos</w:t>
      </w:r>
    </w:p>
    <w:p>
      <w:r>
        <w:t xml:space="preserve">Lause 1: HenkilöX halusi kirjoittaa novellin, mutta ei pidä lukemisesta, ja HenkilöY vihaa kirjoittamista, mutta rakastaa lukemista, joten _ alkoi kirjoittaa kirjaa.</w:t>
        <w:br/>
        <w:t xml:space="preserve"> Lause 2: HenkilöX halusi kirjoittaa novellin, mutta ei pidä lukemisesta ja HenkilöY vihaa kirjoittamista, mutta rakastaa lukemista, joten _ alkoi lukea kirjaa.</w:t>
      </w:r>
    </w:p>
    <w:p>
      <w:r>
        <w:rPr>
          <w:b/>
        </w:rPr>
        <w:t xml:space="preserve">Tulos</w:t>
      </w:r>
    </w:p>
    <w:p>
      <w:r>
        <w:t xml:space="preserve">Lause 1: HenkilöX kirjoitti bestsellerin henkilöstäY, koska _ oli loistava kirjailija.</w:t>
        <w:br/>
        <w:t xml:space="preserve"> Lause 2: HenkilöX kirjoitti myydyimmän tarinan HenkilöY:stä, koska _ oli loistava kirjan aihe</w:t>
      </w:r>
    </w:p>
    <w:p>
      <w:r>
        <w:rPr>
          <w:b/>
        </w:rPr>
        <w:t xml:space="preserve">Tulos</w:t>
      </w:r>
    </w:p>
    <w:p>
      <w:r>
        <w:t xml:space="preserve">Lause 1: HenkilöX:n valitsema väline tarinan kertomiseen on laulu, kun taas HenkilöY suosii kirjoja. _ on lauluntekijä.</w:t>
        <w:br/>
        <w:t xml:space="preserve"> Lause 2: HenkilöX:n valitsema väline tarinan kertomiseen on laulu, kun taas HenkilöY pitää enemmän kirjoista</w:t>
        <w:t xml:space="preserve"> _ on kirjailija.</w:t>
      </w:r>
    </w:p>
    <w:p>
      <w:r>
        <w:rPr>
          <w:b/>
        </w:rPr>
        <w:t xml:space="preserve">Tulos</w:t>
      </w:r>
    </w:p>
    <w:p>
      <w:r>
        <w:t xml:space="preserve">Lause 1: Sadun lukeminen lapselleen oli henkilöX:n lempiharrastus, mutta ei henkilöY:n, koska _ hänellä oli kolme lasta.</w:t>
        <w:br/>
        <w:t xml:space="preserve"> Lause 2: Sadun lukeminen lapselleen oli henkilöX:n lempiharrastus, mutta ei henkilöY:n, koska _:llä ei ollut lapsia</w:t>
      </w:r>
    </w:p>
    <w:p>
      <w:r>
        <w:rPr>
          <w:b/>
        </w:rPr>
        <w:t xml:space="preserve">Esimerkki 0.3399</w:t>
      </w:r>
    </w:p>
    <w:p>
      <w:r>
        <w:t xml:space="preserve">Asiayhteyssana: perm.</w:t>
      </w:r>
    </w:p>
    <w:p>
      <w:r>
        <w:rPr>
          <w:b/>
        </w:rPr>
        <w:t xml:space="preserve">Tulos</w:t>
      </w:r>
    </w:p>
    <w:p>
      <w:r>
        <w:t xml:space="preserve">Lause 1: HenkilöX oli niin nolona, koska _ sai eilen kauhean näköisen permanentin henkilöY:ltä.</w:t>
        <w:br/>
        <w:t xml:space="preserve"> Lause 2: HenkilöX oli niin hämillään, koska _ antoi eilen kauhean näköisen permanentin HenkilöY:lle</w:t>
      </w:r>
    </w:p>
    <w:p>
      <w:r>
        <w:rPr>
          <w:b/>
        </w:rPr>
        <w:t xml:space="preserve">Esimerkki 0.3400</w:t>
      </w:r>
    </w:p>
    <w:p>
      <w:r>
        <w:t xml:space="preserve">Asiayhteyssana: välipala.</w:t>
      </w:r>
    </w:p>
    <w:p>
      <w:r>
        <w:rPr>
          <w:b/>
        </w:rPr>
        <w:t xml:space="preserve">Tulos</w:t>
      </w:r>
    </w:p>
    <w:p>
      <w:r>
        <w:t xml:space="preserve">Lause 1: HenkilöX oli aina painavampi kuin HenkilöY, koska _ söi aina paljon makeita jälkiruokia.</w:t>
        <w:br/>
        <w:t xml:space="preserve"> Lause 2: HenkilöX oli aina painavampi kuin HenkilöY, koska _ vältti kaikenlaisten makeiden jälkiruokien napostelua.</w:t>
      </w:r>
    </w:p>
    <w:p>
      <w:r>
        <w:rPr>
          <w:b/>
        </w:rPr>
        <w:t xml:space="preserve">Esimerkki 0.3401</w:t>
      </w:r>
    </w:p>
    <w:p>
      <w:r>
        <w:t xml:space="preserve">Asiayhteyssana: pesulappu.</w:t>
      </w:r>
    </w:p>
    <w:p>
      <w:r>
        <w:rPr>
          <w:b/>
        </w:rPr>
        <w:t xml:space="preserve">Tulos</w:t>
      </w:r>
    </w:p>
    <w:p>
      <w:r>
        <w:t xml:space="preserve">Lause 1: HenkilöX tarvitsi pesulappua, koska henkilöY törmäsi häneen. _ tunsi itsensä turhautuneeksi siitä, että häneen törmättiin.</w:t>
        <w:br/>
        <w:t xml:space="preserve"> Lause 2: HenkilöX tarvitsi pesulappua, koska HenkilöY törmäsi häneen</w:t>
        <w:t xml:space="preserve"> _ oli pahoillaan siitä, että törmäsi häneen.</w:t>
      </w:r>
    </w:p>
    <w:p>
      <w:r>
        <w:rPr>
          <w:b/>
        </w:rPr>
        <w:t xml:space="preserve">Esimerkki 0.3402</w:t>
      </w:r>
    </w:p>
    <w:p>
      <w:r>
        <w:t xml:space="preserve">Asiayhteyssana: luokat.</w:t>
      </w:r>
    </w:p>
    <w:p>
      <w:r>
        <w:rPr>
          <w:b/>
        </w:rPr>
        <w:t xml:space="preserve">Tulos</w:t>
      </w:r>
    </w:p>
    <w:p>
      <w:r>
        <w:t xml:space="preserve">Lause 1: Koska henkilöX opiskeli paljon harvemmin kuin henkilöY, _ sai huonoja arvosanoja kaikilla tunneillaan.</w:t>
        <w:br/>
        <w:t xml:space="preserve"> Lause 2: Koska HenkilöX opiskeli paljon useammin kuin HenkilöY, _ sai huonoja arvosanoja kaikilla tunneillaan</w:t>
      </w:r>
    </w:p>
    <w:p>
      <w:r>
        <w:rPr>
          <w:b/>
        </w:rPr>
        <w:t xml:space="preserve">Tulos</w:t>
      </w:r>
    </w:p>
    <w:p>
      <w:r>
        <w:t xml:space="preserve">Lause 1: HenkilöX joutui menemään iltakursseille toisin kuin HenkilöY, koska _ menestyi lukukauden aikana huonosti.</w:t>
        <w:br/>
        <w:t xml:space="preserve"> Lause 2: HenkilöX joutui menemään iltakursseille toisin kuin HenkilöY, koska _ pärjäsi lukukauden aikana loistavasti</w:t>
      </w:r>
    </w:p>
    <w:p>
      <w:r>
        <w:rPr>
          <w:b/>
        </w:rPr>
        <w:t xml:space="preserve">Tulos</w:t>
      </w:r>
    </w:p>
    <w:p>
      <w:r>
        <w:t xml:space="preserve">Lause 1: Pilates-tunnit kuntosalilla sopivat henkilöX:lle, mutta eivät henkilöY:lle, koska _ oli erittäin hyväkuntoinen ja notkea.</w:t>
        <w:br/>
        <w:t xml:space="preserve"> Lause 2: Kuntosalin Pilates-tunnit sopivat henkilöX:lle, mutta eivät henkilöY:lle, koska _ ei ollut kovin hyväkuntoinen tai notkea</w:t>
      </w:r>
    </w:p>
    <w:p>
      <w:r>
        <w:rPr>
          <w:b/>
        </w:rPr>
        <w:t xml:space="preserve">Tulos</w:t>
      </w:r>
    </w:p>
    <w:p>
      <w:r>
        <w:t xml:space="preserve">Lause 1: HenkilöX:n oli helpompaa kuin HenkilöY:n, koska _ oli opiskellut paljon ennen lukukauden alkua.</w:t>
        <w:br/>
        <w:t xml:space="preserve"> Lause 2: HenkilöX:lle kurssit olivat vaikeampia kuin HenkilöY:lle, koska _ oli opiskellut paljon ennen lukukauden alkua.</w:t>
      </w:r>
    </w:p>
    <w:p>
      <w:r>
        <w:rPr>
          <w:b/>
        </w:rPr>
        <w:t xml:space="preserve">Tulos</w:t>
      </w:r>
    </w:p>
    <w:p>
      <w:r>
        <w:t xml:space="preserve">Lause 1: HenkilöX:lle tunnit olivat erittäin helppoja, mutta henkilöY:lle eivät, koska _ oli käynyt ne aiemmin.</w:t>
        <w:br/>
        <w:t xml:space="preserve"> Lause 2: HenkilöX:lle tunnit olivat hyvin vaikeita, mutta henkilöY:lle eivät, koska _ oli käynyt ne aiemmin</w:t>
      </w:r>
    </w:p>
    <w:p>
      <w:r>
        <w:rPr>
          <w:b/>
        </w:rPr>
        <w:t xml:space="preserve">Esimerkki 0.3403</w:t>
      </w:r>
    </w:p>
    <w:p>
      <w:r>
        <w:t xml:space="preserve">Kontekstisana: omenasose.</w:t>
      </w:r>
    </w:p>
    <w:p>
      <w:r>
        <w:rPr>
          <w:b/>
        </w:rPr>
        <w:t xml:space="preserve">Tulos</w:t>
      </w:r>
    </w:p>
    <w:p>
      <w:r>
        <w:t xml:space="preserve">Lause 1: Kun he valmistelivat omenasoseen aineksia, henkilöX hymyili henkilöY:lle, _ hän rakasti omenasoseen tekemistä.</w:t>
        <w:br/>
        <w:t xml:space="preserve"> Lause 2: Kun he valmistelivat omenasoseen aineksia, henkilöX hymyili henkilöY:lle, _ hän inhosi omenasoseen tekemistä.</w:t>
      </w:r>
    </w:p>
    <w:p>
      <w:r>
        <w:rPr>
          <w:b/>
        </w:rPr>
        <w:t xml:space="preserve">Esimerkki 0.3404</w:t>
      </w:r>
    </w:p>
    <w:p>
      <w:r>
        <w:t xml:space="preserve">Asiayhteyssana: laktoosi.</w:t>
      </w:r>
    </w:p>
    <w:p>
      <w:r>
        <w:rPr>
          <w:b/>
        </w:rPr>
        <w:t xml:space="preserve">Tulos</w:t>
      </w:r>
    </w:p>
    <w:p>
      <w:r>
        <w:t xml:space="preserve">Lause 1: HenkilöX voisi syödä paljon vähemmän maitotuotteita kuin HenkilöY, koska _ on laktoosi-intolerantti.</w:t>
        <w:br/>
        <w:t xml:space="preserve"> Lause 2: HenkilöX voisi syödä paljon enemmän maitotuotteita kuin HenkilöY, koska _ oli laktoosi-intolerantti</w:t>
      </w:r>
    </w:p>
    <w:p>
      <w:r>
        <w:rPr>
          <w:b/>
        </w:rPr>
        <w:t xml:space="preserve">Esimerkki 0.3405</w:t>
      </w:r>
    </w:p>
    <w:p>
      <w:r>
        <w:t xml:space="preserve">Context Word: puhelinsovelluksen käyttö.</w:t>
      </w:r>
    </w:p>
    <w:p>
      <w:r>
        <w:rPr>
          <w:b/>
        </w:rPr>
        <w:t xml:space="preserve">Tulos</w:t>
      </w:r>
    </w:p>
    <w:p>
      <w:r>
        <w:t xml:space="preserve">Lause 1: HenkilöX:llä oli enemmän kokemusta puhelinsovelluksen käytöstä kuin henkilöY:llä, koska _ oli kasvanut kännyköiden kanssa.</w:t>
        <w:br/>
        <w:t xml:space="preserve"> Lause 2: HenkilöX:llä oli enemmän kokemusta puhelinsovelluksen käytöstä kuin henkilöY:llä, koska _ ei ollut koskaan omistanut matkapuhelinta</w:t>
      </w:r>
    </w:p>
    <w:p>
      <w:r>
        <w:rPr>
          <w:b/>
        </w:rPr>
        <w:t xml:space="preserve">Esimerkki 0.3406</w:t>
      </w:r>
    </w:p>
    <w:p>
      <w:r>
        <w:t xml:space="preserve">Asiayhteyssana: puolueellinen.</w:t>
      </w:r>
    </w:p>
    <w:p>
      <w:r>
        <w:rPr>
          <w:b/>
        </w:rPr>
        <w:t xml:space="preserve">Tulos</w:t>
      </w:r>
    </w:p>
    <w:p>
      <w:r>
        <w:t xml:space="preserve">Lause 1: HenkilöX huomasi, että HenkilöY ei ole nousemassa tikapuita tässä syvästi puolueellisessa yrityksessä, mutta ei sanonut hänelle mitään, koska _ on valkoinen.</w:t>
        <w:br/>
        <w:t xml:space="preserve"> Lause 2: HenkilöX huomasi, että HenkilöY ei nouse tikapuita ylöspäin tässä syvästi puolueellisessa yrityksessä, mutta ei sanonut hänelle mitään, koska _ on musta</w:t>
      </w:r>
    </w:p>
    <w:p>
      <w:r>
        <w:rPr>
          <w:b/>
        </w:rPr>
        <w:t xml:space="preserve">Esimerkki 0.3407</w:t>
      </w:r>
    </w:p>
    <w:p>
      <w:r>
        <w:t xml:space="preserve">Kontekstin sana: Prospect.</w:t>
      </w:r>
    </w:p>
    <w:p>
      <w:r>
        <w:rPr>
          <w:b/>
        </w:rPr>
        <w:t xml:space="preserve">Tulos</w:t>
      </w:r>
    </w:p>
    <w:p>
      <w:r>
        <w:t xml:space="preserve">Lause 1: HenkilöX lähti etsimään malmia ja löysi kultamalmia, kun taas henkilöY lähti etsimään malmia ja löysi rautamalmia. _ pystyi lunastamaan ison rahasumman.</w:t>
        <w:br/>
        <w:t xml:space="preserve"> Lause 2: HenkilöX lähti etsimään malmia ja löysi kultamalmia, kun taas HenkilöY lähti etsimään malmia ja löysi rautamalmia</w:t>
        <w:t xml:space="preserve"> _ pystyi lunastamaan rahaa pienellä summalla.</w:t>
      </w:r>
    </w:p>
    <w:p>
      <w:r>
        <w:rPr>
          <w:b/>
        </w:rPr>
        <w:t xml:space="preserve">Esimerkki 0.3408</w:t>
      </w:r>
    </w:p>
    <w:p>
      <w:r>
        <w:t xml:space="preserve">Asiayhteyssana: nauha.</w:t>
      </w:r>
    </w:p>
    <w:p>
      <w:r>
        <w:rPr>
          <w:b/>
        </w:rPr>
        <w:t xml:space="preserve">Tulos</w:t>
      </w:r>
    </w:p>
    <w:p>
      <w:r>
        <w:t xml:space="preserve">Lause 1: Ennen jalkapalloharjoituksia henkilöX:n on käytettävä teippiä polvissaan, mutta henkilöY ei tarvitse teippiä. _ polvet ovat kipeät.</w:t>
        <w:br/>
        <w:t xml:space="preserve"> Lause 2: Ennen jalkapalloharjoituksia HenkilöX:n on käytettävä teippiä polviinsa, mutta HenkilöY ei tarvitse teippiä. _ 'polvet ovat kunnossa.</w:t>
      </w:r>
    </w:p>
    <w:p>
      <w:r>
        <w:rPr>
          <w:b/>
        </w:rPr>
        <w:t xml:space="preserve">Tulos</w:t>
      </w:r>
    </w:p>
    <w:p>
      <w:r>
        <w:t xml:space="preserve">Lause 1: HenkilöX toi henkilöY:lle pakkausteippiä, koska _ halusi muuttaa uuteen taloon myöhemmin samalla viikolla.</w:t>
        <w:br/>
        <w:t xml:space="preserve"> Lause 2: HenkilöX toi henkilöY:lle pakkausteippiä, koska _ halusi auttaa häntä muuttamaan uuteen taloon myöhemmin samalla viikolla.</w:t>
      </w:r>
    </w:p>
    <w:p>
      <w:r>
        <w:rPr>
          <w:b/>
        </w:rPr>
        <w:t xml:space="preserve">Tulos</w:t>
      </w:r>
    </w:p>
    <w:p>
      <w:r>
        <w:t xml:space="preserve">Lause 1: HenkilöX ei ymmärtänyt, miksi HenkilöY käytti aina kinesioteippiä vammoihinsa, koska _ ei ollut koskaan ennen kuullut kenenkään käyttävän sitä.</w:t>
        <w:br/>
        <w:t xml:space="preserve"> Lause 2: HenkilöX ei ymmärtänyt, miksi HenkilöY käytti aina kinesioteippiä vammoihinsa, mutta _ ei ollut koskaan kuullut muista vaihtoehdoista.</w:t>
      </w:r>
    </w:p>
    <w:p>
      <w:r>
        <w:rPr>
          <w:b/>
        </w:rPr>
        <w:t xml:space="preserve">Tulos</w:t>
      </w:r>
    </w:p>
    <w:p>
      <w:r>
        <w:t xml:space="preserve">Lause 1: HenkilöX oli käärimässä HenkilöY:n lahjaa, kun teippi loppui, eikä hän pystynyt lopettamaan työtä.</w:t>
        <w:br/>
        <w:t xml:space="preserve"> Lause 2: HenkilöX oli käärimässä HenkilöY:n lahjaa, kun _ sai lisää teippiä ja antoi hänen tehdä työnsä loppuun</w:t>
      </w:r>
    </w:p>
    <w:p>
      <w:r>
        <w:rPr>
          <w:b/>
        </w:rPr>
        <w:t xml:space="preserve">Tulos</w:t>
      </w:r>
    </w:p>
    <w:p>
      <w:r>
        <w:t xml:space="preserve">Lause 1: _ tarttui teippiin, koska henkilöX:n piti teipata jotain yhteen, kun taas henkilöY:n ei tarvinnut.</w:t>
        <w:br/>
        <w:t xml:space="preserve"> Lause 2: Joten _ pudotti teipin, koska HenkilöX:n piti teipata jotain yhteen, mutta HenkilöY:n ei.</w:t>
      </w:r>
    </w:p>
    <w:p>
      <w:r>
        <w:rPr>
          <w:b/>
        </w:rPr>
        <w:t xml:space="preserve">Esimerkki 0.3409</w:t>
      </w:r>
    </w:p>
    <w:p>
      <w:r>
        <w:t xml:space="preserve">Asiayhteyssana: poistettu.</w:t>
      </w:r>
    </w:p>
    <w:p>
      <w:r>
        <w:rPr>
          <w:b/>
        </w:rPr>
        <w:t xml:space="preserve">Tulos</w:t>
      </w:r>
    </w:p>
    <w:p>
      <w:r>
        <w:t xml:space="preserve">Lause 1: Tappelun puhjettua henkilöX poisti henkilöY:n yökerhosta, koska _ oli portsari.</w:t>
        <w:br/>
        <w:t xml:space="preserve"> Lause 2: Tappelun puhjettua henkilöX poisti henkilöY:n yökerhosta, koska _ oli aggressiivinen.</w:t>
      </w:r>
    </w:p>
    <w:p>
      <w:r>
        <w:rPr>
          <w:b/>
        </w:rPr>
        <w:t xml:space="preserve">Esimerkki 0.3410</w:t>
      </w:r>
    </w:p>
    <w:p>
      <w:r>
        <w:t xml:space="preserve">Asiayhteyssana: kankaat.</w:t>
      </w:r>
    </w:p>
    <w:p>
      <w:r>
        <w:rPr>
          <w:b/>
        </w:rPr>
        <w:t xml:space="preserve">Tulos</w:t>
      </w:r>
    </w:p>
    <w:p>
      <w:r>
        <w:t xml:space="preserve">Lause 1: HenkilöX ei käyttänyt paljon aikaa kankaiden valintaan toisin kuin HenkilöY, koska _ hänellä oli vähän aikaa tehdä ostoksia.</w:t>
        <w:br/>
        <w:t xml:space="preserve"> Lause 2: HenkilöX ei käyttänyt paljon aikaa kankaiden valintaan toisin kuin HenkilöY, koska _:llä oli paljon aikaa tehdä ostoksia</w:t>
      </w:r>
    </w:p>
    <w:p>
      <w:r>
        <w:rPr>
          <w:b/>
        </w:rPr>
        <w:t xml:space="preserve">Tulos</w:t>
      </w:r>
    </w:p>
    <w:p>
      <w:r>
        <w:t xml:space="preserve">Lause 1: HenkilöX käytti ainoastaan synteettisiä kankaita, kun taas henkilöY suosi luonnonkankaita, koska _ piti mukavuutta parempana.</w:t>
        <w:br/>
        <w:t xml:space="preserve"> Lause 2: HenkilöX käytti vain synteettisiä kankaita, kun taas henkilöY suosi luonnonkankaita, koska _ piti enemmän tunnollisuudesta</w:t>
      </w:r>
    </w:p>
    <w:p>
      <w:r>
        <w:rPr>
          <w:b/>
        </w:rPr>
        <w:t xml:space="preserve">Esimerkki 0.3411</w:t>
      </w:r>
    </w:p>
    <w:p>
      <w:r>
        <w:t xml:space="preserve">Asiayhteyssana: redecorated.</w:t>
      </w:r>
    </w:p>
    <w:p>
      <w:r>
        <w:rPr>
          <w:b/>
        </w:rPr>
        <w:t xml:space="preserve">Tulos</w:t>
      </w:r>
    </w:p>
    <w:p>
      <w:r>
        <w:t xml:space="preserve">Lause 1: HenkilöX sisusti henkilöY:n vanhan makuuhuoneen uusilla huonekaluilla, joten lopussa _ oli uupunut.</w:t>
        <w:br/>
        <w:t xml:space="preserve"> Lause 2: Henkilö X sisusti Henkilö Y:n vanhan makuuhuoneen uusilla huonekaluilla, joten lopussa _ oli onnellinen.</w:t>
      </w:r>
    </w:p>
    <w:p>
      <w:r>
        <w:rPr>
          <w:b/>
        </w:rPr>
        <w:t xml:space="preserve">Esimerkki 0.3412</w:t>
      </w:r>
    </w:p>
    <w:p>
      <w:r>
        <w:t xml:space="preserve">Asiayhteyssana: juhla.</w:t>
      </w:r>
    </w:p>
    <w:p>
      <w:r>
        <w:rPr>
          <w:b/>
        </w:rPr>
        <w:t xml:space="preserve">Tulos</w:t>
      </w:r>
    </w:p>
    <w:p>
      <w:r>
        <w:t xml:space="preserve">Lause 1: HenkilöX oli innoissaan juhlallisuuksista, mutta henkilöY jäi mieluummin kotiin, koska _ on sosiaalinen.</w:t>
        <w:br/>
        <w:t xml:space="preserve"> Lause 2: HenkilöX oli innoissaan juhlapaikalle menemisestä, mutta HenkilöY jäi mieluummin kotiin, koska _ on ujo.</w:t>
      </w:r>
    </w:p>
    <w:p>
      <w:r>
        <w:rPr>
          <w:b/>
        </w:rPr>
        <w:t xml:space="preserve">Esimerkki 0.3413</w:t>
      </w:r>
    </w:p>
    <w:p>
      <w:r>
        <w:t xml:space="preserve">Asiayhteyssana: aloe vera.</w:t>
      </w:r>
    </w:p>
    <w:p>
      <w:r>
        <w:rPr>
          <w:b/>
        </w:rPr>
        <w:t xml:space="preserve">Tulos</w:t>
      </w:r>
    </w:p>
    <w:p>
      <w:r>
        <w:t xml:space="preserve">Lause 1: HenkilöX voisi käyttää aloe veraa, mutta henkilöY ei voisi, koska _ rakastaa sen tuoksua.</w:t>
        <w:br/>
        <w:t xml:space="preserve"> Lause 2: HenkilöX voisi käyttää aloe veraa, mutta HenkilöY ei voisi, koska _ on sille allerginen</w:t>
      </w:r>
    </w:p>
    <w:p>
      <w:r>
        <w:rPr>
          <w:b/>
        </w:rPr>
        <w:t xml:space="preserve">Tulos</w:t>
      </w:r>
    </w:p>
    <w:p>
      <w:r>
        <w:t xml:space="preserve">Lause 1: HenkilöX sai tietää henkilöY:ltä, että aloe vera on hyväksi hänen iholleen, joten hän varasti sitä henkilöY:ltä, mutta jäi kiinni. _ oli katuvainen.</w:t>
        <w:br/>
        <w:t xml:space="preserve"> Lause 2: HenkilöX oppi HenkilöY:ltä, että aloe vera on hyväksi hänen iholleen, joten hän varasti sitä tältä, mutta jäi kiinni. _ ei enää luottanut häneen.</w:t>
      </w:r>
    </w:p>
    <w:p>
      <w:r>
        <w:rPr>
          <w:b/>
        </w:rPr>
        <w:t xml:space="preserve">Esimerkki 0.3414</w:t>
      </w:r>
    </w:p>
    <w:p>
      <w:r>
        <w:t xml:space="preserve">Asiayhteyssana: kuoria.</w:t>
      </w:r>
    </w:p>
    <w:p>
      <w:r>
        <w:rPr>
          <w:b/>
        </w:rPr>
        <w:t xml:space="preserve">Tulos</w:t>
      </w:r>
    </w:p>
    <w:p>
      <w:r>
        <w:t xml:space="preserve">Lause 1: HenkilöX ja HenkilY päättivät mennä hoitoon kylpylään, mutta _ ei halunnut kuoria herkkää ihoaan.</w:t>
        <w:br/>
        <w:t xml:space="preserve"> Lause 2: HenkilöX ja HenkilY päättivät mennä hoitoon kylpylässä, ja _ halusi kuoria herkän ihonsa.</w:t>
      </w:r>
    </w:p>
    <w:p>
      <w:r>
        <w:rPr>
          <w:b/>
        </w:rPr>
        <w:t xml:space="preserve">Esimerkki 0.3415</w:t>
      </w:r>
    </w:p>
    <w:p>
      <w:r>
        <w:t xml:space="preserve">Asiayhteyssana: brandy.</w:t>
      </w:r>
    </w:p>
    <w:p>
      <w:r>
        <w:rPr>
          <w:b/>
        </w:rPr>
        <w:t xml:space="preserve">Tulos</w:t>
      </w:r>
    </w:p>
    <w:p>
      <w:r>
        <w:t xml:space="preserve">Lause 1: HenkilöX inhosi brandyn makua, kun taas henkilöY nautti siitä, koska _ inhosi väkevien alkoholijuomien juomista.</w:t>
        <w:br/>
        <w:t xml:space="preserve"> Lause 2: Henkilö X inhosi brandyn makua, kun taas henkilö Y nautti siitä, koska _ piti väkevien juomisesta</w:t>
      </w:r>
    </w:p>
    <w:p>
      <w:r>
        <w:rPr>
          <w:b/>
        </w:rPr>
        <w:t xml:space="preserve">Tulos</w:t>
      </w:r>
    </w:p>
    <w:p>
      <w:r>
        <w:t xml:space="preserve">Lause 1: HenkilöX rakasti konjakkia, joten kun hän ja hänen kämppäkaverinsa HenkilöY saivat pullon lahjaksi, _ joivat sen kokonaan.</w:t>
        <w:br/>
        <w:t xml:space="preserve"> Lause 2: HenkilöX vihasi konjakkia, joten kun hän ja hänen kämppäkaverinsa HenkilöY saivat pullon lahjaksi, _ joivat sen kokonaan</w:t>
      </w:r>
    </w:p>
    <w:p>
      <w:r>
        <w:rPr>
          <w:b/>
        </w:rPr>
        <w:t xml:space="preserve">Esimerkki 0.3416</w:t>
      </w:r>
    </w:p>
    <w:p>
      <w:r>
        <w:t xml:space="preserve">Asiayhteyssana: elatusapu.</w:t>
      </w:r>
    </w:p>
    <w:p>
      <w:r>
        <w:rPr>
          <w:b/>
        </w:rPr>
        <w:t xml:space="preserve">Tulos</w:t>
      </w:r>
    </w:p>
    <w:p>
      <w:r>
        <w:t xml:space="preserve">Lause 1: HenkilöX määrättiin maksamaan elatusapua, mutta ei henkilöY:lle, koska _ oli juuri eronnut.</w:t>
        <w:br/>
        <w:t xml:space="preserve"> Lause 2: HenkilöX määrättiin maksamaan elatusapua, mutta ei henkilöY:lle, koska _ oli juuri mennyt naimisiin</w:t>
      </w:r>
    </w:p>
    <w:p>
      <w:r>
        <w:rPr>
          <w:b/>
        </w:rPr>
        <w:t xml:space="preserve">Esimerkki 0.3417</w:t>
      </w:r>
    </w:p>
    <w:p>
      <w:r>
        <w:t xml:space="preserve">Asiayhteyssana: tehdä mokkapaloja.</w:t>
      </w:r>
    </w:p>
    <w:p>
      <w:r>
        <w:rPr>
          <w:b/>
        </w:rPr>
        <w:t xml:space="preserve">Tulos</w:t>
      </w:r>
    </w:p>
    <w:p>
      <w:r>
        <w:t xml:space="preserve">Lause 1: HenkilöX esitteli, miten rasvan sulattaminen tapahtuu, ja pyysi henkilöY:tä ottamaan naudanrasvaa, kun taas _ hakee kattilan.</w:t>
        <w:br/>
        <w:t xml:space="preserve"> Lause 2: HenkilöX esitteli, miten rasvan sulattaminen tapahtuu, ja kehotti HenkilöY:tä ottamaan naudanrasvaa, koska _ ei saanut kattilaa esiin..</w:t>
      </w:r>
    </w:p>
    <w:p>
      <w:r>
        <w:rPr>
          <w:b/>
        </w:rPr>
        <w:t xml:space="preserve">Esimerkki 0.3418</w:t>
      </w:r>
    </w:p>
    <w:p>
      <w:r>
        <w:t xml:space="preserve">Kontekstin sana: Emali.</w:t>
      </w:r>
    </w:p>
    <w:p>
      <w:r>
        <w:rPr>
          <w:b/>
        </w:rPr>
        <w:t xml:space="preserve">Tulos</w:t>
      </w:r>
    </w:p>
    <w:p>
      <w:r>
        <w:t xml:space="preserve">Lause 1: HenkilöX levitti emalia poistaakseen maalin HenkilöY:n talon seinistä, koska _ tarvitsi työtä.</w:t>
        <w:br/>
        <w:t xml:space="preserve"> Lause 2: HenkilöX poisti maalin henkilöY:n talon seinistä, koska _ palkkasi hänet.</w:t>
      </w:r>
    </w:p>
    <w:p>
      <w:r>
        <w:rPr>
          <w:b/>
        </w:rPr>
        <w:t xml:space="preserve">Esimerkki 0.3419</w:t>
      </w:r>
    </w:p>
    <w:p>
      <w:r>
        <w:t xml:space="preserve">Asiayhteyssana: eristys.</w:t>
      </w:r>
    </w:p>
    <w:p>
      <w:r>
        <w:rPr>
          <w:b/>
        </w:rPr>
        <w:t xml:space="preserve">Tulos</w:t>
      </w:r>
    </w:p>
    <w:p>
      <w:r>
        <w:t xml:space="preserve">Lause 1: HenkilöX laittoi ullakolleen suuren määrän eristettä, mutta henkilöY vain ohuen kerroksen. _ säästi valtavan summan sähkölaskussaan.</w:t>
        <w:br/>
        <w:t xml:space="preserve"> Lause 2: HenkilöX laittoi ullakolleen suuren määrän eristettä, mutta HenkilöY vain ohuen kerroksen. _ säästi pienen summan sähkölaskussaan.</w:t>
      </w:r>
    </w:p>
    <w:p>
      <w:r>
        <w:rPr>
          <w:b/>
        </w:rPr>
        <w:t xml:space="preserve">Esimerkki 0.3420</w:t>
      </w:r>
    </w:p>
    <w:p>
      <w:r>
        <w:t xml:space="preserve">Kontekstisana: näyttö.</w:t>
      </w:r>
    </w:p>
    <w:p>
      <w:r>
        <w:rPr>
          <w:b/>
        </w:rPr>
        <w:t xml:space="preserve">Tulos</w:t>
      </w:r>
    </w:p>
    <w:p>
      <w:r>
        <w:t xml:space="preserve">Lause 1: HenkilöX puhdisti HDTV:n näytön nopeammin kuin HenkilöY, koska _ muisti aina pyyhkiä näytöltä pölyt kerran viikossa.</w:t>
        <w:br/>
        <w:t xml:space="preserve"> Lause 2: HenkilöX puhdisti HDTV:n näytön nopeammin kuin HenkilöY, koska _ unohti aina pyyhkiä pölyt kerran viikossa.</w:t>
      </w:r>
    </w:p>
    <w:p>
      <w:r>
        <w:rPr>
          <w:b/>
        </w:rPr>
        <w:t xml:space="preserve">Tulos</w:t>
      </w:r>
    </w:p>
    <w:p>
      <w:r>
        <w:t xml:space="preserve">Lause 1: HenkilöX:n tv-ruudulle jättämät sormenjäljet huomaa varmasti henkilöY, mutta _ ei ole siitä huolissaan.</w:t>
        <w:br/>
        <w:t xml:space="preserve"> Lause 2: Sormenjäljet, jotka HenkilöX jätti TV-ruudulle, huomaa varmasti HenkilöY, koska _ on siitä huolissaan.</w:t>
      </w:r>
    </w:p>
    <w:p>
      <w:r>
        <w:rPr>
          <w:b/>
        </w:rPr>
        <w:t xml:space="preserve">Tulos</w:t>
      </w:r>
    </w:p>
    <w:p>
      <w:r>
        <w:t xml:space="preserve">Lause 1: Ikkunaa korjatessaan henkilöX joutui ottamaan pois henkilöY:n näytön, koska _ oli myös palkattu.</w:t>
        <w:br/>
        <w:t xml:space="preserve"> Lause 2: Ikkunaa korjatessaan HenkilöX:n oli otettava pois HenkilöY:n näyttö, koska _ palkkasi heidätkin</w:t>
      </w:r>
    </w:p>
    <w:p>
      <w:r>
        <w:rPr>
          <w:b/>
        </w:rPr>
        <w:t xml:space="preserve">Esimerkki 0,3421</w:t>
      </w:r>
    </w:p>
    <w:p>
      <w:r>
        <w:t xml:space="preserve">Asiayhteyssana: söi.</w:t>
      </w:r>
    </w:p>
    <w:p>
      <w:r>
        <w:rPr>
          <w:b/>
        </w:rPr>
        <w:t xml:space="preserve">Tulos</w:t>
      </w:r>
    </w:p>
    <w:p>
      <w:r>
        <w:t xml:space="preserve">Lause 1: HenkilöX söi enemmän kakkua kuin HenkilöY, joten vertailussa _ oli näistä kahdesta pulleampi.</w:t>
        <w:br/>
        <w:t xml:space="preserve"> Lause 2: HenkilöX söi enemmän hedelmiä kuin _HenkilöY, joten vertailussa _ oli näistä kahdesta laihempi</w:t>
      </w:r>
    </w:p>
    <w:p>
      <w:r>
        <w:rPr>
          <w:b/>
        </w:rPr>
        <w:t xml:space="preserve">Tulos</w:t>
      </w:r>
    </w:p>
    <w:p>
      <w:r>
        <w:t xml:space="preserve">Lause 1: HenkilöX söi päivällisellä niin paljon ruokaa, mutta HenkilöY ei koskenut ruokaansa. Lopulta _ vatsa oli täynnä.</w:t>
        <w:br/>
        <w:t xml:space="preserve"> Lause 2: HenkilöX söi illallisella niin paljon ruokaa, mutta HenkilöY ei koskenut hänen ruokaansa</w:t>
        <w:t xml:space="preserve"> Lopulta _ vatsa oli tyhjä.</w:t>
      </w:r>
    </w:p>
    <w:p>
      <w:r>
        <w:rPr>
          <w:b/>
        </w:rPr>
        <w:t xml:space="preserve">Esimerkki 0.3422</w:t>
      </w:r>
    </w:p>
    <w:p>
      <w:r>
        <w:t xml:space="preserve">Asiayhteyssana: julkaiseminen.</w:t>
      </w:r>
    </w:p>
    <w:p>
      <w:r>
        <w:rPr>
          <w:b/>
        </w:rPr>
        <w:t xml:space="preserve">Tulos</w:t>
      </w:r>
    </w:p>
    <w:p>
      <w:r>
        <w:t xml:space="preserve">Lause 1: HenkilöX pyysi henkilöY:tä auttamaan lastenkirjan julkaisemisessa, koska _:llä ei ollut kokemusta.</w:t>
        <w:br/>
        <w:t xml:space="preserve"> Lause 2: HenkilöX pyysi HenkilöY:tä auttamaan lastenkirjan julkaisemisessa, koska _:llä oli paljon kokemusta</w:t>
      </w:r>
    </w:p>
    <w:p>
      <w:r>
        <w:rPr>
          <w:b/>
        </w:rPr>
        <w:t xml:space="preserve">Tulos</w:t>
      </w:r>
    </w:p>
    <w:p>
      <w:r>
        <w:t xml:space="preserve">Lause 1: Verkossa tapahtuvasta itsejulkaisemisesta on tullut uusi normi, ja PersonX tarttui siihen, mutta PersonY turvautui perinteiseen julkaisutapaan ja ansaitsi näin ollen nopeasti rahaa.</w:t>
        <w:br/>
        <w:t xml:space="preserve"> Lause 2: Verkossa tapahtuvasta itsejulkaisemisesta on tullut uusi normi, ja HenkilöX tarttui siihen, mutta HenkilöY valitsi perinteisen julkaisutavan ja näin ollen _ tienasi rahaa hitaasti.</w:t>
      </w:r>
    </w:p>
    <w:p>
      <w:r>
        <w:rPr>
          <w:b/>
        </w:rPr>
        <w:t xml:space="preserve">Esimerkki 0.3423</w:t>
      </w:r>
    </w:p>
    <w:p>
      <w:r>
        <w:t xml:space="preserve">Asiayhteyssana: tarvikkeet.</w:t>
      </w:r>
    </w:p>
    <w:p>
      <w:r>
        <w:rPr>
          <w:b/>
        </w:rPr>
        <w:t xml:space="preserve">Tulos</w:t>
      </w:r>
    </w:p>
    <w:p>
      <w:r>
        <w:t xml:space="preserve">Lause 1: HenkilöX keräsi lomatarvikkeet, joita henkilöY tarvitsi matkaa varten, koska _ oli antelias.</w:t>
        <w:br/>
        <w:t xml:space="preserve"> Lause 2: HenkilöX keräsi lomaa varten tarvikkeet, joita HenkilöY tarvitsi matkaa varten, koska _ oli kiireinen</w:t>
      </w:r>
    </w:p>
    <w:p>
      <w:r>
        <w:rPr>
          <w:b/>
        </w:rPr>
        <w:t xml:space="preserve">Tulos</w:t>
      </w:r>
    </w:p>
    <w:p>
      <w:r>
        <w:t xml:space="preserve">Lause 1: HenkilöX osti kipeästi tarvitsemansa tarvikkeet, mutta henkilöY ei, koska _ oli rikkaampi henkilö.</w:t>
        <w:br/>
        <w:t xml:space="preserve"> Lause 2: HenkilöX osti kipeästi tarvitsemansa tarvikkeet, mutta ei HenkilöY, koska _ oli köyhempi henkilö</w:t>
      </w:r>
    </w:p>
    <w:p>
      <w:r>
        <w:rPr>
          <w:b/>
        </w:rPr>
        <w:t xml:space="preserve">Esimerkki 0.3424</w:t>
      </w:r>
    </w:p>
    <w:p>
      <w:r>
        <w:t xml:space="preserve">Asiayhteyssana: labradorinnoutaja.</w:t>
      </w:r>
    </w:p>
    <w:p>
      <w:r>
        <w:rPr>
          <w:b/>
        </w:rPr>
        <w:t xml:space="preserve">Tulos</w:t>
      </w:r>
    </w:p>
    <w:p>
      <w:r>
        <w:t xml:space="preserve">Lause 1: HenkilöX kehotti henkilöäY hankkimaan koiraksi labradorinnoutajan, koska _ rakastaa kyseistä rotua.</w:t>
        <w:br/>
        <w:t xml:space="preserve"> Lause 2: HenkilöX kehotti henkilöäY hankkimaan koiraksi labradorinnoutajan, mutta _ rakasti kyseistä rotua</w:t>
      </w:r>
    </w:p>
    <w:p>
      <w:r>
        <w:rPr>
          <w:b/>
        </w:rPr>
        <w:t xml:space="preserve">Esimerkki 0,3425</w:t>
      </w:r>
    </w:p>
    <w:p>
      <w:r>
        <w:t xml:space="preserve">Asiayhteyssana: kaula.</w:t>
      </w:r>
    </w:p>
    <w:p>
      <w:r>
        <w:rPr>
          <w:b/>
        </w:rPr>
        <w:t xml:space="preserve">Tulos</w:t>
      </w:r>
    </w:p>
    <w:p>
      <w:r>
        <w:t xml:space="preserve">Lause 1: HenkilöX käyttää aina aurinkovoidetta ulkona, mutta henkilöY ei, koska _ on hyvin huolissaan siitä, että kaulaan tulee ryppyjä.</w:t>
        <w:br/>
        <w:t xml:space="preserve"> Lause 2: HenkilöX käyttää aina aurinkovoidetta ulkona, mutta HenkilöY ei käytä, koska _ ei ole huolissaan kaulan ryppyjen muodostumisesta</w:t>
      </w:r>
    </w:p>
    <w:p>
      <w:r>
        <w:rPr>
          <w:b/>
        </w:rPr>
        <w:t xml:space="preserve">Tulos</w:t>
      </w:r>
    </w:p>
    <w:p>
      <w:r>
        <w:t xml:space="preserve">Lause 1: HenkilöX:llä oli kipu niskassaan, mutta henkilöY:llä ei. _ joutui varaamaan ajan kiropraktikolle.</w:t>
        <w:br/>
        <w:t xml:space="preserve"> Lause 2: HenkilöX:llä oli kipu niskassaan, mutta henkilöY:llä ei. _ piti varata aika hammaslääkärille.</w:t>
      </w:r>
    </w:p>
    <w:p>
      <w:r>
        <w:rPr>
          <w:b/>
        </w:rPr>
        <w:t xml:space="preserve">Tulos</w:t>
      </w:r>
    </w:p>
    <w:p>
      <w:r>
        <w:t xml:space="preserve">Lause 1: HenkilöX:llä oli jäykkä niska ja henkilöY:llä ei, koska hän nukkui aina väärässä asennossa.</w:t>
        <w:br/>
        <w:t xml:space="preserve"> Lause 2: HenkilöX:llä oli jäykkä niska ja HenkilöY:llä vaikka _ nukkui aina väärässä asennossa.</w:t>
      </w:r>
    </w:p>
    <w:p>
      <w:r>
        <w:rPr>
          <w:b/>
        </w:rPr>
        <w:t xml:space="preserve">Tulos</w:t>
      </w:r>
    </w:p>
    <w:p>
      <w:r>
        <w:t xml:space="preserve">Lause 1: HenkilöX oli konservatiivisempi henkilö kuin HenkilöY, mutta _ ajatteli ottaa kaulatatuoinnin.</w:t>
        <w:br/>
        <w:t xml:space="preserve"> Lause 2: HenkilöX oli konservatiivisempi henkilö kuin HenkilöY, mutta _ ajatteli pidättäytyä kaulatatuoinnista.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oli kiusankappale, joten _ asetti lain.</w:t>
        <w:br/>
        <w:t xml:space="preserve"> Lause 2: HenkilöX oli kyllästynyt siihen, että HenkilöY oli ärsyttävä, kun _ asetti pilailulukon.</w:t>
      </w:r>
    </w:p>
    <w:p>
      <w:r>
        <w:rPr>
          <w:b/>
        </w:rPr>
        <w:t xml:space="preserve">Esimerkki 0,3426</w:t>
      </w:r>
    </w:p>
    <w:p>
      <w:r>
        <w:t xml:space="preserve">Asiayhteyssana: puhe metsäkadosta.</w:t>
      </w:r>
    </w:p>
    <w:p>
      <w:r>
        <w:rPr>
          <w:b/>
        </w:rPr>
        <w:t xml:space="preserve">Tulos</w:t>
      </w:r>
    </w:p>
    <w:p>
      <w:r>
        <w:t xml:space="preserve">Lause 1: HenkilöX piti puheen metsäkadosta ja tarvitsi apua henkilöY:ltä, koska _ ei ollut yhtä perehtynyt aiheeseen.</w:t>
        <w:br/>
        <w:t xml:space="preserve"> Lause 2: HenkilöX piti puheen metsäkadosta ja tarvitsi apua HenkilöY:ltä, koska _ työskenteli alalla.</w:t>
      </w:r>
    </w:p>
    <w:p>
      <w:r>
        <w:rPr>
          <w:b/>
        </w:rPr>
        <w:t xml:space="preserve">Esimerkki 0.3427</w:t>
      </w:r>
    </w:p>
    <w:p>
      <w:r>
        <w:t xml:space="preserve">Asiayhteyssana: tiivistää.</w:t>
      </w:r>
    </w:p>
    <w:p>
      <w:r>
        <w:rPr>
          <w:b/>
        </w:rPr>
        <w:t xml:space="preserve">Tulos</w:t>
      </w:r>
    </w:p>
    <w:p>
      <w:r>
        <w:t xml:space="preserve">Lause 1: Kokouksen aikana henkilöX pyysi henkilöäY tekemään yhteenvedon pääkohdista, koska _ piti parempana lyhyttä esitystä.</w:t>
        <w:br/>
        <w:t xml:space="preserve"> Lause 2: Kokouksen aikana HenkilöX pyysi HenkilöY:tä tiivistämään pääkohdat, joten _ piti tiiviin esityksen.</w:t>
      </w:r>
    </w:p>
    <w:p>
      <w:r>
        <w:rPr>
          <w:b/>
        </w:rPr>
        <w:t xml:space="preserve">Esimerkki 0.3428</w:t>
      </w:r>
    </w:p>
    <w:p>
      <w:r>
        <w:t xml:space="preserve">Kontekstisana: suklaalastut.</w:t>
      </w:r>
    </w:p>
    <w:p>
      <w:r>
        <w:rPr>
          <w:b/>
        </w:rPr>
        <w:t xml:space="preserve">Tulos</w:t>
      </w:r>
    </w:p>
    <w:p>
      <w:r>
        <w:t xml:space="preserve">Lause 1: HenkilöX nauttii suklaakekseistä enemmän kuin HenkilöY, joten _ leipoo niitä useammin..</w:t>
        <w:br/>
        <w:t xml:space="preserve"> Lause 2: HenkilöX nauttii suklaakekseistä enemmän kuin HenkilöY, joten _ leipoo herkkuja harvemmin.</w:t>
      </w:r>
    </w:p>
    <w:p>
      <w:r>
        <w:rPr>
          <w:b/>
        </w:rPr>
        <w:t xml:space="preserve">Esimerkki 0.3429</w:t>
      </w:r>
    </w:p>
    <w:p>
      <w:r>
        <w:t xml:space="preserve">Kontekstin sana: kulho.</w:t>
      </w:r>
    </w:p>
    <w:p>
      <w:r>
        <w:rPr>
          <w:b/>
        </w:rPr>
        <w:t xml:space="preserve">Tulos</w:t>
      </w:r>
    </w:p>
    <w:p>
      <w:r>
        <w:t xml:space="preserve">Lause 1: HenkilöX tyhjensi murokulhonsa ennen henkilöäY, koska _ syö ateriansa hyvin nopeasti.</w:t>
        <w:br/>
        <w:t xml:space="preserve"> Lause 2: Henkilö X tyhjensi murokulhonsa ennen henkilöä Y, koska _ syö ateriansa hyvin hitaasti</w:t>
      </w:r>
    </w:p>
    <w:p>
      <w:r>
        <w:rPr>
          <w:b/>
        </w:rPr>
        <w:t xml:space="preserve">Tulos</w:t>
      </w:r>
    </w:p>
    <w:p>
      <w:r>
        <w:t xml:space="preserve">Lause 1: HenkilöX teki kulhon keramiikkaliikkeessä, ja henkilöY rikkoi sen vahingossa. _ päätti tehdä toisen.</w:t>
        <w:br/>
        <w:t xml:space="preserve"> Lause 2: HenkilöX teki kulhon keramiikkakaupassa ja HenkilöY rikkoi sen vahingossa. _ tarjoutui tekemään uuden.</w:t>
      </w:r>
    </w:p>
    <w:p>
      <w:r>
        <w:rPr>
          <w:b/>
        </w:rPr>
        <w:t xml:space="preserve">Tulos</w:t>
      </w:r>
    </w:p>
    <w:p>
      <w:r>
        <w:t xml:space="preserve">Lause 1: HenkilöX teki kulhon henkilöY:lle keramiikkastudiossa. Kun _ pudotti sen, hän itki hukkaan heitettyä aikaa.</w:t>
        <w:br/>
        <w:t xml:space="preserve"> Lause 2: HenkilöX teki kulhon henkilöY:lle keramiikkastudiossa. Kun _ pudotti sen, hän itki ystävänsä hukkaan heitettyä aikaa.</w:t>
      </w:r>
    </w:p>
    <w:p>
      <w:r>
        <w:rPr>
          <w:b/>
        </w:rPr>
        <w:t xml:space="preserve">Tulos</w:t>
      </w:r>
    </w:p>
    <w:p>
      <w:r>
        <w:t xml:space="preserve">Lause 1: HenkilöX keitti henkilöY:lle keittoa, koska _ tiesi, että tämä oli sairas ja tarvitsi jotain voidakseen paremmin.</w:t>
        <w:br/>
        <w:t xml:space="preserve"> Lause 2: HenkilöX teki kulhollisen keittoa HenkilöY:lle, koska _ oli sairas ja tarvitsi jotain voidakseen paremmin.</w:t>
      </w:r>
    </w:p>
    <w:p>
      <w:r>
        <w:rPr>
          <w:b/>
        </w:rPr>
        <w:t xml:space="preserve">Tulos</w:t>
      </w:r>
    </w:p>
    <w:p>
      <w:r>
        <w:t xml:space="preserve">Lause 1: HenkilöX halusi pyytää lainata antiikkikulhoa henkilöY:ltä, mutta _ ei uskaltanut.</w:t>
        <w:br/>
        <w:t xml:space="preserve"> Lause 2: HenkilöX halusi pyytää lainata antiikkikulhoa HenkilöY:ltä, mutta _ ei uskaltanut.</w:t>
      </w:r>
    </w:p>
    <w:p>
      <w:r>
        <w:rPr>
          <w:b/>
        </w:rPr>
        <w:t xml:space="preserve">Esimerkki 0.3430</w:t>
      </w:r>
    </w:p>
    <w:p>
      <w:r>
        <w:t xml:space="preserve">Asiayhteyssana: kynttilä.</w:t>
      </w:r>
    </w:p>
    <w:p>
      <w:r>
        <w:rPr>
          <w:b/>
        </w:rPr>
        <w:t xml:space="preserve">Tulos</w:t>
      </w:r>
    </w:p>
    <w:p>
      <w:r>
        <w:t xml:space="preserve">Lause 1: HenkilöX:llä oli kynttilä ja henkilöY:llä taskulamppu, joten _ valaisivat talon sisätilat.</w:t>
        <w:br/>
        <w:t xml:space="preserve"> Lause 2: HenkilöX:llä oli kynttilä, kun taas henkilöY:llä oli taskulamppu, joten _ valaisi talon ulkopuolen</w:t>
      </w:r>
    </w:p>
    <w:p>
      <w:r>
        <w:rPr>
          <w:b/>
        </w:rPr>
        <w:t xml:space="preserve">Tulos</w:t>
      </w:r>
    </w:p>
    <w:p>
      <w:r>
        <w:t xml:space="preserve">Lause 1: HenkilöX pitää kynttilöiden tuoksusta, mutta HenkilöY ei, joten _ tykkää olla kirkossa.</w:t>
        <w:br/>
        <w:t xml:space="preserve"> Lause 2: HenkilöX nauttii kynttilöiden tuoksusta, mutta HenkilöY ei, joten _ vihaa kirkossa olemista.</w:t>
      </w:r>
    </w:p>
    <w:p>
      <w:r>
        <w:rPr>
          <w:b/>
        </w:rPr>
        <w:t xml:space="preserve">Tulos</w:t>
      </w:r>
    </w:p>
    <w:p>
      <w:r>
        <w:t xml:space="preserve">Lause 1: HenkilöX käski henkilöY:tä sytyttämään kynttilän, koska _ heillä ei ollut tulitikkuja.</w:t>
        <w:br/>
        <w:t xml:space="preserve"> Lause 2: HenkilöX käski HenkilöY:n sytyttää kynttilän, mutta _:llä ei ollut tulitikkuja.</w:t>
      </w:r>
    </w:p>
    <w:p>
      <w:r>
        <w:rPr>
          <w:b/>
        </w:rPr>
        <w:t xml:space="preserve">Tulos</w:t>
      </w:r>
    </w:p>
    <w:p>
      <w:r>
        <w:t xml:space="preserve">Lause 1: Joten _ sytytti kynttilät, koska henkilöX halusi lukea pimeässä ja henkilöY halusi nukkua.</w:t>
        <w:br/>
        <w:t xml:space="preserve"> Lause 2: Joten _ sammutti kynttilät, koska henkilöX halusi lukea pimeässä ja henkilöY halusi nukkua.</w:t>
      </w:r>
    </w:p>
    <w:p>
      <w:r>
        <w:rPr>
          <w:b/>
        </w:rPr>
        <w:t xml:space="preserve">Esimerkki 0,3431</w:t>
      </w:r>
    </w:p>
    <w:p>
      <w:r>
        <w:t xml:space="preserve">Kontekstin sana: Crush.</w:t>
      </w:r>
    </w:p>
    <w:p>
      <w:r>
        <w:rPr>
          <w:b/>
        </w:rPr>
        <w:t xml:space="preserve">Tulos</w:t>
      </w:r>
    </w:p>
    <w:p>
      <w:r>
        <w:t xml:space="preserve">Lause 1: HenkilöX halusi murskata HenkilöY:n unelmat elokuvanäyttelijän urasta. _ oli erittäin kilpailuhenkinen.</w:t>
        <w:br/>
        <w:t xml:space="preserve"> Lause 2: HenkilöX halusi murskata HenkilöY:n unelmat elokuvanäyttelijän urasta</w:t>
        <w:t xml:space="preserve"> _ oli hänelle uhka.</w:t>
      </w:r>
    </w:p>
    <w:p>
      <w:r>
        <w:rPr>
          <w:b/>
        </w:rPr>
        <w:t xml:space="preserve">Tulos</w:t>
      </w:r>
    </w:p>
    <w:p>
      <w:r>
        <w:t xml:space="preserve">Lause 1: HenkilöX oli ujo ja ihastunut hyvin suosittuun HenkilöY:hen. _ pelkäsi liikaa puhuakseen heille.</w:t>
        <w:br/>
        <w:t xml:space="preserve"> Lause 2: HenkilöX oli ujo ja ihastunut erittäin suosittuun HenkilöY:h</w:t>
        <w:t xml:space="preserve"> _ ei uskaltanut puhua kenellekään.</w:t>
      </w:r>
    </w:p>
    <w:p>
      <w:r>
        <w:rPr>
          <w:b/>
        </w:rPr>
        <w:t xml:space="preserve">Tulos</w:t>
      </w:r>
    </w:p>
    <w:p>
      <w:r>
        <w:t xml:space="preserve">Lause 1: HenkilöX oli henkilöY:n salaisen ihastuksen kohteena. _ ei tiennyt, että heillä oli salainen ihailija.</w:t>
        <w:br/>
        <w:t xml:space="preserve"> Lause 2: HenkilöX oli HenkilöY:n salaisen ihastuksen kohteena. _ oli tietoinen siitä, että hänellä oli salainen ihailija.</w:t>
      </w:r>
    </w:p>
    <w:p>
      <w:r>
        <w:rPr>
          <w:b/>
        </w:rPr>
        <w:t xml:space="preserve">Tulos</w:t>
      </w:r>
    </w:p>
    <w:p>
      <w:r>
        <w:t xml:space="preserve">Lause 1: Kun henkilöX kertoi ihastuksestaan, hän nauroi henkilöY:lle, koska _ muisti, kuka hänen ihastuksensa oli.</w:t>
        <w:br/>
        <w:t xml:space="preserve"> Lause 2: Avautuessaan ihastuksistaan HenkilöX huokaisi HenkilöY:lle, koska _ unohti, kuka hänen ihastuksensa oli</w:t>
      </w:r>
    </w:p>
    <w:p>
      <w:r>
        <w:rPr>
          <w:b/>
        </w:rPr>
        <w:t xml:space="preserve">Esimerkki 0.3432</w:t>
      </w:r>
    </w:p>
    <w:p>
      <w:r>
        <w:t xml:space="preserve">Asiayhteyssana: sello.</w:t>
      </w:r>
    </w:p>
    <w:p>
      <w:r>
        <w:rPr>
          <w:b/>
        </w:rPr>
        <w:t xml:space="preserve">Tulos</w:t>
      </w:r>
    </w:p>
    <w:p>
      <w:r>
        <w:t xml:space="preserve">Lause 1: HenkilöX oppi soittamaan selloa hyvin, mutta henkilöY ei, koska _ oli hyvin kärsivällinen.</w:t>
        <w:br/>
        <w:t xml:space="preserve"> Lause 2: HenkilöX oppi soittamaan selloa hyvin, mutta henkilöY ei, koska _ oli hyvin kärsimätön</w:t>
      </w:r>
    </w:p>
    <w:p>
      <w:r>
        <w:rPr>
          <w:b/>
        </w:rPr>
        <w:t xml:space="preserve">Tulos</w:t>
      </w:r>
    </w:p>
    <w:p>
      <w:r>
        <w:t xml:space="preserve">Lause 1: HenkilöX otti sellotunteja HenkilöY:ltä, ja _ oli opetellut sellonsoittoa jo kaksi viikkoa.</w:t>
        <w:br/>
        <w:t xml:space="preserve"> Lause 2: HenkilöX otti sellotunteja HenkilöY:ltä, ja _ oli opettanut sellonsoittoa jo kaksi vuosikymmentä.</w:t>
      </w:r>
    </w:p>
    <w:p>
      <w:r>
        <w:rPr>
          <w:b/>
        </w:rPr>
        <w:t xml:space="preserve">Tulos</w:t>
      </w:r>
    </w:p>
    <w:p>
      <w:r>
        <w:t xml:space="preserve">Lause 1: Säveltäjä valitsi henkilöX:n henkilöY:n sijasta istumaan ensimmäiseen tuoliin soittamaan selloa, koska _ oli harjoitellut.</w:t>
        <w:br/>
        <w:t xml:space="preserve"> Lause 2: Säveltäjä valitsi henkilöX:n sijaan henkilöY:n istumaan ensimmäiseen tuoliin soittamaan selloa, koska _ ei ollut harjoitellut</w:t>
      </w:r>
    </w:p>
    <w:p>
      <w:r>
        <w:rPr>
          <w:b/>
        </w:rPr>
        <w:t xml:space="preserve">Esimerkki 0,3433</w:t>
      </w:r>
    </w:p>
    <w:p>
      <w:r>
        <w:t xml:space="preserve">Asiayhteyssana: alusvaatteet.</w:t>
      </w:r>
    </w:p>
    <w:p>
      <w:r>
        <w:rPr>
          <w:b/>
        </w:rPr>
        <w:t xml:space="preserve">Tulos</w:t>
      </w:r>
    </w:p>
    <w:p>
      <w:r>
        <w:t xml:space="preserve">Lause 1: HenkilöX ei löytänyt puhtaita alusvaatteita, joten hän otti ne henkilöY:ltä, joten _ pystyi pukeutumaan ajoissa.</w:t>
        <w:br/>
        <w:t xml:space="preserve"> Lause 2: HenkilöX ei löytänyt puhtaita alusvaatteita, joten hän otti yhden henkilöY:ltä, joten _ ei pystynyt pukeutumaan ajo</w:t>
      </w:r>
    </w:p>
    <w:p>
      <w:r>
        <w:rPr>
          <w:b/>
        </w:rPr>
        <w:t xml:space="preserve">Tulos</w:t>
      </w:r>
    </w:p>
    <w:p>
      <w:r>
        <w:t xml:space="preserve">Lause 1: HenkilöX:llä ei ollut tuona päivänä puhtaita alusvaatteita yllään, toisin kuin henkilöY:llä, koska _ muisti pestä pyykit.</w:t>
        <w:br/>
        <w:t xml:space="preserve"> Lause 2: HenkilöX:llä ei ollut tuona päivänä puhtaita alusvaatteita, toisin kuin henkilöY:llä, koska _ unohti pestä pyykit.</w:t>
      </w:r>
    </w:p>
    <w:p>
      <w:r>
        <w:rPr>
          <w:b/>
        </w:rPr>
        <w:t xml:space="preserve">Tulos</w:t>
      </w:r>
    </w:p>
    <w:p>
      <w:r>
        <w:t xml:space="preserve">Lause 1: Äiti ryntäsi nopeasti henkilöX:n luo ja ohi henkilöY:n, koska _ tarvitsi vaihtovaatteet.</w:t>
        <w:br/>
        <w:t xml:space="preserve"> Lause 2: Äiti kiirehti nopeasti henkilöX:n ohi ja henkilöY:n luo, koska _ tarvitsi alusvaatteiden vaihtoa.</w:t>
      </w:r>
    </w:p>
    <w:p>
      <w:r>
        <w:rPr>
          <w:b/>
        </w:rPr>
        <w:t xml:space="preserve">Esimerkki 0.3434</w:t>
      </w:r>
    </w:p>
    <w:p>
      <w:r>
        <w:t xml:space="preserve">Kontekstisana: pushup.</w:t>
      </w:r>
    </w:p>
    <w:p>
      <w:r>
        <w:rPr>
          <w:b/>
        </w:rPr>
        <w:t xml:space="preserve">Tulos</w:t>
      </w:r>
    </w:p>
    <w:p>
      <w:r>
        <w:t xml:space="preserve">Lause 1: Punnerruksen tekeminen oli erittäin vaikeaa henkilöX:lle mutta ei henkilöY:lle, koska _ oli huonossa kunnossa.</w:t>
        <w:br/>
        <w:t xml:space="preserve"> Lause 2: Punnerruksen tekeminen oli erittäin vaikeaa henkilöX:lle mutta ei henkilöY:lle, koska _ oli hyvässä kunnossa</w:t>
      </w:r>
    </w:p>
    <w:p>
      <w:r>
        <w:rPr>
          <w:b/>
        </w:rPr>
        <w:t xml:space="preserve">Esimerkki 0,3435</w:t>
      </w:r>
    </w:p>
    <w:p>
      <w:r>
        <w:t xml:space="preserve">Context Word: ajatella positiivisemmin.</w:t>
      </w:r>
    </w:p>
    <w:p>
      <w:r>
        <w:rPr>
          <w:b/>
        </w:rPr>
        <w:t xml:space="preserve">Tulos</w:t>
      </w:r>
    </w:p>
    <w:p>
      <w:r>
        <w:t xml:space="preserve">Lause 1: HenkilöX yritti ajatella positiivisemmin kuin HenkilöY, koska _ oli optimistityyppinen ihminen.</w:t>
        <w:br/>
        <w:t xml:space="preserve"> Lause 2: HenkilöX yritti ajatella positiivisemmin kuin HenkilöY, koska _ oli pessimisti.</w:t>
      </w:r>
    </w:p>
    <w:p>
      <w:r>
        <w:rPr>
          <w:b/>
        </w:rPr>
        <w:t xml:space="preserve">Esimerkki 0.3436</w:t>
      </w:r>
    </w:p>
    <w:p>
      <w:r>
        <w:t xml:space="preserve">Asiayhteyssana: luottokortit.</w:t>
      </w:r>
    </w:p>
    <w:p>
      <w:r>
        <w:rPr>
          <w:b/>
        </w:rPr>
        <w:t xml:space="preserve">Tulos</w:t>
      </w:r>
    </w:p>
    <w:p>
      <w:r>
        <w:t xml:space="preserve">Lause 1: HenkilöX pyysi henkilöY:ltä vinkkejä luottokorttiensa hallintaan, koska _ on jo aiemmin joutunut velkaongelmiin.</w:t>
        <w:br/>
        <w:t xml:space="preserve"> Lause 2: HenkilöX pyysi HenkilöY:ltä vinkkejä luottokorttiensa hallintaan, koska _ on joutunut aiemmin velkaongelmiin.</w:t>
      </w:r>
    </w:p>
    <w:p>
      <w:r>
        <w:rPr>
          <w:b/>
        </w:rPr>
        <w:t xml:space="preserve">Tulos</w:t>
      </w:r>
    </w:p>
    <w:p>
      <w:r>
        <w:t xml:space="preserve">Lause 1: HenkilöX käytti ostoksilla käydessään luottokortteja harvemmin kuin HenkilöY, koska _ hänellä oli paljon luottokorttivelkaa, jota hän yritti maksaa pois.</w:t>
        <w:br/>
        <w:t xml:space="preserve"> Lause 2: HenkilöX käytti ostoksilla käydessään luottokortteja harvemmin kuin HenkilöY, koska _ ei ollut luottokorttivelkaa, jota hän yritti maksaa pois</w:t>
      </w:r>
    </w:p>
    <w:p>
      <w:r>
        <w:rPr>
          <w:b/>
        </w:rPr>
        <w:t xml:space="preserve">Esimerkki 0.3437</w:t>
      </w:r>
    </w:p>
    <w:p>
      <w:r>
        <w:t xml:space="preserve">Kontekstin sana: Kyynärpää.</w:t>
      </w:r>
    </w:p>
    <w:p>
      <w:r>
        <w:rPr>
          <w:b/>
        </w:rPr>
        <w:t xml:space="preserve">Tulos</w:t>
      </w:r>
    </w:p>
    <w:p>
      <w:r>
        <w:t xml:space="preserve">Lause 1: Sääntöjen noudattamisen sijasta henkilöX päätti kyynärpäällä lyödä henkilöY:tä koripallopelin aikana, koska _ oli kapinallinen.</w:t>
        <w:br/>
        <w:t xml:space="preserve"> Lause 2: Sen sijaan, että olisi pelannut sääntöjen mukaan, HenkilöX päätti kyynärpäätä HenkilöY:tä koripallo-ottelun aikana, koska _ oli nynny.</w:t>
      </w:r>
    </w:p>
    <w:p>
      <w:r>
        <w:rPr>
          <w:b/>
        </w:rPr>
        <w:t xml:space="preserve">Esimerkki 0,3438</w:t>
      </w:r>
    </w:p>
    <w:p>
      <w:r>
        <w:t xml:space="preserve">Asiayhteyssana: kuorinta.</w:t>
      </w:r>
    </w:p>
    <w:p>
      <w:r>
        <w:rPr>
          <w:b/>
        </w:rPr>
        <w:t xml:space="preserve">Tulos</w:t>
      </w:r>
    </w:p>
    <w:p>
      <w:r>
        <w:t xml:space="preserve">Lause 1: HenkilöX koki kuorintaistunnon kivuliaaksi, mutta henkilöY ei, koska hänellä oli herkkä iho.</w:t>
        <w:br/>
        <w:t xml:space="preserve"> Lause 2: HenkilöX koki kuorintaistunnon kivuliaaksi, mutta henkilöY ei, koska _:llä oli kova iho.</w:t>
      </w:r>
    </w:p>
    <w:p>
      <w:r>
        <w:rPr>
          <w:b/>
        </w:rPr>
        <w:t xml:space="preserve">Esimerkki 0.3439</w:t>
      </w:r>
    </w:p>
    <w:p>
      <w:r>
        <w:t xml:space="preserve">Asiayhteyssana: professori.</w:t>
      </w:r>
    </w:p>
    <w:p>
      <w:r>
        <w:rPr>
          <w:b/>
        </w:rPr>
        <w:t xml:space="preserve">Tulos</w:t>
      </w:r>
    </w:p>
    <w:p>
      <w:r>
        <w:t xml:space="preserve">Lause 1: HenkilöX teki professoriin vaikutuksen tietämyksellään aiheesta, toisin kuin henkilöY, koska _ oli ujo.</w:t>
        <w:br/>
        <w:t xml:space="preserve"> Lause 2: HenkilöX teki professoriin vaikutuksen tietämyksellään aiheesta, toisin kuin henkilöY, koska _ oli suorapuheinen</w:t>
      </w:r>
    </w:p>
    <w:p>
      <w:r>
        <w:rPr>
          <w:b/>
        </w:rPr>
        <w:t xml:space="preserve">Tulos</w:t>
      </w:r>
    </w:p>
    <w:p>
      <w:r>
        <w:t xml:space="preserve">Lause 1: HenkilöX oli erittäin arvostettu professori, mutta henkilöY ei. _ pystyi saavuttamaan viran yliopistossaan.</w:t>
        <w:br/>
        <w:t xml:space="preserve"> Lause 2: HenkilöX oli erittäin arvostettu professori, mutta henkilöY ei. _ ei pystynyt saamaan virkaa yliopistossaan.</w:t>
      </w:r>
    </w:p>
    <w:p>
      <w:r>
        <w:rPr>
          <w:b/>
        </w:rPr>
        <w:t xml:space="preserve">Esimerkki 0.3440</w:t>
      </w:r>
    </w:p>
    <w:p>
      <w:r>
        <w:t xml:space="preserve">Asiayhteyssana: kaukosäädin.</w:t>
      </w:r>
    </w:p>
    <w:p>
      <w:r>
        <w:rPr>
          <w:b/>
        </w:rPr>
        <w:t xml:space="preserve">Tulos</w:t>
      </w:r>
    </w:p>
    <w:p>
      <w:r>
        <w:t xml:space="preserve">Lause 1: HenkilöX hukkasi aina kaukosäätimen, mutta henkilöY ei koskaan. _ joutui menemään Searsiin ja ostamaan uuden kaukosäätimen.</w:t>
        <w:br/>
        <w:t xml:space="preserve"> Lause 2: HenkilöX hukkasi aina kaukosäätimen, mutta HenkilöY ei koskaan. _ joutui menemään Searsiin ja ostamaan uuden ottomaanin.</w:t>
      </w:r>
    </w:p>
    <w:p>
      <w:r>
        <w:rPr>
          <w:b/>
        </w:rPr>
        <w:t xml:space="preserve">Esimerkki 0.3441</w:t>
      </w:r>
    </w:p>
    <w:p>
      <w:r>
        <w:t xml:space="preserve">Kontekstisana: riimit.</w:t>
      </w:r>
    </w:p>
    <w:p>
      <w:r>
        <w:rPr>
          <w:b/>
        </w:rPr>
        <w:t xml:space="preserve">Tulos</w:t>
      </w:r>
    </w:p>
    <w:p>
      <w:r>
        <w:t xml:space="preserve">Lause 1: Runojen ja riimien lukeminen oli hyvin viihdyttävää henkilöX:lle mutta tylsää henkilöY:lle, koska _ oli runoilija.</w:t>
        <w:br/>
        <w:t xml:space="preserve"> Lause 2: Runojen ja riimien lukeminen oli hyvin viihdyttävää henkilöX:lle mutta tylsää henkilöY:lle, koska _ oli matemaatikko</w:t>
      </w:r>
    </w:p>
    <w:p>
      <w:r>
        <w:rPr>
          <w:b/>
        </w:rPr>
        <w:t xml:space="preserve">Esimerkki 0.3442</w:t>
      </w:r>
    </w:p>
    <w:p>
      <w:r>
        <w:t xml:space="preserve">Asiayhteyssana: valkoinen mekko.</w:t>
      </w:r>
    </w:p>
    <w:p>
      <w:r>
        <w:rPr>
          <w:b/>
        </w:rPr>
        <w:t xml:space="preserve">Tulos</w:t>
      </w:r>
    </w:p>
    <w:p>
      <w:r>
        <w:t xml:space="preserve">Lause 1: HenkilöX pukeutui tilaisuuteen valkoiseen mekkoon, mutta henkilöY ei, koska _ tiesi, että se ei sovi häihin.</w:t>
        <w:br/>
        <w:t xml:space="preserve"> Lause 2: HenkilöX pukeutui tilaisuuteen valkoiseen mekkoon, mutta ei HenkilöY, koska _ tiesi, että se ei sovi hautajaisiin.</w:t>
      </w:r>
    </w:p>
    <w:p>
      <w:r>
        <w:rPr>
          <w:b/>
        </w:rPr>
        <w:t xml:space="preserve">Esimerkki 0.3443</w:t>
      </w:r>
    </w:p>
    <w:p>
      <w:r>
        <w:t xml:space="preserve">Kontekstin sana: huomautus.</w:t>
      </w:r>
    </w:p>
    <w:p>
      <w:r>
        <w:rPr>
          <w:b/>
        </w:rPr>
        <w:t xml:space="preserve">Tulos</w:t>
      </w:r>
    </w:p>
    <w:p>
      <w:r>
        <w:t xml:space="preserve">Lause 1: HenkilöX:n oli tarpeen kirjoittaa muistilappu muistuttaakseen itseään kotitehtävien tekemisestä, mutta henkilöY:n ei, koska _:llä oli huono muisti.</w:t>
        <w:br/>
        <w:t xml:space="preserve"> Lause 2: HenkilöX:n oli tarpeen kirjoittaa muistilappu muistuttaakseen itseään läksyjen tekemisestä, mutta ei henkilöY:n, koska _:llä oli loistava muisti.</w:t>
      </w:r>
    </w:p>
    <w:p>
      <w:r>
        <w:rPr>
          <w:b/>
        </w:rPr>
        <w:t xml:space="preserve">Tulos</w:t>
      </w:r>
    </w:p>
    <w:p>
      <w:r>
        <w:t xml:space="preserve">Lause 1: HenkilöX päättää jättää viestin henkilöY:lle, koska _ ei halua puhua henkilökohtaisesti.</w:t>
        <w:br/>
        <w:t xml:space="preserve"> Lause 2: HenkilöX päättää jättää viestin HenkilöY:lle, mutta _ haluaisi mieluummin puhua henkilökohtaisesti</w:t>
      </w:r>
    </w:p>
    <w:p>
      <w:r>
        <w:rPr>
          <w:b/>
        </w:rPr>
        <w:t xml:space="preserve">Tulos</w:t>
      </w:r>
    </w:p>
    <w:p>
      <w:r>
        <w:t xml:space="preserve">Lause 1: HenkilöX on parempi muistiinpanojen laatija kuin henkilöY, koska _:llä on selkeä ja tiivis käsiala.</w:t>
        <w:br/>
        <w:t xml:space="preserve"> Lause 2: HenkilöX on parempi muistiinpanojen laatija kuin HenkilöY, koska _:llä on pieni ja sekava käsiala</w:t>
      </w:r>
    </w:p>
    <w:p>
      <w:r>
        <w:rPr>
          <w:b/>
        </w:rPr>
        <w:t xml:space="preserve">Tulos</w:t>
      </w:r>
    </w:p>
    <w:p>
      <w:r>
        <w:t xml:space="preserve">Lause 1: HenkilöX oli kiitollinen HenkilöY:lle siitä, että hän oli tehnyt työnsä, ennen kuin _ kirjoitti hänelle kiitoskirjeen.</w:t>
        <w:br/>
        <w:t xml:space="preserve"> Lause 2: HenkilöX oli vihainen HenkilöY:lle hänen työnsä tekemisestä, ennen kuin _ kirjoitti hänelle anteeksipyyntölapun.</w:t>
      </w:r>
    </w:p>
    <w:p>
      <w:r>
        <w:rPr>
          <w:b/>
        </w:rPr>
        <w:t xml:space="preserve">Esimerkki 0.3444</w:t>
      </w:r>
    </w:p>
    <w:p>
      <w:r>
        <w:t xml:space="preserve">Asiayhteyssana: karkki.</w:t>
      </w:r>
    </w:p>
    <w:p>
      <w:r>
        <w:rPr>
          <w:b/>
        </w:rPr>
        <w:t xml:space="preserve">Tulos</w:t>
      </w:r>
    </w:p>
    <w:p>
      <w:r>
        <w:t xml:space="preserve">Lause 1: Kauppakeskuksessa henkilöX halusi ostaa henkilöY:lle pehmeitä, hedelmäisiä karkkeja, ja _ teki hyvän valinnan.</w:t>
        <w:br/>
        <w:t xml:space="preserve"> Lause 2: Kauppakeskuksessa henkilöX halusi ostaa henkilöY:lle pehmeää, hedelmäistä karkkia, mutta _ halusi jotain muuta</w:t>
      </w:r>
    </w:p>
    <w:p>
      <w:r>
        <w:rPr>
          <w:b/>
        </w:rPr>
        <w:t xml:space="preserve">Tulos</w:t>
      </w:r>
    </w:p>
    <w:p>
      <w:r>
        <w:t xml:space="preserve">Lause 1: HenkilöX suosii karkkia, kun taas henkilöY haluaisi mieluummin rinkeleitä. _ on makeanhimoinen.</w:t>
        <w:br/>
        <w:t xml:space="preserve"> Lause 2: Karkki on henkilöX:n suosikki, kun taas henkilöY haluaisi paljon mieluummin rinkeleitä</w:t>
        <w:t xml:space="preserve"> _ on suolanhimoinen.</w:t>
      </w:r>
    </w:p>
    <w:p>
      <w:r>
        <w:rPr>
          <w:b/>
        </w:rPr>
        <w:t xml:space="preserve">Tulos</w:t>
      </w:r>
    </w:p>
    <w:p>
      <w:r>
        <w:t xml:space="preserve">Lause 1: HenkilöX söi lapsena paljon karkkia, kun taas henkilöY söi vihanneksia. Tämän seurauksena _:llä oli huonot hampaat.</w:t>
        <w:br/>
        <w:t xml:space="preserve"> Lause 2: HenkilöX söi lapsena paljon karkkia, kun taas HenkilY söi vihanneksia</w:t>
        <w:t xml:space="preserve"> Tämän seurauksena _:llä oli hyvät hampaat.</w:t>
      </w:r>
    </w:p>
    <w:p>
      <w:r>
        <w:rPr>
          <w:b/>
        </w:rPr>
        <w:t xml:space="preserve">Tulos</w:t>
      </w:r>
    </w:p>
    <w:p>
      <w:r>
        <w:t xml:space="preserve">Lause 1: HenkilöX antoi veljelleen karkkia, mutta henkilöY kieltäytyi jakamasta sitä, koska _ oli antelias.</w:t>
        <w:br/>
        <w:t xml:space="preserve"> Lause 2: Henkilö X antoi veljelleen karkin, mutta Henkilö Y kieltäytyi jakamasta sitä, koska _ oli itsekäs</w:t>
      </w:r>
    </w:p>
    <w:p>
      <w:r>
        <w:rPr>
          <w:b/>
        </w:rPr>
        <w:t xml:space="preserve">Tulos</w:t>
      </w:r>
    </w:p>
    <w:p>
      <w:r>
        <w:t xml:space="preserve">Lause 1: HenkilöX söi liikaa karkkia päivällisen sijasta, kun taas HenkilöY söi kanaa, joten _:llä oli sen jälkeen vatsavaivoja.</w:t>
        <w:br/>
        <w:t xml:space="preserve"> Lause 2: HenkilöX söi liikaa karkkia päivällisen sijasta, kun HenkilöY söi kanaa, joten _ vatsa oli sen jälkeen kylläinen.</w:t>
      </w:r>
    </w:p>
    <w:p>
      <w:r>
        <w:rPr>
          <w:b/>
        </w:rPr>
        <w:t xml:space="preserve">Tulos</w:t>
      </w:r>
    </w:p>
    <w:p>
      <w:r>
        <w:t xml:space="preserve">Lause 1: HenkilöX rakastaa suklaata ja karkkia ja henkilöY suolakurkkuja ja sitruunoita. _ rakastaa makeita ruokia.</w:t>
        <w:br/>
        <w:t xml:space="preserve"> Lause 2: HenkilöX rakastaa suklaata ja karkkia ja HenkilöY rakastaa suolakurkkuja ja sitruunoita</w:t>
        <w:t xml:space="preserve"> _ rakastaa happamia ruokia.</w:t>
      </w:r>
    </w:p>
    <w:p>
      <w:r>
        <w:rPr>
          <w:b/>
        </w:rPr>
        <w:t xml:space="preserve">Tulos</w:t>
      </w:r>
    </w:p>
    <w:p>
      <w:r>
        <w:t xml:space="preserve">Lause 1: HenkilöX pukeutui naamiaisasuun ja käveli ympäriinsä, kun taas HenkilöY jäi kotiin, joten _ otti karkkia Halloweenin aikana.</w:t>
        <w:br/>
        <w:t xml:space="preserve"> Lause 2: HenkilöX pukeutui naamiaisasuun ja käveli ympäriinsä, kun taas HenkilöY jäi kotiin, joten _ antoi karkkia Halloweenin aikana</w:t>
      </w:r>
    </w:p>
    <w:p>
      <w:r>
        <w:rPr>
          <w:b/>
        </w:rPr>
        <w:t xml:space="preserve">Esimerkki 0.3445</w:t>
      </w:r>
    </w:p>
    <w:p>
      <w:r>
        <w:t xml:space="preserve">Asiayhteyssana: pora.</w:t>
      </w:r>
    </w:p>
    <w:p>
      <w:r>
        <w:rPr>
          <w:b/>
        </w:rPr>
        <w:t xml:space="preserve">Tulos</w:t>
      </w:r>
    </w:p>
    <w:p>
      <w:r>
        <w:t xml:space="preserve">Lause 1: Koska HenkilöX oli remonttimies ja HenkilöY oli tietokoneohjelmoija, _ käytti poraa joka päivä työssään.</w:t>
        <w:br/>
        <w:t xml:space="preserve"> Lause 2: Koska henkilöX oli remonttimies ja henkilöY oli tietokoneohjelmoija, _ ei koskaan käyttänyt poraa töissä</w:t>
      </w:r>
    </w:p>
    <w:p>
      <w:r>
        <w:rPr>
          <w:b/>
        </w:rPr>
        <w:t xml:space="preserve">Tulos</w:t>
      </w:r>
    </w:p>
    <w:p>
      <w:r>
        <w:t xml:space="preserve">Lause 1: HenkilöX lähti henkilöY:n luokse lainaamaan heidän porakonettaan, koska _ tarvitsee sellaisen.</w:t>
        <w:br/>
        <w:t xml:space="preserve"> Lause 2: HenkilöX lähti henkilöY:n luokse lainaamaan porakonetta, koska _ lainaa sitä.</w:t>
      </w:r>
    </w:p>
    <w:p>
      <w:r>
        <w:rPr>
          <w:b/>
        </w:rPr>
        <w:t xml:space="preserve">Tulos</w:t>
      </w:r>
    </w:p>
    <w:p>
      <w:r>
        <w:t xml:space="preserve">Lause 1: HenkilöX alkoi porata suurta reikää HenkilöY:n ulko-oveen, koska _ yritti murtautua sisään.</w:t>
        <w:br/>
        <w:t xml:space="preserve"> Lause 2: HenkilöX alkoi porata suurta reikää HenkilöY:n ulko-oveen, koska _ oli lukittu ulos talostaan.</w:t>
      </w:r>
    </w:p>
    <w:p>
      <w:r>
        <w:rPr>
          <w:b/>
        </w:rPr>
        <w:t xml:space="preserve">Tulos</w:t>
      </w:r>
    </w:p>
    <w:p>
      <w:r>
        <w:t xml:space="preserve">Lause 1: HenkilöX:n porakone meni rikki, joten hän meni lainaamaan sitä naapuriltaan, henkilöY:ltä. _ on hyvin kiitollinen.</w:t>
        <w:br/>
        <w:t xml:space="preserve"> Lause 2: HenkilöX:n porakone meni rikki, joten hän meni naapuriinsa, henkilöY:hen, lainaamaan</w:t>
        <w:t xml:space="preserve"> _ on hyvin antelias.</w:t>
      </w:r>
    </w:p>
    <w:p>
      <w:r>
        <w:rPr>
          <w:b/>
        </w:rPr>
        <w:t xml:space="preserve">Esimerkki 0.3446</w:t>
      </w:r>
    </w:p>
    <w:p>
      <w:r>
        <w:t xml:space="preserve">Kontekstin sana: Vegaani.</w:t>
      </w:r>
    </w:p>
    <w:p>
      <w:r>
        <w:rPr>
          <w:b/>
        </w:rPr>
        <w:t xml:space="preserve">Tulos</w:t>
      </w:r>
    </w:p>
    <w:p>
      <w:r>
        <w:t xml:space="preserve">Lause 1: HenkilöX oli vegaani, mutta henkilöY oli pescatarian. _ tilasi lounaaksi ison salaatin.</w:t>
        <w:br/>
        <w:t xml:space="preserve"> Lause 2: HenkilöX oli vegaani, mutta HenkilöY oli pescatarian</w:t>
        <w:t xml:space="preserve"> _ tilasi lounaaksi tonnikalasalaatin.</w:t>
      </w:r>
    </w:p>
    <w:p>
      <w:r>
        <w:rPr>
          <w:b/>
        </w:rPr>
        <w:t xml:space="preserve">Esimerkki 0.3447</w:t>
      </w:r>
    </w:p>
    <w:p>
      <w:r>
        <w:t xml:space="preserve">Asiayhteyssana: arvioitu.</w:t>
      </w:r>
    </w:p>
    <w:p>
      <w:r>
        <w:rPr>
          <w:b/>
        </w:rPr>
        <w:t xml:space="preserve">Tulos</w:t>
      </w:r>
    </w:p>
    <w:p>
      <w:r>
        <w:t xml:space="preserve">Lause 1: HenkilöX arvioi henkilöY:n tilan varmistaakseen, että tämä on kunnossa, koska _ oli lääkäri.</w:t>
        <w:br/>
        <w:t xml:space="preserve"> Lause 2: HenkilöX arvioi HenkilöY:n tilan varmistaakseen, että tämä oli kunnossa, koska _ oli potilas</w:t>
      </w:r>
    </w:p>
    <w:p>
      <w:r>
        <w:rPr>
          <w:b/>
        </w:rPr>
        <w:t xml:space="preserve">Esimerkki 0.3448</w:t>
      </w:r>
    </w:p>
    <w:p>
      <w:r>
        <w:t xml:space="preserve">Asiayhteyssana: lähestymistapa.</w:t>
      </w:r>
    </w:p>
    <w:p>
      <w:r>
        <w:rPr>
          <w:b/>
        </w:rPr>
        <w:t xml:space="preserve">Tulos</w:t>
      </w:r>
    </w:p>
    <w:p>
      <w:r>
        <w:t xml:space="preserve">Lause 1: HenkilöX päätti lähestyä loukkaantunutta eläintä, mutta henkilöY pidättäytyi, koska hänellä oli merkittävää kokemusta koirista.</w:t>
        <w:br/>
        <w:t xml:space="preserve"> Lause 2: HenkilöX päätti lähestyä loukkaantunutta eläintä, mutta HenkilöY pidättäytyi, koska _:llä ei ollut lainkaan kokemusta koirista</w:t>
      </w:r>
    </w:p>
    <w:p>
      <w:r>
        <w:rPr>
          <w:b/>
        </w:rPr>
        <w:t xml:space="preserve">Tulos</w:t>
      </w:r>
    </w:p>
    <w:p>
      <w:r>
        <w:t xml:space="preserve">Lause 1: HenkilöX pelkäsi kovasti lähestyä HenkilöäY sinä päivänä, koska _ oli hyvin ujo hänen seurassaan.</w:t>
        <w:br/>
        <w:t xml:space="preserve"> Lause 2: HenkilöX pelkäsi suuresti lähestyä HenkilöY:tä sinä päivänä, koska _ oli hyvin vihamielinen hänen seurassaan</w:t>
      </w:r>
    </w:p>
    <w:p>
      <w:r>
        <w:rPr>
          <w:b/>
        </w:rPr>
        <w:t xml:space="preserve">Tulos</w:t>
      </w:r>
    </w:p>
    <w:p>
      <w:r>
        <w:t xml:space="preserve">Lause 1: Hevonen ei lähestyisi henkilöX:ää kuten hevonen lähestyisi henkilöY:tä, koska _:llä oli heinää ruokittavana.</w:t>
        <w:br/>
        <w:t xml:space="preserve"> Lause 2: Hevonen ei lähestyisi HenkilöX:ää niin kuin hevonen lähestyisi HenkilöY:tä, koska _:llä ei ollut heinää ruokittavana</w:t>
      </w:r>
    </w:p>
    <w:p>
      <w:r>
        <w:rPr>
          <w:b/>
        </w:rPr>
        <w:t xml:space="preserve">Tulos</w:t>
      </w:r>
    </w:p>
    <w:p>
      <w:r>
        <w:t xml:space="preserve">Lause 1: Mies pystyi helposti lähestymään henkilöäX mutta ei henkilöäY, koska _ oli hyvin ystävällinen.</w:t>
        <w:br/>
        <w:t xml:space="preserve"> Lause 2: Mies pystyi helposti lähestymään henkilöä X mutta ei henkilöä Y, koska _ oli hyvin ilkeä</w:t>
      </w:r>
    </w:p>
    <w:p>
      <w:r>
        <w:rPr>
          <w:b/>
        </w:rPr>
        <w:t xml:space="preserve">Esimerkki 0.3449</w:t>
      </w:r>
    </w:p>
    <w:p>
      <w:r>
        <w:t xml:space="preserve">Kontekstisana: lumihiutale.</w:t>
      </w:r>
    </w:p>
    <w:p>
      <w:r>
        <w:rPr>
          <w:b/>
        </w:rPr>
        <w:t xml:space="preserve">Tulos</w:t>
      </w:r>
    </w:p>
    <w:p>
      <w:r>
        <w:t xml:space="preserve">Lause 1: HenkilöX oli lumimyrskystä enemmän hämmästynyt kuin henkilöY, koska _ ei ollut koskaan nähnyt lumihiutaleita.</w:t>
        <w:br/>
        <w:t xml:space="preserve"> Lause 2: HenkilöX oli lumimyrskyä kohtaan kunnioitusta herättävämpi kuin HenkilöY, koska _ oli nähnyt paljon lumihiutaleita</w:t>
      </w:r>
    </w:p>
    <w:p>
      <w:r>
        <w:rPr>
          <w:b/>
        </w:rPr>
        <w:t xml:space="preserve">Esimerkki 0,3450</w:t>
      </w:r>
    </w:p>
    <w:p>
      <w:r>
        <w:t xml:space="preserve">Asiayhteyssana: jäiset tiet.</w:t>
      </w:r>
    </w:p>
    <w:p>
      <w:r>
        <w:rPr>
          <w:b/>
        </w:rPr>
        <w:t xml:space="preserve">Tulos</w:t>
      </w:r>
    </w:p>
    <w:p>
      <w:r>
        <w:t xml:space="preserve">Lause 1: Jäinen tie aiheutti jo sen, että henkilöX törmäsi henkilöY:hen, koska _ ajoi holtittomasti.</w:t>
        <w:br/>
        <w:t xml:space="preserve"> Lause 2: Jäiset tiet aiheuttivat jo sen, että henkilöX törmäsi henkilöY:hen, koska _ ajoi varovaisesti</w:t>
      </w:r>
    </w:p>
    <w:p>
      <w:r>
        <w:rPr>
          <w:b/>
        </w:rPr>
        <w:t xml:space="preserve">Esimerkki 0.3451</w:t>
      </w:r>
    </w:p>
    <w:p>
      <w:r>
        <w:t xml:space="preserve">Kontekstin sana: Vapaaehtoinen.</w:t>
      </w:r>
    </w:p>
    <w:p>
      <w:r>
        <w:rPr>
          <w:b/>
        </w:rPr>
        <w:t xml:space="preserve">Tulos</w:t>
      </w:r>
    </w:p>
    <w:p>
      <w:r>
        <w:t xml:space="preserve">Lause 1: HenkilöX rakasti ihmisiä ja halusi auttaa heitä, kun taas henkilöY rakasti auttaa eläimiä. _ toimi vapaaehtoisena paikallisessa sairaalassa.</w:t>
        <w:br/>
        <w:t xml:space="preserve"> Lause 2: HenkilöX rakasti ihmisiä ja halusi auttaa heitä, kun taas henkilöY rakasti auttaa eläimiä</w:t>
        <w:t xml:space="preserve"> _ toimi vapaaehtoisena paikallisessa eläinsuojassa.</w:t>
      </w:r>
    </w:p>
    <w:p>
      <w:r>
        <w:rPr>
          <w:b/>
        </w:rPr>
        <w:t xml:space="preserve">Esimerkki 0.3452</w:t>
      </w:r>
    </w:p>
    <w:p>
      <w:r>
        <w:t xml:space="preserve">Asiayhteyssana: erinomainen uimari.</w:t>
      </w:r>
    </w:p>
    <w:p>
      <w:r>
        <w:rPr>
          <w:b/>
        </w:rPr>
        <w:t xml:space="preserve">Tulos</w:t>
      </w:r>
    </w:p>
    <w:p>
      <w:r>
        <w:t xml:space="preserve">Lause 1: HenkilöX oli erinomainen uimari, mutta HenkilY ei osannut, joten hän jäi syvään veteen.</w:t>
        <w:br/>
        <w:t xml:space="preserve"> Lause 2: HenkilöX oli erinomainen uimari, mutta HenkilY ei osannut, joten _ pysyi matalassa vedessä.</w:t>
      </w:r>
    </w:p>
    <w:p>
      <w:r>
        <w:rPr>
          <w:b/>
        </w:rPr>
        <w:t xml:space="preserve">Esimerkki 0.3453</w:t>
      </w:r>
    </w:p>
    <w:p>
      <w:r>
        <w:t xml:space="preserve">Asiayhteyssana: hinta.</w:t>
      </w:r>
    </w:p>
    <w:p>
      <w:r>
        <w:rPr>
          <w:b/>
        </w:rPr>
        <w:t xml:space="preserve">Tulos</w:t>
      </w:r>
    </w:p>
    <w:p>
      <w:r>
        <w:t xml:space="preserve">Lause 1: HenkilöX pystyy määrittämään tuotteelle paremman hinnan kuin henkilöY, koska _ on suorittanut tutkinnon rahoituksen alalla.</w:t>
        <w:br/>
        <w:t xml:space="preserve"> Lause 2: HenkilöX ei pysty määrittelemään tuotteelle parempaa hintaa kuin henkilöY, koska _:llä on tutkinto rahoituksen alalta</w:t>
      </w:r>
    </w:p>
    <w:p>
      <w:r>
        <w:rPr>
          <w:b/>
        </w:rPr>
        <w:t xml:space="preserve">Tulos</w:t>
      </w:r>
    </w:p>
    <w:p>
      <w:r>
        <w:t xml:space="preserve">Lause 1: Talon hinta ei häirinnyt henkilöX:ää, mutta henkilöY:tä häiritsi, koska _ oli rikas.</w:t>
        <w:br/>
        <w:t xml:space="preserve"> Lause 2: Talon hinta ei haitannut henkilöX:ää, mutta henkilöY:tä häiritsi, koska _ oli köyhä.</w:t>
      </w:r>
    </w:p>
    <w:p>
      <w:r>
        <w:rPr>
          <w:b/>
        </w:rPr>
        <w:t xml:space="preserve">Esimerkki 0.3454</w:t>
      </w:r>
    </w:p>
    <w:p>
      <w:r>
        <w:t xml:space="preserve">Context Word: lopettaa.</w:t>
      </w:r>
    </w:p>
    <w:p>
      <w:r>
        <w:rPr>
          <w:b/>
        </w:rPr>
        <w:t xml:space="preserve">Tulos</w:t>
      </w:r>
    </w:p>
    <w:p>
      <w:r>
        <w:t xml:space="preserve">Lause 1: HenkilöX irtisanoutuu työpaikastaan perjantaina, mutta HenkilöY työskentelee edelleen samassa yrityksessä, joten _ oli todennäköisesti tyytymätön.</w:t>
        <w:br/>
        <w:t xml:space="preserve"> Lause 2: HenkilöX lopettaa työnsä perjantaina, mutta HenkilöY jatkaa samassa yrityksessä, joten _ oli todennäköisesti tyytyväinen</w:t>
      </w:r>
    </w:p>
    <w:p>
      <w:r>
        <w:rPr>
          <w:b/>
        </w:rPr>
        <w:t xml:space="preserve">Esimerkki 0,3455</w:t>
      </w:r>
    </w:p>
    <w:p>
      <w:r>
        <w:t xml:space="preserve">Asiayhteyssana: pho.</w:t>
      </w:r>
    </w:p>
    <w:p>
      <w:r>
        <w:rPr>
          <w:b/>
        </w:rPr>
        <w:t xml:space="preserve">Tulos</w:t>
      </w:r>
    </w:p>
    <w:p>
      <w:r>
        <w:t xml:space="preserve">Lause 1: HenkilöX valmisti phoa useita kertoja viikossa verrattuna henkilöY:hen, koska _ nautti keittojen syömisestä.</w:t>
        <w:br/>
        <w:t xml:space="preserve"> Lause 2: HenkilöX valmisti phoa useita kertoja viikossa verrattuna henkilöY:hen, koska _ ei pitänyt keittojen syömisestä</w:t>
      </w:r>
    </w:p>
    <w:p>
      <w:r>
        <w:rPr>
          <w:b/>
        </w:rPr>
        <w:t xml:space="preserve">Esimerkki 0.3456</w:t>
      </w:r>
    </w:p>
    <w:p>
      <w:r>
        <w:t xml:space="preserve">Kontekstin sana: Aksentti.</w:t>
      </w:r>
    </w:p>
    <w:p>
      <w:r>
        <w:rPr>
          <w:b/>
        </w:rPr>
        <w:t xml:space="preserve">Tulos</w:t>
      </w:r>
    </w:p>
    <w:p>
      <w:r>
        <w:t xml:space="preserve">Lause 1: HenkilöX:lle alkoi kehittyä teksasilainen aksentti, kun hän vietti aikaa henkilöY:n seurassa. _ ei ollut kotoisin Texasista.</w:t>
        <w:br/>
        <w:t xml:space="preserve"> Lause 2: HenkilöX alkoi kehittää teksasilaisen aksentin viettämällä aikaa henkilöY:n seurassa</w:t>
        <w:t xml:space="preserve"> _ oli kotoisin Texasista.</w:t>
      </w:r>
    </w:p>
    <w:p>
      <w:r>
        <w:rPr>
          <w:b/>
        </w:rPr>
        <w:t xml:space="preserve">Esimerkki 0.3457</w:t>
      </w:r>
    </w:p>
    <w:p>
      <w:r>
        <w:t xml:space="preserve">Asiayhteyssana: laulaminen.</w:t>
      </w:r>
    </w:p>
    <w:p>
      <w:r>
        <w:rPr>
          <w:b/>
        </w:rPr>
        <w:t xml:space="preserve">Tulos</w:t>
      </w:r>
    </w:p>
    <w:p>
      <w:r>
        <w:t xml:space="preserve">Lause 1: HenkilöX kysyi henkilöY:ltä, oliko tämä koskaan käynyt laulutunneilla, koska _ hän oli unohtanut sen.</w:t>
        <w:br/>
        <w:t xml:space="preserve"> Lause 2: HenkilöX kysyi HenkilöY:ltä, oliko tämä koskaan käynyt laulutunneilla, mutta _ hän oli unohtanut.</w:t>
      </w:r>
    </w:p>
    <w:p>
      <w:r>
        <w:rPr>
          <w:b/>
        </w:rPr>
        <w:t xml:space="preserve">Tulos</w:t>
      </w:r>
    </w:p>
    <w:p>
      <w:r>
        <w:t xml:space="preserve">Lause 1: HenkilöX kieltäytyi liittymästä laulukerhoon sen jälkeen, kun kerhon johtaja HenkilöY kutsui hänet.  _ inhosi valokeilaa.</w:t>
        <w:br/>
        <w:t xml:space="preserve"> Lause 2: HenkilöX kieltäytyi liittymästä laulukerhoon sen jälkeen, kun kerhon johtaja HenkilöY kutsui hänet</w:t>
        <w:t xml:space="preserve">  _ rakasti valokeilaa.</w:t>
      </w:r>
    </w:p>
    <w:p>
      <w:r>
        <w:rPr>
          <w:b/>
        </w:rPr>
        <w:t xml:space="preserve">Tulos</w:t>
      </w:r>
    </w:p>
    <w:p>
      <w:r>
        <w:t xml:space="preserve">Lause 1: HenkilöX nautti laulamisesta suurten ihmisjoukkojen edessä, mutta ei HenkilöY, koska _ ei ollut huolissaan ihmisjoukoista.</w:t>
        <w:br/>
        <w:t xml:space="preserve"> Lause 2: HenkilöX nautti laulamisesta suurten väkijoukkojen edessä mutta ei HenkilöY, koska _ oli jännittynyt väkijoukkojen kanssa</w:t>
      </w:r>
    </w:p>
    <w:p>
      <w:r>
        <w:rPr>
          <w:b/>
        </w:rPr>
        <w:t xml:space="preserve">Tulos</w:t>
      </w:r>
    </w:p>
    <w:p>
      <w:r>
        <w:t xml:space="preserve">Lause 1: HenkilöX ottaa laulu- ja tanssitunteja henkilöY:ltä, koska _ haluaa kehittyä.</w:t>
        <w:br/>
        <w:t xml:space="preserve"> Lause 2: HenkilöX ottaa laulu- ja tanssitunteja henkilöY:ltä, koska _ on tanssinopettaja.</w:t>
      </w:r>
    </w:p>
    <w:p>
      <w:r>
        <w:rPr>
          <w:b/>
        </w:rPr>
        <w:t xml:space="preserve">Tulos</w:t>
      </w:r>
    </w:p>
    <w:p>
      <w:r>
        <w:t xml:space="preserve">Lause 1: HenkilöX nautti todella julkisesta laulamisesta, mutta HenkilöY ei, koska _ hänellä oli erinomainen lauluääni.</w:t>
        <w:br/>
        <w:t xml:space="preserve"> Lause 2: HenkilöX nautti todella julkisesta laulamisesta, mutta HenkilöY ei, koska _:llä oli kauhea lauluääni</w:t>
      </w:r>
    </w:p>
    <w:p>
      <w:r>
        <w:rPr>
          <w:b/>
        </w:rPr>
        <w:t xml:space="preserve">Esimerkki 0.3458</w:t>
      </w:r>
    </w:p>
    <w:p>
      <w:r>
        <w:t xml:space="preserve">Kontekstin sana: Suhde.</w:t>
      </w:r>
    </w:p>
    <w:p>
      <w:r>
        <w:rPr>
          <w:b/>
        </w:rPr>
        <w:t xml:space="preserve">Tulos</w:t>
      </w:r>
    </w:p>
    <w:p>
      <w:r>
        <w:t xml:space="preserve">Lause 1: HenkilöX:llä oli hyvät välit veljensä kanssa, mutta henkilöY:llä ei, koska _ oli huomaavainen sisarus.</w:t>
        <w:br/>
        <w:t xml:space="preserve"> Lause 2: HenkilöX:llä oli hyvät välit veljensä kanssa, mutta ei henkilöY:n, koska _ oli ajattelematon sisarus.</w:t>
      </w:r>
    </w:p>
    <w:p>
      <w:r>
        <w:rPr>
          <w:b/>
        </w:rPr>
        <w:t xml:space="preserve">Esimerkki 0.3459</w:t>
      </w:r>
    </w:p>
    <w:p>
      <w:r>
        <w:t xml:space="preserve">Kontekstisana: hammastahna.</w:t>
      </w:r>
    </w:p>
    <w:p>
      <w:r>
        <w:rPr>
          <w:b/>
        </w:rPr>
        <w:t xml:space="preserve">Tulos</w:t>
      </w:r>
    </w:p>
    <w:p>
      <w:r>
        <w:t xml:space="preserve">Lause 1: HenkilöX ostaa kaupassa aina kaupan merkkisiä tuotteita, kuten hammastahnoja, kun taas HenkilöY ostaa nimimerkkejä. Näin ollen _:llä on todennäköisesti tiukka budjetti.</w:t>
        <w:br/>
        <w:t xml:space="preserve"> Lause 2: HenkilöX ostaa kaupasta aina kaupan merkkisiä tuotteita, kuten hammastahnoja, kun taas HenkilöY käyttää nimimerkkejä</w:t>
        <w:t xml:space="preserve"> Näin ollen _:llä on todennäköisesti rajoittamaton budjetti.</w:t>
      </w:r>
    </w:p>
    <w:p>
      <w:r>
        <w:rPr>
          <w:b/>
        </w:rPr>
        <w:t xml:space="preserve">Tulos</w:t>
      </w:r>
    </w:p>
    <w:p>
      <w:r>
        <w:t xml:space="preserve">Lause 1: HenkilöX lainasi henkilöY:n hammastahnaa kysymättä. Se ei ollut iso juttu, eikä _ tuntenut siitä syyllisyyttä.</w:t>
        <w:br/>
        <w:t xml:space="preserve"> Lause 2: HenkilöX lainasi HenkilöY:n hammastahnaa kysymättä. Se ei ollut iso juttu eikä _ edes huomannut sitä.</w:t>
      </w:r>
    </w:p>
    <w:p>
      <w:r>
        <w:rPr>
          <w:b/>
        </w:rPr>
        <w:t xml:space="preserve">Tulos</w:t>
      </w:r>
    </w:p>
    <w:p>
      <w:r>
        <w:t xml:space="preserve">Lause 1: HenkilöX käytti äskettäin ostettua hammastahnaa, mutta henkilöY ei, koska _ piti kanelin mausta.</w:t>
        <w:br/>
        <w:t xml:space="preserve"> Lause 2: HenkilöX käytti äskettäin ostettua hammastahnaa, mutta ei HenkilöY, koska _ vihasi kanelin makua</w:t>
      </w:r>
    </w:p>
    <w:p>
      <w:r>
        <w:rPr>
          <w:b/>
        </w:rPr>
        <w:t xml:space="preserve">Tulos</w:t>
      </w:r>
    </w:p>
    <w:p>
      <w:r>
        <w:t xml:space="preserve">Lause 1: Hampaiden puhdistus on tuskallinen henkilöX:lle mutta ei henkilöY:lle, koska _ vihaa hammaslääkärin käyttämää hammastahnaa.</w:t>
        <w:br/>
        <w:t xml:space="preserve"> Lause 2: Hampaiden puhdistus on tuskallinen henkilöX:lle mutta ei henkilöY:lle, koska _ pitää hammaslääkärin käyttämästä hammastahnasta</w:t>
      </w:r>
    </w:p>
    <w:p>
      <w:r>
        <w:rPr>
          <w:b/>
        </w:rPr>
        <w:t xml:space="preserve">Tulos</w:t>
      </w:r>
    </w:p>
    <w:p>
      <w:r>
        <w:t xml:space="preserve">Lause 1: HenkilöX:n hammastahna toimii paremmin kuin henkilöY:n, joten _ on käytettävä nimimerkin hammastahnaa.</w:t>
        <w:br/>
        <w:t xml:space="preserve"> Lause 2: HenkilöX:n hammastahna toimii paremmin kuin HenkilöY:n, joten _ on käytettävä geneerisen tuotemerkin hammastahnaa</w:t>
      </w:r>
    </w:p>
    <w:p>
      <w:r>
        <w:rPr>
          <w:b/>
        </w:rPr>
        <w:t xml:space="preserve">Esimerkki 0,3460</w:t>
      </w:r>
    </w:p>
    <w:p>
      <w:r>
        <w:t xml:space="preserve">Kontekstin sana: Kanarialintu.</w:t>
      </w:r>
    </w:p>
    <w:p>
      <w:r>
        <w:rPr>
          <w:b/>
        </w:rPr>
        <w:t xml:space="preserve">Tulos</w:t>
      </w:r>
    </w:p>
    <w:p>
      <w:r>
        <w:t xml:space="preserve">Lause 1: HenkilöX:n kanarialintu aiheutti henkilöY:lle päänsärkyä, joten _ laittoi lintunsa toiseen huoneeseen.</w:t>
        <w:br/>
        <w:t xml:space="preserve"> Lause 2: HenkilöX:n kanarialintu aiheutti henkilöY:lle päänsärkyä, joten _ käski häntä laittamaan lintunsa toiseen huoneeseen</w:t>
      </w:r>
    </w:p>
    <w:p>
      <w:r>
        <w:rPr>
          <w:b/>
        </w:rPr>
        <w:t xml:space="preserve">Esimerkki 0.3461</w:t>
      </w:r>
    </w:p>
    <w:p>
      <w:r>
        <w:t xml:space="preserve">Asiayhteyssana: puhui.</w:t>
      </w:r>
    </w:p>
    <w:p>
      <w:r>
        <w:rPr>
          <w:b/>
        </w:rPr>
        <w:t xml:space="preserve">Tulos</w:t>
      </w:r>
    </w:p>
    <w:p>
      <w:r>
        <w:t xml:space="preserve">Lause 1: HenkilöX puhui pehmeämmällä äänellä kuin HenkilöY, koska _ oli hieman huono olo.</w:t>
        <w:br/>
        <w:t xml:space="preserve"> Lause 2: HenkilöX puhui pehmeämmällä äänellä kuin HenkilöY, koska _ tunsi olonsa hieman hyväksi.</w:t>
      </w:r>
    </w:p>
    <w:p>
      <w:r>
        <w:rPr>
          <w:b/>
        </w:rPr>
        <w:t xml:space="preserve">Esimerkki 0.3462</w:t>
      </w:r>
    </w:p>
    <w:p>
      <w:r>
        <w:t xml:space="preserve">Kontekstisana: väärin.</w:t>
      </w:r>
    </w:p>
    <w:p>
      <w:r>
        <w:rPr>
          <w:b/>
        </w:rPr>
        <w:t xml:space="preserve">Tulos</w:t>
      </w:r>
    </w:p>
    <w:p>
      <w:r>
        <w:t xml:space="preserve">Lause 1: HenkilöX tiesi tehneensä väärin HenkilöY:tä kohtaan, joten _ vältteli heitä koko esityksen ajan.</w:t>
        <w:br/>
        <w:t xml:space="preserve"> Lause 2: HenkilöX tiesi tehneensä väärin HenkilöY:lle, joten _ löysi heidät kaikki esityksen aikana</w:t>
      </w:r>
    </w:p>
    <w:p>
      <w:r>
        <w:rPr>
          <w:b/>
        </w:rPr>
        <w:t xml:space="preserve">Esimerkki 0.3463</w:t>
      </w:r>
    </w:p>
    <w:p>
      <w:r>
        <w:t xml:space="preserve">Asiayhteyssana: haastaa.</w:t>
      </w:r>
    </w:p>
    <w:p>
      <w:r>
        <w:rPr>
          <w:b/>
        </w:rPr>
        <w:t xml:space="preserve">Tulos</w:t>
      </w:r>
    </w:p>
    <w:p>
      <w:r>
        <w:t xml:space="preserve">Lause 1: HenkilöX keksi kaikki paperityöt vastaajan haastamiseksi oikeuteen ja antoi ne HenkilöY:n hoidettavaksi, koska _ oli asianajaja.</w:t>
        <w:br/>
        <w:t xml:space="preserve"> Lause 2: HenkilöX keksi kaikki paperityöt vastaajan haastamiseksi oikeuteen ja siirsi ne HenkilöY:lle, koska _ oli avustaja</w:t>
      </w:r>
    </w:p>
    <w:p>
      <w:r>
        <w:rPr>
          <w:b/>
        </w:rPr>
        <w:t xml:space="preserve">Tulos</w:t>
      </w:r>
    </w:p>
    <w:p>
      <w:r>
        <w:t xml:space="preserve">Lause 1: HenkilöX päättää haastaa HenkilöY:n oikeuteen kunnianloukkauksesta iltapäivälehdissä, koska _ on näyttelijä.</w:t>
        <w:br/>
        <w:t xml:space="preserve"> Lause 2: HenkilöX päättää haastaa HenkilöY:n oikeuteen kunnianloukkauksesta iltapäivälehdissä, koska _ on toimittaja</w:t>
      </w:r>
    </w:p>
    <w:p>
      <w:r>
        <w:rPr>
          <w:b/>
        </w:rPr>
        <w:t xml:space="preserve">Tulos</w:t>
      </w:r>
    </w:p>
    <w:p>
      <w:r>
        <w:t xml:space="preserve">Lause 1: Kun henkilöX törmäsi autollaan henkilöY:n puutarhaan, _ haastettiin oikeuteen vahingonkorvauksista, joita vakuutusyhtiö kieltäytyi maksamasta.</w:t>
        <w:br/>
        <w:t xml:space="preserve"> Lause 2: Kun henkilöX törmäsi autollaan henkilöY:n puutarhaan, _ haastettiin oikeuteen vahingonkorvauksista.joita vakuutusyhtiö kieltäytyi maksamasta.</w:t>
      </w:r>
    </w:p>
    <w:p>
      <w:r>
        <w:rPr>
          <w:b/>
        </w:rPr>
        <w:t xml:space="preserve">Esimerkki 0.3464</w:t>
      </w:r>
    </w:p>
    <w:p>
      <w:r>
        <w:t xml:space="preserve">Asiayhteyssana: eremurus.</w:t>
      </w:r>
    </w:p>
    <w:p>
      <w:r>
        <w:rPr>
          <w:b/>
        </w:rPr>
        <w:t xml:space="preserve">Tulos</w:t>
      </w:r>
    </w:p>
    <w:p>
      <w:r>
        <w:t xml:space="preserve">Lause 1: HenkilöX pyysi apua kuolevien ermuruskasviensa hoidossa kasvitieteilijäY:ltä, koska hän ei tiennyt, mikä oli vialla. _ antoi eremurusilleen vahingossa liikaa vettä.</w:t>
        <w:br/>
        <w:t xml:space="preserve"> Lause 2: HenkilöX pyysi apua kuolevien ermurus-kasviensa hoitoon kasvitieteilijä HenkilöY:ltä, koska hän ei tiennyt, mikä oli vialla. _ tiesi, että eremurut saivat liikaa vettä.</w:t>
      </w:r>
    </w:p>
    <w:p>
      <w:r>
        <w:rPr>
          <w:b/>
        </w:rPr>
        <w:t xml:space="preserve">Esimerkki 0,3465</w:t>
      </w:r>
    </w:p>
    <w:p>
      <w:r>
        <w:t xml:space="preserve">Asiayhteyssana: present.</w:t>
      </w:r>
    </w:p>
    <w:p>
      <w:r>
        <w:rPr>
          <w:b/>
        </w:rPr>
        <w:t xml:space="preserve">Tulos</w:t>
      </w:r>
    </w:p>
    <w:p>
      <w:r>
        <w:t xml:space="preserve">Lause 1: HenkilöX vei juhliin erittäin runsaan lahjan, mutta henkilöY ei, koska _ oli hyvin antelias.</w:t>
        <w:br/>
        <w:t xml:space="preserve"> Lause 2: HenkilöX otti juhliin erittäin runsaan lahjan, mutta HenkilöY ei ottanut, koska _ oli hyvin pihi</w:t>
      </w:r>
    </w:p>
    <w:p>
      <w:r>
        <w:rPr>
          <w:b/>
        </w:rPr>
        <w:t xml:space="preserve">Tulos</w:t>
      </w:r>
    </w:p>
    <w:p>
      <w:r>
        <w:t xml:space="preserve">Lause 1: HenkilöX halusi tarjota henkilöY:lle yllätyksen, joten _ oli innoissaan tulevasta yhteisestä illasta.</w:t>
        <w:br/>
        <w:t xml:space="preserve"> Lause 2: HenkilöX halusi esittää HenkilöY:lle yllätyksen, joten _ oli tietämätön tulevasta yhteisestä illasta</w:t>
      </w:r>
    </w:p>
    <w:p>
      <w:r>
        <w:rPr>
          <w:b/>
        </w:rPr>
        <w:t xml:space="preserve">Esimerkki 0.3466</w:t>
      </w:r>
    </w:p>
    <w:p>
      <w:r>
        <w:t xml:space="preserve">Asiayhteyssana: ensiapu.</w:t>
      </w:r>
    </w:p>
    <w:p>
      <w:r>
        <w:rPr>
          <w:b/>
        </w:rPr>
        <w:t xml:space="preserve">Tulos</w:t>
      </w:r>
    </w:p>
    <w:p>
      <w:r>
        <w:t xml:space="preserve">Lause 1: HenkilöX ei pärjännyt ensiapukurssilla hyvin, kun taas henkilöY pärjäsi, koska _ pyörtyi veren tai neulojen näkemisestä.</w:t>
        <w:br/>
        <w:t xml:space="preserve"> Lause 2: HenkilöX suoriutui ensiapukurssista erittäin hyvin, kun taas HenkilöY ei suoriutunut, koska _ pyörtyi veren tai neulojen näkemisestä</w:t>
      </w:r>
    </w:p>
    <w:p>
      <w:r>
        <w:rPr>
          <w:b/>
        </w:rPr>
        <w:t xml:space="preserve">Esimerkki 0.3467</w:t>
      </w:r>
    </w:p>
    <w:p>
      <w:r>
        <w:t xml:space="preserve">Asiayhteyssana: alamäki.</w:t>
      </w:r>
    </w:p>
    <w:p>
      <w:r>
        <w:rPr>
          <w:b/>
        </w:rPr>
        <w:t xml:space="preserve">Tulos</w:t>
      </w:r>
    </w:p>
    <w:p>
      <w:r>
        <w:t xml:space="preserve">Lause 1: HenkilöX:llä oli kelkan pohja liukkaampi kuin HenkilöY:llä, joten _"kelkka kulki nopeammin alamäkeen ja maaliin.</w:t>
        <w:br/>
        <w:t xml:space="preserve"> Lause 2: HenkilöX:llä oli kelkka, jonka pohja oli karheampi kuin henkilöY:llä, joten _ 'kelkka kulki nopeammin alamäkeen ja maaliin</w:t>
      </w:r>
    </w:p>
    <w:p>
      <w:r>
        <w:rPr>
          <w:b/>
        </w:rPr>
        <w:t xml:space="preserve">Esimerkki 0.3468</w:t>
      </w:r>
    </w:p>
    <w:p>
      <w:r>
        <w:t xml:space="preserve">Context Word: imuroi nahkasohva.</w:t>
      </w:r>
    </w:p>
    <w:p>
      <w:r>
        <w:rPr>
          <w:b/>
        </w:rPr>
        <w:t xml:space="preserve">Tulos</w:t>
      </w:r>
    </w:p>
    <w:p>
      <w:r>
        <w:t xml:space="preserve">Lause 1: HenkilöX kysyi henkilöY:ltä, miten nahkasohva imuroidaan, koska _ ei ollut koskaan aikaisemmin omistanut nahkasohvaa.</w:t>
        <w:br/>
        <w:t xml:space="preserve"> Lause 2: HenkilöX kysyi HenkilöY:ltä, miten imuroida nahkasohva, koska _ oli omistanut useita sohvia aikaisemmin</w:t>
      </w:r>
    </w:p>
    <w:p>
      <w:r>
        <w:rPr>
          <w:b/>
        </w:rPr>
        <w:t xml:space="preserve">Esimerkki 0.3469</w:t>
      </w:r>
    </w:p>
    <w:p>
      <w:r>
        <w:t xml:space="preserve">Asiayhteyssana: parsakaali.</w:t>
      </w:r>
    </w:p>
    <w:p>
      <w:r>
        <w:rPr>
          <w:b/>
        </w:rPr>
        <w:t xml:space="preserve">Tulos</w:t>
      </w:r>
    </w:p>
    <w:p>
      <w:r>
        <w:t xml:space="preserve">Lause 1: HenkilöX oli hyväkuntoisempi kuin henkilöY, koska _ söi terveellisiä asioita, kuten parsakaalia ja vihanneksia.</w:t>
        <w:br/>
        <w:t xml:space="preserve"> Lause 2: HenkilöX oli lihavampi kuin HenkilöY, koska _ söi terveellisiä asioita, kuten parsakaalia ja vihanneksia</w:t>
      </w:r>
    </w:p>
    <w:p>
      <w:r>
        <w:rPr>
          <w:b/>
        </w:rPr>
        <w:t xml:space="preserve">Esimerkki 0,3470</w:t>
      </w:r>
    </w:p>
    <w:p>
      <w:r>
        <w:t xml:space="preserve">Asiayhteyssana: nyrjähdys.</w:t>
      </w:r>
    </w:p>
    <w:p>
      <w:r>
        <w:rPr>
          <w:b/>
        </w:rPr>
        <w:t xml:space="preserve">Tulos</w:t>
      </w:r>
    </w:p>
    <w:p>
      <w:r>
        <w:t xml:space="preserve">Lause 1: HenkilöX käveli aina hitaammin kuin henkilöY, koska _ kärsi korkeasta nilkan nyrjähdyksestä.</w:t>
        <w:br/>
        <w:t xml:space="preserve"> Lause 2: HenkilöX käveli aina hitaammin kuin HenkilöY, koska _ ei kärsinyt korkeasta nilkan nyrjähdyksestä</w:t>
      </w:r>
    </w:p>
    <w:p>
      <w:r>
        <w:rPr>
          <w:b/>
        </w:rPr>
        <w:t xml:space="preserve">Esimerkki 0.3471</w:t>
      </w:r>
    </w:p>
    <w:p>
      <w:r>
        <w:t xml:space="preserve">Asiayhteyssana: polvet.</w:t>
      </w:r>
    </w:p>
    <w:p>
      <w:r>
        <w:rPr>
          <w:b/>
        </w:rPr>
        <w:t xml:space="preserve">Tulos</w:t>
      </w:r>
    </w:p>
    <w:p>
      <w:r>
        <w:t xml:space="preserve">Lause 1: Koska henkilöX:llä oli huonot polvet, kun taas henkilöY:llä oli terveet polvet, _ tunsi kipua vaeltaessaan pitkiä matkoja.</w:t>
        <w:br/>
        <w:t xml:space="preserve"> Lause 2: Koska henkilöX:llä oli huonot polvet, kun taas henkilöY:llä oli terveet polvet, _ tunsi olonsa hyväksi vaeltaessaan pitkiä matkoja</w:t>
      </w:r>
    </w:p>
    <w:p>
      <w:r>
        <w:rPr>
          <w:b/>
        </w:rPr>
        <w:t xml:space="preserve">Tulos</w:t>
      </w:r>
    </w:p>
    <w:p>
      <w:r>
        <w:t xml:space="preserve">Lause 1: HenkilöX kaatui ja nylki polvensa leikkiessään HenkilöY:n kanssa, joten _ pyysi laastaria.</w:t>
        <w:br/>
        <w:t xml:space="preserve"> Lause 2: HenkilöX kaatui ja nylki polvensa leikkiessään HenkilöY:n kanssa, joten _ antoi hänelle laastarin.</w:t>
      </w:r>
    </w:p>
    <w:p>
      <w:r>
        <w:rPr>
          <w:b/>
        </w:rPr>
        <w:t xml:space="preserve">Tulos</w:t>
      </w:r>
    </w:p>
    <w:p>
      <w:r>
        <w:t xml:space="preserve">Lause 1: HenkilöX istuu joskus polvillaan, kun taas henkilöY ei istu. Tämä johtuu siitä, että _ on uskonnollinen.</w:t>
        <w:br/>
        <w:t xml:space="preserve"> Lause 2: HenkilöX istuu joskus polvillaan, mutta henkilöY ei. Tämä johtuu siitä, että _ on maallinen.</w:t>
      </w:r>
    </w:p>
    <w:p>
      <w:r>
        <w:rPr>
          <w:b/>
        </w:rPr>
        <w:t xml:space="preserve">Tulos</w:t>
      </w:r>
    </w:p>
    <w:p>
      <w:r>
        <w:t xml:space="preserve">Lause 1: HenkilöX:n polvet ovat kipeät, mutta henkilöY:n polvet ovat kunnossa. Tämä johtuu siitä, että _ on vanha mies.</w:t>
        <w:br/>
        <w:t xml:space="preserve"> Lause 2: HenkilöX:n polvet ovat kipeät, mutta HenkilöY:n polvet ovat kunnossa</w:t>
        <w:t xml:space="preserve"> Tämä johtuu siitä, että _ on nuori mies.</w:t>
      </w:r>
    </w:p>
    <w:p>
      <w:r>
        <w:rPr>
          <w:b/>
        </w:rPr>
        <w:t xml:space="preserve">Esimerkki 0.3472</w:t>
      </w:r>
    </w:p>
    <w:p>
      <w:r>
        <w:t xml:space="preserve">Kontekstin sana: Huone.</w:t>
      </w:r>
    </w:p>
    <w:p>
      <w:r>
        <w:rPr>
          <w:b/>
        </w:rPr>
        <w:t xml:space="preserve">Tulos</w:t>
      </w:r>
    </w:p>
    <w:p>
      <w:r>
        <w:t xml:space="preserve">Lause 1: HenkilöX lähestyi HenkilöäY, vaikka tämä oli aivan huoneen toisella puolella, koska _ oli kiinnostunut hänestä.</w:t>
        <w:br/>
        <w:t xml:space="preserve"> Lause 2: HenkilöX lähestyi HenkilöY:tä, vaikka tämä oli aivan huoneen toisella puolella, koska _ oli hyvin kiehtova.</w:t>
      </w:r>
    </w:p>
    <w:p>
      <w:r>
        <w:rPr>
          <w:b/>
        </w:rPr>
        <w:t xml:space="preserve">Esimerkki 0.3473</w:t>
      </w:r>
    </w:p>
    <w:p>
      <w:r>
        <w:t xml:space="preserve">Asiayhteyssana: diagnosoitu.</w:t>
      </w:r>
    </w:p>
    <w:p>
      <w:r>
        <w:rPr>
          <w:b/>
        </w:rPr>
        <w:t xml:space="preserve">Tulos</w:t>
      </w:r>
    </w:p>
    <w:p>
      <w:r>
        <w:t xml:space="preserve">Lause 1: HenkilöX, mutta ei henkilöY, oli masentunut, koska _ oli saanut tupakoinnista johtuvan syöpädiagnoosin.</w:t>
        <w:br/>
        <w:t xml:space="preserve"> Lause 2: HenkilöX, mutta ei HenkilöY, oli masentunut, koska _:llä ei ollut todettu tupakoinnin aiheuttamaa syöpää</w:t>
      </w:r>
    </w:p>
    <w:p>
      <w:r>
        <w:rPr>
          <w:b/>
        </w:rPr>
        <w:t xml:space="preserve">Tulos</w:t>
      </w:r>
    </w:p>
    <w:p>
      <w:r>
        <w:t xml:space="preserve">Lause 1: HenkilöX:llä todettiin henkilöY:llä keuhkosyöpä vaiheessa 2, koska _ tupakoi.</w:t>
        <w:br/>
        <w:t xml:space="preserve"> Lause 2: HenkilöX:llä todettiin henkilöY:n toimesta keuhkosyöpä vaiheessa 2, koska _ oli kirurgi</w:t>
      </w:r>
    </w:p>
    <w:p>
      <w:r>
        <w:rPr>
          <w:b/>
        </w:rPr>
        <w:t xml:space="preserve">Esimerkki 0.3474</w:t>
      </w:r>
    </w:p>
    <w:p>
      <w:r>
        <w:t xml:space="preserve">Asiayhteyssana: määrittää.</w:t>
      </w:r>
    </w:p>
    <w:p>
      <w:r>
        <w:rPr>
          <w:b/>
        </w:rPr>
        <w:t xml:space="preserve">Tulos</w:t>
      </w:r>
    </w:p>
    <w:p>
      <w:r>
        <w:t xml:space="preserve">Lause 1: HenkilöX:n oli helpompi kuin HenkilöY:n päättää, oliko vastaus oikea, koska _ oli käyttänyt aikaa opiskeluun.</w:t>
        <w:br/>
        <w:t xml:space="preserve"> Lause 2: HenkilöX:n oli helpompi kuin HenkilöY:n määrittää, oliko vastaus oikea, koska _ ei ollut käyttänyt aikaa opiskeluun.</w:t>
      </w:r>
    </w:p>
    <w:p>
      <w:r>
        <w:rPr>
          <w:b/>
        </w:rPr>
        <w:t xml:space="preserve">Tulos</w:t>
      </w:r>
    </w:p>
    <w:p>
      <w:r>
        <w:t xml:space="preserve">Lause 1: HenkilöX:n oli henkilöY:tä helpompi päättää, mikä yritys menestyisi, koska _ oli työskennellyt analyytikkona.</w:t>
        <w:br/>
        <w:t xml:space="preserve"> Lause 2: HenkilöX:n oli helpompi kuin HenkilöY:n määritellä, mikä yritys tulisi menestymään, koska _ ei ollut koskaan työskennellyt analyytikkona</w:t>
      </w:r>
    </w:p>
    <w:p>
      <w:r>
        <w:rPr>
          <w:b/>
        </w:rPr>
        <w:t xml:space="preserve">Tulos</w:t>
      </w:r>
    </w:p>
    <w:p>
      <w:r>
        <w:t xml:space="preserve">Lause 1: HenkilöX ei pystynyt päättelemään, pitikö hän henkilöstäY, koska _ hänellä oli ristiriitaisia tunteita häntä kohtaan.</w:t>
        <w:br/>
        <w:t xml:space="preserve"> Lause 2: HenkilöX ei pystynyt päättelemään, pitikö hän HenkilöY:stä, koska _:llä oli ristiriitaisia piirteitä hänestä</w:t>
      </w:r>
    </w:p>
    <w:p>
      <w:r>
        <w:rPr>
          <w:b/>
        </w:rPr>
        <w:t xml:space="preserve">Tulos</w:t>
      </w:r>
    </w:p>
    <w:p>
      <w:r>
        <w:t xml:space="preserve">Lause 1: HenkilöX ei kyennyt määrittämään tulevaisuutta yhtä hyvin kuin henkilöY, koska _ hänellä oli himmeät aistit.</w:t>
        <w:br/>
        <w:t xml:space="preserve"> Lause 2: Henkilö X ei pystynyt määrittämään tulevaisuutta yhtä hyvin kuin henkilö Y, koska _:llä oli kehittyneet aistit.</w:t>
      </w:r>
    </w:p>
    <w:p>
      <w:r>
        <w:rPr>
          <w:b/>
        </w:rPr>
        <w:t xml:space="preserve">Tulos</w:t>
      </w:r>
    </w:p>
    <w:p>
      <w:r>
        <w:t xml:space="preserve">Lause 1: HenkilöX kysyi henkilöY:n mielipidettä projektin oikean liiman määrittämiseksi, _ ei tiedä liimasta paljoakaan.</w:t>
        <w:br/>
        <w:t xml:space="preserve"> Lause 2: Oikean liiman määrittämiseksi hankkeeseen HenkilöX kysyi HenkilöY:n mielipidettä, _ tietää paljon liimasta.</w:t>
      </w:r>
    </w:p>
    <w:p>
      <w:r>
        <w:rPr>
          <w:b/>
        </w:rPr>
        <w:t xml:space="preserve">Esimerkki 0,3475</w:t>
      </w:r>
    </w:p>
    <w:p>
      <w:r>
        <w:t xml:space="preserve">Asiayhteyssana: sexting.</w:t>
      </w:r>
    </w:p>
    <w:p>
      <w:r>
        <w:rPr>
          <w:b/>
        </w:rPr>
        <w:t xml:space="preserve">Tulos</w:t>
      </w:r>
    </w:p>
    <w:p>
      <w:r>
        <w:t xml:space="preserve">Lause 1: HenkilöX oli seikkailunhaluisempi kuin henkilöY, joten _ oli aina yllättynyt, kun he saivat toisensa kiinni seksin tekemisestä tunnilla.</w:t>
        <w:br/>
        <w:t xml:space="preserve"> Lause 2: HenkilöX oli seikkailunhaluisempi kuin HenkilöY, joten _ ei koskaan ollut yllättynyt, kun hän sai toisen kiinni seksikuvista luokassa.</w:t>
      </w:r>
    </w:p>
    <w:p>
      <w:r>
        <w:rPr>
          <w:b/>
        </w:rPr>
        <w:t xml:space="preserve">Esimerkki 0.3476</w:t>
      </w:r>
    </w:p>
    <w:p>
      <w:r>
        <w:t xml:space="preserve">Asiayhteyssana: pihvi.</w:t>
      </w:r>
    </w:p>
    <w:p>
      <w:r>
        <w:rPr>
          <w:b/>
        </w:rPr>
        <w:t xml:space="preserve">Tulos</w:t>
      </w:r>
    </w:p>
    <w:p>
      <w:r>
        <w:t xml:space="preserve">Lause 1: Pihvin paistaminen ulkogrillissä oli helppoa henkilöX:lle, mutta ei henkilöY:lle, koska _ oli tehnyt sen monta kertaa aikaisemmin.</w:t>
        <w:br/>
        <w:t xml:space="preserve"> Lause 2: Pihvin paistaminen ulkogrillissä oli helppoa henkilöX:lle mutta ei henkilöY:lle, koska _ ei ollut tehnyt sitä monta kertaa aikaisemmin</w:t>
      </w:r>
    </w:p>
    <w:p>
      <w:r>
        <w:rPr>
          <w:b/>
        </w:rPr>
        <w:t xml:space="preserve">Tulos</w:t>
      </w:r>
    </w:p>
    <w:p>
      <w:r>
        <w:t xml:space="preserve">Lause 1: HenkilöX kysyi HenkilöY:ltä, kuinka kauan Chuck-pihvi pitää kypsentää grillissä, koska _ ei muistanut.</w:t>
        <w:br/>
        <w:t xml:space="preserve"> Lause 2: HenkilöX kysyi HenkilöY:ltä, kuinka kauan Chuck-pihvin paistaminen grillissä kestää, vaikka _ ei muistanut.</w:t>
      </w:r>
    </w:p>
    <w:p>
      <w:r>
        <w:rPr>
          <w:b/>
        </w:rPr>
        <w:t xml:space="preserve">Tulos</w:t>
      </w:r>
    </w:p>
    <w:p>
      <w:r>
        <w:t xml:space="preserve">Lause 1: HenkilöX joutui kysymään henkilöY:ltä, miten pihvi valmistetaan, koska _ oli kasvissyöjä.</w:t>
        <w:br/>
        <w:t xml:space="preserve"> Lause 2: HenkilöX:n piti kysyä HenkilöY:ltä, miten pihvi valmistetaan, koska _ oli kokenut kokki.</w:t>
      </w:r>
    </w:p>
    <w:p>
      <w:r>
        <w:rPr>
          <w:b/>
        </w:rPr>
        <w:t xml:space="preserve">Tulos</w:t>
      </w:r>
    </w:p>
    <w:p>
      <w:r>
        <w:t xml:space="preserve">Lause 1: HenkilöX on teurastaja, henkilöY ei ole, joten on parasta kysyä _:ltä, miten pihvi valmistetaan.</w:t>
        <w:br/>
        <w:t xml:space="preserve"> Lause 2: HenkilöX on lihakauppias, HenkilöY ei ole, joten on luultavasti parasta olla kysymättä _:ltä, miten pihvi paistetaan</w:t>
      </w:r>
    </w:p>
    <w:p>
      <w:r>
        <w:rPr>
          <w:b/>
        </w:rPr>
        <w:t xml:space="preserve">Tulos</w:t>
      </w:r>
    </w:p>
    <w:p>
      <w:r>
        <w:t xml:space="preserve">Lause 1: HenkilöX söi mielellään mehukasta pihviä, mutta henkilöY ei koskaan söisi sitä, koska _ oli lihansyöjä.</w:t>
        <w:br/>
        <w:t xml:space="preserve"> Lause 2: HenkilöX söi mielellään mehukasta pihviä, mutta HenkilöY ei koskaan söisi sitä, koska _ oli kasvissyöjä</w:t>
      </w:r>
    </w:p>
    <w:p>
      <w:r>
        <w:rPr>
          <w:b/>
        </w:rPr>
        <w:t xml:space="preserve">Tulos</w:t>
      </w:r>
    </w:p>
    <w:p>
      <w:r>
        <w:t xml:space="preserve">Lause 1: HenkilöX rakastaa pihvien grillaamista, mutta henkilöY on kasvissyöjä. _ ahmii kaikki pihvit.</w:t>
        <w:br/>
        <w:t xml:space="preserve"> Lause 2: HenkilöX rakastaa pihvien grillaamista, mutta HenkilöY on kasvissyöjä</w:t>
        <w:t xml:space="preserve"> _ ei syö yhtään pihviä.</w:t>
      </w:r>
    </w:p>
    <w:p>
      <w:r>
        <w:rPr>
          <w:b/>
        </w:rPr>
        <w:t xml:space="preserve">Tulos</w:t>
      </w:r>
    </w:p>
    <w:p>
      <w:r>
        <w:t xml:space="preserve">Lause 1: HenkilöX tienaa paljon enemmän rahaa kuin HenkilöY, joten _ syö paljon pihvejä illalliseksi.</w:t>
        <w:br/>
        <w:t xml:space="preserve"> Lause 2: HenkilöX tienaa paljon enemmän rahaa kuin HenkilöY, joten _ syö hyvin vähän pihviä illalliseksi</w:t>
      </w:r>
    </w:p>
    <w:p>
      <w:r>
        <w:rPr>
          <w:b/>
        </w:rPr>
        <w:t xml:space="preserve">Tulos</w:t>
      </w:r>
    </w:p>
    <w:p>
      <w:r>
        <w:t xml:space="preserve">Lause 1: HenkilöX tilasi pihvin ja henkilöY salaatin, koska _ välittää terveellisestä ruokavaliosta.</w:t>
        <w:br/>
        <w:t xml:space="preserve"> Lause 2: HenkilöX tilasi pihvin, kun taas HenkilöY tilasi salaatin, koska _ ei välitä terveellisestä ruokavaliosta</w:t>
      </w:r>
    </w:p>
    <w:p>
      <w:r>
        <w:rPr>
          <w:b/>
        </w:rPr>
        <w:t xml:space="preserve">Tulos</w:t>
      </w:r>
    </w:p>
    <w:p>
      <w:r>
        <w:t xml:space="preserve">Lause 1: HenkilöX haluaa valmistaa mehukkaan pihvin ja pyytää henkilöY:ltä neuvoa, koska _ haluaa tehdä sen oikein.</w:t>
        <w:br/>
        <w:t xml:space="preserve"> Lause 2: HenkilöX haluaa valmistaa mehukkaan pihvin ja pyytää henkilöY:ltä neuvoa, koska _ on kokki</w:t>
      </w:r>
    </w:p>
    <w:p>
      <w:r>
        <w:rPr>
          <w:b/>
        </w:rPr>
        <w:t xml:space="preserve">Esimerkki 0.3477</w:t>
      </w:r>
    </w:p>
    <w:p>
      <w:r>
        <w:t xml:space="preserve">Kontekstin sana: Hiilihydraatit.</w:t>
      </w:r>
    </w:p>
    <w:p>
      <w:r>
        <w:rPr>
          <w:b/>
        </w:rPr>
        <w:t xml:space="preserve">Tulos</w:t>
      </w:r>
    </w:p>
    <w:p>
      <w:r>
        <w:t xml:space="preserve">Lause 1: HenkilöX söi mielellään paljon hiilihydraattipitoisia ruokia, mutta henkilöY ei, koska _ oli epäterveellistä.</w:t>
        <w:br/>
        <w:t xml:space="preserve"> Lause 2: HenkilöX nautti paljon hiilihydraattipitoista ruokaa, mutta ei HenkilöY, koska _ oli terveellistä</w:t>
      </w:r>
    </w:p>
    <w:p>
      <w:r>
        <w:rPr>
          <w:b/>
        </w:rPr>
        <w:t xml:space="preserve">Esimerkki 0.3478</w:t>
      </w:r>
    </w:p>
    <w:p>
      <w:r>
        <w:t xml:space="preserve">Asiayhteyssana: terveydenhuolto.</w:t>
      </w:r>
    </w:p>
    <w:p>
      <w:r>
        <w:rPr>
          <w:b/>
        </w:rPr>
        <w:t xml:space="preserve">Tulos</w:t>
      </w:r>
    </w:p>
    <w:p>
      <w:r>
        <w:t xml:space="preserve">Lause 1: Työpaikkansa vuoksi henkilöX:llä oli mahdollisuus hyvään terveydenhuoltoon, kun taas henkilöY:llä ei ollut, joten hän eli pidempään.</w:t>
        <w:br/>
        <w:t xml:space="preserve"> Lause 2: Työpaikkansa vuoksi henkilöX:llä oli mahdollisuus hyvään terveydenhuoltoon, kun taas henkilöY:llä ei ollut, joten _ eli lyhyemmän elämän</w:t>
      </w:r>
    </w:p>
    <w:p>
      <w:r>
        <w:rPr>
          <w:b/>
        </w:rPr>
        <w:t xml:space="preserve">Tulos</w:t>
      </w:r>
    </w:p>
    <w:p>
      <w:r>
        <w:t xml:space="preserve">Lause 1: Terveydenhuolto oli pakollinen, ja henkilöX sai sitä, kun taas henkilöY ei, koska _ noudattaa lakia.</w:t>
        <w:br/>
        <w:t xml:space="preserve"> Lause 2: Terveydenhuolto oli pakollinen ja henkilöX:llä oli se, kun taas henkilöY:llä ei ollut, koska _ vastustaa lakia</w:t>
      </w:r>
    </w:p>
    <w:p>
      <w:r>
        <w:rPr>
          <w:b/>
        </w:rPr>
        <w:t xml:space="preserve">Tulos</w:t>
      </w:r>
    </w:p>
    <w:p>
      <w:r>
        <w:t xml:space="preserve">Lause 1: HenkilöX:llä oli parempi terveydenhuoltopaketti kuin henkilöY:llä, koska _ hänellä oli paljon rahaa ja varaa siihen.</w:t>
        <w:br/>
        <w:t xml:space="preserve"> Lause 2: HenkilöX:llä oli parempi terveydenhuoltopaketti kuin henkilöY:llä, koska _:llä oli vähän rahaa ja hänellä oli varaa siihen</w:t>
      </w:r>
    </w:p>
    <w:p>
      <w:r>
        <w:rPr>
          <w:b/>
        </w:rPr>
        <w:t xml:space="preserve">Esimerkki 0.3479</w:t>
      </w:r>
    </w:p>
    <w:p>
      <w:r>
        <w:t xml:space="preserve">Kontekstin sana: Laskelmat.</w:t>
      </w:r>
    </w:p>
    <w:p>
      <w:r>
        <w:rPr>
          <w:b/>
        </w:rPr>
        <w:t xml:space="preserve">Tulos</w:t>
      </w:r>
    </w:p>
    <w:p>
      <w:r>
        <w:t xml:space="preserve">Lause 1: HenkilöX nautti mieluummin englannin tunnista kuin matematiikan tunneilla suoritettavista laskutoimituksista, toisin kuin henkilöY, koska _ oli vähemmän analyyttinen.</w:t>
        <w:br/>
        <w:t xml:space="preserve"> Lause 2: HenkilöX nautti englannin tunnista mieluummin kuin matematiikan tunneilla laskutoimituksista toisin kuin henkilöY, koska _ oli analyyttisempi</w:t>
      </w:r>
    </w:p>
    <w:p>
      <w:r>
        <w:rPr>
          <w:b/>
        </w:rPr>
        <w:t xml:space="preserve">Esimerkki 0.3480</w:t>
      </w:r>
    </w:p>
    <w:p>
      <w:r>
        <w:t xml:space="preserve">Asiayhteyssana: aave.</w:t>
      </w:r>
    </w:p>
    <w:p>
      <w:r>
        <w:rPr>
          <w:b/>
        </w:rPr>
        <w:t xml:space="preserve">Tulos</w:t>
      </w:r>
    </w:p>
    <w:p>
      <w:r>
        <w:t xml:space="preserve">Lause 1: Aaveen metsästys hautausmaalla oli hauskaa henkilöX:lle mutta ei henkilöY:lle, koska _ nautti pimeydestä.</w:t>
        <w:br/>
        <w:t xml:space="preserve"> Lause 2: Aaveen metsästäminen hautausmaalla oli hauskaa henkilöX:lle mutta ei henkilöY:lle, koska _ pelkäsi pimeää</w:t>
      </w:r>
    </w:p>
    <w:p>
      <w:r>
        <w:rPr>
          <w:b/>
        </w:rPr>
        <w:t xml:space="preserve">Tulos</w:t>
      </w:r>
    </w:p>
    <w:p>
      <w:r>
        <w:t xml:space="preserve">Lause 1: Halloweenina henkilöX auttoi henkilöäY etsimään aavetta, vaikka _ ei uskonut aaveisiin.</w:t>
        <w:br/>
        <w:t xml:space="preserve"> Lause 2: Halloweenina henkilöX auttoi henkilöY:tä aaveen etsimisessä, koska _ uskoi niihin.</w:t>
      </w:r>
    </w:p>
    <w:p>
      <w:r>
        <w:rPr>
          <w:b/>
        </w:rPr>
        <w:t xml:space="preserve">Tulos</w:t>
      </w:r>
    </w:p>
    <w:p>
      <w:r>
        <w:t xml:space="preserve">Lause 1: HenkilöX uskoo nähneensä hotellissa aaveen, mutta HenkilöY ei pidä sitä totena. _ uskoo siis paranormaaleihin ilmiöihin.</w:t>
        <w:br/>
        <w:t xml:space="preserve"> Lause 2: HenkilöX uskoo nähneensä hotellissa aaveen, mutta HenkilöY ei usko sen olevan totta</w:t>
        <w:t xml:space="preserve"> _ on siis paranormaalin epäilijä.</w:t>
      </w:r>
    </w:p>
    <w:p>
      <w:r>
        <w:rPr>
          <w:b/>
        </w:rPr>
        <w:t xml:space="preserve">Tulos</w:t>
      </w:r>
    </w:p>
    <w:p>
      <w:r>
        <w:t xml:space="preserve">Lause 1: HenkilöX teeskenteli olevansa aave, kun taas HenkilöY oli noita, joten _ oli kyvytön loitsimaan.</w:t>
        <w:br/>
        <w:t xml:space="preserve"> Lause 2: HenkilöX teeskenteli olevansa aave, kun taas HenkilöY oli noita, joten _ oli kykenevä loitsimaan.</w:t>
      </w:r>
    </w:p>
    <w:p>
      <w:r>
        <w:rPr>
          <w:b/>
        </w:rPr>
        <w:t xml:space="preserve">Tulos</w:t>
      </w:r>
    </w:p>
    <w:p>
      <w:r>
        <w:t xml:space="preserve">Lause 1: HenkilöX uskoo yleensä aaveisiin, kun taas henkilöY ei, joten _ uskoo enemmän paranormaaleihin ilmiöihin.</w:t>
        <w:br/>
        <w:t xml:space="preserve"> Lause 2: HenkilöX pyrkii uskomaan aaveisiin, kun taas HenkilöY ei, vaikka _ uskoo enemmän paranormaaleihin ilmiöihi</w:t>
      </w:r>
    </w:p>
    <w:p>
      <w:r>
        <w:rPr>
          <w:b/>
        </w:rPr>
        <w:t xml:space="preserve">Tulos</w:t>
      </w:r>
    </w:p>
    <w:p>
      <w:r>
        <w:t xml:space="preserve">Lause 1: HenkilöX kertoi henkilöY:lle talossa kummittelevasta aaveesta, mutta _ ei onnistunut pelottamaan häntä.</w:t>
        <w:br/>
        <w:t xml:space="preserve"> Lause 2: HenkilöX kertoi HenkilöY:lle kummituksesta, joka kummittelee talossa, mutta _ ei onnistunut uskomaan häntä.</w:t>
      </w:r>
    </w:p>
    <w:p>
      <w:r>
        <w:rPr>
          <w:b/>
        </w:rPr>
        <w:t xml:space="preserve">Esimerkki 0.3481</w:t>
      </w:r>
    </w:p>
    <w:p>
      <w:r>
        <w:t xml:space="preserve">Kontekstin sana: Tili.</w:t>
      </w:r>
    </w:p>
    <w:p>
      <w:r>
        <w:rPr>
          <w:b/>
        </w:rPr>
        <w:t xml:space="preserve">Tulos</w:t>
      </w:r>
    </w:p>
    <w:p>
      <w:r>
        <w:t xml:space="preserve">Lause 1: henkilöx pystyi kirjaamaan henkilöy:n hänelle lahjoittaman omaisuuden, koska _ käytti omaisuutta perusteellisesti.</w:t>
        <w:br/>
        <w:t xml:space="preserve"> Lause 2: personx pystyi tilittämään persony:n hänelle lahjoittamat varat, koska _ seurasi varojen käyttöä perusteellisesti.</w:t>
      </w:r>
    </w:p>
    <w:p>
      <w:r>
        <w:rPr>
          <w:b/>
        </w:rPr>
        <w:t xml:space="preserve">Esimerkki 0.3482</w:t>
      </w:r>
    </w:p>
    <w:p>
      <w:r>
        <w:t xml:space="preserve">Asiayhteyssana: sisar.</w:t>
      </w:r>
    </w:p>
    <w:p>
      <w:r>
        <w:rPr>
          <w:b/>
        </w:rPr>
        <w:t xml:space="preserve">Tulos</w:t>
      </w:r>
    </w:p>
    <w:p>
      <w:r>
        <w:t xml:space="preserve">Lause 1: HenkilöX:n sisko on ilkeä hänelle, mutta henkilöY:n sisko on hyvin mukava. _ on aina harmissaan siitä.</w:t>
        <w:br/>
        <w:t xml:space="preserve"> Lause 2: HenkilöX:n sisko on ilkeä hänelle, mutta HenkilöY:n sisko on hyvin mukava</w:t>
        <w:t xml:space="preserve"> _ on siitä aina iloinen.</w:t>
      </w:r>
    </w:p>
    <w:p>
      <w:r>
        <w:rPr>
          <w:b/>
        </w:rPr>
        <w:t xml:space="preserve">Esimerkki 0.3483</w:t>
      </w:r>
    </w:p>
    <w:p>
      <w:r>
        <w:t xml:space="preserve">Asiayhteyssana: kosteusvoide.</w:t>
      </w:r>
    </w:p>
    <w:p>
      <w:r>
        <w:rPr>
          <w:b/>
        </w:rPr>
        <w:t xml:space="preserve">Tulos</w:t>
      </w:r>
    </w:p>
    <w:p>
      <w:r>
        <w:t xml:space="preserve">Lause 1: HenkilöX tarvitsi kosteusvoidetta suihkun jälkeen, mutta henkilöY ei, koska hänellä oli kuiva iho.</w:t>
        <w:br/>
        <w:t xml:space="preserve"> Lause 2: HenkilöX tarvitsi kosteusvoidetta suihkun jälkeen, mutta henkilöY ei, koska _:llä oli rasvainen iho</w:t>
      </w:r>
    </w:p>
    <w:p>
      <w:r>
        <w:rPr>
          <w:b/>
        </w:rPr>
        <w:t xml:space="preserve">Esimerkki 0.3484</w:t>
      </w:r>
    </w:p>
    <w:p>
      <w:r>
        <w:t xml:space="preserve">Asiayhteyssana: sykli.</w:t>
      </w:r>
    </w:p>
    <w:p>
      <w:r>
        <w:rPr>
          <w:b/>
        </w:rPr>
        <w:t xml:space="preserve">Tulos</w:t>
      </w:r>
    </w:p>
    <w:p>
      <w:r>
        <w:t xml:space="preserve">Lause 1: HenkilöX oli kyllästynyt käymään läpi samaa kierrettä HenkilöY:n kanssa, joten _ lopetti sen vihdoin.</w:t>
        <w:br/>
        <w:t xml:space="preserve"> Lause 2: HenkilöX oli kyllästynyt käymään läpi samaa kierrettä HenkilöY:n kanssa, koska _ kieltäytyi lopettamasta sitä</w:t>
      </w:r>
    </w:p>
    <w:p>
      <w:r>
        <w:rPr>
          <w:b/>
        </w:rPr>
        <w:t xml:space="preserve">Esimerkki 0,3485</w:t>
      </w:r>
    </w:p>
    <w:p>
      <w:r>
        <w:t xml:space="preserve">Asiayhteyssana: nuori.</w:t>
      </w:r>
    </w:p>
    <w:p>
      <w:r>
        <w:rPr>
          <w:b/>
        </w:rPr>
        <w:t xml:space="preserve">Tulos</w:t>
      </w:r>
    </w:p>
    <w:p>
      <w:r>
        <w:t xml:space="preserve">Lause 1: HenkilöX oli liian nuori hengailemaan HenkilöY:n kanssa, joten _ ei malttanut odottaa vanhenemista.</w:t>
        <w:br/>
        <w:t xml:space="preserve"> Lause 2: HenkilöX oli liian nuori hengailemaan HenkilöY:n kanssa, joten _ ei voinut odottaa, että he kasvaisivat vanhemmiksi.</w:t>
      </w:r>
    </w:p>
    <w:p>
      <w:r>
        <w:rPr>
          <w:b/>
        </w:rPr>
        <w:t xml:space="preserve">Tulos</w:t>
      </w:r>
    </w:p>
    <w:p>
      <w:r>
        <w:t xml:space="preserve">Lause 1: Nuori poika ihaili henkilöX:ää enemmän kuin henkilöY:tä, koska _ oli hänen suosikkiurheilijansa.</w:t>
        <w:br/>
        <w:t xml:space="preserve"> Lause 2: Nuori poika ihaili henkilöX:ää vähemmän kuin henkilöY:tä, koska _ oli hänen suosikkiurheilijansa</w:t>
      </w:r>
    </w:p>
    <w:p>
      <w:r>
        <w:rPr>
          <w:b/>
        </w:rPr>
        <w:t xml:space="preserve">Tulos</w:t>
      </w:r>
    </w:p>
    <w:p>
      <w:r>
        <w:t xml:space="preserve">Lause 1: Nuori mies kiitti henkilöäX eikä henkilöäY, koska _ oli auttanut häntä selviytymään yliopistossa.</w:t>
        <w:br/>
        <w:t xml:space="preserve"> Lause 2: Nuori mies kiitti henkilöä X eikä henkilöä Y, koska _ oli melkein pilannut hänen opintonsa.</w:t>
      </w:r>
    </w:p>
    <w:p>
      <w:r>
        <w:rPr>
          <w:b/>
        </w:rPr>
        <w:t xml:space="preserve">Esimerkki 0.3486</w:t>
      </w:r>
    </w:p>
    <w:p>
      <w:r>
        <w:t xml:space="preserve">Asiayhteyssana: nukkekoti.</w:t>
      </w:r>
    </w:p>
    <w:p>
      <w:r>
        <w:rPr>
          <w:b/>
        </w:rPr>
        <w:t xml:space="preserve">Tulos</w:t>
      </w:r>
    </w:p>
    <w:p>
      <w:r>
        <w:t xml:space="preserve">Lause 1: HenkilöX halusi joululahjaksi nukkekodin, kun taas HenkilY nauroi vain, koska _ piti nukkekoteja uskomattomina.</w:t>
        <w:br/>
        <w:t xml:space="preserve"> Lause 2: HenkilöX halusi joululahjaksi nukkekodin, kun taas HenkilöY nauroi vain siksi, että _ piti nukkekoteja tyhminä</w:t>
      </w:r>
    </w:p>
    <w:p>
      <w:r>
        <w:rPr>
          <w:b/>
        </w:rPr>
        <w:t xml:space="preserve">Esimerkki 0.3487</w:t>
      </w:r>
    </w:p>
    <w:p>
      <w:r>
        <w:t xml:space="preserve">Asiayhteyssana: kansainvälinen lento.</w:t>
      </w:r>
    </w:p>
    <w:p>
      <w:r>
        <w:rPr>
          <w:b/>
        </w:rPr>
        <w:t xml:space="preserve">Tulos</w:t>
      </w:r>
    </w:p>
    <w:p>
      <w:r>
        <w:t xml:space="preserve">Lause 1: HenkilöX oli matkustellut ja katsellut nähtävyyksiä enemmän kuin henkilöY. _ ajatteli, että pitkä kansainvälinen lento oli kokemuksen arvoinen.</w:t>
        <w:br/>
        <w:t xml:space="preserve"> Lause 2: HenkilöX oli matkustellut ja nähnyt nähtävyyksiä enemmän kuin HenkilöY. _ ajatteli, että pitkä kansainvälinen lento oli liian vaivalloinen kokemuksen vuoksi.</w:t>
      </w:r>
    </w:p>
    <w:p>
      <w:r>
        <w:rPr>
          <w:b/>
        </w:rPr>
        <w:t xml:space="preserve">Esimerkki 0.3488</w:t>
      </w:r>
    </w:p>
    <w:p>
      <w:r>
        <w:t xml:space="preserve">Asiayhteyssana: curl.</w:t>
      </w:r>
    </w:p>
    <w:p>
      <w:r>
        <w:rPr>
          <w:b/>
        </w:rPr>
        <w:t xml:space="preserve">Tulos</w:t>
      </w:r>
    </w:p>
    <w:p>
      <w:r>
        <w:t xml:space="preserve">Lause 1: HenkilöX päätti kihartaa hiuksensa nähtyään, miten HenkilöY kihartaa omansa, koska nyt _ tiesi miten.</w:t>
        <w:br/>
        <w:t xml:space="preserve"> Lause 2: HenkilöX päätti kihartaa hiuksensa nähtyään, miten HenkilöY kihartaa omansa, koska _ näytti hänelle miten.</w:t>
      </w:r>
    </w:p>
    <w:p>
      <w:r>
        <w:rPr>
          <w:b/>
        </w:rPr>
        <w:t xml:space="preserve">Tulos</w:t>
      </w:r>
    </w:p>
    <w:p>
      <w:r>
        <w:t xml:space="preserve">Lause 1: HenkilöX halusi kiharruttaa hiuksensa, mutta ei HenkilöY, koska _ hänellä oli luonnostaan suorat hiukset.</w:t>
        <w:br/>
        <w:t xml:space="preserve"> Lause 2: HenkilöX halusi kihartaa hiuksensa, mutta ei HenkilöY, koska _:llä oli luonnostaan kiharat hiukset</w:t>
      </w:r>
    </w:p>
    <w:p>
      <w:r>
        <w:rPr>
          <w:b/>
        </w:rPr>
        <w:t xml:space="preserve">Esimerkki 0.3489</w:t>
      </w:r>
    </w:p>
    <w:p>
      <w:r>
        <w:t xml:space="preserve">Asiayhteyssana: pros.</w:t>
      </w:r>
    </w:p>
    <w:p>
      <w:r>
        <w:rPr>
          <w:b/>
        </w:rPr>
        <w:t xml:space="preserve">Tulos</w:t>
      </w:r>
    </w:p>
    <w:p>
      <w:r>
        <w:t xml:space="preserve">Lause 1: HenkilöX halusi hengailla ammattilaisten kanssa, mutta HenkilY halusi yksinkertaista elämää, joten hän lähti tavoittelemaan suurempia unelmia.</w:t>
        <w:br/>
        <w:t xml:space="preserve"> Lause 2: HenkilöX halusi hengailla ammattilaisten kanssa, mutta HenkilöY halusi yksinkertaista elämää, joten _ lähti tavoittelemaan vaniljaelämää</w:t>
      </w:r>
    </w:p>
    <w:p>
      <w:r>
        <w:rPr>
          <w:b/>
        </w:rPr>
        <w:t xml:space="preserve">Esimerkki 0,3490</w:t>
      </w:r>
    </w:p>
    <w:p>
      <w:r>
        <w:t xml:space="preserve">Kontekstin sana: Valittaminen.</w:t>
      </w:r>
    </w:p>
    <w:p>
      <w:r>
        <w:rPr>
          <w:b/>
        </w:rPr>
        <w:t xml:space="preserve">Tulos</w:t>
      </w:r>
    </w:p>
    <w:p>
      <w:r>
        <w:t xml:space="preserve">Lause 1: HenkilöX valitti jatkuvasti HenkilöY:stä, koska _ oli aina hänen takanaan kilpailuissa.</w:t>
        <w:br/>
        <w:t xml:space="preserve"> Lause 2: HenkilöX valitti jatkuvasti HenkilöY:stä, koska _ oli kilpailuissa aina hänen edellään.</w:t>
      </w:r>
    </w:p>
    <w:p>
      <w:r>
        <w:rPr>
          <w:b/>
        </w:rPr>
        <w:t xml:space="preserve">Esimerkki 0.3491</w:t>
      </w:r>
    </w:p>
    <w:p>
      <w:r>
        <w:t xml:space="preserve">Asiayhteyssana: maapallo.</w:t>
      </w:r>
    </w:p>
    <w:p>
      <w:r>
        <w:rPr>
          <w:b/>
        </w:rPr>
        <w:t xml:space="preserve">Tulos</w:t>
      </w:r>
    </w:p>
    <w:p>
      <w:r>
        <w:t xml:space="preserve">Lause 1: HenkilöX oli kiertänyt maailmaa monta kertaa, mutta henkilöY oli aina jäänyt kotiin, koska _ on paimentolaisempi.</w:t>
        <w:br/>
        <w:t xml:space="preserve"> Lause 2: HenkilöX oli kiertänyt maailmaa monta kertaa, mutta henkilöY pysyi aina kotona, koska _ ovat paikallaan pysyvämpiä</w:t>
      </w:r>
    </w:p>
    <w:p>
      <w:r>
        <w:rPr>
          <w:b/>
        </w:rPr>
        <w:t xml:space="preserve">Tulos</w:t>
      </w:r>
    </w:p>
    <w:p>
      <w:r>
        <w:t xml:space="preserve">Lause 1: Maailmanympärimatka on henkilöX:n unelma ja henkilöY:n todellisuus, _ toivoo unelmansa toteutuvan.</w:t>
        <w:br/>
        <w:t xml:space="preserve"> Lause 2: Maailmanympärimatka on henkilöX:n unelma ja henkilöY:n todellisuutta, _ todistaa unelmien toteutuvan.</w:t>
      </w:r>
    </w:p>
    <w:p>
      <w:r>
        <w:rPr>
          <w:b/>
        </w:rPr>
        <w:t xml:space="preserve">Esimerkki 0.3492</w:t>
      </w:r>
    </w:p>
    <w:p>
      <w:r>
        <w:t xml:space="preserve">Asiayhteyssana: sydänkohtaus.</w:t>
      </w:r>
    </w:p>
    <w:p>
      <w:r>
        <w:rPr>
          <w:b/>
        </w:rPr>
        <w:t xml:space="preserve">Tulos</w:t>
      </w:r>
    </w:p>
    <w:p>
      <w:r>
        <w:t xml:space="preserve">Lause 1: HenkilöX on saanut neljä sydänkohtausta, ja henkilöY ei ole saanut yhtään, joten _:n sydänterveys on heikompi.</w:t>
        <w:br/>
        <w:t xml:space="preserve"> Lause 2: HenkilöX on saanut neljä sydänkohtausta, ja henkilöY ei ole koskaan saanut yhtäkään, joten _:n sydän on vahvempi</w:t>
      </w:r>
    </w:p>
    <w:p>
      <w:r>
        <w:rPr>
          <w:b/>
        </w:rPr>
        <w:t xml:space="preserve">Esimerkki 0.3493</w:t>
      </w:r>
    </w:p>
    <w:p>
      <w:r>
        <w:t xml:space="preserve">Asiayhteyssana: kana.</w:t>
      </w:r>
    </w:p>
    <w:p>
      <w:r>
        <w:rPr>
          <w:b/>
        </w:rPr>
        <w:t xml:space="preserve">Tulos</w:t>
      </w:r>
    </w:p>
    <w:p>
      <w:r>
        <w:t xml:space="preserve">Lause 1: HenkilöX valmisti ravintolassa marinoitua kanaa ja vihanneksia henkilöY:lle, koska _ oli kokki.</w:t>
        <w:br/>
        <w:t xml:space="preserve"> Lause 2: HenkilöX valmisti ravintolassa marinoitua kanaa ja vihanneksia henkilöY:lle, koska _ oli asiakas.</w:t>
      </w:r>
    </w:p>
    <w:p>
      <w:r>
        <w:rPr>
          <w:b/>
        </w:rPr>
        <w:t xml:space="preserve">Tulos</w:t>
      </w:r>
    </w:p>
    <w:p>
      <w:r>
        <w:t xml:space="preserve">Lause 1: Kana oli HenkilöX:n suosikkiruoka ravintoloissa, mutta ei HenkilöY:n, koska _ ei ollut huolissaan siitä, että se oli alikypsää.</w:t>
        <w:br/>
        <w:t xml:space="preserve"> Lause 2: Kana oli HenkilöX:n lempiruokaa ravintoloissa, mutta ei HenkilöY:n, koska _ oli aina huolissaan siitä, että se oli alikypsää.</w:t>
      </w:r>
    </w:p>
    <w:p>
      <w:r>
        <w:rPr>
          <w:b/>
        </w:rPr>
        <w:t xml:space="preserve">Tulos</w:t>
      </w:r>
    </w:p>
    <w:p>
      <w:r>
        <w:t xml:space="preserve">Lause 1: Kananliha kuului henkilöX:n ruokavalioon eikä henkilöY:n, koska _ on lihansyöjä.</w:t>
        <w:br/>
        <w:t xml:space="preserve"> Lause 2: Kana kuului henkilöX:n ruokavalioon eikä henkilöY:n, koska _ on kasvissyöjä.</w:t>
      </w:r>
    </w:p>
    <w:p>
      <w:r>
        <w:rPr>
          <w:b/>
        </w:rPr>
        <w:t xml:space="preserve">Tulos</w:t>
      </w:r>
    </w:p>
    <w:p>
      <w:r>
        <w:t xml:space="preserve">Lause 1: HenkilöX:n oli helppo valmistaa kanaa kunnolla, mutta henkilöY:n ei, koska _ on koulutukseltaan kokki.</w:t>
        <w:br/>
        <w:t xml:space="preserve"> Lause 2: HenkilöX:n oli helppo valmistaa kanaa oikein, mutta henkilöY:n ei, koska _ ei ollut koskaan saanut kokin koulutusta</w:t>
      </w:r>
    </w:p>
    <w:p>
      <w:r>
        <w:rPr>
          <w:b/>
        </w:rPr>
        <w:t xml:space="preserve">Tulos</w:t>
      </w:r>
    </w:p>
    <w:p>
      <w:r>
        <w:t xml:space="preserve">Lause 1: HenkilöX:n oli helppo ryhtyä kasvissyöjäksi, vaikka henkilöY ei pystynyt siihen. _ ei edes kaivannut kanan makua.</w:t>
        <w:br/>
        <w:t xml:space="preserve"> Lause 2: HenkilöX:n oli helppo ryhtyä kasvissyöjäksi, vaikka HenkilöY ei pystynyt siihen</w:t>
        <w:t xml:space="preserve"> _ kaipasi todella kanan makua.</w:t>
      </w:r>
    </w:p>
    <w:p>
      <w:r>
        <w:rPr>
          <w:b/>
        </w:rPr>
        <w:t xml:space="preserve">Tulos</w:t>
      </w:r>
    </w:p>
    <w:p>
      <w:r>
        <w:t xml:space="preserve">Lause 1: Koulun leikkikentällä välitunnilla henkilöX kutsui henkilöäY kanaksi, koska _ pystyi kiipeämään tikkaita pitkin.</w:t>
        <w:br/>
        <w:t xml:space="preserve"> Lause 2: Koulun leikkikentällä välitunnilla henkilöX kutsui henkilöäY kanaksi, koska _ pelkäsi kiivetä tikkaille.</w:t>
      </w:r>
    </w:p>
    <w:p>
      <w:r>
        <w:rPr>
          <w:b/>
        </w:rPr>
        <w:t xml:space="preserve">Tulos</w:t>
      </w:r>
    </w:p>
    <w:p>
      <w:r>
        <w:t xml:space="preserve">Lause 1: HenkilöX söi päivälliseksi kanaa, kun taas henkilöY söi päivälliseksi tofua. _ on lihansyöjä.</w:t>
        <w:br/>
        <w:t xml:space="preserve"> Lause 2: HenkilöX söi päivälliseksi kanaa, kun taas HenkilöY söi päivälliseksi tofua</w:t>
        <w:t xml:space="preserve"> _ on kasvissyöjä.</w:t>
      </w:r>
    </w:p>
    <w:p>
      <w:r>
        <w:rPr>
          <w:b/>
        </w:rPr>
        <w:t xml:space="preserve">Tulos</w:t>
      </w:r>
    </w:p>
    <w:p>
      <w:r>
        <w:t xml:space="preserve">Lause 1: HenkilöX syö paljon enemmän kanaa sisältäviä ruokia kuin henkilöY, koska _ ei ole kasvissyöjä.</w:t>
        <w:br/>
        <w:t xml:space="preserve"> Lause 2: HenkilöX nauttii paljon enemmän kanaruokia kuin HenkilöY, koska _ on kasvissyöjä.</w:t>
      </w:r>
    </w:p>
    <w:p>
      <w:r>
        <w:rPr>
          <w:b/>
        </w:rPr>
        <w:t xml:space="preserve">Tulos</w:t>
      </w:r>
    </w:p>
    <w:p>
      <w:r>
        <w:t xml:space="preserve">Lause 1: HenkilöX valmisti kanan henkilöY:lle, koska _ osasi valmistaa kanaa melko hyvin.</w:t>
        <w:br/>
        <w:t xml:space="preserve"> Lause 2: HenkilöX valmisti kanan henkilöY:lle, koska _ ei osannut valmistaa kanaa kovin hyvin.</w:t>
      </w:r>
    </w:p>
    <w:p>
      <w:r>
        <w:rPr>
          <w:b/>
        </w:rPr>
        <w:t xml:space="preserve">Tulos</w:t>
      </w:r>
    </w:p>
    <w:p>
      <w:r>
        <w:t xml:space="preserve">Lause 1: HenkilöX valmisti kanaa HenkilöY:lle, koska _ tykkäsi grillata kesällä.</w:t>
        <w:br/>
        <w:t xml:space="preserve"> Lause 2: HenkilöX valmisti kanaa henkilöY:lle, koska _ ei pitänyt grillaamisesta kesällä.</w:t>
      </w:r>
    </w:p>
    <w:p>
      <w:r>
        <w:rPr>
          <w:b/>
        </w:rPr>
        <w:t xml:space="preserve">Tulos</w:t>
      </w:r>
    </w:p>
    <w:p>
      <w:r>
        <w:t xml:space="preserve">Lause 1: HenkilöX antoi kanan HenkilöY:lle, koska _ rakasti tuoreiden kananmunien ja aamukahvin makua.</w:t>
        <w:br/>
        <w:t xml:space="preserve"> Lause 2: HenkilöX sai kanan HenkilöY:ltä, koska _ piti aamulla tuoreiden kananmunien ja kahvin mausta.</w:t>
      </w:r>
    </w:p>
    <w:p>
      <w:r>
        <w:rPr>
          <w:b/>
        </w:rPr>
        <w:t xml:space="preserve">Tulos</w:t>
      </w:r>
    </w:p>
    <w:p>
      <w:r>
        <w:t xml:space="preserve">Lause 1: HenkilöX on kokki, HenkilöY ei osaa kokata, joten _ voisi antaa sinulle hyviä kanareseptejä.</w:t>
        <w:br/>
        <w:t xml:space="preserve"> Lause 2: HenkilöX on kokki, HenkilöY ei osaa laittaa ruokaa, joten _ ei voi antaa sinulle hyviä kanareseptejä</w:t>
      </w:r>
    </w:p>
    <w:p>
      <w:r>
        <w:rPr>
          <w:b/>
        </w:rPr>
        <w:t xml:space="preserve">Tulos</w:t>
      </w:r>
    </w:p>
    <w:p>
      <w:r>
        <w:t xml:space="preserve">Lause 1: HenkilöX valmisti kanaruoan henkilöY:lle, koska _ halusi, että tämä olisi vaikuttunut hänen ruoanlaitostaan.</w:t>
        <w:br/>
        <w:t xml:space="preserve"> Lause 2: HenkilöX teki kanaruokaa HenkilöY:lle, ja _ kertoi heille, että he olivat vaikuttuneita heidän ruoanlaitostaan</w:t>
      </w:r>
    </w:p>
    <w:p>
      <w:r>
        <w:rPr>
          <w:b/>
        </w:rPr>
        <w:t xml:space="preserve">Tulos</w:t>
      </w:r>
    </w:p>
    <w:p>
      <w:r>
        <w:t xml:space="preserve">Lause 1: HenkilöX tilasi salaatin, jossa oli kananrintaa, kun taas henkilöY sai voileivän tofulla, koska _ noudattaa paleoruokavaliota.</w:t>
        <w:br/>
        <w:t xml:space="preserve"> Lause 2: HenkilöX tilasi salaatin, jossa oli kananrintaa, kun taas HenkilöY sai voileivän, jossa oli tofua, koska _ noudattaa kasvisruokavaliota</w:t>
      </w:r>
    </w:p>
    <w:p>
      <w:r>
        <w:rPr>
          <w:b/>
        </w:rPr>
        <w:t xml:space="preserve">Tulos</w:t>
      </w:r>
    </w:p>
    <w:p>
      <w:r>
        <w:t xml:space="preserve">Lause 1: HenkilöX tilasi parmesaanikanaa, kun taas henkilöY tilasi munakoisoa, koska _ oli kasvissyöjä.</w:t>
        <w:br/>
        <w:t xml:space="preserve"> Lause 2: HenkilöX tilasi parmesaanikanaa, kun taas HenkilöY tilasi munakoisoa, koska _ oli kaikkiruokainen.</w:t>
      </w:r>
    </w:p>
    <w:p>
      <w:r>
        <w:rPr>
          <w:b/>
        </w:rPr>
        <w:t xml:space="preserve">Tulos</w:t>
      </w:r>
    </w:p>
    <w:p>
      <w:r>
        <w:t xml:space="preserve">Lause 1: HenkilöX halusi valmistaa Diet Coke Chicken -kanaa HenkilöY:lle, mutta _ ei ollut tarpeeksi syvää kattilaa, jossa sitä voisi valmistaa.</w:t>
        <w:br/>
        <w:t xml:space="preserve"> Lause 2: HenkilöX halusi tehdä Diet Coke Chickeniä HenkilöY:lle, mutta _ hänellä ei ollut tarpeeksi syvää kattilaa, jossa se olisi voitu valmistaa.</w:t>
      </w:r>
    </w:p>
    <w:p>
      <w:r>
        <w:rPr>
          <w:b/>
        </w:rPr>
        <w:t xml:space="preserve">Tulos</w:t>
      </w:r>
    </w:p>
    <w:p>
      <w:r>
        <w:t xml:space="preserve">Lause 1: HenkilöX haluaa lämmittää kanan ja pyytää neuvoa kokki HenkilöY:ltä, koska _ ei osaa lämmittää kanaa.</w:t>
        <w:br/>
        <w:t xml:space="preserve"> Lause 2: HenkilöX haluaa lämmittää kanan uudelleen ja pyytää neuvoa kokki HenkilöY:ltä, koska _ on ammattikokki.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oli pyytänyt kanatacoja päivälliseksi, mutta ei saanut niitä.</w:t>
        <w:br/>
        <w:t xml:space="preserve"> Lause 2: HenkilöX oli vihainen HenkilöY:lle, koska _ oli luvannut kanatacoja päivälliseksi, mutta ei ollut tehnyt niitä</w:t>
      </w:r>
    </w:p>
    <w:p>
      <w:r>
        <w:rPr>
          <w:b/>
        </w:rPr>
        <w:t xml:space="preserve">Tulos</w:t>
      </w:r>
    </w:p>
    <w:p>
      <w:r>
        <w:t xml:space="preserve">Lause 1: Joten _ lempiruoka on kanaa, koska HenkilöX:n mielestä ne ovat herkullisia ja HenkilöY:n mielestä inhottavia.</w:t>
        <w:br/>
        <w:t xml:space="preserve"> Lause 2: Joten _ vihatut ruoat ovat kanaa, koska henkilöX:n mielestä ne ovat herkullisia ja henkilöY:n mielestä inhottavia</w:t>
      </w:r>
    </w:p>
    <w:p>
      <w:r>
        <w:rPr>
          <w:b/>
        </w:rPr>
        <w:t xml:space="preserve">Tulos</w:t>
      </w:r>
    </w:p>
    <w:p>
      <w:r>
        <w:t xml:space="preserve">Lause 1: HenkilöX:n tekemä kana on herkullisempaa kuin HenkilY:n versio, koska _ on loistava kokki.</w:t>
        <w:br/>
        <w:t xml:space="preserve"> Lause 2: HenkilöX:n tekemä kana on herkullisempaa kuin HenkilöY:n versio, koska _ on surkea kokki.</w:t>
      </w:r>
    </w:p>
    <w:p>
      <w:r>
        <w:rPr>
          <w:b/>
        </w:rPr>
        <w:t xml:space="preserve">Esimerkki 0.3494</w:t>
      </w:r>
    </w:p>
    <w:p>
      <w:r>
        <w:t xml:space="preserve">Asiayhteyssana: liikemies.</w:t>
      </w:r>
    </w:p>
    <w:p>
      <w:r>
        <w:rPr>
          <w:b/>
        </w:rPr>
        <w:t xml:space="preserve">Tulos</w:t>
      </w:r>
    </w:p>
    <w:p>
      <w:r>
        <w:t xml:space="preserve">Lause 1: personx on menestyneempi liikemies kuin persony, vaikka _ tuskin mainitaan uutisissa.</w:t>
        <w:br/>
        <w:t xml:space="preserve"> Lause 2: personx on menestyneempi liikemies kuin persony, vaikka _ on ollut enemmän otsikoissa uutisissa.</w:t>
      </w:r>
    </w:p>
    <w:p>
      <w:r>
        <w:rPr>
          <w:b/>
        </w:rPr>
        <w:t xml:space="preserve">Esimerkki 0,3495</w:t>
      </w:r>
    </w:p>
    <w:p>
      <w:r>
        <w:t xml:space="preserve">Kontekstin sana: Kuvajournalismi.</w:t>
      </w:r>
    </w:p>
    <w:p>
      <w:r>
        <w:rPr>
          <w:b/>
        </w:rPr>
        <w:t xml:space="preserve">Tulos</w:t>
      </w:r>
    </w:p>
    <w:p>
      <w:r>
        <w:t xml:space="preserve">Lause 1: HenkilöX:llä oli paljon enemmän kokemusta kuvajournalismista kuin henkilöY:llä, koska _ aloitti uransa paljon aikaisemmin.</w:t>
        <w:br/>
        <w:t xml:space="preserve"> Lause 2: HenkilöX:llä oli paljon enemmän kokemusta kuvajournalismista kuin henkilöY:llä, koska _ jatkoi uraansa paljon myöhemmin</w:t>
      </w:r>
    </w:p>
    <w:p>
      <w:r>
        <w:rPr>
          <w:b/>
        </w:rPr>
        <w:t xml:space="preserve">Esimerkki 0.3496</w:t>
      </w:r>
    </w:p>
    <w:p>
      <w:r>
        <w:t xml:space="preserve">Asiayhteyssana: grooming.</w:t>
      </w:r>
    </w:p>
    <w:p>
      <w:r>
        <w:rPr>
          <w:b/>
        </w:rPr>
        <w:t xml:space="preserve">Tulos</w:t>
      </w:r>
    </w:p>
    <w:p>
      <w:r>
        <w:t xml:space="preserve">Lause 1: Koirien hoitaminen kesällä sopi henkilöX:lle mutta ei henkilöY:lle, koska _ halusi eläinlääkäriksi ja työskennellä eläinten parissa.</w:t>
        <w:br/>
        <w:t xml:space="preserve"> Lause 2: Koirien hoitaminen kesällä sopi henkilöX:lle, mutta ei henkilöY:lle, koska _ ei halunnut eläinlääkäriksi eikä työskennellä eläinten parissa.</w:t>
      </w:r>
    </w:p>
    <w:p>
      <w:r>
        <w:rPr>
          <w:b/>
        </w:rPr>
        <w:t xml:space="preserve">Tulos</w:t>
      </w:r>
    </w:p>
    <w:p>
      <w:r>
        <w:t xml:space="preserve">Lause 1: Koiran hoitaminen on vaikeaa henkilöX:lle, kun taas henkilöY:lle se on helppoa. _ on kärsimättömämpi.</w:t>
        <w:br/>
        <w:t xml:space="preserve"> Lause 2: Koiran hoitaminen on vaikeaa henkilöX:lle, kun taas henkilöY:lle se on helppoa</w:t>
        <w:t xml:space="preserve"> _ on kärsivällisempi.</w:t>
      </w:r>
    </w:p>
    <w:p>
      <w:r>
        <w:rPr>
          <w:b/>
        </w:rPr>
        <w:t xml:space="preserve">Tulos</w:t>
      </w:r>
    </w:p>
    <w:p>
      <w:r>
        <w:t xml:space="preserve">Lause 1: HenkilöX valmisteli henkilöstäY seuraavaa suurta rocktähteä, koska _ näki hänessä jotain erityistä.</w:t>
        <w:br/>
        <w:t xml:space="preserve"> Lause 2: HenkilöX valmisteli HenkilöY:stä seuraavaa suurta rocktähteä, koska _ näki hänessä jotain erityistä</w:t>
      </w:r>
    </w:p>
    <w:p>
      <w:r>
        <w:rPr>
          <w:b/>
        </w:rPr>
        <w:t xml:space="preserve">Tulos</w:t>
      </w:r>
    </w:p>
    <w:p>
      <w:r>
        <w:t xml:space="preserve">Lause 1: HenkilöX:n grooming-yritys menettää jatkuvasti rahaa, joten hän pyysi neuvoa henkilöY:ltä, koska _ on epäonnistunut.</w:t>
        <w:br/>
        <w:t xml:space="preserve"> Lause 2: HenkilöX:n grooming-yritys menettää jatkuvasti rahaa, joten hän pyysi neuvoja henkilöY:ltä, koska _ on menestynyt</w:t>
      </w:r>
    </w:p>
    <w:p>
      <w:r>
        <w:rPr>
          <w:b/>
        </w:rPr>
        <w:t xml:space="preserve">Esimerkki 0,3497</w:t>
      </w:r>
    </w:p>
    <w:p>
      <w:r>
        <w:t xml:space="preserve">Asiayhteyssana: nesteet.</w:t>
      </w:r>
    </w:p>
    <w:p>
      <w:r>
        <w:rPr>
          <w:b/>
        </w:rPr>
        <w:t xml:space="preserve">Tulos</w:t>
      </w:r>
    </w:p>
    <w:p>
      <w:r>
        <w:t xml:space="preserve">Lause 1: Lääkäri ei antanut nesteitä henkilöX:lle ja antoi niitä henkilöY:lle, koska _ ei ollut kuivunut.</w:t>
        <w:br/>
        <w:t xml:space="preserve"> Lause 2: Lääkäri ei antanut nesteitä henkilöX:lle ja antoi niitä henkilöY:lle, koska _ oli erittäin kuivunut</w:t>
      </w:r>
    </w:p>
    <w:p>
      <w:r>
        <w:rPr>
          <w:b/>
        </w:rPr>
        <w:t xml:space="preserve">Esimerkki 0.3498</w:t>
      </w:r>
    </w:p>
    <w:p>
      <w:r>
        <w:t xml:space="preserve">Asiayhteyssana: asiantuntijatodistaja.</w:t>
      </w:r>
    </w:p>
    <w:p>
      <w:r>
        <w:rPr>
          <w:b/>
        </w:rPr>
        <w:t xml:space="preserve">Tulos</w:t>
      </w:r>
    </w:p>
    <w:p>
      <w:r>
        <w:t xml:space="preserve">Lause 1: HenkilöX:ää pidetään johtavana asiantuntijatodistajana henkilöY:hen nähden, koska _ hänellä on 25 vuoden kokemus alalta.</w:t>
        <w:br/>
        <w:t xml:space="preserve"> Lause 2: HenkilöX:n katsotaan olevan johtava asiantuntijatodistaja henkilöY:hen nähden, koska _:llä ei ole kokemusta alalta</w:t>
      </w:r>
    </w:p>
    <w:p>
      <w:r>
        <w:rPr>
          <w:b/>
        </w:rPr>
        <w:t xml:space="preserve">Esimerkki 0.3499</w:t>
      </w:r>
    </w:p>
    <w:p>
      <w:r>
        <w:t xml:space="preserve">Asiayhteyssana: yrtit.</w:t>
      </w:r>
    </w:p>
    <w:p>
      <w:r>
        <w:rPr>
          <w:b/>
        </w:rPr>
        <w:t xml:space="preserve">Tulos</w:t>
      </w:r>
    </w:p>
    <w:p>
      <w:r>
        <w:t xml:space="preserve">Lause 1: Ruoan valmistaminen runsaista yrteistä sopi henkilöX:lle, mutta ei henkilöY:lle, koska _ piti voimakkaista mauista.</w:t>
        <w:br/>
        <w:t xml:space="preserve"> Lause 2: Ruoanvalmistus, jossa on paljon yrttejä, sopi PersonX:lle, mutta ei PersonY:lle, koska _ piti mauttomista mauista</w:t>
      </w:r>
    </w:p>
    <w:p>
      <w:r>
        <w:rPr>
          <w:b/>
        </w:rPr>
        <w:t xml:space="preserve">Tulos</w:t>
      </w:r>
    </w:p>
    <w:p>
      <w:r>
        <w:t xml:space="preserve">Lause 1: HenkilöX:n puutarhassa olevat yrtit maistuvat paremmilta kuin HenkilY:n kasvattamat, koska _ on fiksumpi puutarhuri.</w:t>
        <w:br/>
        <w:t xml:space="preserve"> Lause 2: HenkilöX:n puutarhassa olevat yrtit maistuvat paremmilta kuin HenkilöY:n kasvattamat yrtit, koska _ on tyhmempi puutarhuri</w:t>
      </w:r>
    </w:p>
    <w:p>
      <w:r>
        <w:rPr>
          <w:b/>
        </w:rPr>
        <w:t xml:space="preserve">Esimerkki 0,3500</w:t>
      </w:r>
    </w:p>
    <w:p>
      <w:r>
        <w:t xml:space="preserve">Konteksti Word: tiedosto.</w:t>
      </w:r>
    </w:p>
    <w:p>
      <w:r>
        <w:rPr>
          <w:b/>
        </w:rPr>
        <w:t xml:space="preserve">Tulos</w:t>
      </w:r>
    </w:p>
    <w:p>
      <w:r>
        <w:t xml:space="preserve">Lause 1: HenkilöX ei löytänyt kansiota kaapista, mutta henkilöY löysi sen, koska _ etsi sitä väärästä kaapista.</w:t>
        <w:br/>
        <w:t xml:space="preserve"> Lause 2: HenkilöX ei löytänyt kansiota kaapista, mutta HenkilöY löysi sen, koska _ etsi oikeasta kaapista.</w:t>
      </w:r>
    </w:p>
    <w:p>
      <w:r>
        <w:rPr>
          <w:b/>
        </w:rPr>
        <w:t xml:space="preserve">Tulos</w:t>
      </w:r>
    </w:p>
    <w:p>
      <w:r>
        <w:t xml:space="preserve">Lause 1: HenkilöX ei pitänyt laskuistaan tiedostojärjestelmää kuten henkilöY. _ oli hyvin epäjärjestelmällinen.</w:t>
        <w:br/>
        <w:t xml:space="preserve"> Lause 2: HenkilöX ei pitänyt laskuistaan kansiojärjestelmää kuten HenkilöY. _ oli hyvin järjestäytynyt.</w:t>
      </w:r>
    </w:p>
    <w:p>
      <w:r>
        <w:rPr>
          <w:b/>
        </w:rPr>
        <w:t xml:space="preserve">Tulos</w:t>
      </w:r>
    </w:p>
    <w:p>
      <w:r>
        <w:t xml:space="preserve">Lause 1: HenkilöX antoi henkilöY:lle väärää tietoa tietokonetiedostosta, joten _ joutui vaikeuksiin pomonsa kanssa.</w:t>
        <w:br/>
        <w:t xml:space="preserve"> Lause 2: HenkilöX antoi henkilöY:lle väärää tietoa tietokonetiedostosta, joten _:llä oli vaikeuksia työnsä tekemisessä.</w:t>
      </w:r>
    </w:p>
    <w:p>
      <w:r>
        <w:rPr>
          <w:b/>
        </w:rPr>
        <w:t xml:space="preserve">Tulos</w:t>
      </w:r>
    </w:p>
    <w:p>
      <w:r>
        <w:t xml:space="preserve">Lause 1: HenkilöX käyttää Kickasstorrentsia, HenkilöY ei, joten _ voi kertoa, miten tiedostojen jakaminen Kickasstorrentsissa tapahtuu.</w:t>
        <w:br/>
        <w:t xml:space="preserve"> Lause 2: HenkilöX käyttää Kickasstorrentsia, HenkilöY ei siksi _ voi kertoa, miten tiedostojen jakaminen Kickasstorrentsissa</w:t>
      </w:r>
    </w:p>
    <w:p>
      <w:r>
        <w:rPr>
          <w:b/>
        </w:rPr>
        <w:t xml:space="preserve">Esimerkki 0.3501</w:t>
      </w:r>
    </w:p>
    <w:p>
      <w:r>
        <w:t xml:space="preserve">Asiayhteyssana: koditon.</w:t>
      </w:r>
    </w:p>
    <w:p>
      <w:r>
        <w:rPr>
          <w:b/>
        </w:rPr>
        <w:t xml:space="preserve">Tulos</w:t>
      </w:r>
    </w:p>
    <w:p>
      <w:r>
        <w:t xml:space="preserve">Lause 1: HenkilöX auttaa koditonta lasta HenkilöY:tä, koska _ on hyvä luonne.</w:t>
        <w:br/>
        <w:t xml:space="preserve"> Lause 2: HenkilöX auttaa koditonta lasta HenkilöY:tä, koska _ todella tarvitsee apua.</w:t>
      </w:r>
    </w:p>
    <w:p>
      <w:r>
        <w:rPr>
          <w:b/>
        </w:rPr>
        <w:t xml:space="preserve">Tulos</w:t>
      </w:r>
    </w:p>
    <w:p>
      <w:r>
        <w:t xml:space="preserve">Lause 1: Henkilö X on koditon, kun taas henkilö Y:llä on erittäin hieno koti, joten _ on usein hyvin surullinen.</w:t>
        <w:br/>
        <w:t xml:space="preserve"> Lause 2: HenkilöX on koditon, kun taas henkilöY:llä on erittäin mukava koti, joten _ on usein hyvin kiitollinen.</w:t>
      </w:r>
    </w:p>
    <w:p>
      <w:r>
        <w:rPr>
          <w:b/>
        </w:rPr>
        <w:t xml:space="preserve">Tulos</w:t>
      </w:r>
    </w:p>
    <w:p>
      <w:r>
        <w:t xml:space="preserve">Lause 1: HenkilöX on koditon, kun taas henkilöY on varakas, joten _ saa ruokaa toiselta.</w:t>
        <w:br/>
        <w:t xml:space="preserve"> Lause 2: HenkilöX on koditon, kun taas HenkilöY on varakas henkilö, joten _ ruokkii toista.</w:t>
      </w:r>
    </w:p>
    <w:p>
      <w:r>
        <w:rPr>
          <w:b/>
        </w:rPr>
        <w:t xml:space="preserve">Tulos</w:t>
      </w:r>
    </w:p>
    <w:p>
      <w:r>
        <w:t xml:space="preserve">Lause 1: HenkilöX ei ollut enää koditon sen jälkeen, kun henkilöY otti hänet luokseen, _ oli hyvin kiitollinen uudesta turvakodista.</w:t>
        <w:br/>
        <w:t xml:space="preserve"> Lause 2: HenkilöX ei ollut enää koditon sen jälkeen, kun henkilöY otti hänet vastaan, _ oli hyvin antelias uudesta turvakodista.</w:t>
      </w:r>
    </w:p>
    <w:p>
      <w:r>
        <w:rPr>
          <w:b/>
        </w:rPr>
        <w:t xml:space="preserve">Esimerkki 0.3502</w:t>
      </w:r>
    </w:p>
    <w:p>
      <w:r>
        <w:t xml:space="preserve">Asiayhteyssana: inseam.</w:t>
      </w:r>
    </w:p>
    <w:p>
      <w:r>
        <w:rPr>
          <w:b/>
        </w:rPr>
        <w:t xml:space="preserve">Tulos</w:t>
      </w:r>
    </w:p>
    <w:p>
      <w:r>
        <w:t xml:space="preserve">Lause 1: HenkilöX mittasi HenkilöY:n housujen sisäsauman. _ räätälöi hänen muut housunsa vastaamaan alkuperäistä paria.</w:t>
        <w:br/>
        <w:t xml:space="preserve"> Lause 2: HenkilöX mittasi HenkilöY:n housujen sisäsauman. _ pyysi häntä räätälöimään muut housunsa vastaamaan alkuperäistä paria.</w:t>
      </w:r>
    </w:p>
    <w:p>
      <w:r>
        <w:rPr>
          <w:b/>
        </w:rPr>
        <w:t xml:space="preserve">Esimerkki 0.3503</w:t>
      </w:r>
    </w:p>
    <w:p>
      <w:r>
        <w:t xml:space="preserve">Asiayhteyssana: onnettomuus.</w:t>
      </w:r>
    </w:p>
    <w:p>
      <w:r>
        <w:rPr>
          <w:b/>
        </w:rPr>
        <w:t xml:space="preserve">Tulos</w:t>
      </w:r>
    </w:p>
    <w:p>
      <w:r>
        <w:t xml:space="preserve">Lause 1: Onneksi henkilöX pystyi havaitsemaan virheet, jotka henkilöY oli sisällyttänyt vahingossa, koska _ oli nuorempi työntekijä.</w:t>
        <w:br/>
        <w:t xml:space="preserve"> Lause 2: Onneksi HenkilöX pystyi havaitsemaan virheet, jotka HenkilöY oli sisällyttänyt vahingossa, koska _ oli kokeneempi työntekijä.</w:t>
      </w:r>
    </w:p>
    <w:p>
      <w:r>
        <w:rPr>
          <w:b/>
        </w:rPr>
        <w:t xml:space="preserve">Tulos</w:t>
      </w:r>
    </w:p>
    <w:p>
      <w:r>
        <w:t xml:space="preserve">Lause 1: HenkilöX soitti ambulanssin sen jälkeen, kun HenkilöY joutui pahaan auto-onnettomuuteen, koska _ oli huolissaan heistä.</w:t>
        <w:br/>
        <w:t xml:space="preserve"> Lause 2: HenkilöX soitti ambulanssin sen jälkeen, kun HenkilöY joutui pahaan auto-onnettomuuteen, koska _ oli tajuton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niin vihainen auto-onnettomuudesta ja sairaalassa olosta.</w:t>
        <w:br/>
        <w:t xml:space="preserve"> Lause 2: HenkilöX lohdutti HenkilöY:tä, koska _ oli niin järkyttynyt auto-onnettomuudesta ja sairaalassa olosta.</w:t>
      </w:r>
    </w:p>
    <w:p>
      <w:r>
        <w:rPr>
          <w:b/>
        </w:rPr>
        <w:t xml:space="preserve">Tulos</w:t>
      </w:r>
    </w:p>
    <w:p>
      <w:r>
        <w:t xml:space="preserve">Lause 1: HenkilöX:n onnettomuus oli pahempi kuin henkilöY:n onnettomuus, koska _ ajoi nopeammin.</w:t>
        <w:br/>
        <w:t xml:space="preserve"> Lause 2: Onnettomuus, jossa henkilöX oli mukana, oli pahempi kuin henkilöY:n onnettomuus, koska _ ajoi hitaammin.</w:t>
      </w:r>
    </w:p>
    <w:p>
      <w:r>
        <w:rPr>
          <w:b/>
        </w:rPr>
        <w:t xml:space="preserve">Esimerkki 0.3504</w:t>
      </w:r>
    </w:p>
    <w:p>
      <w:r>
        <w:t xml:space="preserve">Asiayhteyssana: talvi.</w:t>
      </w:r>
    </w:p>
    <w:p>
      <w:r>
        <w:rPr>
          <w:b/>
        </w:rPr>
        <w:t xml:space="preserve">Tulos</w:t>
      </w:r>
    </w:p>
    <w:p>
      <w:r>
        <w:t xml:space="preserve">Lause 1: Kylmä sää on se, mitä henkilöX ennustaa henkilöY:lle tänä talviaamuna , _ on neuvojen antaja muille.</w:t>
        <w:br/>
        <w:t xml:space="preserve"> Lause 2: Kylmä sää on se, mitä henkilöX ennustaa henkilöY:lle tänä talviaamuna , _ on muiden neuvojen kuuntelija.</w:t>
      </w:r>
    </w:p>
    <w:p>
      <w:r>
        <w:rPr>
          <w:b/>
        </w:rPr>
        <w:t xml:space="preserve">Tulos</w:t>
      </w:r>
    </w:p>
    <w:p>
      <w:r>
        <w:t xml:space="preserve">Lause 1: Alkoi olla kylmä. HenkilöX kysyi henkilöY:ltä, milloin talvi alkaa, koska _ ei tiennyt.</w:t>
        <w:br/>
        <w:t xml:space="preserve"> Lause 2: Alkoi tulla kylmä. HenkilöX kysyi henkilöY:ltä, milloin talvi alkaa, mutta _ ei tiennyt.</w:t>
      </w:r>
    </w:p>
    <w:p>
      <w:r>
        <w:rPr>
          <w:b/>
        </w:rPr>
        <w:t xml:space="preserve">Tulos</w:t>
      </w:r>
    </w:p>
    <w:p>
      <w:r>
        <w:t xml:space="preserve">Lause 1: Oli talvi, ja henkilöX halusi pitää henkilöY:n kädestä kiinni, koska _ kädet olivat kylmät.</w:t>
        <w:br/>
        <w:t xml:space="preserve"> Lause 2: Oli talvi ja henkilöX halusi pitää henkilöY:n käsiä, koska _ kädet olivat lämpimät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kirjasto suljetaan talviaikaan, koska _ hän oli unohtanut sen.</w:t>
        <w:br/>
        <w:t xml:space="preserve"> Lause 2: HenkilöX kysyi HenkilöY:ltä, mihin aikaan kirjasto sulkeutuu talviaikaan, mutta _ ei muistanut.</w:t>
      </w:r>
    </w:p>
    <w:p>
      <w:r>
        <w:rPr>
          <w:b/>
        </w:rPr>
        <w:t xml:space="preserve">Tulos</w:t>
      </w:r>
    </w:p>
    <w:p>
      <w:r>
        <w:t xml:space="preserve">Lause 1: HenkilöX ei välittänyt lähestyvästä talvesta, kun taas henkilöY odotti sitä innolla. _ piti enemmän lämpimästä säästä.</w:t>
        <w:br/>
        <w:t xml:space="preserve"> Lause 2: HenkilöX ei välittänyt lähestyvästä talvesta, kun taas HenkilöY odotti sitä innolla. _ piti enemmän kylmästä säästä.</w:t>
      </w:r>
    </w:p>
    <w:p>
      <w:r>
        <w:rPr>
          <w:b/>
        </w:rPr>
        <w:t xml:space="preserve">Tulos</w:t>
      </w:r>
    </w:p>
    <w:p>
      <w:r>
        <w:t xml:space="preserve">Lause 1: HenkilöX rakastaa talvea ja lunta niin paljon, että myös henkilöY alkaa arvostaa niitä, koska _ on hyvin vakuuttava.</w:t>
        <w:br/>
        <w:t xml:space="preserve"> Lause 2: HenkilöX rakastaa talvea ja lunta niin paljon, että myös HenkilöY alkaa arvostaa niitä, mutta _ palelee helposti.</w:t>
      </w:r>
    </w:p>
    <w:p>
      <w:r>
        <w:rPr>
          <w:b/>
        </w:rPr>
        <w:t xml:space="preserve">Tulos</w:t>
      </w:r>
    </w:p>
    <w:p>
      <w:r>
        <w:t xml:space="preserve">Lause 1: HenkilöX viihtyi talvella hyvin ulkona toisin kuin henkilöY, koska hänellä oli erittäin paksu takki.</w:t>
        <w:br/>
        <w:t xml:space="preserve"> Lause 2: HenkilöX viihtyi talvella hyvin ulkona toisin kuin henkilöY, koska _ hänellä oli hyvin ohut takki</w:t>
      </w:r>
    </w:p>
    <w:p>
      <w:r>
        <w:rPr>
          <w:b/>
        </w:rPr>
        <w:t xml:space="preserve">Tulos</w:t>
      </w:r>
    </w:p>
    <w:p>
      <w:r>
        <w:t xml:space="preserve">Lause 1: HenkilöX sietää talven kylmyyttä paremmin kuin henkilöY, koska hän kasvoi Alaskassa.</w:t>
        <w:br/>
        <w:t xml:space="preserve"> Lause 2: HenkilöX sieti talven kylmyyttä paremmin kuin henkilöY, koska hän kasvoi Arizonassa.</w:t>
      </w:r>
    </w:p>
    <w:p>
      <w:r>
        <w:rPr>
          <w:b/>
        </w:rPr>
        <w:t xml:space="preserve">Tulos</w:t>
      </w:r>
    </w:p>
    <w:p>
      <w:r>
        <w:t xml:space="preserve">Lause 1: HenkilöX inhosi kirpeää talvea, mutta henkilöY rakasti sitä, koska _ oli altis ankaralle säälle.</w:t>
        <w:br/>
        <w:t xml:space="preserve"> Lause 2: Raikas talvi oli kauhistuttava henkilöX:lle, mutta henkilöY rakasti sitä, koska _ ei välittänyt ankarasta säästä</w:t>
      </w:r>
    </w:p>
    <w:p>
      <w:r>
        <w:rPr>
          <w:b/>
        </w:rPr>
        <w:t xml:space="preserve">Esimerkki 0,3505</w:t>
      </w:r>
    </w:p>
    <w:p>
      <w:r>
        <w:t xml:space="preserve">Asiayhteyssana: allas.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puutarhan uima-altaan rakentamisessa, koska _ oli kokematon.</w:t>
        <w:br/>
        <w:t xml:space="preserve"> Lause 2: HenkilöX pyysi HenkilöY:tä auttamaan heitä rakentamaan uima-altaan puutarhaansa, koska _ oli ammattitaitoinen rakentaja.</w:t>
      </w:r>
    </w:p>
    <w:p>
      <w:r>
        <w:rPr>
          <w:b/>
        </w:rPr>
        <w:t xml:space="preserve">Tulos</w:t>
      </w:r>
    </w:p>
    <w:p>
      <w:r>
        <w:t xml:space="preserve">Lause 1: HenkilöX pyysi henkilöY:tä näyttämään, miten hänen biljardikeppinsä liitetään, koska _ ei ollut koskaan ennen tehnyt sitä.</w:t>
        <w:br/>
        <w:t xml:space="preserve"> Lause 2: HenkilöX pyysi HenkilöY:tä näyttämään, miten heidän biljardikeppinsä liidetään, koska _ oli tehnyt sen monta kertaa aikaisemmin</w:t>
      </w:r>
    </w:p>
    <w:p>
      <w:r>
        <w:rPr>
          <w:b/>
        </w:rPr>
        <w:t xml:space="preserve">Tulos</w:t>
      </w:r>
    </w:p>
    <w:p>
      <w:r>
        <w:t xml:space="preserve">Lause 1: HenkilöX pyysi, että hän voisi mennä kaupungin uima-altaaseen henkilöY:n kanssa myöhemmin päivällä, koska _ oli yksin.</w:t>
        <w:br/>
        <w:t xml:space="preserve"> Lause 2: HenkilöX pyysi, että hän voisi mennä kaupungin uima-altaaseen HenkilöY:n kanssa myöhemmin päivällä, joten _ suostui.</w:t>
      </w:r>
    </w:p>
    <w:p>
      <w:r>
        <w:rPr>
          <w:b/>
        </w:rPr>
        <w:t xml:space="preserve">Tulos</w:t>
      </w:r>
    </w:p>
    <w:p>
      <w:r>
        <w:t xml:space="preserve">Lause 1: HenkilöX:llä oli parempi rantavartalo kuin henkilöY:llä, jolla ei ollut, joten _ päätti kerskua uima-altaalla.</w:t>
        <w:br/>
        <w:t xml:space="preserve"> Lause 2: HenkilöX:llä oli parempi rantavartalo kuin HenkilöY:llä, jolla ei ole, joten _ päätti ujostella altaalla.</w:t>
      </w:r>
    </w:p>
    <w:p>
      <w:r>
        <w:rPr>
          <w:b/>
        </w:rPr>
        <w:t xml:space="preserve">Tulos</w:t>
      </w:r>
    </w:p>
    <w:p>
      <w:r>
        <w:t xml:space="preserve">Lause 1: HenkilöX:n oli lisättävä ruokasoodaa uima-altaaseen, joten hän pyysi apua henkilöY:ltä, koska _ ei ollut koskaan ennen puhdistanut uima-allastaan.</w:t>
        <w:br/>
        <w:t xml:space="preserve"> Lause 2: HenkilöX:n oli lisättävä ruokasoodaa uima-altaaseen, joten hän pyysi apua henkilöY:ltä, koska _ oli varmasti puhdistanut uima-altaansa aikaisemmin.</w:t>
      </w:r>
    </w:p>
    <w:p>
      <w:r>
        <w:rPr>
          <w:b/>
        </w:rPr>
        <w:t xml:space="preserve">Tulos</w:t>
      </w:r>
    </w:p>
    <w:p>
      <w:r>
        <w:t xml:space="preserve">Lause 1: HenkilöX inhosi allassuodattimen puhdistamista henkilöY:n puolesta, koska _ ei pitänyt ulkona auringossa työskentelystä.</w:t>
        <w:br/>
        <w:t xml:space="preserve"> Lause 2: HenkilöX inhosi altaan suodattimen puhdistamista henkilöY:lle, mutta _ ei pitänyt ulkona auringossa työskentelystä</w:t>
      </w:r>
    </w:p>
    <w:p>
      <w:r>
        <w:rPr>
          <w:b/>
        </w:rPr>
        <w:t xml:space="preserve">Tulos</w:t>
      </w:r>
    </w:p>
    <w:p>
      <w:r>
        <w:t xml:space="preserve">Lause 1: HenkilöX palkkasi henkilöY:n rakentamaan uima-altaan, koska _ oli lähdössä pitkälle lomalle.</w:t>
        <w:br/>
        <w:t xml:space="preserve"> Lause 2: HenkilöX palkkasi HenkilöY:n rakentamaan uima-altaan, mutta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 huijasi HenkilöäY biljardipelin aikana, koska _ oli ovela pelaaja.</w:t>
        <w:br/>
        <w:t xml:space="preserve"> Lause 2: HenkilöX huijasi HenkilöY:tä biljardipelin aikana, koska _ oli naiivi pelaaja.</w:t>
      </w:r>
    </w:p>
    <w:p>
      <w:r>
        <w:rPr>
          <w:b/>
        </w:rPr>
        <w:t xml:space="preserve">Tulos</w:t>
      </w:r>
    </w:p>
    <w:p>
      <w:r>
        <w:t xml:space="preserve">Lause 1: HenkilöX kutsuu henkilöY:n uimaan uima-altaaseen, koska _ omistaa uima-altaan.</w:t>
        <w:br/>
        <w:t xml:space="preserve"> Lause 2: HenkilöX kutsuu HenkilöY:n uimaan heidän uima-altaaseensa, koska _:llä ei ole uima-allasta</w:t>
      </w:r>
    </w:p>
    <w:p>
      <w:r>
        <w:rPr>
          <w:b/>
        </w:rPr>
        <w:t xml:space="preserve">Tulos</w:t>
      </w:r>
    </w:p>
    <w:p>
      <w:r>
        <w:t xml:space="preserve">Lause 1: HenkilöX järjestää uima-allasjuhlat henkilöY:lle ja haluaa nostaa altaan pH:ta, joten _ ostaa pH:n nostamiseen tarkoitettuja valmisteita.</w:t>
        <w:br/>
        <w:t xml:space="preserve"> Lause 2: HenkilöX järjestää uima-allasjuhlat HenkilöY:lle ja hänen on nostettava uima-altaan pH-arvoa, jotta _ voisi turvallisesti nauttia juhlista</w:t>
      </w:r>
    </w:p>
    <w:p>
      <w:r>
        <w:rPr>
          <w:b/>
        </w:rPr>
        <w:t xml:space="preserve">Tulos</w:t>
      </w:r>
    </w:p>
    <w:p>
      <w:r>
        <w:t xml:space="preserve">Lause 1: HenkilöX hyppäsi uima-altaaseen, kun HenkilöY seisoi kannella ja katseli, koska _ halusi kastua.</w:t>
        <w:br/>
        <w:t xml:space="preserve"> Lause 2: HenkilöX hyppäsi altaaseen, kun HenkilöY seisoi kannella ja katseli, koska _ halusi pysyä kuivana.</w:t>
      </w:r>
    </w:p>
    <w:p>
      <w:r>
        <w:rPr>
          <w:b/>
        </w:rPr>
        <w:t xml:space="preserve">Tulos</w:t>
      </w:r>
    </w:p>
    <w:p>
      <w:r>
        <w:t xml:space="preserve">Lause 1: HenkilöX halusi olla ulkona enemmän kuin HenkilöY, joten _ vietti aikaa riitelemällä uima-altaan hankkimisesta.</w:t>
        <w:br/>
        <w:t xml:space="preserve"> Lause 2: HenkilöX tykkäsi olla ulkona enemmän kuin HenkilöY, joten _ vietti aikaa väittäen uima-altaan hankkimista vastaan</w:t>
      </w:r>
    </w:p>
    <w:p>
      <w:r>
        <w:rPr>
          <w:b/>
        </w:rPr>
        <w:t xml:space="preserve">Tulos</w:t>
      </w:r>
    </w:p>
    <w:p>
      <w:r>
        <w:t xml:space="preserve">Lause 1: HenkilöX asui lähempänä paikallista uimahallia kuin henkilöY, koska _ asui kaupungissa.</w:t>
        <w:br/>
        <w:t xml:space="preserve"> Lause 2: HenkilöX asui lähempänä paikallista uima-allasta kuin HenkilöY, koska _ asui maaseudulla.</w:t>
      </w:r>
    </w:p>
    <w:p>
      <w:r>
        <w:rPr>
          <w:b/>
        </w:rPr>
        <w:t xml:space="preserve">Tulos</w:t>
      </w:r>
    </w:p>
    <w:p>
      <w:r>
        <w:t xml:space="preserve">Lause 1: HenkilöX näytti uimahallissa paremmalta kuin HenkilY, koska _ oli viettänyt paljon aikaa kuntosalilla.</w:t>
        <w:br/>
        <w:t xml:space="preserve"> Lause 2: HenkilöX näytti uimahallissa paremmalta kuin HenkilöY, koska _ ei ollut viettänyt paljon aikaa kuntosalilla.</w:t>
      </w:r>
    </w:p>
    <w:p>
      <w:r>
        <w:rPr>
          <w:b/>
        </w:rPr>
        <w:t xml:space="preserve">Tulos</w:t>
      </w:r>
    </w:p>
    <w:p>
      <w:r>
        <w:t xml:space="preserve">Lause 1: HenkilöX maksoi henkilöY:lle rahaa, koska _ löi vetoa, että he voittaisivat biljardipelin, mutta hävisivät lopulta.</w:t>
        <w:br/>
        <w:t xml:space="preserve"> Lause 2: HenkilöX maksoi henkilöY:lle rahaa, koska _ löi vetoa, että hän voittaa biljardipelin, mutta päätyi voittajaksi</w:t>
      </w:r>
    </w:p>
    <w:p>
      <w:r>
        <w:rPr>
          <w:b/>
        </w:rPr>
        <w:t xml:space="preserve">Tulos</w:t>
      </w:r>
    </w:p>
    <w:p>
      <w:r>
        <w:t xml:space="preserve">Lause 1: HenkilöX pelaa biljardia HenkilöY:n kanssa ja voittaa pelin, joten _ on hyvin iloinen.</w:t>
        <w:br/>
        <w:t xml:space="preserve"> Lause 2: HenkilöX pelaa biljardia HenkilöY:n kanssa ja voittaa pelin, joten _ on hyvin järkyttynyt</w:t>
      </w:r>
    </w:p>
    <w:p>
      <w:r>
        <w:rPr>
          <w:b/>
        </w:rPr>
        <w:t xml:space="preserve">Tulos</w:t>
      </w:r>
    </w:p>
    <w:p>
      <w:r>
        <w:t xml:space="preserve">Lause 1: HenkilöX otti mieluummin aurinkoa, kun taas henkilöY ui mieluummin uima-altaassa, koska _ pelkäsi vettä.</w:t>
        <w:br/>
        <w:t xml:space="preserve"> Lause 2: HenkilöX otti mieluummin aurinkoa, kun taas HenkilöY ui mieluummin uima-altaassa, koska _ viihtyi vedessä.</w:t>
      </w:r>
    </w:p>
    <w:p>
      <w:r>
        <w:rPr>
          <w:b/>
        </w:rPr>
        <w:t xml:space="preserve">Tulos</w:t>
      </w:r>
    </w:p>
    <w:p>
      <w:r>
        <w:t xml:space="preserve">Lause 1: HenkilöX siivosi uima-allasta sen jälkeen, kun henkilöY oli siivonnut uima-allasta, koska _ oli uima-allaspoika.</w:t>
        <w:br/>
        <w:t xml:space="preserve"> Lause 2: HenkilöX vietti päivän puhdistaen uima-allasta sen jälkeen, kun henkilöY vietti päivän puhdistaen sitä, koska _ oli omistaja</w:t>
      </w:r>
    </w:p>
    <w:p>
      <w:r>
        <w:rPr>
          <w:b/>
        </w:rPr>
        <w:t xml:space="preserve">Tulos</w:t>
      </w:r>
    </w:p>
    <w:p>
      <w:r>
        <w:t xml:space="preserve">Lause 1: HenkilöX alkoi liukastua altaassa leikkiessään HenkilöY:n kanssa. _ päätti nousta altaasta lepäämään.</w:t>
        <w:br/>
        <w:t xml:space="preserve"> Lause 2: HenkilöX alkoi liukastua altaassa leikkiessään HenkilöY:n kanssa</w:t>
        <w:t xml:space="preserve"> _ päätti nousta altaasta syömään.</w:t>
      </w:r>
    </w:p>
    <w:p>
      <w:r>
        <w:rPr>
          <w:b/>
        </w:rPr>
        <w:t xml:space="preserve">Tulos</w:t>
      </w:r>
    </w:p>
    <w:p>
      <w:r>
        <w:t xml:space="preserve">Lause 1: HenkilöX yritti saada HenkilöY:n uima-altaaseen, joten _ työnsi hänet sinne aurinkoisena päivänä.</w:t>
        <w:br/>
        <w:t xml:space="preserve"> Lause 2: HenkilöX yritti saada HenkilöY:n altaaseen, joten _ putosi sisään aurinkoisena päivänä</w:t>
      </w:r>
    </w:p>
    <w:p>
      <w:r>
        <w:rPr>
          <w:b/>
        </w:rPr>
        <w:t xml:space="preserve">Tulos</w:t>
      </w:r>
    </w:p>
    <w:p>
      <w:r>
        <w:t xml:space="preserve">Lause 1: HenkilöX halusi pelata biljardia HenkilöY:n kanssa, koska _ ei ollut vienyt ketään ulos vähään aikaan.</w:t>
        <w:br/>
        <w:t xml:space="preserve"> Lause 2: HenkilöX halusi pelata biljardia HenkilöY:n kanssa, mutta _ ei ole ollut ulkona vähään aikaan.</w:t>
      </w:r>
    </w:p>
    <w:p>
      <w:r>
        <w:rPr>
          <w:b/>
        </w:rPr>
        <w:t xml:space="preserve">Tulos</w:t>
      </w:r>
    </w:p>
    <w:p>
      <w:r>
        <w:t xml:space="preserve">Lause 1: HenkilöX oli hyväkuntoisempi kuin HenkilöY, joten _ ei ollut huolissaan paikallisen uima-altaan uintikilpailuun osallistumisesta.</w:t>
        <w:br/>
        <w:t xml:space="preserve"> Lause 2: HenkilöX oli hyväkuntoisempi kuin HenkilöY, joten _ alkoi huolehtia kilpailemisesta uintikilpailussa alhaalla paikallisessa uimahallissa.</w:t>
      </w:r>
    </w:p>
    <w:p>
      <w:r>
        <w:rPr>
          <w:b/>
        </w:rPr>
        <w:t xml:space="preserve">Tulos</w:t>
      </w:r>
    </w:p>
    <w:p>
      <w:r>
        <w:t xml:space="preserve">Lause 1: HenkilöX meni uimaan altaaseen, mutta HenkilöY ei pidä vedestä, joten _ kastui.</w:t>
        <w:br/>
        <w:t xml:space="preserve"> Lause 2: HenkilöX meni uimaan altaaseen, mutta HenkilöY ei pidä vedestä, joten _ oli kuiva</w:t>
      </w:r>
    </w:p>
    <w:p>
      <w:r>
        <w:rPr>
          <w:b/>
        </w:rPr>
        <w:t xml:space="preserve">Tulos</w:t>
      </w:r>
    </w:p>
    <w:p>
      <w:r>
        <w:t xml:space="preserve">Lause 1: HenkilöX:n perheellä oli uima-allas, mutta henkilöY:llä ei, joten hän kävi joka päivä kotona uimassa.</w:t>
        <w:br/>
        <w:t xml:space="preserve"> Lause 2: HenkilöX:n perheellä oli uima-allas, mutta henkilöY:llä ei, joten _ ei käynyt joka päivä kotona uimassa.</w:t>
      </w:r>
    </w:p>
    <w:p>
      <w:r>
        <w:rPr>
          <w:b/>
        </w:rPr>
        <w:t xml:space="preserve">Tulos</w:t>
      </w:r>
    </w:p>
    <w:p>
      <w:r>
        <w:t xml:space="preserve">Lause 1: Koska HenkilöX oli melko hyvä biljardissa ja HenkilöY oli aloittelija, _ osasi tehdä erilaisia temppuiskuja.</w:t>
        <w:br/>
        <w:t xml:space="preserve"> Lause 2: Koska HenkilöX oli melko hyvä biljardissa ja HenkilöY oli aloittelija, _ osasi tehdä nolla temppuiskua</w:t>
      </w:r>
    </w:p>
    <w:p>
      <w:r>
        <w:rPr>
          <w:b/>
        </w:rPr>
        <w:t xml:space="preserve">Tulos</w:t>
      </w:r>
    </w:p>
    <w:p>
      <w:r>
        <w:t xml:space="preserve">Lause 1: Allasjuhlat pidettiin henkilöX:n eikä henkilöY:n talossa, koska hänen altaansa oli suurempi.</w:t>
        <w:br/>
        <w:t xml:space="preserve"> Lause 2: Allasjuhlat pidettiin henkilöX:n kotona eikä henkilöY:n kotona, koska _ allas oli pienempi</w:t>
      </w:r>
    </w:p>
    <w:p>
      <w:r>
        <w:rPr>
          <w:b/>
        </w:rPr>
        <w:t xml:space="preserve">Tulos</w:t>
      </w:r>
    </w:p>
    <w:p>
      <w:r>
        <w:t xml:space="preserve">Lause 1: Kun uima-allas vihdoin avattiin, henkilöX hyppäsi suoraan altaaseen, mutta henkilöY ei, koska _ osasi uida.</w:t>
        <w:br/>
        <w:t xml:space="preserve"> Lause 2: Kun uima-allas vihdoin avattiin, HenkilöX mutta ei HenkilöY hyppäsi suoraan sisään, koska _ ei osannut uida.</w:t>
      </w:r>
    </w:p>
    <w:p>
      <w:r>
        <w:rPr>
          <w:b/>
        </w:rPr>
        <w:t xml:space="preserve">Esimerkki 0.3506</w:t>
      </w:r>
    </w:p>
    <w:p>
      <w:r>
        <w:t xml:space="preserve">Kontekstin sana: make out.</w:t>
      </w:r>
    </w:p>
    <w:p>
      <w:r>
        <w:rPr>
          <w:b/>
        </w:rPr>
        <w:t xml:space="preserve">Tulos</w:t>
      </w:r>
    </w:p>
    <w:p>
      <w:r>
        <w:t xml:space="preserve">Lause 1: HenkilöX oli uskomattoman rakastunut HenkilöY:hen ja _ pyysi tätä pussailemaan kanssaan.</w:t>
        <w:br/>
        <w:t xml:space="preserve"> Lause 2: HenkilöX oli uskomattoman rakastunut HenkilöY:hen ja _ suostui pussailemaan hänen kanssaan</w:t>
      </w:r>
    </w:p>
    <w:p>
      <w:r>
        <w:rPr>
          <w:b/>
        </w:rPr>
        <w:t xml:space="preserve">Esimerkki 0.3507</w:t>
      </w:r>
    </w:p>
    <w:p>
      <w:r>
        <w:t xml:space="preserve">Kontekstin sana: Union Jack ripustettiin oikealle.</w:t>
      </w:r>
    </w:p>
    <w:p>
      <w:r>
        <w:rPr>
          <w:b/>
        </w:rPr>
        <w:t xml:space="preserve">Tulos</w:t>
      </w:r>
    </w:p>
    <w:p>
      <w:r>
        <w:t xml:space="preserve">Lause 1: HenkilöX kysyi henkilöY:ltä, onko Union Jack ripustettu oikein, koska _ on syntynyt ja kasvanut Yhdistyneessä kuningaskunnassa.</w:t>
        <w:br/>
        <w:t xml:space="preserve"> Lause 2: HenkilöX kysyi henkilöY:ltä, onko Union Jack oikein ripustettu, koska _ on syntynyt ja kasvanut Yhdysvallo</w:t>
      </w:r>
    </w:p>
    <w:p>
      <w:r>
        <w:rPr>
          <w:b/>
        </w:rPr>
        <w:t xml:space="preserve">Esimerkki 0.3508</w:t>
      </w:r>
    </w:p>
    <w:p>
      <w:r>
        <w:t xml:space="preserve">Asiayhteyssana: hiusväri.</w:t>
      </w:r>
    </w:p>
    <w:p>
      <w:r>
        <w:rPr>
          <w:b/>
        </w:rPr>
        <w:t xml:space="preserve">Tulos</w:t>
      </w:r>
    </w:p>
    <w:p>
      <w:r>
        <w:t xml:space="preserve">Lause 1: HenkilöX ihasteli sitä, miten ammattimaiselta HenkilöY:n hiukset näyttivät, joten _ halusi tietää käytetyn hiusvärin merkin.</w:t>
        <w:br/>
        <w:t xml:space="preserve"> Lause 2: HenkilöX ihaili, kuinka ammattimaiselta HenkilöY:n hiukset näyttivät, joten _ kertoi hänelle, mitä hiusvärimerkkiä oli käytetty</w:t>
      </w:r>
    </w:p>
    <w:p>
      <w:r>
        <w:rPr>
          <w:b/>
        </w:rPr>
        <w:t xml:space="preserve">Esimerkki 0.3509</w:t>
      </w:r>
    </w:p>
    <w:p>
      <w:r>
        <w:t xml:space="preserve">Asiayhteyssana: kiukuttelu.</w:t>
      </w:r>
    </w:p>
    <w:p>
      <w:r>
        <w:rPr>
          <w:b/>
        </w:rPr>
        <w:t xml:space="preserve">Tulos</w:t>
      </w:r>
    </w:p>
    <w:p>
      <w:r>
        <w:t xml:space="preserve">Lause 1: HenkilöX sai raivokohtauksen, kun hänen äitinsä HenkilöY ei ostanut hänelle suklaapatukkaa kaupasta. _ ei suostunut rauhoittumaan ennen kuin sai karkkia.</w:t>
        <w:br/>
        <w:t xml:space="preserve"> Lause 2: HenkilöX sai raivokohtauksen, kun hänen äitinsä HenkilöY ei suostunut ostamaan hänelle suklaapatukkaa kaupasta. _ ei pystynyt rauhoittamaan häntä, ennen kuin hän sai karkkia.</w:t>
      </w:r>
    </w:p>
    <w:p>
      <w:r>
        <w:rPr>
          <w:b/>
        </w:rPr>
        <w:t xml:space="preserve">Esimerkki 0,3510</w:t>
      </w:r>
    </w:p>
    <w:p>
      <w:r>
        <w:t xml:space="preserve">Asiayhteyssana: tervehdys.</w:t>
      </w:r>
    </w:p>
    <w:p>
      <w:r>
        <w:rPr>
          <w:b/>
        </w:rPr>
        <w:t xml:space="preserve">Tulos</w:t>
      </w:r>
    </w:p>
    <w:p>
      <w:r>
        <w:t xml:space="preserve">Lause 1: HenkilöX näki HenkilöY:n ja vilkutti hänelle iloisesti, koska _ tykkäsi tervehtiä pitkään ja lämpimästi.</w:t>
        <w:br/>
        <w:t xml:space="preserve"> Lause 2: HenkilöX näki ja vilkutti iloisesti HenkilöY:lle, koska _ tykkäsi ottaa vastaan pitkiä ja lämpimiä tervehdyksiä</w:t>
      </w:r>
    </w:p>
    <w:p>
      <w:r>
        <w:rPr>
          <w:b/>
        </w:rPr>
        <w:t xml:space="preserve">Tulos</w:t>
      </w:r>
    </w:p>
    <w:p>
      <w:r>
        <w:t xml:space="preserve">Lause 1: HenkilöX tervehti pormestaria espanjaksi tapahtuman aikana toisin kuin henkilöY, koska _ matkusti Meksikoon.</w:t>
        <w:br/>
        <w:t xml:space="preserve"> Lause 2: HenkilöX tervehti pormestaria espanjaksi tapahtuman aikana toisin kuin HenkilöY, koska _ ei ole koskaan käynyt ulkomailla.</w:t>
      </w:r>
    </w:p>
    <w:p>
      <w:r>
        <w:rPr>
          <w:b/>
        </w:rPr>
        <w:t xml:space="preserve">Tulos</w:t>
      </w:r>
    </w:p>
    <w:p>
      <w:r>
        <w:t xml:space="preserve">Lause 1: HenkilöX oli iloinen saadessaan lämpimän tervehdyksen henkilöY:ltä, koska _ tunsi itsensä yksinäiseksi.</w:t>
        <w:br/>
        <w:t xml:space="preserve"> Lause 2: HenkilöX oli iloinen tarjotessaan lämpimän tervehdyksen HenkilöY:lle, koska _ tunsi itsensä yksinäiseksi</w:t>
      </w:r>
    </w:p>
    <w:p>
      <w:r>
        <w:rPr>
          <w:b/>
        </w:rPr>
        <w:t xml:space="preserve">Esimerkki 0.3511</w:t>
      </w:r>
    </w:p>
    <w:p>
      <w:r>
        <w:t xml:space="preserve">Asiayhteyssana: partakone.</w:t>
      </w:r>
    </w:p>
    <w:p>
      <w:r>
        <w:rPr>
          <w:b/>
        </w:rPr>
        <w:t xml:space="preserve">Tulos</w:t>
      </w:r>
    </w:p>
    <w:p>
      <w:r>
        <w:t xml:space="preserve">Lause 1: HenkilöX kysyi henkilöY:ltä, joka kokeilee aina uusimpia tuotteita, hänen uudesta sähköparranajokoneestaan, koska _ on utelias.</w:t>
        <w:br/>
        <w:t xml:space="preserve"> Lause 2: HenkilöX kysyi henkilöY:ltä, joka aina kokeilee uusimpia tuotteita, uudesta sähköparranajokoneestaan, koska _ on tietäväinen</w:t>
      </w:r>
    </w:p>
    <w:p>
      <w:r>
        <w:rPr>
          <w:b/>
        </w:rPr>
        <w:t xml:space="preserve">Tulos</w:t>
      </w:r>
    </w:p>
    <w:p>
      <w:r>
        <w:t xml:space="preserve">Lause 1: HenkilöX osti partakoneen HenkilöY:lle, koska _ halusi auttaa toista ajamaan barettinsa.</w:t>
        <w:br/>
        <w:t xml:space="preserve"> Lause 2: HenkilöX osti partakoneen HenkilöY:lle, koska _ tarvitsi apua toiselta parturoidakseen barettinsa</w:t>
      </w:r>
    </w:p>
    <w:p>
      <w:r>
        <w:rPr>
          <w:b/>
        </w:rPr>
        <w:t xml:space="preserve">Tulos</w:t>
      </w:r>
    </w:p>
    <w:p>
      <w:r>
        <w:t xml:space="preserve">Lause 1: HenkilöX huusi järjettömästi henkilöY:lle, koska _ tarvitsi hänen partakoneensa aamulla ennen töitä.</w:t>
        <w:br/>
        <w:t xml:space="preserve"> Lause 2: HenkilöX puhui rauhallisesti HenkilöY:lle, koska _ tarvitsi partakoneensa aamulla ennen töitä</w:t>
      </w:r>
    </w:p>
    <w:p>
      <w:r>
        <w:rPr>
          <w:b/>
        </w:rPr>
        <w:t xml:space="preserve">Tulos</w:t>
      </w:r>
    </w:p>
    <w:p>
      <w:r>
        <w:t xml:space="preserve">Lause 1: HenkilöX ajaa partansa partakoneella, mutta henkilöY käyttää mieluummin trimmeriä. _ viiltää itsensä pahasti partaa ajaessaan.</w:t>
        <w:br/>
        <w:t xml:space="preserve"> Lause 2: HenkilöX tykkää ajaa partakoneella, mutta HenkilöY käyttää mieluummin trimmeriä</w:t>
        <w:t xml:space="preserve"> _ ei viiltänyt itseään pahasti partaa ajaessaan.</w:t>
      </w:r>
    </w:p>
    <w:p>
      <w:r>
        <w:rPr>
          <w:b/>
        </w:rPr>
        <w:t xml:space="preserve">Tulos</w:t>
      </w:r>
    </w:p>
    <w:p>
      <w:r>
        <w:t xml:space="preserve">Lause 1: HenkilöX ei koskaan ajanut partaansa, kun taas henkilöY ajoi joka toinen päivä, joten _ ei koskaan ostanut partakoneen.</w:t>
        <w:br/>
        <w:t xml:space="preserve"> Lause 2: HenkilöX ei koskaan ajanut partaansa, kun taas HenkilöY ajoi joka toinen päivä, joten _ osti usein partakoneen</w:t>
      </w:r>
    </w:p>
    <w:p>
      <w:r>
        <w:rPr>
          <w:b/>
        </w:rPr>
        <w:t xml:space="preserve">Tulos</w:t>
      </w:r>
    </w:p>
    <w:p>
      <w:r>
        <w:t xml:space="preserve">Lause 1: HenkilöX näki, kun henkilöY ajoi partaansa vanhalla, tylsällä partakoneella, joten _ teki muistiinpanon, että hän hankkii uuden partakoneen.</w:t>
        <w:br/>
        <w:t xml:space="preserve"> Lause 2: HenkilöX näki HenkilöY:n ajelevan partaansa vanhalla, tylsällä partakoneella, joten _ teki itselleen muistiinpanon uudesta partakoneesta</w:t>
      </w:r>
    </w:p>
    <w:p>
      <w:r>
        <w:rPr>
          <w:b/>
        </w:rPr>
        <w:t xml:space="preserve">Tulos</w:t>
      </w:r>
    </w:p>
    <w:p>
      <w:r>
        <w:t xml:space="preserve">Lause 1: HenkilöX käytti partakoneella, mutta HenkilöY saksilla, joten partakarvoista tuli lyhyempiä.</w:t>
        <w:br/>
        <w:t xml:space="preserve"> Lause 2: HenkilöX käytti partakoneen, mutta HenkilöY käytti saksia, joten _ parran hiukset olivat pidemmät</w:t>
      </w:r>
    </w:p>
    <w:p>
      <w:r>
        <w:rPr>
          <w:b/>
        </w:rPr>
        <w:t xml:space="preserve">Tulos</w:t>
      </w:r>
    </w:p>
    <w:p>
      <w:r>
        <w:t xml:space="preserve">Lause 1: HenkilöX käytti partaterää hiustensa leikkaamiseen, joten hän meni henkilöY:n luokse, jotta _ saisi hyvän hiustenleikkauksen.</w:t>
        <w:br/>
        <w:t xml:space="preserve"> Lause 2: HenkilöX käytti partaterää hiustensa leikkaamiseen, joten hän meni henkilöY:n luo, koska _ voisi luoda hyvän hiustenleikkauksen</w:t>
      </w:r>
    </w:p>
    <w:p>
      <w:r>
        <w:rPr>
          <w:b/>
        </w:rPr>
        <w:t xml:space="preserve">Tulos</w:t>
      </w:r>
    </w:p>
    <w:p>
      <w:r>
        <w:t xml:space="preserve">Lause 1: HenkilöX:n partakone on paljon terävämpi kuin henkilöY:n, koska _ osti sen eilen uutena.</w:t>
        <w:br/>
        <w:t xml:space="preserve"> Lause 2: HenkilöX:n partakone on paljon tylsempi kuin henkilöY:n, koska _ osti sen eilen uutena</w:t>
      </w:r>
    </w:p>
    <w:p>
      <w:r>
        <w:rPr>
          <w:b/>
        </w:rPr>
        <w:t xml:space="preserve">Esimerkki 0.3512</w:t>
      </w:r>
    </w:p>
    <w:p>
      <w:r>
        <w:t xml:space="preserve">Asiayhteyssana: ruuhkautuminen.</w:t>
      </w:r>
    </w:p>
    <w:p>
      <w:r>
        <w:rPr>
          <w:b/>
        </w:rPr>
        <w:t xml:space="preserve">Tulos</w:t>
      </w:r>
    </w:p>
    <w:p>
      <w:r>
        <w:t xml:space="preserve">Lause 1: HenkilöX:llä on paljon tukkoista nenää toisin kuin henkilöY:llä, koska _ on vielä hieman sairas.</w:t>
        <w:br/>
        <w:t xml:space="preserve"> Lause 2: HenkilöX:llä on paljon nenän tukkoisuutta toisin kuin henkilöY:llä, koska _ ei ole lainkaan sairas</w:t>
      </w:r>
    </w:p>
    <w:p>
      <w:r>
        <w:rPr>
          <w:b/>
        </w:rPr>
        <w:t xml:space="preserve">Esimerkki 0.3513</w:t>
      </w:r>
    </w:p>
    <w:p>
      <w:r>
        <w:t xml:space="preserve">Asiayhteyssana: palvelija.</w:t>
      </w:r>
    </w:p>
    <w:p>
      <w:r>
        <w:rPr>
          <w:b/>
        </w:rPr>
        <w:t xml:space="preserve">Tulos</w:t>
      </w:r>
    </w:p>
    <w:p>
      <w:r>
        <w:t xml:space="preserve">Lause 1: HenkilöX kysyi henkilöY:ltä, tarjosiko hotelli, jossa he asuvat, pysäköintipalvelua, koska _ halusi tietää.</w:t>
        <w:br/>
        <w:t xml:space="preserve"> Lause 2: HenkilöX kysyi HenkilöY:ltä, tarjosiko hotelli, jossa he yöpyivät, pysäköintipalvelua, mutta _ ei näyttänyt tietävän.</w:t>
      </w:r>
    </w:p>
    <w:p>
      <w:r>
        <w:rPr>
          <w:b/>
        </w:rPr>
        <w:t xml:space="preserve">Esimerkki 0.3514</w:t>
      </w:r>
    </w:p>
    <w:p>
      <w:r>
        <w:t xml:space="preserve">Asiayhteyssana: joulu.</w:t>
      </w:r>
    </w:p>
    <w:p>
      <w:r>
        <w:rPr>
          <w:b/>
        </w:rPr>
        <w:t xml:space="preserve">Tulos</w:t>
      </w:r>
    </w:p>
    <w:p>
      <w:r>
        <w:t xml:space="preserve">Lause 1: HenkilöX nautti joulun viettämisestä joka vuosi perheensä kanssa, kun taas henkilöY ei, koska _ on kristitty.</w:t>
        <w:br/>
        <w:t xml:space="preserve"> Lause 2: HenkilöX nautti joulun viettämisestä joka vuosi perheensä kanssa, kun taas HenkilöY ei, koska _ on juutalainen</w:t>
      </w:r>
    </w:p>
    <w:p>
      <w:r>
        <w:rPr>
          <w:b/>
        </w:rPr>
        <w:t xml:space="preserve">Esimerkki 0,3515</w:t>
      </w:r>
    </w:p>
    <w:p>
      <w:r>
        <w:t xml:space="preserve">Asiayhteyssana: karvainen.</w:t>
      </w:r>
    </w:p>
    <w:p>
      <w:r>
        <w:rPr>
          <w:b/>
        </w:rPr>
        <w:t xml:space="preserve">Tulos</w:t>
      </w:r>
    </w:p>
    <w:p>
      <w:r>
        <w:t xml:space="preserve">Lause 1: HenkilöX:n karvakissa oli ulospäin suuntautuneempi kuin henkilöY:n kissa, koska _ oli ekstrovertti.</w:t>
        <w:br/>
        <w:t xml:space="preserve"> Lause 2: HenkilöX:n karvakissa oli ulospäin suuntautuneempi kuin henkilöY:n kissa, koska _ oli introvertti</w:t>
      </w:r>
    </w:p>
    <w:p>
      <w:r>
        <w:rPr>
          <w:b/>
        </w:rPr>
        <w:t xml:space="preserve">Esimerkki 0.3516</w:t>
      </w:r>
    </w:p>
    <w:p>
      <w:r>
        <w:t xml:space="preserve">Context Word: liikkua.</w:t>
      </w:r>
    </w:p>
    <w:p>
      <w:r>
        <w:rPr>
          <w:b/>
        </w:rPr>
        <w:t xml:space="preserve">Tulos</w:t>
      </w:r>
    </w:p>
    <w:p>
      <w:r>
        <w:t xml:space="preserve">Lause 1: HenkilöX:n oli vaikea liikkua, mutta henkilöY:n ei, koska _ käytti kainalosauvoja.</w:t>
        <w:br/>
        <w:t xml:space="preserve"> Lause 2: HenkilöX:n oli vaikea liikkua, mutta henkilöY:n ei, koska _ ei ollut kainalosauvojen varassa.</w:t>
      </w:r>
    </w:p>
    <w:p>
      <w:r>
        <w:rPr>
          <w:b/>
        </w:rPr>
        <w:t xml:space="preserve">Esimerkki 0.3517</w:t>
      </w:r>
    </w:p>
    <w:p>
      <w:r>
        <w:t xml:space="preserve">Asiayhteyssana: luukudokset.</w:t>
      </w:r>
    </w:p>
    <w:p>
      <w:r>
        <w:rPr>
          <w:b/>
        </w:rPr>
        <w:t xml:space="preserve">Tulos</w:t>
      </w:r>
    </w:p>
    <w:p>
      <w:r>
        <w:t xml:space="preserve">Lause 1: HenkilöX on luukudosten tutkimuksen asiantuntija, minkä vuoksi HenkilöY vieraili täällä tänään, _ kävi yliopistoa.</w:t>
        <w:br/>
        <w:t xml:space="preserve"> Lause 2: HenkilöX on asiantuntija luukudosten tutkimisessa, mikä on syy HenkilöY:n vierailuun tänään, _ ei ole koskaan käynyt yliopistoa.</w:t>
      </w:r>
    </w:p>
    <w:p>
      <w:r>
        <w:rPr>
          <w:b/>
        </w:rPr>
        <w:t xml:space="preserve">Esimerkki 0.3518</w:t>
      </w:r>
    </w:p>
    <w:p>
      <w:r>
        <w:t xml:space="preserve">Asiayhteyssana: kummisetä.</w:t>
      </w:r>
    </w:p>
    <w:p>
      <w:r>
        <w:rPr>
          <w:b/>
        </w:rPr>
        <w:t xml:space="preserve">Tulos</w:t>
      </w:r>
    </w:p>
    <w:p>
      <w:r>
        <w:t xml:space="preserve">Lause 1: HenkilöX on hiljattain tullut isäksi, joten hän pyytää ystäväänsä HenkilöY:tä ryhtymään vauvan kummisetäksi, joten _ on todella hermostunut ennen kysymystä.</w:t>
        <w:br/>
        <w:t xml:space="preserve"> Lause 2: HenkilöX:stä on hiljattain tullut isä, joten hän pyytää ystäväänsä HenkilöY:tä vauvan kummisetäksi, joten _ ottaa tarjouksen mielellään vastaan.</w:t>
      </w:r>
    </w:p>
    <w:p>
      <w:r>
        <w:rPr>
          <w:b/>
        </w:rPr>
        <w:t xml:space="preserve">Esimerkki 0.3519</w:t>
      </w:r>
    </w:p>
    <w:p>
      <w:r>
        <w:t xml:space="preserve">Asiayhteyssana: kovettua.</w:t>
      </w:r>
    </w:p>
    <w:p>
      <w:r>
        <w:rPr>
          <w:b/>
        </w:rPr>
        <w:t xml:space="preserve">Tulos</w:t>
      </w:r>
    </w:p>
    <w:p>
      <w:r>
        <w:t xml:space="preserve">Lause 1: HenkilöX halusi kovettaa henkilöY:lle matkamuistoksi tarkoitetun hiekkadollarin, joten _ laittoi ne ulos kuivumaan päiväksi.</w:t>
        <w:br/>
        <w:t xml:space="preserve"> Lause 2: HenkilöX halusi kovettaa hiekkadollarin HenkilöY:lle matkamuistoksi, joten _ laittoi ne sisälle kuivumaan päiväksi</w:t>
      </w:r>
    </w:p>
    <w:p>
      <w:r>
        <w:rPr>
          <w:b/>
        </w:rPr>
        <w:t xml:space="preserve">Esimerkki 0,3520</w:t>
      </w:r>
    </w:p>
    <w:p>
      <w:r>
        <w:t xml:space="preserve">Kontekstin sana: Salaatti.</w:t>
      </w:r>
    </w:p>
    <w:p>
      <w:r>
        <w:rPr>
          <w:b/>
        </w:rPr>
        <w:t xml:space="preserve">Tulos</w:t>
      </w:r>
    </w:p>
    <w:p>
      <w:r>
        <w:t xml:space="preserve">Lause 1: Vihannekset olivat valmiina poimittaviksi, joten henkilöX poimi ne, mutta henkilöY ei poiminut, ja siksi _ löysi salaatin.</w:t>
        <w:br/>
        <w:t xml:space="preserve"> Lause 2: Vihannekset olivat valmiina poimittavaksi, joten henkilöX poimi, mutta henkilöY ei poiminut, minkä vuoksi _ ei löytänyt salaattia.</w:t>
      </w:r>
    </w:p>
    <w:p>
      <w:r>
        <w:rPr>
          <w:b/>
        </w:rPr>
        <w:t xml:space="preserve">Esimerkki 0,3521</w:t>
      </w:r>
    </w:p>
    <w:p>
      <w:r>
        <w:t xml:space="preserve">Kontekstin sana: Teepee.</w:t>
      </w:r>
    </w:p>
    <w:p>
      <w:r>
        <w:rPr>
          <w:b/>
        </w:rPr>
        <w:t xml:space="preserve">Tulos</w:t>
      </w:r>
    </w:p>
    <w:p>
      <w:r>
        <w:t xml:space="preserve">Lause 1: HenkilöX rakensi leirintäalueella teltan HenkilöY:lle, koska _ oli melkoinen ulkoilmaihminen.</w:t>
        <w:br/>
        <w:t xml:space="preserve"> Lause 2: Leirintäalueella henkilöX rakensi henkilöY:lle teltan, koska _ oli tottunut olemaan sisätiloissa</w:t>
      </w:r>
    </w:p>
    <w:p>
      <w:r>
        <w:rPr>
          <w:b/>
        </w:rPr>
        <w:t xml:space="preserve">Esimerkki 0,3522</w:t>
      </w:r>
    </w:p>
    <w:p>
      <w:r>
        <w:t xml:space="preserve">Asiayhteyssana: syömishäiriö.</w:t>
      </w:r>
    </w:p>
    <w:p>
      <w:r>
        <w:rPr>
          <w:b/>
        </w:rPr>
        <w:t xml:space="preserve">Tulos</w:t>
      </w:r>
    </w:p>
    <w:p>
      <w:r>
        <w:t xml:space="preserve">Lause 1: HenkilöX:llä oli syömishäiriö, mutta henkilöY oli normaali. _ joutui käymään lääkärissä saadakseen apua.</w:t>
        <w:br/>
        <w:t xml:space="preserve"> Lause 2: HenkilöX:llä oli syömishäiriö, mutta HenkilöY oli normaali</w:t>
        <w:t xml:space="preserve"> _ ei tarvinnut käydä lääkärissä saadakseen apua.</w:t>
      </w:r>
    </w:p>
    <w:p>
      <w:r>
        <w:rPr>
          <w:b/>
        </w:rPr>
        <w:t xml:space="preserve">Tulos</w:t>
      </w:r>
    </w:p>
    <w:p>
      <w:r>
        <w:t xml:space="preserve">Lause 1: Koska henkilöX:llä on syömishäiriö ja henkilöY:llä ei, _ ei pidä painostaan ja kehonsa ulkonäöstä.</w:t>
        <w:br/>
        <w:t xml:space="preserve"> Lause 2: Koska henkilöX:llä on syömishäiriö ja henkilöY:llä ei ole, _ on tyytyväinen painoonsa ja kehonsa ulkonäköön.</w:t>
      </w:r>
    </w:p>
    <w:p>
      <w:r>
        <w:rPr>
          <w:b/>
        </w:rPr>
        <w:t xml:space="preserve">Esimerkki 0.3523</w:t>
      </w:r>
    </w:p>
    <w:p>
      <w:r>
        <w:t xml:space="preserve">Asiayhteyssana: lasitavarat.</w:t>
      </w:r>
    </w:p>
    <w:p>
      <w:r>
        <w:rPr>
          <w:b/>
        </w:rPr>
        <w:t xml:space="preserve">Tulos</w:t>
      </w:r>
    </w:p>
    <w:p>
      <w:r>
        <w:t xml:space="preserve">Lause 1: HenkilöX pyysi anteeksi henkilöY:ltä, koska _ pudotti ja rikkoi lasiesineet lattialle.</w:t>
        <w:br/>
        <w:t xml:space="preserve"> Lause 2: HenkilöX antoi henkilöY:lle huomautuksen, koska _ pudotti ja rikkoi lasiesineet lattialle.</w:t>
      </w:r>
    </w:p>
    <w:p>
      <w:r>
        <w:rPr>
          <w:b/>
        </w:rPr>
        <w:t xml:space="preserve">Esimerkki 0,3524</w:t>
      </w:r>
    </w:p>
    <w:p>
      <w:r>
        <w:t xml:space="preserve">Asiayhteyssana: varaus.</w:t>
      </w:r>
    </w:p>
    <w:p>
      <w:r>
        <w:rPr>
          <w:b/>
        </w:rPr>
        <w:t xml:space="preserve">Tulos</w:t>
      </w:r>
    </w:p>
    <w:p>
      <w:r>
        <w:t xml:space="preserve">Lause 1: HenkilöX:llä oli loistava ilta ravintolassa, mutta ei henkilöY:llä, koska _ onnistui tekemään varauksen.</w:t>
        <w:br/>
        <w:t xml:space="preserve"> Lause 2: HenkilöX:llä oli hieno ilta ravintolassa, mutta ei HenkilöY:llä, koska _ epäonnistui varauksen tekemisessä</w:t>
      </w:r>
    </w:p>
    <w:p>
      <w:r>
        <w:rPr>
          <w:b/>
        </w:rPr>
        <w:t xml:space="preserve">Esimerkki 0,3525</w:t>
      </w:r>
    </w:p>
    <w:p>
      <w:r>
        <w:t xml:space="preserve">Asiayhteyssana: kurkkukipu.</w:t>
      </w:r>
    </w:p>
    <w:p>
      <w:r>
        <w:rPr>
          <w:b/>
        </w:rPr>
        <w:t xml:space="preserve">Tulos</w:t>
      </w:r>
    </w:p>
    <w:p>
      <w:r>
        <w:t xml:space="preserve">Lause 1: HenkilöX:llä ei ole koskaan ollut kurkkukipua kuten henkilöY:llä, joten _ ei koskaan pitänyt kurkkupastilleja käsilaukussaan.</w:t>
        <w:br/>
        <w:t xml:space="preserve"> Lause 2: HenkilöX:llä ei ole koskaan ollut kurkkukipua kuten HenkilöY:llä, joten _ hänellä on aina kurkkupastillit käsilaukussaan</w:t>
      </w:r>
    </w:p>
    <w:p>
      <w:r>
        <w:rPr>
          <w:b/>
        </w:rPr>
        <w:t xml:space="preserve">Esimerkki 0,3526</w:t>
      </w:r>
    </w:p>
    <w:p>
      <w:r>
        <w:t xml:space="preserve">Kontekstin sana: Mono.</w:t>
      </w:r>
    </w:p>
    <w:p>
      <w:r>
        <w:rPr>
          <w:b/>
        </w:rPr>
        <w:t xml:space="preserve">Tulos</w:t>
      </w:r>
    </w:p>
    <w:p>
      <w:r>
        <w:t xml:space="preserve">Lause 1: personx otti yhteyttä monoon persony:stä, kun he pelasivat, ja _ otti häneen yhteyttä asiasta.</w:t>
        <w:br/>
        <w:t xml:space="preserve"> Lause 2: personx otti yhteyttä mono from persony kun he pelasivat ja _ oli pahoillaan siitä.</w:t>
      </w:r>
    </w:p>
    <w:p>
      <w:r>
        <w:rPr>
          <w:b/>
        </w:rPr>
        <w:t xml:space="preserve">Esimerkki 0,3527</w:t>
      </w:r>
    </w:p>
    <w:p>
      <w:r>
        <w:t xml:space="preserve">Asiayhteyssana: itsekeskeinen.</w:t>
      </w:r>
    </w:p>
    <w:p>
      <w:r>
        <w:rPr>
          <w:b/>
        </w:rPr>
        <w:t xml:space="preserve">Tulos</w:t>
      </w:r>
    </w:p>
    <w:p>
      <w:r>
        <w:t xml:space="preserve">Lause 1: HenkilöX ei pidä HenkilöY:stä, koska _ vihaa itsekeskeisiä ihmisiä, joilla on Teksasin kokoinen ego ja asenne.</w:t>
        <w:br/>
        <w:t xml:space="preserve"> Lause 2: HenkilöX pitää HenkilöY:stä, mutta _ vihaa itsekeskeisiä ihmisiä, joilla on Teksasin kokoinen ego ja asenne</w:t>
      </w:r>
    </w:p>
    <w:p>
      <w:r>
        <w:rPr>
          <w:b/>
        </w:rPr>
        <w:t xml:space="preserve">Esimerkki 0.3528</w:t>
      </w:r>
    </w:p>
    <w:p>
      <w:r>
        <w:t xml:space="preserve">Asiayhteyssana: henkilö.</w:t>
      </w:r>
    </w:p>
    <w:p>
      <w:r>
        <w:rPr>
          <w:b/>
        </w:rPr>
        <w:t xml:space="preserve">Tulos</w:t>
      </w:r>
    </w:p>
    <w:p>
      <w:r>
        <w:t xml:space="preserve">Lause 1: HenkilöX oli parempi ihminen kuin HenkilöY, koska _ yritti aina toimia oikein.</w:t>
        <w:br/>
        <w:t xml:space="preserve"> Lause 2: HenkilöX oli parempi ihminen kuin HenkilöY, koska _ ei koskaan yrittänyt tehdä oikein.</w:t>
      </w:r>
    </w:p>
    <w:p>
      <w:r>
        <w:rPr>
          <w:b/>
        </w:rPr>
        <w:t xml:space="preserve">Tulos</w:t>
      </w:r>
    </w:p>
    <w:p>
      <w:r>
        <w:t xml:space="preserve">Lause 1: HenkilöX:n kanssa oli vaikeampi työskennellä kuin henkilöY:n kanssa, koska _ oli negatiivisempi henkilö.</w:t>
        <w:br/>
        <w:t xml:space="preserve"> Lause 2: HenkilöX:n kanssa oli vaikeampi työskennellä kuin henkilöY:n kanssa, koska _ oli positiivisempi henkilö</w:t>
      </w:r>
    </w:p>
    <w:p>
      <w:r>
        <w:rPr>
          <w:b/>
        </w:rPr>
        <w:t xml:space="preserve">Tulos</w:t>
      </w:r>
    </w:p>
    <w:p>
      <w:r>
        <w:t xml:space="preserve">Lause 1: HenkilöX oli mukava ihminen, mutta henkilöY ei. _ hänellä oli paljon hyviä ystäviä.</w:t>
        <w:br/>
        <w:t xml:space="preserve"> Lause 2: HenkilöX oli mukava ihminen, mutta HenkilöY ei ollut. _ ei ollut paljon hyviä ystäviä.</w:t>
      </w:r>
    </w:p>
    <w:p>
      <w:r>
        <w:rPr>
          <w:b/>
        </w:rPr>
        <w:t xml:space="preserve">Tulos</w:t>
      </w:r>
    </w:p>
    <w:p>
      <w:r>
        <w:t xml:space="preserve">Lause 1: HenkilöX oli henkilö, joka nousi vastustamaan henkilöY:tä kiusaavia lapsia, koska _ oli rohkea.</w:t>
        <w:br/>
        <w:t xml:space="preserve"> Lause 2: HenkilöX oli henkilö, joka nousi vastustamaan henkilöY:tä kiusaavia lapsia, koska _ oli pelokas</w:t>
      </w:r>
    </w:p>
    <w:p>
      <w:r>
        <w:rPr>
          <w:b/>
        </w:rPr>
        <w:t xml:space="preserve">Tulos</w:t>
      </w:r>
    </w:p>
    <w:p>
      <w:r>
        <w:t xml:space="preserve">Lause 1: HenkilöX oli puhelias henkilö, kun taas henkilöY istui hiljaa nurkassaan, koska _ on sosiaalinen.</w:t>
        <w:br/>
        <w:t xml:space="preserve"> Lause 2: HenkilöX oli puhelias henkilö, kun taas HenkilöY istui hiljaa nurkassaan, koska _ on arka</w:t>
      </w:r>
    </w:p>
    <w:p>
      <w:r>
        <w:rPr>
          <w:b/>
        </w:rPr>
        <w:t xml:space="preserve">Tulos</w:t>
      </w:r>
    </w:p>
    <w:p>
      <w:r>
        <w:t xml:space="preserve">Lause 1: _ halusi siis olla hyvä ihminen, koska henkilöX:ää opetettiin olemaan hyvä, kun taas henkilöY:tä ei opetettu.</w:t>
        <w:br/>
        <w:t xml:space="preserve"> Lause 2: Joten _ halusi olla huono ihminen, koska henkilöX:ää opetettiin olemaan hyvä, kun taas henkilöY:tä ei opetettu</w:t>
      </w:r>
    </w:p>
    <w:p>
      <w:r>
        <w:rPr>
          <w:b/>
        </w:rPr>
        <w:t xml:space="preserve">Esimerkki 0.3529</w:t>
      </w:r>
    </w:p>
    <w:p>
      <w:r>
        <w:t xml:space="preserve">Asiayhteyssana: sitruuna.</w:t>
      </w:r>
    </w:p>
    <w:p>
      <w:r>
        <w:rPr>
          <w:b/>
        </w:rPr>
        <w:t xml:space="preserve">Tulos</w:t>
      </w:r>
    </w:p>
    <w:p>
      <w:r>
        <w:t xml:space="preserve">Lause 1: Lounaan ja päivällisen jälkeen henkilöX syö mielellään sitruunoita, joita henkilöY inhoaa, koska hän pitää happamista hedelmistä.</w:t>
        <w:br/>
        <w:t xml:space="preserve"> Lause 2: Lounaan ja päivällisen jälkeen henkilöX syö mielellään sitruunoita, joita henkilöY vihaa, koska _ pitää enemmän happamista hedelmistä</w:t>
      </w:r>
    </w:p>
    <w:p>
      <w:r>
        <w:rPr>
          <w:b/>
        </w:rPr>
        <w:t xml:space="preserve">Tulos</w:t>
      </w:r>
    </w:p>
    <w:p>
      <w:r>
        <w:t xml:space="preserve">Lause 1: HenkilöX inhoaa sitruunoita, kun taas henkilöY on päinvastainen. Tämä johtuu siitä, että _ ei ole makeanhimoinen.</w:t>
        <w:br/>
        <w:t xml:space="preserve"> Lause 2: Sitruunat ilahduttavat HenkilöX:ää, kun taas HenkilöY on juuri päinvastainen</w:t>
        <w:t xml:space="preserve"> Tämä johtuu siitä, että _ ei ole makeanhimoinen.</w:t>
      </w:r>
    </w:p>
    <w:p>
      <w:r>
        <w:rPr>
          <w:b/>
        </w:rPr>
        <w:t xml:space="preserve">Tulos</w:t>
      </w:r>
    </w:p>
    <w:p>
      <w:r>
        <w:t xml:space="preserve">Lause 1: HenkilöX joi sitruunamehua, kun taas HenkilöY joi paljon alkoholia, joten _ oli täysin raitis.</w:t>
        <w:br/>
        <w:t xml:space="preserve"> Lause 2: HenkilöX joi sitruunamehua, kun taas HenkilöY joi paljon alkoholia, joten _ ei ollut täysin selvin päin</w:t>
      </w:r>
    </w:p>
    <w:p>
      <w:r>
        <w:rPr>
          <w:b/>
        </w:rPr>
        <w:t xml:space="preserve">Tulos</w:t>
      </w:r>
    </w:p>
    <w:p>
      <w:r>
        <w:t xml:space="preserve">Lause 1: HenkilöX piti sitruunan mausta, mutta henkilöY ei. _ tilasi lasillisen limonadia.</w:t>
        <w:br/>
        <w:t xml:space="preserve"> Lause 2: HenkilöX todella piti sitruunan mausta, mutta HenkilöY ei. _ tilasi lasillisen teetä.</w:t>
      </w:r>
    </w:p>
    <w:p>
      <w:r>
        <w:rPr>
          <w:b/>
        </w:rPr>
        <w:t xml:space="preserve">Esimerkki 0,3530</w:t>
      </w:r>
    </w:p>
    <w:p>
      <w:r>
        <w:t xml:space="preserve">Asiayhteyssana: arvoitukset.</w:t>
      </w:r>
    </w:p>
    <w:p>
      <w:r>
        <w:rPr>
          <w:b/>
        </w:rPr>
        <w:t xml:space="preserve">Tulos</w:t>
      </w:r>
    </w:p>
    <w:p>
      <w:r>
        <w:t xml:space="preserve">Lause 1: HenkilöX harjoitteli arvoituksia paljon useammin kuin HenkilöY, joten _ ratkaisi arvoituksia helpommin.</w:t>
        <w:br/>
        <w:t xml:space="preserve"> Lause 2: HenkilöX harjoitteli arvoituksia paljon useammin kuin HenkilöY, joten _ ei ratkaissut arvoituksia yhtä helposti</w:t>
      </w:r>
    </w:p>
    <w:p>
      <w:r>
        <w:rPr>
          <w:b/>
        </w:rPr>
        <w:t xml:space="preserve">Esimerkki 0,3531</w:t>
      </w:r>
    </w:p>
    <w:p>
      <w:r>
        <w:t xml:space="preserve">Kontekstisana: taiteilija.</w:t>
      </w:r>
    </w:p>
    <w:p>
      <w:r>
        <w:rPr>
          <w:b/>
        </w:rPr>
        <w:t xml:space="preserve">Tulos</w:t>
      </w:r>
    </w:p>
    <w:p>
      <w:r>
        <w:t xml:space="preserve">Lause 1: HenkilöX halusi maalauksen, joten hän meni henkilöY:n taiteilijan työhuoneeseen. Tyytyväisenä teokseen _ osti sen.</w:t>
        <w:br/>
        <w:t xml:space="preserve"> Lause 2: HenkilöX halusi maalauksen, joten hän meni HenkilöY:n taiteilijan työhuoneeseen</w:t>
        <w:t xml:space="preserve"> Tunsi olevansa tyytyväinen hintaan _ myi sen.</w:t>
      </w:r>
    </w:p>
    <w:p>
      <w:r>
        <w:rPr>
          <w:b/>
        </w:rPr>
        <w:t xml:space="preserve">Tulos</w:t>
      </w:r>
    </w:p>
    <w:p>
      <w:r>
        <w:t xml:space="preserve">Lause 1: HenkilöX voitti paikallisen taidenäyttelyn palkinnon, jonka henkilöY halusi, koska _ julistettiin paremmaksi taiteilijaksi.</w:t>
        <w:br/>
        <w:t xml:space="preserve"> Lause 2: HenkilöX voitti paikallisen taidenäyttelyn palkinnon, jonka henkilöY halusi, koska _ julistettiin huonommaksi taiteilijaksi</w:t>
      </w:r>
    </w:p>
    <w:p>
      <w:r>
        <w:rPr>
          <w:b/>
        </w:rPr>
        <w:t xml:space="preserve">Esimerkki 0,3532</w:t>
      </w:r>
    </w:p>
    <w:p>
      <w:r>
        <w:t xml:space="preserve">Asiayhteyssana: katkarapu.</w:t>
      </w:r>
    </w:p>
    <w:p>
      <w:r>
        <w:rPr>
          <w:b/>
        </w:rPr>
        <w:t xml:space="preserve">Tulos</w:t>
      </w:r>
    </w:p>
    <w:p>
      <w:r>
        <w:t xml:space="preserve">Lause 1: HenkilöX syö katkarapuja, jotka HenkilöY keitti hänelle, ja _ on kiitollinen ateriasta.</w:t>
        <w:br/>
        <w:t xml:space="preserve"> Lause 2: HenkilöX syö katkarapuja, jotka HenkilöY kokki hänelle, ja _ on ylpeä ateriasta</w:t>
      </w:r>
    </w:p>
    <w:p>
      <w:r>
        <w:rPr>
          <w:b/>
        </w:rPr>
        <w:t xml:space="preserve">Tulos</w:t>
      </w:r>
    </w:p>
    <w:p>
      <w:r>
        <w:t xml:space="preserve">Lause 1: HenkilöX epäonnistui katkarapujen valmistuksessa kiinalaisella hummerikastikkeella, kun taas henkilöY onnistui, koska _ oli kamala kokki.</w:t>
        <w:br/>
        <w:t xml:space="preserve"> Lause 2: HenkilöX epäonnistui katkarapujen valmistuksessa kiinalaisen hummerikastikkeen kanssa, kun taas HenkilöY onnistui, koska _ oli loistava kokki.</w:t>
      </w:r>
    </w:p>
    <w:p>
      <w:r>
        <w:rPr>
          <w:b/>
        </w:rPr>
        <w:t xml:space="preserve">Tulos</w:t>
      </w:r>
    </w:p>
    <w:p>
      <w:r>
        <w:t xml:space="preserve">Lause 1: HenkilöX voi syödä katkarapuja, kun taas henkilöY:n on pidättäydyttävä syömästä. _ ei ole lainkaan allerginen ruoka-aineille.</w:t>
        <w:br/>
        <w:t xml:space="preserve"> Lause 2: HenkilöX voi syödä katkarapuja, kun taas henkilöY:n on pidättäydyttävä syömästä</w:t>
        <w:t xml:space="preserve"> _:llä on paljon allergioita kaikille ruoka-aineille.</w:t>
      </w:r>
    </w:p>
    <w:p>
      <w:r>
        <w:rPr>
          <w:b/>
        </w:rPr>
        <w:t xml:space="preserve">Esimerkki 0,3533</w:t>
      </w:r>
    </w:p>
    <w:p>
      <w:r>
        <w:t xml:space="preserve">Asiayhteyssana: allergia.</w:t>
      </w:r>
    </w:p>
    <w:p>
      <w:r>
        <w:rPr>
          <w:b/>
        </w:rPr>
        <w:t xml:space="preserve">Tulos</w:t>
      </w:r>
    </w:p>
    <w:p>
      <w:r>
        <w:t xml:space="preserve">Lause 1: HenkilöX ei tiennyt, että henkilöY oli maapähkinäallerginen, joten kun _ teki maapähkinäkanaa, soitettiin ambulanssi.</w:t>
        <w:br/>
        <w:t xml:space="preserve"> Lause 2: HenkilöX ei tiennyt, että henkilöY oli maapähkinäallerginen, joten kun _ söi maapähkinäkanan, soitettiin ambulanssi.</w:t>
      </w:r>
    </w:p>
    <w:p>
      <w:r>
        <w:rPr>
          <w:b/>
        </w:rPr>
        <w:t xml:space="preserve">Tulos</w:t>
      </w:r>
    </w:p>
    <w:p>
      <w:r>
        <w:t xml:space="preserve">Lause 1: Puiden kukat aiheuttivat henkilöX:n aivastelun, mutta ei henkilöY:n, koska _ on allerginen puiden siitepölylle.</w:t>
        <w:br/>
        <w:t xml:space="preserve"> Lause 2: Puiden kukat aiheuttivat sen, että henkilöX aivasteli paljon, mutta henkilöY ei, koska _ ei ole allerginen puiden siitepölylle</w:t>
      </w:r>
    </w:p>
    <w:p>
      <w:r>
        <w:rPr>
          <w:b/>
        </w:rPr>
        <w:t xml:space="preserve">Esimerkki 0,3534</w:t>
      </w:r>
    </w:p>
    <w:p>
      <w:r>
        <w:t xml:space="preserve">Asiayhteyssana: koordinointi.</w:t>
      </w:r>
    </w:p>
    <w:p>
      <w:r>
        <w:rPr>
          <w:b/>
        </w:rPr>
        <w:t xml:space="preserve">Tulos</w:t>
      </w:r>
    </w:p>
    <w:p>
      <w:r>
        <w:t xml:space="preserve">Lause 1: HenkilöX:llä ei ollut samaa koordinaatiotasoa kuin HenkilöY:llä, joten _ epäonnistui voimistelukokeessa.</w:t>
        <w:br/>
        <w:t xml:space="preserve"> Lause 2: HenkilöX:llä ei ollut samaa koordinaatiotasoa kuin henkilöY:llä, joten _ läpäisi voimistelukokeilun.</w:t>
      </w:r>
    </w:p>
    <w:p>
      <w:r>
        <w:rPr>
          <w:b/>
        </w:rPr>
        <w:t xml:space="preserve">Esimerkki 0,3535</w:t>
      </w:r>
    </w:p>
    <w:p>
      <w:r>
        <w:t xml:space="preserve">Kontekstin sana: Dip.</w:t>
      </w:r>
    </w:p>
    <w:p>
      <w:r>
        <w:rPr>
          <w:b/>
        </w:rPr>
        <w:t xml:space="preserve">Tulos</w:t>
      </w:r>
    </w:p>
    <w:p>
      <w:r>
        <w:t xml:space="preserve">Lause 1: Henkilöx osaa paremmin dip-harjoituksen kuin henkilöy, koska _ on lihaksikkaampi.</w:t>
        <w:br/>
        <w:t xml:space="preserve"> Lause 2: henkilöx on parempi tekemään dip-harjoituksia kuin henkilöy, koska _ on vähemmän lihaksikas</w:t>
      </w:r>
    </w:p>
    <w:p>
      <w:r>
        <w:rPr>
          <w:b/>
        </w:rPr>
        <w:t xml:space="preserve">Esimerkki 0.3536</w:t>
      </w:r>
    </w:p>
    <w:p>
      <w:r>
        <w:t xml:space="preserve">Kontekstisana: pehmolelu.</w:t>
      </w:r>
    </w:p>
    <w:p>
      <w:r>
        <w:rPr>
          <w:b/>
        </w:rPr>
        <w:t xml:space="preserve">Tulos</w:t>
      </w:r>
    </w:p>
    <w:p>
      <w:r>
        <w:t xml:space="preserve">Lause 1: HenkilöX antoi henkilöY:lle syntymäpäivälahjaksi pehmolelun, koska _ oli jo omistanut tämän eläimen.</w:t>
        <w:br/>
        <w:t xml:space="preserve"> Lause 2: HenkilöX antoi HenkilöY:lle pehmolelun syntymäpäivälahjaksi, mutta _:llä oli jo tämä eläin</w:t>
      </w:r>
    </w:p>
    <w:p>
      <w:r>
        <w:rPr>
          <w:b/>
        </w:rPr>
        <w:t xml:space="preserve">Esimerkki 0.3537</w:t>
      </w:r>
    </w:p>
    <w:p>
      <w:r>
        <w:t xml:space="preserve">Asiayhteyssana: scones.</w:t>
      </w:r>
    </w:p>
    <w:p>
      <w:r>
        <w:rPr>
          <w:b/>
        </w:rPr>
        <w:t xml:space="preserve">Tulos</w:t>
      </w:r>
    </w:p>
    <w:p>
      <w:r>
        <w:t xml:space="preserve">Lause 1: Koska _ oli herkullisten leivonnaisten ystävä, henkilöX osti kaikki leivonnaiset, joita henkilöY pystyi valmistamaan.</w:t>
        <w:br/>
        <w:t xml:space="preserve"> Lause 2: Koska _ oli herkullisten leivonnaisten valmistaja, henkilöX osti kaikki leivonnaiset, joita henkilöY pystyi valmistamaan</w:t>
      </w:r>
    </w:p>
    <w:p>
      <w:r>
        <w:rPr>
          <w:b/>
        </w:rPr>
        <w:t xml:space="preserve">Tulos</w:t>
      </w:r>
    </w:p>
    <w:p>
      <w:r>
        <w:t xml:space="preserve">Lause 1: Joka aamu henkilöX söi aamupalaksi leivoksia, kun taas henkilöY söi jogurttia, koska _ oli epäterveellistä.</w:t>
        <w:br/>
        <w:t xml:space="preserve"> Lause 2: Joka aamu henkilöX söi aamupalaksi leivoksia, kun taas henkilöY söi jogurttia, koska _ oli terveellistä</w:t>
      </w:r>
    </w:p>
    <w:p>
      <w:r>
        <w:rPr>
          <w:b/>
        </w:rPr>
        <w:t xml:space="preserve">Tulos</w:t>
      </w:r>
    </w:p>
    <w:p>
      <w:r>
        <w:t xml:space="preserve">Lause 1: HenkilöX:n leivonnaisista tuli paljon paremman näköisiä kuin henkilöY:n leivonnaisista, koska _ noudatti ohjeita.</w:t>
        <w:br/>
        <w:t xml:space="preserve"> Lause 2: HenkilöX:n leivonnaisista tuli paljon paremman näköisiä kuin HenkilöY:n leivonnaisista, koska _ ei noudattanut ohjeita</w:t>
      </w:r>
    </w:p>
    <w:p>
      <w:r>
        <w:rPr>
          <w:b/>
        </w:rPr>
        <w:t xml:space="preserve">Esimerkki 0,3538</w:t>
      </w:r>
    </w:p>
    <w:p>
      <w:r>
        <w:t xml:space="preserve">Asiayhteyssana: tietokoneet.</w:t>
      </w:r>
    </w:p>
    <w:p>
      <w:r>
        <w:rPr>
          <w:b/>
        </w:rPr>
        <w:t xml:space="preserve">Tulos</w:t>
      </w:r>
    </w:p>
    <w:p>
      <w:r>
        <w:t xml:space="preserve">Lause 1: Tietokoneiden korjaaminen oli luonnollista henkilöX:lle mutta ei henkilöY:lle, koska _ oli hyvin tekninen henkilö.</w:t>
        <w:br/>
        <w:t xml:space="preserve"> Lause 2: Tietokoneiden korjaaminen oli luonnollista henkilöX:lle mutta ei henkilöY:lle, koska _ ei ollut kovin tekninen henkilö</w:t>
      </w:r>
    </w:p>
    <w:p>
      <w:r>
        <w:rPr>
          <w:b/>
        </w:rPr>
        <w:t xml:space="preserve">Esimerkki 0.3539</w:t>
      </w:r>
    </w:p>
    <w:p>
      <w:r>
        <w:t xml:space="preserve">Asiayhteyssana: corydoras.</w:t>
      </w:r>
    </w:p>
    <w:p>
      <w:r>
        <w:rPr>
          <w:b/>
        </w:rPr>
        <w:t xml:space="preserve">Tulos</w:t>
      </w:r>
    </w:p>
    <w:p>
      <w:r>
        <w:t xml:space="preserve">Lause 1: HenkilöX:llä oli helpompi hoitaa corydoras-kasviaan kuin henkilöY:llä, koska _ oli viherpeukalo.</w:t>
        <w:br/>
        <w:t xml:space="preserve"> Lause 2: HenkilöX:n oli helpompi hoitaa corydoras-kasviaan kuin HenkilöY:n, koska _ ei ollut viherpeukalo.</w:t>
      </w:r>
    </w:p>
    <w:p>
      <w:r>
        <w:rPr>
          <w:b/>
        </w:rPr>
        <w:t xml:space="preserve">Esimerkki 0,3540</w:t>
      </w:r>
    </w:p>
    <w:p>
      <w:r>
        <w:t xml:space="preserve">Asiayhteyssana: opettaa.</w:t>
      </w:r>
    </w:p>
    <w:p>
      <w:r>
        <w:rPr>
          <w:b/>
        </w:rPr>
        <w:t xml:space="preserve">Tulos</w:t>
      </w:r>
    </w:p>
    <w:p>
      <w:r>
        <w:t xml:space="preserve">Lause 1: HenkilöX pyysi henkilöäY opettamaan lapselleen espanjaa, koska _ ei ymmärtänyt kieltä.</w:t>
        <w:br/>
        <w:t xml:space="preserve"> Lause 2: HenkilöX pyysi HenkilöY:tä opettamaan lastaan puhumaan espanjaa, koska _ puhui kieltä sujuvasti.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hänelle rullalautatemppuja, koska _ oli aloitteleva rullalautailija.</w:t>
        <w:br/>
        <w:t xml:space="preserve"> Lause 2: HenkilöX pyysi HenkilöY:tä opettamaan heille skeittitemppuja, koska _ oli ammattilaisrullalautailija.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häntä soittamaan kitaraa, koska _ halusi tulla muusikoksi.</w:t>
        <w:br/>
        <w:t xml:space="preserve"> Lause 2: HenkilöX pyysi HenkilöY:tä opettamaan häntä soittamaan kitaraa, koska _ oli taitava muusikko.</w:t>
      </w:r>
    </w:p>
    <w:p>
      <w:r>
        <w:rPr>
          <w:b/>
        </w:rPr>
        <w:t xml:space="preserve">Tulos</w:t>
      </w:r>
    </w:p>
    <w:p>
      <w:r>
        <w:t xml:space="preserve">Lause 1: HenkilöX halusi opettaa, mutta henkilöY ei halunnut, koska _ tunsi hyvin vahvan yhteyden lapsiin.</w:t>
        <w:br/>
        <w:t xml:space="preserve"> Lause 2: HenkilöX halusi opettaa, mutta henkilöY ei halunnut, koska _ tunsi hyvin heikkoa yhteyttä lapsiin</w:t>
      </w:r>
    </w:p>
    <w:p>
      <w:r>
        <w:rPr>
          <w:b/>
        </w:rPr>
        <w:t xml:space="preserve">Esimerkki 0,3541</w:t>
      </w:r>
    </w:p>
    <w:p>
      <w:r>
        <w:t xml:space="preserve">Asiayhteyssana: viiriäinen.</w:t>
      </w:r>
    </w:p>
    <w:p>
      <w:r>
        <w:rPr>
          <w:b/>
        </w:rPr>
        <w:t xml:space="preserve">Tulos</w:t>
      </w:r>
    </w:p>
    <w:p>
      <w:r>
        <w:t xml:space="preserve">Lause 1: HenkilöX on aina halunnut viiriäisen lemmikiksi, mutta henkilöY ei ole koskaan halunnut lemmikkieläimiä, joten _ meni eläinkauppaan katsomaan viiriäisen poikasia.</w:t>
        <w:br/>
        <w:t xml:space="preserve"> Lause 2: HenkilöX on aina halunnut lemmikkiviiriäisen, mutta HenkilöY ei ole koskaan halunnut lemmikkieläimiä, joten _ ei ole koskaan käynyt eläinkaupassa katsomassa eläimiä.</w:t>
      </w:r>
    </w:p>
    <w:p>
      <w:r>
        <w:rPr>
          <w:b/>
        </w:rPr>
        <w:t xml:space="preserve">Tulos</w:t>
      </w:r>
    </w:p>
    <w:p>
      <w:r>
        <w:t xml:space="preserve">Lause 1: HenkilöX oli seikkailunhaluisempi ruokailija kuin HenkilöY, mutta _ vihasi syödä viiriäisenmunia.</w:t>
        <w:br/>
        <w:t xml:space="preserve"> Lause 2: HenkilöX oli seikkailunhaluisempi syöjä kuin HenkilöY, mutta _ rakasti syödä viiriäisenmunia.</w:t>
      </w:r>
    </w:p>
    <w:p>
      <w:r>
        <w:rPr>
          <w:b/>
        </w:rPr>
        <w:t xml:space="preserve">Esimerkki 0.3542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Lause 1: HenkilöX pyrki pitämään koiran poissa kissan pönttölaatikosta, kun hän esitteli idean henkilöY:lle.  _ tiesi, että se oli kallista, mutta halusi sen silti.</w:t>
        <w:br/>
        <w:t xml:space="preserve"> Lause 2: HenkilöX pyrki pitämään koiran poissa kissan pönttölaatikosta, kun hän esitteli idean HenkilöY:lle.  _ piti sitä liian kalliina.</w:t>
      </w:r>
    </w:p>
    <w:p>
      <w:r>
        <w:rPr>
          <w:b/>
        </w:rPr>
        <w:t xml:space="preserve">Tulos</w:t>
      </w:r>
    </w:p>
    <w:p>
      <w:r>
        <w:t xml:space="preserve">Lause 1: HenkilöX:n kissan pönttö on likainen, kun taas HenkilY:n pönttö on siisti ja puhdas. _ on laiska kissan omistaja.</w:t>
        <w:br/>
        <w:t xml:space="preserve"> Lause 2: HenkilöX:n kissan pönttö on likainen, kun taas HenkilöY:n pönttö on siisti ja puhdas</w:t>
        <w:t xml:space="preserve"> _ on vastuullinen kissanomistaja.</w:t>
      </w:r>
    </w:p>
    <w:p>
      <w:r>
        <w:rPr>
          <w:b/>
        </w:rPr>
        <w:t xml:space="preserve">Esimerkki 0.3543</w:t>
      </w:r>
    </w:p>
    <w:p>
      <w:r>
        <w:t xml:space="preserve">Asiayhteyssana: pullo.</w:t>
      </w:r>
    </w:p>
    <w:p>
      <w:r>
        <w:rPr>
          <w:b/>
        </w:rPr>
        <w:t xml:space="preserve">Tulos</w:t>
      </w:r>
    </w:p>
    <w:p>
      <w:r>
        <w:t xml:space="preserve">Lause 1: HenkilöX katsoo tarkkaavaisesti, kun henkilöY juo pullosta osana _:n vastuuta ja hoivaa.</w:t>
        <w:br/>
        <w:t xml:space="preserve"> Lause 2: HenkilöX seuraa tarkkaavaisesti, kun henkilöY juo pullosta, osana _:n kehitystä ja oppimista.</w:t>
      </w:r>
    </w:p>
    <w:p>
      <w:r>
        <w:rPr>
          <w:b/>
        </w:rPr>
        <w:t xml:space="preserve">Tulos</w:t>
      </w:r>
    </w:p>
    <w:p>
      <w:r>
        <w:t xml:space="preserve">Lause 1: HenkilöX saa pullon äidinmaidonkorviketta henkilöY:lle parin tunnin välein, koska _ on hänen vanhempansa.</w:t>
        <w:br/>
        <w:t xml:space="preserve"> Lause 2: HenkilöX saa pullon äidinmaidonkorviketta henkilöY:lle parin tunnin välein, koska _ on hänen lapsensa</w:t>
      </w:r>
    </w:p>
    <w:p>
      <w:r>
        <w:rPr>
          <w:b/>
        </w:rPr>
        <w:t xml:space="preserve">Tulos</w:t>
      </w:r>
    </w:p>
    <w:p>
      <w:r>
        <w:t xml:space="preserve">Lause 1: HenkilöX piti pullossa olevasta limsaa, kun taas henkilöY piti tölkeistä, koska _ inhosi alumiinin makua.</w:t>
        <w:br/>
        <w:t xml:space="preserve"> Lause 2: HenkilöX piti pullossa olevasta limsasta, kun taas henkilöY piti tölkistä, koska _ piti alumiinin mausta</w:t>
      </w:r>
    </w:p>
    <w:p>
      <w:r>
        <w:rPr>
          <w:b/>
        </w:rPr>
        <w:t xml:space="preserve">Tulos</w:t>
      </w:r>
    </w:p>
    <w:p>
      <w:r>
        <w:t xml:space="preserve">Lause 1: HenkilöX tykkäsi juoda aikaisin, kun taas HenkilöY odotti iltaan asti, koska _ oli yleensä herkkä alkoholin kanssa.</w:t>
        <w:br/>
        <w:t xml:space="preserve"> Lause 2: HenkilöX tykkäsi juoda alkoholia aikaisin, kun taas HenkilöY odotti iltaan asti, koska _ oli yleensä pidättyväinen alkoholin kanssa</w:t>
      </w:r>
    </w:p>
    <w:p>
      <w:r>
        <w:rPr>
          <w:b/>
        </w:rPr>
        <w:t xml:space="preserve">Tulos</w:t>
      </w:r>
    </w:p>
    <w:p>
      <w:r>
        <w:t xml:space="preserve">Lause 1: HenkilöX antoi henkilöY:n tehtäväksi valmistaa vauvan pullon, koska _ ei ollut varma sen tekemisestä.</w:t>
        <w:br/>
        <w:t xml:space="preserve"> Lause 2: HenkilöX antoi HenkilöY:n tehtäväksi valmistaa vauvan pullon, koska _ osasi tehdä sen.</w:t>
      </w:r>
    </w:p>
    <w:p>
      <w:r>
        <w:rPr>
          <w:b/>
        </w:rPr>
        <w:t xml:space="preserve">Tulos</w:t>
      </w:r>
    </w:p>
    <w:p>
      <w:r>
        <w:t xml:space="preserve">Lause 1: Joten _ joi maitoa pullosta, koska henkilöX oli janoinen ja henkilöY jo juonut vettä.</w:t>
        <w:br/>
        <w:t xml:space="preserve"> Lause 2: Niinpä _ jätti maidon pullosta pois, koska PersonX oli janoinen ja PersonY jo juonut vettä.</w:t>
      </w:r>
    </w:p>
    <w:p>
      <w:r>
        <w:rPr>
          <w:b/>
        </w:rPr>
        <w:t xml:space="preserve">Esimerkki 0.3544</w:t>
      </w:r>
    </w:p>
    <w:p>
      <w:r>
        <w:t xml:space="preserve">Asiayhteyssana: pentulaatikko.</w:t>
      </w:r>
    </w:p>
    <w:p>
      <w:r>
        <w:rPr>
          <w:b/>
        </w:rPr>
        <w:t xml:space="preserve">Tulos</w:t>
      </w:r>
    </w:p>
    <w:p>
      <w:r>
        <w:t xml:space="preserve">Lause 1: HenkilöX pelkäsi pehkun tyhjentämistä, kun taas henkilöY ei välittänyt siitä. _ yritti aina saada jonkun muun hoitamaan sen.</w:t>
        <w:br/>
        <w:t xml:space="preserve"> Lause 2: HenkilöX:lle pentulaatikon tyhjentäminen oli kammottava urakka, mutta henkilöY:lle se ei haitannut</w:t>
        <w:t xml:space="preserve"> _ ei koskaan yrittänyt saada jotakuta muuta hoitamaan sitä.</w:t>
      </w:r>
    </w:p>
    <w:p>
      <w:r>
        <w:rPr>
          <w:b/>
        </w:rPr>
        <w:t xml:space="preserve">Tulos</w:t>
      </w:r>
    </w:p>
    <w:p>
      <w:r>
        <w:t xml:space="preserve">Lause 1: HenkilöX siivosi kissansa kuivikelaatikon kahdesti päivässä, mutta henkilöY siivosi omansa kahdesti viikossa. _ oli raikkaan tuoksuinen koti.</w:t>
        <w:br/>
        <w:t xml:space="preserve"> Lause 2: HenkilöX siivosi kissansa kuivikelaatikon kahdesti päivässä, mutta HenkilöY siivosi omansa kahdesti viikossa. _ oli haiseva koti.</w:t>
      </w:r>
    </w:p>
    <w:p>
      <w:r>
        <w:rPr>
          <w:b/>
        </w:rPr>
        <w:t xml:space="preserve">Tulos</w:t>
      </w:r>
    </w:p>
    <w:p>
      <w:r>
        <w:t xml:space="preserve">Lause 1: HenkilöX ei halunnut siivota kissanpennun likaista pentulaatikkoa henkilöY:n puolesta, joten _ vaati maksua.</w:t>
        <w:br/>
        <w:t xml:space="preserve"> Lause 2: HenkilöX ei halunnut siivota kissanpennun likaista pentulaatikkoa HenkilöY:n puolesta, joten _ antoi maksun.</w:t>
      </w:r>
    </w:p>
    <w:p>
      <w:r>
        <w:rPr>
          <w:b/>
        </w:rPr>
        <w:t xml:space="preserve">Tulos</w:t>
      </w:r>
    </w:p>
    <w:p>
      <w:r>
        <w:t xml:space="preserve">Lause 1: HenkilöX sai henkilöY:ltä nuhteita, koska hän ei tyhjentänyt pönttölaatikkoa, koska oli _:n vuoro tehdä se.</w:t>
        <w:br/>
        <w:t xml:space="preserve"> Lause 2: HenkilöX sai henkilöY:ltä nuhteita, koska hän ei tyhjentänyt pentulaatikkoa, vaikka oli _ 'n vuoro tehdä askareet</w:t>
      </w:r>
    </w:p>
    <w:p>
      <w:r>
        <w:rPr>
          <w:b/>
        </w:rPr>
        <w:t xml:space="preserve">Esimerkki 0,3545</w:t>
      </w:r>
    </w:p>
    <w:p>
      <w:r>
        <w:t xml:space="preserve">Kontekstin sana: Taloudelliset ongelmat.</w:t>
      </w:r>
    </w:p>
    <w:p>
      <w:r>
        <w:rPr>
          <w:b/>
        </w:rPr>
        <w:t xml:space="preserve">Tulos</w:t>
      </w:r>
    </w:p>
    <w:p>
      <w:r>
        <w:t xml:space="preserve">Lause 1: henkilöx joutuu aina taloudellisiin vaikeuksiin, kun hän lähtee lomalle henkilöy:n kanssa, koska _ ansaitsee paljon vähemmän.</w:t>
        <w:br/>
        <w:t xml:space="preserve"> Lause 2: henkilöx joutuu aina suuriin taloudellisiin vaikeuksiin, kun hän lähtee lomalle henkilön kanssa, koska _ ansaitsee paljon enemmän.</w:t>
      </w:r>
    </w:p>
    <w:p>
      <w:r>
        <w:rPr>
          <w:b/>
        </w:rPr>
        <w:t xml:space="preserve">Esimerkki 0.3546</w:t>
      </w:r>
    </w:p>
    <w:p>
      <w:r>
        <w:t xml:space="preserve">Kontekstin sana: Jalat.</w:t>
      </w:r>
    </w:p>
    <w:p>
      <w:r>
        <w:rPr>
          <w:b/>
        </w:rPr>
        <w:t xml:space="preserve">Tulos</w:t>
      </w:r>
    </w:p>
    <w:p>
      <w:r>
        <w:t xml:space="preserve">Lause 1: HenkilöX treenasi joka päivä kuntosalilla, kun HenkilöY katsoi televisiota, joten _ hänellä oli vahvemmat jalat.</w:t>
        <w:br/>
        <w:t xml:space="preserve"> Lause 2: HenkilöX treenasi joka päivä kuntosalilla, kun HenkilöY katsoi televisiota, mutta _ oli vahvemmat jalat.</w:t>
      </w:r>
    </w:p>
    <w:p>
      <w:r>
        <w:rPr>
          <w:b/>
        </w:rPr>
        <w:t xml:space="preserve">Esimerkki 0.3547</w:t>
      </w:r>
    </w:p>
    <w:p>
      <w:r>
        <w:t xml:space="preserve">Context Word: työtasot.</w:t>
      </w:r>
    </w:p>
    <w:p>
      <w:r>
        <w:rPr>
          <w:b/>
        </w:rPr>
        <w:t xml:space="preserve">Tulos</w:t>
      </w:r>
    </w:p>
    <w:p>
      <w:r>
        <w:t xml:space="preserve">Lause 1: HenkilöX pesi työtasojaan usein pitääkseen ne puhtaina, mutta HenkilY:n työtasot olivat aina sotkuisia, koska _ oli hyvin huolellinen.</w:t>
        <w:br/>
        <w:t xml:space="preserve"> Lause 2: HenkilöX pesi työtasonsa usein pitääkseen ne puhtaina, mutta HenkilöY:n työtasot olivat aina sotkuisia, koska _ oli hyvin huolimaton.</w:t>
      </w:r>
    </w:p>
    <w:p>
      <w:r>
        <w:rPr>
          <w:b/>
        </w:rPr>
        <w:t xml:space="preserve">Esimerkki 0.3548</w:t>
      </w:r>
    </w:p>
    <w:p>
      <w:r>
        <w:t xml:space="preserve">Kontekstin sana: takapiha.</w:t>
      </w:r>
    </w:p>
    <w:p>
      <w:r>
        <w:rPr>
          <w:b/>
        </w:rPr>
        <w:t xml:space="preserve">Tulos</w:t>
      </w:r>
    </w:p>
    <w:p>
      <w:r>
        <w:t xml:space="preserve">Lause 1: HenkilöX:llä ei ollut suurta takapihaa kuten henkilöY:llä, koska _ asui asunnossa.</w:t>
        <w:br/>
        <w:t xml:space="preserve"> Lause 2: HenkilöX:llä ei ollut suurta takapihaa kuten henkilöY:llä, koska _ asui talossa.</w:t>
      </w:r>
    </w:p>
    <w:p>
      <w:r>
        <w:rPr>
          <w:b/>
        </w:rPr>
        <w:t xml:space="preserve">Tulos</w:t>
      </w:r>
    </w:p>
    <w:p>
      <w:r>
        <w:t xml:space="preserve">Lause 1: HenkilöX oli takapihalla, ja henkilöY käski häntä poistumaan, koska _ ei kuulu sinne.</w:t>
        <w:br/>
        <w:t xml:space="preserve"> Lause 2: HenkilöX oli takapihalla ja HenkilöY käski heitä poistumaan, koska _ ei halunnut heitä sinne.</w:t>
      </w:r>
    </w:p>
    <w:p>
      <w:r>
        <w:rPr>
          <w:b/>
        </w:rPr>
        <w:t xml:space="preserve">Esimerkki 0,3549</w:t>
      </w:r>
    </w:p>
    <w:p>
      <w:r>
        <w:t xml:space="preserve">Asiayhteyssana: litteä silitysrauta.</w:t>
      </w:r>
    </w:p>
    <w:p>
      <w:r>
        <w:rPr>
          <w:b/>
        </w:rPr>
        <w:t xml:space="preserve">Tulos</w:t>
      </w:r>
    </w:p>
    <w:p>
      <w:r>
        <w:t xml:space="preserve">Lause 1: HenkilöX lainasi silitysrautansa henkilöY:lle, joka lopulta rikkoi sen, mutta _ antaa anteeksi.</w:t>
        <w:br/>
        <w:t xml:space="preserve"> Lause 2: HenkilöX lainasi silitysrautaansa henkilöY:lle, joka lopulta rikkoi sen, joten _ on pahoillaan.</w:t>
      </w:r>
    </w:p>
    <w:p>
      <w:r>
        <w:rPr>
          <w:b/>
        </w:rPr>
        <w:t xml:space="preserve">Esimerkki 0,3550</w:t>
      </w:r>
    </w:p>
    <w:p>
      <w:r>
        <w:t xml:space="preserve">Kontekstin sana: Maaperä.</w:t>
      </w:r>
    </w:p>
    <w:p>
      <w:r>
        <w:rPr>
          <w:b/>
        </w:rPr>
        <w:t xml:space="preserve">Tulos</w:t>
      </w:r>
    </w:p>
    <w:p>
      <w:r>
        <w:t xml:space="preserve">Lause 1: Sunnuntaisin henkilöX hoiti maanmuokkausta henkilöY:n puutarhassa, koska _ oli hänen puutarhurinsa.</w:t>
        <w:br/>
        <w:t xml:space="preserve"> Lause 2: Sunnuntaisin henkilöX hoiti maanmuokkausta henkilöY:n puutarhassa, koska _ oli hänen työnantajansa</w:t>
      </w:r>
    </w:p>
    <w:p>
      <w:r>
        <w:rPr>
          <w:b/>
        </w:rPr>
        <w:t xml:space="preserve">Esimerkki 0.3551</w:t>
      </w:r>
    </w:p>
    <w:p>
      <w:r>
        <w:t xml:space="preserve">Asiayhteyssana: savu.</w:t>
      </w:r>
    </w:p>
    <w:p>
      <w:r>
        <w:rPr>
          <w:b/>
        </w:rPr>
        <w:t xml:space="preserve">Tulos</w:t>
      </w:r>
    </w:p>
    <w:p>
      <w:r>
        <w:t xml:space="preserve">Lause 1: HenkilöX:n on vaikeampi havaita savua kuin henkilöY:n, koska _ sieraimensa oli tukossa.</w:t>
        <w:br/>
        <w:t xml:space="preserve"> Lause 2: HenkilöX:n on helpompi havaita savu kuin henkilöY:n, koska _ oli tukkinut sieraimen.</w:t>
      </w:r>
    </w:p>
    <w:p>
      <w:r>
        <w:rPr>
          <w:b/>
        </w:rPr>
        <w:t xml:space="preserve">Tulos</w:t>
      </w:r>
    </w:p>
    <w:p>
      <w:r>
        <w:t xml:space="preserve">Lause 1: HenkilöX varoitti henkilöäY, että rakennus saattaa olla tulessa, koska _ näki savun nousevan.</w:t>
        <w:br/>
        <w:t xml:space="preserve"> Lause 2: HenkilöX varoitti henkilöäY, että rakennus saattaa olla tulessa, koska _ ei nähnyt savun nousevan.</w:t>
      </w:r>
    </w:p>
    <w:p>
      <w:r>
        <w:rPr>
          <w:b/>
        </w:rPr>
        <w:t xml:space="preserve">Tulos</w:t>
      </w:r>
    </w:p>
    <w:p>
      <w:r>
        <w:t xml:space="preserve">Lause 1: HenkilöX halusi jatkuvasti polttaa savukkeita, kun taas henkilöY päätti olla polttamatta, koska _ oli vastuuton ihminen.</w:t>
        <w:br/>
        <w:t xml:space="preserve"> Lause 2: HenkilöX halusi jatkuvasti polttaa savukkeita, kun taas HenkilöY päätti olla polttamatta, koska _ oli vastuullinen ihminen</w:t>
      </w:r>
    </w:p>
    <w:p>
      <w:r>
        <w:rPr>
          <w:b/>
        </w:rPr>
        <w:t xml:space="preserve">Tulos</w:t>
      </w:r>
    </w:p>
    <w:p>
      <w:r>
        <w:t xml:space="preserve">Lause 1: HenkilöX auttoi HenkilöäY olemaan polttamatta savukkeita, koska hänellä oli tapana polttaa kaksi askia päivässä.</w:t>
        <w:br/>
        <w:t xml:space="preserve"> Lause 2: HenkilöX auttoi HenkilöY:tä olemaan polttamatta savukkeita, koska _ polttaa nyt kaksi askia päiv</w:t>
      </w:r>
    </w:p>
    <w:p>
      <w:r>
        <w:rPr>
          <w:b/>
        </w:rPr>
        <w:t xml:space="preserve">Tulos</w:t>
      </w:r>
    </w:p>
    <w:p>
      <w:r>
        <w:t xml:space="preserve">Lause 1: HenkilöX:n keuhkot olivat paljon mustemmat kuin henkilöY:n, koska _ tupakoi mielellään työtauoillaan.</w:t>
        <w:br/>
        <w:t xml:space="preserve"> Lause 2: HenkilöX:n keuhkot olivat paljon mustemmat kuin henkilöY:n, koska _ vihasi tupakoida työtauoillaan</w:t>
      </w:r>
    </w:p>
    <w:p>
      <w:r>
        <w:rPr>
          <w:b/>
        </w:rPr>
        <w:t xml:space="preserve">Esimerkki 0.3552</w:t>
      </w:r>
    </w:p>
    <w:p>
      <w:r>
        <w:t xml:space="preserve">Asiayhteyssana: pieni.</w:t>
      </w:r>
    </w:p>
    <w:p>
      <w:r>
        <w:rPr>
          <w:b/>
        </w:rPr>
        <w:t xml:space="preserve">Tulos</w:t>
      </w:r>
    </w:p>
    <w:p>
      <w:r>
        <w:t xml:space="preserve">Lause 1: HenkilöX:llä oli vain pienet säästöt, joten henkilöY tarjoutui auttamaan sijoittamisessa. _ oli iloinen saadessaan apua.</w:t>
        <w:br/>
        <w:t xml:space="preserve"> Lause 2: HenkilöX:llä oli vain pieniä säästöjä, joten henkilöY tarjoutui auttamaan sijoittamisessa. _ auttoi mielellään.</w:t>
      </w:r>
    </w:p>
    <w:p>
      <w:r>
        <w:rPr>
          <w:b/>
        </w:rPr>
        <w:t xml:space="preserve">Tulos</w:t>
      </w:r>
    </w:p>
    <w:p>
      <w:r>
        <w:t xml:space="preserve">Lause 1: HenkilöX otti pienen lainan henkilöY:ltä, joten _ huolehti siitä, että maksoi sen takaisin ajoissa.</w:t>
        <w:br/>
        <w:t xml:space="preserve"> Lause 2: HenkilöX otti pienen lainan HenkilöY:ltä, joten _ huolehti siitä, että se maksoi sen ajoissa takaisin.</w:t>
      </w:r>
    </w:p>
    <w:p>
      <w:r>
        <w:rPr>
          <w:b/>
        </w:rPr>
        <w:t xml:space="preserve">Tulos</w:t>
      </w:r>
    </w:p>
    <w:p>
      <w:r>
        <w:t xml:space="preserve">Lause 1: HenkilöX oli niin pieni, ettei hän nähnyt elokuvassa henkilöY:n pään yli, joten hän pyysi saada vaihtaa paikkaa.</w:t>
        <w:br/>
        <w:t xml:space="preserve"> Lause 2: HenkilöX oli niin pieni, ettei hän nähnyt elokuvassa henkilöY:n pään yli, joten _ tarjoutui vaihtamaan paikkaa.</w:t>
      </w:r>
    </w:p>
    <w:p>
      <w:r>
        <w:rPr>
          <w:b/>
        </w:rPr>
        <w:t xml:space="preserve">Tulos</w:t>
      </w:r>
    </w:p>
    <w:p>
      <w:r>
        <w:t xml:space="preserve">Lause 1: HenkilöX oli liian pieni nostamaan laatikkoa, joten henkilöY auttoi kantamaan sitä ja _ kiitti heitä.</w:t>
        <w:br/>
        <w:t xml:space="preserve"> Lause 2: HenkilöX oli liian pieni nostamaan laatikkoa, joten HenkilöY auttoi kantamaan sitä ja _ kiitti.</w:t>
      </w:r>
    </w:p>
    <w:p>
      <w:r>
        <w:rPr>
          <w:b/>
        </w:rPr>
        <w:t xml:space="preserve">Esimerkki 0.3553</w:t>
      </w:r>
    </w:p>
    <w:p>
      <w:r>
        <w:t xml:space="preserve">Asiayhteyssana: pyrkimys.</w:t>
      </w:r>
    </w:p>
    <w:p>
      <w:r>
        <w:rPr>
          <w:b/>
        </w:rPr>
        <w:t xml:space="preserve">Tulos</w:t>
      </w:r>
    </w:p>
    <w:p>
      <w:r>
        <w:t xml:space="preserve">Lause 1: HenkilöX:lle tavoitteet eivät olleet tärkeitä, kun taas henkilöY:n tavoitteet olivat yleviä, joten häneltä puuttui pyrkimys suurempiin asioihin.</w:t>
        <w:br/>
        <w:t xml:space="preserve"> Lause 2: Tavoitteet eivät olleet tärkeitä HenkilöX:lle, kun taas HenkilöY:n tavoitteet olivat yleviä, joten _:llä oli pyrkimystä suurempiin asioihin</w:t>
      </w:r>
    </w:p>
    <w:p>
      <w:r>
        <w:rPr>
          <w:b/>
        </w:rPr>
        <w:t xml:space="preserve">Esimerkki 0.3554</w:t>
      </w:r>
    </w:p>
    <w:p>
      <w:r>
        <w:t xml:space="preserve">Asiayhteyssana: oikeussali.</w:t>
      </w:r>
    </w:p>
    <w:p>
      <w:r>
        <w:rPr>
          <w:b/>
        </w:rPr>
        <w:t xml:space="preserve">Tulos</w:t>
      </w:r>
    </w:p>
    <w:p>
      <w:r>
        <w:t xml:space="preserve">Lause 1: HenkilöX kuuntelee avajaispuheenvuoroja henkilöY:n oikeussalissa, joten _ on valamiehistön jäsen.</w:t>
        <w:br/>
        <w:t xml:space="preserve"> Lause 2: HenkilöX kuuntelee avauspuheenvuoroja henkilöY:n oikeussalissa, joten _ on tuomari.</w:t>
      </w:r>
    </w:p>
    <w:p>
      <w:r>
        <w:rPr>
          <w:b/>
        </w:rPr>
        <w:t xml:space="preserve">Esimerkki 0,3555</w:t>
      </w:r>
    </w:p>
    <w:p>
      <w:r>
        <w:t xml:space="preserve">Asiayhteyssana: hitsata.</w:t>
      </w:r>
    </w:p>
    <w:p>
      <w:r>
        <w:rPr>
          <w:b/>
        </w:rPr>
        <w:t xml:space="preserve">Tulos</w:t>
      </w:r>
    </w:p>
    <w:p>
      <w:r>
        <w:t xml:space="preserve">Lause 1: HenkilöX seisoi autotallissa ja katseli, kun HenkilöY hitsasi metallia, koska _ ihaili hänen taitojaan.</w:t>
        <w:br/>
        <w:t xml:space="preserve"> Lause 2: HenkilöX seisoi autotallissa ja katseli, kun HenkilöY hitsasi metallia, koska _ oli erittäin taitava</w:t>
      </w:r>
    </w:p>
    <w:p>
      <w:r>
        <w:rPr>
          <w:b/>
        </w:rPr>
        <w:t xml:space="preserve">Esimerkki 0.3556</w:t>
      </w:r>
    </w:p>
    <w:p>
      <w:r>
        <w:t xml:space="preserve">Kontekstin sana: paita.</w:t>
      </w:r>
    </w:p>
    <w:p>
      <w:r>
        <w:rPr>
          <w:b/>
        </w:rPr>
        <w:t xml:space="preserve">Tulos</w:t>
      </w:r>
    </w:p>
    <w:p>
      <w:r>
        <w:t xml:space="preserve">Lause 1: HenkilöX:n mielestä paita näytti upealta, mutta henkilöY:n mielestä ei. _ osti hienon paidan.</w:t>
        <w:br/>
        <w:t xml:space="preserve"> Lause 2: HenkilöX:n mielestä paita näytti upealta, mutta HenkilöY:n mielestä ei. _ jätti kivan paidan.</w:t>
      </w:r>
    </w:p>
    <w:p>
      <w:r>
        <w:rPr>
          <w:b/>
        </w:rPr>
        <w:t xml:space="preserve">Tulos</w:t>
      </w:r>
    </w:p>
    <w:p>
      <w:r>
        <w:t xml:space="preserve">Lause 1: HenkilöX käytti t-paitaa kokouksessa, vaikka HenkilöY kertoi sen olevan muodollinen, koska _ on kapinallinen.</w:t>
        <w:br/>
        <w:t xml:space="preserve"> Lause 2: HenkilöX käytti t-paitaa kokouksessa, vaikka HenkilöY kertoi sen olevan muodollinen, koska _ on tottelevainen</w:t>
      </w:r>
    </w:p>
    <w:p>
      <w:r>
        <w:rPr>
          <w:b/>
        </w:rPr>
        <w:t xml:space="preserve">Tulos</w:t>
      </w:r>
    </w:p>
    <w:p>
      <w:r>
        <w:t xml:space="preserve">Lause 1: Paita oli alennuksessa, joten henkilöX halusi ostaa sen, mutta henkilöY kielsi häntä. _ piti hintaa hyvänä tarjouksena.</w:t>
        <w:br/>
        <w:t xml:space="preserve"> Lause 2: Paita oli alennuksessa, joten HenkilöX halusi ostaa sen, mutta HenkilöY kielsi hä</w:t>
        <w:t xml:space="preserve"> _ ajatteli, että hinta oli huono diili.</w:t>
      </w:r>
    </w:p>
    <w:p>
      <w:r>
        <w:rPr>
          <w:b/>
        </w:rPr>
        <w:t xml:space="preserve">Esimerkki 0.3557</w:t>
      </w:r>
    </w:p>
    <w:p>
      <w:r>
        <w:t xml:space="preserve">Asiayhteyssana: jalat.</w:t>
      </w:r>
    </w:p>
    <w:p>
      <w:r>
        <w:rPr>
          <w:b/>
        </w:rPr>
        <w:t xml:space="preserve">Tulos</w:t>
      </w:r>
    </w:p>
    <w:p>
      <w:r>
        <w:t xml:space="preserve">Lause 1: Toimistotyö sopi täydellisesti henkilöX:lle, kun taas henkilöY tarvitsi jotain aktiivisempaa. _ inhosi koko päivän jaloillaan olemista.</w:t>
        <w:br/>
        <w:t xml:space="preserve"> Lause 2: Toimistotyö sopi täydellisesti henkilöX:lle, kun taas henkilöY tarvitsi jotain aktiivisempaa</w:t>
        <w:t xml:space="preserve"> _ nautti koko päivän jaloillaan olemisesta.</w:t>
      </w:r>
    </w:p>
    <w:p>
      <w:r>
        <w:rPr>
          <w:b/>
        </w:rPr>
        <w:t xml:space="preserve">Tulos</w:t>
      </w:r>
    </w:p>
    <w:p>
      <w:r>
        <w:t xml:space="preserve">Lause 1: HenkilöX:llä alkoi aina yöllä tulla kylmät jalat. HenkilöY sanoi, että sukat auttaisivat, koska _ ei koskaan käytä sukkia öisin.</w:t>
        <w:br/>
        <w:t xml:space="preserve"> Lause 2: HenkilöX:llä on yöllä aina kylmät jalat. HenkilöY sanoi, että sukat auttaisivat, koska _ käytti aina yöllä sukkia.</w:t>
      </w:r>
    </w:p>
    <w:p>
      <w:r>
        <w:rPr>
          <w:b/>
        </w:rPr>
        <w:t xml:space="preserve">Tulos</w:t>
      </w:r>
    </w:p>
    <w:p>
      <w:r>
        <w:t xml:space="preserve">Lause 1: HenkilöX:llä oli suuremmat jalat kuin henkilöY:llä, joten hänen oli aina vaikeampi löytää korkeakorkoisia kenkiä.</w:t>
        <w:br/>
        <w:t xml:space="preserve"> Lause 2: HenkilöX:llä oli suuremmat jalat kuin HenkilöY:llä, joten _ ei koskaan ollut vaikeampaa löytää korkeakorkoisia kenkiä.</w:t>
      </w:r>
    </w:p>
    <w:p>
      <w:r>
        <w:rPr>
          <w:b/>
        </w:rPr>
        <w:t xml:space="preserve">Tulos</w:t>
      </w:r>
    </w:p>
    <w:p>
      <w:r>
        <w:t xml:space="preserve">Lause 1: HenkilöX:llä oli paljon huolitellummat jalat kuin HenkilöY:llä, joten hän käytti kesällä mielellään sandaaleja.</w:t>
        <w:br/>
        <w:t xml:space="preserve"> Lause 2: HenkilöX:llä oli paljon paremmin hoidetut jalat kuin HenkilöY:llä, joten _ vihasi sandaalien käyttämistä kesällä.</w:t>
      </w:r>
    </w:p>
    <w:p>
      <w:r>
        <w:rPr>
          <w:b/>
        </w:rPr>
        <w:t xml:space="preserve">Tulos</w:t>
      </w:r>
    </w:p>
    <w:p>
      <w:r>
        <w:t xml:space="preserve">Lause 1: HenkilöX:llä oli kaksi vasenta jalkaa, mutta henkilöY:llä ei, koska _ oli melko taitava tanssija.</w:t>
        <w:br/>
        <w:t xml:space="preserve"> Lause 2: HenkilöX:llä oli kaksi vasenta jalkaa, mutta henkilöY:llä ei, koska _ oli melko surkea tanssija</w:t>
      </w:r>
    </w:p>
    <w:p>
      <w:r>
        <w:rPr>
          <w:b/>
        </w:rPr>
        <w:t xml:space="preserve">Tulos</w:t>
      </w:r>
    </w:p>
    <w:p>
      <w:r>
        <w:t xml:space="preserve">Lause 1: HenkilöX:llä on pienemmät jalat kuin henkilöY:llä. Tämä johtuu siitä, että _ on näistä kahdesta lyhyempi.</w:t>
        <w:br/>
        <w:t xml:space="preserve"> Lause 2: HenkilöX:llä on pienemmät jalat kuin henkilöY:llä</w:t>
        <w:t xml:space="preserve"> Tämä johtuu siitä, että _ on pidempi näistä kahdesta.</w:t>
      </w:r>
    </w:p>
    <w:p>
      <w:r>
        <w:rPr>
          <w:b/>
        </w:rPr>
        <w:t xml:space="preserve">Tulos</w:t>
      </w:r>
    </w:p>
    <w:p>
      <w:r>
        <w:t xml:space="preserve">Lause 1: Henkilö X ei koskaan hoitanut jalkojaan, kun taas Henkilö Y hoiti jalkahoitoa, joten _:n jalat haisivat.</w:t>
        <w:br/>
        <w:t xml:space="preserve"> Lause 2: HenkilöX ei koskaan hoitanut jalkojaan, kun taas HenkilöY otti jalkahoitoa, joten _:n jalat olivat puhtaat.</w:t>
      </w:r>
    </w:p>
    <w:p>
      <w:r>
        <w:rPr>
          <w:b/>
        </w:rPr>
        <w:t xml:space="preserve">Tulos</w:t>
      </w:r>
    </w:p>
    <w:p>
      <w:r>
        <w:t xml:space="preserve">Lause 1: Henkilö X ei pitänyt siitä, että Henkilö Y yritti hieroa hänen jalkojaan, koska _ oli hyvin kutiava.</w:t>
        <w:br/>
        <w:t xml:space="preserve"> Lause 2: Henkilö X ei pitänyt siitä, kun Henkilö Y yritti hieroa hänen jalkojaan, koska _ oli hyvin karkea</w:t>
      </w:r>
    </w:p>
    <w:p>
      <w:r>
        <w:rPr>
          <w:b/>
        </w:rPr>
        <w:t xml:space="preserve">Tulos</w:t>
      </w:r>
    </w:p>
    <w:p>
      <w:r>
        <w:t xml:space="preserve">Lause 1: HenkilöX katui kenkävalintaansa, kun hänen jalkojaan alkoi särkeä, koska toisin kuin henkilöY, _ oli käyttänyt tapahtumassa korkokenkiä.</w:t>
        <w:br/>
        <w:t xml:space="preserve"> Lause 2: HenkilöX katui kenkävalintaansa, kun hänen jalkojaan alkoi särkeä, koska toisin kuin HenkilöY, _ oli käyttänyt tilaisuudessa korkokenkiä</w:t>
      </w:r>
    </w:p>
    <w:p>
      <w:r>
        <w:rPr>
          <w:b/>
        </w:rPr>
        <w:t xml:space="preserve">Tulos</w:t>
      </w:r>
    </w:p>
    <w:p>
      <w:r>
        <w:t xml:space="preserve">Lause 1: Henkilö X oli kömpelö, kun taas henkilö Y oli kevytjalkainen, joten _ oli huono urheilussa.</w:t>
        <w:br/>
        <w:t xml:space="preserve"> Lause 2: HenkilöX oli kömpelö, kun taas HenkilöY oli kevytjalkainen, joten _ oli hyvä urheilussa</w:t>
      </w:r>
    </w:p>
    <w:p>
      <w:r>
        <w:rPr>
          <w:b/>
        </w:rPr>
        <w:t xml:space="preserve">Tulos</w:t>
      </w:r>
    </w:p>
    <w:p>
      <w:r>
        <w:t xml:space="preserve">Lause 1: HenkilöX työskentelee tehtaassa koko päivän, kun taas henkilöY istuu työpöydän ääressä, joten _:llä on enemmän jalkavaivoja.</w:t>
        <w:br/>
        <w:t xml:space="preserve"> Lause 2: HenkilöX työskentelee tehtaassa koko päivän, kun taas HenkilöY saa istua työpöydän ääressä, joten _:llä on vähemmän jalkavaivoja.</w:t>
      </w:r>
    </w:p>
    <w:p>
      <w:r>
        <w:rPr>
          <w:b/>
        </w:rPr>
        <w:t xml:space="preserve">Tulos</w:t>
      </w:r>
    </w:p>
    <w:p>
      <w:r>
        <w:t xml:space="preserve">Lause 1: HenkilöX:n jalat ovat kipeät koko viikonlopun, kun taas HenkilöY:n jalat ovat ihan hyvät. Joten _ juoksi luultavasti maratonin.</w:t>
        <w:br/>
        <w:t xml:space="preserve"> Lause 2: HenkilöX:n jalat ovat kipeät koko viikonlopun, kun taas HenkilöY:n jalat voivat hyvin</w:t>
        <w:t xml:space="preserve"> Joten _ ei juossut maratonia.</w:t>
      </w:r>
    </w:p>
    <w:p>
      <w:r>
        <w:rPr>
          <w:b/>
        </w:rPr>
        <w:t xml:space="preserve">Tulos</w:t>
      </w:r>
    </w:p>
    <w:p>
      <w:r>
        <w:t xml:space="preserve">Lause 1: Kenkäkaupassa oli oikean kokoiset kengät henkilöX:lle, mutta ei henkilöY:lle, koska _:llä on normaalikokoiset jalat.</w:t>
        <w:br/>
        <w:t xml:space="preserve"> Lause 2: Kenkäkaupassa oli oikean kokoisia kenkiä henkilöX:lle, mutta ei henkilöY:lle, koska _:llä on erittäin suuret jalat</w:t>
      </w:r>
    </w:p>
    <w:p>
      <w:r>
        <w:rPr>
          <w:b/>
        </w:rPr>
        <w:t xml:space="preserve">Esimerkki 0.3558</w:t>
      </w:r>
    </w:p>
    <w:p>
      <w:r>
        <w:t xml:space="preserve">Context Word: käyttää kihlasormusta.</w:t>
      </w:r>
    </w:p>
    <w:p>
      <w:r>
        <w:rPr>
          <w:b/>
        </w:rPr>
        <w:t xml:space="preserve">Tulos</w:t>
      </w:r>
    </w:p>
    <w:p>
      <w:r>
        <w:t xml:space="preserve">Lause 1: HenkilöX käyttää kihlasormusta ja henkilöY ei, koska _ aikoo mennä naimisiin.</w:t>
        <w:br/>
        <w:t xml:space="preserve"> Lause 2: HenkilöX käyttää kihlasormusta ja HenkilöY ei, koska _ ei aio mennä naimisiin.</w:t>
      </w:r>
    </w:p>
    <w:p>
      <w:r>
        <w:rPr>
          <w:b/>
        </w:rPr>
        <w:t xml:space="preserve">Esimerkki 0.3559</w:t>
      </w:r>
    </w:p>
    <w:p>
      <w:r>
        <w:t xml:space="preserve">Asiayhteys Sana: ostaa kultakalan poikasia.</w:t>
      </w:r>
    </w:p>
    <w:p>
      <w:r>
        <w:rPr>
          <w:b/>
        </w:rPr>
        <w:t xml:space="preserve">Tulos</w:t>
      </w:r>
    </w:p>
    <w:p>
      <w:r>
        <w:t xml:space="preserve">Lause 1: HenkilöX tarvitsi henkilöY:n apua kultakalan poikasten hankkimisessa, koska _ oli ensimmäistä kertaa kalanomistaja.</w:t>
        <w:br/>
        <w:t xml:space="preserve"> Lause 2: HenkilöX tarvitsi henkilöY:n apua kultakalanpoikasten hankkimiseen, koska _ oli kalanomistaja liian monelle</w:t>
      </w:r>
    </w:p>
    <w:p>
      <w:r>
        <w:rPr>
          <w:b/>
        </w:rPr>
        <w:t xml:space="preserve">Esimerkki 0,3560</w:t>
      </w:r>
    </w:p>
    <w:p>
      <w:r>
        <w:t xml:space="preserve">Asiayhteyssana: retkeilyvarusteet.</w:t>
      </w:r>
    </w:p>
    <w:p>
      <w:r>
        <w:rPr>
          <w:b/>
        </w:rPr>
        <w:t xml:space="preserve">Tulos</w:t>
      </w:r>
    </w:p>
    <w:p>
      <w:r>
        <w:t xml:space="preserve">Lause 1: HenkilöX oli vastuussa retkeilyvarusteiden hankkimisesta, kun taas henkilöY teki suunnitelmat, joten _ meni kauppaan.</w:t>
        <w:br/>
        <w:t xml:space="preserve"> Lause 2: HenkilöX oli vastuussa retkeilyvarusteiden hankkimisesta, kun taas HenkilöY teki suunnitelmat, joten _ teki kauppalistan.</w:t>
      </w:r>
    </w:p>
    <w:p>
      <w:r>
        <w:rPr>
          <w:b/>
        </w:rPr>
        <w:t xml:space="preserve">Esimerkki 0.3561</w:t>
      </w:r>
    </w:p>
    <w:p>
      <w:r>
        <w:t xml:space="preserve">Context Word: ole nöyrä.</w:t>
      </w:r>
    </w:p>
    <w:p>
      <w:r>
        <w:rPr>
          <w:b/>
        </w:rPr>
        <w:t xml:space="preserve">Tulos</w:t>
      </w:r>
    </w:p>
    <w:p>
      <w:r>
        <w:t xml:space="preserve">Lause 1: HenkilöX ei osannut olla nöyrä, mutta HenkilöY osasi, koska _ suuttui helposti ihmisille.</w:t>
        <w:br/>
        <w:t xml:space="preserve"> Lause 2: HenkilöX ei osannut olla nöyrä ja HenkilöY osasi, koska _ yritti auttaa ihmisiä tarvittaessa.</w:t>
      </w:r>
    </w:p>
    <w:p>
      <w:r>
        <w:rPr>
          <w:b/>
        </w:rPr>
        <w:t xml:space="preserve">Esimerkki 0.3562</w:t>
      </w:r>
    </w:p>
    <w:p>
      <w:r>
        <w:t xml:space="preserve">Asiayhteyssana: sormi.</w:t>
      </w:r>
    </w:p>
    <w:p>
      <w:r>
        <w:rPr>
          <w:b/>
        </w:rPr>
        <w:t xml:space="preserve">Tulos</w:t>
      </w:r>
    </w:p>
    <w:p>
      <w:r>
        <w:t xml:space="preserve">Lause 1: HenkilöX mutta ei henkilöY mursi sormensa, kun hän sai pallon kiinni, koska _ kiinnitti huomiota.</w:t>
        <w:br/>
        <w:t xml:space="preserve"> Lause 2: HenkilöX mutta ei HenkilY mursi sormensa napatessaan pallon, koska _ ei ollut tarkkaavainen.</w:t>
      </w:r>
    </w:p>
    <w:p>
      <w:r>
        <w:rPr>
          <w:b/>
        </w:rPr>
        <w:t xml:space="preserve">Tulos</w:t>
      </w:r>
    </w:p>
    <w:p>
      <w:r>
        <w:t xml:space="preserve">Lause 1: HenkilöX:n sormi murskaantui, kun hän pelasi palloa henkilöY:n kanssa. _ tunsi kovaa kipua.</w:t>
        <w:br/>
        <w:t xml:space="preserve"> Lause 2: HenkilöX:n sormi murskaantui, kun hän pelasi palloa henkilöY:n kanssa</w:t>
        <w:t xml:space="preserve"> _ tunsi suurta katumusta.</w:t>
      </w:r>
    </w:p>
    <w:p>
      <w:r>
        <w:rPr>
          <w:b/>
        </w:rPr>
        <w:t xml:space="preserve">Tulos</w:t>
      </w:r>
    </w:p>
    <w:p>
      <w:r>
        <w:t xml:space="preserve">Lause 1: HenkilöX:n sormi tarvitsee tikkejä henkilöY:ltä sairaalassa, joten _ on todennäköisesti potilas.</w:t>
        <w:br/>
        <w:t xml:space="preserve"> Lause 2: HenkilöX:n sormi tarvitsee tikkejä henkilöY:ltä sairaalassa, joten _ on todennäköisesti asiantuntija</w:t>
      </w:r>
    </w:p>
    <w:p>
      <w:r>
        <w:rPr>
          <w:b/>
        </w:rPr>
        <w:t xml:space="preserve">Esimerkki 0.3563</w:t>
      </w:r>
    </w:p>
    <w:p>
      <w:r>
        <w:t xml:space="preserve">Asiayhteyssana: barbie.</w:t>
      </w:r>
    </w:p>
    <w:p>
      <w:r>
        <w:rPr>
          <w:b/>
        </w:rPr>
        <w:t xml:space="preserve">Tulos</w:t>
      </w:r>
    </w:p>
    <w:p>
      <w:r>
        <w:t xml:space="preserve">Lause 1: HenkilöX keräsi nuorempana barbeja, mutta henkilöY ei, koska _ oli tyttömäinen tyttö.</w:t>
        <w:br/>
        <w:t xml:space="preserve"> Lause 2: HenkilöX keräsi nuorempana barbeja, mutta ei HenkilöY, koska _ oli tumma poika.</w:t>
      </w:r>
    </w:p>
    <w:p>
      <w:r>
        <w:rPr>
          <w:b/>
        </w:rPr>
        <w:t xml:space="preserve">Esimerkki 0,3564</w:t>
      </w:r>
    </w:p>
    <w:p>
      <w:r>
        <w:t xml:space="preserve">Asiayhteyssana: hygienia.</w:t>
      </w:r>
    </w:p>
    <w:p>
      <w:r>
        <w:rPr>
          <w:b/>
        </w:rPr>
        <w:t xml:space="preserve">Tulos</w:t>
      </w:r>
    </w:p>
    <w:p>
      <w:r>
        <w:t xml:space="preserve">Lause 1: HenkilöX:llä oli erittäin hyvä hygienia, kun taas henkilöY:llä oli huono hygienia, joten _ kävi suihkussa hyvin usein.</w:t>
        <w:br/>
        <w:t xml:space="preserve"> Lause 2: HenkilöX:llä oli erittäin hyvä hygienia, kun taas henkilöY:llä oli huono hygienia, joten _ kävi suihkussa hyvin harvoin.</w:t>
      </w:r>
    </w:p>
    <w:p>
      <w:r>
        <w:rPr>
          <w:b/>
        </w:rPr>
        <w:t xml:space="preserve">Tulos</w:t>
      </w:r>
    </w:p>
    <w:p>
      <w:r>
        <w:t xml:space="preserve">Lause 1: HenkilöX:llä on paljon kirkkaammat hampaat kuin henkilöY:llä, koska _:llä on yleisesti ottaen parempi hammashygienia.</w:t>
        <w:br/>
        <w:t xml:space="preserve"> Lause 2: HenkilöX:llä on paljon himmeämmät hampaat kuin HenkilöY:llä, koska _:llä on yleisesti ottaen parempi hammashygienia.</w:t>
      </w:r>
    </w:p>
    <w:p>
      <w:r>
        <w:rPr>
          <w:b/>
        </w:rPr>
        <w:t xml:space="preserve">Tulos</w:t>
      </w:r>
    </w:p>
    <w:p>
      <w:r>
        <w:t xml:space="preserve">Lause 1: HenkilöX:llä on aina rasvaiset hiukset, kun taas henkilöY:llä ne ovat mukavan silkkiset. Siksi _:llä on kyseenalainen hygienia.</w:t>
        <w:br/>
        <w:t xml:space="preserve"> Lause 2: HenkilöX:llä on aina rasvaiset hiukset, kun taas HenkilöY:llä ne ovat kauniit ja silkkiset</w:t>
        <w:t xml:space="preserve"> Siksi _:llä on riittävä hygienia.</w:t>
      </w:r>
    </w:p>
    <w:p>
      <w:r>
        <w:rPr>
          <w:b/>
        </w:rPr>
        <w:t xml:space="preserve">Tulos</w:t>
      </w:r>
    </w:p>
    <w:p>
      <w:r>
        <w:t xml:space="preserve">Lause 1: HenkilöX huolehti henkilökohtaisesta hygieniastaan enemmän kuin HenkilöY, joten _ ei koskaan haissut hikiseltä.</w:t>
        <w:br/>
        <w:t xml:space="preserve"> Lause 2: HenkilöX huolehti henkilökohtaisesta hygieniastaan enemmän kuin HenkilöY, joten _ haisi usein hikiseltä</w:t>
      </w:r>
    </w:p>
    <w:p>
      <w:r>
        <w:rPr>
          <w:b/>
        </w:rPr>
        <w:t xml:space="preserve">Tulos</w:t>
      </w:r>
    </w:p>
    <w:p>
      <w:r>
        <w:t xml:space="preserve">Lause 1: HenkilöX:n hygienia ei ole läheskään yhtä hyvä kuin henkilöY:n, koska hän käy suihkussa kerran viikossa.</w:t>
        <w:br/>
        <w:t xml:space="preserve"> Lause 2: HenkilöX:n hygienia ei ole läheskään yhtä hyvä kuin HenkilöY:n, koska hän käy _ kerran päivässä suihkussa</w:t>
      </w:r>
    </w:p>
    <w:p>
      <w:r>
        <w:rPr>
          <w:b/>
        </w:rPr>
        <w:t xml:space="preserve">Tulos</w:t>
      </w:r>
    </w:p>
    <w:p>
      <w:r>
        <w:t xml:space="preserve">Lause 1: Koska henkilöX:llä oli huono hygienia, kun taas henkilöY:llä oli erittäin hyvä hygienia, _ kävi harvoin suihkussa.</w:t>
        <w:br/>
        <w:t xml:space="preserve"> Lause 2: Koska henkilöX harjoitti huonoa hygieniaa, kun taas henkilöY harjoitti erittäin hyvää hygieniaa, _ kävi säännöllisesti suihkussa.</w:t>
      </w:r>
    </w:p>
    <w:p>
      <w:r>
        <w:rPr>
          <w:b/>
        </w:rPr>
        <w:t xml:space="preserve">Esimerkki 0,3565</w:t>
      </w:r>
    </w:p>
    <w:p>
      <w:r>
        <w:t xml:space="preserve">Kontekstin sana: Scabies.</w:t>
      </w:r>
    </w:p>
    <w:p>
      <w:r>
        <w:rPr>
          <w:b/>
        </w:rPr>
        <w:t xml:space="preserve">Tulos</w:t>
      </w:r>
    </w:p>
    <w:p>
      <w:r>
        <w:t xml:space="preserve">Lause 1: HenkilöX halusi parantaa isänsä syyhyä enemmän kuin HenkilY, joten _ lähti lääketieteelliseen kouluun.</w:t>
        <w:br/>
        <w:t xml:space="preserve"> Lause 2: HenkilöX halusi parantaa syyhyä isälleen enemmän kuin HenkilöY, joten _ meni hammaslääketieteelliseen kouluun</w:t>
      </w:r>
    </w:p>
    <w:p>
      <w:r>
        <w:rPr>
          <w:b/>
        </w:rPr>
        <w:t xml:space="preserve">Esimerkki 0,3566</w:t>
      </w:r>
    </w:p>
    <w:p>
      <w:r>
        <w:t xml:space="preserve">Kontekstisana: palapelit.</w:t>
      </w:r>
    </w:p>
    <w:p>
      <w:r>
        <w:rPr>
          <w:b/>
        </w:rPr>
        <w:t xml:space="preserve">Tulos</w:t>
      </w:r>
    </w:p>
    <w:p>
      <w:r>
        <w:t xml:space="preserve">Lause 1: HenkilöX kysyi henkilöY:ltä, mistä hän osti kaksi uutta palapeliä, koska _ ei muistanut.</w:t>
        <w:br/>
        <w:t xml:space="preserve"> Lause 2: HenkilöX kysyi henkilöY:ltä, mistä hän osti kaksi uutta palapeliä, mutta _ ei muistanut.</w:t>
      </w:r>
    </w:p>
    <w:p>
      <w:r>
        <w:rPr>
          <w:b/>
        </w:rPr>
        <w:t xml:space="preserve">Tulos</w:t>
      </w:r>
    </w:p>
    <w:p>
      <w:r>
        <w:t xml:space="preserve">Lause 1: HenkilöX oli parempi ratkaisemaan arvoituksia kuin HenkilöY, koska _ vietti paljon enemmän aikaa harjoittelemalla niitä yöllä.</w:t>
        <w:br/>
        <w:t xml:space="preserve"> Lause 2: HenkilöX oli parempi ratkaisemaan arvoituksia kuin HenkilöY, koska _ vietti paljon vähemmän aikaa harjoittelemalla niitä yöllä</w:t>
      </w:r>
    </w:p>
    <w:p>
      <w:r>
        <w:rPr>
          <w:b/>
        </w:rPr>
        <w:t xml:space="preserve">Tulos</w:t>
      </w:r>
    </w:p>
    <w:p>
      <w:r>
        <w:t xml:space="preserve">Lause 1: HenkilöX näytti henkilöY:lle, miten tehdä vaikeita palapelejä, mutta _ oli vaikeuksissa opettaa heitä.</w:t>
        <w:br/>
        <w:t xml:space="preserve"> Lause 2: HenkilöX näytti HenkilöY:lle, miten tehdä vaikeita palapelejä, mutta _:llä oli vaikeuksia oppia miten.</w:t>
      </w:r>
    </w:p>
    <w:p>
      <w:r>
        <w:rPr>
          <w:b/>
        </w:rPr>
        <w:t xml:space="preserve">Tulos</w:t>
      </w:r>
    </w:p>
    <w:p>
      <w:r>
        <w:t xml:space="preserve">Lause 1: Arvoitukset kiehtovat henkilöX:ää, mutta ne ovat melko tylsiä henkilöY:lle, joten on todennäköisempää, että _ on älykäs.</w:t>
        <w:br/>
        <w:t xml:space="preserve"> Lause 2: Arvoitukset kiehtovat henkilöX:ää, mutta ne ovat melko tylsiä henkilöY:lle, joten on todennäköisempää, että _ on tyhmä</w:t>
      </w:r>
    </w:p>
    <w:p>
      <w:r>
        <w:rPr>
          <w:b/>
        </w:rPr>
        <w:t xml:space="preserve">Esimerkki 0,3567</w:t>
      </w:r>
    </w:p>
    <w:p>
      <w:r>
        <w:t xml:space="preserve">Asiayhteyssana: tieto.</w:t>
      </w:r>
    </w:p>
    <w:p>
      <w:r>
        <w:rPr>
          <w:b/>
        </w:rPr>
        <w:t xml:space="preserve">Tulos</w:t>
      </w:r>
    </w:p>
    <w:p>
      <w:r>
        <w:t xml:space="preserve">Lause 1: Tieto jaettiin henkilöX:lle, mutta ei henkilöY:lle, koska _ oli sellaisessa työssä, jossa tarvittiin tietoa.</w:t>
        <w:br/>
        <w:t xml:space="preserve"> Lause 2: Tieto jaettiin henkilöX:lle, mutta ei henkilöY:lle, koska _ ei ollut sellaisessa tehtävässä, josta hänen piti tietää</w:t>
      </w:r>
    </w:p>
    <w:p>
      <w:r>
        <w:rPr>
          <w:b/>
        </w:rPr>
        <w:t xml:space="preserve">Esimerkki 0,3568</w:t>
      </w:r>
    </w:p>
    <w:p>
      <w:r>
        <w:t xml:space="preserve">Asiayhteyssana: kaneli.</w:t>
      </w:r>
    </w:p>
    <w:p>
      <w:r>
        <w:rPr>
          <w:b/>
        </w:rPr>
        <w:t xml:space="preserve">Tulos</w:t>
      </w:r>
    </w:p>
    <w:p>
      <w:r>
        <w:t xml:space="preserve">Lause 1: HenkilöX:llä oli aivastumisrefleksi toisin kuin henkilöY:llä, joten kun he ottivat kanelihaasteen vastaan _ hävisi.</w:t>
        <w:br/>
        <w:t xml:space="preserve"> Lause 2: HenkilöX:llä oli aivastumisrefleksi toisin kuin henkilöY:llä, joten kun he ottivat kanelihaasteen vastaan _ voitti.</w:t>
      </w:r>
    </w:p>
    <w:p>
      <w:r>
        <w:rPr>
          <w:b/>
        </w:rPr>
        <w:t xml:space="preserve">Tulos</w:t>
      </w:r>
    </w:p>
    <w:p>
      <w:r>
        <w:t xml:space="preserve">Lause 1: HenkilöX tekee kanelipullia HenkilöY:n aamiaiseksi, koska _ tykkää nousta aikaisin leipomaan.</w:t>
        <w:br/>
        <w:t xml:space="preserve"> Lause 2: HenkilöX tekee kanelipullia HenkilöY:n aamiaiseksi, koska _ ei koskaan nouse tarpeeksi aikaisin leipomaan</w:t>
      </w:r>
    </w:p>
    <w:p>
      <w:r>
        <w:rPr>
          <w:b/>
        </w:rPr>
        <w:t xml:space="preserve">Tulos</w:t>
      </w:r>
    </w:p>
    <w:p>
      <w:r>
        <w:t xml:space="preserve">Lause 1: HenkilöX piti juomistaan maustettuna, kun taas HenkilöY piti juomistaan ilman makua, joten _ lisäsi aina kanelia latteensa.</w:t>
        <w:br/>
        <w:t xml:space="preserve"> Lause 2: HenkilöX piti juomistaan maustettuna, kun taas HenkilöY piti tavallisesta juomasta, joten _ ei koskaan lisännyt kanelia latteensa</w:t>
      </w:r>
    </w:p>
    <w:p>
      <w:r>
        <w:rPr>
          <w:b/>
        </w:rPr>
        <w:t xml:space="preserve">Tulos</w:t>
      </w:r>
    </w:p>
    <w:p>
      <w:r>
        <w:t xml:space="preserve">Lause 1: HenkilöX teki kanelipullia henkilöY:n syntymäpäiväksi, koska _ halusi antaa syntymäpäivälahjan.</w:t>
        <w:br/>
        <w:t xml:space="preserve"> Lause 2: HenkilöX teki kanelipullia henkilöY:n syntymäpäiväksi, koska _ halusi saada syntymäpäivälahjan.</w:t>
      </w:r>
    </w:p>
    <w:p>
      <w:r>
        <w:rPr>
          <w:b/>
        </w:rPr>
        <w:t xml:space="preserve">Esimerkki 0.3569</w:t>
      </w:r>
    </w:p>
    <w:p>
      <w:r>
        <w:t xml:space="preserve">Asiayhteyssana: johtaja.</w:t>
      </w:r>
    </w:p>
    <w:p>
      <w:r>
        <w:rPr>
          <w:b/>
        </w:rPr>
        <w:t xml:space="preserve">Tulos</w:t>
      </w:r>
    </w:p>
    <w:p>
      <w:r>
        <w:t xml:space="preserve">Lause 1: Johtajana toimiminen sopi luonnostaan henkilöX:lle, mutta ei henkilöY:lle, koska _ oli ulospäin suuntautunut ja rohkea.</w:t>
        <w:br/>
        <w:t xml:space="preserve"> Lause 2: Johtajuus sopi luonnostaan henkilöX:lle mutta ei henkilöY:lle, koska _ oli hiljainen ja ujo</w:t>
      </w:r>
    </w:p>
    <w:p>
      <w:r>
        <w:rPr>
          <w:b/>
        </w:rPr>
        <w:t xml:space="preserve">Tulos</w:t>
      </w:r>
    </w:p>
    <w:p>
      <w:r>
        <w:t xml:space="preserve">Lause 1: Ihmiset ovat yhtä mieltä siitä, että henkilöX on parempi johtaja kuin henkilöY, koska _ on hyvin itsevarma.</w:t>
        <w:br/>
        <w:t xml:space="preserve"> Lause 2: Ihmiset ovat samaa mieltä siitä, että henkilöX on parempi johtaja kuin henkilöY, koska _ on hyvin arka</w:t>
      </w:r>
    </w:p>
    <w:p>
      <w:r>
        <w:rPr>
          <w:b/>
        </w:rPr>
        <w:t xml:space="preserve">Tulos</w:t>
      </w:r>
    </w:p>
    <w:p>
      <w:r>
        <w:t xml:space="preserve">Lause 1: HenkilöX oli tehokkaampi johtaja kuin henkilöY, joten _ otti mieluummin ohjat käsiinsä.</w:t>
        <w:br/>
        <w:t xml:space="preserve"> Lause 2: HenkilöX oli tehokkaampi johtaja kuin HenkilöY, joten _ otti mieluummin taustaroolin.</w:t>
      </w:r>
    </w:p>
    <w:p>
      <w:r>
        <w:rPr>
          <w:b/>
        </w:rPr>
        <w:t xml:space="preserve">Tulos</w:t>
      </w:r>
    </w:p>
    <w:p>
      <w:r>
        <w:t xml:space="preserve">Lause 1: HenkilöX oli hyvin vahva ja karismaattinen johtaja toisin kuin HenkilöY, koska _ kävi johtamiskursseja.</w:t>
        <w:br/>
        <w:t xml:space="preserve"> Lause 2: HenkilöX oli hyvin vahva ja karismaattinen johtaja toisin kuin HenkilöY, vaikka _ kävi johtamiskursseja</w:t>
      </w:r>
    </w:p>
    <w:p>
      <w:r>
        <w:rPr>
          <w:b/>
        </w:rPr>
        <w:t xml:space="preserve">Esimerkki 0,3570</w:t>
      </w:r>
    </w:p>
    <w:p>
      <w:r>
        <w:t xml:space="preserve">Asiayhteyssana: erota.</w:t>
      </w:r>
    </w:p>
    <w:p>
      <w:r>
        <w:rPr>
          <w:b/>
        </w:rPr>
        <w:t xml:space="preserve">Tulos</w:t>
      </w:r>
    </w:p>
    <w:p>
      <w:r>
        <w:t xml:space="preserve">Lause 1: HenkilöX on HR-asiantuntija, HenkilöY ei ole, joten sinun pitäisi kysyä neuvoa _:ltä siitä, haluatko irtisanoutua.</w:t>
        <w:br/>
        <w:t xml:space="preserve"> Lause 2: HenkilöX on HR-asiantuntija, HenkilöY ei ole, joten sinun ei pitäisi mennä _:n luokse kysymään neuvoa irtisanoutumisestasi.</w:t>
      </w:r>
    </w:p>
    <w:p>
      <w:r>
        <w:rPr>
          <w:b/>
        </w:rPr>
        <w:t xml:space="preserve">Esimerkki 0.3571</w:t>
      </w:r>
    </w:p>
    <w:p>
      <w:r>
        <w:t xml:space="preserve">Asiayhteyssana: virtapiirit.</w:t>
      </w:r>
    </w:p>
    <w:p>
      <w:r>
        <w:rPr>
          <w:b/>
        </w:rPr>
        <w:t xml:space="preserve">Tulos</w:t>
      </w:r>
    </w:p>
    <w:p>
      <w:r>
        <w:t xml:space="preserve">Lause 1: HenkilöX kysyi tänään tunnilla henkilöY:ltä virtapiireistä, joista he olivat oppimassa, koska _ ei muistanut, mitä opettaja oli kertonut.</w:t>
        <w:br/>
        <w:t xml:space="preserve"> Lause 2: HenkilöX kysyi tänään tunnilla henkilöY:ltä virtapiireistä, joista he oppivat, koska _ kiinnitti huomiota siihen, mitä opettaja kertoi heille</w:t>
      </w:r>
    </w:p>
    <w:p>
      <w:r>
        <w:rPr>
          <w:b/>
        </w:rPr>
        <w:t xml:space="preserve">Esimerkki 0.3572</w:t>
      </w:r>
    </w:p>
    <w:p>
      <w:r>
        <w:t xml:space="preserve">Asiayhteyssana: ukulele.</w:t>
      </w:r>
    </w:p>
    <w:p>
      <w:r>
        <w:rPr>
          <w:b/>
        </w:rPr>
        <w:t xml:space="preserve">Tulos</w:t>
      </w:r>
    </w:p>
    <w:p>
      <w:r>
        <w:t xml:space="preserve">Lause 1: HenkilöX:n ukulelen soitto kuulosti paljon huonommalta kuin HenkilY:n esitys siitä syystä, että _ oli soittimen amatööri.</w:t>
        <w:br/>
        <w:t xml:space="preserve"> Lause 2: HenkilöX:n ukulelen soitto kuulosti paljon huonommalta kuin HenkilöY:n esitys siitä syystä, että _ oli soittimen asiantuntija.</w:t>
      </w:r>
    </w:p>
    <w:p>
      <w:r>
        <w:rPr>
          <w:b/>
        </w:rPr>
        <w:t xml:space="preserve">Esimerkki 0,3573</w:t>
      </w:r>
    </w:p>
    <w:p>
      <w:r>
        <w:t xml:space="preserve">Asiayhteyssana: vuokranantaja.</w:t>
      </w:r>
    </w:p>
    <w:p>
      <w:r>
        <w:rPr>
          <w:b/>
        </w:rPr>
        <w:t xml:space="preserve">Tulos</w:t>
      </w:r>
    </w:p>
    <w:p>
      <w:r>
        <w:t xml:space="preserve">Lause 1: HenkilöX halusi saada vuokranantajan tekemään remontin, mutta henkilöY ei välittänyt siitä, koska _ oli muuttamassa asuntoon.</w:t>
        <w:br/>
        <w:t xml:space="preserve"> Lause 2: HenkilöX halusi saada vuokranantajan tekemään remontin, mutta HenkilöY ei välittänyt, koska _ oli muuttamassa pois</w:t>
      </w:r>
    </w:p>
    <w:p>
      <w:r>
        <w:rPr>
          <w:b/>
        </w:rPr>
        <w:t xml:space="preserve">Tulos</w:t>
      </w:r>
    </w:p>
    <w:p>
      <w:r>
        <w:t xml:space="preserve">Lause 1: HenkilöX oli HenkilöY:n vuokranantaja, ja _ maksoi vuokran joka kuukausi kuukauden alussa.</w:t>
        <w:br/>
        <w:t xml:space="preserve"> Lause 2: HenkilöX oli HenkilöY:n vuokranantaja, ja _ maksoi vuokraa joka kuukausi kuukauden alussa.</w:t>
      </w:r>
    </w:p>
    <w:p>
      <w:r>
        <w:rPr>
          <w:b/>
        </w:rPr>
        <w:t xml:space="preserve">Tulos</w:t>
      </w:r>
    </w:p>
    <w:p>
      <w:r>
        <w:t xml:space="preserve">Lause 1: Vuokranantaja uhkasi jatkuvasti henkilöX:ää mutta ei henkilöY:tä häädöllä, koska _ maksoi vuokran aina etuajassa.</w:t>
        <w:br/>
        <w:t xml:space="preserve"> Lause 2: Vuokranantaja uhkasi jatkuvasti henkilöX:ää mutta ei henkilöY:tä häädöllä, koska _ maksoi vuokran aina myöhässä</w:t>
      </w:r>
    </w:p>
    <w:p>
      <w:r>
        <w:rPr>
          <w:b/>
        </w:rPr>
        <w:t xml:space="preserve">Tulos</w:t>
      </w:r>
    </w:p>
    <w:p>
      <w:r>
        <w:t xml:space="preserve">Lause 1: Vuokranantajalla oli ongelmia henkilöX:n kanssa henkilöY:n sijasta, koska _ oli aina myöhässä vuokran kanssa.</w:t>
        <w:br/>
        <w:t xml:space="preserve"> Lause 2: Vuokranantajalla oli ongelma henkilöX:n kanssa henkilöY:n sijasta, koska _ oli aina myöhässä vuokran kanssa</w:t>
      </w:r>
    </w:p>
    <w:p>
      <w:r>
        <w:rPr>
          <w:b/>
        </w:rPr>
        <w:t xml:space="preserve">Tulos</w:t>
      </w:r>
    </w:p>
    <w:p>
      <w:r>
        <w:t xml:space="preserve">Lause 1: Vuokranantaja puhui henkilöX:lle mutta ei henkilöY:lle, koska _ oli aina myöhässä laskujensa maksamisessa.</w:t>
        <w:br/>
        <w:t xml:space="preserve"> Lause 2: Vuokranantaja puhui henkilöX:n kanssa, mutta ei henkilöY:n, koska _ maksoi laskunsa aina etuajassa</w:t>
      </w:r>
    </w:p>
    <w:p>
      <w:r>
        <w:rPr>
          <w:b/>
        </w:rPr>
        <w:t xml:space="preserve">Tulos</w:t>
      </w:r>
    </w:p>
    <w:p>
      <w:r>
        <w:t xml:space="preserve">Lause 1: Vuokralainen kävi maksamassa henkilöX:lle, mutta ei henkilöY:lle, koska _ on heidän vuokranantajansa.</w:t>
        <w:br/>
        <w:t xml:space="preserve"> Lause 2: Vuokralainen kävi ja maksoi henkilöX:lle mutta ei henkilöY:lle, koska _ ei ole heidän vuokranantajansa</w:t>
      </w:r>
    </w:p>
    <w:p>
      <w:r>
        <w:rPr>
          <w:b/>
        </w:rPr>
        <w:t xml:space="preserve">Esimerkki 0.3574</w:t>
      </w:r>
    </w:p>
    <w:p>
      <w:r>
        <w:t xml:space="preserve">Kontekstisana: lihapullat.</w:t>
      </w:r>
    </w:p>
    <w:p>
      <w:r>
        <w:rPr>
          <w:b/>
        </w:rPr>
        <w:t xml:space="preserve">Tulos</w:t>
      </w:r>
    </w:p>
    <w:p>
      <w:r>
        <w:t xml:space="preserve">Lause 1: HenkilöX tarjoili henkilöY:lle spagettia ja lihapullia, koska _ oli tarjoilijana italialaisessa ravintolassa.</w:t>
        <w:br/>
        <w:t xml:space="preserve"> Lause 2: HenkilöX tarjoili henkilöY:lle spagettia ja lihapullia, koska _ oli italialaisen ravintolan asiakas</w:t>
      </w:r>
    </w:p>
    <w:p>
      <w:r>
        <w:rPr>
          <w:b/>
        </w:rPr>
        <w:t xml:space="preserve">Esimerkki 0,3575</w:t>
      </w:r>
    </w:p>
    <w:p>
      <w:r>
        <w:t xml:space="preserve">Asiayhteyssana: puut.</w:t>
      </w:r>
    </w:p>
    <w:p>
      <w:r>
        <w:rPr>
          <w:b/>
        </w:rPr>
        <w:t xml:space="preserve">Tulos</w:t>
      </w:r>
    </w:p>
    <w:p>
      <w:r>
        <w:t xml:space="preserve">Lause 1: HenkilöX ei halua kiipeillä puihin läheskään yhtä usein kuin henkilöY, koska _ pelkää korkeita paikkoja.</w:t>
        <w:br/>
        <w:t xml:space="preserve"> Lause 2: HenkilöX ei pidä puihin kiipeämisestä läheskään yhtä usein kuin HenkilöY, koska _ ei pelkää korkeita paikkoja</w:t>
      </w:r>
    </w:p>
    <w:p>
      <w:r>
        <w:rPr>
          <w:b/>
        </w:rPr>
        <w:t xml:space="preserve">Tulos</w:t>
      </w:r>
    </w:p>
    <w:p>
      <w:r>
        <w:t xml:space="preserve">Lause 1: HenkilöX rakasti kiipeilyä puissa, kun taas henkilöY ei, joten puiden läheisyydessä _ pysytteli harvoin maassa.</w:t>
        <w:br/>
        <w:t xml:space="preserve"> Lause 2: HenkilöX rakasti kiipeillä puissa, kun taas HenkilöY ei, joten puiden läheisyydessä _ pysytteli aina maassa.</w:t>
      </w:r>
    </w:p>
    <w:p>
      <w:r>
        <w:rPr>
          <w:b/>
        </w:rPr>
        <w:t xml:space="preserve">Tulos</w:t>
      </w:r>
    </w:p>
    <w:p>
      <w:r>
        <w:t xml:space="preserve">Lause 1: HenkilöX rakastaa kiipeillä puissa, kun taas henkilöY on toimistossa, joten _ on lapsi.</w:t>
        <w:br/>
        <w:t xml:space="preserve"> Lause 2: HenkilöX rakastaa kiipeillä puissa, kun taas HenkilöY on toimistossa, joten _ on aikuinen</w:t>
      </w:r>
    </w:p>
    <w:p>
      <w:r>
        <w:rPr>
          <w:b/>
        </w:rPr>
        <w:t xml:space="preserve">Tulos</w:t>
      </w:r>
    </w:p>
    <w:p>
      <w:r>
        <w:t xml:space="preserve">Lause 1: HenkilöX rakastaa puita paljon enemmän kuin henkilöY, koska _ on aina asunut metsässä.</w:t>
        <w:br/>
        <w:t xml:space="preserve"> Lause 2: HenkilöX rakastaa puita paljon vähemmän kuin HenkilöY, koska _ on aina asunut metsässä</w:t>
      </w:r>
    </w:p>
    <w:p>
      <w:r>
        <w:rPr>
          <w:b/>
        </w:rPr>
        <w:t xml:space="preserve">Tulos</w:t>
      </w:r>
    </w:p>
    <w:p>
      <w:r>
        <w:t xml:space="preserve">Lause 1: HenkilöX seisoi ulkona ja katseli, kun henkilöY istutti huolellisesti setripuita etupihalle, koska _ halusi olla tarkkaavainen asiakas.</w:t>
        <w:br/>
        <w:t xml:space="preserve"> Lause 2: HenkilöX seisoi ulkona ja katseli, kun HenkilöY istutti huolellisesti setripuita etupihalle, koska _ halusi olla hyvä maisemanhoitaja.</w:t>
      </w:r>
    </w:p>
    <w:p>
      <w:r>
        <w:rPr>
          <w:b/>
        </w:rPr>
        <w:t xml:space="preserve">Tulos</w:t>
      </w:r>
    </w:p>
    <w:p>
      <w:r>
        <w:t xml:space="preserve">Lause 1: HenkilöX:ää pidettiin paljon seikkailunhaluisempana kuin HenkilöY:tä, koska _ rakasti kiipeillä hyvin korkeissa puissa.</w:t>
        <w:br/>
        <w:t xml:space="preserve"> Lause 2: HenkilöX:ää pidettiin paljon seikkailunhaluisempana kuin HenkilöY:tä, koska _ pelkäsi kiipeillä hyvin korkeissa puissa</w:t>
      </w:r>
    </w:p>
    <w:p>
      <w:r>
        <w:rPr>
          <w:b/>
        </w:rPr>
        <w:t xml:space="preserve">Tulos</w:t>
      </w:r>
    </w:p>
    <w:p>
      <w:r>
        <w:t xml:space="preserve">Lause 1: HenkilöX oli päivän päätteeksi uupunut, mutta henkilöY ei ollut, koska _ oli viettänyt päivän istuttamalla puita.</w:t>
        <w:br/>
        <w:t xml:space="preserve"> Lause 2: HenkilöX oli päivän päätteeksi uupunut, mutta henkilöY ei ollut, vaikka _ oli viettänyt päivän istuttamalla puita</w:t>
      </w:r>
    </w:p>
    <w:p>
      <w:r>
        <w:rPr>
          <w:b/>
        </w:rPr>
        <w:t xml:space="preserve">Tulos</w:t>
      </w:r>
    </w:p>
    <w:p>
      <w:r>
        <w:t xml:space="preserve">Lause 1: HenkilöX:n puut ovat paljon lyhyempiä kuin henkilöY:n pihalla olevat puut, joten _:n puut ovat nuorempia.</w:t>
        <w:br/>
        <w:t xml:space="preserve"> Lause 2: HenkilöX:n puut ovat paljon lyhyempiä kuin HenkilöY:n pihalla olevat puut, joten _:n puut ovat vanhempia</w:t>
      </w:r>
    </w:p>
    <w:p>
      <w:r>
        <w:rPr>
          <w:b/>
        </w:rPr>
        <w:t xml:space="preserve">Tulos</w:t>
      </w:r>
    </w:p>
    <w:p>
      <w:r>
        <w:t xml:space="preserve">Lause 1: HenkilöX:n etupihan puut näyttävät paljon huonommilta kuin HenkilY:n, vaikka _ käyttää ammattitaitoisia puutarhureita.</w:t>
        <w:br/>
        <w:t xml:space="preserve"> Lause 2: HenkilöX:n etupihan puut näyttävät paljon paremmilta kuin HenkilöY:n, koska _ käyttää ammattitaitoisia puutarhureita</w:t>
      </w:r>
    </w:p>
    <w:p>
      <w:r>
        <w:rPr>
          <w:b/>
        </w:rPr>
        <w:t xml:space="preserve">Tulos</w:t>
      </w:r>
    </w:p>
    <w:p>
      <w:r>
        <w:t xml:space="preserve">Lause 1: HenkilöX:n pihalla olevat puut näyttävät paljon terveemmiltä kuin henkilöY:n pihalla olevat puut, koska _ kastelee niitä enemmän.</w:t>
        <w:br/>
        <w:t xml:space="preserve"> Lause 2: HenkilöX:n pihan puut näyttävät paljon terveemmiltä kuin HenkilöY:n pihan puut, koska _ kastelee niitä vähemmän</w:t>
      </w:r>
    </w:p>
    <w:p>
      <w:r>
        <w:rPr>
          <w:b/>
        </w:rPr>
        <w:t xml:space="preserve">Tulos</w:t>
      </w:r>
    </w:p>
    <w:p>
      <w:r>
        <w:t xml:space="preserve">Lause 1: HenkilöX:n tontilla olevat puut kasvattavat parempia hedelmiä kuin HenkilY:n, koska _:n maaperä on ravinteikasta.</w:t>
        <w:br/>
        <w:t xml:space="preserve"> Lause 2: HenkilöX:n tilalla olevat puut kasvattavat parempia hedelmiä kuin HenkilY:n tilalla olevat puut, koska _:n maaperä on ravinnepuutteinen.</w:t>
      </w:r>
    </w:p>
    <w:p>
      <w:r>
        <w:rPr>
          <w:b/>
        </w:rPr>
        <w:t xml:space="preserve">Esimerkki 0.3576</w:t>
      </w:r>
    </w:p>
    <w:p>
      <w:r>
        <w:t xml:space="preserve">Asiayhteyssana: tanssiminen.</w:t>
      </w:r>
    </w:p>
    <w:p>
      <w:r>
        <w:rPr>
          <w:b/>
        </w:rPr>
        <w:t xml:space="preserve">Tulos</w:t>
      </w:r>
    </w:p>
    <w:p>
      <w:r>
        <w:t xml:space="preserve">Lause 1: HenkilöX päättää ottaa tanssitunteja henkilöY:ltä, jolloin hänestä tulee _ luokan oppilas.</w:t>
        <w:br/>
        <w:t xml:space="preserve"> Lause 2: HenkilöX päättää ottaa tanssitunteja HenkilöY:ltä, jolloin luokan opettajaksi tulee _.</w:t>
      </w:r>
    </w:p>
    <w:p>
      <w:r>
        <w:rPr>
          <w:b/>
        </w:rPr>
        <w:t xml:space="preserve">Tulos</w:t>
      </w:r>
    </w:p>
    <w:p>
      <w:r>
        <w:t xml:space="preserve">Lause 1: HenkilöX:llä oli enemmän ystäviä kuin henkilöY:llä, koska _ oli aina valmis lähtemään ulos juomaan ja tanssimaan.</w:t>
        <w:br/>
        <w:t xml:space="preserve"> Lause 2: HenkilöX:llä oli enemmän ystäviä kuin HenkilöY:llä, koska _ oli harvoin valmis lähtemään ulos juomaan ja tanssimaan.</w:t>
      </w:r>
    </w:p>
    <w:p>
      <w:r>
        <w:rPr>
          <w:b/>
        </w:rPr>
        <w:t xml:space="preserve">Tulos</w:t>
      </w:r>
    </w:p>
    <w:p>
      <w:r>
        <w:t xml:space="preserve">Lause 1: HenkilöX on ballerina, henkilöY on vatsatanssija, joten _ voisi opettaa vatsatanssia.</w:t>
        <w:br/>
        <w:t xml:space="preserve"> Lause 2: HenkilöX on ballerina, HenkilöY on vatsatanssija, joten _ ei voisi opettaa vatsatanssia.</w:t>
      </w:r>
    </w:p>
    <w:p>
      <w:r>
        <w:rPr>
          <w:b/>
        </w:rPr>
        <w:t xml:space="preserve">Tulos</w:t>
      </w:r>
    </w:p>
    <w:p>
      <w:r>
        <w:t xml:space="preserve">Lause 1: HenkilöX tykkäsi käydä tanssimassa huvikseen, mutta henkilöY ei. _ menivät lauantai-iltana klubille.</w:t>
        <w:br/>
        <w:t xml:space="preserve"> Lause 2: HenkilöX tykkäsi käydä tanssimassa huvikseen, mutta HenkilY ei. _ meni elokuviin lauantai-iltana.</w:t>
      </w:r>
    </w:p>
    <w:p>
      <w:r>
        <w:rPr>
          <w:b/>
        </w:rPr>
        <w:t xml:space="preserve">Tulos</w:t>
      </w:r>
    </w:p>
    <w:p>
      <w:r>
        <w:t xml:space="preserve">Lause 1: HenkilöX oli hyvä tanssimaan, kun taas HenkilöY ei ollut kovin hyvä tanssimaan, koska _ hänellä oli hyvä rytmi.</w:t>
        <w:br/>
        <w:t xml:space="preserve"> Lause 2: HenkilöX oli hyvä tanssimaan, kun taas HenkilöY ei ollut kovin hyvä tanssimaan, koska _ oli huono rytmi.</w:t>
      </w:r>
    </w:p>
    <w:p>
      <w:r>
        <w:rPr>
          <w:b/>
        </w:rPr>
        <w:t xml:space="preserve">Tulos</w:t>
      </w:r>
    </w:p>
    <w:p>
      <w:r>
        <w:t xml:space="preserve">Lause 1: Tanssikilpailu, johon henkilöX haki henkilöY:n puolesta, osoittautui huijaukseksi, joten _ tunsi syyllisyyttä.</w:t>
        <w:br/>
        <w:t xml:space="preserve"> Lause 2: Tanssikilpailu, johon HenkilöX haki HenkilöY:n puolesta, osoittautui huijaukseksi, joten _ suuttui.</w:t>
      </w:r>
    </w:p>
    <w:p>
      <w:r>
        <w:rPr>
          <w:b/>
        </w:rPr>
        <w:t xml:space="preserve">Esimerkki 0.3577</w:t>
      </w:r>
    </w:p>
    <w:p>
      <w:r>
        <w:t xml:space="preserve">Kontekstin sana: Liljat.</w:t>
      </w:r>
    </w:p>
    <w:p>
      <w:r>
        <w:rPr>
          <w:b/>
        </w:rPr>
        <w:t xml:space="preserve">Tulos</w:t>
      </w:r>
    </w:p>
    <w:p>
      <w:r>
        <w:t xml:space="preserve">Lause 1: Henkilöx pitää puutarhassaan olevista liljoista parempaa huolta kuin henkilöy, mutta _ tuuli tuhosi liljansa.</w:t>
        <w:br/>
        <w:t xml:space="preserve"> Lause 2: henkilöx hoitaa puutarhansa liljoja paremmin kuin henkilöy, mutta _ tuuli tuhosi liljansa.</w:t>
      </w:r>
    </w:p>
    <w:p>
      <w:r>
        <w:rPr>
          <w:b/>
        </w:rPr>
        <w:t xml:space="preserve">Esimerkki 0.3578</w:t>
      </w:r>
    </w:p>
    <w:p>
      <w:r>
        <w:t xml:space="preserve">Kontekstin sana: Vaaka.</w:t>
      </w:r>
    </w:p>
    <w:p>
      <w:r>
        <w:rPr>
          <w:b/>
        </w:rPr>
        <w:t xml:space="preserve">Tulos</w:t>
      </w:r>
    </w:p>
    <w:p>
      <w:r>
        <w:t xml:space="preserve">Lause 1: Vaakana oleminen oli tärkeää henkilöX:lle, mutta ei henkilöY:lle, joka oli _ oli uskovainen astrologian suhteen.</w:t>
        <w:br/>
        <w:t xml:space="preserve"> Lause 2: Vaaka oli tärkeä henkilöX:lle, mutta henkilöY ei ollut _ oli epäileväinen astrologian suhteen.</w:t>
      </w:r>
    </w:p>
    <w:p>
      <w:r>
        <w:rPr>
          <w:b/>
        </w:rPr>
        <w:t xml:space="preserve">Tulos</w:t>
      </w:r>
    </w:p>
    <w:p>
      <w:r>
        <w:t xml:space="preserve">Lause 1: HenkilöX salasi henkilöY:ltä olevansa Vaaka, koska _ häpeili sitä.</w:t>
        <w:br/>
        <w:t xml:space="preserve"> Lause 2: HenkilöX salasi henkilöY:ltä olevansa vaaka, koska _ tuomitsi sen.</w:t>
      </w:r>
    </w:p>
    <w:p>
      <w:r>
        <w:rPr>
          <w:b/>
        </w:rPr>
        <w:t xml:space="preserve">Esimerkki 0.3579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Lause 1: HenkilöX varmisti, että hän auttoi henkilöY:n suuren puheen järjestämisessä, koska _ oli hänen avustajansa.</w:t>
        <w:br/>
        <w:t xml:space="preserve"> Lause 2: HenkilöX auttoi varmasti järjestämään suuren tapahtuman henkilöY:n suurta puhetta varten, koska _ oli puhuja</w:t>
      </w:r>
    </w:p>
    <w:p>
      <w:r>
        <w:rPr>
          <w:b/>
        </w:rPr>
        <w:t xml:space="preserve">Esimerkki 0.3580</w:t>
      </w:r>
    </w:p>
    <w:p>
      <w:r>
        <w:t xml:space="preserve">Asiayhteyssana: nuudelit.</w:t>
      </w:r>
    </w:p>
    <w:p>
      <w:r>
        <w:rPr>
          <w:b/>
        </w:rPr>
        <w:t xml:space="preserve">Tulos</w:t>
      </w:r>
    </w:p>
    <w:p>
      <w:r>
        <w:t xml:space="preserve">Lause 1: Nuudelit olivat aina osa henkilöX:n lapsuutta, mutta eivät henkilöY:n, koska _ kasvoi Aasiassa.</w:t>
        <w:br/>
        <w:t xml:space="preserve"> Lause 2: Nuudelit kuuluivat aina henkilöX:n lapsuuteen, mutta eivät henkilöY:n, koska _ kasvoi Yhdysvall</w:t>
      </w:r>
    </w:p>
    <w:p>
      <w:r>
        <w:rPr>
          <w:b/>
        </w:rPr>
        <w:t xml:space="preserve">Tulos</w:t>
      </w:r>
    </w:p>
    <w:p>
      <w:r>
        <w:t xml:space="preserve">Lause 1: HenkilöX keitti reseptin mukaisia nuudeleita ja henkilöY ei keittänyt, koska _ teki lasagnea.</w:t>
        <w:br/>
        <w:t xml:space="preserve"> Lause 2: HenkilöX valmisti reseptin mukaisia nuudeleita ja HenkilöY ei, koska _ valmisti hampurilaisia</w:t>
      </w:r>
    </w:p>
    <w:p>
      <w:r>
        <w:rPr>
          <w:b/>
        </w:rPr>
        <w:t xml:space="preserve">Tulos</w:t>
      </w:r>
    </w:p>
    <w:p>
      <w:r>
        <w:t xml:space="preserve">Lause 1: Joten _ keittää pikanuudeleita ruoaksi, koska HenkilöX on kärsimätön, kun taas HenkilöY ajatteli, että ne ovat epäterveellisiä.</w:t>
        <w:br/>
        <w:t xml:space="preserve"> Lause 2: Niinpä _ jättää pikanuudelit ruokaa varten huomiotta, koska HenkilöX on kärsimätön, kun taas HenkilöY ajatteli, että ne ovat epäterveellisiä.</w:t>
      </w:r>
    </w:p>
    <w:p>
      <w:r>
        <w:rPr>
          <w:b/>
        </w:rPr>
        <w:t xml:space="preserve">Tulos</w:t>
      </w:r>
    </w:p>
    <w:p>
      <w:r>
        <w:t xml:space="preserve">Lause 1: HenkilöX:n kokkaamat nuudelit eivät ole yhtä maukkaita kuin HenkilöY:n kokkaamat nuudelit, koska _ on vasta aloittanut kokkaamisen.</w:t>
        <w:br/>
        <w:t xml:space="preserve"> Lause 2: HenkilöX:n kokkaamat nuudelit eivät ole yhtä maukkaita kuin HenkilöY:n kokkaamat nuudelit, koska hän on _ tottunut kokkaamaan</w:t>
      </w:r>
    </w:p>
    <w:p>
      <w:r>
        <w:rPr>
          <w:b/>
        </w:rPr>
        <w:t xml:space="preserve">Esimerkki 0.3581</w:t>
      </w:r>
    </w:p>
    <w:p>
      <w:r>
        <w:t xml:space="preserve">Kontekstin sana: EGR-venttiilit auki.</w:t>
      </w:r>
    </w:p>
    <w:p>
      <w:r>
        <w:rPr>
          <w:b/>
        </w:rPr>
        <w:t xml:space="preserve">Tulos</w:t>
      </w:r>
    </w:p>
    <w:p>
      <w:r>
        <w:t xml:space="preserve">Lause 1: HenkilöX oli mekaanikko ja tiesi, että EGR-venttiilien auki jättäminen oli haitaksi henkilönY autolle, ja _ hän sulki ne.</w:t>
        <w:br/>
        <w:t xml:space="preserve"> Lause 2: HenkilöX oli mekaanikko ja tiesi, että EGR-venttiilien jättäminen auki oli haitaksi henkilöY:n autolle, _ ei osannut sulkea niitä.</w:t>
      </w:r>
    </w:p>
    <w:p>
      <w:r>
        <w:rPr>
          <w:b/>
        </w:rPr>
        <w:t xml:space="preserve">Esimerkki 0.3582</w:t>
      </w:r>
    </w:p>
    <w:p>
      <w:r>
        <w:t xml:space="preserve">Asiayhteyssana: sisarukset.</w:t>
      </w:r>
    </w:p>
    <w:p>
      <w:r>
        <w:rPr>
          <w:b/>
        </w:rPr>
        <w:t xml:space="preserve">Tulos</w:t>
      </w:r>
    </w:p>
    <w:p>
      <w:r>
        <w:t xml:space="preserve">Lause 1: HenkilöX:n sisarukset ovat julmia, mutta henkilöY:llä on mukavia sisaruksia. _ kasvoi vihan täyttämässä perheessä.</w:t>
        <w:br/>
        <w:t xml:space="preserve"> Lause 2: HenkilöX:n sisarukset ovat julmia, mutta HenkilöY:llä on mukavia sisaruksia</w:t>
        <w:t xml:space="preserve"> _ kasvoi rakkauden täyttämässä perheessä.</w:t>
      </w:r>
    </w:p>
    <w:p>
      <w:r>
        <w:rPr>
          <w:b/>
        </w:rPr>
        <w:t xml:space="preserve">Esimerkki 0.3583</w:t>
      </w:r>
    </w:p>
    <w:p>
      <w:r>
        <w:t xml:space="preserve">Kontekstin sana: Keittiö.</w:t>
      </w:r>
    </w:p>
    <w:p>
      <w:r>
        <w:rPr>
          <w:b/>
        </w:rPr>
        <w:t xml:space="preserve">Tulos</w:t>
      </w:r>
    </w:p>
    <w:p>
      <w:r>
        <w:t xml:space="preserve">Lause 1: Keittiössä henkilöX valmisti pääruoat ja henkilöY lisukkeet, koska _ oli keittiömestari.</w:t>
        <w:br/>
        <w:t xml:space="preserve"> Lause 2: Keittiössä henkilöX valmisti pääruoat ja henkilöY valmisti lisukkeet, koska _ oli apulaiskokki.</w:t>
      </w:r>
    </w:p>
    <w:p>
      <w:r>
        <w:rPr>
          <w:b/>
        </w:rPr>
        <w:t xml:space="preserve">Esimerkki 0.3584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Lause 1: HenkilöX halusi muuttaa Englantiin, mutta HenkilöY ilmoitti, että Brexitin takia se on nyt hankalaa, koska _ ei ole tietoinen.</w:t>
        <w:br/>
        <w:t xml:space="preserve"> Lause 2: HenkilöX halusi muuttaa Englantiin mutta HenkilöY ilmoitti heille, että kaikkine Brexit-höpinöineen se on nyt monimutkaista, joten _ on hyvin perillä.</w:t>
      </w:r>
    </w:p>
    <w:p>
      <w:r>
        <w:rPr>
          <w:b/>
        </w:rPr>
        <w:t xml:space="preserve">Esimerkki 0,3585</w:t>
      </w:r>
    </w:p>
    <w:p>
      <w:r>
        <w:t xml:space="preserve">Asiayhteyssana: tekniikka.</w:t>
      </w:r>
    </w:p>
    <w:p>
      <w:r>
        <w:rPr>
          <w:b/>
        </w:rPr>
        <w:t xml:space="preserve">Tulos</w:t>
      </w:r>
    </w:p>
    <w:p>
      <w:r>
        <w:t xml:space="preserve">Lause 1: HenkilöX:llä oli parempi tekniikka tennistä pelatessaan kuin henkilöY:llä, koska _ oli harjoitellut enemmän.</w:t>
        <w:br/>
        <w:t xml:space="preserve"> Lause 2: HenkilöX:llä oli parempi tekniikka tennistä pelatessaan kuin henkilöY:llä, koska _ oli harjoitellut vähemmän</w:t>
      </w:r>
    </w:p>
    <w:p>
      <w:r>
        <w:rPr>
          <w:b/>
        </w:rPr>
        <w:t xml:space="preserve">Tulos</w:t>
      </w:r>
    </w:p>
    <w:p>
      <w:r>
        <w:t xml:space="preserve">Lause 1: HenkilöX:n käyttämä tekniikka seinämaalauksissa on hienostuneempi kuin HenkilöY:n käyttämä tekniikka, koska hän kiinnittää paljon huomiota yksityiskohtiin.</w:t>
        <w:br/>
        <w:t xml:space="preserve"> Lause 2: Tekniikka, jolla henkilöX maalaa seinämaalauksia hienostuneemmin kuin henkilöY, koska _ ei kiinnitä huomiota yksityiskohtiin.</w:t>
      </w:r>
    </w:p>
    <w:p>
      <w:r>
        <w:rPr>
          <w:b/>
        </w:rPr>
        <w:t xml:space="preserve">Esimerkki 0.3586</w:t>
      </w:r>
    </w:p>
    <w:p>
      <w:r>
        <w:t xml:space="preserve">Asiayhteyssana: tieteellinen tutkimus.</w:t>
      </w:r>
    </w:p>
    <w:p>
      <w:r>
        <w:rPr>
          <w:b/>
        </w:rPr>
        <w:t xml:space="preserve">Tulos</w:t>
      </w:r>
    </w:p>
    <w:p>
      <w:r>
        <w:t xml:space="preserve">Lause 1: HenkilöX:n olisi vaikea saada työtä NASA:sta, mutta henkilöY:n ei, koska _ ei ole koskaan tehnyt tieteellistä tutkimusta.</w:t>
        <w:br/>
        <w:t xml:space="preserve"> Lause 2: HenkilöX:n olisi vaikea saada töitä NASA:sta, mutta henkilöY:n ei, koska _ on tehnyt paljon tieteellistä tutkimusta</w:t>
      </w:r>
    </w:p>
    <w:p>
      <w:r>
        <w:rPr>
          <w:b/>
        </w:rPr>
        <w:t xml:space="preserve">Esimerkki 0.3587</w:t>
      </w:r>
    </w:p>
    <w:p>
      <w:r>
        <w:t xml:space="preserve">Asiayhteyssana: päätetty.</w:t>
      </w:r>
    </w:p>
    <w:p>
      <w:r>
        <w:rPr>
          <w:b/>
        </w:rPr>
        <w:t xml:space="preserve">Tulos</w:t>
      </w:r>
    </w:p>
    <w:p>
      <w:r>
        <w:t xml:space="preserve">Lause 1: HenkilöX:n oli helppo mennä kampaajalle, mutta henkilöY:n ei, koska _ päätti, että hänen hiuksensa olivat liian pitkät.</w:t>
        <w:br/>
        <w:t xml:space="preserve"> Lause 2: HenkilöX:n oli helppo mennä kampaajalle, mutta henkilöY:n ei, koska _ päätti, että hänen hiuksensa olivat liian lyhyet</w:t>
      </w:r>
    </w:p>
    <w:p>
      <w:r>
        <w:rPr>
          <w:b/>
        </w:rPr>
        <w:t xml:space="preserve">Esimerkki 0,3588</w:t>
      </w:r>
    </w:p>
    <w:p>
      <w:r>
        <w:t xml:space="preserve">Asiayhteyssana: estetty.</w:t>
      </w:r>
    </w:p>
    <w:p>
      <w:r>
        <w:rPr>
          <w:b/>
        </w:rPr>
        <w:t xml:space="preserve">Tulos</w:t>
      </w:r>
    </w:p>
    <w:p>
      <w:r>
        <w:t xml:space="preserve">Lause 1: HenkilöX esti useamman pallon kulkemisen ohitseen kuin HenkilöY, koska _ oli parempi pallopelaaja.</w:t>
        <w:br/>
        <w:t xml:space="preserve"> Lause 2: HenkilöX esti vähemmän palloja menemästä ohi kuin HenkilöY, vaikka _ oli parempi pallopelaaja</w:t>
      </w:r>
    </w:p>
    <w:p>
      <w:r>
        <w:rPr>
          <w:b/>
        </w:rPr>
        <w:t xml:space="preserve">Esimerkki 0.3589</w:t>
      </w:r>
    </w:p>
    <w:p>
      <w:r>
        <w:t xml:space="preserve">Asiayhteyssana: asiantuntija.</w:t>
      </w:r>
    </w:p>
    <w:p>
      <w:r>
        <w:rPr>
          <w:b/>
        </w:rPr>
        <w:t xml:space="preserve">Tulos</w:t>
      </w:r>
    </w:p>
    <w:p>
      <w:r>
        <w:t xml:space="preserve">Lause 1: HenkilöX halusi erikoislääkäriksi, mutta henkilöY ei, koska _ oli kiinnostunut vain rajoitetusta määrästä aiheita.</w:t>
        <w:br/>
        <w:t xml:space="preserve"> Lause 2: HenkilöX halusi erikoislääkäriksi, mutta ei henkilöY, koska _ oli kiinnostunut monista aiheista.</w:t>
      </w:r>
    </w:p>
    <w:p>
      <w:r>
        <w:rPr>
          <w:b/>
        </w:rPr>
        <w:t xml:space="preserve">Esimerkki 0,3590</w:t>
      </w:r>
    </w:p>
    <w:p>
      <w:r>
        <w:t xml:space="preserve">Asiayhteyssana: nopea oppija.</w:t>
      </w:r>
    </w:p>
    <w:p>
      <w:r>
        <w:rPr>
          <w:b/>
        </w:rPr>
        <w:t xml:space="preserve">Tulos</w:t>
      </w:r>
    </w:p>
    <w:p>
      <w:r>
        <w:t xml:space="preserve">Lause 1: HenkilöX on aina luullut, että HenkilöY on nopea oppimaan, mutta _ tajusi olleensa väärässä opetettuaan luokkaa.</w:t>
        <w:br/>
        <w:t xml:space="preserve"> Lause 2: HenkilöX on aina pitänyt HenkilöY:tä nopeana oppijana, mutta _ osoitti olevansa oikeassa opetettuaan luokkaa</w:t>
      </w:r>
    </w:p>
    <w:p>
      <w:r>
        <w:rPr>
          <w:b/>
        </w:rPr>
        <w:t xml:space="preserve">Esimerkki 0,3591</w:t>
      </w:r>
    </w:p>
    <w:p>
      <w:r>
        <w:t xml:space="preserve">Asiayhteyssana: saniainen.</w:t>
      </w:r>
    </w:p>
    <w:p>
      <w:r>
        <w:rPr>
          <w:b/>
        </w:rPr>
        <w:t xml:space="preserve">Tulos</w:t>
      </w:r>
    </w:p>
    <w:p>
      <w:r>
        <w:t xml:space="preserve">Lause 1: HenkilöX antaa henkilöY:lle ruukkusaniaisen heidän uuden kotinsa kunniaksi, koska _ on hyvin huomaavainen.</w:t>
        <w:br/>
        <w:t xml:space="preserve"> Lause 2: HenkilöX antaa henkilöY:lle ruukkuperhosen saniaisen heidän uuden kotinsa kunniaksi, ja _ on hyvin kiitollinen</w:t>
      </w:r>
    </w:p>
    <w:p>
      <w:r>
        <w:rPr>
          <w:b/>
        </w:rPr>
        <w:t xml:space="preserve">Tulos</w:t>
      </w:r>
    </w:p>
    <w:p>
      <w:r>
        <w:t xml:space="preserve">Lause 1: Patikoidessaan henkilöX pyysi henkilöY:tä tunnistamaan katsomansa saniaisen, koska hänellä oli vain vähän tietoa kasveista.</w:t>
        <w:br/>
        <w:t xml:space="preserve"> Lause 2: Retkeillessään henkilöX pyysi henkilöY:tä tunnistamaan katsomansa saniaisen, koska _ tunsi kasvit hyvin.</w:t>
      </w:r>
    </w:p>
    <w:p>
      <w:r>
        <w:rPr>
          <w:b/>
        </w:rPr>
        <w:t xml:space="preserve">Esimerkki 0.3592</w:t>
      </w:r>
    </w:p>
    <w:p>
      <w:r>
        <w:t xml:space="preserve">Asiayhteyssana: taloudellinen.</w:t>
      </w:r>
    </w:p>
    <w:p>
      <w:r>
        <w:rPr>
          <w:b/>
        </w:rPr>
        <w:t xml:space="preserve">Tulos</w:t>
      </w:r>
    </w:p>
    <w:p>
      <w:r>
        <w:t xml:space="preserve">Lause 1: Rahoitussuunnittelijan ura sopi henkilöX:lle mutta ei henkilöY:lle, koska _ oli käynyt kauppakorkeakoulun.</w:t>
        <w:br/>
        <w:t xml:space="preserve"> Lause 2: Rahoitussuunnittelijan ura sopi henkilöX:lle mutta ei henkilöY:lle, koska _ ei ollut käynyt kauppakorkeakoulua</w:t>
      </w:r>
    </w:p>
    <w:p>
      <w:r>
        <w:rPr>
          <w:b/>
        </w:rPr>
        <w:t xml:space="preserve">Tulos</w:t>
      </w:r>
    </w:p>
    <w:p>
      <w:r>
        <w:t xml:space="preserve">Lause 1: Taloudellinen vakaus oli henkilöX:lle helpompi kuin henkilöY:lle, koska _ ei ollut koskaan ollut työttömänä.</w:t>
        <w:br/>
        <w:t xml:space="preserve"> Lause 2: Taloudellinen vakaus oli helpompi henkilöX:lle kuin henkilöY:lle, koska _ oli aina työttöm</w:t>
      </w:r>
    </w:p>
    <w:p>
      <w:r>
        <w:rPr>
          <w:b/>
        </w:rPr>
        <w:t xml:space="preserve">Tulos</w:t>
      </w:r>
    </w:p>
    <w:p>
      <w:r>
        <w:t xml:space="preserve">Lause 1: HenkilöX pyysi henkilöY:ltä apua rahoitussuunnitelman laatimisessa, koska _ oli aloittelija rahoitusalalla.</w:t>
        <w:br/>
        <w:t xml:space="preserve"> Lause 2: HenkilöX pyysi henkilöY:n apua rahoitussuunnitelman laatimisessa, koska _ oli rahoitusalan asiantuntija.</w:t>
      </w:r>
    </w:p>
    <w:p>
      <w:r>
        <w:rPr>
          <w:b/>
        </w:rPr>
        <w:t xml:space="preserve">Tulos</w:t>
      </w:r>
    </w:p>
    <w:p>
      <w:r>
        <w:t xml:space="preserve">Lause 1: HenkilöX:llä oli varaa hankkia uusi auto, kun taas henkilöY:llä ei ollut, koska hänellä oli hyväpalkkainen työ.</w:t>
        <w:br/>
        <w:t xml:space="preserve"> Lause 2: HenkilöX:llä oli varaa hankkia uusi auto, mutta henkilöY:llä ei, koska _:llä oli matalapalkkatyö.</w:t>
      </w:r>
    </w:p>
    <w:p>
      <w:r>
        <w:rPr>
          <w:b/>
        </w:rPr>
        <w:t xml:space="preserve">Tulos</w:t>
      </w:r>
    </w:p>
    <w:p>
      <w:r>
        <w:t xml:space="preserve">Lause 1: HenkilöX:llä oli vaikeuksia saada taloudellista tukea, joten henkilöY auttoi häntä. _ oli nyt varaa ostaa elintarvikkeita.</w:t>
        <w:br/>
        <w:t xml:space="preserve"> Lause 2: HenkilöX:llä oli vaikeuksia saada taloudellista tukea, joten henkilöY auttoi häntä. _:llä ei ollut enää varaa ostaa elintarvikkeita.</w:t>
      </w:r>
    </w:p>
    <w:p>
      <w:r>
        <w:rPr>
          <w:b/>
        </w:rPr>
        <w:t xml:space="preserve">Tulos</w:t>
      </w:r>
    </w:p>
    <w:p>
      <w:r>
        <w:t xml:space="preserve">Lause 1: HenkilöX soveltuu talousjohtajan tehtävään paremmin kuin henkilöY, koska hänellä on enemmän kokemusta taloushallinnosta.</w:t>
        <w:br/>
        <w:t xml:space="preserve"> Lause 2: HenkilöX soveltuu talousjohtajan tehtävään paremmin kuin henkilöY, koska _:llä on vähemmän kokemusta taloushallinnosta</w:t>
      </w:r>
    </w:p>
    <w:p>
      <w:r>
        <w:rPr>
          <w:b/>
        </w:rPr>
        <w:t xml:space="preserve">Tulos</w:t>
      </w:r>
    </w:p>
    <w:p>
      <w:r>
        <w:t xml:space="preserve">Lause 1: HenkilöX tarvitsi uuden kannettavan tietokoneen yliopisto-opintojaan varten, joten henkilöY osti sen hänelle, koska _ oli huonossa taloudellisessa tilanteessa.</w:t>
        <w:br/>
        <w:t xml:space="preserve"> Lause 2: HenkilöX tarvitsi uuden kannettavan tietokoneen yliopisto-opintojaan varten, joten henkilöY osti sen hänelle, koska _ oli hyvässä taloudellisessa asemassa.</w:t>
      </w:r>
    </w:p>
    <w:p>
      <w:r>
        <w:rPr>
          <w:b/>
        </w:rPr>
        <w:t xml:space="preserve">Tulos</w:t>
      </w:r>
    </w:p>
    <w:p>
      <w:r>
        <w:t xml:space="preserve">Lause 1: HenkilöX:n taloudelliset vaikeudet ovat pahentuneet viime aikoina, mutta HenkilöY on hyvässä kunnossa. Tämä johtuu siitä, että _ on työtön.</w:t>
        <w:br/>
        <w:t xml:space="preserve"> Lause 2: HenkilöX:n taloudelliset vaikeudet ovat viime aikoina pahentuneet, mutta HenkilöY on hyvässä kunnossa</w:t>
        <w:t xml:space="preserve"> Tämä johtuu siitä, että _ on työllinen.</w:t>
      </w:r>
    </w:p>
    <w:p>
      <w:r>
        <w:rPr>
          <w:b/>
        </w:rPr>
        <w:t xml:space="preserve">Esimerkki 0.3593</w:t>
      </w:r>
    </w:p>
    <w:p>
      <w:r>
        <w:t xml:space="preserve">Asiayhteyssana: onnekas.</w:t>
      </w:r>
    </w:p>
    <w:p>
      <w:r>
        <w:rPr>
          <w:b/>
        </w:rPr>
        <w:t xml:space="preserve">Tulos</w:t>
      </w:r>
    </w:p>
    <w:p>
      <w:r>
        <w:t xml:space="preserve">Lause 1: HenkilöX lainasi HenkilöY:n onnenkanin jalkaa, koska _ oli hermostunut pyytämään ihastustaan tanssiaisiin.</w:t>
        <w:br/>
        <w:t xml:space="preserve"> Lause 2: HenkilöX lainasi HenkilöY:lle onnenkaninjalkaansa, koska _ oli hermostunut pyytämään ihastustaan tanssiaisiin</w:t>
      </w:r>
    </w:p>
    <w:p>
      <w:r>
        <w:rPr>
          <w:b/>
        </w:rPr>
        <w:t xml:space="preserve">Tulos</w:t>
      </w:r>
    </w:p>
    <w:p>
      <w:r>
        <w:t xml:space="preserve">Lause 1: HenkilöX piti henkilöäY onnekkaampana kuin ahkerana, koska _ uskoi, että onnea tarvitaan, jotta pääsee eteenpäin.</w:t>
        <w:br/>
        <w:t xml:space="preserve"> Lause 2: HenkilöX ajatteli, että HenkilöY oli onnekkaampi kuin ahkera, mutta _ uskoi, että on tehtävä kovasti töitä päästäkseen eteenpäin.</w:t>
      </w:r>
    </w:p>
    <w:p>
      <w:r>
        <w:rPr>
          <w:b/>
        </w:rPr>
        <w:t xml:space="preserve">Tulos</w:t>
      </w:r>
    </w:p>
    <w:p>
      <w:r>
        <w:t xml:space="preserve">Lause 1: HenkilöX oli onnekas, kun hän on elämässään siinä missä on, toisin kuin henkilöY, koska hänen perheensä oli rikas.</w:t>
        <w:br/>
        <w:t xml:space="preserve"> Lause 2: Henkilö X oli onnekas, kun hän on elämässään siinä missä on, toisin kuin henkilö Y, koska _ perhe oli köyhä</w:t>
      </w:r>
    </w:p>
    <w:p>
      <w:r>
        <w:rPr>
          <w:b/>
        </w:rPr>
        <w:t xml:space="preserve">Esimerkki 0,3594</w:t>
      </w:r>
    </w:p>
    <w:p>
      <w:r>
        <w:t xml:space="preserve">Asiayhteyssana: pilkkominen.</w:t>
      </w:r>
    </w:p>
    <w:p>
      <w:r>
        <w:rPr>
          <w:b/>
        </w:rPr>
        <w:t xml:space="preserve">Tulos</w:t>
      </w:r>
    </w:p>
    <w:p>
      <w:r>
        <w:t xml:space="preserve">Lause 1: HenkilöX osallistui kokkauskurssille HenkilöY:n kanssa, mutta _ piti ruoan pilkkomista erittäin helppona.</w:t>
        <w:br/>
        <w:t xml:space="preserve"> Lause 2: HenkilöX osallistui ruoanlaittokurssille HenkilöY:n kanssa, mutta _ piti ruoan pilkkomista erittäin haastavana</w:t>
      </w:r>
    </w:p>
    <w:p>
      <w:r>
        <w:rPr>
          <w:b/>
        </w:rPr>
        <w:t xml:space="preserve">Esimerkki 0,3595</w:t>
      </w:r>
    </w:p>
    <w:p>
      <w:r>
        <w:t xml:space="preserve">Kontekstisana: perusasiat.</w:t>
      </w:r>
    </w:p>
    <w:p>
      <w:r>
        <w:rPr>
          <w:b/>
        </w:rPr>
        <w:t xml:space="preserve">Tulos</w:t>
      </w:r>
    </w:p>
    <w:p>
      <w:r>
        <w:t xml:space="preserve">Lause 1: HenkilöX oli ammattilainen, mutta HenkilöY ymmärsi vain perusasiat, koska _ oli tehnyt sitä paljon kauemmin.</w:t>
        <w:br/>
        <w:t xml:space="preserve"> Lause 2: HenkilöX oli ammattilainen, mutta HenkilöY ymmärsi vain perusasiat, koska _ oli tehnyt sitä paljon lyhyemmän</w:t>
      </w:r>
    </w:p>
    <w:p>
      <w:r>
        <w:rPr>
          <w:b/>
        </w:rPr>
        <w:t xml:space="preserve">Esimerkki 0,3596</w:t>
      </w:r>
    </w:p>
    <w:p>
      <w:r>
        <w:t xml:space="preserve">Kontekstisana: ninja.</w:t>
      </w:r>
    </w:p>
    <w:p>
      <w:r>
        <w:rPr>
          <w:b/>
        </w:rPr>
        <w:t xml:space="preserve">Tulos</w:t>
      </w:r>
    </w:p>
    <w:p>
      <w:r>
        <w:t xml:space="preserve">Lause 1: Ninjaelokuvat ovat HenkilöX:n suosikkeja, vaikka HenkilöY pitääkin enemmän lännenelokuvista. _ vuokrasi Blockbusterista elokuvan Crouching Tiger Hidden Dragon.</w:t>
        <w:br/>
        <w:t xml:space="preserve"> Lause 2: Ninjaelokuvat ovat PersonX:n suosikkeja, vaikka PersonY pitääkin enemmän lännenelokuvista</w:t>
        <w:t xml:space="preserve"> _ vuokrasi Lone Rangerin Blockbusterista.</w:t>
      </w:r>
    </w:p>
    <w:p>
      <w:r>
        <w:rPr>
          <w:b/>
        </w:rPr>
        <w:t xml:space="preserve">Tulos</w:t>
      </w:r>
    </w:p>
    <w:p>
      <w:r>
        <w:t xml:space="preserve">Lause 1: HenkilöX haluaa leikkiä ninjaa, ja HenkilöY tuntee olevansa liian vanha siihen, joten _ on todennäköisesti lapsi.</w:t>
        <w:br/>
        <w:t xml:space="preserve"> Lause 2: HenkilöX tykkää leikkiä ninjaa, ja HenkilöY tuntee itsensä liian vanhaksi siihen, joten _ on todennäköisesti aikuinen</w:t>
      </w:r>
    </w:p>
    <w:p>
      <w:r>
        <w:rPr>
          <w:b/>
        </w:rPr>
        <w:t xml:space="preserve">Tulos</w:t>
      </w:r>
    </w:p>
    <w:p>
      <w:r>
        <w:t xml:space="preserve">Lause 1: HenkilöX opetteli ninjaksi ryhtymistä HenkilöY:ltä, mutta _ oli kotona varovaisempi.</w:t>
        <w:br/>
        <w:t xml:space="preserve"> Lause 2: HenkilöX oppi ninjaksi HenkilöY:ltä, koska _ oli kotona varkaampi.</w:t>
      </w:r>
    </w:p>
    <w:p>
      <w:r>
        <w:rPr>
          <w:b/>
        </w:rPr>
        <w:t xml:space="preserve">Esimerkki 0,3597</w:t>
      </w:r>
    </w:p>
    <w:p>
      <w:r>
        <w:t xml:space="preserve">Kontekstin sana: huulet.</w:t>
      </w:r>
    </w:p>
    <w:p>
      <w:r>
        <w:rPr>
          <w:b/>
        </w:rPr>
        <w:t xml:space="preserve">Tulos</w:t>
      </w:r>
    </w:p>
    <w:p>
      <w:r>
        <w:t xml:space="preserve">Lause 1: Koska henkilöX istui lähempänä tuuletinta kuin henkilöY, _ hänen huulensa kuivuivat liikkuvan ilman vuoksi.</w:t>
        <w:br/>
        <w:t xml:space="preserve"> Lause 2: Koska HenkilöX istui lähempänä tuuletinta kuin HenkilöY, _ huomasi huultensa kuivuvan lämpimän lämpötilan vuoksi</w:t>
      </w:r>
    </w:p>
    <w:p>
      <w:r>
        <w:rPr>
          <w:b/>
        </w:rPr>
        <w:t xml:space="preserve">Tulos</w:t>
      </w:r>
    </w:p>
    <w:p>
      <w:r>
        <w:t xml:space="preserve">Lause 1: HenkilöX kysyi henkilöY:ltä, minkä väristä huulipunaa hänellä oli, koska _ piti hänen huulenväristään.</w:t>
        <w:br/>
        <w:t xml:space="preserve"> Lause 2: HenkilöX kysyi henkilöY:ltä, minkä värinen huulipuna hänellä oli, vaikka _ piti hänen huulenväristään</w:t>
      </w:r>
    </w:p>
    <w:p>
      <w:r>
        <w:rPr>
          <w:b/>
        </w:rPr>
        <w:t xml:space="preserve">Tulos</w:t>
      </w:r>
    </w:p>
    <w:p>
      <w:r>
        <w:t xml:space="preserve">Lause 1: HenkilöX:llä oli huulet halkeilleet, ja niin oli myös henkilöY:llä, jolla on myös huulirasvaa, joten _ on huulet halkeilleet.</w:t>
        <w:br/>
        <w:t xml:space="preserve"> Lause 2: HenkilöX:llä oli halkeilevat huulet ja niin oli myös HenkilöY:llä, jolla on myös huulirasvaa, joten _:llä on kosteat huulet.</w:t>
      </w:r>
    </w:p>
    <w:p>
      <w:r>
        <w:rPr>
          <w:b/>
        </w:rPr>
        <w:t xml:space="preserve">Tulos</w:t>
      </w:r>
    </w:p>
    <w:p>
      <w:r>
        <w:t xml:space="preserve">Lause 1: HenkilöX:llä oli halkeilevat huulet, mutta henkilöY:llä ei, joten _ piti ostaa tänään huulirasvaa.</w:t>
        <w:br/>
        <w:t xml:space="preserve"> Lause 2: HenkilöX:llä oli halkeilevat huulet, mutta henkilöY:llä ei, joten _ ei tarvinnut ostaa huulirasvaa tänään.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häntä oli pistänyt mehiläinen huuleen, mutta _ oikeasti hän osui itseään kasvoihin.</w:t>
        <w:br/>
        <w:t xml:space="preserve"> Lause 2: HenkilöX kertoi HenkilöY:lle, että mehiläinen oli pistänyt häntä huuliin, mutta _ epäili, että hän oli lyönyt itseään kasvoihin</w:t>
      </w:r>
    </w:p>
    <w:p>
      <w:r>
        <w:rPr>
          <w:b/>
        </w:rPr>
        <w:t xml:space="preserve">Tulos</w:t>
      </w:r>
    </w:p>
    <w:p>
      <w:r>
        <w:t xml:space="preserve">Lause 1: Henkilö X:n huulet eivät ole läheskään yhtä kosteat kuin henkilö Y:n, koska _ ei käytä huulirasvaa.</w:t>
        <w:br/>
        <w:t xml:space="preserve"> Lause 2: Henkilö X:n huulet eivät ole läheskään yhtä kosteat kuin henkilö Y:n huulet, vaikka _ ei käytä huulirasvaa</w:t>
      </w:r>
    </w:p>
    <w:p>
      <w:r>
        <w:rPr>
          <w:b/>
        </w:rPr>
        <w:t xml:space="preserve">Tulos</w:t>
      </w:r>
    </w:p>
    <w:p>
      <w:r>
        <w:t xml:space="preserve">Lause 1: Nainen baarissa suuteli henkilöX:ää kerran, mutta henkilöY:tä useita kertoja, koska _ oli karheat huulet.</w:t>
        <w:br/>
        <w:t xml:space="preserve"> Lause 2: Baarin nainen suuteli henkilöX:ää kerran, mutta henkilöY:tä useita kertoja, koska _:llä oli pehmeät huulet</w:t>
      </w:r>
    </w:p>
    <w:p>
      <w:r>
        <w:rPr>
          <w:b/>
        </w:rPr>
        <w:t xml:space="preserve">Tulos</w:t>
      </w:r>
    </w:p>
    <w:p>
      <w:r>
        <w:t xml:space="preserve">Lause 1: Henkilö X:n huulet ovat mukavan pehmeät, kun taas Henkilö Y:n huulet eivät ole, joten hän käyttää usein huulirasvaa.</w:t>
        <w:br/>
        <w:t xml:space="preserve"> Lause 2: HenkilöX:n huulet ovat mukavat ja pehmeät, kun taas HenkilöY:n huulet eivät ole, joten _ käyttää voidetta hyvin harvoin.</w:t>
      </w:r>
    </w:p>
    <w:p>
      <w:r>
        <w:rPr>
          <w:b/>
        </w:rPr>
        <w:t xml:space="preserve">Tulos</w:t>
      </w:r>
    </w:p>
    <w:p>
      <w:r>
        <w:t xml:space="preserve">Lause 1: HenkilöX:n huulet ovat pienemmät kuin henkilöY:n, vaikka _ on leikannut ne.</w:t>
        <w:br/>
        <w:t xml:space="preserve"> Lause 2: HenkilöX:n huulet ovat pienemmät kuin henkilöY:n, koska _ on leikannut ne.</w:t>
      </w:r>
    </w:p>
    <w:p>
      <w:r>
        <w:rPr>
          <w:b/>
        </w:rPr>
        <w:t xml:space="preserve">Tulos</w:t>
      </w:r>
    </w:p>
    <w:p>
      <w:r>
        <w:t xml:space="preserve">Lause 1: HenkilöX:n huulet on leikattu plastiikkakirurgilla, mutta henkilöY:n huulet ovat luonnolliset, joten _:n huulet ovat täyteläisemmät.</w:t>
        <w:br/>
        <w:t xml:space="preserve"> Lause 2: HenkilöX:n huulet on leikattu plastiikkakirurgilla, mutta henkilöY:n huulet ovat luonnolliset, joten _:n huulet ovat ohuemmat.</w:t>
      </w:r>
    </w:p>
    <w:p>
      <w:r>
        <w:rPr>
          <w:b/>
        </w:rPr>
        <w:t xml:space="preserve">Tulos</w:t>
      </w:r>
    </w:p>
    <w:p>
      <w:r>
        <w:t xml:space="preserve">Lause 1: HenkilöX:n huulet olivat paljon suuremmat kuin henkilöY:n, koska _ sai softballin suuhunsa.</w:t>
        <w:br/>
        <w:t xml:space="preserve"> Lause 2: HenkilöX:n huulet olivat paljon pienemmät kuin HenkilöY:n, koska _ sai softballin suuhunsa.</w:t>
      </w:r>
    </w:p>
    <w:p>
      <w:r>
        <w:rPr>
          <w:b/>
        </w:rPr>
        <w:t xml:space="preserve">Esimerkki 0.3598</w:t>
      </w:r>
    </w:p>
    <w:p>
      <w:r>
        <w:t xml:space="preserve">Asiayhteyssana: hyasintti.</w:t>
      </w:r>
    </w:p>
    <w:p>
      <w:r>
        <w:rPr>
          <w:b/>
        </w:rPr>
        <w:t xml:space="preserve">Tulos</w:t>
      </w:r>
    </w:p>
    <w:p>
      <w:r>
        <w:t xml:space="preserve">Lause 1: HenkilöX on tohtoriksi väitellyt kasvitieteilijä, joka on erikoistunut hyasinttien tutkimiseen, kun taas hänen oppilaansa HenkilY oli kiinnostuneempi auringonkukista. _ kasvatti kukkansa sipuleista.</w:t>
        <w:br/>
        <w:t xml:space="preserve"> Lause 2: Kasvitieteen tohtoriksi väitelleenä kasvitieteilijänä henkilöX erikoistui hyasinttien tutkimiseen, kun taas hänen oppilaansa henkilöY oli enemmän kiinnostunut auringonkukista. _ kasvatti niiden kukkia siemenistä.</w:t>
      </w:r>
    </w:p>
    <w:p>
      <w:r>
        <w:rPr>
          <w:b/>
        </w:rPr>
        <w:t xml:space="preserve">Esimerkki 0.3599</w:t>
      </w:r>
    </w:p>
    <w:p>
      <w:r>
        <w:t xml:space="preserve">Context Word: työaika.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tämä muutti hänen työaikaansa ensi viikolla, _ valitti jatkuvasti töissä.</w:t>
        <w:br/>
        <w:t xml:space="preserve"> Lause 2: HenkilöX oli vihainen HenkilöY:lle, koska hän muutti työaikaansa ensi viikolla, _ käsitteli ihmisiä, jotka valittivat jatkuvasti tö</w:t>
      </w:r>
    </w:p>
    <w:p>
      <w:r>
        <w:rPr>
          <w:b/>
        </w:rPr>
        <w:t xml:space="preserve">Esimerkki 0,3600</w:t>
      </w:r>
    </w:p>
    <w:p>
      <w:r>
        <w:t xml:space="preserve">Asiayhteyssana: lämpötila.</w:t>
      </w:r>
    </w:p>
    <w:p>
      <w:r>
        <w:rPr>
          <w:b/>
        </w:rPr>
        <w:t xml:space="preserve">Tulos</w:t>
      </w:r>
    </w:p>
    <w:p>
      <w:r>
        <w:t xml:space="preserve">Lause 1: HenkilöX kysyi henkilöY:ltä, mikä on korkein lämpötila kyseisenä päivänä, koska _ halusi tietää.</w:t>
        <w:br/>
        <w:t xml:space="preserve"> Lause 2: HenkilöX kysyi HenkilöY:ltä, mikä on korkea lämpötila sinä päivänä, mutta _ ei tiennyt sitä</w:t>
      </w:r>
    </w:p>
    <w:p>
      <w:r>
        <w:rPr>
          <w:b/>
        </w:rPr>
        <w:t xml:space="preserve">Tulos</w:t>
      </w:r>
    </w:p>
    <w:p>
      <w:r>
        <w:t xml:space="preserve">Lause 1: HenkilöX:n mielestä lämpötila oli liian lämmin, kun taas HenkilöY:n mielestä se oli liian kylmä, joten _ vähensi lämpöä.</w:t>
        <w:br/>
        <w:t xml:space="preserve"> Lause 2: HenkilöX piti lämpötilaa liian lämpimänä, kun taas HenkilöY piti sitä liian kylmänä, joten _ käänsi lämpöä ylöspäin.</w:t>
      </w:r>
    </w:p>
    <w:p>
      <w:r>
        <w:rPr>
          <w:b/>
        </w:rPr>
        <w:t xml:space="preserve">Tulos</w:t>
      </w:r>
    </w:p>
    <w:p>
      <w:r>
        <w:t xml:space="preserve">Lause 1: HenkilöX:llä oli yllään collegepaita, kun taas henkilöY:llä oli yllään toppi, koska _ mielestä ulkona oli aivan liian kylmä.</w:t>
        <w:br/>
        <w:t xml:space="preserve"> Lause 2: HenkilöX:llä oli yllään collegepaita, kun taas henkilöY:llä oli yllään toppi, koska _ mielestä lämpötila ulkona oli aivan liian lämmin.</w:t>
      </w:r>
    </w:p>
    <w:p>
      <w:r>
        <w:rPr>
          <w:b/>
        </w:rPr>
        <w:t xml:space="preserve">Tulos</w:t>
      </w:r>
    </w:p>
    <w:p>
      <w:r>
        <w:t xml:space="preserve">Lause 1: Kun henkilöX meni henkilöY:n kotiin, hän paleli, joten _ pyysi, että lämpötilaa nostettaisiin.</w:t>
        <w:br/>
        <w:t xml:space="preserve"> Lause 2: Kun henkilöX meni henkilöY:n kotiin, hän näytti kylmältä, joten _ kysyi, pitäisikö lämpötilaa nostaa.</w:t>
      </w:r>
    </w:p>
    <w:p>
      <w:r>
        <w:rPr>
          <w:b/>
        </w:rPr>
        <w:t xml:space="preserve">Esimerkki 0.3601</w:t>
      </w:r>
    </w:p>
    <w:p>
      <w:r>
        <w:t xml:space="preserve">Asiayhteyssana: hornet.</w:t>
      </w:r>
    </w:p>
    <w:p>
      <w:r>
        <w:rPr>
          <w:b/>
        </w:rPr>
        <w:t xml:space="preserve">Tulos</w:t>
      </w:r>
    </w:p>
    <w:p>
      <w:r>
        <w:t xml:space="preserve">Lause 1: HenkilöX:llä oli hornet-ongelma, joten hän pyysi henkilöY:tä auttamaan, koska _ pelkäsi hornetteja ja mahdollista pistelyä.</w:t>
        <w:br/>
        <w:t xml:space="preserve"> Lause 2: HenkilöX:llä oli herhiläisongelma, joten hän pyysi HenkilöY:tä auttamaan, koska _ ei pelännyt herhiläisiä ja mahdollista pistelyä.</w:t>
      </w:r>
    </w:p>
    <w:p>
      <w:r>
        <w:rPr>
          <w:b/>
        </w:rPr>
        <w:t xml:space="preserve">Esimerkki 0.3602</w:t>
      </w:r>
    </w:p>
    <w:p>
      <w:r>
        <w:t xml:space="preserve">Asiayhteys Sana: syntymätodistus.</w:t>
      </w:r>
    </w:p>
    <w:p>
      <w:r>
        <w:rPr>
          <w:b/>
        </w:rPr>
        <w:t xml:space="preserve">Tulos</w:t>
      </w:r>
    </w:p>
    <w:p>
      <w:r>
        <w:t xml:space="preserve">Lause 1: HenkilöX:n syntymätodistuksen mukaan hän on syntynyt Keniassa, mutta henkilöY:n syntymätodistuksen mukaan hän on syntynyt Yhdysvalloissa.  _ ei ollut oikeutettu tulemaan presidentiksi.</w:t>
        <w:br/>
        <w:t xml:space="preserve"> Lause 2: HenkilöX:n syntymätodistuksen mukaan hän on syntynyt Keniassa, mutta henkilöY:n mukaan hän on syntynyt Yhdysvalloissa</w:t>
        <w:t xml:space="preserve">  _ oli pätevä tulemaan presidentiksi.</w:t>
      </w:r>
    </w:p>
    <w:p>
      <w:r>
        <w:rPr>
          <w:b/>
        </w:rPr>
        <w:t xml:space="preserve">Esimerkki 0.3603</w:t>
      </w:r>
    </w:p>
    <w:p>
      <w:r>
        <w:t xml:space="preserve">Asiayhteyssana: matala.</w:t>
      </w:r>
    </w:p>
    <w:p>
      <w:r>
        <w:rPr>
          <w:b/>
        </w:rPr>
        <w:t xml:space="preserve">Tulos</w:t>
      </w:r>
    </w:p>
    <w:p>
      <w:r>
        <w:t xml:space="preserve">Lause 1: Joulun aikaan henkilöX tunsi aina olonsa melko alakuloiseksi, mutta henkilöY ei, koska _ vihasi jouluaikaa.</w:t>
        <w:br/>
        <w:t xml:space="preserve"> Lause 2: Joulun aikaan henkilöX tunsi aina olonsa melko alakuloiseksi, mutta henkilöY ei niin _ rakastanut jouluaikaa</w:t>
      </w:r>
    </w:p>
    <w:p>
      <w:r>
        <w:rPr>
          <w:b/>
        </w:rPr>
        <w:t xml:space="preserve">Esimerkki 0.3604</w:t>
      </w:r>
    </w:p>
    <w:p>
      <w:r>
        <w:t xml:space="preserve">Asiayhteyssana: orgaaninen.</w:t>
      </w:r>
    </w:p>
    <w:p>
      <w:r>
        <w:rPr>
          <w:b/>
        </w:rPr>
        <w:t xml:space="preserve">Tulos</w:t>
      </w:r>
    </w:p>
    <w:p>
      <w:r>
        <w:t xml:space="preserve">Lause 1: HenkilöX käy aina luomukäytävällä, toisin kuin HenkilöY, koska _ rakastaa terveellistä ruokaa.</w:t>
        <w:br/>
        <w:t xml:space="preserve"> Lause 2: HenkilöX välttää aina luomukäytävää toisin kuin HenkilöY, koska _ rakastaa terveellistä ruokaa</w:t>
      </w:r>
    </w:p>
    <w:p>
      <w:r>
        <w:rPr>
          <w:b/>
        </w:rPr>
        <w:t xml:space="preserve">Esimerkki 0.3605</w:t>
      </w:r>
    </w:p>
    <w:p>
      <w:r>
        <w:t xml:space="preserve">Asiayhteyssana: oppinut.</w:t>
      </w:r>
    </w:p>
    <w:p>
      <w:r>
        <w:rPr>
          <w:b/>
        </w:rPr>
        <w:t xml:space="preserve">Tulos</w:t>
      </w:r>
    </w:p>
    <w:p>
      <w:r>
        <w:t xml:space="preserve">Lause 1: Osana harjoittelua henkilöX oppi päivittäin kolme uutta sanaa toisin kuin henkilöY, joka oppii vain yhden sanan, joten _ saa kielikurssin nopeammin päätökseen.</w:t>
        <w:br/>
        <w:t xml:space="preserve"> Lause 2: Osana harjoittelua henkilöX oppi kolme uutta sanaa joka päivä toisin kuin henkilöY, joka oppii vain yhden sanan, joten _ suorittaa kielikurssin hitaammin.</w:t>
      </w:r>
    </w:p>
    <w:p>
      <w:r>
        <w:rPr>
          <w:b/>
        </w:rPr>
        <w:t xml:space="preserve">Esimerkki 0.3606</w:t>
      </w:r>
    </w:p>
    <w:p>
      <w:r>
        <w:t xml:space="preserve">Kontekstin sana: lautasen.</w:t>
      </w:r>
    </w:p>
    <w:p>
      <w:r>
        <w:rPr>
          <w:b/>
        </w:rPr>
        <w:t xml:space="preserve">Tulos</w:t>
      </w:r>
    </w:p>
    <w:p>
      <w:r>
        <w:t xml:space="preserve">Lause 1: HenkilöY pyysi henkilöX:ää laittamaan lautasen ylimmälle hyllylle, koska _ oli pitkä.</w:t>
        <w:br/>
        <w:t xml:space="preserve"> Lause 2: HenkilöY pyysi henkilöX:ää laittamaan lautasen ylimmälle hyllylle, koska _ oli lyhyt</w:t>
      </w:r>
    </w:p>
    <w:p>
      <w:r>
        <w:rPr>
          <w:b/>
        </w:rPr>
        <w:t xml:space="preserve">Esimerkki 0.3607</w:t>
      </w:r>
    </w:p>
    <w:p>
      <w:r>
        <w:t xml:space="preserve">Kontekstin sana: Tukehtuminen.</w:t>
      </w:r>
    </w:p>
    <w:p>
      <w:r>
        <w:rPr>
          <w:b/>
        </w:rPr>
        <w:t xml:space="preserve">Tulos</w:t>
      </w:r>
    </w:p>
    <w:p>
      <w:r>
        <w:t xml:space="preserve">Lause 1: Ravintolassa ollessaan henkilöX huomasi, että henkilöY oli tukehtumassa, joten _ auttoi poistamaan tukoksen.</w:t>
        <w:br/>
        <w:t xml:space="preserve"> Lause 2: Ravintolassa ollessaan HenkilöX huomasi, että HenkilöY tukehtui, mutta _ auttoi poistamaan tukoksen yksin.</w:t>
      </w:r>
    </w:p>
    <w:p>
      <w:r>
        <w:rPr>
          <w:b/>
        </w:rPr>
        <w:t xml:space="preserve">Esimerkki 0.3608</w:t>
      </w:r>
    </w:p>
    <w:p>
      <w:r>
        <w:t xml:space="preserve">Kontekstin sana: Guy.</w:t>
      </w:r>
    </w:p>
    <w:p>
      <w:r>
        <w:rPr>
          <w:b/>
        </w:rPr>
        <w:t xml:space="preserve">Tulos</w:t>
      </w:r>
    </w:p>
    <w:p>
      <w:r>
        <w:t xml:space="preserve">Lause 1: personx oli kiinnostuneempi miehestä kuin persony, mutta _ tuskin osoitti sitä.</w:t>
        <w:br/>
        <w:t xml:space="preserve"> Lause 2: henkilöx oli kiinnostuneempi miehestä kuin henkilöy, mutta _ näyttää sitä aina</w:t>
      </w:r>
    </w:p>
    <w:p>
      <w:r>
        <w:rPr>
          <w:b/>
        </w:rPr>
        <w:t xml:space="preserve">Esimerkki 0.3609</w:t>
      </w:r>
    </w:p>
    <w:p>
      <w:r>
        <w:t xml:space="preserve">Kontekstisana: elokuvatähti.</w:t>
      </w:r>
    </w:p>
    <w:p>
      <w:r>
        <w:rPr>
          <w:b/>
        </w:rPr>
        <w:t xml:space="preserve">Tulos</w:t>
      </w:r>
    </w:p>
    <w:p>
      <w:r>
        <w:t xml:space="preserve">Lause 1: HenkilöX, mutta ei HenkilY, lopetti näyttelemisen, koska _ hänellä ei ollut pyrkimyksiä tulla elokuvatähdeksi.</w:t>
        <w:br/>
        <w:t xml:space="preserve"> Lause 2: HenkilöX mutta ei HenkilY lopetti näyttelemisen, koska _:llä oli suuria toiveita tulla elokuvatähdeksi</w:t>
      </w:r>
    </w:p>
    <w:p>
      <w:r>
        <w:rPr>
          <w:b/>
        </w:rPr>
        <w:t xml:space="preserve">Esimerkki 0.3610</w:t>
      </w:r>
    </w:p>
    <w:p>
      <w:r>
        <w:t xml:space="preserve">Asiayhteyssana: psykedeelinen.</w:t>
      </w:r>
    </w:p>
    <w:p>
      <w:r>
        <w:rPr>
          <w:b/>
        </w:rPr>
        <w:t xml:space="preserve">Tulos</w:t>
      </w:r>
    </w:p>
    <w:p>
      <w:r>
        <w:t xml:space="preserve">Lause 1: HenkilöX pitää enemmän psykedeelisestä sisustuksesta kuin HenkilöY, koska _ tuntuu, että hänen olisi pitänyt syntyä 60-luvulla.</w:t>
        <w:br/>
        <w:t xml:space="preserve"> Lause 2: HenkilöX pitää enemmän psykedeelisestä sisustuksesta kuin HenkilöY, koska _ tuntee, että hänen olisi pitänyt syntyä 90-luvulla</w:t>
      </w:r>
    </w:p>
    <w:p>
      <w:r>
        <w:rPr>
          <w:b/>
        </w:rPr>
        <w:t xml:space="preserve">Esimerkki 0.3611</w:t>
      </w:r>
    </w:p>
    <w:p>
      <w:r>
        <w:t xml:space="preserve">Asiayhteyssana: mehiläishoito.</w:t>
      </w:r>
    </w:p>
    <w:p>
      <w:r>
        <w:rPr>
          <w:b/>
        </w:rPr>
        <w:t xml:space="preserve">Tulos</w:t>
      </w:r>
    </w:p>
    <w:p>
      <w:r>
        <w:t xml:space="preserve">Lause 1: HenkilöX haluaa aloittaa mehiläishoidon, mutta kysyy henkilöY:ltä, haluaako tämä liittyä hänen seuraansa, koska _ tuntisi itsensä yksinäiseksi.</w:t>
        <w:br/>
        <w:t xml:space="preserve"> Lause 2: HenkilöX haluaa aloittaa mehiläishoidon, mutta kysyy HenkilöY:ltä, haluaisiko tämä liittyä mukaan, joten _ suostuu siihen.</w:t>
      </w:r>
    </w:p>
    <w:p>
      <w:r>
        <w:rPr>
          <w:b/>
        </w:rPr>
        <w:t xml:space="preserve">Esimerkki 0.3612</w:t>
      </w:r>
    </w:p>
    <w:p>
      <w:r>
        <w:t xml:space="preserve">Context Word: haihduttaa vettä.</w:t>
      </w:r>
    </w:p>
    <w:p>
      <w:r>
        <w:rPr>
          <w:b/>
        </w:rPr>
        <w:t xml:space="preserve">Tulos</w:t>
      </w:r>
    </w:p>
    <w:p>
      <w:r>
        <w:t xml:space="preserve">Lause 1: HenkilöX teki kaikki laboratoriotyöt, kun HenkilöY lepäsi, joten _ auttoi veden haihduttamisessa.</w:t>
        <w:br/>
        <w:t xml:space="preserve"> Lause 2: HenkilöX teki kaikki laboratoriotyöt, kun HenkilöY lepäsi, joten _ tarkkaili veden haihduttamista</w:t>
      </w:r>
    </w:p>
    <w:p>
      <w:r>
        <w:rPr>
          <w:b/>
        </w:rPr>
        <w:t xml:space="preserve">Esimerkki 0.3613</w:t>
      </w:r>
    </w:p>
    <w:p>
      <w:r>
        <w:t xml:space="preserve">Asiayhteyssana: uimarit.</w:t>
      </w:r>
    </w:p>
    <w:p>
      <w:r>
        <w:rPr>
          <w:b/>
        </w:rPr>
        <w:t xml:space="preserve">Tulos</w:t>
      </w:r>
    </w:p>
    <w:p>
      <w:r>
        <w:t xml:space="preserve">Lause 1: HenkilöX ihaili uimareita ja halusi olla uimari, mutta ei henkilöY, koska hänellä oli mieltymys veteen.</w:t>
        <w:br/>
        <w:t xml:space="preserve"> Lause 2: HenkilöX ihaili uimareita ja halusi olla sellainen, mutta ei HenkilöY, koska _ tunsi vesifobiaa.</w:t>
      </w:r>
    </w:p>
    <w:p>
      <w:r>
        <w:rPr>
          <w:b/>
        </w:rPr>
        <w:t xml:space="preserve">Esimerkki 0.3614</w:t>
      </w:r>
    </w:p>
    <w:p>
      <w:r>
        <w:t xml:space="preserve">Asiayhteyssana: vastarinta.</w:t>
      </w:r>
    </w:p>
    <w:p>
      <w:r>
        <w:rPr>
          <w:b/>
        </w:rPr>
        <w:t xml:space="preserve">Tulos</w:t>
      </w:r>
    </w:p>
    <w:p>
      <w:r>
        <w:t xml:space="preserve">Lause 1: HenkilöX sai paljon vastarintaa henkilöY:ltä, koska _ oli erityisen päällekäyvä.</w:t>
        <w:br/>
        <w:t xml:space="preserve"> Lause 2: HenkilöX sai paljon vastarintaa HenkilöY:ltä, koska _ oli erityisen puolustuskannalla.</w:t>
      </w:r>
    </w:p>
    <w:p>
      <w:r>
        <w:rPr>
          <w:b/>
        </w:rPr>
        <w:t xml:space="preserve">Esimerkki 0.3615</w:t>
      </w:r>
    </w:p>
    <w:p>
      <w:r>
        <w:t xml:space="preserve">Asiayhteyssana: avokadot.</w:t>
      </w:r>
    </w:p>
    <w:p>
      <w:r>
        <w:rPr>
          <w:b/>
        </w:rPr>
        <w:t xml:space="preserve">Tulos</w:t>
      </w:r>
    </w:p>
    <w:p>
      <w:r>
        <w:t xml:space="preserve">Lause 1: HenkilöX on aloittanut avokadojen viljelyn ja haluaa neuvoja henkilöY:ltä, koska _ on aloittelija.</w:t>
        <w:br/>
        <w:t xml:space="preserve"> Lause 2: HenkilöX on aloittanut avokadojen viljelyn ja haluaa neuvoja henkilöY:ltä, koska _ on kokenut.</w:t>
      </w:r>
    </w:p>
    <w:p>
      <w:r>
        <w:rPr>
          <w:b/>
        </w:rPr>
        <w:t xml:space="preserve">Tulos</w:t>
      </w:r>
    </w:p>
    <w:p>
      <w:r>
        <w:t xml:space="preserve">Lause 1: HenkilöX ajatteli, että avokadot ovat terveellisiä, koska ne ovat hedelmiä, mutta henkilöY huomautti, että niiden rasvapitoisuus on korkea. _ oli pettynyt, koska avokadot ovat herkullisia.</w:t>
        <w:br/>
        <w:t xml:space="preserve"> Lause 2: HenkilöX ajatteli, että avokadot ovat terveellisiä, koska ne ovat hedelmiä, mutta HenkilöY huomautti, että niiden rasvapitoisuus on korkea</w:t>
        <w:t xml:space="preserve"> _ näki, että hän oli pettynyt, koska avokadot ovat herkullisia.</w:t>
      </w:r>
    </w:p>
    <w:p>
      <w:r>
        <w:rPr>
          <w:b/>
        </w:rPr>
        <w:t xml:space="preserve">Esimerkki 0.3616</w:t>
      </w:r>
    </w:p>
    <w:p>
      <w:r>
        <w:t xml:space="preserve">Asiayhteyssana: työskentely.</w:t>
      </w:r>
    </w:p>
    <w:p>
      <w:r>
        <w:rPr>
          <w:b/>
        </w:rPr>
        <w:t xml:space="preserve">Tulos</w:t>
      </w:r>
    </w:p>
    <w:p>
      <w:r>
        <w:t xml:space="preserve">Lause 1: HenkilöX:n oli helpompi työskennellä risteilyaluksella kuin HenkilöY:n, koska _ ei sairastu merisairauteen.</w:t>
        <w:br/>
        <w:t xml:space="preserve"> Lause 2: HenkilöX:n oli helpompi työskennellä risteilyaluksella kuin HenkilöY:n, koska _ sairastuu merisairauteen.</w:t>
      </w:r>
    </w:p>
    <w:p>
      <w:r>
        <w:rPr>
          <w:b/>
        </w:rPr>
        <w:t xml:space="preserve">Tulos</w:t>
      </w:r>
    </w:p>
    <w:p>
      <w:r>
        <w:t xml:space="preserve">Lause 1: HenkilöX ei työskennellyt projektin parissa yhtä ahkerasti kuin HenkilöY, koska _ ei ole motivoitunut tekemään sitä.</w:t>
        <w:br/>
        <w:t xml:space="preserve"> Lause 2: HenkilöX ei työskennellyt projektin parissa yhtä ahkerasti kuin HenkilöY, koska _:llä on valtavasti motivaatiota tehdä sitä</w:t>
      </w:r>
    </w:p>
    <w:p>
      <w:r>
        <w:rPr>
          <w:b/>
        </w:rPr>
        <w:t xml:space="preserve">Esimerkki 0.3617</w:t>
      </w:r>
    </w:p>
    <w:p>
      <w:r>
        <w:t xml:space="preserve">Kontekstin sana: Nurmikko.</w:t>
      </w:r>
    </w:p>
    <w:p>
      <w:r>
        <w:rPr>
          <w:b/>
        </w:rPr>
        <w:t xml:space="preserve">Tulos</w:t>
      </w:r>
    </w:p>
    <w:p>
      <w:r>
        <w:t xml:space="preserve">Lause 1: HenkilöX leikkasi nurmikon vain kerran kuukaudessa, mutta henkilöY leikkasi sen viikoittain. _ oli sotkuisen näköinen kiinteistö.</w:t>
        <w:br/>
        <w:t xml:space="preserve"> Lause 2: HenkilöX leikkasi nurmikon vain kerran kuukaudessa, mutta HenkilöY leikkasi sen viikoittain. _ oli siistin näköinen kiinteistö.</w:t>
      </w:r>
    </w:p>
    <w:p>
      <w:r>
        <w:rPr>
          <w:b/>
        </w:rPr>
        <w:t xml:space="preserve">Esimerkki 0.3618</w:t>
      </w:r>
    </w:p>
    <w:p>
      <w:r>
        <w:t xml:space="preserve">Kontekstin sana: Ranska.</w:t>
      </w:r>
    </w:p>
    <w:p>
      <w:r>
        <w:rPr>
          <w:b/>
        </w:rPr>
        <w:t xml:space="preserve">Tulos</w:t>
      </w:r>
    </w:p>
    <w:p>
      <w:r>
        <w:t xml:space="preserve">Lause 1: HenkilöX osasi hyvin ranskaa, henkilöY ei, joten _ tulivat hyvin toimeen Ranskassa.</w:t>
        <w:br/>
        <w:t xml:space="preserve"> Lause 2: HenkilöX osasi puhua ranskaa hyvin, HenkilöY ei osannut, joten _ ei tullut hyvin toimeen Ranskassa</w:t>
      </w:r>
    </w:p>
    <w:p>
      <w:r>
        <w:rPr>
          <w:b/>
        </w:rPr>
        <w:t xml:space="preserve">Tulos</w:t>
      </w:r>
    </w:p>
    <w:p>
      <w:r>
        <w:t xml:space="preserve">Lause 1: HenkilöX tunsi Ranskaa paremmin kuin henkilöY, koska hän on käynyt siellä monta kertaa aikaisemmin.</w:t>
        <w:br/>
        <w:t xml:space="preserve"> Lause 2: HenkilöX ei tuntenut Ranskaa paremmin kuin HenkilöY, koska _ kävi siellä monta kertaa aikaisemmin</w:t>
      </w:r>
    </w:p>
    <w:p>
      <w:r>
        <w:rPr>
          <w:b/>
        </w:rPr>
        <w:t xml:space="preserve">Tulos</w:t>
      </w:r>
    </w:p>
    <w:p>
      <w:r>
        <w:t xml:space="preserve">Lause 1: HenkilöX oli innoissaan yrityksen matkasta Ranskaan, mutta HenkilöY pelkäsi sitä, koska _ piti matkustamisesta.</w:t>
        <w:br/>
        <w:t xml:space="preserve"> Lause 2: HenkilöX oli hyvin innoissaan yrityksen matkasta Ranskaan, mutta HenkilöY pelkäsi sitä, koska _ ei nauttinut matkustamisesta</w:t>
      </w:r>
    </w:p>
    <w:p>
      <w:r>
        <w:rPr>
          <w:b/>
        </w:rPr>
        <w:t xml:space="preserve">Esimerkki 0.3619</w:t>
      </w:r>
    </w:p>
    <w:p>
      <w:r>
        <w:t xml:space="preserve">Kontekstin sana: Iris.</w:t>
      </w:r>
    </w:p>
    <w:p>
      <w:r>
        <w:rPr>
          <w:b/>
        </w:rPr>
        <w:t xml:space="preserve">Tulos</w:t>
      </w:r>
    </w:p>
    <w:p>
      <w:r>
        <w:t xml:space="preserve">Lause 1: HenkilöX piti iiristä kauniina kukkana, mutta henkilöY ei. _ istutti puutarhaan iiriksiä.</w:t>
        <w:br/>
        <w:t xml:space="preserve"> Lause 2: HenkilöX oli sitä mieltä, että iiris oli kaunis kukka, mutta HenkilöY ei</w:t>
        <w:t xml:space="preserve"> _ istutti puutarhaan ruusuja.</w:t>
      </w:r>
    </w:p>
    <w:p>
      <w:r>
        <w:rPr>
          <w:b/>
        </w:rPr>
        <w:t xml:space="preserve">Esimerkki 0,3620</w:t>
      </w:r>
    </w:p>
    <w:p>
      <w:r>
        <w:t xml:space="preserve">Asiayhteyssana: puolue.</w:t>
      </w:r>
    </w:p>
    <w:p>
      <w:r>
        <w:rPr>
          <w:b/>
        </w:rPr>
        <w:t xml:space="preserve">Tulos</w:t>
      </w:r>
    </w:p>
    <w:p>
      <w:r>
        <w:t xml:space="preserve">Lause 1: Syntymäpäiväjuhlat on suunniteltava, joten HenkilöX palkkaa HenkilöY:n. Näin ollen _ suunnittelee juhlat.</w:t>
        <w:br/>
        <w:t xml:space="preserve"> Lause 2: Syntymäpäiväjuhlat on suunniteltava, joten HenkilöX on HenkilöY:n palkkaama</w:t>
        <w:t xml:space="preserve"> Näin ollen _ maksaa juhlat.</w:t>
      </w:r>
    </w:p>
    <w:p>
      <w:r>
        <w:rPr>
          <w:b/>
        </w:rPr>
        <w:t xml:space="preserve">Tulos</w:t>
      </w:r>
    </w:p>
    <w:p>
      <w:r>
        <w:t xml:space="preserve">Lause 1: HenkilöX pyysi henkilöY:ltä neuvoja yllätysjuhlien järjestämiseen, koska _ ei ollut ennen järjestänyt niitä.</w:t>
        <w:br/>
        <w:t xml:space="preserve"> Lause 2: HenkilöX pyysi henkilöY:ltä neuvoja yllätysjuhlien järjestämiseen, koska _ oli juhlien järjestäjä</w:t>
      </w:r>
    </w:p>
    <w:p>
      <w:r>
        <w:rPr>
          <w:b/>
        </w:rPr>
        <w:t xml:space="preserve">Tulos</w:t>
      </w:r>
    </w:p>
    <w:p>
      <w:r>
        <w:t xml:space="preserve">Lause 1: HenkilöX pyysi henkilöY:tä auttamaan poikansa syntymäpäiväjuhlien suunnittelussa, koska _ tunsi olevansa melko ylikuormittunut.</w:t>
        <w:br/>
        <w:t xml:space="preserve"> Lause 2: HenkilöX pyysi henkilöY:tä auttamaan poikansa syntymäpäiväjuhlien suunnittelussa, mutta _ tunsi itsensä melko ylikuormitetuksi.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vuotuisen joulujuhlan suunnittelussa, koska hänellä ei ollut kokemusta suurten juhlien suunnittelusta.</w:t>
        <w:br/>
        <w:t xml:space="preserve"> Lause 2: HenkilöX pyysi HenkilöY:tä auttamaan heitä vuotuisen joulujuhlan suunnittelussa, koska _ oli kokenut suurten juhlien suunnittelussa.</w:t>
      </w:r>
    </w:p>
    <w:p>
      <w:r>
        <w:rPr>
          <w:b/>
        </w:rPr>
        <w:t xml:space="preserve">Tulos</w:t>
      </w:r>
    </w:p>
    <w:p>
      <w:r>
        <w:t xml:space="preserve">Lause 1: HenkilöX ei halunnut kutsua HenkilöäY juhliin, koska _ oli snobistinen isäntä.</w:t>
        <w:br/>
        <w:t xml:space="preserve"> Lause 2: HenkilöX ei halunnut kutsua HenkilöY:tä juhliin, koska _ oli snobistinen vieras.</w:t>
      </w:r>
    </w:p>
    <w:p>
      <w:r>
        <w:rPr>
          <w:b/>
        </w:rPr>
        <w:t xml:space="preserve">Tulos</w:t>
      </w:r>
    </w:p>
    <w:p>
      <w:r>
        <w:t xml:space="preserve">Lause 1: HenkilöX juo viitenä päivänä viikossa, kun taas HenkilöY juo vain yhtenä päivänä, koska _ haluaa juhlia enemmän.</w:t>
        <w:br/>
        <w:t xml:space="preserve"> Lause 2: HenkilöX ajaa autoa viitenä päivänä viikossa, kun taas HenkilöY pysyttelee vain yhdessä, koska _ tykkää juhlia vähemmän</w:t>
      </w:r>
    </w:p>
    <w:p>
      <w:r>
        <w:rPr>
          <w:b/>
        </w:rPr>
        <w:t xml:space="preserve">Tulos</w:t>
      </w:r>
    </w:p>
    <w:p>
      <w:r>
        <w:t xml:space="preserve">Lause 1: HenkilöX vie henkilöY:n synttäreille pelihalliin, koska _ on hyvä vanhempi.</w:t>
        <w:br/>
        <w:t xml:space="preserve"> Lause 2: HenkilöX vie HenkilöY:n pelihallin syntymäpäiväjuhliin, koska _ on hyvä lapsi.</w:t>
      </w:r>
    </w:p>
    <w:p>
      <w:r>
        <w:rPr>
          <w:b/>
        </w:rPr>
        <w:t xml:space="preserve">Tulos</w:t>
      </w:r>
    </w:p>
    <w:p>
      <w:r>
        <w:t xml:space="preserve">Lause 1: HenkilöX oli aina rakastanut juhlia, mutta HenkilöY ei, koska _ oli hyvin ekstrovertti.</w:t>
        <w:br/>
        <w:t xml:space="preserve">Lause 2: HenkilöX oli aina rakastanut juhlia, mutta HenkilöY ei, koska _ oli hyvin introvertti</w:t>
        <w:br/>
      </w:r>
    </w:p>
    <w:p>
      <w:r>
        <w:rPr>
          <w:b/>
        </w:rPr>
        <w:t xml:space="preserve">Tulos</w:t>
      </w:r>
    </w:p>
    <w:p>
      <w:r>
        <w:t xml:space="preserve">Lause 1: HenkilöX joutui pyytämään henkilöY:ltä apua tupaantuliaisjuhlien järjestämisessä, koska _ ei ollut koskaan aikaisemmin isännöinyt tupaantuliaisia.</w:t>
        <w:br/>
        <w:t xml:space="preserve"> Lause 2: HenkilöX joutui pyytämään henkilöY:ltä apua tupaantuliaisjuhliinsa, koska _ oli varmasti järjestänyt niitä aiemmin</w:t>
      </w:r>
    </w:p>
    <w:p>
      <w:r>
        <w:rPr>
          <w:b/>
        </w:rPr>
        <w:t xml:space="preserve">Tulos</w:t>
      </w:r>
    </w:p>
    <w:p>
      <w:r>
        <w:t xml:space="preserve">Lause 1: HenkilöX toivoi, että ystävät järjestivät hänelle yllätyssynttärit, mutta ei HenkilöY:lle, koska _ rakasti yllätyksiä.</w:t>
        <w:br/>
        <w:t xml:space="preserve"> Lause 2: HenkilöX toivoi, että ystävät järjestivät yllätyssynttärit hänelle, mutta eivät HenkilöY:lle, koska _ vihasi yllätyksiä</w:t>
      </w:r>
    </w:p>
    <w:p>
      <w:r>
        <w:rPr>
          <w:b/>
        </w:rPr>
        <w:t xml:space="preserve">Tulos</w:t>
      </w:r>
    </w:p>
    <w:p>
      <w:r>
        <w:t xml:space="preserve">Lause 1: HenkilöX kutsui HenkilöY:n tupaantuliaisjuhliinsa, ja _ otti vastaan tämän tuoman lahjan.</w:t>
        <w:br/>
        <w:t xml:space="preserve"> Lause 2: HenkilöX kutsui HenkilöY:n tupaantuliaisjuhliinsa ja _ antoi tälle tämän tuoman lahjan.</w:t>
      </w:r>
    </w:p>
    <w:p>
      <w:r>
        <w:rPr>
          <w:b/>
        </w:rPr>
        <w:t xml:space="preserve">Tulos</w:t>
      </w:r>
    </w:p>
    <w:p>
      <w:r>
        <w:t xml:space="preserve">Lause 1: HenkilöX on sosiaalisempi kuin HenkilöY, joten _ oli innoissaan tulevista juhlista.</w:t>
        <w:br/>
        <w:t xml:space="preserve"> Lause 2: HenkilöX on sosiaalisempi kuin HenkilöY, joten _ epäröi lähteä tuleviin juhliin.</w:t>
      </w:r>
    </w:p>
    <w:p>
      <w:r>
        <w:rPr>
          <w:b/>
        </w:rPr>
        <w:t xml:space="preserve">Tulos</w:t>
      </w:r>
    </w:p>
    <w:p>
      <w:r>
        <w:t xml:space="preserve">Lause 1: HenkilöX rakasti juhlia, mutta henkilöY ei, joten _ järjesti juhlat heti seuraavana viikonloppuna.</w:t>
        <w:br/>
        <w:t xml:space="preserve"> Lause 2: HenkilöX rakasti juhlia, mutta HenkilöY ei, joten _ oli jäänyt ilman juhlia heti seuraavana viikonloppuna</w:t>
      </w:r>
    </w:p>
    <w:p>
      <w:r>
        <w:rPr>
          <w:b/>
        </w:rPr>
        <w:t xml:space="preserve">Tulos</w:t>
      </w:r>
    </w:p>
    <w:p>
      <w:r>
        <w:t xml:space="preserve">Lause 1: HenkilöX suunnitteli yllätysjuhlat HenkilöY:lle, mutta _ pettyi, kun hän ei koskaan tullut kotiin.</w:t>
        <w:br/>
        <w:t xml:space="preserve"> Lause 2: HenkilöX suunnitteli yllätysjuhlat HenkilöY:lle, joten _ oli järkyttynyt, kun hän tuli kotiin.</w:t>
      </w:r>
    </w:p>
    <w:p>
      <w:r>
        <w:rPr>
          <w:b/>
        </w:rPr>
        <w:t xml:space="preserve">Tulos</w:t>
      </w:r>
    </w:p>
    <w:p>
      <w:r>
        <w:t xml:space="preserve">Lause 1: HenkilöX viipyi juhlissa pidempään kuin henkilöY, vaikka _ mielestä juhlissa oli liian kovaa.</w:t>
        <w:br/>
        <w:t xml:space="preserve"> Lause 2: HenkilöX viipyi juhlissa kauemmin kuin HenkilöY, koska _ mielestä juhlissa oli liian kovaa</w:t>
      </w:r>
    </w:p>
    <w:p>
      <w:r>
        <w:rPr>
          <w:b/>
        </w:rPr>
        <w:t xml:space="preserve">Tulos</w:t>
      </w:r>
    </w:p>
    <w:p>
      <w:r>
        <w:t xml:space="preserve">Lause 1: HenkilöX oli hyvä juhlien järjestäjä, mutta henkilöY ei. _ järjesti naapuruston parhaat juhlat.</w:t>
        <w:br/>
        <w:t xml:space="preserve"> Lause 2: HenkilöX oli hyvä juhlien järjestäjä, mutta HenkilöY ei. _ järjesti naapuruston huonoimmat juhlat.</w:t>
      </w:r>
    </w:p>
    <w:p>
      <w:r>
        <w:rPr>
          <w:b/>
        </w:rPr>
        <w:t xml:space="preserve">Tulos</w:t>
      </w:r>
    </w:p>
    <w:p>
      <w:r>
        <w:t xml:space="preserve">Lause 1: HenkilöX oli kuriton henkilöY:n järjestämissä juhlissa, joten häntä pyydettiin poistumaan.</w:t>
        <w:br/>
        <w:t xml:space="preserve"> Lause 2: HenkilöX oli kuriton henkilöY:n järjestämissä juhlissa, joten _ pyysi häntä lähtemään</w:t>
      </w:r>
    </w:p>
    <w:p>
      <w:r>
        <w:rPr>
          <w:b/>
        </w:rPr>
        <w:t xml:space="preserve">Tulos</w:t>
      </w:r>
    </w:p>
    <w:p>
      <w:r>
        <w:t xml:space="preserve">Lause 1: HenkilöX tunsi itsensä väsyneemmäksi kuin henkilöY, koska _ oli tanssinut juhlissa enemmän.</w:t>
        <w:br/>
        <w:t xml:space="preserve"> Lause 2: HenkilöX tunsi itsensä väsyneemmäksi kuin HenkilöY, vaikka _ oli tanssinut juhlissa enemmän</w:t>
      </w:r>
    </w:p>
    <w:p>
      <w:r>
        <w:rPr>
          <w:b/>
        </w:rPr>
        <w:t xml:space="preserve">Tulos</w:t>
      </w:r>
    </w:p>
    <w:p>
      <w:r>
        <w:t xml:space="preserve">Lause 1: HenkilöX kutsuttiin juhliin henkilöY:n sijasta, koska _ oli karaokelaite.</w:t>
        <w:br/>
        <w:t xml:space="preserve"> Lause 2: HenkilöX kutsuttiin juhliin henkilöY:n sijasta, koska _ oli pesukone.</w:t>
      </w:r>
    </w:p>
    <w:p>
      <w:r>
        <w:rPr>
          <w:b/>
        </w:rPr>
        <w:t xml:space="preserve">Tulos</w:t>
      </w:r>
    </w:p>
    <w:p>
      <w:r>
        <w:t xml:space="preserve">Lause 1: HenkilöX täytti viisikymmentä vuotta ja kutsui 35-vuotiaan HenkilöY:n juhliinsa, _ on viisas ikäinen.</w:t>
        <w:br/>
        <w:t xml:space="preserve"> Lause 2: HenkilöX täytti viisikymmentä vuotta ja kutsui 35-vuotiaan HenkilöY:n juhliinsa, _ on nuorta ikäluokkaa</w:t>
      </w:r>
    </w:p>
    <w:p>
      <w:r>
        <w:rPr>
          <w:b/>
        </w:rPr>
        <w:t xml:space="preserve">Tulos</w:t>
      </w:r>
    </w:p>
    <w:p>
      <w:r>
        <w:t xml:space="preserve">Lause 1: Isäntä kutsui juhliin henkilöX:n mutta ei henkilöY:tä, koska _ oli hyvin ystävällinen ihminen.</w:t>
        <w:br/>
        <w:t xml:space="preserve"> Lause 2: Isäntä kutsui henkilöX:n juhliin, mutta ei henkilöY:tä, koska _ oli hyvin paha ihminen</w:t>
      </w:r>
    </w:p>
    <w:p>
      <w:r>
        <w:rPr>
          <w:b/>
        </w:rPr>
        <w:t xml:space="preserve">Tulos</w:t>
      </w:r>
    </w:p>
    <w:p>
      <w:r>
        <w:t xml:space="preserve">Lause 1: HenkilöX järjesti juhlat, mutta henkilöY sai kaiken kunnian, koska _ hänen vieraansa eivät välittäneet hänestä.</w:t>
        <w:br/>
        <w:t xml:space="preserve"> Lause 2: HenkilöX järjesti juhlat, mutta henkilöY sai kaiken kunnian, koska _ oli vieraidensa ihailema.</w:t>
      </w:r>
    </w:p>
    <w:p>
      <w:r>
        <w:rPr>
          <w:b/>
        </w:rPr>
        <w:t xml:space="preserve">Tulos</w:t>
      </w:r>
    </w:p>
    <w:p>
      <w:r>
        <w:t xml:space="preserve">Lause 1: HenkilöX:n juhlissa soittama kappale rauhoitti HenkilöY:n mielen, sillä hän oli ennen tapahtumaa sekaisin.</w:t>
        <w:br/>
        <w:t xml:space="preserve"> Lause 2: HenkilöX:n juhlissa soittama kappale rauhoitti HenkilöY:n mielen, koska _ oli rauhallinen ennen tapahtumaa</w:t>
      </w:r>
    </w:p>
    <w:p>
      <w:r>
        <w:rPr>
          <w:b/>
        </w:rPr>
        <w:t xml:space="preserve">Tulos</w:t>
      </w:r>
    </w:p>
    <w:p>
      <w:r>
        <w:t xml:space="preserve">Lause 1: Vaikka HenkilöX oli juhlien ytimessä, HenkilöY pysyi maisemissa, koska juhliminen on _ yhteinen asia.</w:t>
        <w:br/>
        <w:t xml:space="preserve"> Lause 2: Kun HenkilöX oli juhlien ytimessä, HenkilöY pysytteli cornedissa, koska juhliminen on _:lle harvinaista.</w:t>
      </w:r>
    </w:p>
    <w:p>
      <w:r>
        <w:rPr>
          <w:b/>
        </w:rPr>
        <w:t xml:space="preserve">Esimerkki 0,3621</w:t>
      </w:r>
    </w:p>
    <w:p>
      <w:r>
        <w:t xml:space="preserve">Asiayhteyssana: maapähkinät.</w:t>
      </w:r>
    </w:p>
    <w:p>
      <w:r>
        <w:rPr>
          <w:b/>
        </w:rPr>
        <w:t xml:space="preserve">Tulos</w:t>
      </w:r>
    </w:p>
    <w:p>
      <w:r>
        <w:t xml:space="preserve">Lause 1: HenkilöX, mutta ei henkilöY, oli innoissaan maapähkinätilalle menosta, koska _ oli allerginen maapähkinöille.</w:t>
        <w:br/>
        <w:t xml:space="preserve"> Lause 2: HenkilöX, mutta ei HenkilY, oli innoissaan maapähkinätilalle menosta, koska _ rakasti syödä maapähkinöitä</w:t>
      </w:r>
    </w:p>
    <w:p>
      <w:r>
        <w:rPr>
          <w:b/>
        </w:rPr>
        <w:t xml:space="preserve">Esimerkki 0.3622</w:t>
      </w:r>
    </w:p>
    <w:p>
      <w:r>
        <w:t xml:space="preserve">Asiayhteyssana: keskittyminen.</w:t>
      </w:r>
    </w:p>
    <w:p>
      <w:r>
        <w:rPr>
          <w:b/>
        </w:rPr>
        <w:t xml:space="preserve">Tulos</w:t>
      </w:r>
    </w:p>
    <w:p>
      <w:r>
        <w:t xml:space="preserve">Lause 1: Keskittymisen ylläpitäminen on vaikeaa henkilöX:lle, mutta ei henkilöY:lle, koska _:llä oli ADD.</w:t>
        <w:br/>
        <w:t xml:space="preserve"> Lause 2: Keskittymisen ylläpitäminen on vaikeaa henkilöX:lle, mutta ei henkilöY:lle, koska _:llä ei ole ADD:tä.</w:t>
      </w:r>
    </w:p>
    <w:p>
      <w:r>
        <w:rPr>
          <w:b/>
        </w:rPr>
        <w:t xml:space="preserve">Tulos</w:t>
      </w:r>
    </w:p>
    <w:p>
      <w:r>
        <w:t xml:space="preserve">Lause 1: HenkilöX pysyi keskittyneenä oikealla, kun taas HenkilöY:llä oli jatkuvasti häiriötekijöitä, ja siksi _ kirjoitti erinomaisen tutkielman.</w:t>
        <w:br/>
        <w:t xml:space="preserve"> Lause 2: HenkilöX keskittyi oikealla ollessaan, kun taas HenkilöY oli jatkuvasti hajamielinen, ja siksi _ kirjoitti epätasaisen paperin</w:t>
      </w:r>
    </w:p>
    <w:p>
      <w:r>
        <w:rPr>
          <w:b/>
        </w:rPr>
        <w:t xml:space="preserve">Esimerkki 0.3623</w:t>
      </w:r>
    </w:p>
    <w:p>
      <w:r>
        <w:t xml:space="preserve">Kontekstisana: paistettu kana.</w:t>
      </w:r>
    </w:p>
    <w:p>
      <w:r>
        <w:rPr>
          <w:b/>
        </w:rPr>
        <w:t xml:space="preserve">Tulos</w:t>
      </w:r>
    </w:p>
    <w:p>
      <w:r>
        <w:t xml:space="preserve">Lause 1: HenkilöX rukoili isoäitiä HenkilöY:tä paljastamaan hänelle paistetun kanareseptin salaisuuden. _ oli yllättynyt kuullessaan, että se oli kirnupiimää taikinassa.</w:t>
        <w:br/>
        <w:t xml:space="preserve"> Lause 2: HenkilöX rukoili isoäitiä HenkilöY:tä paljastamaan hänelle paistetun kanan reseptin salaisuuden. _ paljasti lopulta, että taikinassa oli kirnupiimää.</w:t>
      </w:r>
    </w:p>
    <w:p>
      <w:r>
        <w:rPr>
          <w:b/>
        </w:rPr>
        <w:t xml:space="preserve">Esimerkki 0.3624</w:t>
      </w:r>
    </w:p>
    <w:p>
      <w:r>
        <w:t xml:space="preserve">Asiayhteyssana: ilmoitus.</w:t>
      </w:r>
    </w:p>
    <w:p>
      <w:r>
        <w:rPr>
          <w:b/>
        </w:rPr>
        <w:t xml:space="preserve">Tulos</w:t>
      </w:r>
    </w:p>
    <w:p>
      <w:r>
        <w:t xml:space="preserve">Lause 1: HenkilöX sai henkilöY:ltä ilmoituksen, jossa häntä kehotettiin poistumaan rakennuksesta. _ on todennäköisemmin vuokralainen.</w:t>
        <w:br/>
        <w:t xml:space="preserve"> Lause 2: HenkilöX:lle annettiin tiedoksi henkilöY:n ilmoitus, jossa häntä kehotettiin poistumaan rakennuksesta</w:t>
        <w:t xml:space="preserve"> _ on todennäköisemmin vuokranantaja.</w:t>
      </w:r>
    </w:p>
    <w:p>
      <w:r>
        <w:rPr>
          <w:b/>
        </w:rPr>
        <w:t xml:space="preserve">Tulos</w:t>
      </w:r>
    </w:p>
    <w:p>
      <w:r>
        <w:t xml:space="preserve">Lause 1: HenkilöX huomaa jotain erilaista HenkilöY:ssä, joka yllättyy tästä, _ kiinnittää huomiota pieniin yksityiskohtiin.</w:t>
        <w:br/>
        <w:t xml:space="preserve"> Lause 2: HenkilöX huomaa jotain erilaista HenkilöY:ssä, joka on yllättynyt tästä, _ ihmettelee pieniä yksityiskohtia.</w:t>
      </w:r>
    </w:p>
    <w:p>
      <w:r>
        <w:rPr>
          <w:b/>
        </w:rPr>
        <w:t xml:space="preserve">Tulos</w:t>
      </w:r>
    </w:p>
    <w:p>
      <w:r>
        <w:t xml:space="preserve">Lause 1: HenkilöX ei ollut enää kiinnostunut työskentelemään HenkilöY:n palveluksessa, joten _ jätti irtisanoutumisilmoituksen.</w:t>
        <w:br/>
        <w:t xml:space="preserve"> Lause 2: HenkilöX ei ollut enää kiinnostunut työskentelemään HenkilöY:n palveluksessa, joten _ hyväksyi irtisanoutumisilmoituksen.</w:t>
      </w:r>
    </w:p>
    <w:p>
      <w:r>
        <w:rPr>
          <w:b/>
        </w:rPr>
        <w:t xml:space="preserve">Esimerkki 0,3625</w:t>
      </w:r>
    </w:p>
    <w:p>
      <w:r>
        <w:t xml:space="preserve">Asiayhteyssana: valta.</w:t>
      </w:r>
    </w:p>
    <w:p>
      <w:r>
        <w:rPr>
          <w:b/>
        </w:rPr>
        <w:t xml:space="preserve">Tulos</w:t>
      </w:r>
    </w:p>
    <w:p>
      <w:r>
        <w:t xml:space="preserve">Lause 1: Kaikki valta suhteessa oli henkilöX:llä henkilöY:hen nähden, koska _ oli niin hallitseva.</w:t>
        <w:br/>
        <w:t xml:space="preserve"> Lause 2: Kaikki valta suhteessa oli henkilöX:llä henkilöY:hen nähden, koska _ oli niin alistuva.</w:t>
      </w:r>
    </w:p>
    <w:p>
      <w:r>
        <w:rPr>
          <w:b/>
        </w:rPr>
        <w:t xml:space="preserve">Tulos</w:t>
      </w:r>
    </w:p>
    <w:p>
      <w:r>
        <w:t xml:space="preserve">Lause 1: HenkilöX sai paljon enemmän voimaa kuin henkilöY, koska _ kävi aina kuntosalilla ja treenasi.</w:t>
        <w:br/>
        <w:t xml:space="preserve"> Lause 2: HenkilöX menetti paljon enemmän voimaa kuin HenkilöY, koska _ kävi aina kuntosalilla ja tre</w:t>
      </w:r>
    </w:p>
    <w:p>
      <w:r>
        <w:rPr>
          <w:b/>
        </w:rPr>
        <w:t xml:space="preserve">Tulos</w:t>
      </w:r>
    </w:p>
    <w:p>
      <w:r>
        <w:t xml:space="preserve">Lause 1: HenkilöX:llä oli paljon enemmän valtaa yrityksessä kuin henkilöY:llä, koska _ oli johtavassa asemassa.</w:t>
        <w:br/>
        <w:t xml:space="preserve"> Lause 2: HenkilöX:llä oli paljon enemmän valtaa yrityksessä kuin HenkilöY:llä, koska _:llä oli aloittelevan tason asema.</w:t>
      </w:r>
    </w:p>
    <w:p>
      <w:r>
        <w:rPr>
          <w:b/>
        </w:rPr>
        <w:t xml:space="preserve">Tulos</w:t>
      </w:r>
    </w:p>
    <w:p>
      <w:r>
        <w:t xml:space="preserve">Lause 1: HenkilöX sammutti henkilöY:n sähköt, koska _ oli vuokranantaja eikä saanut vuokraa.</w:t>
        <w:br/>
        <w:t xml:space="preserve"> Lause 2: HenkilöX sammutti HenkilöY:n sähköt, koska _ oli vuokralainen eikä maksanut vuokraa</w:t>
      </w:r>
    </w:p>
    <w:p>
      <w:r>
        <w:rPr>
          <w:b/>
        </w:rPr>
        <w:t xml:space="preserve">Tulos</w:t>
      </w:r>
    </w:p>
    <w:p>
      <w:r>
        <w:t xml:space="preserve">Lause 1: HenkilöX halusi nousta poliittiseen valtaan, mutta henkilöY ei, koska _ oli hyvin kunnianhimoinen.</w:t>
        <w:br/>
        <w:t xml:space="preserve"> Lause 2: HenkilöX halusi nousta poliittiseen valtaan ja HenkilöY ei, koska _ oli hyvin apaattinen.</w:t>
      </w:r>
    </w:p>
    <w:p>
      <w:r>
        <w:rPr>
          <w:b/>
        </w:rPr>
        <w:t xml:space="preserve">Tulos</w:t>
      </w:r>
    </w:p>
    <w:p>
      <w:r>
        <w:t xml:space="preserve">Lause 1: HenkilöX:n autossa oli enemmän tehoa kuin henkilöY:n autossa, koska _ oli suurempi moottori.</w:t>
        <w:br/>
        <w:t xml:space="preserve"> Lause 2: HenkilöX:n autossa oli enemmän tehoa kuin HenkilöY:n autossa, koska _ oli pienempi moottori</w:t>
      </w:r>
    </w:p>
    <w:p>
      <w:r>
        <w:rPr>
          <w:b/>
        </w:rPr>
        <w:t xml:space="preserve">Esimerkki 0,3626</w:t>
      </w:r>
    </w:p>
    <w:p>
      <w:r>
        <w:t xml:space="preserve">Asiayhteyssana: taistelu.</w:t>
      </w:r>
    </w:p>
    <w:p>
      <w:r>
        <w:rPr>
          <w:b/>
        </w:rPr>
        <w:t xml:space="preserve">Tulos</w:t>
      </w:r>
    </w:p>
    <w:p>
      <w:r>
        <w:t xml:space="preserve">Lause 1: HenkilöX ja HenkilY riitelivät valitettavasti säännöllisesti politiikasta, koska _ oli hyvin oikeistolainen.</w:t>
        <w:br/>
        <w:t xml:space="preserve"> Lause 2: HenkilöX ja HenkilY riitelivät valitettavasti säännöllisesti politiikasta, koska _ oli hyvin vasemmistolainen</w:t>
      </w:r>
    </w:p>
    <w:p>
      <w:r>
        <w:rPr>
          <w:b/>
        </w:rPr>
        <w:t xml:space="preserve">Tulos</w:t>
      </w:r>
    </w:p>
    <w:p>
      <w:r>
        <w:t xml:space="preserve">Lause 1: HenkilöX tappeli veljensä kanssa, ja HenkilY halusi heidän lopettavan, joten _ lopetti lopulta tappelun.</w:t>
        <w:br/>
        <w:t xml:space="preserve"> Lause 2: HenkilöX tappeli veljensä kanssa ja HenkilöY halusi heidän lopettavan, joten _ lopetti lopulta tappelun.</w:t>
      </w:r>
    </w:p>
    <w:p>
      <w:r>
        <w:rPr>
          <w:b/>
        </w:rPr>
        <w:t xml:space="preserve">Tulos</w:t>
      </w:r>
    </w:p>
    <w:p>
      <w:r>
        <w:t xml:space="preserve">Lause 1: HenkilöX harjoitteli väsymättä HenkilöY:n kanssa päästäkseen taistelukuntoon mestaruutta varten, koska _ oli taistelija.</w:t>
        <w:br/>
        <w:t xml:space="preserve"> Lause 2: HenkilöX treenasi väsymättä HenkilöY:n kanssa päästäkseen mestaruusottelua varten taistelukuntoon, koska _ oli valmentaja</w:t>
      </w:r>
    </w:p>
    <w:p>
      <w:r>
        <w:rPr>
          <w:b/>
        </w:rPr>
        <w:t xml:space="preserve">Tulos</w:t>
      </w:r>
    </w:p>
    <w:p>
      <w:r>
        <w:t xml:space="preserve">Lause 1: Taistelua harjoitellessaan henkilöX oli joustavampi kuin henkilöY ja _ oli vakaasti jaloillaan.</w:t>
        <w:br/>
        <w:t xml:space="preserve"> Lause 2: Harjoitellessaan tappelua henkilöX oli joustavampi kuin henkilöY ja _ kaatui jaloistaan.</w:t>
      </w:r>
    </w:p>
    <w:p>
      <w:r>
        <w:rPr>
          <w:b/>
        </w:rPr>
        <w:t xml:space="preserve">Esimerkki 0.3627</w:t>
      </w:r>
    </w:p>
    <w:p>
      <w:r>
        <w:t xml:space="preserve">Asiayhteyssana: loinen.</w:t>
      </w:r>
    </w:p>
    <w:p>
      <w:r>
        <w:rPr>
          <w:b/>
        </w:rPr>
        <w:t xml:space="preserve">Tulos</w:t>
      </w:r>
    </w:p>
    <w:p>
      <w:r>
        <w:t xml:space="preserve">Lause 1: HenkilöX ei voinut hyvin ja meni lääkäriin, henkilöY:lle, joka teki joitakin kokeita. Testit osoittivat, että _ ulosteessa oli loisia.</w:t>
        <w:br/>
        <w:t xml:space="preserve"> Lause 2: HenkilöX ei voinut hyvin ja meni tapaamaan lääkäriään, HenkilöY:tä, joka teki joitakin kokeita</w:t>
        <w:t xml:space="preserve"> Testit osoittivat _, että hänellä oli ulosteessaan loisia.</w:t>
      </w:r>
    </w:p>
    <w:p>
      <w:r>
        <w:rPr>
          <w:b/>
        </w:rPr>
        <w:t xml:space="preserve">Esimerkki 0.3628</w:t>
      </w:r>
    </w:p>
    <w:p>
      <w:r>
        <w:t xml:space="preserve">Asiayhteyssana: päivämäärät.</w:t>
      </w:r>
    </w:p>
    <w:p>
      <w:r>
        <w:rPr>
          <w:b/>
        </w:rPr>
        <w:t xml:space="preserve">Tulos</w:t>
      </w:r>
    </w:p>
    <w:p>
      <w:r>
        <w:t xml:space="preserve">Lause 1: HenkilöX antoi keittiömestarinsa HenkilöY:n tehtäväksi pilkkoa taateleita asiakkaan jälkiruokaa varten. _ unohti päällystää veitsen jauhoilla, jotta taatelit eivät tarttuisi siihen.</w:t>
        <w:br/>
        <w:t xml:space="preserve"> Lause 2: HenkilöX antoi keittiömestarinsa HenkilöY:n pilkkoa taateleita asiakkaan jälkiruokaa varten</w:t>
        <w:t xml:space="preserve"> _ muistutti häntä päällystämään veitsen jauhoilla, jotta taatelit eivät tarttuisi siihen.</w:t>
      </w:r>
    </w:p>
    <w:p>
      <w:r>
        <w:rPr>
          <w:b/>
        </w:rPr>
        <w:t xml:space="preserve">Tulos</w:t>
      </w:r>
    </w:p>
    <w:p>
      <w:r>
        <w:t xml:space="preserve">Lause 1: HenkilöX käy paljon treffeillä, mutta HenkilöY ei ole ollut treffeillä vuosiin, joten _ on sinkku.</w:t>
        <w:br/>
        <w:t xml:space="preserve"> Lause 2: HenkilöX käy paljon treffeillä, mutta HenkilöY ei ole ollut treffeillä vuosiin, joten _ on naimisissa</w:t>
      </w:r>
    </w:p>
    <w:p>
      <w:r>
        <w:rPr>
          <w:b/>
        </w:rPr>
        <w:t xml:space="preserve">Tulos</w:t>
      </w:r>
    </w:p>
    <w:p>
      <w:r>
        <w:t xml:space="preserve">Lause 1: HenkilöX tykkää käydä elokuvissa treffeillä, kun taas HenkilöY nauttii mieluummin illallisesta. _ on elokuvaharrastaja.</w:t>
        <w:br/>
        <w:t xml:space="preserve"> Lause 2: HenkilöX käy mielellään elokuvissa treffeillä, kun taas HenkilöY nauttii mieluummin illallisesta</w:t>
        <w:t xml:space="preserve"> _ on ruokaharrastaja.</w:t>
      </w:r>
    </w:p>
    <w:p>
      <w:r>
        <w:rPr>
          <w:b/>
        </w:rPr>
        <w:t xml:space="preserve">Tulos</w:t>
      </w:r>
    </w:p>
    <w:p>
      <w:r>
        <w:t xml:space="preserve">Lause 1: HenkilöX pitää taateleita makeana herkkuna, mutta henkilöY ei. _ osti ruokakaupasta ison pussillisen taateleita.</w:t>
        <w:br/>
        <w:t xml:space="preserve"> Lause 2: HenkilöX pitää taateleita makeana herkkuna, mutta HenkilöY ei. _ osti ruokakaupasta ison pussin sipsejä.</w:t>
      </w:r>
    </w:p>
    <w:p>
      <w:r>
        <w:rPr>
          <w:b/>
        </w:rPr>
        <w:t xml:space="preserve">Esimerkki 0.3629</w:t>
      </w:r>
    </w:p>
    <w:p>
      <w:r>
        <w:t xml:space="preserve">Asiayhteyssana: kultaruukku.</w:t>
      </w:r>
    </w:p>
    <w:p>
      <w:r>
        <w:rPr>
          <w:b/>
        </w:rPr>
        <w:t xml:space="preserve">Tulos</w:t>
      </w:r>
    </w:p>
    <w:p>
      <w:r>
        <w:t xml:space="preserve">Lause 1: HenkilöX etsi kultaruukkua kaikkialta ennen kuin HenkilöY edes nousi sängystä, ja _ hänestä tuli hyvin rikas nainen.</w:t>
        <w:br/>
        <w:t xml:space="preserve"> Lause 2: HenkilöX etsi kultaruukkua kaikkialta ennen kuin HenkilöY edes nousi sängystä, ja _ pysyi edelleen hyvin köyhänä</w:t>
      </w:r>
    </w:p>
    <w:p>
      <w:r>
        <w:rPr>
          <w:b/>
        </w:rPr>
        <w:t xml:space="preserve">Esimerkki 0,3630</w:t>
      </w:r>
    </w:p>
    <w:p>
      <w:r>
        <w:t xml:space="preserve">Asiayhteyssana: luokka.</w:t>
      </w:r>
    </w:p>
    <w:p>
      <w:r>
        <w:rPr>
          <w:b/>
        </w:rPr>
        <w:t xml:space="preserve">Tulos</w:t>
      </w:r>
    </w:p>
    <w:p>
      <w:r>
        <w:t xml:space="preserve">Lause 1: Käveliessään tunnille henkilöX soitti henkilöY:lle _ hän hukkasi lukukausitehtävänsä asuntoon.</w:t>
        <w:br/>
        <w:t xml:space="preserve"> Lause 2: Kun hän käveli tunnille, henkilöX soitti henkilöY:lle _ hän löysi paperin asunnosta.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osallistua hänen kurssilleen; kun henkilöX kieltäytyi, _ pettyi.</w:t>
        <w:br/>
        <w:t xml:space="preserve"> Lause 2: HenkilöX kysyi HenkilöY:ltä, voisiko tämä osallistua hänen kurssilleen; kun tämä kieltäytyi, _ tunsi syyllisyyttä.</w:t>
      </w:r>
    </w:p>
    <w:p>
      <w:r>
        <w:rPr>
          <w:b/>
        </w:rPr>
        <w:t xml:space="preserve">Tulos</w:t>
      </w:r>
    </w:p>
    <w:p>
      <w:r>
        <w:t xml:space="preserve">Lause 1: HenkilöX esitti luokassa paljon kysymyksiä, ja HenkilöY ei koskaan puhunut, joten opettaja kysyi _ miksi he olivat niin äänekkäitä.</w:t>
        <w:br/>
        <w:t xml:space="preserve"> Lause 2: HenkilöX esitti paljon kysymyksiä luokassa ja HenkilöY ei koskaan puhunut, joten opettaja kysyi _ miksi he olivat niin hiljaisia</w:t>
      </w:r>
    </w:p>
    <w:p>
      <w:r>
        <w:rPr>
          <w:b/>
        </w:rPr>
        <w:t xml:space="preserve">Tulos</w:t>
      </w:r>
    </w:p>
    <w:p>
      <w:r>
        <w:t xml:space="preserve">Lause 1: HenkilöX nautti espanjan puhumisesta luokan edessä toisin kuin henkilöY, koska _ oli vähemmän estynyt.</w:t>
        <w:br/>
        <w:t xml:space="preserve"> Lause 2: HenkilöX nautti espanjan kielen puhumisesta luokan edessä toisin kuin henkilöY, koska _ oli estyneempi</w:t>
      </w:r>
    </w:p>
    <w:p>
      <w:r>
        <w:rPr>
          <w:b/>
        </w:rPr>
        <w:t xml:space="preserve">Tulos</w:t>
      </w:r>
    </w:p>
    <w:p>
      <w:r>
        <w:t xml:space="preserve">Lause 1: HenkilöX on matematiikan kurssilla ja HenkilöY on tietokoneluokalla koulussa, joten _ suorittivat algebran kotitehtävänsä.</w:t>
        <w:br/>
        <w:t xml:space="preserve"> Lause 2: HenkilöX osallistuu matematiikan kurssille ja HenkilöY osallistuu koulun atk-luokalle, joten _ sai valmiiksi tietokoneverkkojen kotitehtävänsä</w:t>
      </w:r>
    </w:p>
    <w:p>
      <w:r>
        <w:rPr>
          <w:b/>
        </w:rPr>
        <w:t xml:space="preserve">Tulos</w:t>
      </w:r>
    </w:p>
    <w:p>
      <w:r>
        <w:t xml:space="preserve">Lause 1: HenkilöX saapui ajoissa ensimmäiselle luentopäivälle, mutta HenkilöY myöhästyi pahasti, koska _ oli täsmällinen henkilö.</w:t>
        <w:br/>
        <w:t xml:space="preserve"> Lause 2: HenkilöX saapui ajoissa ensimmäiselle luentopäivälle, mutta HenkilöY myöhästyi pahasti, koska _ oli myöhässä.</w:t>
      </w:r>
    </w:p>
    <w:p>
      <w:r>
        <w:rPr>
          <w:b/>
        </w:rPr>
        <w:t xml:space="preserve">Tulos</w:t>
      </w:r>
    </w:p>
    <w:p>
      <w:r>
        <w:t xml:space="preserve">Lause 1: HenkilöX yritti kovasti varmistaa, ettei HenkilöY nukahtaisi taas tunnilla, koska _ pelkäsi, että hänen ystävänsä joutuisi vaikeuksiin.</w:t>
        <w:br/>
        <w:t xml:space="preserve"> Lause 2: HenkilöX yritti kovasti varmistaa, ettei HenkilöY nukahtaisi taas tunnilla, koska _ joutui aina vaikeuksiin.</w:t>
      </w:r>
    </w:p>
    <w:p>
      <w:r>
        <w:rPr>
          <w:b/>
        </w:rPr>
        <w:t xml:space="preserve">Tulos</w:t>
      </w:r>
    </w:p>
    <w:p>
      <w:r>
        <w:t xml:space="preserve">Lause 1: HenkilöX oli erittäin hyvä kokki, kun taas henkilöY ei ollut, joten _ päätti pitää kokkikurssin.</w:t>
        <w:br/>
        <w:t xml:space="preserve"> Lause 2: HenkilöX oli erittäin hyvä kokki, kun taas HenkilöY ei ollut, joten _ päätti osallistua kokkikurssille.</w:t>
      </w:r>
    </w:p>
    <w:p>
      <w:r>
        <w:rPr>
          <w:b/>
        </w:rPr>
        <w:t xml:space="preserve">Tulos</w:t>
      </w:r>
    </w:p>
    <w:p>
      <w:r>
        <w:t xml:space="preserve">Lause 1: HenkilöX saapui tunnille etuajassa, kun taas henkilöY myöhästyi siitä syystä, että _ törmäsi tyhjiin teihin.</w:t>
        <w:br/>
        <w:t xml:space="preserve"> Lause 2: HenkilöX oli etuajassa tunnilla, kun taas HenkilöY myöhästyi siitä syystä, että _ juoksi ruuhkaisille teille</w:t>
      </w:r>
    </w:p>
    <w:p>
      <w:r>
        <w:rPr>
          <w:b/>
        </w:rPr>
        <w:t xml:space="preserve">Tulos</w:t>
      </w:r>
    </w:p>
    <w:p>
      <w:r>
        <w:t xml:space="preserve">Lause 1: _ ei siis tullut tunnille, koska henkilöX:llä oli jokin ongelma, kun taas henkilöY:llä oli kaikki hyvin.</w:t>
        <w:br/>
        <w:t xml:space="preserve"> Lause 2: _ ei siis tullut tunnille, koska PersonX:llä oli jokin ongelma, kun taas PersonY oli kunnossa.</w:t>
      </w:r>
    </w:p>
    <w:p>
      <w:r>
        <w:rPr>
          <w:b/>
        </w:rPr>
        <w:t xml:space="preserve">Esimerkki 0,3631</w:t>
      </w:r>
    </w:p>
    <w:p>
      <w:r>
        <w:t xml:space="preserve">Asiayhteyssana: maksimi.</w:t>
      </w:r>
    </w:p>
    <w:p>
      <w:r>
        <w:rPr>
          <w:b/>
        </w:rPr>
        <w:t xml:space="preserve">Tulos</w:t>
      </w:r>
    </w:p>
    <w:p>
      <w:r>
        <w:t xml:space="preserve">Lause 1: HenkilöX nautti puhelimessa puhumisesta, mutta henkilöY ei. _ ylitti aina sallitut enimmäisminuutit.</w:t>
        <w:br/>
        <w:t xml:space="preserve"> Lause 2: HenkilöX puhui mielellään puhelimessa, mutta HenkilöY ei</w:t>
        <w:t xml:space="preserve"> _ ei koskaan ylittänyt sallittua enimmäisaikaa.</w:t>
      </w:r>
    </w:p>
    <w:p>
      <w:r>
        <w:rPr>
          <w:b/>
        </w:rPr>
        <w:t xml:space="preserve">Esimerkki 0.3632</w:t>
      </w:r>
    </w:p>
    <w:p>
      <w:r>
        <w:t xml:space="preserve">Asiayhteyssana: kysymykset.</w:t>
      </w:r>
    </w:p>
    <w:p>
      <w:r>
        <w:rPr>
          <w:b/>
        </w:rPr>
        <w:t xml:space="preserve">Tulos</w:t>
      </w:r>
    </w:p>
    <w:p>
      <w:r>
        <w:t xml:space="preserve">Lause 1: Kysymyksiin vastaaminen luokassa oli helppoa henkilöX:lle, mutta ei henkilöY:lle, koska _ teki aina luokkahuoneen tehtävät valmiiksi.</w:t>
        <w:br/>
        <w:t xml:space="preserve"> Lause 2: Kysymyksiin vastaaminen luokassa oli helppoa henkilöX:lle, mutta ei henkilöY:lle, koska _ ei koskaan saanut luokkahuoneen tehtäviä valmiiksi</w:t>
      </w:r>
    </w:p>
    <w:p>
      <w:r>
        <w:rPr>
          <w:b/>
        </w:rPr>
        <w:t xml:space="preserve">Tulos</w:t>
      </w:r>
    </w:p>
    <w:p>
      <w:r>
        <w:t xml:space="preserve">Lause 1: Paljon kysymysten esittäminen sopi henkilöX:lle mutta ei henkilöY:lle, koska _ oli luonnostaan utelias maailmaa kohtaan.</w:t>
        <w:br/>
        <w:t xml:space="preserve"> Lause 2: Paljon kysymysten esittäminen sopi PersonX:lle mutta ei PersonY:lle, koska _ ei ollut luonnostaan utelias maailmaa kohtaan</w:t>
      </w:r>
    </w:p>
    <w:p>
      <w:r>
        <w:rPr>
          <w:b/>
        </w:rPr>
        <w:t xml:space="preserve">Tulos</w:t>
      </w:r>
    </w:p>
    <w:p>
      <w:r>
        <w:t xml:space="preserve">Lause 1: HenkilöX kyseli tunnilla todennäköisemmin kysymyksiä kuin henkilöY, koska _ piti materiaalia mielenkiintoisena.</w:t>
        <w:br/>
        <w:t xml:space="preserve"> Lause 2: HenkilöX esitti todennäköisemmin kysymyksiä tunnilla kuin HenkilöY, koska _ ei pitänyt materiaalia mielenkiintoisena</w:t>
      </w:r>
    </w:p>
    <w:p>
      <w:r>
        <w:rPr>
          <w:b/>
        </w:rPr>
        <w:t xml:space="preserve">Esimerkki 0,3633</w:t>
      </w:r>
    </w:p>
    <w:p>
      <w:r>
        <w:t xml:space="preserve">Asiayhteyssana: kummitus.</w:t>
      </w:r>
    </w:p>
    <w:p>
      <w:r>
        <w:rPr>
          <w:b/>
        </w:rPr>
        <w:t xml:space="preserve">Tulos</w:t>
      </w:r>
    </w:p>
    <w:p>
      <w:r>
        <w:t xml:space="preserve">Lause 1: HenkilöX tarjoutui kävelemään HenkilöY:n edellä kummitustalon läpi, koska _ oli rohkea.</w:t>
        <w:br/>
        <w:t xml:space="preserve"> Lause 2: Henkilö X tarjoutui kävelemään henkilö Y:n edellä kummitustalon läpi, koska _ oli peloissaan</w:t>
      </w:r>
    </w:p>
    <w:p>
      <w:r>
        <w:rPr>
          <w:b/>
        </w:rPr>
        <w:t xml:space="preserve">Esimerkki 0,3634</w:t>
      </w:r>
    </w:p>
    <w:p>
      <w:r>
        <w:t xml:space="preserve">Asiayhteyssana: kastraatio.</w:t>
      </w:r>
    </w:p>
    <w:p>
      <w:r>
        <w:rPr>
          <w:b/>
        </w:rPr>
        <w:t xml:space="preserve">Tulos</w:t>
      </w:r>
    </w:p>
    <w:p>
      <w:r>
        <w:t xml:space="preserve">Lause 1: HenkilöX oli kastroimassa HenkilöY:n koiraa, joten _ käytti aikaa vastatakseen kaikkiin toimenpiteeseen liittyviin kysymyksiin.</w:t>
        <w:br/>
        <w:t xml:space="preserve"> Lause 2: HenkilöX oli kastroimassa HenkilöY:n koiraa, joten _ käytti aikaa kysyäkseen kaikki heidän kysymyksensä toimenpiteestä</w:t>
      </w:r>
    </w:p>
    <w:p>
      <w:r>
        <w:rPr>
          <w:b/>
        </w:rPr>
        <w:t xml:space="preserve">Esimerkki 0,3635</w:t>
      </w:r>
    </w:p>
    <w:p>
      <w:r>
        <w:t xml:space="preserve">Asiayhteyssana: kanat.</w:t>
      </w:r>
    </w:p>
    <w:p>
      <w:r>
        <w:rPr>
          <w:b/>
        </w:rPr>
        <w:t xml:space="preserve">Tulos</w:t>
      </w:r>
    </w:p>
    <w:p>
      <w:r>
        <w:t xml:space="preserve">Lause 1: HenkilöX käski henkilöY:tä hankkiutumaan eroon kanoista, koska _ oli liian ärsyyntynyt niistä.</w:t>
        <w:br/>
        <w:t xml:space="preserve"> Lause 2: HenkilöX käski HenkilöY:tä hankkiutumaan eroon kanoista, koska _ oli liian ihastunut niihin</w:t>
      </w:r>
    </w:p>
    <w:p>
      <w:r>
        <w:rPr>
          <w:b/>
        </w:rPr>
        <w:t xml:space="preserve">Tulos</w:t>
      </w:r>
    </w:p>
    <w:p>
      <w:r>
        <w:t xml:space="preserve">Lause 1: HenkilöX halusi hankkia kanoja takapihalleen, mutta HenkilY ei hankkinut, koska _ ajatteli, että kanojen hoitaminen olisi hauskaa.</w:t>
        <w:br/>
        <w:t xml:space="preserve"> Lause 2: HenkilöX halusi hankkia kanoja takapihalleen, mutta HenkilY ei hankkinut, koska _ ajatteli, että niiden hoitaminen olisi tuskallista</w:t>
      </w:r>
    </w:p>
    <w:p>
      <w:r>
        <w:rPr>
          <w:b/>
        </w:rPr>
        <w:t xml:space="preserve">Tulos</w:t>
      </w:r>
    </w:p>
    <w:p>
      <w:r>
        <w:t xml:space="preserve">Lause 1: Kanojen kasvatus oli hauska harrastus, josta henkilöX nautti, mutta henkilöY ei, koska _ kasvoi maalla.</w:t>
        <w:br/>
        <w:t xml:space="preserve"> Lause 2: Kanojen kasvatus oli hauska harrastus, josta henkilöX nautti, mutta henkilöY ei, koska _ kasvoi kaupungissa</w:t>
      </w:r>
    </w:p>
    <w:p>
      <w:r>
        <w:rPr>
          <w:b/>
        </w:rPr>
        <w:t xml:space="preserve">Tulos</w:t>
      </w:r>
    </w:p>
    <w:p>
      <w:r>
        <w:t xml:space="preserve">Lause 1: HenkilöX:n kanat munivat vähän munia, mutta henkilöY saa niistä paljon. _ kanat ovat epäterveellisiä.</w:t>
        <w:br/>
        <w:t xml:space="preserve"> Lause 2: HenkilöX:n kanat munivat vähän munia, mutta HenkilY saa niistä paljon. _:n kanat ovat terveitä.</w:t>
      </w:r>
    </w:p>
    <w:p>
      <w:r>
        <w:rPr>
          <w:b/>
        </w:rPr>
        <w:t xml:space="preserve">Esimerkki 0.3636</w:t>
      </w:r>
    </w:p>
    <w:p>
      <w:r>
        <w:t xml:space="preserve">Asiayhteyssana: luku.</w:t>
      </w:r>
    </w:p>
    <w:p>
      <w:r>
        <w:rPr>
          <w:b/>
        </w:rPr>
        <w:t xml:space="preserve">Tulos</w:t>
      </w:r>
    </w:p>
    <w:p>
      <w:r>
        <w:t xml:space="preserve">Lause 1: HenkilöX, mutta ei HenkilY, valittiin luokan puheenjohtajaksi, koska _ keksi hyvän ohjelman, jolla asettua ehdolle.</w:t>
        <w:br/>
        <w:t xml:space="preserve"> Lause 2: HenkilöX, mutta ei HenkilY, valittiin luokan puheenjohtajaksi, koska _ ei pystynyt keksimään hyvää alustaa, jolla asettua ehdolle</w:t>
      </w:r>
    </w:p>
    <w:p>
      <w:r>
        <w:rPr>
          <w:b/>
        </w:rPr>
        <w:t xml:space="preserve">Tulos</w:t>
      </w:r>
    </w:p>
    <w:p>
      <w:r>
        <w:t xml:space="preserve">Lause 1: HenkilöX myi suosikkitoimintafiguurinsa henkilöY:lle, koska _ halusi kasvattaa pankkitiliään.</w:t>
        <w:br/>
        <w:t xml:space="preserve"> Lause 2: HenkilöX myi suosikkitoimintafiguurinsa HenkilöY:lle, koska _ halusi kartuttaa kokoelmaansa.</w:t>
      </w:r>
    </w:p>
    <w:p>
      <w:r>
        <w:rPr>
          <w:b/>
        </w:rPr>
        <w:t xml:space="preserve">Esimerkki 0.3637</w:t>
      </w:r>
    </w:p>
    <w:p>
      <w:r>
        <w:t xml:space="preserve">Asiayhteyssana: työ.</w:t>
      </w:r>
    </w:p>
    <w:p>
      <w:r>
        <w:rPr>
          <w:b/>
        </w:rPr>
        <w:t xml:space="preserve">Tulos</w:t>
      </w:r>
    </w:p>
    <w:p>
      <w:r>
        <w:t xml:space="preserve">Lause 1: HenkilöX saa töissä päivittäin paljon vaikeampia tehtäviä kuin henkilöY, koska _ on ahkera.</w:t>
        <w:br/>
        <w:t xml:space="preserve"> Lause 2: HenkilöX saa työssään päivittäin paljon vaikeampia tehtäviä kuin HenkilöY, koska _ on laiska</w:t>
      </w:r>
    </w:p>
    <w:p>
      <w:r>
        <w:rPr>
          <w:b/>
        </w:rPr>
        <w:t xml:space="preserve">Tulos</w:t>
      </w:r>
    </w:p>
    <w:p>
      <w:r>
        <w:t xml:space="preserve">Lause 1: Työssään henkilöX noudattaa esimiehensä ohjeita tarkemmin kuin henkilöY. _ sai ylennyksen.</w:t>
        <w:br/>
        <w:t xml:space="preserve"> Lause 2: HenkilöX noudattaa työssään pomonsa ohjeita tarkemmin kuin HenkilöY. _ sai alennuksen.</w:t>
      </w:r>
    </w:p>
    <w:p>
      <w:r>
        <w:rPr>
          <w:b/>
        </w:rPr>
        <w:t xml:space="preserve">Tulos</w:t>
      </w:r>
    </w:p>
    <w:p>
      <w:r>
        <w:t xml:space="preserve">Lause 1: HenkilöX haluaa lähteä lomalle HenkilöY:n kanssa, koska _ tarvitsee taukoa työstä.</w:t>
        <w:br/>
        <w:t xml:space="preserve"> Lause 2: HenkilöX haluaa lähteä lomalle HenkilöY:n kanssa, mutta _ tarvitsee jäädä töihin.</w:t>
      </w:r>
    </w:p>
    <w:p>
      <w:r>
        <w:rPr>
          <w:b/>
        </w:rPr>
        <w:t xml:space="preserve">Tulos</w:t>
      </w:r>
    </w:p>
    <w:p>
      <w:r>
        <w:t xml:space="preserve">Lause 1: On todennäköistä, että henkilöX saa ylennyksen, mutta henkilöY ei, koska _ on aina myöhästynyt ja tehnyt ylimääräistä työtä.</w:t>
        <w:br/>
        <w:t xml:space="preserve"> Lause 2: On todennäköistä, että HenkilöX mutta ei HenkilöY saisi ylennyksen, koska _ ei koskaan myöhästy eikä koskaan tee ylimääräistä työtä.</w:t>
      </w:r>
    </w:p>
    <w:p>
      <w:r>
        <w:rPr>
          <w:b/>
        </w:rPr>
        <w:t xml:space="preserve">Tulos</w:t>
      </w:r>
    </w:p>
    <w:p>
      <w:r>
        <w:t xml:space="preserve">Lause 1: HenkilöX:n oli helppo saada työpaikka, mutta henkilöY:n ei, koska _ on aina valmis tekemään työtä.</w:t>
        <w:br/>
        <w:t xml:space="preserve"> Lause 2: HenkilöX:n oli helppo saada työtä, mutta henkilöY:n ei, koska _ ei ole koskaan halukas työskentelemään</w:t>
      </w:r>
    </w:p>
    <w:p>
      <w:r>
        <w:rPr>
          <w:b/>
        </w:rPr>
        <w:t xml:space="preserve">Tulos</w:t>
      </w:r>
    </w:p>
    <w:p>
      <w:r>
        <w:t xml:space="preserve">Lause 1: HenkilöX tarvitsee kipeästi työtä ja on törmännyt henkilöönY, joka palkkaa, _ haluaa tulla palkatuksi työhön.</w:t>
        <w:br/>
        <w:t xml:space="preserve"> Lause 2: HenkilöX tarvitsee kipeästi työtä ja on törmännyt henkilöönY, joka palkkaa, _ on palkannut jonkun työhön.</w:t>
      </w:r>
    </w:p>
    <w:p>
      <w:r>
        <w:rPr>
          <w:b/>
        </w:rPr>
        <w:t xml:space="preserve">Tulos</w:t>
      </w:r>
    </w:p>
    <w:p>
      <w:r>
        <w:t xml:space="preserve">Lause 1: HenkilöX saapuu aina töihin ennen HenkilöäY, koska aamuisin työmatka on lyhyempi.</w:t>
        <w:br/>
        <w:t xml:space="preserve"> Lause 2: HenkilöX saapui aina töihin henkilöY:n jälkeen, koska _:llä oli lyhyempi ajomatka aamuisin.</w:t>
      </w:r>
    </w:p>
    <w:p>
      <w:r>
        <w:rPr>
          <w:b/>
        </w:rPr>
        <w:t xml:space="preserve">Tulos</w:t>
      </w:r>
    </w:p>
    <w:p>
      <w:r>
        <w:t xml:space="preserve">Lause 1: HenkilöX pyysi henkilöY:ltä lupaa ottaa vapaata töistä, koska _ oli lähdössä pian lomalle.</w:t>
        <w:br/>
        <w:t xml:space="preserve"> Lause 2: HenkilöX pyysi HenkilöY:ltä lupaa pitää vapaata, koska _ on hänen esimiehensä työpaikalla.</w:t>
      </w:r>
    </w:p>
    <w:p>
      <w:r>
        <w:rPr>
          <w:b/>
        </w:rPr>
        <w:t xml:space="preserve">Tulos</w:t>
      </w:r>
    </w:p>
    <w:p>
      <w:r>
        <w:t xml:space="preserve">Lause 1: HenkilöX kysyi henkilöY:ltä, miten hän voisi tasapainottaa työn ja kotielämän paremmin, koska _ tunsi elämänsä olevan sekaisin.</w:t>
        <w:br/>
        <w:t xml:space="preserve"> Lause 2: HenkilöX kysyi henkilöY:ltä, miten hän voisi tasapainottaa työn ja kotielämän paremmin, mutta _ tunsi elämänsä olevan sekaisin.</w:t>
      </w:r>
    </w:p>
    <w:p>
      <w:r>
        <w:rPr>
          <w:b/>
        </w:rPr>
        <w:t xml:space="preserve">Tulos</w:t>
      </w:r>
    </w:p>
    <w:p>
      <w:r>
        <w:t xml:space="preserve">Lause 1: HenkilöX, mutta ei henkilöY, oli todella väsynyt, koska hänellä oli ollut pitkä ja raskas työpäivä sementtiyhtiössä.</w:t>
        <w:br/>
        <w:t xml:space="preserve"> Lause 2: HenkilöX mutta ei HenkilY oli todella väsynyt, koska _ ei ollut tehnyt pitkää ja raskasta työpäivää sementtiyhtiössä</w:t>
      </w:r>
    </w:p>
    <w:p>
      <w:r>
        <w:rPr>
          <w:b/>
        </w:rPr>
        <w:t xml:space="preserve">Tulos</w:t>
      </w:r>
    </w:p>
    <w:p>
      <w:r>
        <w:t xml:space="preserve">Lause 1: HenkilöX ei puhu mielellään henkilökohtaisista asioista töissä, toisin kuin henkilöY, koska _ on yksityisempi ihminen.</w:t>
        <w:br/>
        <w:t xml:space="preserve"> Lause 2: HenkilöX ei pidä siitä, että puhutaan henkilökohtaisista asioista töissä, toisin kuin henkilöY, koska _ on avoimempi ihminen</w:t>
      </w:r>
    </w:p>
    <w:p>
      <w:r>
        <w:rPr>
          <w:b/>
        </w:rPr>
        <w:t xml:space="preserve">Tulos</w:t>
      </w:r>
    </w:p>
    <w:p>
      <w:r>
        <w:t xml:space="preserve">Lause 1: HenkilöX sai työnsä huoltoasemalla valmiiksi aikaisemmin kuin henkilöY. Niinpä _ tuli aikaisemmin kotiin.</w:t>
        <w:br/>
        <w:t xml:space="preserve"> Lause 2: HenkilöX lopetti työnsä huoltoasemalla aikaisemmin kuin HenkilöY. Joten _ tuli kotiin myöhään.</w:t>
      </w:r>
    </w:p>
    <w:p>
      <w:r>
        <w:rPr>
          <w:b/>
        </w:rPr>
        <w:t xml:space="preserve">Tulos</w:t>
      </w:r>
    </w:p>
    <w:p>
      <w:r>
        <w:t xml:space="preserve">Lause 1: HenkilöX saa viettää vähemmän aikaa lastensa kanssa kuin henkilöY, koska _ on riippuvainen työelämästään.</w:t>
        <w:br/>
        <w:t xml:space="preserve"> Lause 2: HenkilöX saa viettää vähemmän aikaa lastensa kanssa kuin HenkilöY, koska _ ei ole yhtä riippuvainen työelämästään</w:t>
      </w:r>
    </w:p>
    <w:p>
      <w:r>
        <w:rPr>
          <w:b/>
        </w:rPr>
        <w:t xml:space="preserve">Tulos</w:t>
      </w:r>
    </w:p>
    <w:p>
      <w:r>
        <w:t xml:space="preserve">Lause 1: HenkilöX sai kokeesta paremman arvosanan kuin HenkilöY, koska _ oli tehnyt vain vähän työtä oppimateriaalin oppimiseksi.</w:t>
        <w:br/>
        <w:t xml:space="preserve"> Lause 2: HenkilöX sai kokeesta paremman arvosanan kuin HenkilöY, koska _ oli tehnyt paljon työtä oppimateriaalin oppimiseksi</w:t>
      </w:r>
    </w:p>
    <w:p>
      <w:r>
        <w:rPr>
          <w:b/>
        </w:rPr>
        <w:t xml:space="preserve">Tulos</w:t>
      </w:r>
    </w:p>
    <w:p>
      <w:r>
        <w:t xml:space="preserve">Lause 1: HenkilöX sai ylennyksen työpaikalla henkilöY:n sijaan, koska _ oli saanut vuoden korkeimman henkilöstöarvostelun.</w:t>
        <w:br/>
        <w:t xml:space="preserve"> Lause 2: HenkilöX ei saanut ylennystä työpaikallaan henkilöY:n sijaan, koska _ oli saanut vuoden korkeimman henkilöstöarvostelun</w:t>
      </w:r>
    </w:p>
    <w:p>
      <w:r>
        <w:rPr>
          <w:b/>
        </w:rPr>
        <w:t xml:space="preserve">Tulos</w:t>
      </w:r>
    </w:p>
    <w:p>
      <w:r>
        <w:t xml:space="preserve">Lause 1: HenkilöX:llä oli sinä iltana töitä, mutta henkilöY:llä oli vapaata, joten hän ei voinut mennä opiskelijatapaamiseen.</w:t>
        <w:br/>
        <w:t xml:space="preserve"> Lause 2: HenkilöX:n piti olla töissä sinä iltana, mutta HenkilöY oli vapaalla, joten _ oli halukas menemään opiskelijatapaamiseen</w:t>
      </w:r>
    </w:p>
    <w:p>
      <w:r>
        <w:rPr>
          <w:b/>
        </w:rPr>
        <w:t xml:space="preserve">Tulos</w:t>
      </w:r>
    </w:p>
    <w:p>
      <w:r>
        <w:t xml:space="preserve">Lause 1: HenkilöX inhoaa työtä ja kysyy neuvoa henkilöY:ltä, koska _ haluaa nauttia työstään.</w:t>
        <w:br/>
        <w:t xml:space="preserve"> Lause 2: HenkilöX vihaa työtä ja pyytää neuvoa henkilöY:ltä, koska _ jo nauttii työstään</w:t>
      </w:r>
    </w:p>
    <w:p>
      <w:r>
        <w:rPr>
          <w:b/>
        </w:rPr>
        <w:t xml:space="preserve">Tulos</w:t>
      </w:r>
    </w:p>
    <w:p>
      <w:r>
        <w:t xml:space="preserve">Lause 1: HenkilöX saa työskennellä kotoa käsin, mutta henkilöY:n pomo ei salli sitä. _:llä on rennompi työ.</w:t>
        <w:br/>
        <w:t xml:space="preserve"> Lause 2: HenkilöX saa työskennellä kotona, mutta HenkilöY:n pomo ei salli sitä. _:llä on stressaavampi työ.</w:t>
      </w:r>
    </w:p>
    <w:p>
      <w:r>
        <w:rPr>
          <w:b/>
        </w:rPr>
        <w:t xml:space="preserve">Tulos</w:t>
      </w:r>
    </w:p>
    <w:p>
      <w:r>
        <w:t xml:space="preserve">Lause 1: HenkilöX tarjoutui kuljettamaan HenkilöY:n työpaikalleen, koska _:llä oli auto.</w:t>
        <w:br/>
        <w:t xml:space="preserve"> Lause 2: HenkilöX tarjoutui viemään HenkilöY:n työpaikalleen, koska _:llä ei ollut autoa.</w:t>
      </w:r>
    </w:p>
    <w:p>
      <w:r>
        <w:rPr>
          <w:b/>
        </w:rPr>
        <w:t xml:space="preserve">Tulos</w:t>
      </w:r>
    </w:p>
    <w:p>
      <w:r>
        <w:t xml:space="preserve">Lause 1: HenkilöX käyttää paljon ylimääräistä aikaa töissä, mutta HenkilöY lähtee usein aikaisin töistä. _ sai ylennyksen.</w:t>
        <w:br/>
        <w:t xml:space="preserve"> Lause 2: HenkilöX käyttää paljon ylimääräistä aikaa töissä, mutta HenkilöY lähtee usein etuajassa. _ sai huomautuksen.</w:t>
      </w:r>
    </w:p>
    <w:p>
      <w:r>
        <w:rPr>
          <w:b/>
        </w:rPr>
        <w:t xml:space="preserve">Tulos</w:t>
      </w:r>
    </w:p>
    <w:p>
      <w:r>
        <w:t xml:space="preserve">Lause 1: HenkilöX aikoi jäädä eläkkeelle paljon aikaisemmin kuin HenkilY, koska _ oli paljon vanhempi.</w:t>
        <w:br/>
        <w:t xml:space="preserve"> Lause 2: HenkilöX aikoi jäädä eläkkeelle paljon aikaisemmin kuin HenkilöY, koska _ oli paljon nuorempi</w:t>
      </w:r>
    </w:p>
    <w:p>
      <w:r>
        <w:rPr>
          <w:b/>
        </w:rPr>
        <w:t xml:space="preserve">Tulos</w:t>
      </w:r>
    </w:p>
    <w:p>
      <w:r>
        <w:t xml:space="preserve">Lause 1: HenkilöX etsi työtä ja kysyi, tarvitaanko työhön henkilöä HenkilöY kuuli heidät ja sanoi, että he palkkaavat, _ etsii työtä.</w:t>
        <w:br/>
        <w:t xml:space="preserve"> Lause 2: HenkilöX etsi työtä ja kysyi, tarvitsivatko he henkilöä työhön HenkilöY kuuli heidät ja sanoi palkkaavansa, _ etsii työntekijöitä.</w:t>
      </w:r>
    </w:p>
    <w:p>
      <w:r>
        <w:rPr>
          <w:b/>
        </w:rPr>
        <w:t xml:space="preserve">Tulos</w:t>
      </w:r>
    </w:p>
    <w:p>
      <w:r>
        <w:t xml:space="preserve">Lause 1: _ ei siis tehnyt mitään, koska henkilöX on laiska, kun taas henkilöY on ahkera.</w:t>
        <w:br/>
        <w:t xml:space="preserve"> Lause 2: _ teki siis töitä, koska HenkilöX on laiska, kun taas HenkilöY on ahkera henkilö.</w:t>
      </w:r>
    </w:p>
    <w:p>
      <w:r>
        <w:rPr>
          <w:b/>
        </w:rPr>
        <w:t xml:space="preserve">Tulos</w:t>
      </w:r>
    </w:p>
    <w:p>
      <w:r>
        <w:t xml:space="preserve">Lause 1: Pomo suuttui, koska henkilöX sai työnsä valmiiksi myöhemmin kuin henkilöY, koska _ on hidas työntekijä.</w:t>
        <w:br/>
        <w:t xml:space="preserve"> Lause 2: Pomo suuttui, koska henkilöX sai työnsä valmiiksi myöhemmin kuin henkilöY, koska _ on nopea työntekijä</w:t>
      </w:r>
    </w:p>
    <w:p>
      <w:r>
        <w:rPr>
          <w:b/>
        </w:rPr>
        <w:t xml:space="preserve">Esimerkki 0,3638</w:t>
      </w:r>
    </w:p>
    <w:p>
      <w:r>
        <w:t xml:space="preserve">Kontekstin sana: Child with Math.</w:t>
      </w:r>
    </w:p>
    <w:p>
      <w:r>
        <w:rPr>
          <w:b/>
        </w:rPr>
        <w:t xml:space="preserve">Tulos</w:t>
      </w:r>
    </w:p>
    <w:p>
      <w:r>
        <w:t xml:space="preserve">Lause 1: Yritetään auttaa lasta matematiikassa HenkilöX rakastaa sitä, mutta HenkilöY ei, joten _ auttoi.</w:t>
        <w:br/>
        <w:t xml:space="preserve"> Lause 2: Yritän auttaa lasta matematiikassa HenkilöX rakastaa sitä, mutta HenkilöY ei, joten _ ei auttanut.</w:t>
      </w:r>
    </w:p>
    <w:p>
      <w:r>
        <w:rPr>
          <w:b/>
        </w:rPr>
        <w:t xml:space="preserve">Esimerkki 0.3639</w:t>
      </w:r>
    </w:p>
    <w:p>
      <w:r>
        <w:t xml:space="preserve">Kontekstisana: ruusukaali.</w:t>
      </w:r>
    </w:p>
    <w:p>
      <w:r>
        <w:rPr>
          <w:b/>
        </w:rPr>
        <w:t xml:space="preserve">Tulos</w:t>
      </w:r>
    </w:p>
    <w:p>
      <w:r>
        <w:t xml:space="preserve">Lause 1: HenkilöX:n kasvattamat ruusukaalit eivät ole yhtä hyvännäköisiä kuin HenkilY:n, joten _:n ruusukaalit ovat todennäköisesti maultaan inhottavampia.</w:t>
        <w:br/>
        <w:t xml:space="preserve"> Lause 2: HenkilöX:n kasvattamat ruusukaalit eivät ole yhtä hyvännäköisiä kuin HenkilöY:n, joten _ 'n ruusukaalit ovat todennäköisesti paremman makuisia</w:t>
      </w:r>
    </w:p>
    <w:p>
      <w:r>
        <w:rPr>
          <w:b/>
        </w:rPr>
        <w:t xml:space="preserve">Esimerkki 0,3640</w:t>
      </w:r>
    </w:p>
    <w:p>
      <w:r>
        <w:t xml:space="preserve">Asiayhteyssana: kynä.</w:t>
      </w:r>
    </w:p>
    <w:p>
      <w:r>
        <w:rPr>
          <w:b/>
        </w:rPr>
        <w:t xml:space="preserve">Tulos</w:t>
      </w:r>
    </w:p>
    <w:p>
      <w:r>
        <w:t xml:space="preserve">Lause 1: HenkilöX rikkoi kynänsä ja kysyi henkilöY:ltä, olisiko hänellä ylimääräistä.  _ oli askeleen edellä ja jakoi.</w:t>
        <w:br/>
        <w:t xml:space="preserve"> Lause 2: HenkilöX rikkoi kynänsä ja kysyi henkilöY:ltä, oliko hänellä ylimääräistä</w:t>
        <w:t xml:space="preserve">  _ oli askeleen jäljessä ja yritti löytää sellaisen.</w:t>
      </w:r>
    </w:p>
    <w:p>
      <w:r>
        <w:rPr>
          <w:b/>
        </w:rPr>
        <w:t xml:space="preserve">Tulos</w:t>
      </w:r>
    </w:p>
    <w:p>
      <w:r>
        <w:t xml:space="preserve">Lause 1: HenkilöX tekee vesipullosta kynänpidikkeen henkilöY:lle, koska _ on käsistään taitava.</w:t>
        <w:br/>
        <w:t xml:space="preserve"> Lause 2: Henkilö X tekee vesipullosta kynätelineen henkilö Y:lle, koska _ on hänen paras ystävänsä.</w:t>
      </w:r>
    </w:p>
    <w:p>
      <w:r>
        <w:rPr>
          <w:b/>
        </w:rPr>
        <w:t xml:space="preserve">Tulos</w:t>
      </w:r>
    </w:p>
    <w:p>
      <w:r>
        <w:t xml:space="preserve">Lause 1: HenkilöX lainasi henkilöY:lle kynän tunnilla, koska _:llä oli ylimääräinen kynä laukussaan.</w:t>
        <w:br/>
        <w:t xml:space="preserve"> Lause 2: HenkilöX lainasi henkilöY:lle kynän tunnilla, koska _:llä ei ollut ylimääräistä kynää laukussaan</w:t>
      </w:r>
    </w:p>
    <w:p>
      <w:r>
        <w:rPr>
          <w:b/>
        </w:rPr>
        <w:t xml:space="preserve">Tulos</w:t>
      </w:r>
    </w:p>
    <w:p>
      <w:r>
        <w:t xml:space="preserve">Lause 1: HenkilöX aikoi luovuttaa kynänsä pian HenkilöY:lle, koska _ oli juuri saamassa kirjoituksensa valmiiksi.</w:t>
        <w:br/>
        <w:t xml:space="preserve"> Lause 2: HenkilöX aikoi antaa kynänsä pian HenkilöY:lle, koska _ oli juuri aloittamassa kirjoittamistaan.</w:t>
      </w:r>
    </w:p>
    <w:p>
      <w:r>
        <w:rPr>
          <w:b/>
        </w:rPr>
        <w:t xml:space="preserve">Esimerkki 0.3641</w:t>
      </w:r>
    </w:p>
    <w:p>
      <w:r>
        <w:t xml:space="preserve">Asiayhteyssana: kiillotettu.</w:t>
      </w:r>
    </w:p>
    <w:p>
      <w:r>
        <w:rPr>
          <w:b/>
        </w:rPr>
        <w:t xml:space="preserve">Tulos</w:t>
      </w:r>
    </w:p>
    <w:p>
      <w:r>
        <w:t xml:space="preserve">Lause 1: Henkilö X:n saappaat olivat kiillotetummat kuin henkilö Y:n, koska _ oli armeijassa ja kiillotetut saappaat olivat pakolliset.</w:t>
        <w:br/>
        <w:t xml:space="preserve"> Lause 2: HenkilöX:n saappaat olivat vähemmän kiillotetut kuin henkilöY:n, koska _ oli armeijassa ja kiillotetut saappaat olivat pakolliset</w:t>
      </w:r>
    </w:p>
    <w:p>
      <w:r>
        <w:rPr>
          <w:b/>
        </w:rPr>
        <w:t xml:space="preserve">Esimerkki 0.3642</w:t>
      </w:r>
    </w:p>
    <w:p>
      <w:r>
        <w:t xml:space="preserve">Asiayhteyssana: innostunut.</w:t>
      </w:r>
    </w:p>
    <w:p>
      <w:r>
        <w:rPr>
          <w:b/>
        </w:rPr>
        <w:t xml:space="preserve">Tulos</w:t>
      </w:r>
    </w:p>
    <w:p>
      <w:r>
        <w:t xml:space="preserve">Lause 1: HenkilöX oli innoissaan siitä, että HenkilöY oli tulossa käymään, koska _ oli odottanut viikkoja, että hän pääsisi katsomaan heidän taloaan.</w:t>
        <w:br/>
        <w:t xml:space="preserve"> Lause 2: HenkilöX oli innoissaan siitä, että HenkilöY oli tulossa käymään, koska _ oli pyytänyt nähdä heidän uuden talonsa viikkojen ajan.</w:t>
      </w:r>
    </w:p>
    <w:p>
      <w:r>
        <w:rPr>
          <w:b/>
        </w:rPr>
        <w:t xml:space="preserve">Esimerkki 0.3643</w:t>
      </w:r>
    </w:p>
    <w:p>
      <w:r>
        <w:t xml:space="preserve">Kontekstin sana: Aitapylväs.</w:t>
      </w:r>
    </w:p>
    <w:p>
      <w:r>
        <w:rPr>
          <w:b/>
        </w:rPr>
        <w:t xml:space="preserve">Tulos</w:t>
      </w:r>
    </w:p>
    <w:p>
      <w:r>
        <w:t xml:space="preserve">Lause 1: HenkilöX sitoi hevosensa aidan pylvääseen ennen saluunaan menoa, mutta HenkilY ei sitonut. Kun _ tuli takaisin ulos, heidän hevosensa oli siellä.</w:t>
        <w:br/>
        <w:t xml:space="preserve"> Lause 2: HenkilöX sitoi hevosensa aidan pylvääseen ennen saluunaan menoa, mutta HenkilY ei. Kun _ tuli takaisin ulos, heidän hevosensa oli lähtenyt pois.</w:t>
      </w:r>
    </w:p>
    <w:p>
      <w:r>
        <w:rPr>
          <w:b/>
        </w:rPr>
        <w:t xml:space="preserve">Esimerkki 0.3644</w:t>
      </w:r>
    </w:p>
    <w:p>
      <w:r>
        <w:t xml:space="preserve">Asiayhteyssana: kukoistaa.</w:t>
      </w:r>
    </w:p>
    <w:p>
      <w:r>
        <w:rPr>
          <w:b/>
        </w:rPr>
        <w:t xml:space="preserve">Tulos</w:t>
      </w:r>
    </w:p>
    <w:p>
      <w:r>
        <w:t xml:space="preserve">Lause 1: HenkilöX:n lapsen oli helppo kukoistaa, mutta henkilöY:n ei, koska _ hänellä oli paljon rahaa ostaa lapselle kaikki haluamansa.</w:t>
        <w:br/>
        <w:t xml:space="preserve"> Lause 2: HenkilöX:n lapsen oli helppo menestyä, mutta henkilöY:n ei, koska _:llä ei ollut paljon rahaa ostaa lapselle kaikkea haluamaansa.</w:t>
      </w:r>
    </w:p>
    <w:p>
      <w:r>
        <w:rPr>
          <w:b/>
        </w:rPr>
        <w:t xml:space="preserve">Esimerkki 0,3645</w:t>
      </w:r>
    </w:p>
    <w:p>
      <w:r>
        <w:t xml:space="preserve">Kontekstin sana: Ranta.</w:t>
      </w:r>
    </w:p>
    <w:p>
      <w:r>
        <w:rPr>
          <w:b/>
        </w:rPr>
        <w:t xml:space="preserve">Tulos</w:t>
      </w:r>
    </w:p>
    <w:p>
      <w:r>
        <w:t xml:space="preserve">Lause 1: HenkilöX kutsui henkilöY:n mukaansa rannalle päiväksi. _ oli hyvin ystävällinen tehdessään tarjouksen.</w:t>
        <w:br/>
        <w:t xml:space="preserve"> Lause 2: HenkilöX kutsui HenkilöY:n mukaansa rannalle päiväksi. _ oli hyvin iloinen saadessaan tarjouksen.</w:t>
      </w:r>
    </w:p>
    <w:p>
      <w:r>
        <w:rPr>
          <w:b/>
        </w:rPr>
        <w:t xml:space="preserve">Esimerkki 0.3646</w:t>
      </w:r>
    </w:p>
    <w:p>
      <w:r>
        <w:t xml:space="preserve">Kontekstin sana: Väkivaltainen.</w:t>
      </w:r>
    </w:p>
    <w:p>
      <w:r>
        <w:rPr>
          <w:b/>
        </w:rPr>
        <w:t xml:space="preserve">Tulos</w:t>
      </w:r>
    </w:p>
    <w:p>
      <w:r>
        <w:t xml:space="preserve">Lause 1: HenkilöX oli väkivaltainen, mutta henkilöY oli pasifisti. _ joutuivat elämänsä aikana moniin tappeluihin.</w:t>
        <w:br/>
        <w:t xml:space="preserve"> Lause 2: HenkilöX oli väkivaltainen, mutta HenkilöY oli pasifisti</w:t>
        <w:t xml:space="preserve"> _ ei joutunut lainkaan tappeluihin elämänsä aikana.</w:t>
      </w:r>
    </w:p>
    <w:p>
      <w:r>
        <w:rPr>
          <w:b/>
        </w:rPr>
        <w:t xml:space="preserve">Esimerkki 0.3647</w:t>
      </w:r>
    </w:p>
    <w:p>
      <w:r>
        <w:t xml:space="preserve">Asiayhteyssana: maksa.</w:t>
      </w:r>
    </w:p>
    <w:p>
      <w:r>
        <w:rPr>
          <w:b/>
        </w:rPr>
        <w:t xml:space="preserve">Tulos</w:t>
      </w:r>
    </w:p>
    <w:p>
      <w:r>
        <w:t xml:space="preserve">Lause 1: Terveellinen syöminen on auttanut henkilöX:ää, mutta ei henkilöY:tä, koska hänellä on ollut maksavaivoja.</w:t>
        <w:br/>
        <w:t xml:space="preserve"> Lause 2: Terveellinen syöminen on auttanut HenkilöX:ää, mutta ei HenkilöY:tä, koska _ on kieltäytynyt maksavaivoista</w:t>
      </w:r>
    </w:p>
    <w:p>
      <w:r>
        <w:rPr>
          <w:b/>
        </w:rPr>
        <w:t xml:space="preserve">Tulos</w:t>
      </w:r>
    </w:p>
    <w:p>
      <w:r>
        <w:t xml:space="preserve">Lause 1: HenkilöX kieltäytyi syömästä maksasta, joten henkilöY söi sen kokonaan, koska _ vihaa elävän makua.</w:t>
        <w:br/>
        <w:t xml:space="preserve"> Lause 2: HenkilöX kieltäytyi syömästä maksasta, joten henkilöY söi sen kokonaan, koska _ rakastaa elävän makua</w:t>
      </w:r>
    </w:p>
    <w:p>
      <w:r>
        <w:rPr>
          <w:b/>
        </w:rPr>
        <w:t xml:space="preserve">Tulos</w:t>
      </w:r>
    </w:p>
    <w:p>
      <w:r>
        <w:t xml:space="preserve">Lause 1: HenkilöX:llä on paljon terveempi maksa kuin henkilöY:llä, koska _ pidättäytyy liiallisesta juomisesta.</w:t>
        <w:br/>
        <w:t xml:space="preserve"> Lause 2: HenkilöX:llä on paljon terveempi maksa kuin henkilöY:llä, koska _ ei voi pidättäytyä liiallisesta juomisesta</w:t>
      </w:r>
    </w:p>
    <w:p>
      <w:r>
        <w:rPr>
          <w:b/>
        </w:rPr>
        <w:t xml:space="preserve">Tulos</w:t>
      </w:r>
    </w:p>
    <w:p>
      <w:r>
        <w:t xml:space="preserve">Lause 1: HenkilöX inhosi eksoottisia ruokia enemmän kuin HenkilöY, mutta _ on aina pitänyt maksasta.</w:t>
        <w:br/>
        <w:t xml:space="preserve"> Lause 2: HenkilöX inhosi eksoottisia ruokia enemmän kuin henkilöY, mutta _ ei koskaan pitänyt maksasta</w:t>
      </w:r>
    </w:p>
    <w:p>
      <w:r>
        <w:rPr>
          <w:b/>
        </w:rPr>
        <w:t xml:space="preserve">Tulos</w:t>
      </w:r>
    </w:p>
    <w:p>
      <w:r>
        <w:t xml:space="preserve">Lause 1: Koska henkilöX ei ole koskaan juonut ja henkilöY on juonut liikaa viimeiset kaksikymmentä vuotta, _:llä on ollut terve maksa.</w:t>
        <w:br/>
        <w:t xml:space="preserve"> Lause 2: Koska HenkilöX ei ole koskaan juonut ja HenkilöY on juonut liikaa viimeisten kahdenkymmenen vuoden aikana, _:llä on huono maksa</w:t>
      </w:r>
    </w:p>
    <w:p>
      <w:r>
        <w:rPr>
          <w:b/>
        </w:rPr>
        <w:t xml:space="preserve">Tulos</w:t>
      </w:r>
    </w:p>
    <w:p>
      <w:r>
        <w:t xml:space="preserve">Lause 1: personx otti persony:ltä neuvoja siitä, miten saada terve maksa, mutta _ ei saanut hyvää.</w:t>
        <w:br/>
        <w:t xml:space="preserve"> Lause 2: henkilöx otti henkilöltä neuvoja siitä, miten saada terve maksa, ja _ sai häneltä hyvän maks</w:t>
      </w:r>
    </w:p>
    <w:p>
      <w:r>
        <w:rPr>
          <w:b/>
        </w:rPr>
        <w:t xml:space="preserve">Esimerkki 0.3648</w:t>
      </w:r>
    </w:p>
    <w:p>
      <w:r>
        <w:t xml:space="preserve">Asiayhteyssana: etikka.</w:t>
      </w:r>
    </w:p>
    <w:p>
      <w:r>
        <w:rPr>
          <w:b/>
        </w:rPr>
        <w:t xml:space="preserve">Tulos</w:t>
      </w:r>
    </w:p>
    <w:p>
      <w:r>
        <w:t xml:space="preserve">Lause 1: HenkilöX ei välittänyt etikan tuoksusta, mutta henkilöY ei, koska _ hajuaisti on epätarkka.</w:t>
        <w:br/>
        <w:t xml:space="preserve"> Lause 2: HenkilöX ei välittänyt etikan tuoksusta, mutta henkilöY ei, koska _:llä oli herkkä hajuaisti.</w:t>
      </w:r>
    </w:p>
    <w:p>
      <w:r>
        <w:rPr>
          <w:b/>
        </w:rPr>
        <w:t xml:space="preserve">Tulos</w:t>
      </w:r>
    </w:p>
    <w:p>
      <w:r>
        <w:t xml:space="preserve">Lause 1: HenkilöX ei välittänyt etikan hajusta ja HenkilöY inhosi sitä, joten _ koristeli munia lasten kanssa.</w:t>
        <w:br/>
        <w:t xml:space="preserve"> Lause 2: HenkilöX inhosi etikan hajua ja HenkilöY ei välittänyt siitä, joten _ koristeli munia lasten kanssa</w:t>
      </w:r>
    </w:p>
    <w:p>
      <w:r>
        <w:rPr>
          <w:b/>
        </w:rPr>
        <w:t xml:space="preserve">Tulos</w:t>
      </w:r>
    </w:p>
    <w:p>
      <w:r>
        <w:t xml:space="preserve">Lause 1: HenkilöX inhosi etikan hajua paljon vähemmän kuin henkilöY, joten heidän isänsä otti aina _ auttamaan häntä siivoamisessa etikan avulla.</w:t>
        <w:br/>
        <w:t xml:space="preserve"> Lause 2: HenkilöX inhosi etikan hajua paljon enemmän kuin henkilöY, joten heidän isänsä valitsi aina _ auttamaan häntä siivoamisessa.</w:t>
      </w:r>
    </w:p>
    <w:p>
      <w:r>
        <w:rPr>
          <w:b/>
        </w:rPr>
        <w:t xml:space="preserve">Tulos</w:t>
      </w:r>
    </w:p>
    <w:p>
      <w:r>
        <w:t xml:space="preserve">Lause 1: HenkilöX tykkäsi puhdistaa etikalla, mutta HenkilöY inhosi sen hajua, joten _ joutui käyttämään jotain muuta.</w:t>
        <w:br/>
        <w:t xml:space="preserve"> Lause 2: HenkilöX tykkäsi puhdistaa etikalla, mutta HenkilöY inhosi sen hajua, joten _ joutui tottumaan siihen.</w:t>
      </w:r>
    </w:p>
    <w:p>
      <w:r>
        <w:rPr>
          <w:b/>
        </w:rPr>
        <w:t xml:space="preserve">Tulos</w:t>
      </w:r>
    </w:p>
    <w:p>
      <w:r>
        <w:t xml:space="preserve">Lause 1: HenkilöX pyörittelee silmiään, kun HenkilöY ylistää etikan hyviä puolia puhdistusliuoksena kaikkeen, koska _ on tylsää.</w:t>
        <w:br/>
        <w:t xml:space="preserve"> Lause 2: HenkilöX pyörittelee silmiään, kun HenkilöY ylistää etikan hyviä puolia puhdistusaineena kaikkeen, koska _ on innostunut</w:t>
      </w:r>
    </w:p>
    <w:p>
      <w:r>
        <w:rPr>
          <w:b/>
        </w:rPr>
        <w:t xml:space="preserve">Tulos</w:t>
      </w:r>
    </w:p>
    <w:p>
      <w:r>
        <w:t xml:space="preserve">Lause 1: HenkilöX odottaa, että henkilöY palaa etikan kanssa paikalliselta torilta, _ odottaa etikkaa.</w:t>
        <w:br/>
        <w:t xml:space="preserve"> Lause 2: HenkilöX odottaa, että HenkilöY palaa etikan kanssa paikallisilta markkinoilta, _ tuo hänelle etikkaa.</w:t>
      </w:r>
    </w:p>
    <w:p>
      <w:r>
        <w:rPr>
          <w:b/>
        </w:rPr>
        <w:t xml:space="preserve">Tulos</w:t>
      </w:r>
    </w:p>
    <w:p>
      <w:r>
        <w:t xml:space="preserve">Lause 1: Etikan käyttäminen siivoamiseen oli normaalia henkilöX:lle mutta ei henkilöY:lle, koska _ piti etikan hajusta.</w:t>
        <w:br/>
        <w:t xml:space="preserve"> Lause 2: Etikan käyttäminen puhdistamiseen oli normaalia henkilöX:lle mutta ei henkilöY:lle, koska _ ei pitänyt etikan hajusta</w:t>
      </w:r>
    </w:p>
    <w:p>
      <w:r>
        <w:rPr>
          <w:b/>
        </w:rPr>
        <w:t xml:space="preserve">Tulos</w:t>
      </w:r>
    </w:p>
    <w:p>
      <w:r>
        <w:t xml:space="preserve">Lause 1: HenkilöX käyttää etikkaa kaikenlaisten asioiden puhdistamiseen, mutta HenkilöY inhoaa sen hajua, joten _ hänellä on epäherkkä nenä.</w:t>
        <w:br/>
        <w:t xml:space="preserve"> Lause 2: HenkilöX käyttää etikkaa kaikenlaisten asioiden puhdistamiseen, mutta HenkilöY inhoaa sen hajua, joten _:llä on voimakas nenä</w:t>
      </w:r>
    </w:p>
    <w:p>
      <w:r>
        <w:rPr>
          <w:b/>
        </w:rPr>
        <w:t xml:space="preserve">Esimerkki 0.3649</w:t>
      </w:r>
    </w:p>
    <w:p>
      <w:r>
        <w:t xml:space="preserve">Asiayhteyssana: vyöruusu.</w:t>
      </w:r>
    </w:p>
    <w:p>
      <w:r>
        <w:rPr>
          <w:b/>
        </w:rPr>
        <w:t xml:space="preserve">Tulos</w:t>
      </w:r>
    </w:p>
    <w:p>
      <w:r>
        <w:t xml:space="preserve">Lause 1: HenkilöX:ltä kesti kauemmin korjata kattonsa kuin henkilöY:ltä, koska _ oli enemmän kattopeltejä.</w:t>
        <w:br/>
        <w:t xml:space="preserve"> Lause 2: HenkilöX:ltä kesti kauemmin korjata kattonsa kuin HenkilöY:ltä kesti korjata omansa, koska _:llä oli vähemmän kattotiiliä</w:t>
      </w:r>
    </w:p>
    <w:p>
      <w:r>
        <w:rPr>
          <w:b/>
        </w:rPr>
        <w:t xml:space="preserve">Tulos</w:t>
      </w:r>
    </w:p>
    <w:p>
      <w:r>
        <w:t xml:space="preserve">Lause 1: HenkilöX:llä oli enemmän kokemusta kattopeltien korjaamisesta kuin henkilöY:llä, koska _ oli aloittanut työt kattoyhtiössä useita vuosia sitten.</w:t>
        <w:br/>
        <w:t xml:space="preserve"> Lause 2: HenkilöX:llä oli enemmän kokemusta kattopeltien korjaamisesta kuin henkilöY:llä, koska _ oli aloittanut työt kattoyhtiössä vuosi sitten</w:t>
      </w:r>
    </w:p>
    <w:p>
      <w:r>
        <w:rPr>
          <w:b/>
        </w:rPr>
        <w:t xml:space="preserve">Tulos</w:t>
      </w:r>
    </w:p>
    <w:p>
      <w:r>
        <w:t xml:space="preserve">Lause 1: HenkilöX oli tekemässä HenkilöY:n kattoa, joten _ lähetti toiselle kuvia erilaisista kattopäreistä.</w:t>
        <w:br/>
        <w:t xml:space="preserve"> Lause 2: HenkilöX oli tekemässä HenkilöY:n kattoa, joten _ sai toiselta kuvia erilaisista kattotiilistä</w:t>
      </w:r>
    </w:p>
    <w:p>
      <w:r>
        <w:rPr>
          <w:b/>
        </w:rPr>
        <w:t xml:space="preserve">Esimerkki 0,3650</w:t>
      </w:r>
    </w:p>
    <w:p>
      <w:r>
        <w:t xml:space="preserve">Context Word: käytetty logiikka.</w:t>
      </w:r>
    </w:p>
    <w:p>
      <w:r>
        <w:rPr>
          <w:b/>
        </w:rPr>
        <w:t xml:space="preserve">Tulos</w:t>
      </w:r>
    </w:p>
    <w:p>
      <w:r>
        <w:t xml:space="preserve">Lause 1: HenkilöX käytti logiikkaa päättääkseen, valehteleeko HenkilöY, koska hänelle oli valehdeltu aiemmin.</w:t>
        <w:br/>
        <w:t xml:space="preserve"> Lause 2: HenkilöX käytti logiikkaa päättääkseen, valehteliko HenkilöY, koska _:tä oli aiemmin syytetty valehtelusta.</w:t>
      </w:r>
    </w:p>
    <w:p>
      <w:r>
        <w:rPr>
          <w:b/>
        </w:rPr>
        <w:t xml:space="preserve">Esimerkki 0.3651</w:t>
      </w:r>
    </w:p>
    <w:p>
      <w:r>
        <w:t xml:space="preserve">Asiayhteyssana: viisumi.</w:t>
      </w:r>
    </w:p>
    <w:p>
      <w:r>
        <w:rPr>
          <w:b/>
        </w:rPr>
        <w:t xml:space="preserve">Tulos</w:t>
      </w:r>
    </w:p>
    <w:p>
      <w:r>
        <w:t xml:space="preserve">Lause 1: Viisumi myönnettiin henkilöX:lle, mutta ei henkilöY:lle, koska _ haki sitä oikein.</w:t>
        <w:br/>
        <w:t xml:space="preserve"> Lause 2: Viisumi myönnettiin henkilöX:lle, mutta ei henkilöY:lle, koska _ haki sitä väärin.</w:t>
      </w:r>
    </w:p>
    <w:p>
      <w:r>
        <w:rPr>
          <w:b/>
        </w:rPr>
        <w:t xml:space="preserve">Tulos</w:t>
      </w:r>
    </w:p>
    <w:p>
      <w:r>
        <w:t xml:space="preserve">Lause 1: HenkilöX:n oli hankittava viisumi matkojaan varten toisin kuin henkilöY:n, koska se oli välttämätön _ matkustamiseen.</w:t>
        <w:br/>
        <w:t xml:space="preserve"> Lause 2: HenkilöX:n oli hankittava viisumi matkaansa varten toisin kuin henkilöY:n, koska _:n matkustaminen ei ollut tärkeää</w:t>
      </w:r>
    </w:p>
    <w:p>
      <w:r>
        <w:rPr>
          <w:b/>
        </w:rPr>
        <w:t xml:space="preserve">Tulos</w:t>
      </w:r>
    </w:p>
    <w:p>
      <w:r>
        <w:t xml:space="preserve">Lause 1: HenkilöX sai matkustusviisumin, mutta henkilöY ei, joten _ pystyi matkustamaan useisiin maihin helpommin.</w:t>
        <w:br/>
        <w:t xml:space="preserve"> Lause 2: HenkilöX sai matkustusviisumin, mutta HenkilöY ei, joten _ ei voinut matkustaa useisiin maihin yhtä helposti.</w:t>
      </w:r>
    </w:p>
    <w:p>
      <w:r>
        <w:rPr>
          <w:b/>
        </w:rPr>
        <w:t xml:space="preserve">Tulos</w:t>
      </w:r>
    </w:p>
    <w:p>
      <w:r>
        <w:t xml:space="preserve">Lause 1: HenkilöX:n maahantuloviisumi on vanhentunut, kun taas henkilöY:n viisumi on tällä hetkellä voimassa, joten _ on täällä laittomasti.</w:t>
        <w:br/>
        <w:t xml:space="preserve"> Lause 2: HenkilöX:n maahanmuuttoviisumi on vanhentunut, kun taas HenkilöY:n viisumi on tällä hetkellä voimassa, joten _ on täällä laillisesti</w:t>
      </w:r>
    </w:p>
    <w:p>
      <w:r>
        <w:rPr>
          <w:b/>
        </w:rPr>
        <w:t xml:space="preserve">Esimerkki 0.3652</w:t>
      </w:r>
    </w:p>
    <w:p>
      <w:r>
        <w:t xml:space="preserve">Asiayhteyssana: rikkoa.</w:t>
      </w:r>
    </w:p>
    <w:p>
      <w:r>
        <w:rPr>
          <w:b/>
        </w:rPr>
        <w:t xml:space="preserve">Tulos</w:t>
      </w:r>
    </w:p>
    <w:p>
      <w:r>
        <w:t xml:space="preserve">Lause 1: Vuokranantaja loukkasi henkilöX:n oikeuksia laiminlyönnin vuoksi, mutta ei henkilöY:n oikeuksia, koska _ oli vakituinen vuokralainen.</w:t>
        <w:br/>
        <w:t xml:space="preserve"> Lause 2: Vuokranantaja loukkasi henkilöX:n oikeuksia laiminlyönnin vuoksi, mutta ei henkilöY:n, koska _ oli ystävä ja vuokralainen</w:t>
      </w:r>
    </w:p>
    <w:p>
      <w:r>
        <w:rPr>
          <w:b/>
        </w:rPr>
        <w:t xml:space="preserve">Esimerkki 0.3653</w:t>
      </w:r>
    </w:p>
    <w:p>
      <w:r>
        <w:t xml:space="preserve">Kontekstin sana: Riiteleminen.</w:t>
      </w:r>
    </w:p>
    <w:p>
      <w:r>
        <w:rPr>
          <w:b/>
        </w:rPr>
        <w:t xml:space="preserve">Tulos</w:t>
      </w:r>
    </w:p>
    <w:p>
      <w:r>
        <w:t xml:space="preserve">Lause 1: HenkilöX riiteli HenkilöY:n kanssa jostain typerästä asiasta, koska _ ei osannut käsitellä stressiä.</w:t>
        <w:br/>
        <w:t xml:space="preserve"> Lause 2: HenkilöX riiteli HenkilöY:n kanssa jostain typerästä asiasta, mutta _ ei osannut käsitellä stressiä.</w:t>
      </w:r>
    </w:p>
    <w:p>
      <w:r>
        <w:rPr>
          <w:b/>
        </w:rPr>
        <w:t xml:space="preserve">Esimerkki 0.3654</w:t>
      </w:r>
    </w:p>
    <w:p>
      <w:r>
        <w:t xml:space="preserve">Kontekstin sana: Lääketieteellinen marihuana.</w:t>
      </w:r>
    </w:p>
    <w:p>
      <w:r>
        <w:rPr>
          <w:b/>
        </w:rPr>
        <w:t xml:space="preserve">Tulos</w:t>
      </w:r>
    </w:p>
    <w:p>
      <w:r>
        <w:t xml:space="preserve">Lause 1: HenkilöX on päättänyt ryhtyä lääkemarihuanan viljelijäksi HenkilöY ei hyväksy sitä, _ haluaa ryhtyä viljelijäksi.</w:t>
        <w:br/>
        <w:t xml:space="preserve"> Lause 2: HenkilöX on päättänyt ryhtyä lääkemarihuanan viljelijäksi HenkilöY ei hyväksy, _ haluaa poliisiksi</w:t>
      </w:r>
    </w:p>
    <w:p>
      <w:r>
        <w:rPr>
          <w:b/>
        </w:rPr>
        <w:t xml:space="preserve">Esimerkki 0,3655</w:t>
      </w:r>
    </w:p>
    <w:p>
      <w:r>
        <w:t xml:space="preserve">Asiayhteyssana: tissit.</w:t>
      </w:r>
    </w:p>
    <w:p>
      <w:r>
        <w:rPr>
          <w:b/>
        </w:rPr>
        <w:t xml:space="preserve">Tulos</w:t>
      </w:r>
    </w:p>
    <w:p>
      <w:r>
        <w:t xml:space="preserve">Lause 1: HenkilöX:n tissit tuntuvat muovisilta, mutta HenkilY:n tissit ovat mukavan pehmeät, joten _ on luultavasti leikattu.</w:t>
        <w:br/>
        <w:t xml:space="preserve"> Lause 2: HenkilöX:n tissit tuntuvat muovisilta, mutta HenkilöY:n tissit ovat mukavan pehmeät, joten _ luultavasti vältti leikkauksen</w:t>
      </w:r>
    </w:p>
    <w:p>
      <w:r>
        <w:rPr>
          <w:b/>
        </w:rPr>
        <w:t xml:space="preserve">Esimerkki 0.3656</w:t>
      </w:r>
    </w:p>
    <w:p>
      <w:r>
        <w:t xml:space="preserve">Kontekstisana: arvostelu.</w:t>
      </w:r>
    </w:p>
    <w:p>
      <w:r>
        <w:rPr>
          <w:b/>
        </w:rPr>
        <w:t xml:space="preserve">Tulos</w:t>
      </w:r>
    </w:p>
    <w:p>
      <w:r>
        <w:t xml:space="preserve">Lause 1: HenkilöX:n taidemuseoarvostelu oli parempi kuin henkilöY:n, koska _ kuvasi hyvin kaikki tapahtuman yksityiskohdat.</w:t>
        <w:br/>
        <w:t xml:space="preserve"> Lause 2: HenkilöX:n taidemuseoarvostelu oli parempi kuin henkilöY:n, koska _ oli kamala kuvaamaan kaikkia tapahtuman yksityiskohtia</w:t>
      </w:r>
    </w:p>
    <w:p>
      <w:r>
        <w:rPr>
          <w:b/>
        </w:rPr>
        <w:t xml:space="preserve">Tulos</w:t>
      </w:r>
    </w:p>
    <w:p>
      <w:r>
        <w:t xml:space="preserve">Lause 1: HenkilöX ei ollut ystävällinen arvostellessaan HenkilöY:n esitystä, sillä se oli melko surkea esitys.</w:t>
        <w:br/>
        <w:t xml:space="preserve"> Lause 2: HenkilöX ei ollut ystävällinen arvostellessaan HenkilöY:n esitystä, koska _ näki melko surkean esityksen</w:t>
      </w:r>
    </w:p>
    <w:p>
      <w:r>
        <w:rPr>
          <w:b/>
        </w:rPr>
        <w:t xml:space="preserve">Esimerkki 0.3657</w:t>
      </w:r>
    </w:p>
    <w:p>
      <w:r>
        <w:t xml:space="preserve">Asiayhteyssana: ilta.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lähteä ulos sinä iltana, koska _ ei ollut suunnitelmia.</w:t>
        <w:br/>
        <w:t xml:space="preserve"> Lause 2: HenkilöX kysyi HenkilöY:ltä, voisivatko he lähteä ulos sinä iltana, mutta _:llä oli jo suunnitelmia</w:t>
      </w:r>
    </w:p>
    <w:p>
      <w:r>
        <w:rPr>
          <w:b/>
        </w:rPr>
        <w:t xml:space="preserve">Esimerkki 0.3658</w:t>
      </w:r>
    </w:p>
    <w:p>
      <w:r>
        <w:t xml:space="preserve">Kontekstisana: bongi.</w:t>
      </w:r>
    </w:p>
    <w:p>
      <w:r>
        <w:rPr>
          <w:b/>
        </w:rPr>
        <w:t xml:space="preserve">Tulos</w:t>
      </w:r>
    </w:p>
    <w:p>
      <w:r>
        <w:t xml:space="preserve">Lause 1: HenkilöX polttaa mielellään lääkemarihuanaa bongista, mutta henkilöY käyttää mieluummin jointtia. _ rikkoi bonginsa pudottaessaan sen.</w:t>
        <w:br/>
        <w:t xml:space="preserve"> Lause 2: HenkilöX polttaa mielellään lääkemarihuanaa piipusta, mutta HenkilöY käyttää mieluummin jointtia</w:t>
        <w:t xml:space="preserve"> _ rikkoi tuhkakuppinsa pudottaessaan sen.</w:t>
      </w:r>
    </w:p>
    <w:p>
      <w:r>
        <w:rPr>
          <w:b/>
        </w:rPr>
        <w:t xml:space="preserve">Tulos</w:t>
      </w:r>
    </w:p>
    <w:p>
      <w:r>
        <w:t xml:space="preserve">Lause 1: HenkilöX polttaa bongista, kun taas HenkilöY käyttää vanhanaikaista piippua. _ todennäköisesti polttaa ruohoa.</w:t>
        <w:br/>
        <w:t xml:space="preserve"> Lause 2: HenkilöX polttaa bongista, kun taas HenkilöY käyttää vanhanaikaista piippua</w:t>
        <w:t xml:space="preserve"> _ todennäköisesti polttaa tupakkaa.</w:t>
      </w:r>
    </w:p>
    <w:p>
      <w:r>
        <w:rPr>
          <w:b/>
        </w:rPr>
        <w:t xml:space="preserve">Esimerkki 0.3659</w:t>
      </w:r>
    </w:p>
    <w:p>
      <w:r>
        <w:t xml:space="preserve">Asiayhteyssana: saapuminen.</w:t>
      </w:r>
    </w:p>
    <w:p>
      <w:r>
        <w:rPr>
          <w:b/>
        </w:rPr>
        <w:t xml:space="preserve">Tulos</w:t>
      </w:r>
    </w:p>
    <w:p>
      <w:r>
        <w:t xml:space="preserve">Lause 1: Vastasyntyneen poikansa saapumisen jälkeen henkilöX antoi henkilöY:lle tavanomaisen sikarin, mutta _ tiesi, että se oli karkkisikari.</w:t>
        <w:br/>
        <w:t xml:space="preserve"> Lause 2: Vastasyntyneen poikansa saapumisen jälkeen henkilöX antoi tavanomaisen sikarin henkilöY:lle, mutta _ huomasi, että se oli karkkisikari</w:t>
      </w:r>
    </w:p>
    <w:p>
      <w:r>
        <w:rPr>
          <w:b/>
        </w:rPr>
        <w:t xml:space="preserve">Esimerkki 0,3660</w:t>
      </w:r>
    </w:p>
    <w:p>
      <w:r>
        <w:t xml:space="preserve">Kontekstin sana: Ophthalmophobia.</w:t>
      </w:r>
    </w:p>
    <w:p>
      <w:r>
        <w:rPr>
          <w:b/>
        </w:rPr>
        <w:t xml:space="preserve">Tulos</w:t>
      </w:r>
    </w:p>
    <w:p>
      <w:r>
        <w:t xml:space="preserve">Lause 1: HenkilöX:llä oli ongelmia silmänsärkykammon voittamisessa, joten henkilöY auttoi häntä. _ rakastan häntä avusta.</w:t>
        <w:br/>
        <w:t xml:space="preserve"> Lause 2: HenkilöX:llä oli ongelmia silmäkammon voittamisessa, joten HenkilöY auttoi häntä. _ rakastan häntä ja autan häntä.</w:t>
      </w:r>
    </w:p>
    <w:p>
      <w:r>
        <w:rPr>
          <w:b/>
        </w:rPr>
        <w:t xml:space="preserve">Esimerkki 0.3661</w:t>
      </w:r>
    </w:p>
    <w:p>
      <w:r>
        <w:t xml:space="preserve">Context Word: hevosvoima.</w:t>
      </w:r>
    </w:p>
    <w:p>
      <w:r>
        <w:rPr>
          <w:b/>
        </w:rPr>
        <w:t xml:space="preserve">Tulos</w:t>
      </w:r>
    </w:p>
    <w:p>
      <w:r>
        <w:t xml:space="preserve">Lause 1: HenkilöX:n autossa on enemmän hevosvoimia kuin henkilöY:n autossa, koska _:n autossa on enemmän sylintereitä.</w:t>
        <w:br/>
        <w:t xml:space="preserve"> Lause 2: HenkilöX:n autossa on enemmän hevosvoimia kuin HenkilöY:n autossa, koska _:n autossa on vähemmän sylintereitä</w:t>
      </w:r>
    </w:p>
    <w:p>
      <w:r>
        <w:rPr>
          <w:b/>
        </w:rPr>
        <w:t xml:space="preserve">Esimerkki 0.3662</w:t>
      </w:r>
    </w:p>
    <w:p>
      <w:r>
        <w:t xml:space="preserve">Kontekstin sana: Goodwill.</w:t>
      </w:r>
    </w:p>
    <w:p>
      <w:r>
        <w:rPr>
          <w:b/>
        </w:rPr>
        <w:t xml:space="preserve">Tulos</w:t>
      </w:r>
    </w:p>
    <w:p>
      <w:r>
        <w:t xml:space="preserve">Lause 1: HenkilöX shoppaili jonkin aikaa ja löysi muutaman tavaran, jotka hän toi HenkilöY:lle Goodwillin tiskille, sitten _ kiitti ja lähti.</w:t>
        <w:br/>
        <w:t xml:space="preserve"> Lause 2: HenkilöX shoppaili jonkin aikaa ja löysi muutaman tavaran, jotka hän toi Goodwillin tiskille HenkilöY:lle, sitten _ kiitti ja lähti seuraavan asiakkaan luo</w:t>
      </w:r>
    </w:p>
    <w:p>
      <w:r>
        <w:rPr>
          <w:b/>
        </w:rPr>
        <w:t xml:space="preserve">Tulos</w:t>
      </w:r>
    </w:p>
    <w:p>
      <w:r>
        <w:t xml:space="preserve">Lause 1: HenkilöX ei ollut kovin hyväntekeväisyysmielinen, mutta henkilöY oli hyväntekijä. _ vei vanhat vaatteensa Goodwillin sijasta roskiin.</w:t>
        <w:br/>
        <w:t xml:space="preserve"> Lause 2: HenkilöX ei ollut kovin hyväntahtoinen, mutta HenkilöY oli hyväntekijä</w:t>
        <w:t xml:space="preserve"> _ vei heidän vanhat vaatteensa Goodwilliin roskiksen sijasta.</w:t>
      </w:r>
    </w:p>
    <w:p>
      <w:r>
        <w:rPr>
          <w:b/>
        </w:rPr>
        <w:t xml:space="preserve">Esimerkki 0.3663</w:t>
      </w:r>
    </w:p>
    <w:p>
      <w:r>
        <w:t xml:space="preserve">Kontekstin sana: ACL.</w:t>
      </w:r>
    </w:p>
    <w:p>
      <w:r>
        <w:rPr>
          <w:b/>
        </w:rPr>
        <w:t xml:space="preserve">Tulos</w:t>
      </w:r>
    </w:p>
    <w:p>
      <w:r>
        <w:t xml:space="preserve">Lause 1: HenkilöX laskeutui huonosti ja luuli, että hänellä oli ACL-vamma, mutta henkilöY tiesi toisin. _ ei ollut lääketieteen tutkintoa.</w:t>
        <w:br/>
        <w:t xml:space="preserve"> Lause 2: HenkilöX laskeutui huonosti ja luuli, että hänellä oli ACL-vamma, mutta henkilöY tiesi toisin. _ hänellä oli lääketieteellinen tutkinto.</w:t>
      </w:r>
    </w:p>
    <w:p>
      <w:r>
        <w:rPr>
          <w:b/>
        </w:rPr>
        <w:t xml:space="preserve">Esimerkki 0,3664</w:t>
      </w:r>
    </w:p>
    <w:p>
      <w:r>
        <w:t xml:space="preserve">Kontekstin sana: kylpyamme.</w:t>
      </w:r>
    </w:p>
    <w:p>
      <w:r>
        <w:rPr>
          <w:b/>
        </w:rPr>
        <w:t xml:space="preserve">Tulos</w:t>
      </w:r>
    </w:p>
    <w:p>
      <w:r>
        <w:t xml:space="preserve">Lause 1: HenkilöX:lle kylpy on hauskaa, mutta henkilöY:tä ne vain ärsyttävät, koska _ on tarpeeksi pieni ammeeseen.</w:t>
        <w:br/>
        <w:t xml:space="preserve"> Lause 2: Kylpy on hauskaa HenkilöX:lle, mutta HenkilöY:tä ne vain ärsyttävät, koska _ on liian suuri ammeeseen</w:t>
      </w:r>
    </w:p>
    <w:p>
      <w:r>
        <w:rPr>
          <w:b/>
        </w:rPr>
        <w:t xml:space="preserve">Tulos</w:t>
      </w:r>
    </w:p>
    <w:p>
      <w:r>
        <w:t xml:space="preserve">Lause 1: HenkilöX otti kylvyn henkilöY:lle, koska _ halusi auttaa häntä rentoutumaan pitkän ja raskaan päivän jälkeen.</w:t>
        <w:br/>
        <w:t xml:space="preserve"> Lause 2: HenkilöX veti kylvyn HenkilöY:lle auttaakseen _ rentoutumaan pitkän, raskaan päivän jälkeen.</w:t>
      </w:r>
    </w:p>
    <w:p>
      <w:r>
        <w:rPr>
          <w:b/>
        </w:rPr>
        <w:t xml:space="preserve">Tulos</w:t>
      </w:r>
    </w:p>
    <w:p>
      <w:r>
        <w:t xml:space="preserve">Lause 1: HenkilöX nauttii kylvystä paljon enemmän kuin HenkilY, koska _ vihaa seisomista ammeessa.</w:t>
        <w:br/>
        <w:t xml:space="preserve"> Lause 2: HenkilöX nauttii kylvystä paljon enemmän kuin HenkilöY, koska _ inhoaa istua ammeessa.</w:t>
      </w:r>
    </w:p>
    <w:p>
      <w:r>
        <w:rPr>
          <w:b/>
        </w:rPr>
        <w:t xml:space="preserve">Tulos</w:t>
      </w:r>
    </w:p>
    <w:p>
      <w:r>
        <w:t xml:space="preserve">Lause 1: HenkilöX tykkäsi kylvystä, mutta henkilöY tykkäsi suihkusta. _ oli iloinen nähdessään, että hänen kumppaninsa oli saanut kuuman kylvyn odottamaan häntä.</w:t>
        <w:br/>
        <w:t xml:space="preserve"> Lause 2: HenkilöX piti kylvystä, mutta HenkilöY piti suihkusta</w:t>
        <w:t xml:space="preserve"> _ oli iloinen nähdessään, että hänen kumppaninsa odotti häntä höyryävä suihku.</w:t>
      </w:r>
    </w:p>
    <w:p>
      <w:r>
        <w:rPr>
          <w:b/>
        </w:rPr>
        <w:t xml:space="preserve">Tulos</w:t>
      </w:r>
    </w:p>
    <w:p>
      <w:r>
        <w:t xml:space="preserve">Lause 1: HenkilöX otti mielellään pitkän rentouttavan kylvyn työn jälkeen, kun taas henkilöY käy vain suihkussa, joten _ otti pitkän kylvyn työn jälkeen.</w:t>
        <w:br/>
        <w:t xml:space="preserve"> Lause 2: HenkilöX tykkäsi ottaa pitkän rentouttavan kylvyn töiden jälkeen, kun taas HenkilöY käy vain suihkussa, joten _ otti pitkän suihkun töiden jälkeen</w:t>
      </w:r>
    </w:p>
    <w:p>
      <w:r>
        <w:rPr>
          <w:b/>
        </w:rPr>
        <w:t xml:space="preserve">Tulos</w:t>
      </w:r>
    </w:p>
    <w:p>
      <w:r>
        <w:t xml:space="preserve">Lause 1: HenkilöX:llä kesti kylpyyn meneminen kauemmin kuin henkilöY:llä, koska _ tykkäsi rentoutua ammeessa.</w:t>
        <w:br/>
        <w:t xml:space="preserve"> Lause 2: HenkilöX käytti lyhyemmän ajan kylpemiseen kuin HenkilöY, koska _ tykkäsi rentoutua ammeessa</w:t>
      </w:r>
    </w:p>
    <w:p>
      <w:r>
        <w:rPr>
          <w:b/>
        </w:rPr>
        <w:t xml:space="preserve">Tulos</w:t>
      </w:r>
    </w:p>
    <w:p>
      <w:r>
        <w:t xml:space="preserve">Lause 1: HenkilöX kylpi paljon säännöllisemmin kuin henkilöY, koska _:n asunnossa oli vain suihku.</w:t>
        <w:br/>
        <w:t xml:space="preserve"> Lause 2: HenkilöX kylpi paljon säännöllisemmin kuin HenkilöY, koska _:n asunnossa oli vain amme.</w:t>
      </w:r>
    </w:p>
    <w:p>
      <w:r>
        <w:rPr>
          <w:b/>
        </w:rPr>
        <w:t xml:space="preserve">Tulos</w:t>
      </w:r>
    </w:p>
    <w:p>
      <w:r>
        <w:t xml:space="preserve">Lause 1: HenkilöX oli likainen ja tarvitsi kylvyn, ja HenkilöY oli valmis syömään, joten nyt _ on ammeessa.</w:t>
        <w:br/>
        <w:t xml:space="preserve"> Lause 2: HenkilöX oli likainen ja tarvitsi kylvyn, ja HenkilöY oli valmis syömään, joten nyt _ on keittiössä.</w:t>
      </w:r>
    </w:p>
    <w:p>
      <w:r>
        <w:rPr>
          <w:b/>
        </w:rPr>
        <w:t xml:space="preserve">Tulos</w:t>
      </w:r>
    </w:p>
    <w:p>
      <w:r>
        <w:t xml:space="preserve">Lause 1: HenkilöX olisi mielellään ottanut lämpimän kylvyn kuten henkilöY, mutta _ on vain suihku.</w:t>
        <w:br/>
        <w:t xml:space="preserve"> Lause 2: HenkilöX olisi nauttinut lämpimästä kylvystä kuten HenkilöY, mutta _ on vain kylpyamme</w:t>
      </w:r>
    </w:p>
    <w:p>
      <w:r>
        <w:rPr>
          <w:b/>
        </w:rPr>
        <w:t xml:space="preserve">Tulos</w:t>
      </w:r>
    </w:p>
    <w:p>
      <w:r>
        <w:t xml:space="preserve">Lause 1: Rentoutuminen lämpimässä kuplakylvyssä päivän päätteeksi oli henkilöX:n mielestä houkuttelevaa mutta henkilöY:n mielestä vastenmielistä, koska _ rakasti vettä.</w:t>
        <w:br/>
        <w:t xml:space="preserve"> Lause 2: Rentoutuminen lämpimässä kuplakylvyssä päivän päätteeksi oli vastenmielistä henkilöX:lle mutta ihanteellista henkilöY:lle, koska _ rakasti vettä.</w:t>
      </w:r>
    </w:p>
    <w:p>
      <w:r>
        <w:rPr>
          <w:b/>
        </w:rPr>
        <w:t xml:space="preserve">Esimerkki 0,3665</w:t>
      </w:r>
    </w:p>
    <w:p>
      <w:r>
        <w:t xml:space="preserve">Context Word: käsityöläisolut.</w:t>
      </w:r>
    </w:p>
    <w:p>
      <w:r>
        <w:rPr>
          <w:b/>
        </w:rPr>
        <w:t xml:space="preserve">Tulos</w:t>
      </w:r>
    </w:p>
    <w:p>
      <w:r>
        <w:t xml:space="preserve">Lause 1: Panimopäällikön virka sopi paremmin henkilöX:lle kuin henkilöY:lle, koska hänellä oli laaja tietämys käsityöläisoluista.</w:t>
        <w:br/>
        <w:t xml:space="preserve"> Lause 2: Panimopäällikön virka sopi paremmin henkilöX:lle kuin henkilöY:lle, koska _ tunsi käsityöläisoluet vain vähän.</w:t>
      </w:r>
    </w:p>
    <w:p>
      <w:r>
        <w:rPr>
          <w:b/>
        </w:rPr>
        <w:t xml:space="preserve">Esimerkki 0.3666</w:t>
      </w:r>
    </w:p>
    <w:p>
      <w:r>
        <w:t xml:space="preserve">Asiayhteyssana: suoja.</w:t>
      </w:r>
    </w:p>
    <w:p>
      <w:r>
        <w:rPr>
          <w:b/>
        </w:rPr>
        <w:t xml:space="preserve">Tulos</w:t>
      </w:r>
    </w:p>
    <w:p>
      <w:r>
        <w:t xml:space="preserve">Lause 1: HenkilöX rakensi mielellään suojaa henkilöY:n kanssa, koska vaikka _ oli siinä parempi, he nauttivat yhteisestä ajasta.</w:t>
        <w:br/>
        <w:t xml:space="preserve"> Lause 2: HenkilöX piti suojan rakentamisesta henkilöY:n kanssa, koska vaikka _ oli siinä huonompi, he nauttivat yhteisestä ajasta</w:t>
      </w:r>
    </w:p>
    <w:p>
      <w:r>
        <w:rPr>
          <w:b/>
        </w:rPr>
        <w:t xml:space="preserve">Esimerkki 0,3667</w:t>
      </w:r>
    </w:p>
    <w:p>
      <w:r>
        <w:t xml:space="preserve">Kontekstin sana: Ryhmä.</w:t>
      </w:r>
    </w:p>
    <w:p>
      <w:r>
        <w:rPr>
          <w:b/>
        </w:rPr>
        <w:t xml:space="preserve">Tulos</w:t>
      </w:r>
    </w:p>
    <w:p>
      <w:r>
        <w:t xml:space="preserve">Lause 1: HenkilöX ei kuulu HenkilöY:n kaveriporukkaan, mutta _ liittyy kuitenkin heidän seuraansa kahvilaan.</w:t>
        <w:br/>
        <w:t xml:space="preserve"> Lause 2: HenkilöX ei kuulu HenkilöY:n kaveripiiriin, mutta _ kutsuu hänet kuitenkin kahvilaan.</w:t>
      </w:r>
    </w:p>
    <w:p>
      <w:r>
        <w:rPr>
          <w:b/>
        </w:rPr>
        <w:t xml:space="preserve">Esimerkki 0.3668</w:t>
      </w:r>
    </w:p>
    <w:p>
      <w:r>
        <w:t xml:space="preserve">Kontekstisana: ikkunat.</w:t>
      </w:r>
    </w:p>
    <w:p>
      <w:r>
        <w:rPr>
          <w:b/>
        </w:rPr>
        <w:t xml:space="preserve">Tulos</w:t>
      </w:r>
    </w:p>
    <w:p>
      <w:r>
        <w:t xml:space="preserve">Lause 1: Ikkunoiden pesu oli työ, jota henkilöX inhosi, mutta henkilöY ei välittänyt tehdä. _ palkkasi henkilön puhdistamaan ikkunoita.</w:t>
        <w:br/>
        <w:t xml:space="preserve"> Lause 2: Ikkunoiden puhdistaminen oli työ, jota henkilöX inhosi, mutta jota henkilöY ei viitsinyt tehdä. _ palkkasi henkilön leikkaamaan heidän pihansa.</w:t>
      </w:r>
    </w:p>
    <w:p>
      <w:r>
        <w:rPr>
          <w:b/>
        </w:rPr>
        <w:t xml:space="preserve">Tulos</w:t>
      </w:r>
    </w:p>
    <w:p>
      <w:r>
        <w:t xml:space="preserve">Lause 1: Ikkunoiden pesu oli henkilöX:n vihatuin työ, mutta ei henkilöY:n. _ palkkasi siivoojan puhdistamaan ikkunat.</w:t>
        <w:br/>
        <w:t xml:space="preserve"> Lause 2: Ikkunoiden puhdistaminen oli vihatuin työ henkilöX:lle, mutta ei henkilöY:lle</w:t>
        <w:t xml:space="preserve"> _ palkkasi siivoojan siivoamaan vessan.</w:t>
      </w:r>
    </w:p>
    <w:p>
      <w:r>
        <w:rPr>
          <w:b/>
        </w:rPr>
        <w:t xml:space="preserve">Tulos</w:t>
      </w:r>
    </w:p>
    <w:p>
      <w:r>
        <w:t xml:space="preserve">Lause 1: Oli kuuma päivä, joten PersonX avasi ikkunat. HenkilöY suuttui. _ ei tiennyt, että ilmastointi oli jo käynnissä.</w:t>
        <w:br/>
        <w:t xml:space="preserve"> Lause 2: Oli kuuma päivä, joten HenkilöX avasi ikkunat. HenkilöY suuttui. _ huusi, että ilmastointi oli jo käynnissä.</w:t>
      </w:r>
    </w:p>
    <w:p>
      <w:r>
        <w:rPr>
          <w:b/>
        </w:rPr>
        <w:t xml:space="preserve">Tulos</w:t>
      </w:r>
    </w:p>
    <w:p>
      <w:r>
        <w:t xml:space="preserve">Lause 1: HenkilöX mutta ei henkilöY halusi avata ikkunat tänään, koska _ oli todella kuuma.</w:t>
        <w:br/>
        <w:t xml:space="preserve"> Lause 2: HenkilöX mutta ei HenkilY halusi avata ikkunat tänään, koska _ oli todella kylmä.</w:t>
      </w:r>
    </w:p>
    <w:p>
      <w:r>
        <w:rPr>
          <w:b/>
        </w:rPr>
        <w:t xml:space="preserve">Tulos</w:t>
      </w:r>
    </w:p>
    <w:p>
      <w:r>
        <w:t xml:space="preserve">Lause 1: HenkilöX palkkasi HenkilöY:n asentamaan uudet ympäristöystävälliset ikkunat, koska _ unohti, miten se tehdään.</w:t>
        <w:br/>
        <w:t xml:space="preserve"> Lause 2: HenkilöX palkkasi HenkilöY:n asentamaan uudet ympäristöystävälliset ikkunat, koska _ osasi tehdä sen</w:t>
      </w:r>
    </w:p>
    <w:p>
      <w:r>
        <w:rPr>
          <w:b/>
        </w:rPr>
        <w:t xml:space="preserve">Tulos</w:t>
      </w:r>
    </w:p>
    <w:p>
      <w:r>
        <w:t xml:space="preserve">Lause 1: HenkilöX palkkaa henkilöY:n puhdistamaan talonsa ikkunat, koska _ on huolellinen kodinomistaja.</w:t>
        <w:br/>
        <w:t xml:space="preserve"> Lause 2: HenkilöX palkkaa HenkilöY:n puhdistamaan talonsa ikkunat, koska _ on huolellinen ikkunanpesijä</w:t>
      </w:r>
    </w:p>
    <w:p>
      <w:r>
        <w:rPr>
          <w:b/>
        </w:rPr>
        <w:t xml:space="preserve">Tulos</w:t>
      </w:r>
    </w:p>
    <w:p>
      <w:r>
        <w:t xml:space="preserve">Lause 1: Joten _ avasi kaikki talon ikkunat, koska HenkilöX tarvitsi raitista ilmaa ja HenkilöY paleli.</w:t>
        <w:br/>
        <w:t xml:space="preserve"> Lause 2: Niinpä _ sulki kaikki talon ikkunat, koska henkilöX tarvitsi raitista ilmaa ja henkilöY oli kylmä.</w:t>
      </w:r>
    </w:p>
    <w:p>
      <w:r>
        <w:rPr>
          <w:b/>
        </w:rPr>
        <w:t xml:space="preserve">Tulos</w:t>
      </w:r>
    </w:p>
    <w:p>
      <w:r>
        <w:t xml:space="preserve">Lause 1: Ikkunat olivat auki HenkilöX:n huoneessa, mutta eivät HenkilöY:n huoneessa, koska _ inhoaa ilmastointia.</w:t>
        <w:br/>
        <w:t xml:space="preserve"> Lause 2: Ikkunat olivat auki henkilöX:n huoneessa, mutta eivät henkilöY:n huoneessa, koska _ käytti ilmastointia</w:t>
      </w:r>
    </w:p>
    <w:p>
      <w:r>
        <w:rPr>
          <w:b/>
        </w:rPr>
        <w:t xml:space="preserve">Esimerkki 0.3669</w:t>
      </w:r>
    </w:p>
    <w:p>
      <w:r>
        <w:t xml:space="preserve">Kontekstin sana: Ministeri.</w:t>
      </w:r>
    </w:p>
    <w:p>
      <w:r>
        <w:rPr>
          <w:b/>
        </w:rPr>
        <w:t xml:space="preserve">Tulos</w:t>
      </w:r>
    </w:p>
    <w:p>
      <w:r>
        <w:t xml:space="preserve">Lause 1: HenkilöX oli yllättynyt kuullessaan, että henkilöY on ministeri, koska _ oletti hänen olevan liikemies.</w:t>
        <w:br/>
        <w:t xml:space="preserve"> Lause 2: HenkilöX oli yllättynyt kuullessaan, että henkilöY oli ministeri, koska _ oli sanonut hänen olevan liikemies</w:t>
      </w:r>
    </w:p>
    <w:p>
      <w:r>
        <w:rPr>
          <w:b/>
        </w:rPr>
        <w:t xml:space="preserve">Esimerkki 0,3670</w:t>
      </w:r>
    </w:p>
    <w:p>
      <w:r>
        <w:t xml:space="preserve">Asiayhteyssana: restaurointi.</w:t>
      </w:r>
    </w:p>
    <w:p>
      <w:r>
        <w:rPr>
          <w:b/>
        </w:rPr>
        <w:t xml:space="preserve">Tulos</w:t>
      </w:r>
    </w:p>
    <w:p>
      <w:r>
        <w:t xml:space="preserve">Lause 1: HenkilöX tarvitsee kunnostusta, mutta on rahapulassa HenkilöY hinnoittelee kunnostustyöt tulojen perusteella, _ tarvitsee apua.</w:t>
        <w:br/>
        <w:t xml:space="preserve"> Lause 2: HenkilöX tarvitsee kunnostusta, mutta hänellä on niukasti rahaa HenkilöY hinnoittelee kunnostustyöt tulojen perusteella, _ antaa apua</w:t>
      </w:r>
    </w:p>
    <w:p>
      <w:r>
        <w:rPr>
          <w:b/>
        </w:rPr>
        <w:t xml:space="preserve">Esimerkki 0,3671</w:t>
      </w:r>
    </w:p>
    <w:p>
      <w:r>
        <w:t xml:space="preserve">Asiayhteyssana: sänky.</w:t>
      </w:r>
    </w:p>
    <w:p>
      <w:r>
        <w:rPr>
          <w:b/>
        </w:rPr>
        <w:t xml:space="preserve">Tulos</w:t>
      </w:r>
    </w:p>
    <w:p>
      <w:r>
        <w:t xml:space="preserve">Lause 1: Vaikka oli jo yö, henkilöX jäi valvomaan, kun henkilöY meni nukkumaan, koska _ oli juuri nauttinut kofeiinia.</w:t>
        <w:br/>
        <w:t xml:space="preserve"> Lause 2: Vaikka oli yö, henkilöX valvoi, kun henkilöY meni nukkumaan, koska _ oli juuri ottanut unilääkettä.</w:t>
      </w:r>
    </w:p>
    <w:p>
      <w:r>
        <w:rPr>
          <w:b/>
        </w:rPr>
        <w:t xml:space="preserve">Tulos</w:t>
      </w:r>
    </w:p>
    <w:p>
      <w:r>
        <w:t xml:space="preserve">Lause 1: HenkilöX ajoi HenkilöY:n ulos sängystä ja pakotti tämän nukkumaan lattialla, kun hän korvasi hänet. _ on mukava.</w:t>
        <w:br/>
        <w:t xml:space="preserve"> Lause 2: HenkilöX ajoi HenkilöY:n ulos sängystä ja pakotti tämän nukkumaan lattialla, kun hän korvasi hänet</w:t>
        <w:t xml:space="preserve"> _ on epämukava.</w:t>
      </w:r>
    </w:p>
    <w:p>
      <w:r>
        <w:rPr>
          <w:b/>
        </w:rPr>
        <w:t xml:space="preserve">Tulos</w:t>
      </w:r>
    </w:p>
    <w:p>
      <w:r>
        <w:t xml:space="preserve">Lause 1: HenkilöX ryömi sänkyyn ja nukahti 3 tuntia ennen henkilöäY, koska _ oli uupunut.</w:t>
        <w:br/>
        <w:t xml:space="preserve"> Lause 2: Henkilö X ryömi sänkyyn ja nukahti 3 tuntia ennen Henkilöä Y, koska _ ei ollut väsynyt</w:t>
      </w:r>
    </w:p>
    <w:p>
      <w:r>
        <w:rPr>
          <w:b/>
        </w:rPr>
        <w:t xml:space="preserve">Tulos</w:t>
      </w:r>
    </w:p>
    <w:p>
      <w:r>
        <w:t xml:space="preserve">Lause 1: HenkilöX joutui viettämään paljon aikaa sängyssä, mutta henkilöY ei, koska _ oli huonovointinen.</w:t>
        <w:br/>
        <w:t xml:space="preserve"> Lause 2: HenkilöX joutui viettämään paljon aikaa sängyssä, mutta HenkilöY ei, koska _ oli terve</w:t>
      </w:r>
    </w:p>
    <w:p>
      <w:r>
        <w:rPr>
          <w:b/>
        </w:rPr>
        <w:t xml:space="preserve">Tulos</w:t>
      </w:r>
    </w:p>
    <w:p>
      <w:r>
        <w:t xml:space="preserve">Lause 1: HenkilöX auttoi henkilöY:tä nousemaan sängystä ja valmistautumaan päivään, koska _ heräsi aikaisin.</w:t>
        <w:br/>
        <w:t xml:space="preserve"> Lause 2: HenkilöX auttoi henkilöY:tä nousemaan sängystä ja valmistautumaan päivään, koska _ heräsi myöhään</w:t>
      </w:r>
    </w:p>
    <w:p>
      <w:r>
        <w:rPr>
          <w:b/>
        </w:rPr>
        <w:t xml:space="preserve">Tulos</w:t>
      </w:r>
    </w:p>
    <w:p>
      <w:r>
        <w:t xml:space="preserve">Lause 1: HenkilöX makasi hereillä sängyssä, kun HenkilöY nukkui kuin vauva, koska _ oli katsonut pelottavan elokuvan.</w:t>
        <w:br/>
        <w:t xml:space="preserve"> Lause 2: HenkilöX valvoi sängyssä, kun HenkilöY nukkui kuin vauva, koska _ oli katsonut romanttisen elokuvan</w:t>
      </w:r>
    </w:p>
    <w:p>
      <w:r>
        <w:rPr>
          <w:b/>
        </w:rPr>
        <w:t xml:space="preserve">Tulos</w:t>
      </w:r>
    </w:p>
    <w:p>
      <w:r>
        <w:t xml:space="preserve">Lause 1: HenkilöX peti sänkynsä joka aamu, mutta henkilöY ei petaudu. _ sai kehuja siististä makuuhuoneestaan.</w:t>
        <w:br/>
        <w:t xml:space="preserve"> Lause 2: HenkilöX peti sänkynsä joka aamu, mutta HenkilöY ei. _ ei saanut kohteliaisuuksia huolimattomasta makuuhuoneestaan.</w:t>
      </w:r>
    </w:p>
    <w:p>
      <w:r>
        <w:rPr>
          <w:b/>
        </w:rPr>
        <w:t xml:space="preserve">Tulos</w:t>
      </w:r>
    </w:p>
    <w:p>
      <w:r>
        <w:t xml:space="preserve">Lause 1: HenkilöX pysyi sängyssä koko päivän, mutta henkilöY ei, koska _ oli mennyt myöhään nukkumaan viime yönä.</w:t>
        <w:br/>
        <w:t xml:space="preserve"> Lause 2: Henkilö X oli sängyssä koko päivän, mutta ei Henkilö Y, koska _ oli mennyt nukkumaan aikaisin viime yönä</w:t>
      </w:r>
    </w:p>
    <w:p>
      <w:r>
        <w:rPr>
          <w:b/>
        </w:rPr>
        <w:t xml:space="preserve">Tulos</w:t>
      </w:r>
    </w:p>
    <w:p>
      <w:r>
        <w:t xml:space="preserve">Lause 1: HenkilöX käski henkilöY:tä petaamaan sängyn ja lakaisemaan asunnon lattiat, koska _ oli siivousfriikki.</w:t>
        <w:br/>
        <w:t xml:space="preserve"> Lause 2: HenkilöX käski HenkilöY:tä petaamaan sängyn ja lakaisemaan asunnon lattiat, koska _ oli hyvin sotkuinen</w:t>
      </w:r>
    </w:p>
    <w:p>
      <w:r>
        <w:rPr>
          <w:b/>
        </w:rPr>
        <w:t xml:space="preserve">Tulos</w:t>
      </w:r>
    </w:p>
    <w:p>
      <w:r>
        <w:t xml:space="preserve">Lause 1: HenkilöX seurasi tarkasti, kun HenkilöY kokosi sängyn huolella, ja _ maksoi sitten työstä.</w:t>
        <w:br/>
        <w:t xml:space="preserve"> Lause 2: HenkilöX seurasi tarkasti, kun HenkilöY kokosi huolellisesti sängyn heille, ja sitten _ sai rahaa työstä.</w:t>
      </w:r>
    </w:p>
    <w:p>
      <w:r>
        <w:rPr>
          <w:b/>
        </w:rPr>
        <w:t xml:space="preserve">Tulos</w:t>
      </w:r>
    </w:p>
    <w:p>
      <w:r>
        <w:t xml:space="preserve">Lause 1: HenkilöX meni ostamaan uutta sänkyä henkilöY:ltä, ja _ hänelle myytiin kaksoissänky.</w:t>
        <w:br/>
        <w:t xml:space="preserve"> Lause 2: HenkilöX meni ostamaan uuden sängyn henkilöY:ltä, ja _ myi hänelle kaksoissängyn.</w:t>
      </w:r>
    </w:p>
    <w:p>
      <w:r>
        <w:rPr>
          <w:b/>
        </w:rPr>
        <w:t xml:space="preserve">Tulos</w:t>
      </w:r>
    </w:p>
    <w:p>
      <w:r>
        <w:t xml:space="preserve">Lause 1: HenkilöX meni paikalliseen huonekalukauppaan ostamaan uuden sängyn toisin kuin henkilöY, joka jäi kotiin, koska _ tarvitsi uuden sängyn.</w:t>
        <w:br/>
        <w:t xml:space="preserve"> Lause 2: HenkilöX jäi kotiin paikallisesta huonekaluliikkeestä ostamaan uutta sänkyä toisin kuin HenkilöY, joka jäi kotiin, koska _ tarvitsi uuden sängyn.</w:t>
      </w:r>
    </w:p>
    <w:p>
      <w:r>
        <w:rPr>
          <w:b/>
        </w:rPr>
        <w:t xml:space="preserve">Tulos</w:t>
      </w:r>
    </w:p>
    <w:p>
      <w:r>
        <w:t xml:space="preserve">Lause 1: Henkilö X:n sänkyä ei koskaan pedata, ja henkilö Y pedaa aina omansa, joten _ on epäjärjestäytyneempi henkilö.</w:t>
        <w:br/>
        <w:t xml:space="preserve"> Lause 2: HenkilöX:n sänkyä ei koskaan pedata, ja HenkilöY pedaa aina omansa, joten _ on velvollisuudentuntoisempi henkilö</w:t>
      </w:r>
    </w:p>
    <w:p>
      <w:r>
        <w:rPr>
          <w:b/>
        </w:rPr>
        <w:t xml:space="preserve">Tulos</w:t>
      </w:r>
    </w:p>
    <w:p>
      <w:r>
        <w:t xml:space="preserve">Lause 1: Joten _ peti sänkynsä, koska HenkilöX on siisti ihminen, kun taas HenkilöY on koko ajan sotkuinen.</w:t>
        <w:br/>
        <w:t xml:space="preserve"> Lause 2: Niinpä _ jätti sänkynsä huomiotta, koska HenkilöX on siisti ihminen, kun taas HenkilöY on koko ajan sotkuinen</w:t>
      </w:r>
    </w:p>
    <w:p>
      <w:r>
        <w:rPr>
          <w:b/>
        </w:rPr>
        <w:t xml:space="preserve">Tulos</w:t>
      </w:r>
    </w:p>
    <w:p>
      <w:r>
        <w:t xml:space="preserve">Lause 1: HenkilöX:n sänkyä ei koskaan aamulla pedata, vaikka henkilöY pedaa omansa. _ on järjestäytymätön henkilö.</w:t>
        <w:br/>
        <w:t xml:space="preserve"> Lause 2: HenkilöX:n sänkyä ei koskaan pedata aamulla, vaikka HenkilöY pedaa omansa. _ on järjestelmällinen henkilö.</w:t>
      </w:r>
    </w:p>
    <w:p>
      <w:r>
        <w:rPr>
          <w:b/>
        </w:rPr>
        <w:t xml:space="preserve">Tulos</w:t>
      </w:r>
    </w:p>
    <w:p>
      <w:r>
        <w:t xml:space="preserve">Lause 1: HenkilöX:n sänkyyn mahtuu kaksi ihmistä, kun taas henkilöY:n sänky on pieni. _ on todennäköisemmin naimisissa.</w:t>
        <w:br/>
        <w:t xml:space="preserve"> Lause 2: HenkilöX:n sängyssä nukkuu kaksi ihmistä, kun taas HenkilöY:n sänky on pieni</w:t>
        <w:t xml:space="preserve"> _ on todennäköisemmin sinkku.</w:t>
      </w:r>
    </w:p>
    <w:p>
      <w:r>
        <w:rPr>
          <w:b/>
        </w:rPr>
        <w:t xml:space="preserve">Tulos</w:t>
      </w:r>
    </w:p>
    <w:p>
      <w:r>
        <w:t xml:space="preserve">Lause 1: Sängyn kova patja oli mukava henkilöX:lle, mutta ei henkilöY:lle, koska _ suosii kiinteää tukea.</w:t>
        <w:br/>
        <w:t xml:space="preserve"> Lause 2: Sängyn kova patja oli mukava henkilöX:lle mutta ei henkilöY:lle, koska _ pitää pehmeästä tuesta.</w:t>
      </w:r>
    </w:p>
    <w:p>
      <w:r>
        <w:rPr>
          <w:b/>
        </w:rPr>
        <w:t xml:space="preserve">Tulos</w:t>
      </w:r>
    </w:p>
    <w:p>
      <w:r>
        <w:t xml:space="preserve">Lause 1: Kun HenkilöX käski HenkilöY:n nousta sängystä, _ kääntyi ympäri ja meni takaisin nukkumaan.</w:t>
        <w:br/>
        <w:t xml:space="preserve"> Lause 2: Kun HenkilöX käski HenkilöY:n nousta sängystä, _ kääntyi ympäri ja meni takaisin nukkumaan.</w:t>
      </w:r>
    </w:p>
    <w:p>
      <w:r>
        <w:rPr>
          <w:b/>
        </w:rPr>
        <w:t xml:space="preserve">Esimerkki 0.3672</w:t>
      </w:r>
    </w:p>
    <w:p>
      <w:r>
        <w:t xml:space="preserve">Asiayhteyssana: kuuleminen.</w:t>
      </w:r>
    </w:p>
    <w:p>
      <w:r>
        <w:rPr>
          <w:b/>
        </w:rPr>
        <w:t xml:space="preserve">Tulos</w:t>
      </w:r>
    </w:p>
    <w:p>
      <w:r>
        <w:t xml:space="preserve">Lause 1: HenkilöX:llä oli huonompi kuuloaisti kuin henkilöY:llä, koska _ oli ollut kovaäänisten laitteiden lähellä monta vuotta.</w:t>
        <w:br/>
        <w:t xml:space="preserve"> Lause 2: HenkilöX:llä oli huonompi kuuloaisti kuin henkilöY:llä, vaikka _ oli ollut kovaäänisten laitteiden lähellä monta vuotta.</w:t>
      </w:r>
    </w:p>
    <w:p>
      <w:r>
        <w:rPr>
          <w:b/>
        </w:rPr>
        <w:t xml:space="preserve">Tulos</w:t>
      </w:r>
    </w:p>
    <w:p>
      <w:r>
        <w:t xml:space="preserve">Lause 1: HenkilöX:llä oli vaikeuksia kuulla henkilöY:n puhetta, koska _:llä oli ongelmia korviensa kanssa.</w:t>
        <w:br/>
        <w:t xml:space="preserve"> Lause 2: HenkilöX:llä oli vaikeuksia kuulla HenkilöY:tä, kun tämä puhui, koska _:llä oli ongelmia puhua ääneen.</w:t>
      </w:r>
    </w:p>
    <w:p>
      <w:r>
        <w:rPr>
          <w:b/>
        </w:rPr>
        <w:t xml:space="preserve">Tulos</w:t>
      </w:r>
    </w:p>
    <w:p>
      <w:r>
        <w:t xml:space="preserve">Lause 1: HenkilöX:llä oli paljon parempi kuulo kuin henkilöY:llä, koska _ oli paljon nuorempi henkilö.</w:t>
        <w:br/>
        <w:t xml:space="preserve"> Lause 2: HenkilöX:llä oli paljon parempi kuulo kuin henkilöY:llä, koska _ oli paljon vanhempi henkilö</w:t>
      </w:r>
    </w:p>
    <w:p>
      <w:r>
        <w:rPr>
          <w:b/>
        </w:rPr>
        <w:t xml:space="preserve">Tulos</w:t>
      </w:r>
    </w:p>
    <w:p>
      <w:r>
        <w:t xml:space="preserve">Lause 1: HenkilöX käytti konsertissa korvatulppia, mutta henkilöY ei. _:llä ei ollut kuulovaikeuksia seuraavana päivänä tuntikausia kovaäänisen musiikin jälkeen.</w:t>
        <w:br/>
        <w:t xml:space="preserve"> Lause 2: HenkilöX käytti konsertissa korvatulppia, mutta HenkilöY ei. _:llä oli vaikeuksia kuulla seuraavana päivänä tuntikausia kovaäänisen musiikin jälkeen.</w:t>
      </w:r>
    </w:p>
    <w:p>
      <w:r>
        <w:rPr>
          <w:b/>
        </w:rPr>
        <w:t xml:space="preserve">Tulos</w:t>
      </w:r>
    </w:p>
    <w:p>
      <w:r>
        <w:t xml:space="preserve">Lause 1: Henkilö X:n kuulo oli paljon huonompi kuin henkilö Y:n, koska _ oli koko ikänsä ollut kovaäänisten äänien keskellä.</w:t>
        <w:br/>
        <w:t xml:space="preserve"> Lause 2: Henkilö X:n kuulo oli paljon parempi kuin henkilö Y:n, koska _ oli koko elämänsä ajan ollut kovaäänisten ympäristössä.</w:t>
      </w:r>
    </w:p>
    <w:p>
      <w:r>
        <w:rPr>
          <w:b/>
        </w:rPr>
        <w:t xml:space="preserve">Esimerkki 0.3673</w:t>
      </w:r>
    </w:p>
    <w:p>
      <w:r>
        <w:t xml:space="preserve">Asiayhteyssana: näyttelijä.</w:t>
      </w:r>
    </w:p>
    <w:p>
      <w:r>
        <w:rPr>
          <w:b/>
        </w:rPr>
        <w:t xml:space="preserve">Tulos</w:t>
      </w:r>
    </w:p>
    <w:p>
      <w:r>
        <w:t xml:space="preserve">Lause 1: Elokuvan aikana henkilöX kysyi henkilöY:ltä valkokankaalla esiintyneen näyttelijän nimeä, koska _:llä oli vaikeuksia muistaa nimiä.</w:t>
        <w:br/>
        <w:t xml:space="preserve"> Lause 2: Elokuvan aikana henkilöX kysyi henkilöY:ltä valkokankaalla esiintyneen näyttelijän nimeä, koska _ muisti helposti nimiä.</w:t>
      </w:r>
    </w:p>
    <w:p>
      <w:r>
        <w:rPr>
          <w:b/>
        </w:rPr>
        <w:t xml:space="preserve">Tulos</w:t>
      </w:r>
    </w:p>
    <w:p>
      <w:r>
        <w:t xml:space="preserve">Lause 1: HenkilöX:n oli paljon helpompi ansaita rahaa näyttelijänä kuin HenkilY:n, koska _ oli käynyt näyttelijäntyön tunneilla.</w:t>
        <w:br/>
        <w:t xml:space="preserve"> Lause 2: Rahan ansaitseminen näyttelijänä oli henkilöX:lle paljon helpompaa kuin henkilöY:lle, koska _ ei ollut koskaan käynyt näyttelemistunneilla</w:t>
      </w:r>
    </w:p>
    <w:p>
      <w:r>
        <w:rPr>
          <w:b/>
        </w:rPr>
        <w:t xml:space="preserve">Tulos</w:t>
      </w:r>
    </w:p>
    <w:p>
      <w:r>
        <w:t xml:space="preserve">Lause 1: Kaikki sanovat, että henkilöX on parempi näyttelijä kuin henkilöY koskaan tulee olemaan, mikä tekee _ erittäin onnelliseksi.</w:t>
        <w:br/>
        <w:t xml:space="preserve"> Lause 2: Kaikki sanovat, että HenkilöX on parempi näyttelijä kuin HenkilöY koskaan tulee olemaan, mikä tekee _ hyvin surulliseksi</w:t>
      </w:r>
    </w:p>
    <w:p>
      <w:r>
        <w:rPr>
          <w:b/>
        </w:rPr>
        <w:t xml:space="preserve">Tulos</w:t>
      </w:r>
    </w:p>
    <w:p>
      <w:r>
        <w:t xml:space="preserve">Lause 1: HenkilöX opiskeli ahkerasti tullakseen hyväksi näyttelijäksi, mutta henkilöY ei. _ sai pääroolin elokuvassa.</w:t>
        <w:br/>
        <w:t xml:space="preserve"> Lause 2: HenkilöX opiskeli ahkerasti tullakseen hyväksi näyttelijäksi, mutta HenkilöY ei. _ ei koskaan saanut pääosaa elokuvassa.</w:t>
      </w:r>
    </w:p>
    <w:p>
      <w:r>
        <w:rPr>
          <w:b/>
        </w:rPr>
        <w:t xml:space="preserve">Tulos</w:t>
      </w:r>
    </w:p>
    <w:p>
      <w:r>
        <w:t xml:space="preserve">Lause 1: HenkilöX piti henkilöäY huonona näyttelijänä, joka ei koskaan saisi roolia, koska _ oli hyvin kriittinen.</w:t>
        <w:br/>
        <w:t xml:space="preserve"> Lause 2: HenkilöX ajatteli, että HenkilöY oli huono näyttelijä, joka ei koskaan saisi roolia, koska _ oli hyvin lahjaton</w:t>
      </w:r>
    </w:p>
    <w:p>
      <w:r>
        <w:rPr>
          <w:b/>
        </w:rPr>
        <w:t xml:space="preserve">Tulos</w:t>
      </w:r>
    </w:p>
    <w:p>
      <w:r>
        <w:t xml:space="preserve">Lause 1: HenkilöX halusi näyttelijäksi, joten henkilöY järjesti hänelle koe-esiintymisen, koska _ hänellä oli huonot suhteet elokuva-alalle.</w:t>
        <w:br/>
        <w:t xml:space="preserve"> Lause 2: HenkilöX halusi olla näyttelijä, joten HenkilöY järjesti hänelle koe-esiintymisen, koska _:llä oli vahvat suhteet elokuva-alalla</w:t>
      </w:r>
    </w:p>
    <w:p>
      <w:r>
        <w:rPr>
          <w:b/>
        </w:rPr>
        <w:t xml:space="preserve">Tulos</w:t>
      </w:r>
    </w:p>
    <w:p>
      <w:r>
        <w:t xml:space="preserve">Lause 1: HenkilöX oli paljon parempi näyttelijä kuin HenkilöY, koska _ kävi paljon näyttelijäntyön kursseja lapsena.</w:t>
        <w:br/>
        <w:t xml:space="preserve"> Lause 2: HenkilöX oli paljon huonompi näyttelijä kuin HenkilöY, koska _ kävi paljon näyttelijäntyön kursseja nuorena</w:t>
      </w:r>
    </w:p>
    <w:p>
      <w:r>
        <w:rPr>
          <w:b/>
        </w:rPr>
        <w:t xml:space="preserve">Tulos</w:t>
      </w:r>
    </w:p>
    <w:p>
      <w:r>
        <w:t xml:space="preserve">Lause 1: Näyttelijä tuli paikalle ja kätteli henkilöX:ää eikä henkilöY:tä, koska _ oli näyttelijän vieressä.</w:t>
        <w:br/>
        <w:t xml:space="preserve"> Lause 2: Näyttelijä tuli ja kätteli PersonX:ää eikä PersonY:tä, koska _ oli näyttelijää vastapäätä</w:t>
      </w:r>
    </w:p>
    <w:p>
      <w:r>
        <w:rPr>
          <w:b/>
        </w:rPr>
        <w:t xml:space="preserve">Esimerkki 0.3674</w:t>
      </w:r>
    </w:p>
    <w:p>
      <w:r>
        <w:t xml:space="preserve">Kontekstisana: vinkuu.</w:t>
      </w:r>
    </w:p>
    <w:p>
      <w:r>
        <w:rPr>
          <w:b/>
        </w:rPr>
        <w:t xml:space="preserve">Tulos</w:t>
      </w:r>
    </w:p>
    <w:p>
      <w:r>
        <w:t xml:space="preserve">Lause 1: HenkilöX:n ovi vinkuu paljon kovempaa kuin HenkilY:n, koska _ ei ole korjannut sitä vielä tällä viikolla.</w:t>
        <w:br/>
        <w:t xml:space="preserve"> Lause 2: HenkilöX:n ovi vinkuu paljon hiljaisemmin kuin HenkilöY:n, koska _ ei ole korjannut sitä vielä tällä viikolla</w:t>
      </w:r>
    </w:p>
    <w:p>
      <w:r>
        <w:rPr>
          <w:b/>
        </w:rPr>
        <w:t xml:space="preserve">Esimerkki 0,3675</w:t>
      </w:r>
    </w:p>
    <w:p>
      <w:r>
        <w:t xml:space="preserve">Asiayhteyssana: pesä.</w:t>
      </w:r>
    </w:p>
    <w:p>
      <w:r>
        <w:rPr>
          <w:b/>
        </w:rPr>
        <w:t xml:space="preserve">Tulos</w:t>
      </w:r>
    </w:p>
    <w:p>
      <w:r>
        <w:t xml:space="preserve">Lause 1: Joten _ laittoi munan varovasti takaisin pesään, koska henkilöX on lempeä ihminen, kun taas henkilöY on päinvastainen.</w:t>
        <w:br/>
        <w:t xml:space="preserve"> Lause 2: Joten _ laittoi munan karkeasti takaisin pesään, koska HenkilöX on lempeä ihminen, kun taas HenkilöY on sen vastakohta</w:t>
      </w:r>
    </w:p>
    <w:p>
      <w:r>
        <w:rPr>
          <w:b/>
        </w:rPr>
        <w:t xml:space="preserve">Esimerkki 0.3676</w:t>
      </w:r>
    </w:p>
    <w:p>
      <w:r>
        <w:t xml:space="preserve">Kontekstin sana: Arpi.</w:t>
      </w:r>
    </w:p>
    <w:p>
      <w:r>
        <w:rPr>
          <w:b/>
        </w:rPr>
        <w:t xml:space="preserve">Tulos</w:t>
      </w:r>
    </w:p>
    <w:p>
      <w:r>
        <w:t xml:space="preserve">Lause 1: henkilöX pääsee eroon arvesta hitaammin kuin henkilöY, koska _ ei lakkaa raapimasta sitä.</w:t>
        <w:br/>
        <w:t xml:space="preserve"> Lause 2: henkilöX pääsisi eroon arvesta nopeammin kuin henkilöY, koska _ ei lakkaa raapimasta sitä</w:t>
      </w:r>
    </w:p>
    <w:p>
      <w:r>
        <w:rPr>
          <w:b/>
        </w:rPr>
        <w:t xml:space="preserve">Esimerkki 0.3677</w:t>
      </w:r>
    </w:p>
    <w:p>
      <w:r>
        <w:t xml:space="preserve">Kontekstisana: lannistumaton.</w:t>
      </w:r>
    </w:p>
    <w:p>
      <w:r>
        <w:rPr>
          <w:b/>
        </w:rPr>
        <w:t xml:space="preserve">Tulos</w:t>
      </w:r>
    </w:p>
    <w:p>
      <w:r>
        <w:t xml:space="preserve">Lause 1: HenkilöX suhtautui tympeästi elokuvaan, jonka pääosassa esiintyi HenkilöY, koska _ oli tylsistynyt sitä katsoessaan.</w:t>
        <w:br/>
        <w:t xml:space="preserve"> Lause 2: HenkilöX suhtautui tympeästi elokuvaan, jonka pääosassa oli HenkilöY, koska _ oli siinä huono</w:t>
      </w:r>
    </w:p>
    <w:p>
      <w:r>
        <w:rPr>
          <w:b/>
        </w:rPr>
        <w:t xml:space="preserve">Esimerkki 0.3678</w:t>
      </w:r>
    </w:p>
    <w:p>
      <w:r>
        <w:t xml:space="preserve">Asiayhteyssana: vitkastella.</w:t>
      </w:r>
    </w:p>
    <w:p>
      <w:r>
        <w:rPr>
          <w:b/>
        </w:rPr>
        <w:t xml:space="preserve">Tulos</w:t>
      </w:r>
    </w:p>
    <w:p>
      <w:r>
        <w:t xml:space="preserve">Lause 1: HenkilöX tykkäsi viivytellä luokan lopputyönsä kanssa, mutta HenkilöY teki sen eteen kovasti töitä, koska _ oli laiska.</w:t>
        <w:br/>
        <w:t xml:space="preserve"> Lause 2: HenkilöX tykkäsi lykätä luokan lopputyön tekemistä, mutta HenkilöY teki kovasti töitä sen eteen, koska _ oli hyvä oppilas.</w:t>
      </w:r>
    </w:p>
    <w:p>
      <w:r>
        <w:rPr>
          <w:b/>
        </w:rPr>
        <w:t xml:space="preserve">Tulos</w:t>
      </w:r>
    </w:p>
    <w:p>
      <w:r>
        <w:t xml:space="preserve">Lause 1: HenkilöX jätti tutkielmansa ajoissa, kun taas henkilöY odotti viime hetkeen asti, koska _ hänellä on taipumus viivytellä.</w:t>
        <w:br/>
        <w:t xml:space="preserve"> Lause 2: HenkilöX jätti lukuvuositehtävänsä aikaisin, kun taas HenkilöY odotti viime hetkeen asti, koska _ ei halunnut viivytellä.</w:t>
      </w:r>
    </w:p>
    <w:p>
      <w:r>
        <w:rPr>
          <w:b/>
        </w:rPr>
        <w:t xml:space="preserve">Esimerkki 0.3679</w:t>
      </w:r>
    </w:p>
    <w:p>
      <w:r>
        <w:t xml:space="preserve">Kontekstin sana: IBS.</w:t>
      </w:r>
    </w:p>
    <w:p>
      <w:r>
        <w:rPr>
          <w:b/>
        </w:rPr>
        <w:t xml:space="preserve">Tulos</w:t>
      </w:r>
    </w:p>
    <w:p>
      <w:r>
        <w:t xml:space="preserve">Lause 1: HenkilöX:n oli käytävä lääkärissä, henkilöY:ssä, IBS:nsä vuoksi, koska _ hänellä oli kipuja.</w:t>
        <w:br/>
        <w:t xml:space="preserve"> Lause 2: HenkilöX:n oli mentävä lääkäriin, henkilöY:lle, IBS:nsä vuoksi, koska _ oli vastaanotolla</w:t>
      </w:r>
    </w:p>
    <w:p>
      <w:r>
        <w:rPr>
          <w:b/>
        </w:rPr>
        <w:t xml:space="preserve">Esimerkki 0.3680</w:t>
      </w:r>
    </w:p>
    <w:p>
      <w:r>
        <w:t xml:space="preserve">Kontekstisana: gradu.</w:t>
      </w:r>
    </w:p>
    <w:p>
      <w:r>
        <w:rPr>
          <w:b/>
        </w:rPr>
        <w:t xml:space="preserve">Tulos</w:t>
      </w:r>
    </w:p>
    <w:p>
      <w:r>
        <w:t xml:space="preserve">Lause 1: Koulu oli työlästä henkilöX:lle, mutta hauskaa henkilöY:lle, sillä hän vihasi opiskelua ja kokeiden tekemistä.</w:t>
        <w:br/>
        <w:t xml:space="preserve"> Lause 2: Koulu oli työlästä henkilöX:lle, mutta hauskaa henkilöY:lle, koska _ rakasti opiskelua ja kokeiden tekemistä</w:t>
      </w:r>
    </w:p>
    <w:p>
      <w:r>
        <w:rPr>
          <w:b/>
        </w:rPr>
        <w:t xml:space="preserve">Tulos</w:t>
      </w:r>
    </w:p>
    <w:p>
      <w:r>
        <w:t xml:space="preserve">Lause 1: HenkilöX opiskeli ahkerasti yliopistossa, mutta HenkilöY ei, joten _ läpäisi tenttinsä parhailla arvosanoilla.</w:t>
        <w:br/>
        <w:t xml:space="preserve"> Lause 2: HenkilöX opiskeli ahkerasti yliopistossa, mutta HenkilöY ei, joten _ reputti tentit huonoin arvosanoin</w:t>
      </w:r>
    </w:p>
    <w:p>
      <w:r>
        <w:rPr>
          <w:b/>
        </w:rPr>
        <w:t xml:space="preserve">Esimerkki 0.3681</w:t>
      </w:r>
    </w:p>
    <w:p>
      <w:r>
        <w:t xml:space="preserve">Asiayhteyssana: sipulit.</w:t>
      </w:r>
    </w:p>
    <w:p>
      <w:r>
        <w:rPr>
          <w:b/>
        </w:rPr>
        <w:t xml:space="preserve">Tulos</w:t>
      </w:r>
    </w:p>
    <w:p>
      <w:r>
        <w:t xml:space="preserve">Lause 1: Vaikka henkilöX ei pitänyt vihanneksista yhtä paljon kuin henkilöY, _ piti sipulista hampurilaisensa päällä.</w:t>
        <w:br/>
        <w:t xml:space="preserve"> Lause 2: Vaikka henkilöX ei pitänyt vihanneksista yhtä paljon kuin henkilöY, _ vihasi sipulia hampurilaisensa päällä</w:t>
      </w:r>
    </w:p>
    <w:p>
      <w:r>
        <w:rPr>
          <w:b/>
        </w:rPr>
        <w:t xml:space="preserve">Tulos</w:t>
      </w:r>
    </w:p>
    <w:p>
      <w:r>
        <w:t xml:space="preserve">Lause 1: HenkilöX pitää sipulista ja HenkilöY ei, joten _ osti niitä salaattiin päivälliselle.</w:t>
        <w:br/>
        <w:t xml:space="preserve"> Lause 2: HenkilöX pitää sipulista ja HenkilöY ei pidä, joten _ otti niitä salaatista illalliselle</w:t>
      </w:r>
    </w:p>
    <w:p>
      <w:r>
        <w:rPr>
          <w:b/>
        </w:rPr>
        <w:t xml:space="preserve">Tulos</w:t>
      </w:r>
    </w:p>
    <w:p>
      <w:r>
        <w:t xml:space="preserve">Lause 1: HenkilöX kasvatti sipuleita puutarhassaan, ja HenkilY pyysi niitä, mutta _ ei antanut niitä.</w:t>
        <w:br/>
        <w:t xml:space="preserve"> Lause 2: HenkilöX kasvatti sipuleita puutarhassaan ja HenkilöY pyysi niitä, mutta _ ei voinut maksaa niistä</w:t>
      </w:r>
    </w:p>
    <w:p>
      <w:r>
        <w:rPr>
          <w:b/>
        </w:rPr>
        <w:t xml:space="preserve">Tulos</w:t>
      </w:r>
    </w:p>
    <w:p>
      <w:r>
        <w:t xml:space="preserve">Lause 1: Sipulin haju sai henkilöX:n voimaan pahoin, mutta ei henkilöY:tä, sillä hän oli sille kuollakseen allerginen.</w:t>
        <w:br/>
        <w:t xml:space="preserve"> Lause 2: Sipulin tuoksu aiheutti henkilöX:lle pahoinvointia, mutta ei henkilöY:lle, koska _ oli käytännössä riippuvainen niistä</w:t>
      </w:r>
    </w:p>
    <w:p>
      <w:r>
        <w:rPr>
          <w:b/>
        </w:rPr>
        <w:t xml:space="preserve">Esimerkki 0.3682</w:t>
      </w:r>
    </w:p>
    <w:p>
      <w:r>
        <w:t xml:space="preserve">Context Word: osoitti enemmän kouluhenkeä.</w:t>
      </w:r>
    </w:p>
    <w:p>
      <w:r>
        <w:rPr>
          <w:b/>
        </w:rPr>
        <w:t xml:space="preserve">Tulos</w:t>
      </w:r>
    </w:p>
    <w:p>
      <w:r>
        <w:t xml:space="preserve">Lause 1: HenkilöX osoitti enemmän kouluhenkeä kuin HenkilöY, koska _ oli cheerleading-joukkueen päähuutosakki.</w:t>
        <w:br/>
        <w:t xml:space="preserve"> Lause 2: HenkilöX osoitti enemmän kouluhenkeä kuin HenkilöY, koska _ oli vuosikirjatiimin pääkirjoittaja</w:t>
      </w:r>
    </w:p>
    <w:p>
      <w:r>
        <w:rPr>
          <w:b/>
        </w:rPr>
        <w:t xml:space="preserve">Esimerkki 0.3683</w:t>
      </w:r>
    </w:p>
    <w:p>
      <w:r>
        <w:t xml:space="preserve">Asiayhteyssana: vähittäiskauppa.</w:t>
      </w:r>
    </w:p>
    <w:p>
      <w:r>
        <w:rPr>
          <w:b/>
        </w:rPr>
        <w:t xml:space="preserve">Tulos</w:t>
      </w:r>
    </w:p>
    <w:p>
      <w:r>
        <w:t xml:space="preserve">Lause 1: HenkilöX:n on helpompi työskennellä asiakkaiden kanssa kuin HenkilöY:n, koska _:llä on kokemusta vähittäiskaupasta.</w:t>
        <w:br/>
        <w:t xml:space="preserve"> Lause 2: HenkilöX:n on helpompi työskennellä asiakkaiden kanssa kuin HenkilöY:n, koska _:llä ei ole kokemusta vähittäiskaupan alalta</w:t>
      </w:r>
    </w:p>
    <w:p>
      <w:r>
        <w:rPr>
          <w:b/>
        </w:rPr>
        <w:t xml:space="preserve">Esimerkki 0.3684</w:t>
      </w:r>
    </w:p>
    <w:p>
      <w:r>
        <w:t xml:space="preserve">Asiayhteyssana: klikki.</w:t>
      </w:r>
    </w:p>
    <w:p>
      <w:r>
        <w:rPr>
          <w:b/>
        </w:rPr>
        <w:t xml:space="preserve">Tulos</w:t>
      </w:r>
    </w:p>
    <w:p>
      <w:r>
        <w:t xml:space="preserve">Lause 1: HenkilöX:n klikki on täynnä nörttejä, kun taas HenkilY hengaa suosittujen lasten kanssa, joten _ on nörtti.</w:t>
        <w:br/>
        <w:t xml:space="preserve"> Lause 2: HenkilöX:n klikki on täynnä nörttejä, kun taas HenkilöY roikkuu suosittujen lasten kanssa, joten _ on urheilijaluonne</w:t>
      </w:r>
    </w:p>
    <w:p>
      <w:r>
        <w:rPr>
          <w:b/>
        </w:rPr>
        <w:t xml:space="preserve">Esimerkki 0,3685</w:t>
      </w:r>
    </w:p>
    <w:p>
      <w:r>
        <w:t xml:space="preserve">Asiayhteyssana: savustettu.</w:t>
      </w:r>
    </w:p>
    <w:p>
      <w:r>
        <w:rPr>
          <w:b/>
        </w:rPr>
        <w:t xml:space="preserve">Tulos</w:t>
      </w:r>
    </w:p>
    <w:p>
      <w:r>
        <w:t xml:space="preserve">Lause 1: HenkilöX tupakoi henkilöY:n lähellä koko ajan, kun tämä oli töissä, koska _ oli ajattelematon.</w:t>
        <w:br/>
        <w:t xml:space="preserve"> Lause 2: HenkilöX tupakoi HenkilöY:n ympärillä koko ajan aina, kun he olivat töissä, ja _ ei ollut tyytyväinen.</w:t>
      </w:r>
    </w:p>
    <w:p>
      <w:r>
        <w:rPr>
          <w:b/>
        </w:rPr>
        <w:t xml:space="preserve">Esimerkki 0.3686</w:t>
      </w:r>
    </w:p>
    <w:p>
      <w:r>
        <w:t xml:space="preserve">Asiayhteyssana: lapset.</w:t>
      </w:r>
    </w:p>
    <w:p>
      <w:r>
        <w:rPr>
          <w:b/>
        </w:rPr>
        <w:t xml:space="preserve">Tulos</w:t>
      </w:r>
    </w:p>
    <w:p>
      <w:r>
        <w:t xml:space="preserve">Lause 1: Adoptoituaan lapsen henkilöX ei halunnut lapsia, kun taas henkilöY halusi, joten _ ajatteli, että heidän avioliittonsa oli tuhoon tuomittu.</w:t>
        <w:br/>
        <w:t xml:space="preserve"> Lause 2: Adoptoituaan lapsen henkilöX ei halunnut lapsia, kun taas henkilöY halusi _ piti heidän avioliittoaan onnistuneena</w:t>
      </w:r>
    </w:p>
    <w:p>
      <w:r>
        <w:rPr>
          <w:b/>
        </w:rPr>
        <w:t xml:space="preserve">Tulos</w:t>
      </w:r>
    </w:p>
    <w:p>
      <w:r>
        <w:t xml:space="preserve">Lause 1: Lasten vahtiminen sopi henkilöX:lle mutta ei henkilöY:lle, koska _ oli hyvin kärsivällinen lasten kanssa.</w:t>
        <w:br/>
        <w:t xml:space="preserve"> Lause 2: Lasten vahtiminen sopi HenkilöX:lle mutta ei HenkilöY:lle, koska _ ei ollut kovin kärsivällinen lasten kanssa</w:t>
      </w:r>
    </w:p>
    <w:p>
      <w:r>
        <w:rPr>
          <w:b/>
        </w:rPr>
        <w:t xml:space="preserve">Tulos</w:t>
      </w:r>
    </w:p>
    <w:p>
      <w:r>
        <w:t xml:space="preserve">Lause 1: Opettajan ammatti ei sopinut henkilöX:lle yhtä hyvin kuin henkilöY:lle, koska _ ei pidä lapsista.</w:t>
        <w:br/>
        <w:t xml:space="preserve"> Lause 2: Opettajaksi ryhtyminen ei sopinut henkilöX:lle yhtä hyvin kuin henkilöY:lle, koska _ pitää lapsista</w:t>
      </w:r>
    </w:p>
    <w:p>
      <w:r>
        <w:rPr>
          <w:b/>
        </w:rPr>
        <w:t xml:space="preserve">Tulos</w:t>
      </w:r>
    </w:p>
    <w:p>
      <w:r>
        <w:t xml:space="preserve">Lause 1: Alakoulunopettajan ammatti sopi henkilöX:lle paremmin kuin henkilöY:lle, koska _ on erittäin hyvä lasten kanssa.</w:t>
        <w:br/>
        <w:t xml:space="preserve"> Lause 2: Peruskoulun opettajan ammatti sopi henkilöX:lle paremmin kuin henkilöY:lle, koska _ ei ole kovin hyvä lasten kanssa</w:t>
      </w:r>
    </w:p>
    <w:p>
      <w:r>
        <w:rPr>
          <w:b/>
        </w:rPr>
        <w:t xml:space="preserve">Tulos</w:t>
      </w:r>
    </w:p>
    <w:p>
      <w:r>
        <w:t xml:space="preserve">Lause 1: Lapset tunsivat olonsa erittäin mukavaksi henkilöX:n seurassa mutta eivät henkilöY:n seurassa, koska _ sai heidät tuntemaan olonsa turvalliseksi.</w:t>
        <w:br/>
        <w:t xml:space="preserve"> Lause 2: Lapset tunsivat olonsa erittäin mukavaksi henkilöX:n seurassa mutta eivät henkilöY:n seurassa, koska _ sai heidät tuntemaan itsensä pelokkaiksi</w:t>
      </w:r>
    </w:p>
    <w:p>
      <w:r>
        <w:rPr>
          <w:b/>
        </w:rPr>
        <w:t xml:space="preserve">Tulos</w:t>
      </w:r>
    </w:p>
    <w:p>
      <w:r>
        <w:t xml:space="preserve">Lause 1: HenkilöX vietti enemmän aikaa ajellen kaupungilla kuin HenkilöY, koska _ oli lapsia.</w:t>
        <w:br/>
        <w:t xml:space="preserve"> Lause 2: HenkilöX vietti enemmän aikaa ajellen ympäri kaupunkia kuin HenkilöY, koska _:llä ei ollut lapsia</w:t>
      </w:r>
    </w:p>
    <w:p>
      <w:r>
        <w:rPr>
          <w:b/>
        </w:rPr>
        <w:t xml:space="preserve">Tulos</w:t>
      </w:r>
    </w:p>
    <w:p>
      <w:r>
        <w:t xml:space="preserve">Lause 1: HenkilöX pyysi lapsia olemaan hiljaa, mutta HenkilöY sanoi, ettei heidän tarvitse olla hiljaa. _ oli turhautunut siitä, että oli niin kovaa.</w:t>
        <w:br/>
        <w:t xml:space="preserve"> Lause 2: HenkilöX pyysi lapsia hiljentymään, mutta HenkilöY sanoi heille, ettei heidän tarvinnut. _ ei haitannut, että se oli niin kovaa.</w:t>
      </w:r>
    </w:p>
    <w:p>
      <w:r>
        <w:rPr>
          <w:b/>
        </w:rPr>
        <w:t xml:space="preserve">Tulos</w:t>
      </w:r>
    </w:p>
    <w:p>
      <w:r>
        <w:t xml:space="preserve">Lause 1: HenkilöX päätti kouluttautua opettajaksi, mutta henkilöY ei, koska _ rakasti lapsia.</w:t>
        <w:br/>
        <w:t xml:space="preserve"> Lause 2: HenkilöX päätti, että hänestä tulisi opettaja, mutta HenkilöY ei, koska _ vihasi lapsia.</w:t>
      </w:r>
    </w:p>
    <w:p>
      <w:r>
        <w:rPr>
          <w:b/>
        </w:rPr>
        <w:t xml:space="preserve">Tulos</w:t>
      </w:r>
    </w:p>
    <w:p>
      <w:r>
        <w:t xml:space="preserve">Lause 1: HenkilöX ei halunnut hankkia lapsia, kun taas henkilöY ei voinut odottaa sitä.  _ on äreä lasten kanssa.</w:t>
        <w:br/>
        <w:t xml:space="preserve"> Lause 2: HenkilöX ei halunnut saada lapsia, kun taas HenkilöY ei voinut odottaa sitä.  _ on suloinen lasten kanssa.</w:t>
      </w:r>
    </w:p>
    <w:p>
      <w:r>
        <w:rPr>
          <w:b/>
        </w:rPr>
        <w:t xml:space="preserve">Tulos</w:t>
      </w:r>
    </w:p>
    <w:p>
      <w:r>
        <w:t xml:space="preserve">Lause 1: HenkilöX:llä oli kovempi luokka kuin henkilöY:llä, koska _ luokassa oli enemmän lapsia.</w:t>
        <w:br/>
        <w:t xml:space="preserve"> Lause 2: HenkilöX:llä oli hiljaisempi luokka kuin HenkilöY:llä, koska luokassa _ oli enemmän lapsia.</w:t>
      </w:r>
    </w:p>
    <w:p>
      <w:r>
        <w:rPr>
          <w:b/>
        </w:rPr>
        <w:t xml:space="preserve">Tulos</w:t>
      </w:r>
    </w:p>
    <w:p>
      <w:r>
        <w:t xml:space="preserve">Lause 1: HenkilöX:llä on 5 lasta, henkilöY:llä ei ole yhtään, joten _:llä on kokemusta sängyn kastumisesta.</w:t>
        <w:br/>
        <w:t xml:space="preserve"> Lause 2: HenkilöX:llä on 5 lasta, henkilöY:llä ei ole yhtään, joten _:llä ei ole paljon kokemusta sängyn kastumisesta</w:t>
      </w:r>
    </w:p>
    <w:p>
      <w:r>
        <w:rPr>
          <w:b/>
        </w:rPr>
        <w:t xml:space="preserve">Tulos</w:t>
      </w:r>
    </w:p>
    <w:p>
      <w:r>
        <w:t xml:space="preserve">Lause 1: HenkilöX tunnetaan tyhjänä asujana, mutta henkilöY ei ole, koska _ ei ole kotona asuvia lapsia.</w:t>
        <w:br/>
        <w:t xml:space="preserve"> Lause 2: HenkilöX tunnetaan tyhjänpäiväisenä, vaikka HenkilöY ei ole, koska _:llä on vielä kotona asuvia lapsia</w:t>
      </w:r>
    </w:p>
    <w:p>
      <w:r>
        <w:rPr>
          <w:b/>
        </w:rPr>
        <w:t xml:space="preserve">Tulos</w:t>
      </w:r>
    </w:p>
    <w:p>
      <w:r>
        <w:t xml:space="preserve">Lause 1: HenkilöX halusi lapsia, mutta HenkilöY ei ollut kiinnostunut, joten _ etsi jonkun toisen, jonka kanssa saada lapsia.</w:t>
        <w:br/>
        <w:t xml:space="preserve"> Lause 2: HenkilöX halusi lapsia, mutta HenkilöY ei ollut kiinnostunut, joten _ etsi jonkun muun kanssa vapautta.</w:t>
      </w:r>
    </w:p>
    <w:p>
      <w:r>
        <w:rPr>
          <w:b/>
        </w:rPr>
        <w:t xml:space="preserve">Tulos</w:t>
      </w:r>
    </w:p>
    <w:p>
      <w:r>
        <w:t xml:space="preserve">Lause 1: HenkilöX halusi saada lisää lapsia henkilöY:n kanssa, joten _ kysyi, voisivatko he saada toisen lapsen.</w:t>
        <w:br/>
        <w:t xml:space="preserve"> Lause 2: HenkilöX halusi saada lisää lapsia HenkilöY:n kanssa, mutta _ kysyi, jos he eivät saisi toista lasta.</w:t>
      </w:r>
    </w:p>
    <w:p>
      <w:r>
        <w:rPr>
          <w:b/>
        </w:rPr>
        <w:t xml:space="preserve">Tulos</w:t>
      </w:r>
    </w:p>
    <w:p>
      <w:r>
        <w:t xml:space="preserve">Lause 1: HenkilöX työskentelee lasten kanssa koko päivän, mutta henkilöY ei koskaan tapaa lapsia työssään. _ on opettaja.</w:t>
        <w:br/>
        <w:t xml:space="preserve"> Lause 2: HenkilöX työskentelee lasten kanssa koko päivän, mutta HenkilöY ei koskaan tapaa lapsia työssään</w:t>
        <w:t xml:space="preserve"> _ on pankkiiri.</w:t>
      </w:r>
    </w:p>
    <w:p>
      <w:r>
        <w:rPr>
          <w:b/>
        </w:rPr>
        <w:t xml:space="preserve">Tulos</w:t>
      </w:r>
    </w:p>
    <w:p>
      <w:r>
        <w:t xml:space="preserve">Lause 1: HenkilöX:n lapset olivat paljon mukavampia ja kohteliaampia kuin henkilöY:n lapset, koska _ lapsilla oli hyvä kasvatus.</w:t>
        <w:br/>
        <w:t xml:space="preserve"> Lause 2: HenkilöX:n lapset olivat paljon mukavampia ja kohteliaampia kuin HenkilöY:n lapset, koska _ lapsilla oli huono kasvatus.</w:t>
      </w:r>
    </w:p>
    <w:p>
      <w:r>
        <w:rPr>
          <w:b/>
        </w:rPr>
        <w:t xml:space="preserve">Tulos</w:t>
      </w:r>
    </w:p>
    <w:p>
      <w:r>
        <w:t xml:space="preserve">Lause 1: Tarinoiden lukeminen lapsille sopi henkilöX:lle mutta ei henkilöY:lle, koska _:llä oli omia lapsia.</w:t>
        <w:br/>
        <w:t xml:space="preserve"> Lause 2: Tarinoiden lukeminen lapsille sopi henkilöX:lle mutta ei henkilöY:lle, koska _:llä ei ollut omia lapsia</w:t>
      </w:r>
    </w:p>
    <w:p>
      <w:r>
        <w:rPr>
          <w:b/>
        </w:rPr>
        <w:t xml:space="preserve">Tulos</w:t>
      </w:r>
    </w:p>
    <w:p>
      <w:r>
        <w:t xml:space="preserve">Lause 1: Lapset tunsivat olonsa mukavammaksi, kun he menivät henkilöX:n luokse mutta eivät henkilöY:n, koska _ oli ankara.</w:t>
        <w:br/>
        <w:t xml:space="preserve"> Lause 2: Lapset menivät mieluummin henkilöX:n kuin henkilöY:n luokse, koska _ oli hauska.</w:t>
      </w:r>
    </w:p>
    <w:p>
      <w:r>
        <w:rPr>
          <w:b/>
        </w:rPr>
        <w:t xml:space="preserve">Tulos</w:t>
      </w:r>
    </w:p>
    <w:p>
      <w:r>
        <w:t xml:space="preserve">Lause 1: HenkilöX:n lapset ovat onnellisempia kuin henkilöY:n lapset, koska _ vie heidät lomalle joka kuukausi.</w:t>
        <w:br/>
        <w:t xml:space="preserve"> Lause 2: HenkilöX:n lapset ovat surullisempia kuin HenkilöY:n lapset, koska _ vie heidät lomalle joka kuukausi</w:t>
      </w:r>
    </w:p>
    <w:p>
      <w:r>
        <w:rPr>
          <w:b/>
        </w:rPr>
        <w:t xml:space="preserve">Tulos</w:t>
      </w:r>
    </w:p>
    <w:p>
      <w:r>
        <w:t xml:space="preserve">Lause 1: HenkilöX:llä oli lapsia, mutta henkilöY:llä ei, joten _ tarvitsi tänä iltana lapsenvahtia.</w:t>
        <w:br/>
        <w:t xml:space="preserve"> Lause 2: Vaikka henkilöX:llä oli lapsia, henkilöY:llä ei ollut, joten _ ei tarvinnut lapsenvahtia tänä iltana</w:t>
      </w:r>
    </w:p>
    <w:p>
      <w:r>
        <w:rPr>
          <w:b/>
        </w:rPr>
        <w:t xml:space="preserve">Esimerkki 0.3687</w:t>
      </w:r>
    </w:p>
    <w:p>
      <w:r>
        <w:t xml:space="preserve">Asiayhteyssana: liike.</w:t>
      </w:r>
    </w:p>
    <w:p>
      <w:r>
        <w:rPr>
          <w:b/>
        </w:rPr>
        <w:t xml:space="preserve">Tulos</w:t>
      </w:r>
    </w:p>
    <w:p>
      <w:r>
        <w:t xml:space="preserve">Lause 1: HenkilöX osoitti ovea kohti, ja henkilöY poistui huoneesta, koska _ oli ymmärtänyt käskyn.</w:t>
        <w:br/>
        <w:t xml:space="preserve"> Lause 2: HenkilöX liikkui kohti ovea ja HenkilöY poistui huoneesta, koska _ oli antanut käskyn.</w:t>
      </w:r>
    </w:p>
    <w:p>
      <w:r>
        <w:rPr>
          <w:b/>
        </w:rPr>
        <w:t xml:space="preserve">Tulos</w:t>
      </w:r>
    </w:p>
    <w:p>
      <w:r>
        <w:t xml:space="preserve">Lause 1: HenkilölläX on taipumus pysyä koko ajan liikkeessä, mutta henkilöY ei, _ on hyvä määritelmä liikkeen laista.</w:t>
        <w:br/>
        <w:t xml:space="preserve"> Lause 2: HenkilölläX on taipumus pysyä koko ajan liikkeessä, mutta henkilöY ei , _ on huono määritelmä liikkeen laista</w:t>
      </w:r>
    </w:p>
    <w:p>
      <w:r>
        <w:rPr>
          <w:b/>
        </w:rPr>
        <w:t xml:space="preserve">Tulos</w:t>
      </w:r>
    </w:p>
    <w:p>
      <w:r>
        <w:t xml:space="preserve">Lause 1: HenkilöX oli aina liikkeessä, kun taas henkilöY pysyi yleensä paikallaan, koska _ oli täynnä energiaa.</w:t>
        <w:br/>
        <w:t xml:space="preserve"> Lause 2: HenkilöX oli aina liikkeessä, kun taas HenkilöY pyrki pysymään paikallaan, koska _:ltä puuttui energiaa</w:t>
      </w:r>
    </w:p>
    <w:p>
      <w:r>
        <w:rPr>
          <w:b/>
        </w:rPr>
        <w:t xml:space="preserve">Tulos</w:t>
      </w:r>
    </w:p>
    <w:p>
      <w:r>
        <w:t xml:space="preserve">Lause 1: Matkapahoinvoinnin ehkäiseminen oli ymmärrettävää henkilöX:lle mutta ei henkilöY:lle, koska _ oli usein matkapahoinvoiva nuorena.</w:t>
        <w:br/>
        <w:t xml:space="preserve"> Lause 2: Matkapahoinvoinnin ehkäiseminen oli ymmärrettävää HenkilöX:lle mutta ei HenkilöY:lle, koska _ ei koskaan ollut matkapahoinvoiva nuorena</w:t>
      </w:r>
    </w:p>
    <w:p>
      <w:r>
        <w:rPr>
          <w:b/>
        </w:rPr>
        <w:t xml:space="preserve">Esimerkki 0.3688</w:t>
      </w:r>
    </w:p>
    <w:p>
      <w:r>
        <w:t xml:space="preserve">Asiayhteyssana: suuteltava.</w:t>
      </w:r>
    </w:p>
    <w:p>
      <w:r>
        <w:rPr>
          <w:b/>
        </w:rPr>
        <w:t xml:space="preserve">Tulos</w:t>
      </w:r>
    </w:p>
    <w:p>
      <w:r>
        <w:t xml:space="preserve">Lause 1: HenkilöX:n huulet olivat suudeltavat verrattuna henkilöY:n huuliin. _ kuorii ja kosteutti niitä aina säännöllisesti.</w:t>
        <w:br/>
        <w:t xml:space="preserve"> Lause 2: HenkilöX:n huulet olivat suudeltavat verrattuna henkilöY:n huuliin. _ ei koskaan kuorinut ja kosteuttanut niitä säännöllisesti.</w:t>
      </w:r>
    </w:p>
    <w:p>
      <w:r>
        <w:rPr>
          <w:b/>
        </w:rPr>
        <w:t xml:space="preserve">Esimerkki 0.3689</w:t>
      </w:r>
    </w:p>
    <w:p>
      <w:r>
        <w:t xml:space="preserve">Asiayhteyssana: ex-tyttöystävä.</w:t>
      </w:r>
    </w:p>
    <w:p>
      <w:r>
        <w:rPr>
          <w:b/>
        </w:rPr>
        <w:t xml:space="preserve">Tulos</w:t>
      </w:r>
    </w:p>
    <w:p>
      <w:r>
        <w:t xml:space="preserve">Lause 1: HenkilöX:n entinen tyttöystävä meni juuri sänkyyn hänen ystävänsä HenkilöY:n kanssa, joten _ on raivoissaan.</w:t>
        <w:br/>
        <w:t xml:space="preserve"> Lause 2: HenkilöX:n entinen tyttöystävä makasi juuri hänen ystävänsä HenkilöY:n kanssa, joten _ tuntee syyllisyyttä.</w:t>
      </w:r>
    </w:p>
    <w:p>
      <w:r>
        <w:rPr>
          <w:b/>
        </w:rPr>
        <w:t xml:space="preserve">Esimerkki 0,3690</w:t>
      </w:r>
    </w:p>
    <w:p>
      <w:r>
        <w:t xml:space="preserve">Asiayhteyssana: rakkaus.</w:t>
      </w:r>
    </w:p>
    <w:p>
      <w:r>
        <w:rPr>
          <w:b/>
        </w:rPr>
        <w:t xml:space="preserve">Tulos</w:t>
      </w:r>
    </w:p>
    <w:p>
      <w:r>
        <w:t xml:space="preserve">Lause 1: Elokuvan jälkeen henkilöX kysyi henkilöY:ltä, onko hän koskaan ollut rakastunut, _ ei ollut koskaan kokenut sitä ennen.</w:t>
        <w:br/>
        <w:t xml:space="preserve"> Lause 2: Elokuvan jälkeen henkilöX kysyi henkilöY:ltä, ovatko he koskaan olleet rakastuneita, _ oli kokenut sen toistuvasti aikaisemmin</w:t>
      </w:r>
    </w:p>
    <w:p>
      <w:r>
        <w:rPr>
          <w:b/>
        </w:rPr>
        <w:t xml:space="preserve">Tulos</w:t>
      </w:r>
    </w:p>
    <w:p>
      <w:r>
        <w:t xml:space="preserve">Lause 1: Koska henkilöX tunsi suurta rakkautta henkilöY:tä kohtaan, _ oli vaikea selittää sitä toiselle.</w:t>
        <w:br/>
        <w:t xml:space="preserve"> Lause 2: Vaikka henkilöX tunsi paljon rakkautta henkilöY:tä kohtaan, _ tunsi vaikeuksia selittää sitä toiselle</w:t>
      </w:r>
    </w:p>
    <w:p>
      <w:r>
        <w:rPr>
          <w:b/>
        </w:rPr>
        <w:t xml:space="preserve">Tulos</w:t>
      </w:r>
    </w:p>
    <w:p>
      <w:r>
        <w:t xml:space="preserve">Lause 1: HenkilöX:lle rakastuminen oli hyvin helppoa, mutta henkilöY:lle hyvin vaikeaa. _ on ollut elämässään monta kumppania.</w:t>
        <w:br/>
        <w:t xml:space="preserve"> Lause 2: HenkilöX:lle rakastuminen oli hyvin helppoa, mutta henkilöY:lle hyvin vaikeaa</w:t>
        <w:t xml:space="preserve"> _:llä on ollut hyvin vähän kumppaneita elämässään.</w:t>
      </w:r>
    </w:p>
    <w:p>
      <w:r>
        <w:rPr>
          <w:b/>
        </w:rPr>
        <w:t xml:space="preserve">Tulos</w:t>
      </w:r>
    </w:p>
    <w:p>
      <w:r>
        <w:t xml:space="preserve">Lause 1: HenkilöX:lle se oli rakkautta ensi silmäyksellä, mutta henkilöY ei tuntenut samoin, ja pian hänestä _ tuli pakkomielle.</w:t>
        <w:br/>
        <w:t xml:space="preserve"> Lause 2: HenkilöX:lle oli rakkautta ensisilmäyksellä, mutta HenkilöY ei tuntenut samoin, ja pian hänestä _ tuli vastenmielinen</w:t>
      </w:r>
    </w:p>
    <w:p>
      <w:r>
        <w:rPr>
          <w:b/>
        </w:rPr>
        <w:t xml:space="preserve">Tulos</w:t>
      </w:r>
    </w:p>
    <w:p>
      <w:r>
        <w:t xml:space="preserve">Lause 1: Itsensä rakastamisen oppiminen oli helpompaa henkilöX:lle kuin henkilöY:lle, koska _ ei kärsinyt masennuksesta ja ahdistuksesta.</w:t>
        <w:br/>
        <w:t xml:space="preserve"> Lause 2: Itsensä rakastamisen oppiminen oli helpompaa henkilöX:lle kuin henkilöY:lle, koska _ kärsi masennuksesta ja ahdistuksesta</w:t>
      </w:r>
    </w:p>
    <w:p>
      <w:r>
        <w:rPr>
          <w:b/>
        </w:rPr>
        <w:t xml:space="preserve">Tulos</w:t>
      </w:r>
    </w:p>
    <w:p>
      <w:r>
        <w:t xml:space="preserve">Lause 1: Hulluna rakkauteen henkilöX halusi kertoa henkilöY:lle tunteistaan, mutta _ pelkäsi liikaa hylkäämistä.</w:t>
        <w:br/>
        <w:t xml:space="preserve"> Lause 2: Hulluna rakkauteen henkilöX halusi kertoa henkilöY:lle, mitä tunsi, mutta _ oli liian nopea hylkäämisen kanssa</w:t>
      </w:r>
    </w:p>
    <w:p>
      <w:r>
        <w:rPr>
          <w:b/>
        </w:rPr>
        <w:t xml:space="preserve">Tulos</w:t>
      </w:r>
    </w:p>
    <w:p>
      <w:r>
        <w:t xml:space="preserve">Lause 1: Nykyään henkilöX ei usko rakkauteen lainkaan, kun taas henkilöY uskoo. _ on hyvin kyyninen.</w:t>
        <w:br/>
        <w:t xml:space="preserve"> Lause 2: Nykyään henkilöX ei usko rakkauteen lainkaan, kun taas henkilöY uskoo</w:t>
        <w:t xml:space="preserve"> _ on hyvin romanttinen.</w:t>
      </w:r>
    </w:p>
    <w:p>
      <w:r>
        <w:rPr>
          <w:b/>
        </w:rPr>
        <w:t xml:space="preserve">Tulos</w:t>
      </w:r>
    </w:p>
    <w:p>
      <w:r>
        <w:t xml:space="preserve">Lause 1: HenkilöX ei usko rakkauteen, kun taas henkilöY uskoo siihen, joten _ on pikemminkin kyynikko.</w:t>
        <w:br/>
        <w:t xml:space="preserve"> Lause 2: HenkilöX ei usko rakkauteen, kun taas HenkilöY on hyvin uskovainen, joten _ on enemmänkin romantikko</w:t>
      </w:r>
    </w:p>
    <w:p>
      <w:r>
        <w:rPr>
          <w:b/>
        </w:rPr>
        <w:t xml:space="preserve">Tulos</w:t>
      </w:r>
    </w:p>
    <w:p>
      <w:r>
        <w:t xml:space="preserve">Lause 1: HenkilöX jätti HenkilöY:n, koska hän ei enää rakastanut tätä, ja sen jälkeen _ tunsi olonsa helpottuneeksi.</w:t>
        <w:br/>
        <w:t xml:space="preserve"> Lause 2: HenkilöX jätti HenkilöY:n, koska hän ei ollut enää rakastunut heihin, ja sen jälkeen _ tunsi sydämensä särkyneen.</w:t>
      </w:r>
    </w:p>
    <w:p>
      <w:r>
        <w:rPr>
          <w:b/>
        </w:rPr>
        <w:t xml:space="preserve">Tulos</w:t>
      </w:r>
    </w:p>
    <w:p>
      <w:r>
        <w:t xml:space="preserve">Lause 1: HenkilöX tunsi rakkautta muita kohtaan, mutta HenkilöY ei tuntenut, koska _ oli lämmin tunne.</w:t>
        <w:br/>
        <w:t xml:space="preserve"> Lause 2: HenkilöX tunsi rakkautta muita kohtaan, mutta HenkilöY ei tuntenut, koska _ tunsi kylmyyttä.</w:t>
      </w:r>
    </w:p>
    <w:p>
      <w:r>
        <w:rPr>
          <w:b/>
        </w:rPr>
        <w:t xml:space="preserve">Tulos</w:t>
      </w:r>
    </w:p>
    <w:p>
      <w:r>
        <w:t xml:space="preserve">Lause 1: HenkilöX:llä on rakkausongelmia ja hän pyytää henkilöY:ltä neuvoa, koska _ ei ole kokemusta ihmissuhteista.</w:t>
        <w:br/>
        <w:t xml:space="preserve"> Lause 2: HenkilöX:llä on rakkausongelmia ja hän pyytää henkilöY:ltä neuvoa, koska _:llä on paljon kokemusta ihmissuhteista</w:t>
      </w:r>
    </w:p>
    <w:p>
      <w:r>
        <w:rPr>
          <w:b/>
        </w:rPr>
        <w:t xml:space="preserve">Tulos</w:t>
      </w:r>
    </w:p>
    <w:p>
      <w:r>
        <w:t xml:space="preserve">Lause 1: HenkilöX ei ole ollut rakastunut vuosiin, vaikka henkilöY on tällä hetkellä rakastunut. Joten _ on luultavasti surullisempi.</w:t>
        <w:br/>
        <w:t xml:space="preserve"> Lause 2: HenkilöX ei ole ollut rakastunut vuosiin, vaikka HenkilöY on tällä hetkellä rakastunut</w:t>
        <w:t xml:space="preserve"> Joten _ on luultavasti onnellisempi.</w:t>
      </w:r>
    </w:p>
    <w:p>
      <w:r>
        <w:rPr>
          <w:b/>
        </w:rPr>
        <w:t xml:space="preserve">Tulos</w:t>
      </w:r>
    </w:p>
    <w:p>
      <w:r>
        <w:t xml:space="preserve">Lause 1: HenkilöX on rakastunut väärään henkilöön, mutta henkilöY ei tunne niin. _ on rakastunut naimisissa olevaan mieheen.</w:t>
        <w:br/>
        <w:t xml:space="preserve"> Lause 2: HenkilöX on rakastunut väärään henkilöön, mutta HenkilöY ei tunne niin. _ on rakastunut naimattomaan mieheen.</w:t>
      </w:r>
    </w:p>
    <w:p>
      <w:r>
        <w:rPr>
          <w:b/>
        </w:rPr>
        <w:t xml:space="preserve">Tulos</w:t>
      </w:r>
    </w:p>
    <w:p>
      <w:r>
        <w:t xml:space="preserve">Lause 1: HenkilöX rakasti HenkilöäY hyvin syvästi, mutta se ei ollut vastavuoroista. _ oli yksin eikä ollut parisuhteessa.</w:t>
        <w:br/>
        <w:t xml:space="preserve"> Lause 2: HenkilöX rakasti HenkilöäY hyvin syvästi, mutta se ei ollut vastavuoroista</w:t>
        <w:t xml:space="preserve"> _ oli jo parisuhteessa.</w:t>
      </w:r>
    </w:p>
    <w:p>
      <w:r>
        <w:rPr>
          <w:b/>
        </w:rPr>
        <w:t xml:space="preserve">Tulos</w:t>
      </w:r>
    </w:p>
    <w:p>
      <w:r>
        <w:t xml:space="preserve">Lause 1: HenkilöX ei enää rakastanut HenkilöäY, joten _ hymyili, kun he kävelivät ulos talonsa ovesta.</w:t>
        <w:br/>
        <w:t xml:space="preserve"> Lause 2: HenkilöX ei enää rakastanut HenkilöY:tä ja _ itki kävellessään ulos kotiovesta.</w:t>
      </w:r>
    </w:p>
    <w:p>
      <w:r>
        <w:rPr>
          <w:b/>
        </w:rPr>
        <w:t xml:space="preserve">Tulos</w:t>
      </w:r>
    </w:p>
    <w:p>
      <w:r>
        <w:t xml:space="preserve">Lause 1: HenkilöX halusi kertoa henkilöY:lle rakastavansa häntä, joten _ pyysi häntä hienolle illalliselle.</w:t>
        <w:br/>
        <w:t xml:space="preserve"> Lause 2: HenkilöX halusi kertoa HenkilöY:lle rakastavansa häntä, joten _ hyväksyi kutsun hienolle illalliselle</w:t>
      </w:r>
    </w:p>
    <w:p>
      <w:r>
        <w:rPr>
          <w:b/>
        </w:rPr>
        <w:t xml:space="preserve">Tulos</w:t>
      </w:r>
    </w:p>
    <w:p>
      <w:r>
        <w:t xml:space="preserve">Lause 1: HenkilöX haluaa tuoda rakkautta suhteeseensa, joten hän pyytää neuvoa HenkilöY:ltä, koska _ on uusi parisuhteessa.</w:t>
        <w:br/>
        <w:t xml:space="preserve"> Lause 2: HenkilöX haluaa tuoda rakkautta parisuhteeseensa, joten hän kysyy neuvoa HenkilöY:ltä, koska _:llä on paljon kokemusta parisuhteista.</w:t>
      </w:r>
    </w:p>
    <w:p>
      <w:r>
        <w:rPr>
          <w:b/>
        </w:rPr>
        <w:t xml:space="preserve">Tulos</w:t>
      </w:r>
    </w:p>
    <w:p>
      <w:r>
        <w:t xml:space="preserve">Lause 1: HenkilöX haluaa saada tyttöystävänsä rakastamaan häntä enemmän, joten hän kysyy neuvoa henkilöY:ltä, koska _ tuntee itsensä onnettomaksi.</w:t>
        <w:br/>
        <w:t xml:space="preserve"> Lause 2: HenkilöX haluaa saada tyttöystävänsä rakastamaan häntä enemmän, joten hän pyytää neuvoa henkilöY:ltä, joten _ antaa hänelle neuvon</w:t>
      </w:r>
    </w:p>
    <w:p>
      <w:r>
        <w:rPr>
          <w:b/>
        </w:rPr>
        <w:t xml:space="preserve">Tulos</w:t>
      </w:r>
    </w:p>
    <w:p>
      <w:r>
        <w:t xml:space="preserve">Lause 1: HenkilöX oli varma, että hän rakastaa HenkilöäY, koska _ tunsi sydämessään värinää aina, kun toinen oli lähellä.</w:t>
        <w:br/>
        <w:t xml:space="preserve"> Lause 2: HenkilöX oli varma, että HenkilöY rakastaa häntä, koska _ tunsi värinää sydämessään aina, kun toinen oli lähellä</w:t>
      </w:r>
    </w:p>
    <w:p>
      <w:r>
        <w:rPr>
          <w:b/>
        </w:rPr>
        <w:t xml:space="preserve">Tulos</w:t>
      </w:r>
    </w:p>
    <w:p>
      <w:r>
        <w:t xml:space="preserve">Lause 1: HenkilöX kertoi ilahtuneena henkilöY:lle, että hän oli rakastunut naapurintyttöön, koska _ tiesi, että tämä olisi ottelun kannalla.</w:t>
        <w:br/>
        <w:t xml:space="preserve"> Lause 2: HenkilöX oli iloinen kertoessaan HenkilöY:lle, että hän oli rakastunut naapurin tyttöön, ja _ myönsi, että hän olisi ottelun kannalla.</w:t>
      </w:r>
    </w:p>
    <w:p>
      <w:r>
        <w:rPr>
          <w:b/>
        </w:rPr>
        <w:t xml:space="preserve">Tulos</w:t>
      </w:r>
    </w:p>
    <w:p>
      <w:r>
        <w:t xml:space="preserve">Lause 1: HenkilöX oli rakastunut henkilöY:hen ja osoitti sen usein, mutta _ ei rakastanut häntä vastavuoroisesti.</w:t>
        <w:br/>
        <w:t xml:space="preserve"> Lause 2: HenkilöX oli rakastunut HenkilöY:hen ja osoitti sitä usein, mutta _ ei saanut vastarakkautta.</w:t>
      </w:r>
    </w:p>
    <w:p>
      <w:r>
        <w:rPr>
          <w:b/>
        </w:rPr>
        <w:t xml:space="preserve">Tulos</w:t>
      </w:r>
    </w:p>
    <w:p>
      <w:r>
        <w:t xml:space="preserve">Lause 1: HenkilöX oli vähemmän halukas etsimään uutta rakkautta kuin HenkilöY, koska _ oli jo aiemmin joutunut halveksituksi.</w:t>
        <w:br/>
        <w:t xml:space="preserve"> Lause 2: HenkilöX oli vähemmän halukas etsimään uutta rakkautta kuin HenkilöY, koska _ ei ollut koskaan aikaisemmin halveksittu</w:t>
      </w:r>
    </w:p>
    <w:p>
      <w:r>
        <w:rPr>
          <w:b/>
        </w:rPr>
        <w:t xml:space="preserve">Tulos</w:t>
      </w:r>
    </w:p>
    <w:p>
      <w:r>
        <w:t xml:space="preserve">Lause 1: HenkilöX ei ollut enää rakastunut henkilöY:hen ja erosivat. _ oli onnellinen sen jälkeen, kun tämä tapahtui.</w:t>
        <w:br/>
        <w:t xml:space="preserve"> Lause 2: HenkilöX ei ollut enää rakastunut HenkilöY:hen ja erosi</w:t>
        <w:t xml:space="preserve"> _ itki tämän jälkeen.</w:t>
      </w:r>
    </w:p>
    <w:p>
      <w:r>
        <w:rPr>
          <w:b/>
        </w:rPr>
        <w:t xml:space="preserve">Tulos</w:t>
      </w:r>
    </w:p>
    <w:p>
      <w:r>
        <w:t xml:space="preserve">Lause 1: HenkilöX oli tyyppi, joka antoi rakkautta hyvin vapaasti, mutta henkilöY ei. _ oli hyvin suosittu heidän sosiaalisessa piirissään.</w:t>
        <w:br/>
        <w:t xml:space="preserve"> Lause 2: HenkilöX oli tyyppi, joka antoi rakkautta hyvin vapaasti, mutta HenkilöY ei. _ ei ollut kovin suosittu heidän sosiaalisessa piirissään.</w:t>
      </w:r>
    </w:p>
    <w:p>
      <w:r>
        <w:rPr>
          <w:b/>
        </w:rPr>
        <w:t xml:space="preserve">Tulos</w:t>
      </w:r>
    </w:p>
    <w:p>
      <w:r>
        <w:t xml:space="preserve">Lause 1: HenkilöX oli todella ja hulluna rakastunut HenkilöönY, koska _ oli toivoton romantikko.</w:t>
        <w:br/>
        <w:t xml:space="preserve"> Lause 2: HenkilöX oli todella ja hulluna rakastunut HenkilöY:hen, koska _ oli ihana rakastaja</w:t>
      </w:r>
    </w:p>
    <w:p>
      <w:r>
        <w:rPr>
          <w:b/>
        </w:rPr>
        <w:t xml:space="preserve">Tulos</w:t>
      </w:r>
    </w:p>
    <w:p>
      <w:r>
        <w:t xml:space="preserve">Lause 1: HenkilöX:n rakkauselämässä on paljon naisia, mutta henkilöY seurustelee harvoin. _ pidetään helppona.</w:t>
        <w:br/>
        <w:t xml:space="preserve"> Lause 2: HenkilöX:n rakkauselämässä on paljon naisia, mutta HenkilöY seurustelee harvoin</w:t>
        <w:t xml:space="preserve"> _ pidetään varovaisena.</w:t>
      </w:r>
    </w:p>
    <w:p>
      <w:r>
        <w:rPr>
          <w:b/>
        </w:rPr>
        <w:t xml:space="preserve">Tulos</w:t>
      </w:r>
    </w:p>
    <w:p>
      <w:r>
        <w:t xml:space="preserve">Lause 1: HenkilöX:lle oli vaikeampaa puhua parisuhteestaan kuin henkilöY:lle, mutta _:n mielestä oli helpompaa sanoa, että rakastan sinua.</w:t>
        <w:br/>
        <w:t xml:space="preserve"> Lause 2: HenkilöX:lle oli vaikeampaa puhua parisuhteestaan kuin henkilöY:lle, mutta _ koki vaikeammaksi sanoa, että rakastan sinua</w:t>
      </w:r>
    </w:p>
    <w:p>
      <w:r>
        <w:rPr>
          <w:b/>
        </w:rPr>
        <w:t xml:space="preserve">Tulos</w:t>
      </w:r>
    </w:p>
    <w:p>
      <w:r>
        <w:t xml:space="preserve">Lause 1: HenkilöX on koko elämänsä ajan lakannut uskomasta rakkauden olemassaoloon, vaikka HenkilöY on uskovainen. _ on kyynikko.</w:t>
        <w:br/>
        <w:t xml:space="preserve"> Lause 2: HenkilöX on koko elämänsä ajan lakannut uskomasta rakkauden olemassaoloon, vaikka HenkilöY on uskovainen</w:t>
        <w:t xml:space="preserve"> _ on romantikko.</w:t>
      </w:r>
    </w:p>
    <w:p>
      <w:r>
        <w:rPr>
          <w:b/>
        </w:rPr>
        <w:t xml:space="preserve">Esimerkki 0,3691</w:t>
      </w:r>
    </w:p>
    <w:p>
      <w:r>
        <w:t xml:space="preserve">Asiayhteyssana: puhelias.</w:t>
      </w:r>
    </w:p>
    <w:p>
      <w:r>
        <w:rPr>
          <w:b/>
        </w:rPr>
        <w:t xml:space="preserve">Tulos</w:t>
      </w:r>
    </w:p>
    <w:p>
      <w:r>
        <w:t xml:space="preserve">Lause 1: HenkilöX oli puhelias henkilö, kun taas henkilöY ei koskaan puhuisi julkisesti, koska _ oli itsevarma.</w:t>
        <w:br/>
        <w:t xml:space="preserve"> Lause 2: HenkilöX oli puhelias henkilö, kun taas HenkilöY ei koskaan puhuisi julkisesti, koska _ oli ujo.</w:t>
      </w:r>
    </w:p>
    <w:p>
      <w:r>
        <w:rPr>
          <w:b/>
        </w:rPr>
        <w:t xml:space="preserve">Esimerkki 0.3692</w:t>
      </w:r>
    </w:p>
    <w:p>
      <w:r>
        <w:t xml:space="preserve">Kontekstin sana: Eurooppa.</w:t>
      </w:r>
    </w:p>
    <w:p>
      <w:r>
        <w:rPr>
          <w:b/>
        </w:rPr>
        <w:t xml:space="preserve">Tulos</w:t>
      </w:r>
    </w:p>
    <w:p>
      <w:r>
        <w:t xml:space="preserve">Lause 1: HenkilöX halusi hemmotella HenkilöY:tä matkalla Eurooppaan, joten _ otti luottokorttinsa esiin ja soitti matkatoimistoon.</w:t>
        <w:br/>
        <w:t xml:space="preserve"> Lause 2: HenkilöX halusi, että HenkilöY tarjoaisi hänelle matkan Eurooppaan, joten _ otti luottokortin esiin ja soitti matkatoimistoon</w:t>
      </w:r>
    </w:p>
    <w:p>
      <w:r>
        <w:rPr>
          <w:b/>
        </w:rPr>
        <w:t xml:space="preserve">Esimerkki 0.3693</w:t>
      </w:r>
    </w:p>
    <w:p>
      <w:r>
        <w:t xml:space="preserve">Kontekstisana: ohjelma.</w:t>
      </w:r>
    </w:p>
    <w:p>
      <w:r>
        <w:rPr>
          <w:b/>
        </w:rPr>
        <w:t xml:space="preserve">Tulos</w:t>
      </w:r>
    </w:p>
    <w:p>
      <w:r>
        <w:t xml:space="preserve">Lause 1: Ohjelmien lataaminen oli helppoa henkilöX:lle, mutta vaikeaa henkilöY:lle, koska _ oli teknisesti taitava.</w:t>
        <w:br/>
        <w:t xml:space="preserve"> Lause 2: Ohjelmien lataaminen oli helppoa henkilöX:lle, mutta vaikeaa henkilöY:lle, koska _ oli teknisesti tietämätön.</w:t>
      </w:r>
    </w:p>
    <w:p>
      <w:r>
        <w:rPr>
          <w:b/>
        </w:rPr>
        <w:t xml:space="preserve">Tulos</w:t>
      </w:r>
    </w:p>
    <w:p>
      <w:r>
        <w:t xml:space="preserve">Lause 1: HenkilöX:llä oli tietokoneohjelmansa valmiina, kun taas henkilöY:llä oli vaikeuksia omansa kanssa, joten _ tarjosi apua.</w:t>
        <w:br/>
        <w:t xml:space="preserve"> Lause 2: HenkilöX:llä oli tietokoneohjelmansa valmiina, kun taas HenkilöY:llä oli vaikeuksia omansa kanssa, joten _ pyysi apua.</w:t>
      </w:r>
    </w:p>
    <w:p>
      <w:r>
        <w:rPr>
          <w:b/>
        </w:rPr>
        <w:t xml:space="preserve">Tulos</w:t>
      </w:r>
    </w:p>
    <w:p>
      <w:r>
        <w:t xml:space="preserve">Lause 1: HenkilöX haluaa apua henkilöY:ltä ohjelman estämisessä, koska _ on tietokoneen aloitteleva käyttäjä.</w:t>
        <w:br/>
        <w:t xml:space="preserve"> Lause 2: HenkilöX haluaa apua henkilöY:ltä ohjelman estämisessä, koska _ on tietokoneen asiantuntija</w:t>
      </w:r>
    </w:p>
    <w:p>
      <w:r>
        <w:rPr>
          <w:b/>
        </w:rPr>
        <w:t xml:space="preserve">Tulos</w:t>
      </w:r>
    </w:p>
    <w:p>
      <w:r>
        <w:t xml:space="preserve">Lause 1: Kuntosalin pitäminen sopi paremmin PersonX:lle kuin PersonY:lle, joten _ pystyi nopeasti perustamaan uuden joogaohjelman.</w:t>
        <w:br/>
        <w:t xml:space="preserve"> Lause 2: Kuntosalin pitäminen sopi paremmin henkilöX:lle kuin henkilöY:lle, joten _ pystyi hitaasti perustamaan uuden joogaohjelman</w:t>
      </w:r>
    </w:p>
    <w:p>
      <w:r>
        <w:rPr>
          <w:b/>
        </w:rPr>
        <w:t xml:space="preserve">Tulos</w:t>
      </w:r>
    </w:p>
    <w:p>
      <w:r>
        <w:t xml:space="preserve">Lause 1: HenkilöX hahmotteli ohjelman ja kävi sen läpi HenkilöY:n kanssa, _ oli antamassa ohjeita.</w:t>
        <w:br/>
        <w:t xml:space="preserve"> Lause 2: HenkilöX hahmotteli ohjelman ja kävi sen läpi HenkilöY:n kanssa , _ kuunteli ohjeita.</w:t>
      </w:r>
    </w:p>
    <w:p>
      <w:r>
        <w:rPr>
          <w:b/>
        </w:rPr>
        <w:t xml:space="preserve">Tulos</w:t>
      </w:r>
    </w:p>
    <w:p>
      <w:r>
        <w:t xml:space="preserve">Lause 1: Tulevaan harjoitusohjelmaan valmistauduttiin paljon, kun henkilöX auttoi henkilöäY laihduttamaan, koska _ halusi saada palkkaa.</w:t>
        <w:br/>
        <w:t xml:space="preserve"> Lause 2: Tulevaan harjoitusohjelmaan valmistauduttiin paljon, sillä henkilöX auttoi henkilöY:tä laihduttamaan, koska _ halusi tulla terveeksi</w:t>
      </w:r>
    </w:p>
    <w:p>
      <w:r>
        <w:rPr>
          <w:b/>
        </w:rPr>
        <w:t xml:space="preserve">Esimerkki 0.3694</w:t>
      </w:r>
    </w:p>
    <w:p>
      <w:r>
        <w:t xml:space="preserve">Kontekstisana: värikynät.</w:t>
      </w:r>
    </w:p>
    <w:p>
      <w:r>
        <w:rPr>
          <w:b/>
        </w:rPr>
        <w:t xml:space="preserve">Tulos</w:t>
      </w:r>
    </w:p>
    <w:p>
      <w:r>
        <w:t xml:space="preserve">Lause 1: HenkilöX:llä oli enemmän värikyniä ja taideaineita kuin henkilöY:llä, koska _ tykkäsi värittää enemmän.</w:t>
        <w:br/>
        <w:t xml:space="preserve"> Lause 2: HenkilöX:llä oli enemmän värikyniä ja taideaineita kuin henkilöY:llä, vaikka _ piti enemmän värittämisestä</w:t>
      </w:r>
    </w:p>
    <w:p>
      <w:r>
        <w:rPr>
          <w:b/>
        </w:rPr>
        <w:t xml:space="preserve">Tulos</w:t>
      </w:r>
    </w:p>
    <w:p>
      <w:r>
        <w:t xml:space="preserve">Lause 1: HenkilöX on todella suututtanut HenkilöY:n piirtämällä väriliiduilla tapettiin, joten _ on pahoillaan.</w:t>
        <w:br/>
        <w:t xml:space="preserve"> Lause 2: HenkilöX on todella suututtanut HenkilöY:n piirtämällä värikynillä tapettiin, joten _ on vihainen</w:t>
      </w:r>
    </w:p>
    <w:p>
      <w:r>
        <w:rPr>
          <w:b/>
        </w:rPr>
        <w:t xml:space="preserve">Tulos</w:t>
      </w:r>
    </w:p>
    <w:p>
      <w:r>
        <w:t xml:space="preserve">Lause 1: HenkilöX ihaili HenkilöY:tä, koska _ osasi tehdä kauniita kuvia väriliiduilla.</w:t>
        <w:br/>
        <w:t xml:space="preserve"> Lause 2: HenkilöX oli kateellinen HenkilöY:lle, koska _ pystyi tekemään kauniita kuvia väriliiduilla</w:t>
      </w:r>
    </w:p>
    <w:p>
      <w:r>
        <w:rPr>
          <w:b/>
        </w:rPr>
        <w:t xml:space="preserve">Tulos</w:t>
      </w:r>
    </w:p>
    <w:p>
      <w:r>
        <w:t xml:space="preserve">Lause 1: HenkilöX käyttää mieluiten värikyniä, kun taas henkilöY käyttää kyniä koko päivän. _ on lapsi.</w:t>
        <w:br/>
        <w:t xml:space="preserve"> Lause 2: HenkilöX:n valitsema kirjoitusväline on väriliidut, kun taas HenkilöY käyttää kyniä koko päivän</w:t>
        <w:t xml:space="preserve"> _ on aikuinen.</w:t>
      </w:r>
    </w:p>
    <w:p>
      <w:r>
        <w:rPr>
          <w:b/>
        </w:rPr>
        <w:t xml:space="preserve">Esimerkki 0,3695</w:t>
      </w:r>
    </w:p>
    <w:p>
      <w:r>
        <w:t xml:space="preserve">Kontekstisana: kyykkyjä.</w:t>
      </w:r>
    </w:p>
    <w:p>
      <w:r>
        <w:rPr>
          <w:b/>
        </w:rPr>
        <w:t xml:space="preserve">Tulos</w:t>
      </w:r>
    </w:p>
    <w:p>
      <w:r>
        <w:t xml:space="preserve">Lause 1: HenkilöX:llä ei ollut ongelmia vapaakyykkyjen kanssa toisin kuin henkilöY:llä, koska _ piti polvet varpaidensa takana.</w:t>
        <w:br/>
        <w:t xml:space="preserve"> Lause 2: HenkilöX:llä ei ollut vaikeuksia vapaan kyykyn kanssa toisin kuin henkilöY:llä, koska _ ei pitänyt polviaan varpaidensa takana</w:t>
      </w:r>
    </w:p>
    <w:p>
      <w:r>
        <w:rPr>
          <w:b/>
        </w:rPr>
        <w:t xml:space="preserve">Tulos</w:t>
      </w:r>
    </w:p>
    <w:p>
      <w:r>
        <w:t xml:space="preserve">Lause 1: HenkilöX:llä oli valtavasti jalkavoimaa kyykkyjen ansiosta, mutta henkilöY oli hyvin heikko. _ rakasti kuntosalilla treenaamista.</w:t>
        <w:br/>
        <w:t xml:space="preserve"> Lause 2: HenkilöX:llä oli valtavasti jalkavoimaa kyykkyjen ansiosta, mutta HenkilöY oli hyvin heikko</w:t>
        <w:t xml:space="preserve"> _ vihasi kuntosalilla treenaamista.</w:t>
      </w:r>
    </w:p>
    <w:p>
      <w:r>
        <w:rPr>
          <w:b/>
        </w:rPr>
        <w:t xml:space="preserve">Tulos</w:t>
      </w:r>
    </w:p>
    <w:p>
      <w:r>
        <w:t xml:space="preserve">Lause 1: HenkilöX oli parempi kyykkyissä kuin HenkilöY, joten _ ei koskaan huolehtinut painostaan.</w:t>
        <w:br/>
        <w:t xml:space="preserve"> Lause 2: HenkilöX oli parempi kyykkyissä kuin HenkilöY, joten _ huolehti paljon painostaan.</w:t>
      </w:r>
    </w:p>
    <w:p>
      <w:r>
        <w:rPr>
          <w:b/>
        </w:rPr>
        <w:t xml:space="preserve">Esimerkki 0,3696</w:t>
      </w:r>
    </w:p>
    <w:p>
      <w:r>
        <w:t xml:space="preserve">Asiayhteyssana: tärkeä.</w:t>
      </w:r>
    </w:p>
    <w:p>
      <w:r>
        <w:rPr>
          <w:b/>
        </w:rPr>
        <w:t xml:space="preserve">Tulos</w:t>
      </w:r>
    </w:p>
    <w:p>
      <w:r>
        <w:t xml:space="preserve">Lause 1: Opettajien kokouksiin osallistuminen oli tärkeää henkilöX:lle mutta ei henkilöY:lle, koska _ välitti lapsistaan.</w:t>
        <w:br/>
        <w:t xml:space="preserve"> Lause 2: Opettajien kokouksiin osallistuminen oli tärkeää henkilöX:lle mutta ei henkilöY:lle, koska _ ei välittänyt hänen lapsistaan</w:t>
      </w:r>
    </w:p>
    <w:p>
      <w:r>
        <w:rPr>
          <w:b/>
        </w:rPr>
        <w:t xml:space="preserve">Tulos</w:t>
      </w:r>
    </w:p>
    <w:p>
      <w:r>
        <w:t xml:space="preserve">Lause 1: HenkilöX:lle oli tärkeää, mutta henkilöY:lle ei, että hän saapui ajoissa, koska _ toinen osapuoli lähtisi, jos hän odottaisi liian kauan.</w:t>
        <w:br/>
        <w:t xml:space="preserve"> Lause 2: HenkilöX:lle oli tärkeää, mutta HenkilöY:lle ei, että he pääsivät ajoissa, koska _ toinen osapuoli ei lähtisi, jos he odottaisivat liian kauan</w:t>
      </w:r>
    </w:p>
    <w:p>
      <w:r>
        <w:rPr>
          <w:b/>
        </w:rPr>
        <w:t xml:space="preserve">Tulos</w:t>
      </w:r>
    </w:p>
    <w:p>
      <w:r>
        <w:t xml:space="preserve">Lause 1: Oli tärkeää, että henkilöX ehti kotiin ennen ulkonaliikkumiskieltoa, mutta ei, että henkilöY ehti, koska _ vanhemmat olivat tiukkoja.</w:t>
        <w:br/>
        <w:t xml:space="preserve"> Lause 2: Oli tärkeää, että henkilö X ehti kotiin ennen ulkonaliikkumiskieltoa, mutta henkilö Y ei, koska _:llä ei ollut tiukkoja vanhempia.</w:t>
      </w:r>
    </w:p>
    <w:p>
      <w:r>
        <w:rPr>
          <w:b/>
        </w:rPr>
        <w:t xml:space="preserve">Tulos</w:t>
      </w:r>
    </w:p>
    <w:p>
      <w:r>
        <w:t xml:space="preserve">Lause 1: Tietäen, että tämä päivä oli tärkeä HenkilöX käy onnittelemassa HenkilöY:tä. _ on toisten ystävä.</w:t>
        <w:br/>
        <w:t xml:space="preserve"> Lause 2: Tietäen, että tänään oli tärkeää HenkilöX käy onnittelemassa HenkilöY:tä</w:t>
        <w:t xml:space="preserve"> _ on ystävien iloinen.</w:t>
      </w:r>
    </w:p>
    <w:p>
      <w:r>
        <w:rPr>
          <w:b/>
        </w:rPr>
        <w:t xml:space="preserve">Tulos</w:t>
      </w:r>
    </w:p>
    <w:p>
      <w:r>
        <w:t xml:space="preserve">Lause 1: Jalkapallojoukkueeseen pääseminen oli tärkeää HenkilöX:lle, mutta merkityksetöntä HenkilöY:lle, koska _ halusi jalkapallostipendin.</w:t>
        <w:br/>
        <w:t xml:space="preserve"> Lause 2: Jalkapallojoukkueeseen pääseminen oli henkilöX:lle tärkeää mutta henkilöY:lle merkityksetöntä, koska _ halusi aikaa pois urheilusta</w:t>
      </w:r>
    </w:p>
    <w:p>
      <w:r>
        <w:rPr>
          <w:b/>
        </w:rPr>
        <w:t xml:space="preserve">Tulos</w:t>
      </w:r>
    </w:p>
    <w:p>
      <w:r>
        <w:t xml:space="preserve">Lause 1: HenkilöX sai ravintoloissa aina parempaa palvelua kuin HenkilöY ja ajatteli sen johtuvan siitä, että _ oli tärkeämpi henkilö.</w:t>
        <w:br/>
        <w:t xml:space="preserve"> Lause 2: HenkilöX sai aina parempaa palvelua ravintoloissa kuin HenkilöY ja arveli sen johtuvan siitä, että _ oli vähemmän tärkeä henkilö</w:t>
      </w:r>
    </w:p>
    <w:p>
      <w:r>
        <w:rPr>
          <w:b/>
        </w:rPr>
        <w:t xml:space="preserve">Tulos</w:t>
      </w:r>
    </w:p>
    <w:p>
      <w:r>
        <w:t xml:space="preserve">Lause 1: HenkilöX piti tärkeänä varmistaa, että HenkilöY pysyy poissa ongelmista, koska _ oli heidän huoltajansa.</w:t>
        <w:br/>
        <w:t xml:space="preserve"> Lause 2: HenkilöX:n mielestä oli tärkeää varmistaa, että HenkilöY pysyi poissa vaikeuksista, koska _ oli hänen holhoojansa</w:t>
      </w:r>
    </w:p>
    <w:p>
      <w:r>
        <w:rPr>
          <w:b/>
        </w:rPr>
        <w:t xml:space="preserve">Tulos</w:t>
      </w:r>
    </w:p>
    <w:p>
      <w:r>
        <w:t xml:space="preserve">Lause 1: HenkilöX pärjäsi koulussa paremmin kuin henkilöY, koska _ piti opiskelua tärkeänä.</w:t>
        <w:br/>
        <w:t xml:space="preserve"> Lause 2: HenkilöX pärjäsi koulussa paremmin kuin HenkilöY, koska _ ei pitänyt opiskelua tärkeänä.</w:t>
      </w:r>
    </w:p>
    <w:p>
      <w:r>
        <w:rPr>
          <w:b/>
        </w:rPr>
        <w:t xml:space="preserve">Tulos</w:t>
      </w:r>
    </w:p>
    <w:p>
      <w:r>
        <w:t xml:space="preserve">Lause 1: HenkilöX oli tärkeämpi kuin henkilöY, joten _ joutui odottamaan koneeseen pääsyä vain 5 minuuttia.</w:t>
        <w:br/>
        <w:t xml:space="preserve"> Lause 2: HenkilöX oli tärkeämpi kuin HenkilöY, joten _ joutui odottamaan lentokoneeseen pääsyä 50 minuuttia</w:t>
      </w:r>
    </w:p>
    <w:p>
      <w:r>
        <w:rPr>
          <w:b/>
        </w:rPr>
        <w:t xml:space="preserve">Tulos</w:t>
      </w:r>
    </w:p>
    <w:p>
      <w:r>
        <w:t xml:space="preserve">Lause 1: HenkilöX:ää pidettiin paljon tärkeämpänä kuin HenkilöY:tä, joten kun _ meni klubille, hän odotti saavansa ihastelua.</w:t>
        <w:br/>
        <w:t xml:space="preserve"> Lause 2: HenkilöX:ää pidettiin paljon tärkeämpänä kuin HenkilöY:tä, joten kun _ meni klubille, hän odotti tulevansa ylenkatsotuksi.</w:t>
      </w:r>
    </w:p>
    <w:p>
      <w:r>
        <w:rPr>
          <w:b/>
        </w:rPr>
        <w:t xml:space="preserve">Tulos</w:t>
      </w:r>
    </w:p>
    <w:p>
      <w:r>
        <w:t xml:space="preserve">Lause 1: Ahkera opiskelu lukiossa oli tärkeämpää henkilöX:lle kuin henkilöY:lle, koska _ halusi mennä yliopistoon.</w:t>
        <w:br/>
        <w:t xml:space="preserve"> Lause 2: Ahkera opiskelu lukiossa oli tärkeämpää henkilöX:lle kuin henkilöY:lle, koska _ ei halunnut mennä yliopistoon.</w:t>
      </w:r>
    </w:p>
    <w:p>
      <w:r>
        <w:rPr>
          <w:b/>
        </w:rPr>
        <w:t xml:space="preserve">Tulos</w:t>
      </w:r>
    </w:p>
    <w:p>
      <w:r>
        <w:t xml:space="preserve">Lause 1: Kilpailu oli henkilöX:lle tärkeämpi kuin henkilöY:lle, koska _ on hyvin kilpailuhenkinen henkilö.</w:t>
        <w:br/>
        <w:t xml:space="preserve"> Lause 2: Kilpailu oli PersonX:lle tärkeämpää kuin PersonY:lle, koska _ on hyvin rento ihminen.</w:t>
      </w:r>
    </w:p>
    <w:p>
      <w:r>
        <w:rPr>
          <w:b/>
        </w:rPr>
        <w:t xml:space="preserve">Tulos</w:t>
      </w:r>
    </w:p>
    <w:p>
      <w:r>
        <w:t xml:space="preserve">Lause 1: HenkilöX:lle annettu tieto, mutta ei henkilöY:lle, oli erittäin tärkeää, koska _ tarvitsi sitä työssään.</w:t>
        <w:br/>
        <w:t xml:space="preserve"> Lause 2: HenkilöX:lle, mutta ei henkilöY:lle salatut tiedot olivat erittäin tärkeitä, koska _ tarvitsi niitä työssään</w:t>
      </w:r>
    </w:p>
    <w:p>
      <w:r>
        <w:rPr>
          <w:b/>
        </w:rPr>
        <w:t xml:space="preserve">Esimerkki 0,3697</w:t>
      </w:r>
    </w:p>
    <w:p>
      <w:r>
        <w:t xml:space="preserve">Kontekstin sana: Kirput.</w:t>
      </w:r>
    </w:p>
    <w:p>
      <w:r>
        <w:rPr>
          <w:b/>
        </w:rPr>
        <w:t xml:space="preserve">Tulos</w:t>
      </w:r>
    </w:p>
    <w:p>
      <w:r>
        <w:t xml:space="preserve">Lause 1: HenkilöX ruiskutti henkilöY:n koiraa kemikaalilla estääkseen sitä saamasta kirppuja laiminlyönnin vuoksi. _ oli vastuuntuntoinen koiria kohtaan.</w:t>
        <w:br/>
        <w:t xml:space="preserve"> Lause 2: HenkilöX ruiskutti henkilöY:n koiraa kemikaalilla estääkseen sitä saamasta kirppuja laiminlyönnin vuoksi</w:t>
        <w:t xml:space="preserve"> _ oli vastuuton koiria kohtaan.</w:t>
      </w:r>
    </w:p>
    <w:p>
      <w:r>
        <w:rPr>
          <w:b/>
        </w:rPr>
        <w:t xml:space="preserve">Esimerkki 0.3698</w:t>
      </w:r>
    </w:p>
    <w:p>
      <w:r>
        <w:t xml:space="preserve">Asiayhteyssana: pokeri.</w:t>
      </w:r>
    </w:p>
    <w:p>
      <w:r>
        <w:rPr>
          <w:b/>
        </w:rPr>
        <w:t xml:space="preserve">Tulos</w:t>
      </w:r>
    </w:p>
    <w:p>
      <w:r>
        <w:t xml:space="preserve">Lause 1: HenkilöX tuli illasta kotiin ja vei kaikki HenkilöY:n rahat, koska _ oli pokeriammattilainen.</w:t>
        <w:br/>
        <w:t xml:space="preserve"> Lause 2: HenkilöX palasi illasta kotiin kaikkien HenkilöY:n rahojen kanssa, koska _ oli pokerin aloitteleva </w:t>
      </w:r>
    </w:p>
    <w:p>
      <w:r>
        <w:rPr>
          <w:b/>
        </w:rPr>
        <w:t xml:space="preserve">Tulos</w:t>
      </w:r>
    </w:p>
    <w:p>
      <w:r>
        <w:t xml:space="preserve">Lause 1: HenkilöX halusi pelata pokeria HenkilöY:n kanssa, koska _ oli parempi pelaaja ja voitti paljon rahaa.</w:t>
        <w:br/>
        <w:t xml:space="preserve"> Lause 2: HenkilöX halusi pelata pokeria HenkilöY:n kanssa, mutta _ oli parempi pelaaja ja voitti paljon rahaa.</w:t>
      </w:r>
    </w:p>
    <w:p>
      <w:r>
        <w:rPr>
          <w:b/>
        </w:rPr>
        <w:t xml:space="preserve">Esimerkki 0.3699</w:t>
      </w:r>
    </w:p>
    <w:p>
      <w:r>
        <w:t xml:space="preserve">Asiayhteyssana: outliers.</w:t>
      </w:r>
    </w:p>
    <w:p>
      <w:r>
        <w:rPr>
          <w:b/>
        </w:rPr>
        <w:t xml:space="preserve">Tulos</w:t>
      </w:r>
    </w:p>
    <w:p>
      <w:r>
        <w:t xml:space="preserve">Lause 1: Tilastotieteilijänä toimiminen oli helpompaa henkilöX:lle kuin henkilöY:lle, mutta _:n oli vaikeampi selittää poikkeamia.</w:t>
        <w:br/>
        <w:t xml:space="preserve"> Lause 2: Tilastotieteilijänä oleminen oli vaikeampaa henkilöX:lle kuin henkilöY:lle, mutta _ oli vaikeampi selittää poikkeamia</w:t>
      </w:r>
    </w:p>
    <w:p>
      <w:r>
        <w:rPr>
          <w:b/>
        </w:rPr>
        <w:t xml:space="preserve">Esimerkki 0,3700</w:t>
      </w:r>
    </w:p>
    <w:p>
      <w:r>
        <w:t xml:space="preserve">Kontekstin sana: Thor.</w:t>
      </w:r>
    </w:p>
    <w:p>
      <w:r>
        <w:rPr>
          <w:b/>
        </w:rPr>
        <w:t xml:space="preserve">Tulos</w:t>
      </w:r>
    </w:p>
    <w:p>
      <w:r>
        <w:t xml:space="preserve">Lause 1: Koska henkilöX piti Thorista ja henkilöY Batmanista, _ katsoi todennäköisemmin Marvel-sarjakuvaelokuvan.</w:t>
        <w:br/>
        <w:t xml:space="preserve"> Lause 2: Koska henkilöX piti Thorista ja henkilöY Batmanista, _ katsoi todennäköisemmin DC-sarjakuvaelokuvan</w:t>
      </w:r>
    </w:p>
    <w:p>
      <w:r>
        <w:rPr>
          <w:b/>
        </w:rPr>
        <w:t xml:space="preserve">Esimerkki 0.3701</w:t>
      </w:r>
    </w:p>
    <w:p>
      <w:r>
        <w:t xml:space="preserve">Kontekstin sana: Päiväys.</w:t>
      </w:r>
    </w:p>
    <w:p>
      <w:r>
        <w:rPr>
          <w:b/>
        </w:rPr>
        <w:t xml:space="preserve">Tulos</w:t>
      </w:r>
    </w:p>
    <w:p>
      <w:r>
        <w:t xml:space="preserve">Lause 1: HenkilöX halusi treffeille HenkilöY:n kanssa, mutta _ hänellä ei ollut aavistustakaan, miten lähestyä häntä.</w:t>
        <w:br/>
        <w:t xml:space="preserve"> Lause 2: HenkilöX halusi treffeille HenkilöY:n kanssa, mutta _ ei ollut aavistustakaan siitä, että joku halusi lähestyä häntä.</w:t>
      </w:r>
    </w:p>
    <w:p>
      <w:r>
        <w:rPr>
          <w:b/>
        </w:rPr>
        <w:t xml:space="preserve">Esimerkki 0.3702</w:t>
      </w:r>
    </w:p>
    <w:p>
      <w:r>
        <w:t xml:space="preserve">Kontekstin sana: Humalassa.</w:t>
      </w:r>
    </w:p>
    <w:p>
      <w:r>
        <w:rPr>
          <w:b/>
        </w:rPr>
        <w:t xml:space="preserve">Tulos</w:t>
      </w:r>
    </w:p>
    <w:p>
      <w:r>
        <w:t xml:space="preserve">Lause 1: HenkilöX oli juonut ja oli humalassa, mutta henkilöY ei, joten _ oli päihtynyt eikä voinut ajaa kotiin.</w:t>
        <w:br/>
        <w:t xml:space="preserve"> Lause 2: HenkilöX oli juonut ja oli humalassa, mutta henkilöY ei, joten _ oli selvin päin ja saattoi ajaa kotiin.</w:t>
      </w:r>
    </w:p>
    <w:p>
      <w:r>
        <w:rPr>
          <w:b/>
        </w:rPr>
        <w:t xml:space="preserve">Esimerkki 0.3703</w:t>
      </w:r>
    </w:p>
    <w:p>
      <w:r>
        <w:t xml:space="preserve">Asiayhteyssana: kutistunut.</w:t>
      </w:r>
    </w:p>
    <w:p>
      <w:r>
        <w:rPr>
          <w:b/>
        </w:rPr>
        <w:t xml:space="preserve">Tulos</w:t>
      </w:r>
    </w:p>
    <w:p>
      <w:r>
        <w:t xml:space="preserve">Lause 1: HenkilöX oli harmissaan siitä, että HenkilY oli kutistanut _ 'n lempipaidan kuivausrummussa, koska oli satanut.</w:t>
        <w:br/>
        <w:t xml:space="preserve"> Lause 2: HenkilöX lohduttautui, kun HenkilöY oli kutistanut _:n lempipaidan kuivausrummussa, koska oli satanut.</w:t>
      </w:r>
    </w:p>
    <w:p>
      <w:r>
        <w:rPr>
          <w:b/>
        </w:rPr>
        <w:t xml:space="preserve">Esimerkki 0.3704</w:t>
      </w:r>
    </w:p>
    <w:p>
      <w:r>
        <w:t xml:space="preserve">Kontekstin sana: kylpyhuone.</w:t>
      </w:r>
    </w:p>
    <w:p>
      <w:r>
        <w:rPr>
          <w:b/>
        </w:rPr>
        <w:t xml:space="preserve">Tulos</w:t>
      </w:r>
    </w:p>
    <w:p>
      <w:r>
        <w:t xml:space="preserve">Lause 1: HenkilöX salli henkilöY:n käyttää ja käydä suihkussa kylpyhuoneessa, koska _:n kylpyhuone oli toiminnassa.</w:t>
        <w:br/>
        <w:t xml:space="preserve"> Lause 2: HenkilöX salli henkilöY:n käyttää ja käydä suihkussa kylpyhuoneessa, koska _:n kylpyhuone oli viallinen.</w:t>
      </w:r>
    </w:p>
    <w:p>
      <w:r>
        <w:rPr>
          <w:b/>
        </w:rPr>
        <w:t xml:space="preserve">Tulos</w:t>
      </w:r>
    </w:p>
    <w:p>
      <w:r>
        <w:t xml:space="preserve">Lause 1: HenkilöX:n ja HenkilY:n oli molempien mentävä vessaan, mutta jälkimmäinen ehti sinne ensin. _ oli järkyttynyt.</w:t>
        <w:br/>
        <w:t xml:space="preserve"> Lause 2: HenkilöX:n ja HenkilY:n oli molempien mentävä vessaan, mutta jälkimmäinen ehti ensin</w:t>
        <w:t xml:space="preserve"> _ oli helpottunut.</w:t>
      </w:r>
    </w:p>
    <w:p>
      <w:r>
        <w:rPr>
          <w:b/>
        </w:rPr>
        <w:t xml:space="preserve">Tulos</w:t>
      </w:r>
    </w:p>
    <w:p>
      <w:r>
        <w:t xml:space="preserve">Lause 1: HenkilöX on ostoskeskuksen vahtimestari, ja henkilöY on myös vahtimestari, ja kun _ käy vessassa, hän siivoaa ostoskeskuksen pohjoispuolta.</w:t>
        <w:br/>
        <w:t xml:space="preserve"> Lause 2: HenkilöX on ostoskeskuksen vahtimestari ja HenkilöY on myös vahtimestari, kun _ käy vessassa, hän siivoaa ostoskeskuksen eteläpuolta</w:t>
      </w:r>
    </w:p>
    <w:p>
      <w:r>
        <w:rPr>
          <w:b/>
        </w:rPr>
        <w:t xml:space="preserve">Tulos</w:t>
      </w:r>
    </w:p>
    <w:p>
      <w:r>
        <w:t xml:space="preserve">Lause 1: HenkilöX remontoi juuri kylpyhuoneensa, kun taas henkilöY haluaa remontoida omansa, _ antoi neuvoja kodin remontoinnista.</w:t>
        <w:br/>
        <w:t xml:space="preserve"> Lause 2: HenkilöX remontoi juuri kylpyhuoneensa, kun taas HenkilöY haluaa remontoida omansa, _ pyysi neuvoja kylpyhuoneen remontoinnista.</w:t>
      </w:r>
    </w:p>
    <w:p>
      <w:r>
        <w:rPr>
          <w:b/>
        </w:rPr>
        <w:t xml:space="preserve">Tulos</w:t>
      </w:r>
    </w:p>
    <w:p>
      <w:r>
        <w:t xml:space="preserve">Lause 1: HenkilöX tarvitsi vessaa ennen HenkilöY:tä, joten _ päästää hänet sisään perässään.</w:t>
        <w:br/>
        <w:t xml:space="preserve"> Lause 2: HenkilöX tarvitsi vessan ennen HenkilöY:tä, joten _ päästi hänet sisään ennen</w:t>
      </w:r>
    </w:p>
    <w:p>
      <w:r>
        <w:rPr>
          <w:b/>
        </w:rPr>
        <w:t xml:space="preserve">Tulos</w:t>
      </w:r>
    </w:p>
    <w:p>
      <w:r>
        <w:t xml:space="preserve">Lause 1: HenkilöX:n oli todella käytävä vessassa ollessaan HenkilöY:n luona, mikä aiheutti _ hämmennystä.</w:t>
        <w:br/>
        <w:t xml:space="preserve"> Lause 2: HenkilöX joutui todella käymään vessassa ollessaan HenkilöY:n luona, mikä sai _ tuntemaan itsensä huvittuneeksi.</w:t>
      </w:r>
    </w:p>
    <w:p>
      <w:r>
        <w:rPr>
          <w:b/>
        </w:rPr>
        <w:t xml:space="preserve">Tulos</w:t>
      </w:r>
    </w:p>
    <w:p>
      <w:r>
        <w:t xml:space="preserve">Lause 1: HenkilöY pyysi henkilöX:ää siivoamaan kylpyhuoneen tällä kertaa, koska _ ei koskaan siivoa sitä.</w:t>
        <w:br/>
        <w:t xml:space="preserve"> Lause 2: HenkilöX pyysi henkilöY:tä siivoamaan kylpyhuoneen tällä kertaa, koska _ siivoaa sen aina</w:t>
      </w:r>
    </w:p>
    <w:p>
      <w:r>
        <w:rPr>
          <w:b/>
        </w:rPr>
        <w:t xml:space="preserve">Tulos</w:t>
      </w:r>
    </w:p>
    <w:p>
      <w:r>
        <w:t xml:space="preserve">Lause 1: HenkilöX kävi henkilöY:n luona kysymässä, onko hänellä tietoa kylpyhuonetarvikkeiden myynnistä, _ odotti innokkaasti hänen vastaustaan.</w:t>
        <w:br/>
        <w:t xml:space="preserve"> Lause 2: HenkilöX kävi henkilöY:n luona kysymässä, onko heillä tiedossa kylpyhuonetarvikkeiden alennusmyyntejä, _ oli innokas lähtemään ostoksille.</w:t>
      </w:r>
    </w:p>
    <w:p>
      <w:r>
        <w:rPr>
          <w:b/>
        </w:rPr>
        <w:t xml:space="preserve">Tulos</w:t>
      </w:r>
    </w:p>
    <w:p>
      <w:r>
        <w:t xml:space="preserve">Lause 1: HenkilöX:n talon uusi kylpyhuone oli suurempi kuin HenkilöY:n, mikä sai _ tuntemaan itsensä omahyväiseksi.</w:t>
        <w:br/>
        <w:t xml:space="preserve"> Lause 2: HenkilöX:n talon uusi kylpyhuone oli suurempi kuin HenkilöY:n, mikä sai _ tuntemaan itsensä kateelliseksi</w:t>
      </w:r>
    </w:p>
    <w:p>
      <w:r>
        <w:rPr>
          <w:b/>
        </w:rPr>
        <w:t xml:space="preserve">Tulos</w:t>
      </w:r>
    </w:p>
    <w:p>
      <w:r>
        <w:t xml:space="preserve">Lause 1: Laatat, jotka henkilöX valitsi kylpyhuoneen remonttia varten, olivat kirkkaat, mutta henkilöY piti niistä silti. _ on sisustussuunnittelija.</w:t>
        <w:br/>
        <w:t xml:space="preserve"> Lause 2: Laatat, jotka henkilöX valitsi kylpyhuoneremonttihankkeeseen, olivat kirkkaat, mutta henkilöY rakasti niitä silti</w:t>
        <w:t xml:space="preserve"> _ on sisustussuunnittelijan asiakas.</w:t>
      </w:r>
    </w:p>
    <w:p>
      <w:r>
        <w:rPr>
          <w:b/>
        </w:rPr>
        <w:t xml:space="preserve">Tulos</w:t>
      </w:r>
    </w:p>
    <w:p>
      <w:r>
        <w:t xml:space="preserve">Lause 1: Kun henkilöX oli valmis remontoimaan kylpyhuoneen, hän soitti henkilöY:lle. _ oli kodinomistaja.</w:t>
        <w:br/>
        <w:t xml:space="preserve"> Lause 2: Kun henkilöX oli valmis remontoimaan kylpyhuoneen, hän soitti henkilöY:lle. _ oli urakoitsija.</w:t>
      </w:r>
    </w:p>
    <w:p>
      <w:r>
        <w:rPr>
          <w:b/>
        </w:rPr>
        <w:t xml:space="preserve">Esimerkki 0.3705</w:t>
      </w:r>
    </w:p>
    <w:p>
      <w:r>
        <w:t xml:space="preserve">Asiayhteyssana: leggingsit.</w:t>
      </w:r>
    </w:p>
    <w:p>
      <w:r>
        <w:rPr>
          <w:b/>
        </w:rPr>
        <w:t xml:space="preserve">Tulos</w:t>
      </w:r>
    </w:p>
    <w:p>
      <w:r>
        <w:t xml:space="preserve">Lause 1: Ihmiset ajattelevat, että henkilöX näyttää paremmalta legginsseissä kuin henkilöY, koska _ treenaa aina säännöllisesti kuntosalilla.</w:t>
        <w:br/>
        <w:t xml:space="preserve"> Lause 2: Ihmiset ajattelevat, että HenkilöX näyttää paremmalta legginsseissä kuin HenkilöY, koska _ jättää säännöllisen kuntosaliharjoittelun väliin.</w:t>
      </w:r>
    </w:p>
    <w:p>
      <w:r>
        <w:rPr>
          <w:b/>
        </w:rPr>
        <w:t xml:space="preserve">Tulos</w:t>
      </w:r>
    </w:p>
    <w:p>
      <w:r>
        <w:t xml:space="preserve">Lause 1: Säärystimet näyttivät hyvältä henkilöX:n päällä, mutta näyttivät ihan hyvältä henkilöY:n päällä, koska _ käytti oikeaa kokoa.</w:t>
        <w:br/>
        <w:t xml:space="preserve"> Lause 2: Säärystimet näyttivät henkilöX:n päällä ihan hyvältä, mutta henkilöY:n päällä hyvältä, koska _ käytti oikeaa kokoa</w:t>
      </w:r>
    </w:p>
    <w:p>
      <w:r>
        <w:rPr>
          <w:b/>
        </w:rPr>
        <w:t xml:space="preserve">Tulos</w:t>
      </w:r>
    </w:p>
    <w:p>
      <w:r>
        <w:t xml:space="preserve">Lause 1: HenkilöX käyttää säärystimissä kokoa large ja henkilöY kokoa small. Tämä johtuu siitä, että _ on paksumpi.</w:t>
        <w:br/>
        <w:t xml:space="preserve"> Lause 2: Kun kyseessä ovat legginsit, henkilöX käyttää isoja ja henkilöY käyttää pieniä</w:t>
        <w:t xml:space="preserve"> Tämä johtuu siitä, että _ on hoikempi.</w:t>
      </w:r>
    </w:p>
    <w:p>
      <w:r>
        <w:rPr>
          <w:b/>
        </w:rPr>
        <w:t xml:space="preserve">Esimerkki 0.3706</w:t>
      </w:r>
    </w:p>
    <w:p>
      <w:r>
        <w:t xml:space="preserve">Asiayhteyssana: metallikatto.</w:t>
      </w:r>
    </w:p>
    <w:p>
      <w:r>
        <w:rPr>
          <w:b/>
        </w:rPr>
        <w:t xml:space="preserve">Tulos</w:t>
      </w:r>
    </w:p>
    <w:p>
      <w:r>
        <w:t xml:space="preserve">Lause 1: HenkilöX ja HenkilY tapasivat, kun he etsivät halvinta paikkaa metallikatoksille, _ on rakennustyöntekijä.</w:t>
        <w:br/>
        <w:t xml:space="preserve"> Lause 2: Etsitään halvinta paikkaa, mutta metallikatokset ovat, miten PersonX ja PersonY tapasivat, _ on metallinjakelutyöntekijä</w:t>
      </w:r>
    </w:p>
    <w:p>
      <w:r>
        <w:rPr>
          <w:b/>
        </w:rPr>
        <w:t xml:space="preserve">Esimerkki 0.3707</w:t>
      </w:r>
    </w:p>
    <w:p>
      <w:r>
        <w:t xml:space="preserve">Asiayhteyssana: voittoa tavoittelematon järjestö.</w:t>
      </w:r>
    </w:p>
    <w:p>
      <w:r>
        <w:rPr>
          <w:b/>
        </w:rPr>
        <w:t xml:space="preserve">Tulos</w:t>
      </w:r>
    </w:p>
    <w:p>
      <w:r>
        <w:t xml:space="preserve">Lause 1: HenkilöX pyysi henkilöY:ltä neuvoja voittoa tavoittelemattoman järjestön perustamisesta, koska _ ei tiennyt aiheesta mitään.</w:t>
        <w:br/>
        <w:t xml:space="preserve"> Lause 2: HenkilöX pyysi henkilöY:ltä neuvoja voittoa tavoittelemattoman järjestön perustamisesta, mutta _ ei tiennyt aiheesta mitään</w:t>
      </w:r>
    </w:p>
    <w:p>
      <w:r>
        <w:rPr>
          <w:b/>
        </w:rPr>
        <w:t xml:space="preserve">Esimerkki 0.3708</w:t>
      </w:r>
    </w:p>
    <w:p>
      <w:r>
        <w:t xml:space="preserve">Context Word: toimistotila.</w:t>
      </w:r>
    </w:p>
    <w:p>
      <w:r>
        <w:rPr>
          <w:b/>
        </w:rPr>
        <w:t xml:space="preserve">Tulos</w:t>
      </w:r>
    </w:p>
    <w:p>
      <w:r>
        <w:t xml:space="preserve">Lause 1: HenkilöX tarvitsi enemmän toimistotilaa kuin henkilöY, joten _ sai suuren yksityisen toimiston.</w:t>
        <w:br/>
        <w:t xml:space="preserve"> Lause 2: HenkilöX tarvitsi enemmän toimistotilaa kuin HenkilöY, joten _ sai suuren jaetun toimiston</w:t>
      </w:r>
    </w:p>
    <w:p>
      <w:r>
        <w:rPr>
          <w:b/>
        </w:rPr>
        <w:t xml:space="preserve">Esimerkki 0.3709</w:t>
      </w:r>
    </w:p>
    <w:p>
      <w:r>
        <w:t xml:space="preserve">Asiayhteyssana: ikenet.</w:t>
      </w:r>
    </w:p>
    <w:p>
      <w:r>
        <w:rPr>
          <w:b/>
        </w:rPr>
        <w:t xml:space="preserve">Tulos</w:t>
      </w:r>
    </w:p>
    <w:p>
      <w:r>
        <w:t xml:space="preserve">Lause 1: HenkilöX joutui käymään hammaslääkärissä vähemmän kuin henkilöY, koska _:llä oli terveet ikenet.</w:t>
        <w:br/>
        <w:t xml:space="preserve"> Lause 2: HenkilöX joutui käymään hammaslääkärissä vähemmän kuin henkilöY, koska _:llä oli epäterveet ikenet</w:t>
      </w:r>
    </w:p>
    <w:p>
      <w:r>
        <w:rPr>
          <w:b/>
        </w:rPr>
        <w:t xml:space="preserve">Esimerkki 0,3710</w:t>
      </w:r>
    </w:p>
    <w:p>
      <w:r>
        <w:t xml:space="preserve">Asiayhteyssana: malli.</w:t>
      </w:r>
    </w:p>
    <w:p>
      <w:r>
        <w:rPr>
          <w:b/>
        </w:rPr>
        <w:t xml:space="preserve">Tulos</w:t>
      </w:r>
    </w:p>
    <w:p>
      <w:r>
        <w:t xml:space="preserve">Lause 1: Uima-altaalla henkilöX huokaisi ja toivoi, että hänellä olisi henkilöY:n mallin kaltainen vartalo, koska _ oli hyvin ylipainoinen.</w:t>
        <w:br/>
        <w:t xml:space="preserve"> Lause 2: Altaalla henkilöX huokaisi ja toivoi, että hänellä olisi henkilöY:n mallin kaltainen vartalo, koska _ oli hyvin laiha</w:t>
      </w:r>
    </w:p>
    <w:p>
      <w:r>
        <w:rPr>
          <w:b/>
        </w:rPr>
        <w:t xml:space="preserve">Tulos</w:t>
      </w:r>
    </w:p>
    <w:p>
      <w:r>
        <w:t xml:space="preserve">Lause 1: Muotinäytöksen aikana henkilöX ihasteli mallien näkemistä, kun taas henkilöY näytti kiinnostumattomalta. _ oli ihastunut naisiin.</w:t>
        <w:br/>
        <w:t xml:space="preserve"> Lause 2: Muotinäytöksen aikana PersonX ihmetteli mallien näkemistä, kun taas PersonY näytti kiinnostumattomalta</w:t>
        <w:t xml:space="preserve"> _ inhosi naisia.</w:t>
      </w:r>
    </w:p>
    <w:p>
      <w:r>
        <w:rPr>
          <w:b/>
        </w:rPr>
        <w:t xml:space="preserve">Tulos</w:t>
      </w:r>
    </w:p>
    <w:p>
      <w:r>
        <w:t xml:space="preserve">Lause 1: HenkilöX rakensi mallin suosikkitalostaan, jonka henkilöY omistaa, koska _ halusi tehdä vaikutuksen häneen.</w:t>
        <w:br/>
        <w:t xml:space="preserve"> Lause 2: HenkilöX rakensi mallin lempitalostaan, jonka HenkilöY omisti _ mutta se ei tehnyt häneen vaikutusta</w:t>
      </w:r>
    </w:p>
    <w:p>
      <w:r>
        <w:rPr>
          <w:b/>
        </w:rPr>
        <w:t xml:space="preserve">Tulos</w:t>
      </w:r>
    </w:p>
    <w:p>
      <w:r>
        <w:t xml:space="preserve">Lause 1: HenkilöX, mutta ei HenkilY, allekirjoitti mallisopimuksen toimiston kanssa, koska _ oli ammattimalli.</w:t>
        <w:br/>
        <w:t xml:space="preserve"> Lause 2: HenkilöX, mutta ei HenkilY, allekirjoitti mallisopimuksen toimiston kanssa, koska _ oli amatöörimalli.</w:t>
      </w:r>
    </w:p>
    <w:p>
      <w:r>
        <w:rPr>
          <w:b/>
        </w:rPr>
        <w:t xml:space="preserve">Tulos</w:t>
      </w:r>
    </w:p>
    <w:p>
      <w:r>
        <w:t xml:space="preserve">Lause 1: HenkilöX:llä oli erittäin tuottoisa ura mallina, mutta henkilöY:llä ei, koska _ oli hyvin viehättävä.</w:t>
        <w:br/>
        <w:t xml:space="preserve"> Lause 2: HenkilöX:llä oli erittäin tuottoisa ura mallina, mutta henkilöY:llä ei, koska _ oli hyvin tavallinen</w:t>
      </w:r>
    </w:p>
    <w:p>
      <w:r>
        <w:rPr>
          <w:b/>
        </w:rPr>
        <w:t xml:space="preserve">Tulos</w:t>
      </w:r>
    </w:p>
    <w:p>
      <w:r>
        <w:t xml:space="preserve">Lause 1: HenkilöX kadehtii todella pahasti ja on todella kateellinen HenkilölleY siitä, että tämä on pitkä ja malli, koska _ on lyhyt.</w:t>
        <w:br/>
        <w:t xml:space="preserve"> Lause 2: HenkilöX kadehtii todella pahasti ja on todella kateellinen HenkilöY:lle siitä, että tämä on pitkä ja malli, joten _ lohduttaa häntä.</w:t>
      </w:r>
    </w:p>
    <w:p>
      <w:r>
        <w:rPr>
          <w:b/>
        </w:rPr>
        <w:t xml:space="preserve">Tulos</w:t>
      </w:r>
    </w:p>
    <w:p>
      <w:r>
        <w:t xml:space="preserve">Lause 1: HenkilöX tienasi paljon rahaa käsimallina, mutta henkilöY ei, koska hänellä oli kauniit kädet.</w:t>
        <w:br/>
        <w:t xml:space="preserve"> Lause 2: HenkilöX tienasi paljon rahaa käsimallina mutta ei HenkilöY, koska _:llä oli rumat kädet</w:t>
      </w:r>
    </w:p>
    <w:p>
      <w:r>
        <w:rPr>
          <w:b/>
        </w:rPr>
        <w:t xml:space="preserve">Tulos</w:t>
      </w:r>
    </w:p>
    <w:p>
      <w:r>
        <w:t xml:space="preserve">Lause 1: HenkilöX halusi todella olla malli, mutta HenkilöY muistutti häntä siitä, että hän on liian lyhyt, mutta _ on unelmoija.</w:t>
        <w:br/>
        <w:t xml:space="preserve"> Lause 2: HenkilöX halusi todella olla malli, mutta HenkilöY muistutti häntä siitä, että hän on liian lyhyt, mutta _ on realisti</w:t>
      </w:r>
    </w:p>
    <w:p>
      <w:r>
        <w:rPr>
          <w:b/>
        </w:rPr>
        <w:t xml:space="preserve">Tulos</w:t>
      </w:r>
    </w:p>
    <w:p>
      <w:r>
        <w:t xml:space="preserve">Lause 1: HenkilöX haluaa saada mallintyöpaikan ja kysyy, voisiko HenkilöY auttaa häntä, koska _ tarvitsee yhteyksiä muotimaailmaan.</w:t>
        <w:br/>
        <w:t xml:space="preserve"> Lause 2: HenkilöX haluaa saada mallintyöpaikan ja kysyy, voisiko HenkilöY auttaa häntä, koska _ on maailmalla tunnustettu malli.</w:t>
      </w:r>
    </w:p>
    <w:p>
      <w:r>
        <w:rPr>
          <w:b/>
        </w:rPr>
        <w:t xml:space="preserve">Tulos</w:t>
      </w:r>
    </w:p>
    <w:p>
      <w:r>
        <w:t xml:space="preserve">Lause 1: HenkilöX valittiin malliksi, kun taas henkilöY jätettiin huomiotta, koska _ oli poikkeuksellisen pitkä.</w:t>
        <w:br/>
        <w:t xml:space="preserve"> Lause 2: HenkilöX valittiin malliksi, kun taas henkilöY jätettiin huomiotta, koska _ oli poikkeuksellisen lyhyt.</w:t>
      </w:r>
    </w:p>
    <w:p>
      <w:r>
        <w:rPr>
          <w:b/>
        </w:rPr>
        <w:t xml:space="preserve">Tulos</w:t>
      </w:r>
    </w:p>
    <w:p>
      <w:r>
        <w:t xml:space="preserve">Lause 1: HenkilöX:stä tuli todennäköisemmin malli kuin henkilöY:stä, koska useimmat ihmiset pitivät häntä kauniina.</w:t>
        <w:br/>
        <w:t xml:space="preserve"> Lause 2: HenkilöX:n oli todennäköisempää ryhtyä malliksi kuin HenkilöY:n, koska useimpien mielestä _ oli ruma</w:t>
      </w:r>
    </w:p>
    <w:p>
      <w:r>
        <w:rPr>
          <w:b/>
        </w:rPr>
        <w:t xml:space="preserve">Tulos</w:t>
      </w:r>
    </w:p>
    <w:p>
      <w:r>
        <w:t xml:space="preserve">Lause 1: HenkilöX oli todennäköisemmin malli kuin henkilöY, koska _ oli pidempi ja kauniimpi henkilö.</w:t>
        <w:br/>
        <w:t xml:space="preserve"> Lause 2: HenkilöX oli todennäköisemmin malli kuin HenkilöY, vaikka _ oli pidempi ja kauniimpi henkilö.</w:t>
      </w:r>
    </w:p>
    <w:p>
      <w:r>
        <w:rPr>
          <w:b/>
        </w:rPr>
        <w:t xml:space="preserve">Tulos</w:t>
      </w:r>
    </w:p>
    <w:p>
      <w:r>
        <w:t xml:space="preserve">Lause 1: Lapsi valitsi henkilöX:n roolimallikseen henkilöY:n sijaan, koska _ oli kuuluisa ja arvostettu.</w:t>
        <w:br/>
        <w:t xml:space="preserve"> Lause 2: Lapsi valitsi PersonX:n roolimallikseen PersonY:n sijaan, koska _ oli tuntematon ja harvoin tunnustettu</w:t>
      </w:r>
    </w:p>
    <w:p>
      <w:r>
        <w:rPr>
          <w:b/>
        </w:rPr>
        <w:t xml:space="preserve">Esimerkki 0.3711</w:t>
      </w:r>
    </w:p>
    <w:p>
      <w:r>
        <w:t xml:space="preserve">Asiayhteyssana: kutsuva.</w:t>
      </w:r>
    </w:p>
    <w:p>
      <w:r>
        <w:rPr>
          <w:b/>
        </w:rPr>
        <w:t xml:space="preserve">Tulos</w:t>
      </w:r>
    </w:p>
    <w:p>
      <w:r>
        <w:t xml:space="preserve">Lause 1: HenkilöX kutsui jatkuvasti henkilöY:n juhliin, koska _ oli varma, että tämä haluaisi osallistua.</w:t>
        <w:br/>
        <w:t xml:space="preserve"> Lause 2: HenkilöX kutsui jatkuvasti HenkilöY:n juhliin, mutta _ oli varma, ettei tämä koskaan haluaisi osallistua</w:t>
      </w:r>
    </w:p>
    <w:p>
      <w:r>
        <w:rPr>
          <w:b/>
        </w:rPr>
        <w:t xml:space="preserve">Esimerkki 0.3712</w:t>
      </w:r>
    </w:p>
    <w:p>
      <w:r>
        <w:t xml:space="preserve">Asiayhteyssana: kampa.</w:t>
      </w:r>
    </w:p>
    <w:p>
      <w:r>
        <w:rPr>
          <w:b/>
        </w:rPr>
        <w:t xml:space="preserve">Tulos</w:t>
      </w:r>
    </w:p>
    <w:p>
      <w:r>
        <w:t xml:space="preserve">Lause 1: HenkilöX:n hiusten kampaaminen oli aina hankalampaa kuin henkilöY:n, joten _ joutui maksamaan enemmän hiustenhoidosta.</w:t>
        <w:br/>
        <w:t xml:space="preserve"> Lause 2: HenkilöX:n hiusten kampaaminen oli aina vaivalloista verrattuna henkilöY:hen, joten _ joutui maksamaan vähemmän hoitotoimenpiteistä</w:t>
      </w:r>
    </w:p>
    <w:p>
      <w:r>
        <w:rPr>
          <w:b/>
        </w:rPr>
        <w:t xml:space="preserve">Tulos</w:t>
      </w:r>
    </w:p>
    <w:p>
      <w:r>
        <w:t xml:space="preserve">Lause 1: HenkilöX piti aina leveämpihampaista kampaa kuin HenkilöY, koska _ hänellä oli kiharat hiukset ja hän tarvitsi enemmän tilaa kampaan.</w:t>
        <w:br/>
        <w:t xml:space="preserve"> Lause 2: HenkilöX piti aina leveämpää hammaskampaa kuin HenkilöY, koska _:llä oli suorat hiukset ja hän tarvitsi vähemmän tilaa kammassa.</w:t>
      </w:r>
    </w:p>
    <w:p>
      <w:r>
        <w:rPr>
          <w:b/>
        </w:rPr>
        <w:t xml:space="preserve">Tulos</w:t>
      </w:r>
    </w:p>
    <w:p>
      <w:r>
        <w:t xml:space="preserve">Lause 1: HenkilöX pyysi henkilöY:tä lainaamaan hänen hiuskampaansa, koska _ ajatteli tämän olevan normaali pyyntö.</w:t>
        <w:br/>
        <w:t xml:space="preserve"> Lause 2: HenkilöX pyysi HenkilöY:tä lainaamaan hänen hiuskampaansa, mutta _ piti pyyntöä outona</w:t>
      </w:r>
    </w:p>
    <w:p>
      <w:r>
        <w:rPr>
          <w:b/>
        </w:rPr>
        <w:t xml:space="preserve">Tulos</w:t>
      </w:r>
    </w:p>
    <w:p>
      <w:r>
        <w:t xml:space="preserve">Lause 1: HenkilöX päätti kammata HenkilöY:n hiukset, koska _ halusi tarjota lohtua kosketuksen avulla.</w:t>
        <w:br/>
        <w:t xml:space="preserve"> Lause 2: HenkilöX päätti kammata HenkilöY:n hiukset, koska _ halusi saada lohtua kosketuksen kautta.</w:t>
      </w:r>
    </w:p>
    <w:p>
      <w:r>
        <w:rPr>
          <w:b/>
        </w:rPr>
        <w:t xml:space="preserve">Esimerkki 0.3713</w:t>
      </w:r>
    </w:p>
    <w:p>
      <w:r>
        <w:t xml:space="preserve">Asiayhteyssana: yrtti.</w:t>
      </w:r>
    </w:p>
    <w:p>
      <w:r>
        <w:rPr>
          <w:b/>
        </w:rPr>
        <w:t xml:space="preserve">Tulos</w:t>
      </w:r>
    </w:p>
    <w:p>
      <w:r>
        <w:t xml:space="preserve">Lause 1: HenkilöX:n immuunijärjestelmä ei ole yhtä terve kuin henkilöY:n, koska _ ei käytä päivittäin yrttilisiä.</w:t>
        <w:br/>
        <w:t xml:space="preserve"> Lause 2: HenkilöX:n immuunijärjestelmä ei ole yhtä terve kuin henkilöY:n, koska _ käyttää päivittäin yrttilisiä</w:t>
      </w:r>
    </w:p>
    <w:p>
      <w:r>
        <w:rPr>
          <w:b/>
        </w:rPr>
        <w:t xml:space="preserve">Tulos</w:t>
      </w:r>
    </w:p>
    <w:p>
      <w:r>
        <w:t xml:space="preserve">Lause 1: HenkilöX:llä oli suurempi valikoima yrttiteetä kuin henkilöY:llä, koska _ joi paljon teetä.</w:t>
        <w:br/>
        <w:t xml:space="preserve"> Lause 2: HenkilöX:llä oli suurempi valikoima yrttiteitä kuin henkilöY:llä, koska _ joi paljon kahvia.</w:t>
      </w:r>
    </w:p>
    <w:p>
      <w:r>
        <w:rPr>
          <w:b/>
        </w:rPr>
        <w:t xml:space="preserve">Tulos</w:t>
      </w:r>
    </w:p>
    <w:p>
      <w:r>
        <w:t xml:space="preserve">Lause 1: HenkilöX on farmaseutti, henkilöY ei ole, joten _ tietäisi enemmän yrttilääkkeiden turvallisuudesta.</w:t>
        <w:br/>
        <w:t xml:space="preserve"> Lause 2: HenkilöX on farmaseutti, henkilöY ei ole, joten _ tietäisi paljon yrttilääkkeiden turvallisuudesta.</w:t>
      </w:r>
    </w:p>
    <w:p>
      <w:r>
        <w:rPr>
          <w:b/>
        </w:rPr>
        <w:t xml:space="preserve">Tulos</w:t>
      </w:r>
    </w:p>
    <w:p>
      <w:r>
        <w:t xml:space="preserve">Lause 1: HenkilöX käytti mielellään kasviperäisiä lääkkeitä, kun taas henkilöY ei, koska _ vihasi modernia länsimaista lääketiedettä.</w:t>
        <w:br/>
        <w:t xml:space="preserve"> Lause 2: HenkilöX käytti mielellään kasviperäisiä lääkkeitä, mutta henkilöY ei, koska _ rakasti modernia länsimaista lääketiedettä</w:t>
      </w:r>
    </w:p>
    <w:p>
      <w:r>
        <w:rPr>
          <w:b/>
        </w:rPr>
        <w:t xml:space="preserve">Tulos</w:t>
      </w:r>
    </w:p>
    <w:p>
      <w:r>
        <w:t xml:space="preserve">Lause 1: HenkilöX oli kiinnostunut oppimaan yrttihoidoista ja pyysi henkilöäY jakamaan tietonsa. _ oli innokas oppimaan.</w:t>
        <w:br/>
        <w:t xml:space="preserve"> Lause 2: HenkilöX oli kiinnostunut oppimaan yrttihoidoista ja pyysi HenkilöY:tä jakamaan tietonsa. _ oli innokas auttamaan.</w:t>
      </w:r>
    </w:p>
    <w:p>
      <w:r>
        <w:rPr>
          <w:b/>
        </w:rPr>
        <w:t xml:space="preserve">Esimerkki 0.3714</w:t>
      </w:r>
    </w:p>
    <w:p>
      <w:r>
        <w:t xml:space="preserve">Asiayhteyssana: vuodepotilaana.</w:t>
      </w:r>
    </w:p>
    <w:p>
      <w:r>
        <w:rPr>
          <w:b/>
        </w:rPr>
        <w:t xml:space="preserve">Tulos</w:t>
      </w:r>
    </w:p>
    <w:p>
      <w:r>
        <w:t xml:space="preserve">Lause 1: HenkilöX oli vuodepotilaana eikä pystynyt liikkumaan, mutta ei henkilöY, koska _ hänellä oli kaksi murtunutta jalkaa.</w:t>
        <w:br/>
        <w:t xml:space="preserve"> Lause 2: Henkilö X oli vuodepotilaana eikä pystynyt liikkumaan, mutta ei henkilö Y, koska _:llä ei ollut murtuneita jalkoja</w:t>
      </w:r>
    </w:p>
    <w:p>
      <w:r>
        <w:rPr>
          <w:b/>
        </w:rPr>
        <w:t xml:space="preserve">Esimerkki 0,3715</w:t>
      </w:r>
    </w:p>
    <w:p>
      <w:r>
        <w:t xml:space="preserve">Kontekstin sana: Naiset.</w:t>
      </w:r>
    </w:p>
    <w:p>
      <w:r>
        <w:rPr>
          <w:b/>
        </w:rPr>
        <w:t xml:space="preserve">Tulos</w:t>
      </w:r>
    </w:p>
    <w:p>
      <w:r>
        <w:t xml:space="preserve">Lause 1: HenkilöX kannatti naisten tasa-arvoa, mutta henkilöY ei, koska _ oli feministi.</w:t>
        <w:br/>
        <w:t xml:space="preserve"> Lause 2: HenkilöX kannatti naisten tasa-arvoa, mutta henkilöY ei, koska _ oli naisvihamielinen.</w:t>
      </w:r>
    </w:p>
    <w:p>
      <w:r>
        <w:rPr>
          <w:b/>
        </w:rPr>
        <w:t xml:space="preserve">Esimerkki 0.3716</w:t>
      </w:r>
    </w:p>
    <w:p>
      <w:r>
        <w:t xml:space="preserve">Kontekstin sana: Hermostunut.</w:t>
      </w:r>
    </w:p>
    <w:p>
      <w:r>
        <w:rPr>
          <w:b/>
        </w:rPr>
        <w:t xml:space="preserve">Tulos</w:t>
      </w:r>
    </w:p>
    <w:p>
      <w:r>
        <w:t xml:space="preserve">Lause 1: HenkilöX oli hermostunut henkilöY:n seurassa aina kun he olivat samassa huoneessa, koska _ oli niin tärkeä.</w:t>
        <w:br/>
        <w:t xml:space="preserve"> Lause 2: HenkilöX oli hermostunut henkilöY:n seurassa aina kun he olivat samassa huoneessa, koska _ oli niin merkityksetön</w:t>
      </w:r>
    </w:p>
    <w:p>
      <w:r>
        <w:rPr>
          <w:b/>
        </w:rPr>
        <w:t xml:space="preserve">Esimerkki 0.3717</w:t>
      </w:r>
    </w:p>
    <w:p>
      <w:r>
        <w:t xml:space="preserve">Kontekstisana: äänet.</w:t>
      </w:r>
    </w:p>
    <w:p>
      <w:r>
        <w:rPr>
          <w:b/>
        </w:rPr>
        <w:t xml:space="preserve">Tulos</w:t>
      </w:r>
    </w:p>
    <w:p>
      <w:r>
        <w:t xml:space="preserve">Lause 1: HenkilöX:llä oli häiriö, jonka vuoksi hän kuuli ääniä, kun taas henkilöY:llä ei, joten hän otti lääkkeitä ääniä vastaan.</w:t>
        <w:br/>
        <w:t xml:space="preserve"> Lause 2: HenkilöX:llä oli häiriö, jossa hän kuuli ääniä, kun taas henkilöY:llä ei ollut, joten _ ei ottanut lääkkeitä ääniä vastaan</w:t>
      </w:r>
    </w:p>
    <w:p>
      <w:r>
        <w:rPr>
          <w:b/>
        </w:rPr>
        <w:t xml:space="preserve">Esimerkki 0.3718</w:t>
      </w:r>
    </w:p>
    <w:p>
      <w:r>
        <w:t xml:space="preserve">Context Word: luomiväri.</w:t>
      </w:r>
    </w:p>
    <w:p>
      <w:r>
        <w:rPr>
          <w:b/>
        </w:rPr>
        <w:t xml:space="preserve">Tulos</w:t>
      </w:r>
    </w:p>
    <w:p>
      <w:r>
        <w:t xml:space="preserve">Lause 1: Ennen treffejään henkilöX antoi henkilöY:lle luomiväriopastusta, koska _ oli meikkiasiantuntija YouTubessa.</w:t>
        <w:br/>
        <w:t xml:space="preserve"> Lause 2: Ennen treffejään PersonX antoi PersonY:lle luomiväriopastusta, koska _ oli meikkauksen YouTube-noviisi.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löytämään parhaat meikit dollarikaupasta, ja _ ohjattiin oikean luomivärin luo.</w:t>
        <w:br/>
        <w:t xml:space="preserve"> Lause 2: HenkilöX pyysi HenkilöY:tä auttamaan häntä löytämään parhaat meikit dollarikaupasta, ja _ johdatti hänet oikean luomivärin luo</w:t>
      </w:r>
    </w:p>
    <w:p>
      <w:r>
        <w:rPr>
          <w:b/>
        </w:rPr>
        <w:t xml:space="preserve">Tulos</w:t>
      </w:r>
    </w:p>
    <w:p>
      <w:r>
        <w:t xml:space="preserve">Lause 1: HenkilöX piti luomiväristä paljon enemmän kuin henkilöY, koska se sopi paremmin hänen ihonväriinsä.</w:t>
        <w:br/>
        <w:t xml:space="preserve"> Lause 2: HenkilöX piti luomiväristä paljon enemmän kuin HenkilöY, koska se sopi _ ihon sävyyn paremmin</w:t>
      </w:r>
    </w:p>
    <w:p>
      <w:r>
        <w:rPr>
          <w:b/>
        </w:rPr>
        <w:t xml:space="preserve">Tulos</w:t>
      </w:r>
    </w:p>
    <w:p>
      <w:r>
        <w:t xml:space="preserve">Lause 1: HenkilöX piti sinisestä luomiväristä, mutta henkilöY:n mielestä se näytti naurettavalta. _ käytti sitä kuitenkin koulussa.</w:t>
        <w:br/>
        <w:t xml:space="preserve"> Lause 2: HenkilöX rakasti sinistä luomiväriä, mutta HenkilöY:n mielestä se näytti naurettavalta</w:t>
        <w:t xml:space="preserve"> _ käytti sitä kuitenkin naamiaisissa.</w:t>
      </w:r>
    </w:p>
    <w:p>
      <w:r>
        <w:rPr>
          <w:b/>
        </w:rPr>
        <w:t xml:space="preserve">Tulos</w:t>
      </w:r>
    </w:p>
    <w:p>
      <w:r>
        <w:t xml:space="preserve">Lause 1: HenkilöX käytti usein liikaa luomiväriä, mutta henkilöY ei. Ihmisten mielestä _ näytti lutkalta.</w:t>
        <w:br/>
        <w:t xml:space="preserve"> Lause 2: HenkilöX käytti usein liikaa luomiväriä, mutta HenkilöY ei</w:t>
        <w:t xml:space="preserve"> Ihmisten mielestä _ näytti mallilta.</w:t>
      </w:r>
    </w:p>
    <w:p>
      <w:r>
        <w:rPr>
          <w:b/>
        </w:rPr>
        <w:t xml:space="preserve">Esimerkki 0.3719</w:t>
      </w:r>
    </w:p>
    <w:p>
      <w:r>
        <w:t xml:space="preserve">Asiayhteyssana: matematiikka.</w:t>
      </w:r>
    </w:p>
    <w:p>
      <w:r>
        <w:rPr>
          <w:b/>
        </w:rPr>
        <w:t xml:space="preserve">Tulos</w:t>
      </w:r>
    </w:p>
    <w:p>
      <w:r>
        <w:t xml:space="preserve">Lause 1: Matemaattisten ongelmien ratkaiseminen oli helppoa henkilöX:lle, mutta ei henkilöY:lle, koska _ oli aina ollut matemaattisesti suuntautunut.</w:t>
        <w:br/>
        <w:t xml:space="preserve"> Lause 2: Matemaattisten ongelmien tekeminen oli erittäin helppoa henkilöX:lle mutta ei henkilöY:lle, koska _ ei ollut koskaan ollut matemaattisesti suuntautunut</w:t>
      </w:r>
    </w:p>
    <w:p>
      <w:r>
        <w:rPr>
          <w:b/>
        </w:rPr>
        <w:t xml:space="preserve">Tulos</w:t>
      </w:r>
    </w:p>
    <w:p>
      <w:r>
        <w:t xml:space="preserve">Lause 1: Matematiikka oli aina vaikea oppiaine henkilöX:lle, mutta ei henkilöY:lle, koska _ oli parempi sanojen kuin numeroiden kanssa.</w:t>
        <w:br/>
        <w:t xml:space="preserve"> Lause 2: Matematiikka oli aina vaikea aine henkilöX:lle mutta ei henkilöY:lle, koska _ oli parempi numeroiden kuin sanojen kanssa</w:t>
      </w:r>
    </w:p>
    <w:p>
      <w:r>
        <w:rPr>
          <w:b/>
        </w:rPr>
        <w:t xml:space="preserve">Tulos</w:t>
      </w:r>
    </w:p>
    <w:p>
      <w:r>
        <w:t xml:space="preserve">Lause 1: HenkilöX on parempi matematiikassa kuin henkilöY. _ osasi laskea 1000:een 4-vuotiaana.</w:t>
        <w:br/>
        <w:t xml:space="preserve"> Lause 2: HenkilöX on parempi matematiikassa kuin HenkilöY</w:t>
        <w:t xml:space="preserve"> _ ei osannut laskea 10:een 4-vuotiaana.</w:t>
      </w:r>
    </w:p>
    <w:p>
      <w:r>
        <w:rPr>
          <w:b/>
        </w:rPr>
        <w:t xml:space="preserve">Tulos</w:t>
      </w:r>
    </w:p>
    <w:p>
      <w:r>
        <w:t xml:space="preserve">Lause 1: HenkilöX liittyi matematiikkakerhoon, kun taas henkilöY liittyi taidekerhoon, koska _ tunsi itsensä analyyttiseksi.</w:t>
        <w:br/>
        <w:t xml:space="preserve"> Lause 2: HenkilöX liittyi matematiikkakerhoon, kun taas henkilöY liittyi taidekerhoon, koska _ tunsi itsensä luovaksi</w:t>
      </w:r>
    </w:p>
    <w:p>
      <w:r>
        <w:rPr>
          <w:b/>
        </w:rPr>
        <w:t xml:space="preserve">Tulos</w:t>
      </w:r>
    </w:p>
    <w:p>
      <w:r>
        <w:t xml:space="preserve">Lause 1: HenkilöX opiskeli ahkerasti matematiikan koetta varten, mutta henkilöY ei. _ sai kokeesta välttävän arvosanan.</w:t>
        <w:br/>
        <w:t xml:space="preserve"> Lause 2: HenkilöX opiskeli ahkerasti matematiikan koetta varten, mutta HenkilöY ei</w:t>
        <w:t xml:space="preserve"> _ sai kokeesta huonon arvosanan.</w:t>
      </w:r>
    </w:p>
    <w:p>
      <w:r>
        <w:rPr>
          <w:b/>
        </w:rPr>
        <w:t xml:space="preserve">Tulos</w:t>
      </w:r>
    </w:p>
    <w:p>
      <w:r>
        <w:t xml:space="preserve">Lause 1: HenkilöX pystyi auttamaan henkilöäY matematiikan kotitehtävissä, koska _ oli käynyt useita kursseja aiemmin.</w:t>
        <w:br/>
        <w:t xml:space="preserve"> Lause 2: HenkilöX pystyi auttamaan HenkilöY:tä matematiikan kotitehtävissä, koska _ oli käynyt muutaman kurssin aikaisemmin</w:t>
      </w:r>
    </w:p>
    <w:p>
      <w:r>
        <w:rPr>
          <w:b/>
        </w:rPr>
        <w:t xml:space="preserve">Tulos</w:t>
      </w:r>
    </w:p>
    <w:p>
      <w:r>
        <w:t xml:space="preserve">Lause 1: HenkilöX reputti matematiikan tunnilla, kun taas HenkilöY läpäisi kurssin helposti, joten _ pyysi tukiopetusta.</w:t>
        <w:br/>
        <w:t xml:space="preserve"> Lause 2: HenkilöX reputti matematiikan tunnilla, kun taas HenkilöY läpäisi kurssin helposti, joten _ tarjosi tukiopetusta.</w:t>
      </w:r>
    </w:p>
    <w:p>
      <w:r>
        <w:rPr>
          <w:b/>
        </w:rPr>
        <w:t xml:space="preserve">Tulos</w:t>
      </w:r>
    </w:p>
    <w:p>
      <w:r>
        <w:t xml:space="preserve">Lause 1: HenkilöX oli melko hyvä matematiikassa, kun taas henkilöY oli parempi englannissa. _ ilmoittautui geometrian kurssille tänä lukuvuonna.</w:t>
        <w:br/>
        <w:t xml:space="preserve"> Lause 2: HenkilöX oli melko hyvä matematiikassa, kun taas HenkilöY oli parempi englannissa</w:t>
        <w:t xml:space="preserve"> _ kirjoittautui tarinankerronnan kurssille tänä lukuvuonna.</w:t>
      </w:r>
    </w:p>
    <w:p>
      <w:r>
        <w:rPr>
          <w:b/>
        </w:rPr>
        <w:t xml:space="preserve">Tulos</w:t>
      </w:r>
    </w:p>
    <w:p>
      <w:r>
        <w:t xml:space="preserve">Lause 1: Koska henkilöX oli erinomainen matematiikassa, kun taas henkilöY kamppaili sen kanssa, _ sijoitettiin matematiikkaan.</w:t>
        <w:br/>
        <w:t xml:space="preserve"> Lause 2: Koska HenkilöX oli erinomainen matematiikassa, kun taas HenkilöY kamppaili sen kanssa, _ sijoitettiin vain korjaavaan algebraan</w:t>
      </w:r>
    </w:p>
    <w:p>
      <w:r>
        <w:rPr>
          <w:b/>
        </w:rPr>
        <w:t xml:space="preserve">Esimerkki 0,3720</w:t>
      </w:r>
    </w:p>
    <w:p>
      <w:r>
        <w:t xml:space="preserve">Asiayhteyssana: kierrätys.</w:t>
      </w:r>
    </w:p>
    <w:p>
      <w:r>
        <w:rPr>
          <w:b/>
        </w:rPr>
        <w:t xml:space="preserve">Tulos</w:t>
      </w:r>
    </w:p>
    <w:p>
      <w:r>
        <w:t xml:space="preserve">Lause 1: HenkilöX lajitteli aina kierrätys- ja roskansa, kun taas henkilöY ei lajitellut, koska _ halusi omalta osaltaan auttaa ympäristöä.</w:t>
        <w:br/>
        <w:t xml:space="preserve"> Lause 2: HenkilöX lajitteli aina kierrätyksensä ja roskansa, kun taas HenkilöY ei lajitellut, koska _ ei halunnut tehdä omaa osuuttaan ympäristön hyväksi.</w:t>
      </w:r>
    </w:p>
    <w:p>
      <w:r>
        <w:rPr>
          <w:b/>
        </w:rPr>
        <w:t xml:space="preserve">Tulos</w:t>
      </w:r>
    </w:p>
    <w:p>
      <w:r>
        <w:t xml:space="preserve">Lause 1: HenkilöX jäi kotiin sohvalle, kun taas HenkilöY käveli kilometrin kierrätyskeskukseen, mistä voidaan päätellä, että _ on laiska.</w:t>
        <w:br/>
        <w:t xml:space="preserve"> Lause 2: HenkilöX istui kotona sohvalla, kun taas HenkilöY käveli kilometrin kierrätyskeskukseen, mistä voidaan päätellä, että _ on energinen.</w:t>
      </w:r>
    </w:p>
    <w:p>
      <w:r>
        <w:rPr>
          <w:b/>
        </w:rPr>
        <w:t xml:space="preserve">Esimerkki 0,3721</w:t>
      </w:r>
    </w:p>
    <w:p>
      <w:r>
        <w:t xml:space="preserve">Asiayhteyssana: välttäminen.</w:t>
      </w:r>
    </w:p>
    <w:p>
      <w:r>
        <w:rPr>
          <w:b/>
        </w:rPr>
        <w:t xml:space="preserve">Tulos</w:t>
      </w:r>
    </w:p>
    <w:p>
      <w:r>
        <w:t xml:space="preserve">Lause 1: HenkilöX:n oli helpompi välttää pornografiaa kuin henkilöY:n, koska _ pystyi vastustamaan kiusausta.</w:t>
        <w:br/>
        <w:t xml:space="preserve"> Lause 2: HenkilöX:n oli helpompi välttää pornografiaa kuin HenkilöY:n, koska _ ei pystynyt vastustamaan kiusausta.</w:t>
      </w:r>
    </w:p>
    <w:p>
      <w:r>
        <w:rPr>
          <w:b/>
        </w:rPr>
        <w:t xml:space="preserve">Tulos</w:t>
      </w:r>
    </w:p>
    <w:p>
      <w:r>
        <w:t xml:space="preserve">Lause 1: HenkilöX välttelee tällä hetkellä puhumista henkilöY:n kanssa lainkaan, koska _ on pikkumainen.</w:t>
        <w:br/>
        <w:t xml:space="preserve"> Lause 2: HenkilöX välttää tällä hetkellä puhumista henkilöY:n kanssa lainkaan, koska _ ei ole katuvainen.</w:t>
      </w:r>
    </w:p>
    <w:p>
      <w:r>
        <w:rPr>
          <w:b/>
        </w:rPr>
        <w:t xml:space="preserve">Esimerkki 0.3722</w:t>
      </w:r>
    </w:p>
    <w:p>
      <w:r>
        <w:t xml:space="preserve">Asiayhteyssana: savukkeet.</w:t>
      </w:r>
    </w:p>
    <w:p>
      <w:r>
        <w:rPr>
          <w:b/>
        </w:rPr>
        <w:t xml:space="preserve">Tulos</w:t>
      </w:r>
    </w:p>
    <w:p>
      <w:r>
        <w:t xml:space="preserve">Lause 1: HenkilöX:n vaatteet haisivat pahemmalta kuin henkilöY:n, koska _ poltti paljon savukkeita.</w:t>
        <w:br/>
        <w:t xml:space="preserve"> Lause 2: HenkilöX:n vaatteet haisivat paremmilta kuin henkilöY:n, koska _ poltti paljon savukkeita.</w:t>
      </w:r>
    </w:p>
    <w:p>
      <w:r>
        <w:rPr>
          <w:b/>
        </w:rPr>
        <w:t xml:space="preserve">Esimerkki 0.3723</w:t>
      </w:r>
    </w:p>
    <w:p>
      <w:r>
        <w:t xml:space="preserve">Asiayhteyssana: nice.</w:t>
      </w:r>
    </w:p>
    <w:p>
      <w:r>
        <w:rPr>
          <w:b/>
        </w:rPr>
        <w:t xml:space="preserve">Tulos</w:t>
      </w:r>
    </w:p>
    <w:p>
      <w:r>
        <w:t xml:space="preserve">Lause 1: HenkilöX oli mukava ja henkilöY ilkeä, mikä selittää, miksi _:llä oli kaikki hyvät ystävät.</w:t>
        <w:br/>
        <w:t xml:space="preserve"> Lause 2: HenkilöX oli mukava ja HenkilöY ilkeä, mikä selittää, miksi _:llä oli kaikki vastakkaiset ystävät.</w:t>
      </w:r>
    </w:p>
    <w:p>
      <w:r>
        <w:rPr>
          <w:b/>
        </w:rPr>
        <w:t xml:space="preserve">Esimerkki 0.3724</w:t>
      </w:r>
    </w:p>
    <w:p>
      <w:r>
        <w:t xml:space="preserve">Kontekstisana: numerot.</w:t>
      </w:r>
    </w:p>
    <w:p>
      <w:r>
        <w:rPr>
          <w:b/>
        </w:rPr>
        <w:t xml:space="preserve">Tulos</w:t>
      </w:r>
    </w:p>
    <w:p>
      <w:r>
        <w:t xml:space="preserve">Lause 1: HenkilöX oli erinomainen englannin kielessä, kun taas henkilöY oli luokan paras matematiikassa. _ ei ollut koskaan ollut kovin hyvä numeroiden kanssa.</w:t>
        <w:br/>
        <w:t xml:space="preserve"> Lause 2: HenkilöX oli erinomainen englannissa, kun taas HenkilöY oli luokan paras matematiikassa</w:t>
        <w:t xml:space="preserve"> _ oli aina ollut erittäin hyvä numeroiden kanssa.</w:t>
      </w:r>
    </w:p>
    <w:p>
      <w:r>
        <w:rPr>
          <w:b/>
        </w:rPr>
        <w:t xml:space="preserve">Tulos</w:t>
      </w:r>
    </w:p>
    <w:p>
      <w:r>
        <w:t xml:space="preserve">Lause 1: HenkilöX rakasti englantia, mutta henkilöY matematiikkaa. _ ei koskaan ollut hyvä työskentelemään numeroiden kanssa.</w:t>
        <w:br/>
        <w:t xml:space="preserve"> Lause 2: HenkilöX rakasti englantia, mutta HenkilY rakasti matematiikkaa</w:t>
        <w:t xml:space="preserve"> _ oli aina hyvä työskentelemään numeroiden kanssa.</w:t>
      </w:r>
    </w:p>
    <w:p>
      <w:r>
        <w:rPr>
          <w:b/>
        </w:rPr>
        <w:t xml:space="preserve">Tulos</w:t>
      </w:r>
    </w:p>
    <w:p>
      <w:r>
        <w:t xml:space="preserve">Lause 1: Yritys palkkasi kirjanpitäjän tehtävään henkilöX:n, mutta ei henkilöY:tä, koska _ oli hyvä numeroiden kanssa.</w:t>
        <w:br/>
        <w:t xml:space="preserve"> Lause 2: Yritys palkkasi HenkilöX:n, mutta ei HenkilöY:tä kirjanpitotehtävään, koska _ oli kamala numeroiden kanssa</w:t>
      </w:r>
    </w:p>
    <w:p>
      <w:r>
        <w:rPr>
          <w:b/>
        </w:rPr>
        <w:t xml:space="preserve">Esimerkki 0,3725</w:t>
      </w:r>
    </w:p>
    <w:p>
      <w:r>
        <w:t xml:space="preserve">Asiayhteyssana: poljin.</w:t>
      </w:r>
    </w:p>
    <w:p>
      <w:r>
        <w:rPr>
          <w:b/>
        </w:rPr>
        <w:t xml:space="preserve">Tulos</w:t>
      </w:r>
    </w:p>
    <w:p>
      <w:r>
        <w:t xml:space="preserve">Lause 1: HenkilöX aiheutti onnettomuuden HenkilöY:n kanssa, kun hänen jarrupolkimensa lakkasi toimimasta; _ otti vastuun.</w:t>
        <w:br/>
        <w:t xml:space="preserve"> Lause 2: HenkilöX aiheutti onnettomuuden HenkilöY:n kanssa, kun hänen jarrupolkimensa lakkasi toimimasta; _ otti hänet vastuuseen.</w:t>
      </w:r>
    </w:p>
    <w:p>
      <w:r>
        <w:rPr>
          <w:b/>
        </w:rPr>
        <w:t xml:space="preserve">Esimerkki 0,3726</w:t>
      </w:r>
    </w:p>
    <w:p>
      <w:r>
        <w:t xml:space="preserve">Asiayhteyssana: palveleminen.</w:t>
      </w:r>
    </w:p>
    <w:p>
      <w:r>
        <w:rPr>
          <w:b/>
        </w:rPr>
        <w:t xml:space="preserve">Tulos</w:t>
      </w:r>
    </w:p>
    <w:p>
      <w:r>
        <w:t xml:space="preserve">Lause 1: HenkilöX vaati, että hän tarjoilee ruokaa potluckissa HenkilönY sijasta, koska _ hänellä oli puhtaat kädet.</w:t>
        <w:br/>
        <w:t xml:space="preserve"> Lause 2: HenkilöX vaati tarjoilemaan ruokaa potluckissa HenkilöY:n sijaan, koska _:llä oli likaiset kädet.</w:t>
      </w:r>
    </w:p>
    <w:p>
      <w:r>
        <w:rPr>
          <w:b/>
        </w:rPr>
        <w:t xml:space="preserve">Esimerkki 0,3727</w:t>
      </w:r>
    </w:p>
    <w:p>
      <w:r>
        <w:t xml:space="preserve">Kontekstisana: sovellus.</w:t>
      </w:r>
    </w:p>
    <w:p>
      <w:r>
        <w:rPr>
          <w:b/>
        </w:rPr>
        <w:t xml:space="preserve">Tulos</w:t>
      </w:r>
    </w:p>
    <w:p>
      <w:r>
        <w:t xml:space="preserve">Lause 1: Hakemuksen nopea täyttäminen oli henkilöX:lle tärkeää toisin kuin henkilöY:lle, koska _ oli kiire.</w:t>
        <w:br/>
        <w:t xml:space="preserve"> Lause 2: Hakemuksen täyttäminen hitaasti oli tärkeää henkilöX:lle toisin kuin henkilöY:lle, koska _ oli kiire</w:t>
      </w:r>
    </w:p>
    <w:p>
      <w:r>
        <w:rPr>
          <w:b/>
        </w:rPr>
        <w:t xml:space="preserve">Tulos</w:t>
      </w:r>
    </w:p>
    <w:p>
      <w:r>
        <w:t xml:space="preserve">Lause 1: HenkilöX täytti hiljattain työhakemuksen, mutta henkilöY ei, koska _ on tällä hetkellä työtön.</w:t>
        <w:br/>
        <w:t xml:space="preserve"> Lause 2: HenkilöX täytti äskettäin työhakemuksen, mutta ei HenkilöY, koska _ on tällä hetkellä työssä.</w:t>
      </w:r>
    </w:p>
    <w:p>
      <w:r>
        <w:rPr>
          <w:b/>
        </w:rPr>
        <w:t xml:space="preserve">Tulos</w:t>
      </w:r>
    </w:p>
    <w:p>
      <w:r>
        <w:t xml:space="preserve">Lause 1: HenkilöX haki työpaikkaa ja pyysi henkilöY:tä hakemaan hakemuksen kaupasta, koska _ oli auto-ongelmia.</w:t>
        <w:br/>
        <w:t xml:space="preserve"> Lause 2: HenkilöX haki työpaikkaa ja pyysi HenkilöY:tä hakemaan hakemuksen kaupasta, koska _ oli viemässä autoaan lähelle kauppaa.</w:t>
      </w:r>
    </w:p>
    <w:p>
      <w:r>
        <w:rPr>
          <w:b/>
        </w:rPr>
        <w:t xml:space="preserve">Esimerkki 0.3728</w:t>
      </w:r>
    </w:p>
    <w:p>
      <w:r>
        <w:t xml:space="preserve">Asiayhteyssana: juoma.</w:t>
      </w:r>
    </w:p>
    <w:p>
      <w:r>
        <w:rPr>
          <w:b/>
        </w:rPr>
        <w:t xml:space="preserve">Tulos</w:t>
      </w:r>
    </w:p>
    <w:p>
      <w:r>
        <w:t xml:space="preserve">Lause 1: Yökerhossa henkilöX teki henkilöY:lle hienon alkoholijuoman, koska _ oli baarimikko.</w:t>
        <w:br/>
        <w:t xml:space="preserve"> Lause 2: Yökerhossa henkilöX tarjosi henkilöY:lle hienon alkoholijuoman, koska _ oli kanta-asiakas.</w:t>
      </w:r>
    </w:p>
    <w:p>
      <w:r>
        <w:rPr>
          <w:b/>
        </w:rPr>
        <w:t xml:space="preserve">Tulos</w:t>
      </w:r>
    </w:p>
    <w:p>
      <w:r>
        <w:t xml:space="preserve">Lause 1: HenkilöX, mutta ei henkilöY, leimattiin alkoholistiksi, koska hän nautti mielellään väkevää viinaa.</w:t>
        <w:br/>
        <w:t xml:space="preserve"> Lause 2: HenkilöX, mutta ei HenkilY, leimattiin alkoholistiksi, koska _ tykkäsi juoda pirtelöitä</w:t>
      </w:r>
    </w:p>
    <w:p>
      <w:r>
        <w:rPr>
          <w:b/>
        </w:rPr>
        <w:t xml:space="preserve">Tulos</w:t>
      </w:r>
    </w:p>
    <w:p>
      <w:r>
        <w:t xml:space="preserve">Lause 1: HenkilöX:llä ei ole ollut juotavaa kuukauteen henkilöY:n tuen ansiosta, joten _ juhlisti sitä kiittämällä häntä.</w:t>
        <w:br/>
        <w:t xml:space="preserve"> Lause 2: HenkilöX ei ole juonut kuukauteen mitään, kiitos henkilönY tuen, joten _ juhlii onnittelemalla heitä.</w:t>
      </w:r>
    </w:p>
    <w:p>
      <w:r>
        <w:rPr>
          <w:b/>
        </w:rPr>
        <w:t xml:space="preserve">Esimerkki 0,3729</w:t>
      </w:r>
    </w:p>
    <w:p>
      <w:r>
        <w:t xml:space="preserve">Asiayhteyssana: taimen.</w:t>
      </w:r>
    </w:p>
    <w:p>
      <w:r>
        <w:rPr>
          <w:b/>
        </w:rPr>
        <w:t xml:space="preserve">Tulos</w:t>
      </w:r>
    </w:p>
    <w:p>
      <w:r>
        <w:t xml:space="preserve">Lause 1: HenkilöX söi mielellään taimenta, mutta HenkilöY ei, joten hän tilasi pääruoaksi taimenta almondine.</w:t>
        <w:br/>
        <w:t xml:space="preserve"> Lause 2: Taimen oli jotakin, mitä henkilöX rakasti syödä, mutta henkilöY ei, joten _ tilasi lohen almondine-annoksen.</w:t>
      </w:r>
    </w:p>
    <w:p>
      <w:r>
        <w:rPr>
          <w:b/>
        </w:rPr>
        <w:t xml:space="preserve">Esimerkki 0,3730</w:t>
      </w:r>
    </w:p>
    <w:p>
      <w:r>
        <w:t xml:space="preserve">Kontekstisana: graffiti.</w:t>
      </w:r>
    </w:p>
    <w:p>
      <w:r>
        <w:rPr>
          <w:b/>
        </w:rPr>
        <w:t xml:space="preserve">Tulos</w:t>
      </w:r>
    </w:p>
    <w:p>
      <w:r>
        <w:t xml:space="preserve">Lause 1: HenkilöX katseli mielellään graffiteja, kun taas HenkilöY piti niitä mauttomina ja ällöttävinä, joten _ oli hyvin iloinen nähdessään uuden seinämaalauksen betoniseinällä.</w:t>
        <w:br/>
        <w:t xml:space="preserve"> Lause 2: HenkilöX katseli mielellään graffiteja, kun taas HenkilöY piti niitä mauttomina ja ällöttävinä, joten _ oli hyvin järkyttynyt nähdessään uuden seinämaalauksen betoniseinällä.</w:t>
      </w:r>
    </w:p>
    <w:p>
      <w:r>
        <w:rPr>
          <w:b/>
        </w:rPr>
        <w:t xml:space="preserve">Tulos</w:t>
      </w:r>
    </w:p>
    <w:p>
      <w:r>
        <w:t xml:space="preserve">Lause 1: HenkilöX tarjoutui auttamaan henkilöY:tä graffitin poistamisessa, koska _ ei ollut juuri nyt kiireinen.</w:t>
        <w:br/>
        <w:t xml:space="preserve"> Lause 2: HenkilöX tarjoutui auttamaan HenkilöY:tä graffitin poistamisessa, koska _ oli tällä hetkellä kiireinen.</w:t>
      </w:r>
    </w:p>
    <w:p>
      <w:r>
        <w:rPr>
          <w:b/>
        </w:rPr>
        <w:t xml:space="preserve">Tulos</w:t>
      </w:r>
    </w:p>
    <w:p>
      <w:r>
        <w:t xml:space="preserve">Lause 1: HenkilöX poisti HenkilöY:n graffitin seinältä, koska _ oli liikkeen omistaja ja koska se kuului hänen sääntöihinsä.</w:t>
        <w:br/>
        <w:t xml:space="preserve"> Lause 2: HenkilöX poisti HenkilöY:n graffitin seinältä, koska _ oli vain kaupan työntekijä eikä se kuulunut hänen sääntöihinsä.</w:t>
      </w:r>
    </w:p>
    <w:p>
      <w:r>
        <w:rPr>
          <w:b/>
        </w:rPr>
        <w:t xml:space="preserve">Esimerkki 0,3731</w:t>
      </w:r>
    </w:p>
    <w:p>
      <w:r>
        <w:t xml:space="preserve">Asiayhteyssana: silmäluomet.</w:t>
      </w:r>
    </w:p>
    <w:p>
      <w:r>
        <w:rPr>
          <w:b/>
        </w:rPr>
        <w:t xml:space="preserve">Tulos</w:t>
      </w:r>
    </w:p>
    <w:p>
      <w:r>
        <w:t xml:space="preserve">Lause 1: HenkilöX ei pystynyt sulkemaan silmäluomiaan, joten hän meni tapaamaan HenkilöY:tä, joten _ sai lääkettä, joka auttaa häntä rentoutumaan.</w:t>
        <w:br/>
        <w:t xml:space="preserve"> Lause 2: HenkilöX ei pystynyt sulkemaan silmäluomiaan, joten hän meni tapaamaan HenkilöY:tä, joten _ sai lääkettä, joka auttaa häntä rentoutumaan.</w:t>
      </w:r>
    </w:p>
    <w:p>
      <w:r>
        <w:rPr>
          <w:b/>
        </w:rPr>
        <w:t xml:space="preserve">Esimerkki 0,3732</w:t>
      </w:r>
    </w:p>
    <w:p>
      <w:r>
        <w:t xml:space="preserve">Asiayhteyssana: medaljonki.</w:t>
      </w:r>
    </w:p>
    <w:p>
      <w:r>
        <w:rPr>
          <w:b/>
        </w:rPr>
        <w:t xml:space="preserve">Tulos</w:t>
      </w:r>
    </w:p>
    <w:p>
      <w:r>
        <w:t xml:space="preserve">Lause 1: HenkilöX pitää aina lastensa medaljonkia, mutta henkilöY:llä ei ole sellaista, koska _ on vanhempi.</w:t>
        <w:br/>
        <w:t xml:space="preserve"> Lause 2: HenkilöX pitää aina lastensa medaljonkia, mutta henkilöY:llä ei ole sellaista, koska _ ei ole vanhempi</w:t>
      </w:r>
    </w:p>
    <w:p>
      <w:r>
        <w:rPr>
          <w:b/>
        </w:rPr>
        <w:t xml:space="preserve">Tulos</w:t>
      </w:r>
    </w:p>
    <w:p>
      <w:r>
        <w:t xml:space="preserve">Lause 1: HenkilöX hankki halvan medaljongin henkilöY:lle heidän hääpäivänsä kunniaksi.  _ oli hyvin ajattelematon.</w:t>
        <w:br/>
        <w:t xml:space="preserve"> Lause 2: HenkilöX hankki halvan medaljongin HenkilöY:lle heidän vuosipäivänsä kunniaksi</w:t>
        <w:t xml:space="preserve">  _ oli hyvin pettynyt.</w:t>
      </w:r>
    </w:p>
    <w:p>
      <w:r>
        <w:rPr>
          <w:b/>
        </w:rPr>
        <w:t xml:space="preserve">Tulos</w:t>
      </w:r>
    </w:p>
    <w:p>
      <w:r>
        <w:t xml:space="preserve">Lause 1: HenkilöX oli iloinen saadessaan puolisoltaan medaljongin, mutta henkilöY ei ollut, koska _ rakasti käyttää koruja.</w:t>
        <w:br/>
        <w:t xml:space="preserve"> Lause 2: HenkilöX oli iloinen saadessaan kumppaniltaan medaljongin, mutta HenkilöY ei ollut, koska _ vihasi korujen käyttämistä</w:t>
      </w:r>
    </w:p>
    <w:p>
      <w:r>
        <w:rPr>
          <w:b/>
        </w:rPr>
        <w:t xml:space="preserve">Esimerkki 0,3733</w:t>
      </w:r>
    </w:p>
    <w:p>
      <w:r>
        <w:t xml:space="preserve">Asiayhteyssana: malliautot.</w:t>
      </w:r>
    </w:p>
    <w:p>
      <w:r>
        <w:rPr>
          <w:b/>
        </w:rPr>
        <w:t xml:space="preserve">Tulos</w:t>
      </w:r>
    </w:p>
    <w:p>
      <w:r>
        <w:t xml:space="preserve">Lause 1: HenkilöX rakasti pienoismalliautojen kokoamista, kun taas henkilöY ei, koska _ rakasti monimutkaisia yksityiskohtia.</w:t>
        <w:br/>
        <w:t xml:space="preserve"> Lause 2: HenkilöX rakasti pienoismalliautojen kokoamista, kun taas HenkilöY ei, koska _ vihasi monimutkaisia yksityiskohtia</w:t>
      </w:r>
    </w:p>
    <w:p>
      <w:r>
        <w:rPr>
          <w:b/>
        </w:rPr>
        <w:t xml:space="preserve">Esimerkki 0,3734</w:t>
      </w:r>
    </w:p>
    <w:p>
      <w:r>
        <w:t xml:space="preserve">Asiayhteyssana: rikottu.</w:t>
      </w:r>
    </w:p>
    <w:p>
      <w:r>
        <w:rPr>
          <w:b/>
        </w:rPr>
        <w:t xml:space="preserve">Tulos</w:t>
      </w:r>
    </w:p>
    <w:p>
      <w:r>
        <w:t xml:space="preserve">Lause 1: Mies käveli henkilöX:n luo ja rikkoi hänen tilaansa, mutta ei henkilöY:n, koska _ ärsytti häntä.</w:t>
        <w:br/>
        <w:t xml:space="preserve"> Lause 2: Mies käveli henkilöX:n luo ja loukkasi tämän tilaa, mutta ei henkilöY:n, koska _ auttoi häntä</w:t>
      </w:r>
    </w:p>
    <w:p>
      <w:r>
        <w:rPr>
          <w:b/>
        </w:rPr>
        <w:t xml:space="preserve">Esimerkki 0,3735</w:t>
      </w:r>
    </w:p>
    <w:p>
      <w:r>
        <w:t xml:space="preserve">Asiayhteyssana: nörtti.</w:t>
      </w:r>
    </w:p>
    <w:p>
      <w:r>
        <w:rPr>
          <w:b/>
        </w:rPr>
        <w:t xml:space="preserve">Tulos</w:t>
      </w:r>
    </w:p>
    <w:p>
      <w:r>
        <w:t xml:space="preserve">Lause 1: HenkilöX piti HenkilöY:tä nörttinä, mutta _ halusi muuttaa sitä, millaisena ihmiset hänet nykyään näkevät.</w:t>
        <w:br/>
        <w:t xml:space="preserve"> Lause 2: HenkilöY piti HenkilöX:ää nörttinä, koska _ totesi, miten ihmiset näkevät hänet nykyään</w:t>
      </w:r>
    </w:p>
    <w:p>
      <w:r>
        <w:rPr>
          <w:b/>
        </w:rPr>
        <w:t xml:space="preserve">Esimerkki 0.3736</w:t>
      </w:r>
    </w:p>
    <w:p>
      <w:r>
        <w:t xml:space="preserve">Kontekstisana: mansikkakakku.</w:t>
      </w:r>
    </w:p>
    <w:p>
      <w:r>
        <w:rPr>
          <w:b/>
        </w:rPr>
        <w:t xml:space="preserve">Tulos</w:t>
      </w:r>
    </w:p>
    <w:p>
      <w:r>
        <w:t xml:space="preserve">Lause 1: HenkilöX:n tekemä mansikkakakku on surkea verrattuna HenkilY:n kakkuun, koska _ on amatöörileipuri.</w:t>
        <w:br/>
        <w:t xml:space="preserve"> Lause 2: HenkilöX:n tekemä mansikkakakku on surkea verrattuna HenkilöY:n kakkuun, koska _ on maailmanluokan leipuri</w:t>
      </w:r>
    </w:p>
    <w:p>
      <w:r>
        <w:rPr>
          <w:b/>
        </w:rPr>
        <w:t xml:space="preserve">Esimerkki 0.3737</w:t>
      </w:r>
    </w:p>
    <w:p>
      <w:r>
        <w:t xml:space="preserve">Asiayhteyssana: lihava.</w:t>
      </w:r>
    </w:p>
    <w:p>
      <w:r>
        <w:rPr>
          <w:b/>
        </w:rPr>
        <w:t xml:space="preserve">Tulos</w:t>
      </w:r>
    </w:p>
    <w:p>
      <w:r>
        <w:t xml:space="preserve">Lause 1: HenkilöX on vakavasti alipainoinen ja henkilöY on lihava, koska _ ei syö tarpeeksi ruokaa päivän aikana.</w:t>
        <w:br/>
        <w:t xml:space="preserve"> Lause 2: HenkilöX on vakavasti alipainoinen ja HenkilöY on lihava, koska _ syö liikaa ruokaa päivän aikana</w:t>
      </w:r>
    </w:p>
    <w:p>
      <w:r>
        <w:rPr>
          <w:b/>
        </w:rPr>
        <w:t xml:space="preserve">Esimerkki 0,3738</w:t>
      </w:r>
    </w:p>
    <w:p>
      <w:r>
        <w:t xml:space="preserve">Asiayhteyssana: record.</w:t>
      </w:r>
    </w:p>
    <w:p>
      <w:r>
        <w:rPr>
          <w:b/>
        </w:rPr>
        <w:t xml:space="preserve">Tulos</w:t>
      </w:r>
    </w:p>
    <w:p>
      <w:r>
        <w:t xml:space="preserve">Lause 1: HenkilöX on rikosrekisterissä, mutta hän haluaa saada lapsen huoltajuuden, joten hän pyytää henkilöY:ltä neuvoa, koska _ ei halua menettää lasta.</w:t>
        <w:br/>
        <w:t xml:space="preserve"> Lause 2: HenkilöX:llä on rikosrekisteri, mutta hän haluaa saada lapsen huoltajuuden, joten hän pyytää henkilöY:ltä neuvoa, koska _ piti lapsensa rekisterissä.</w:t>
      </w:r>
    </w:p>
    <w:p>
      <w:r>
        <w:rPr>
          <w:b/>
        </w:rPr>
        <w:t xml:space="preserve">Tulos</w:t>
      </w:r>
    </w:p>
    <w:p>
      <w:r>
        <w:t xml:space="preserve">Lause 1: HenkilöX piti kirjallista kirjanpitoa menoistaan, mutta henkilöY ei, koska _:llä oli huono muisti.</w:t>
        <w:br/>
        <w:t xml:space="preserve"> Lause 2: HenkilöX piti kirjallista kirjaa menoistaan, mutta ei HenkilöY, koska _:llä oli terävä muisti</w:t>
      </w:r>
    </w:p>
    <w:p>
      <w:r>
        <w:rPr>
          <w:b/>
        </w:rPr>
        <w:t xml:space="preserve">Tulos</w:t>
      </w:r>
    </w:p>
    <w:p>
      <w:r>
        <w:t xml:space="preserve">Lause 1: HenkilöX laittoi uuden levyn soimaan, joka sai HenkilöY:n tanssimaan koko illan, koska _ oli DJ.</w:t>
        <w:br/>
        <w:t xml:space="preserve"> Lause 2: HenkilöX laittoi uuden levyn, joka sai HenkilöY:n tanssimaan yön loppuun, koska _ oli klubikävijä</w:t>
      </w:r>
    </w:p>
    <w:p>
      <w:r>
        <w:rPr>
          <w:b/>
        </w:rPr>
        <w:t xml:space="preserve">Tulos</w:t>
      </w:r>
    </w:p>
    <w:p>
      <w:r>
        <w:t xml:space="preserve">Lause 1: HenkilöX suhtautui hyvin kunnioittavasti HenkilöY:n antiikkilevyihin, koska _ ihaili suuresti kokoelmaa, jonka kartuttaminen kesti vuosia.</w:t>
        <w:br/>
        <w:t xml:space="preserve"> Lause 2: HenkilöX kunnioitti suuresti HenkilöY:n antiikkilevyjä, koska _ suojeli kokoelmaa hyvin paljon, koska sen kartuttaminen kesti vuosia.</w:t>
      </w:r>
    </w:p>
    <w:p>
      <w:r>
        <w:rPr>
          <w:b/>
        </w:rPr>
        <w:t xml:space="preserve">Esimerkki 0.3739</w:t>
      </w:r>
    </w:p>
    <w:p>
      <w:r>
        <w:t xml:space="preserve">Asiayhteyssana: amuse.</w:t>
      </w:r>
    </w:p>
    <w:p>
      <w:r>
        <w:rPr>
          <w:b/>
        </w:rPr>
        <w:t xml:space="preserve">Tulos</w:t>
      </w:r>
    </w:p>
    <w:p>
      <w:r>
        <w:t xml:space="preserve">Lause 1: HenkilöX:ää oli helpompi huvittaa kuin HenkilöY:tä, koska hänellä oli hyvä huumorintaju.</w:t>
        <w:br/>
        <w:t xml:space="preserve"> Lause 2: HenkilöX oli helpompi huvittaa kuin henkilöY, koska _:llä oli huono huumorintaju</w:t>
      </w:r>
    </w:p>
    <w:p>
      <w:r>
        <w:rPr>
          <w:b/>
        </w:rPr>
        <w:t xml:space="preserve">Esimerkki 0,3740</w:t>
      </w:r>
    </w:p>
    <w:p>
      <w:r>
        <w:t xml:space="preserve">Context Word: ihonhoito.</w:t>
      </w:r>
    </w:p>
    <w:p>
      <w:r>
        <w:rPr>
          <w:b/>
        </w:rPr>
        <w:t xml:space="preserve">Tulos</w:t>
      </w:r>
    </w:p>
    <w:p>
      <w:r>
        <w:t xml:space="preserve">Lause 1: HenkilöX:llä oli kauhea akne ja virheitä, jotka peittivät hänen inhottavat kasvonsa, kun taas HenkilöY:llä oli sileä ja kirkas iho, koska _ oli huolimaton ihonhoitonsa suhteen.</w:t>
        <w:br/>
        <w:t xml:space="preserve"> Lause 2: HenkilöX:llä oli kauhea akne ja epäpuhtaudet, jotka peittivät hänen inhottavat kasvonsa, kun taas HenkilöY:llä oli sileä ja kirkas iho, koska _ suhtautui ihonhoitoonsa vakavasti.</w:t>
      </w:r>
    </w:p>
    <w:p>
      <w:r>
        <w:rPr>
          <w:b/>
        </w:rPr>
        <w:t xml:space="preserve">Tulos</w:t>
      </w:r>
    </w:p>
    <w:p>
      <w:r>
        <w:t xml:space="preserve">Lause 1: Ihotautilääkäri antoi henkilöX:lle mutta ei henkilöY:lle reseptillä saatavaa kasvovoidetta, koska _:llä oli hyvä ihonhoitoohjelma.</w:t>
        <w:br/>
        <w:t xml:space="preserve"> Lause 2: Ihotautilääkäri antoi henkilöX:lle mutta ei henkilöY:lle reseptillä saatavaa kasvovoidetta, koska _:llä oli huono ihonhoito</w:t>
      </w:r>
    </w:p>
    <w:p>
      <w:r>
        <w:rPr>
          <w:b/>
        </w:rPr>
        <w:t xml:space="preserve">Tulos</w:t>
      </w:r>
    </w:p>
    <w:p>
      <w:r>
        <w:t xml:space="preserve">Lause 1: Koko lukion ajan PersonX kamppaili löytääkseen ihonhoitojärjestelmän, joka piti sutenöörit loitolla. PersonY suositteli kaikkia luonnontuotteita. _ oli kiitollinen suosituksesta.</w:t>
        <w:br/>
        <w:t xml:space="preserve"> Lause 2: Koko lukion ajan PersonX kamppaili löytääkseen ihonhoitojärjestelmän, joka piti parittajat l</w:t>
        <w:t xml:space="preserve"> PersonY suositteli kaikkia luonnontuotteita. _ tunsi itsensä hölmöksi suosituksen antamisesta.</w:t>
      </w:r>
    </w:p>
    <w:p>
      <w:r>
        <w:rPr>
          <w:b/>
        </w:rPr>
        <w:t xml:space="preserve">Esimerkki 0,3741</w:t>
      </w:r>
    </w:p>
    <w:p>
      <w:r>
        <w:t xml:space="preserve">Kontekstisana: välipalat.</w:t>
      </w:r>
    </w:p>
    <w:p>
      <w:r>
        <w:rPr>
          <w:b/>
        </w:rPr>
        <w:t xml:space="preserve">Tulos</w:t>
      </w:r>
    </w:p>
    <w:p>
      <w:r>
        <w:t xml:space="preserve">Lause 1: Terveellisten välipalojen syöminen oli välttämätöntä henkilöX:lle, mutta ei henkilöY:lle, koska _ eli terveellistä elämää.</w:t>
        <w:br/>
        <w:t xml:space="preserve"> Lause 2: Terveellisten välipalojen syöminen oli välttämätöntä henkilöX:lle mutta ei henkilöY:lle, koska _ eli epäterveellistä elämää</w:t>
      </w:r>
    </w:p>
    <w:p>
      <w:r>
        <w:rPr>
          <w:b/>
        </w:rPr>
        <w:t xml:space="preserve">Tulos</w:t>
      </w:r>
    </w:p>
    <w:p>
      <w:r>
        <w:t xml:space="preserve">Lause 1: HenkilöX vaati äidiltään enemmän välipaloja yökylässä kuin henkilöY, koska _ on kärsimätön.</w:t>
        <w:br/>
        <w:t xml:space="preserve"> Lause 2: HenkilöX vaati äidiltään enemmän välipaloja yökylässä kuin HenkilöY, koska _ on kärsivällinen</w:t>
      </w:r>
    </w:p>
    <w:p>
      <w:r>
        <w:rPr>
          <w:b/>
        </w:rPr>
        <w:t xml:space="preserve">Tulos</w:t>
      </w:r>
    </w:p>
    <w:p>
      <w:r>
        <w:t xml:space="preserve">Lause 1: _ syö siis mielellään roskaruokaa, koska henkilöX ei välitä lihomisesta, kun taas henkilöY välittää.</w:t>
        <w:br/>
        <w:t xml:space="preserve"> Lause 2: Joten _ syö mielellään terveellisiä välipaloja, koska HenkilöX ei välitä lihomisesta, kun taas HenkilöY välittää</w:t>
      </w:r>
    </w:p>
    <w:p>
      <w:r>
        <w:rPr>
          <w:b/>
        </w:rPr>
        <w:t xml:space="preserve">Esimerkki 0.3742</w:t>
      </w:r>
    </w:p>
    <w:p>
      <w:r>
        <w:t xml:space="preserve">Asiayhteyssana: kehitys.</w:t>
      </w:r>
    </w:p>
    <w:p>
      <w:r>
        <w:rPr>
          <w:b/>
        </w:rPr>
        <w:t xml:space="preserve">Tulos</w:t>
      </w:r>
    </w:p>
    <w:p>
      <w:r>
        <w:t xml:space="preserve">Lause 1: Asuntojen rakentaminen kaupunkiin sopi henkilöX:lle, mutta ei henkilöY:lle, koska _ oli aiemmin työskennellyt kiinteistöalalla.</w:t>
        <w:br/>
        <w:t xml:space="preserve"> Lause 2: Kaupungin omistusasuntojen kehittäminen sopi henkilöX:lle mutta ei henkilöY:lle, koska _ ei ollut koskaan aikaisemmin työskennellyt kiinteistöalalla</w:t>
      </w:r>
    </w:p>
    <w:p>
      <w:r>
        <w:rPr>
          <w:b/>
        </w:rPr>
        <w:t xml:space="preserve">Tulos</w:t>
      </w:r>
    </w:p>
    <w:p>
      <w:r>
        <w:t xml:space="preserve">Lause 1: HenkilöX on hyvin rauhallinen ja keskittynyt, henkilöY ei ole, minkä vuoksi _ annetaan usein tehtäväksi kehittää onnettomuustarinoita.</w:t>
        <w:br/>
        <w:t xml:space="preserve"> Lause 2: HenkilöX on hyvin rauhallinen ja keskittynyt, HenkilöY ei ole, minkä vuoksi _ ei useinkaan kehitä onnettomuustarinoita.</w:t>
      </w:r>
    </w:p>
    <w:p>
      <w:r>
        <w:rPr>
          <w:b/>
        </w:rPr>
        <w:t xml:space="preserve">Tulos</w:t>
      </w:r>
    </w:p>
    <w:p>
      <w:r>
        <w:t xml:space="preserve">Lause 1: Taistelutaitojen osalta HenkilöX kehittyy nopeammin kuin HenkilöY, koska hänellä on luontainen taistelulahjakkuus.</w:t>
        <w:br/>
        <w:t xml:space="preserve"> Lause 2: Taistelutaitojen osalta HenkilöX kehittyy nopeammin kuin HenkilöY, koska _ ei ole luontainen taistelulahjakkuus.</w:t>
      </w:r>
    </w:p>
    <w:p>
      <w:r>
        <w:rPr>
          <w:b/>
        </w:rPr>
        <w:t xml:space="preserve">Esimerkki 0.3743</w:t>
      </w:r>
    </w:p>
    <w:p>
      <w:r>
        <w:t xml:space="preserve">Asiayhteyssana: lohi.</w:t>
      </w:r>
    </w:p>
    <w:p>
      <w:r>
        <w:rPr>
          <w:b/>
        </w:rPr>
        <w:t xml:space="preserve">Tulos</w:t>
      </w:r>
    </w:p>
    <w:p>
      <w:r>
        <w:t xml:space="preserve">Lause 1: HenkilöX pyysi henkilöY:ltä neuvoja lohen ja paahdettujen vihannesten valmistukseen, koska _ ei ollut kovin hyvä kokki.</w:t>
        <w:br/>
        <w:t xml:space="preserve"> Lause 2: HenkilöX pyysi henkilöY:ltä neuvoja lohen ja paahdettujen vihannesten valmistukseen, koska _ oli ammattikokki.</w:t>
      </w:r>
    </w:p>
    <w:p>
      <w:r>
        <w:rPr>
          <w:b/>
        </w:rPr>
        <w:t xml:space="preserve">Tulos</w:t>
      </w:r>
    </w:p>
    <w:p>
      <w:r>
        <w:t xml:space="preserve">Lause 1: HenkilöX vihasi lohta enemmän kuin HenkilöY, koska _ ei voinut syödä mereneläviä, koska oli allerginen niille.</w:t>
        <w:br/>
        <w:t xml:space="preserve"> Lause 2: HenkilöX rakasti lohta enemmän kuin HenkilöY, koska _ ei voinut syödä äyriäisiä, koska oli allerginen niille</w:t>
      </w:r>
    </w:p>
    <w:p>
      <w:r>
        <w:rPr>
          <w:b/>
        </w:rPr>
        <w:t xml:space="preserve">Tulos</w:t>
      </w:r>
    </w:p>
    <w:p>
      <w:r>
        <w:t xml:space="preserve">Lause 1: HenkilöX tarjoili henkilöY:lle grillattua lohifileetä sitruunan ja tillin kera sekä parsaa, koska _ oli kokki.</w:t>
        <w:br/>
        <w:t xml:space="preserve"> Lause 2: HenkilöX tarjoili HenkilölleY grillattua lohifileetä sitruunan ja tillin kera sekä parsaa, koska _ oli pescatarian.</w:t>
      </w:r>
    </w:p>
    <w:p>
      <w:r>
        <w:rPr>
          <w:b/>
        </w:rPr>
        <w:t xml:space="preserve">Esimerkki 0.3744</w:t>
      </w:r>
    </w:p>
    <w:p>
      <w:r>
        <w:t xml:space="preserve">Context Word: luonnontieteiden tunnit.</w:t>
      </w:r>
    </w:p>
    <w:p>
      <w:r>
        <w:rPr>
          <w:b/>
        </w:rPr>
        <w:t xml:space="preserve">Tulos</w:t>
      </w:r>
    </w:p>
    <w:p>
      <w:r>
        <w:t xml:space="preserve">Lause 1: HenkilöX:n olisi vaikea päästä insinööriksi, mutta henkilöY:n ei, koska _ ei ole ilmoittautunut luonnontieteiden tunneille.</w:t>
        <w:br/>
        <w:t xml:space="preserve"> Lause 2: HenkilöX:n olisi vaikea tulla insinööriksi, mutta henkilöY:n ei, koska _ ilmoittautui useille luonnontieteiden kursseille</w:t>
      </w:r>
    </w:p>
    <w:p>
      <w:r>
        <w:rPr>
          <w:b/>
        </w:rPr>
        <w:t xml:space="preserve">Esimerkki 0,3745</w:t>
      </w:r>
    </w:p>
    <w:p>
      <w:r>
        <w:t xml:space="preserve">Asiayhteyssana: sammal.</w:t>
      </w:r>
    </w:p>
    <w:p>
      <w:r>
        <w:rPr>
          <w:b/>
        </w:rPr>
        <w:t xml:space="preserve">Tulos</w:t>
      </w:r>
    </w:p>
    <w:p>
      <w:r>
        <w:t xml:space="preserve">Lause 1: HenkilöX haluaa päästä eroon sammaleesta nurmikolla, kun taas henkilöY rakastaa sitä, joten _ yrittää tappaa sen salaa.</w:t>
        <w:br/>
        <w:t xml:space="preserve"> Lause 2: HenkilöX haluaa päästä eroon nurmikon sammaleesta, kun taas HenkilöY rakastaa sitä, joten _ suojelee sitä valppaasti</w:t>
      </w:r>
    </w:p>
    <w:p>
      <w:r>
        <w:rPr>
          <w:b/>
        </w:rPr>
        <w:t xml:space="preserve">Esimerkki 0.3746</w:t>
      </w:r>
    </w:p>
    <w:p>
      <w:r>
        <w:t xml:space="preserve">Kontekstin sana: Kokous.</w:t>
      </w:r>
    </w:p>
    <w:p>
      <w:r>
        <w:rPr>
          <w:b/>
        </w:rPr>
        <w:t xml:space="preserve">Tulos</w:t>
      </w:r>
    </w:p>
    <w:p>
      <w:r>
        <w:t xml:space="preserve">Lause 1: HenkilöX kysyi, voiko HenkilöY osallistua kokoukseen hänen puolestaan, koska _ oli varattu.</w:t>
        <w:br/>
        <w:t xml:space="preserve"> Lause 2: HenkilöX kysyi, voiko HenkilöY osallistua kokoukseen hänen puolestaan, koska _ oli vapaa.</w:t>
      </w:r>
    </w:p>
    <w:p>
      <w:r>
        <w:rPr>
          <w:b/>
        </w:rPr>
        <w:t xml:space="preserve">Esimerkki 0,3747</w:t>
      </w:r>
    </w:p>
    <w:p>
      <w:r>
        <w:t xml:space="preserve">Asiayhteyssana: kokki.</w:t>
      </w:r>
    </w:p>
    <w:p>
      <w:r>
        <w:rPr>
          <w:b/>
        </w:rPr>
        <w:t xml:space="preserve">Tulos</w:t>
      </w:r>
    </w:p>
    <w:p>
      <w:r>
        <w:t xml:space="preserve">Lause 1: HenkilöX halusi oppia kokiksi henkilöY:ltä, joten _ aloitti sipulien pilkkomisesta.</w:t>
        <w:br/>
        <w:t xml:space="preserve"> Lause 2: HenkilöX halusi opettaa kokiksi ryhtymistä HenkilöY:lle, joten _ aloitti sipulien pilkkomisesta</w:t>
      </w:r>
    </w:p>
    <w:p>
      <w:r>
        <w:rPr>
          <w:b/>
        </w:rPr>
        <w:t xml:space="preserve">Esimerkki 0.3748</w:t>
      </w:r>
    </w:p>
    <w:p>
      <w:r>
        <w:t xml:space="preserve">Asiayhteyssana: sängyn runko.</w:t>
      </w:r>
    </w:p>
    <w:p>
      <w:r>
        <w:rPr>
          <w:b/>
        </w:rPr>
        <w:t xml:space="preserve">Tulos</w:t>
      </w:r>
    </w:p>
    <w:p>
      <w:r>
        <w:t xml:space="preserve">Lause 1: Tarvitsen sängynrunkoa selittää henkilöX henkilölleY, _ tarvitsee jotain.</w:t>
        <w:br/>
        <w:t xml:space="preserve"> Lause 2: Tarvitsen sängyn kehyksen selittää henkilöX:n henkilöY:lle, _ auttaa niitä, jotka tarvitsevat jotakin.</w:t>
      </w:r>
    </w:p>
    <w:p>
      <w:r>
        <w:rPr>
          <w:b/>
        </w:rPr>
        <w:t xml:space="preserve">Tulos</w:t>
      </w:r>
    </w:p>
    <w:p>
      <w:r>
        <w:t xml:space="preserve">Lause 1: Sängynrungon rakentaminen oli se, mitä henkilöX teki henkilöY:lle, koska _ ymmärsi hyvin miten.</w:t>
        <w:br/>
        <w:t xml:space="preserve"> Lause 2: Sängynrungon rakentaminen oli se, mitä HenkilöX teki HenkilöY:lle, koska _ ei tiennyt miten</w:t>
      </w:r>
    </w:p>
    <w:p>
      <w:r>
        <w:rPr>
          <w:b/>
        </w:rPr>
        <w:t xml:space="preserve">Tulos</w:t>
      </w:r>
    </w:p>
    <w:p>
      <w:r>
        <w:t xml:space="preserve">Lause 1: HenkilöX tarvitsi apua sängyn kehyksen kokoamisessa, kun henkilöY ilmestyi etuovelle.  _ pyysi apua.</w:t>
        <w:br/>
        <w:t xml:space="preserve"> Lause 2: HenkilöX tarvitsi apua sängyn kehyksen kokoamisessa, kun henkilöY ilmestyi ulko-ovelle.  _ tarjoutui auttamaan.</w:t>
      </w:r>
    </w:p>
    <w:p>
      <w:r>
        <w:rPr>
          <w:b/>
        </w:rPr>
        <w:t xml:space="preserve">Tulos</w:t>
      </w:r>
    </w:p>
    <w:p>
      <w:r>
        <w:t xml:space="preserve">Lause 1: Koska seinät olivat ohuet, henkilöX kuuli henkilöY:n sängyn kehyksen vinkumisen, joten _ huusi hänelle, että hän olisi hiljaa.</w:t>
        <w:br/>
        <w:t xml:space="preserve"> Lause 2: Koska seinät olivat ohuet, HenkilöX pystyi kuulemaan HenkilöY:n sängyn vinkuvan kehyksen, joten _ huusi hänelle olevansa pahoillaan.</w:t>
      </w:r>
    </w:p>
    <w:p>
      <w:r>
        <w:rPr>
          <w:b/>
        </w:rPr>
        <w:t xml:space="preserve">Esimerkki 0,3749</w:t>
      </w:r>
    </w:p>
    <w:p>
      <w:r>
        <w:t xml:space="preserve">Kontekstin sana: Hämähäkkimies.</w:t>
      </w:r>
    </w:p>
    <w:p>
      <w:r>
        <w:rPr>
          <w:b/>
        </w:rPr>
        <w:t xml:space="preserve">Tulos</w:t>
      </w:r>
    </w:p>
    <w:p>
      <w:r>
        <w:t xml:space="preserve">Lause 1: HenkilöX:n suosikkisarjakuvasankari on Hämähäkkimies HenkilöY:n suosikkisarjakuvasankari on Hämähäkkimies to, _ myy 1. painoksen Hämähäkkimies-sarjakuvaansa 100 dollarilla.</w:t>
        <w:br/>
        <w:t xml:space="preserve"> Lause 2: HenkilöX:n suosikkisarjakuvasankari on Hämähäkkimies HenkilöY:n suosikkisarjakuvasankari on Hämähäkkimies, _ myy 1. painoksen Hämähäkkimies-sarjakuvaansa 200 dollarilla.</w:t>
      </w:r>
    </w:p>
    <w:p>
      <w:r>
        <w:rPr>
          <w:b/>
        </w:rPr>
        <w:t xml:space="preserve">Esimerkki 0,3750</w:t>
      </w:r>
    </w:p>
    <w:p>
      <w:r>
        <w:t xml:space="preserve">Asiayhteyssana: hedelmät.</w:t>
      </w:r>
    </w:p>
    <w:p>
      <w:r>
        <w:rPr>
          <w:b/>
        </w:rPr>
        <w:t xml:space="preserve">Tulos</w:t>
      </w:r>
    </w:p>
    <w:p>
      <w:r>
        <w:t xml:space="preserve">Lause 1: HenkilöX matkustaa mieluummin valtion alueella, kun taas henkilöY haluaa matkustaa ja kokeilla eksoottisia hedelmiä, koska _ on arka.</w:t>
        <w:br/>
        <w:t xml:space="preserve"> Lause 2: HenkilöX halusi mieluummin matkustaa valtion alueelle, kun taas henkilöY halusi matkustaa ja kokeilla eksoottisia hedelmiä, koska _ on seikkailunhaluinen</w:t>
      </w:r>
    </w:p>
    <w:p>
      <w:r>
        <w:rPr>
          <w:b/>
        </w:rPr>
        <w:t xml:space="preserve">Esimerkki 0.3751</w:t>
      </w:r>
    </w:p>
    <w:p>
      <w:r>
        <w:t xml:space="preserve">Asiayhteyssana: vanhemmat.</w:t>
      </w:r>
    </w:p>
    <w:p>
      <w:r>
        <w:rPr>
          <w:b/>
        </w:rPr>
        <w:t xml:space="preserve">Tulos</w:t>
      </w:r>
    </w:p>
    <w:p>
      <w:r>
        <w:t xml:space="preserve">Lause 1: Kun heidän vanhempansa sairastuivat, henkilöX antoi heille hoitoa, kun taas henkilöY ei antanut. _ oli hyvin varovainen.</w:t>
        <w:br/>
        <w:t xml:space="preserve"> Lause 2: Kun heidän vanhempansa sairastuivat, henkilöX huolehti heistä, mutta henkilöY ei</w:t>
        <w:t xml:space="preserve"> _ oli hyvin holtiton.</w:t>
      </w:r>
    </w:p>
    <w:p>
      <w:r>
        <w:rPr>
          <w:b/>
        </w:rPr>
        <w:t xml:space="preserve">Tulos</w:t>
      </w:r>
    </w:p>
    <w:p>
      <w:r>
        <w:t xml:space="preserve">Lause 1: HenkilöX:llä oli rakastava suhde vanhempiinsa, mutta henkilöY:llä ei. _ oli surullinen, kun heidän vanhempansa kuolivat auto-onnettomuudessa.</w:t>
        <w:br/>
        <w:t xml:space="preserve"> Lause 2: HenkilöX:llä oli rakastava suhde vanhempiinsa, mutta ei henkilöY:llä</w:t>
        <w:t xml:space="preserve"> _ oli apaattinen, kun heidän vanhempansa kuolivat auto-onnettomuudessa.</w:t>
      </w:r>
    </w:p>
    <w:p>
      <w:r>
        <w:rPr>
          <w:b/>
        </w:rPr>
        <w:t xml:space="preserve">Tulos</w:t>
      </w:r>
    </w:p>
    <w:p>
      <w:r>
        <w:t xml:space="preserve">Lause 1: HenkilöX jätti HenkilöY:n ja heidän vanhempansa ja aloitti uuden elämän, koska _ päätti olla tottelematta isäänsä.</w:t>
        <w:br/>
        <w:t xml:space="preserve"> Lause 2: HenkilöX jätti HenkilöY:n ja heidän vanhempansa ja aloitti uuden elämän, mutta _ päätti totella isäänsä.</w:t>
      </w:r>
    </w:p>
    <w:p>
      <w:r>
        <w:rPr>
          <w:b/>
        </w:rPr>
        <w:t xml:space="preserve">Tulos</w:t>
      </w:r>
    </w:p>
    <w:p>
      <w:r>
        <w:t xml:space="preserve">Lause 1: HenkilöX vieraili viikoittain vanhempiensa luona, mutta ei henkilöY:n, koska _:n vanhemmat olivat elossa.</w:t>
        <w:br/>
        <w:t xml:space="preserve"> Lause 2: HenkilöX vieraili viikoittain vanhempiensa luona, mutta ei henkilöY:n, koska _:n vanhemmat olivat kuolleet</w:t>
      </w:r>
    </w:p>
    <w:p>
      <w:r>
        <w:rPr>
          <w:b/>
        </w:rPr>
        <w:t xml:space="preserve">Tulos</w:t>
      </w:r>
    </w:p>
    <w:p>
      <w:r>
        <w:t xml:space="preserve">Lause 1: HenkilöX kävi vanhempiensa luona useammin kuin henkilöY, koska _ asui lähempänä vanhempiaan.</w:t>
        <w:br/>
        <w:t xml:space="preserve"> Lause 2: HenkilöX kävi vanhempiensa luona enemmän kuin HenkilöY, koska _ asui kauempana heidän vanhemmistaan</w:t>
      </w:r>
    </w:p>
    <w:p>
      <w:r>
        <w:rPr>
          <w:b/>
        </w:rPr>
        <w:t xml:space="preserve">Tulos</w:t>
      </w:r>
    </w:p>
    <w:p>
      <w:r>
        <w:t xml:space="preserve">Lause 1: HenkilöX:n vanhemmat pitivät henkilöY:stä varmasti paljon vähemmän. tämä sai _ tuntemaan itsensä hyvin onnelliseksi ja rakastetuksi.</w:t>
        <w:br/>
        <w:t xml:space="preserve"> Lause 2: HenkilöX:n vanhemmat pitivät henkilöY:stä varmasti paljon vähemmän. tämä sai _ tuntemaan itsensä hyvin järkyttyneeksi ja surulliseksi.</w:t>
      </w:r>
    </w:p>
    <w:p>
      <w:r>
        <w:rPr>
          <w:b/>
        </w:rPr>
        <w:t xml:space="preserve">Tulos</w:t>
      </w:r>
    </w:p>
    <w:p>
      <w:r>
        <w:t xml:space="preserve">Lause 1: Koska henkilöX asui vanhempiensa kanssa, kun taas henkilöY asui yksin, _ sai usein käskyn, mitä tehdä kotona.</w:t>
        <w:br/>
        <w:t xml:space="preserve"> Lause 2: Koska henkilöX asui vanhempiensa kanssa ja henkilöY asui yksin, _:lle ei koskaan kerrottu, mitä tehdä kotona</w:t>
      </w:r>
    </w:p>
    <w:p>
      <w:r>
        <w:rPr>
          <w:b/>
        </w:rPr>
        <w:t xml:space="preserve">Tulos</w:t>
      </w:r>
    </w:p>
    <w:p>
      <w:r>
        <w:t xml:space="preserve">Lause 1: HenkilöX:n vanhemmat unohtivat hakea hänet koulusta, mutta henkilöY:n vanhemmat olivat ajoissa paikalla. _ seisoi yksin koululla.</w:t>
        <w:br/>
        <w:t xml:space="preserve"> Lause 2: HenkilöX:n vanhemmat unohtivat hakea heidät koulusta, mutta HenkilöY:n vanhemmat olivat ajoissa pa</w:t>
        <w:t xml:space="preserve"> _ oli jo poissa koulusta.</w:t>
      </w:r>
    </w:p>
    <w:p>
      <w:r>
        <w:rPr>
          <w:b/>
        </w:rPr>
        <w:t xml:space="preserve">Esimerkki 0.3752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HenkilöX kysyi henkilöY:ltä, milloin bändiharjoitukset päättyvät perjantaina, koska _ halusi tietää.</w:t>
        <w:br/>
        <w:t xml:space="preserve"> Lause 2: HenkilöX kysyi HenkilöY:ltä, milloin bändiharjoitukset päättyisivät perjantaina, mutta _ ei näyttänyt tietävän.</w:t>
      </w:r>
    </w:p>
    <w:p>
      <w:r>
        <w:rPr>
          <w:b/>
        </w:rPr>
        <w:t xml:space="preserve">Tulos</w:t>
      </w:r>
    </w:p>
    <w:p>
      <w:r>
        <w:t xml:space="preserve">Lause 1: HenkilöX mutta ei HenkilY aloittaisi joukkueessa, koska _ ei ole koskaan jäänyt pois harjoituksista.</w:t>
        <w:br/>
        <w:t xml:space="preserve"> Lause 2: HenkilöX mutta ei HenkilY aloittaisi joukkueessa, koska _ oli jättänyt useita harjoituspäiviä väliin</w:t>
      </w:r>
    </w:p>
    <w:p>
      <w:r>
        <w:rPr>
          <w:b/>
        </w:rPr>
        <w:t xml:space="preserve">Tulos</w:t>
      </w:r>
    </w:p>
    <w:p>
      <w:r>
        <w:t xml:space="preserve">Lause 1: HenkilöX tulee jokaiseen harjoitukseen ja jokaiseen peliin, joka HenkilöY:n joukkueella on joka kausi, _ nauttii urheilun seuraamisesta.</w:t>
        <w:br/>
        <w:t xml:space="preserve"> Lause 2: HenkilöX tulee jokaiseen harjoitukseen ja jokaiseen peliin, joka HenkilöY:n joukkueella on joka kausi, _ nauttii urheilusta</w:t>
      </w:r>
    </w:p>
    <w:p>
      <w:r>
        <w:rPr>
          <w:b/>
        </w:rPr>
        <w:t xml:space="preserve">Tulos</w:t>
      </w:r>
    </w:p>
    <w:p>
      <w:r>
        <w:t xml:space="preserve">Lause 1: HenkilöX:n ei tarvinnut harjoitella jalkapalloa kovin ahkerasti, mutta henkilöY:n täytyi, koska _ oli luonnostaan erittäin hyvä jalkapallossa.</w:t>
        <w:br/>
        <w:t xml:space="preserve"> Lause 2: HenkilöX:n ei tarvinnut harjoitella jalkapalloa kovinkaan kovasti, mutta henkilöY:n täytyi, koska _ oli luonnostaan erittäin huono siinä</w:t>
      </w:r>
    </w:p>
    <w:p>
      <w:r>
        <w:rPr>
          <w:b/>
        </w:rPr>
        <w:t xml:space="preserve">Tulos</w:t>
      </w:r>
    </w:p>
    <w:p>
      <w:r>
        <w:t xml:space="preserve">Lause 1: HenkilöX ei harjoitellut läheskään yhtä paljon kuin HenkilöY, koska _ ei vain pystynyt keskittymään tehtävään.</w:t>
        <w:br/>
        <w:t xml:space="preserve"> Lause 2: HenkilöX ei harjoitellut läheskään yhtä paljon kuin HenkilöY, koska _ ei vain pystynyt pysymään poissa tehtävästä.</w:t>
      </w:r>
    </w:p>
    <w:p>
      <w:r>
        <w:rPr>
          <w:b/>
        </w:rPr>
        <w:t xml:space="preserve">Tulos</w:t>
      </w:r>
    </w:p>
    <w:p>
      <w:r>
        <w:t xml:space="preserve">Lause 1: HenkilöX:llä oli asianajotoimisto, kun taas henkilöY:llä ei ollut, koska _ oli opiskellut oikeustieteellisen yliopiston jälkeen.</w:t>
        <w:br/>
        <w:t xml:space="preserve"> Lause 2: HenkilöX:llä oli asianajotoimisto, kun taas HenkilöY:llä ei ollut, koska _ ei ollut opiskellut lakia korkeakoulun jälkeen</w:t>
      </w:r>
    </w:p>
    <w:p>
      <w:r>
        <w:rPr>
          <w:b/>
        </w:rPr>
        <w:t xml:space="preserve">Tulos</w:t>
      </w:r>
    </w:p>
    <w:p>
      <w:r>
        <w:t xml:space="preserve">Lause 1: HenkilöX ilmoitti henkilöY:lle, että heidän valmentajansa oli järjestänyt ylimääräisen tapahtuman lauantaiaamuksi, koska _ oli läsnä eilisissä harjoituksissa.</w:t>
        <w:br/>
        <w:t xml:space="preserve"> Lause 2: HenkilöX ilmoitti HenkilöY:lle, että heidän valmentajansa oli järjestänyt ylimääräisen tapahtuman lauantaiaamuksi, koska _ oli jäänyt pois eilisistä harjoituksista.</w:t>
      </w:r>
    </w:p>
    <w:p>
      <w:r>
        <w:rPr>
          <w:b/>
        </w:rPr>
        <w:t xml:space="preserve">Tulos</w:t>
      </w:r>
    </w:p>
    <w:p>
      <w:r>
        <w:t xml:space="preserve">Lause 1: HenkilöX on ahkera urheilija, kun taas HenkilöY on luontainen urheilija eikä tarvitse harjoitella, _ harjoittelee kahdesti päivässä.</w:t>
        <w:br/>
        <w:t xml:space="preserve"> Lause 2: HenkilöX on ahkera urheilija, kun taas HenkilöY on luontainen urheilija eikä hänen tarvitse harjoitella, _ harjoittelee vain joskus.</w:t>
      </w:r>
    </w:p>
    <w:p>
      <w:r>
        <w:rPr>
          <w:b/>
        </w:rPr>
        <w:t xml:space="preserve">Tulos</w:t>
      </w:r>
    </w:p>
    <w:p>
      <w:r>
        <w:t xml:space="preserve">Lause 1: HenkilöX varmisti, että hän auttoi henkilöY:tä jatkuvasti harjoittelemaan joka päivä tulevaa peliä varten, koska _ oli valmentaja.</w:t>
        <w:br/>
        <w:t xml:space="preserve"> Lause 2: HenkilöX auttoi HenkilöY:tä johdonmukaisesti harjoittelemaan joka päivä tulevaa peliä varten, koska _ oli pelaaja</w:t>
      </w:r>
    </w:p>
    <w:p>
      <w:r>
        <w:rPr>
          <w:b/>
        </w:rPr>
        <w:t xml:space="preserve">Tulos</w:t>
      </w:r>
    </w:p>
    <w:p>
      <w:r>
        <w:t xml:space="preserve">Lause 1: HenkilöX vietti paljon enemmän aikaa harjoituksissa kuin HenkilöY, joten _ vietti suurimman osan kaudesta kentällä.</w:t>
        <w:br/>
        <w:t xml:space="preserve"> Lause 2: HenkilöX vietti paljon enemmän aikaa harjoituksissa kuin HenkilöY, joten _ vietti suurimman osan kaudesta penkillä</w:t>
      </w:r>
    </w:p>
    <w:p>
      <w:r>
        <w:rPr>
          <w:b/>
        </w:rPr>
        <w:t xml:space="preserve">Tulos</w:t>
      </w:r>
    </w:p>
    <w:p>
      <w:r>
        <w:t xml:space="preserve">Lause 1: HenkilöX käytti niin monta tuntia auttaakseen HenkilöäY harjoittelemaan cheerleadereita, että hänestä olisi voinut tulla itsekin cheerleader.</w:t>
        <w:br/>
        <w:t xml:space="preserve"> Lause 2: HenkilöX käytti niin monta tuntia auttaakseen HenkilöY:tä harjoittelemaan cheerleading-rutiinejaan _ että hän pelkäsi, että hänestä itsestäänkin tulisi cheerleader.</w:t>
      </w:r>
    </w:p>
    <w:p>
      <w:r>
        <w:rPr>
          <w:b/>
        </w:rPr>
        <w:t xml:space="preserve">Tulos</w:t>
      </w:r>
    </w:p>
    <w:p>
      <w:r>
        <w:t xml:space="preserve">Lause 1: HenkilöX oli aina parempi kuin HenkilöY pelissä, koska _ harjoitteli sitä.</w:t>
        <w:br/>
        <w:t xml:space="preserve"> Lause 2: HenkilöX voitti aina HenkilöY:n pelissä, koska _ harjoitteli.</w:t>
      </w:r>
    </w:p>
    <w:p>
      <w:r>
        <w:rPr>
          <w:b/>
        </w:rPr>
        <w:t xml:space="preserve">Tulos</w:t>
      </w:r>
    </w:p>
    <w:p>
      <w:r>
        <w:t xml:space="preserve">Lause 1: Koko harjoitusten ajan henkilöX puski henkilöY:n rajoja valmistautuakseen peliin, koska _ oli valmentaja.</w:t>
        <w:br/>
        <w:t xml:space="preserve"> Lause 2: Harjoitusten aikana henkilöX työnsi henkilöY:n rajoja valmistautuakseen peliin, koska _ oli urheilija.</w:t>
      </w:r>
    </w:p>
    <w:p>
      <w:r>
        <w:rPr>
          <w:b/>
        </w:rPr>
        <w:t xml:space="preserve">Esimerkki 0.3753</w:t>
      </w:r>
    </w:p>
    <w:p>
      <w:r>
        <w:t xml:space="preserve">Asiayhteyssana: uida.</w:t>
      </w:r>
    </w:p>
    <w:p>
      <w:r>
        <w:rPr>
          <w:b/>
        </w:rPr>
        <w:t xml:space="preserve">Tulos</w:t>
      </w:r>
    </w:p>
    <w:p>
      <w:r>
        <w:t xml:space="preserve">Lause 1: HenkilöX osasi uida paljon nopeammin kuin HenkilöY, koska _ harjoitteli aina viikon jokaisena päivänä.</w:t>
        <w:br/>
        <w:t xml:space="preserve"> Lause 2: HenkilöX osasi uida paljon nopeammin kuin HenkilöY, koska _ ei koskaan harjoitellut viikolla</w:t>
      </w:r>
    </w:p>
    <w:p>
      <w:r>
        <w:rPr>
          <w:b/>
        </w:rPr>
        <w:t xml:space="preserve">Tulos</w:t>
      </w:r>
    </w:p>
    <w:p>
      <w:r>
        <w:t xml:space="preserve">Lause 1: HenkilöX pystyi uimaan paremmin ja nopeammin kuin HenkilöY, koska hänellä oli hoikempi vartalo.</w:t>
        <w:br/>
        <w:t xml:space="preserve"> Lause 2: HenkilöX pystyi uimaan paremmin ja nopeammin kuin HenkilöY, koska _:llä oli lihavampi keho</w:t>
      </w:r>
    </w:p>
    <w:p>
      <w:r>
        <w:rPr>
          <w:b/>
        </w:rPr>
        <w:t xml:space="preserve">Tulos</w:t>
      </w:r>
    </w:p>
    <w:p>
      <w:r>
        <w:t xml:space="preserve">Lause 1: HenkilöX oli aina halunnut oppia uimaan, joten hän pyysi henkilöY:ltä uimaopetusta. _ jännitti, mutta tunsi olonsa turvalliseksi vedessä.</w:t>
        <w:br/>
        <w:t xml:space="preserve"> Lause 2: HenkilöX oli aina halunnut oppia uimaan, joten hän pyysi henkilöY:ltä oppitunteja</w:t>
        <w:t xml:space="preserve"> _ sai heidät tuntemaan olonsa vähemmän hermostuneeksi ja turvalliseksi vedessä.</w:t>
      </w:r>
    </w:p>
    <w:p>
      <w:r>
        <w:rPr>
          <w:b/>
        </w:rPr>
        <w:t xml:space="preserve">Tulos</w:t>
      </w:r>
    </w:p>
    <w:p>
      <w:r>
        <w:t xml:space="preserve">Lause 1: HenkilöX ottaa vastaan henkilöY:n ohjeita 50 jaardin vapaauinnin uimisesta, koska _ haluaa kehittyä.</w:t>
        <w:br/>
        <w:t xml:space="preserve"> Lause 2: HenkilöX ottaa henkilöY:ltä ohjeita 50 metrin vapaauintiin, koska _ kouluttaa ihmisiä elääkseen.</w:t>
      </w:r>
    </w:p>
    <w:p>
      <w:r>
        <w:rPr>
          <w:b/>
        </w:rPr>
        <w:t xml:space="preserve">Tulos</w:t>
      </w:r>
    </w:p>
    <w:p>
      <w:r>
        <w:t xml:space="preserve">Lause 1: HenkilöX oppi uimaan nuorena, mutta HenkilöY ei koskaan oppinut, joten _ ei tarvinnut käyttää pelastusliivejä.</w:t>
        <w:br/>
        <w:t xml:space="preserve"> Lause 2: HenkilöX oppi uimaan nuorena, mutta HenkilöY ei koskaan oppinut sitä, joten _ laittoi pelastusliivit päälle</w:t>
      </w:r>
    </w:p>
    <w:p>
      <w:r>
        <w:rPr>
          <w:b/>
        </w:rPr>
        <w:t xml:space="preserve">Tulos</w:t>
      </w:r>
    </w:p>
    <w:p>
      <w:r>
        <w:t xml:space="preserve">Lause 1: HenkilöX oppi uimaan yliopistossa, mutta henkilöY oppi keilaamaan. _ pystyi pelastamaan hukkuvan henkilön.</w:t>
        <w:br/>
        <w:t xml:space="preserve"> Lause 2: HenkilöX oppi uimaan yliopistossa, mutta HenkilöY oppi keilaamaan</w:t>
        <w:t xml:space="preserve"> _ ei pystynyt pelastamaan hukkunutta henkilöä.</w:t>
      </w:r>
    </w:p>
    <w:p>
      <w:r>
        <w:rPr>
          <w:b/>
        </w:rPr>
        <w:t xml:space="preserve">Tulos</w:t>
      </w:r>
    </w:p>
    <w:p>
      <w:r>
        <w:t xml:space="preserve">Lause 1: HenkilöX ei koskaan käynyt uimaopetuksessa, kun taas henkilöY kävi säännöllisesti, eikä _ koskaan parantanut uintitekniikkaansa.</w:t>
        <w:br/>
        <w:t xml:space="preserve"> Lause 2: HenkilöX ei koskaan ottanut uimatunteja, kun taas HenkilöY otti niitä säännöllisesti, ja _ paransi uintitekniikkaansa huomattavasti</w:t>
      </w:r>
    </w:p>
    <w:p>
      <w:r>
        <w:rPr>
          <w:b/>
        </w:rPr>
        <w:t xml:space="preserve">Tulos</w:t>
      </w:r>
    </w:p>
    <w:p>
      <w:r>
        <w:t xml:space="preserve">Lause 1: HenkilöX omisti koiran, joka pystyi uimaan 100 metriä, mutta henkilöY ei. Tämä johtuu siitä, että _ omisti koiran, joka rakasti vettä.</w:t>
        <w:br/>
        <w:t xml:space="preserve"> Lause 2: HenkilöX omisti koiran, joka pystyi uimaan 100 metriä, mutta henkilöY ei</w:t>
        <w:t xml:space="preserve"> Tämä johtuu siitä, että _:llä oli koira, joka vihasi vettä.</w:t>
      </w:r>
    </w:p>
    <w:p>
      <w:r>
        <w:rPr>
          <w:b/>
        </w:rPr>
        <w:t xml:space="preserve">Tulos</w:t>
      </w:r>
    </w:p>
    <w:p>
      <w:r>
        <w:t xml:space="preserve">Lause 1: HenkilöX oli lähdössä Havaijille, kun HenkilöY vaati häntä opettelemaan uimaan, koska _ ei osannut uida.</w:t>
        <w:br/>
        <w:t xml:space="preserve"> Lause 2: HenkilöX oli lähdössä Havaijille, kun HenkilöY vaati häntä opettelemaan uimaan, mutta _ ei myöskään osannut uida.</w:t>
      </w:r>
    </w:p>
    <w:p>
      <w:r>
        <w:rPr>
          <w:b/>
        </w:rPr>
        <w:t xml:space="preserve">Tulos</w:t>
      </w:r>
    </w:p>
    <w:p>
      <w:r>
        <w:t xml:space="preserve">Lause 1: Kun on kyse uimisesta, henkilöX voittaa henkilöY:n aina, koska _ on parempi uimari.</w:t>
        <w:br/>
        <w:t xml:space="preserve"> Lause 2: Kun on kyse uimisesta, henkilöX häviää henkilöY:lle aina, koska _ on parempi uimari.</w:t>
      </w:r>
    </w:p>
    <w:p>
      <w:r>
        <w:rPr>
          <w:b/>
        </w:rPr>
        <w:t xml:space="preserve">Esimerkki 0.3754</w:t>
      </w:r>
    </w:p>
    <w:p>
      <w:r>
        <w:t xml:space="preserve">Kontekstisana: sokkelo.</w:t>
      </w:r>
    </w:p>
    <w:p>
      <w:r>
        <w:rPr>
          <w:b/>
        </w:rPr>
        <w:t xml:space="preserve">Tulos</w:t>
      </w:r>
    </w:p>
    <w:p>
      <w:r>
        <w:t xml:space="preserve">Lause 1: Sadonkorjuujuhlissa henkilöX pääsi labyrintin läpi nopeammin kuin henkilöY, koska _ on parempi ratkaisemaan arvoituksia.</w:t>
        <w:br/>
        <w:t xml:space="preserve"> Lause 2: Sadonkorjuujuhlissa henkilöX pääsi labyrintin läpi hitaammin kuin henkilöY, koska _ on parempi ratkaisemaan arvoituksia.</w:t>
      </w:r>
    </w:p>
    <w:p>
      <w:r>
        <w:rPr>
          <w:b/>
        </w:rPr>
        <w:t xml:space="preserve">Tulos</w:t>
      </w:r>
    </w:p>
    <w:p>
      <w:r>
        <w:t xml:space="preserve">Lause 1: Koulun sokkelotehtävä oli henkilöX:lle hämmentävämpi kuin henkilöY:lle, joten _ on järjettömämpi.</w:t>
        <w:br/>
        <w:t xml:space="preserve"> Lause 2: Koulun sokkelotehtävä oli henkilöX:lle hämmentävämpi kuin henkilöY:lle, joten _ on älykkäämpi</w:t>
      </w:r>
    </w:p>
    <w:p>
      <w:r>
        <w:rPr>
          <w:b/>
        </w:rPr>
        <w:t xml:space="preserve">Esimerkki 0,3755</w:t>
      </w:r>
    </w:p>
    <w:p>
      <w:r>
        <w:t xml:space="preserve">Asiayhteyssana: harjoitus.</w:t>
      </w:r>
    </w:p>
    <w:p>
      <w:r>
        <w:rPr>
          <w:b/>
        </w:rPr>
        <w:t xml:space="preserve">Tulos</w:t>
      </w:r>
    </w:p>
    <w:p>
      <w:r>
        <w:t xml:space="preserve">Lause 1: Terveellinen syöminen ja päivittäinen liikunta ovat tärkeitä henkilöX:lle, mutta eivät henkilöY:lle, koska _ on terveystietoinen.</w:t>
        <w:br/>
        <w:t xml:space="preserve"> Lause 2: Terveellinen syöminen ja päivittäinen liikunta on tärkeää henkilöX:lle, mutta ei henkilöY:lle, koska _ on terveystietämätön</w:t>
      </w:r>
    </w:p>
    <w:p>
      <w:r>
        <w:rPr>
          <w:b/>
        </w:rPr>
        <w:t xml:space="preserve">Tulos</w:t>
      </w:r>
    </w:p>
    <w:p>
      <w:r>
        <w:t xml:space="preserve">Lause 1: HenkilöX ei pidä liikunnasta, mutta henkilöY rakastaa sitä. _ on sohvaperuna.</w:t>
        <w:br/>
        <w:t xml:space="preserve"> Lause 2: HenkilöX ei pidä liikunnasta, mutta henkilöY rakastaa sitä. _ käy kuntosalilla.</w:t>
      </w:r>
    </w:p>
    <w:p>
      <w:r>
        <w:rPr>
          <w:b/>
        </w:rPr>
        <w:t xml:space="preserve">Tulos</w:t>
      </w:r>
    </w:p>
    <w:p>
      <w:r>
        <w:t xml:space="preserve">Lause 1: HenkilöX nautti liikunnasta, mutta henkilöY ei, koska _ oli hyvässä fyysisessä kunnossa.</w:t>
        <w:br/>
        <w:t xml:space="preserve"> Lause 2: HenkilöX nautti liikunnasta, mutta henkilöY ei, koska _ oli surkeassa fyysisessä kunnossa.</w:t>
      </w:r>
    </w:p>
    <w:p>
      <w:r>
        <w:rPr>
          <w:b/>
        </w:rPr>
        <w:t xml:space="preserve">Tulos</w:t>
      </w:r>
    </w:p>
    <w:p>
      <w:r>
        <w:t xml:space="preserve">Lause 1: Pyrkiessään terveeksi henkilöX pyysi henkilöY:ltä neuvoja liikunnan harrastamiseen, koska _ oli hyvin ylipainoinen.</w:t>
        <w:br/>
        <w:t xml:space="preserve"> Lause 2: Pyrkiessään terveeksi henkilöX pyysi henkilöY:ltä neuvoja liikunnasta, koska _ oli laihtunut.</w:t>
      </w:r>
    </w:p>
    <w:p>
      <w:r>
        <w:rPr>
          <w:b/>
        </w:rPr>
        <w:t xml:space="preserve">Tulos</w:t>
      </w:r>
    </w:p>
    <w:p>
      <w:r>
        <w:t xml:space="preserve">Lause 1: HenkilöX harrasti aina päivittäin liikuntaa useammin kuin HenkilöY, koska _ huolehti kuntonsa energiatasosta.</w:t>
        <w:br/>
        <w:t xml:space="preserve"> Lause 2: HenkilöX harrasti aina päivittäin liikuntaa useammin kuin HenkilöY, koska _ ei piitannut hänen kuntoenergiatasostaan</w:t>
      </w:r>
    </w:p>
    <w:p>
      <w:r>
        <w:rPr>
          <w:b/>
        </w:rPr>
        <w:t xml:space="preserve">Tulos</w:t>
      </w:r>
    </w:p>
    <w:p>
      <w:r>
        <w:t xml:space="preserve">Lause 1: HenkilöX ja HenkilY menivät kuntosalille oppimaan uutta liikuntaa, _ nauttivat siellä olostaan.</w:t>
        <w:br/>
        <w:t xml:space="preserve"> Lause 2: HenkilöX ja HenkilY menivät kuntosalille oppiakseen uuden harjoituksen, _ arvostivat siellä vietettyä aikaa.</w:t>
      </w:r>
    </w:p>
    <w:p>
      <w:r>
        <w:rPr>
          <w:b/>
        </w:rPr>
        <w:t xml:space="preserve">Tulos</w:t>
      </w:r>
    </w:p>
    <w:p>
      <w:r>
        <w:t xml:space="preserve">Lause 1: HenkilöX kysyi henkilöY:ltä, osallistuisiko tämä hänen kanssaan harjoitusohjelmaan. _ oli laihdutuskuurilla eikä halunnut mennä yksin.</w:t>
        <w:br/>
        <w:t xml:space="preserve"> Lause 2: HenkilöX kysyi HenkilöY:ltä, haluaisiko tämä osallistua hänen kanssaan liikuntaohjelmaan. _ ei ollut dieetillä, mutta lähti mielellään mukaan.</w:t>
      </w:r>
    </w:p>
    <w:p>
      <w:r>
        <w:rPr>
          <w:b/>
        </w:rPr>
        <w:t xml:space="preserve">Tulos</w:t>
      </w:r>
    </w:p>
    <w:p>
      <w:r>
        <w:t xml:space="preserve">Lause 1: HenkilöX päätti mennä HenkilöY:n kuntosalille harjoittelemaan, koska _ sai uusille asiakkaille tarkoitetun kupongin.</w:t>
        <w:br/>
        <w:t xml:space="preserve"> Lause 2: HenkilöX päätti mennä HenkilöY:n kuntosalille harjoittelemaan, koska _ antoi hänelle uusien asiakkaiden kupongin</w:t>
      </w:r>
    </w:p>
    <w:p>
      <w:r>
        <w:rPr>
          <w:b/>
        </w:rPr>
        <w:t xml:space="preserve">Tulos</w:t>
      </w:r>
    </w:p>
    <w:p>
      <w:r>
        <w:t xml:space="preserve">Lause 1: HenkilöX nauttii liikunnasta enemmän kuin HenkilöY, joten hän harrastaa liikuntaa aamulla lähes joka päivä.</w:t>
        <w:br/>
        <w:t xml:space="preserve"> Lause 2: HenkilöX harrastaa liikuntaa enemmän kuin HenkilöY, joten _ harrastaa liikuntaa aamulla kerran viikossa</w:t>
      </w:r>
    </w:p>
    <w:p>
      <w:r>
        <w:rPr>
          <w:b/>
        </w:rPr>
        <w:t xml:space="preserve">Tulos</w:t>
      </w:r>
    </w:p>
    <w:p>
      <w:r>
        <w:t xml:space="preserve">Lause 1: HenkilöX kutsui henkilöY:n treenaamaan kanssaan kuntosalille. _ on käynyt lähes päivittäin.</w:t>
        <w:br/>
        <w:t xml:space="preserve"> Lause 2: HenkilöX kutsui HenkilöY:n kanssaan kuntosalille, mutta _ on jo käynyt siellä päivittäin.</w:t>
      </w:r>
    </w:p>
    <w:p>
      <w:r>
        <w:rPr>
          <w:b/>
        </w:rPr>
        <w:t xml:space="preserve">Tulos</w:t>
      </w:r>
    </w:p>
    <w:p>
      <w:r>
        <w:t xml:space="preserve">Lause 1: HenkilöX kutsui HenkilöY:n kuntosalille harjoittelemaan, mutta tämä kieltäytyi, koska inhoaa hikoilla; _ meni yksin.</w:t>
        <w:br/>
        <w:t xml:space="preserve"> Lause 2: HenkilöX kutsui HenkilöY:n kuntosalille harjoittelemaan, mutta hän kieltäytyi, koska inhoaa hikoilla; _ meni yksin.</w:t>
      </w:r>
    </w:p>
    <w:p>
      <w:r>
        <w:rPr>
          <w:b/>
        </w:rPr>
        <w:t xml:space="preserve">Tulos</w:t>
      </w:r>
    </w:p>
    <w:p>
      <w:r>
        <w:t xml:space="preserve">Lause 1: HenkilöX on henkilökohtainen valmentaja, henkilöY on hammaslääkäri, joten hän saa liikuntaneuvontaa _:ltä.</w:t>
        <w:br/>
        <w:t xml:space="preserve"> Lause 2: HenkilöX on personal trainer, HenkilöY on hammaslääkäri, joten älä mene _:n luo liikuntaneuvontaan.</w:t>
      </w:r>
    </w:p>
    <w:p>
      <w:r>
        <w:rPr>
          <w:b/>
        </w:rPr>
        <w:t xml:space="preserve">Tulos</w:t>
      </w:r>
    </w:p>
    <w:p>
      <w:r>
        <w:t xml:space="preserve">Lause 1: HenkilöX on hyväkuntoinen eikä hänellä ole ylipainoa, mutta henkilöY on , _ ei ilmoittaudu liikuntaleirille.</w:t>
        <w:br/>
        <w:t xml:space="preserve"> Lause 2: HenkilöX on hyvässä kunnossa eikä ole ylipainoinen, mutta HenkilöY on , _ ilmoittautuu todennäköisesti liikuntaleirille.</w:t>
      </w:r>
    </w:p>
    <w:p>
      <w:r>
        <w:rPr>
          <w:b/>
        </w:rPr>
        <w:t xml:space="preserve">Tulos</w:t>
      </w:r>
    </w:p>
    <w:p>
      <w:r>
        <w:t xml:space="preserve">Lause 1: HenkilöX piti säännöllisestä liikunnasta, mutta HenkilöY inhosi sitä, joten _ oli paljon paremmassa kunnossa.</w:t>
        <w:br/>
        <w:t xml:space="preserve"> Lause 2: HenkilöX piti säännöllisestä liikunnasta, mutta HenkilöY vihasi sitä, joten _ oli paljon huonommassa kunnossa</w:t>
      </w:r>
    </w:p>
    <w:p>
      <w:r>
        <w:rPr>
          <w:b/>
        </w:rPr>
        <w:t xml:space="preserve">Tulos</w:t>
      </w:r>
    </w:p>
    <w:p>
      <w:r>
        <w:t xml:space="preserve">Lause 1: HenkilöX piti liikunnasta, mutta HenkilöY ei, joten hän lähti aamulla lenkille.</w:t>
        <w:br/>
        <w:t xml:space="preserve"> Lause 2: HenkilöX piti liikunnasta, mutta HenkilöY ei, joten _ katsoi aamulla televisiota.</w:t>
      </w:r>
    </w:p>
    <w:p>
      <w:r>
        <w:rPr>
          <w:b/>
        </w:rPr>
        <w:t xml:space="preserve">Tulos</w:t>
      </w:r>
    </w:p>
    <w:p>
      <w:r>
        <w:t xml:space="preserve">Lause 1: HenkilöX kävi mielellään kuntosalilla kun taas henkilöY liikkui mieluummin ulkona; _ juoksi pääasiassa juoksumatolla.</w:t>
        <w:br/>
        <w:t xml:space="preserve"> Lause 2: HenkilöX kävi mielellään kuntosalilla kuntoilemassa, kun taas HenkilöY liikkui mieluummin ulkona; _ juoksi ensisijaisesti polulla.</w:t>
      </w:r>
    </w:p>
    <w:p>
      <w:r>
        <w:rPr>
          <w:b/>
        </w:rPr>
        <w:t xml:space="preserve">Tulos</w:t>
      </w:r>
    </w:p>
    <w:p>
      <w:r>
        <w:t xml:space="preserve">Lause 1: HenkilöX harrasti liikuntaa useammin kuin henkilöY, ja _ oli jatkuvasti kuntosalilla treenaamassa.</w:t>
        <w:br/>
        <w:t xml:space="preserve"> Lause 2: HenkilöX harrasti liikuntaa harvemmin kuin HenkilöY, ja _ oli jatkuvasti kuntosalilla treenaamassa.</w:t>
      </w:r>
    </w:p>
    <w:p>
      <w:r>
        <w:rPr>
          <w:b/>
        </w:rPr>
        <w:t xml:space="preserve">Tulos</w:t>
      </w:r>
    </w:p>
    <w:p>
      <w:r>
        <w:t xml:space="preserve">Lause 1: HenkilöX suoritti vaikean harjoituksen paremmin kuin henkilöY kuntosalilla, koska _ oli hyvässä kunnossa.</w:t>
        <w:br/>
        <w:t xml:space="preserve"> Lause 2: HenkilöX suoritti vaikean harjoituksen paremmin kuin HenkilöY kuntosalilla, koska _ oli huonossa kunnossa</w:t>
      </w:r>
    </w:p>
    <w:p>
      <w:r>
        <w:rPr>
          <w:b/>
        </w:rPr>
        <w:t xml:space="preserve">Tulos</w:t>
      </w:r>
    </w:p>
    <w:p>
      <w:r>
        <w:t xml:space="preserve">Lause 1: HenkilöX juoksi mailin hyvin nopeasti toisin kuin HenkilöY, koska _ piti liikuntaa tärkeänä.</w:t>
        <w:br/>
        <w:t xml:space="preserve"> Lause 2: HenkilöX juoksi mailin hyvin nopeasti toisin kuin HenkilöY, koska _ piti liikuntaa vitsinä.</w:t>
      </w:r>
    </w:p>
    <w:p>
      <w:r>
        <w:rPr>
          <w:b/>
        </w:rPr>
        <w:t xml:space="preserve">Tulos</w:t>
      </w:r>
    </w:p>
    <w:p>
      <w:r>
        <w:t xml:space="preserve">Lause 1: HenkilöX vei HenkilöY:n kuntosalille harjoittelemaan ja _ nautti todella uuden kuntosalin esittelystä.</w:t>
        <w:br/>
        <w:t xml:space="preserve"> Lause 2: HenkilöX vei HenkilöY:n kuntosalille harjoittelemaan ja _ nautti todella uuden kuntosalin esittelystä.</w:t>
      </w:r>
    </w:p>
    <w:p>
      <w:r>
        <w:rPr>
          <w:b/>
        </w:rPr>
        <w:t xml:space="preserve">Tulos</w:t>
      </w:r>
    </w:p>
    <w:p>
      <w:r>
        <w:t xml:space="preserve">Lause 1: HenkilöX otti kuntosalilla harjoituskursseja henkilöY:ltä, koska _ oli kauheassa kunnossa.</w:t>
        <w:br/>
        <w:t xml:space="preserve"> Lause 2: HenkilöX otti kuntosalilla liikuntatunteja henkilöY:ltä, koska _ oli hyvässä kunnossa</w:t>
      </w:r>
    </w:p>
    <w:p>
      <w:r>
        <w:rPr>
          <w:b/>
        </w:rPr>
        <w:t xml:space="preserve">Tulos</w:t>
      </w:r>
    </w:p>
    <w:p>
      <w:r>
        <w:t xml:space="preserve">Lause 1: HenkilöX otti liikuntatunteja henkilöY:ltä, koska _ halusi laihtua ja päästä kuntoon.</w:t>
        <w:br/>
        <w:t xml:space="preserve"> Lause 2: HenkilöX otti liikuntatunteja HenkilöY:ltä, koska _ ei halunnut laihtua ja päästä kuntoon.</w:t>
      </w:r>
    </w:p>
    <w:p>
      <w:r>
        <w:rPr>
          <w:b/>
        </w:rPr>
        <w:t xml:space="preserve">Tulos</w:t>
      </w:r>
    </w:p>
    <w:p>
      <w:r>
        <w:t xml:space="preserve">Lause 1: HenkilöX yritti ottaa liikunnan vakavasti toisin kuin HenkilöY, koska _ halusi todella laihtua.</w:t>
        <w:br/>
        <w:t xml:space="preserve"> Lause 2: HenkilöX yritti ottaa harjoituksen kevyesti toisin kuin HenkilöY, koska _ todella halusi laihtua.</w:t>
      </w:r>
    </w:p>
    <w:p>
      <w:r>
        <w:rPr>
          <w:b/>
        </w:rPr>
        <w:t xml:space="preserve">Tulos</w:t>
      </w:r>
    </w:p>
    <w:p>
      <w:r>
        <w:t xml:space="preserve">Lause 1: HenkilöX oli laiha kaveri, kun taas henkilöY oli lihava, koska _ piti paljon liikunnasta.</w:t>
        <w:br/>
        <w:t xml:space="preserve"> Lause 2: HenkilöX oli laiha kaveri, kun taas HenkilöY oli lihava, koska _ vihasi liikuntaa paljon.</w:t>
      </w:r>
    </w:p>
    <w:p>
      <w:r>
        <w:rPr>
          <w:b/>
        </w:rPr>
        <w:t xml:space="preserve">Tulos</w:t>
      </w:r>
    </w:p>
    <w:p>
      <w:r>
        <w:t xml:space="preserve">Lause 1: HenkilöX tarvitsi epätoivoisesti henkilöY:n apua liikuntaharjoittelussaan, koska _ oli surkea urheilija.</w:t>
        <w:br/>
        <w:t xml:space="preserve"> Lause 2: HenkilöX tarvitsi epätoivoisesti HenkilöY:n apua harjoituksissaan, koska _ oli huippu-urheilija</w:t>
      </w:r>
    </w:p>
    <w:p>
      <w:r>
        <w:rPr>
          <w:b/>
        </w:rPr>
        <w:t xml:space="preserve">Tulos</w:t>
      </w:r>
    </w:p>
    <w:p>
      <w:r>
        <w:t xml:space="preserve">Lause 1: HenkilöX oli lihavampi kuin HenkilöY, joten _ joutui käyttämään paljon aikaa harjoituksiin.</w:t>
        <w:br/>
        <w:t xml:space="preserve"> Lause 2: HenkilöX oli lihavampi kuin HenkilöY, joten _ ei tarvinnut käyttää paljon aikaa harjoituksiin.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hän treenasi hänen kanssaan, sillä _ oli toisen henkilökohtainen valmentaja.</w:t>
        <w:br/>
        <w:t xml:space="preserve"> Lause 2: HenkilöX maksoi HenkilöY:lle siitä, että hän treenasi heidän kanssaan _ oli toisen henkilökohtainen valmentaja</w:t>
      </w:r>
    </w:p>
    <w:p>
      <w:r>
        <w:rPr>
          <w:b/>
        </w:rPr>
        <w:t xml:space="preserve">Tulos</w:t>
      </w:r>
    </w:p>
    <w:p>
      <w:r>
        <w:t xml:space="preserve">Lause 1: HenkilöX aikoi osallistua HenkilöY:n liikuntatunnille terveenä pysyäkseen, mutta _ unohti mennä tällä viikolla.</w:t>
        <w:br/>
        <w:t xml:space="preserve"> Lause 2: HenkilöX oli menossa HenkilöY:n liikuntatunnille terveenä pysyäkseen, mutta _ joutui perumaan sen tällä viikolla.</w:t>
      </w:r>
    </w:p>
    <w:p>
      <w:r>
        <w:rPr>
          <w:b/>
        </w:rPr>
        <w:t xml:space="preserve">Tulos</w:t>
      </w:r>
    </w:p>
    <w:p>
      <w:r>
        <w:t xml:space="preserve">Lause 1: HenkilöX kävi kuntosalilla enemmän kuin HenkilöY, joten _ pystyi ylläpitämään kovaa harjoitusta koko harjoituksen ajan.</w:t>
        <w:br/>
        <w:t xml:space="preserve"> Lause 2: HenkilöX kävi kuntosalilla enemmän kuin HenkilöY, joten _ pystyi pitämään yllä kohtalaista liikuntaa koko harjoituksen ajan</w:t>
      </w:r>
    </w:p>
    <w:p>
      <w:r>
        <w:rPr>
          <w:b/>
        </w:rPr>
        <w:t xml:space="preserve">Tulos</w:t>
      </w:r>
    </w:p>
    <w:p>
      <w:r>
        <w:t xml:space="preserve">Lause 1: Koska henkilöX treenasi jatkuvasti ja henkilöY ei koskaan harrastanut liikuntaa, _ oli hyvässä kunnossa.</w:t>
        <w:br/>
        <w:t xml:space="preserve"> Lause 2: Koska HenkilöX treenasi jatkuvasti ja HenkilöY ei koskaan treenannut, _ oli surkeassa kunnossa</w:t>
      </w:r>
    </w:p>
    <w:p>
      <w:r>
        <w:rPr>
          <w:b/>
        </w:rPr>
        <w:t xml:space="preserve">Tulos</w:t>
      </w:r>
    </w:p>
    <w:p>
      <w:r>
        <w:t xml:space="preserve">Lause 1: Lääkäri kehotti henkilöX:ää harrastamaan liikuntaa useammin, mutta ei henkilöY:tä. _ oli aina ollut laiska ja motivoitumaton.</w:t>
        <w:br/>
        <w:t xml:space="preserve"> Lause 2: Lääkäri kehotti henkilöX:ää harrastamaan liikuntaa useammin, mutta ei henkilöY:tä. _ oli aina ollut aktiivinen ja oma-aloitteinen.</w:t>
      </w:r>
    </w:p>
    <w:p>
      <w:r>
        <w:rPr>
          <w:b/>
        </w:rPr>
        <w:t xml:space="preserve">Tulos</w:t>
      </w:r>
    </w:p>
    <w:p>
      <w:r>
        <w:t xml:space="preserve">Lause 1: Henkilökohtainen valmentaja antoi henkilöX:lle vaikeamman harjoituksen, mutta ei henkilöY:lle, koska _ oli kunnossa.</w:t>
        <w:br/>
        <w:t xml:space="preserve"> Lause 2: Henkilökohtainen valmentaja antoi henkilöX:lle vaikeamman harjoituksen, mutta ei henkilöY:lle, koska _ oli huonokuntoinen</w:t>
      </w:r>
    </w:p>
    <w:p>
      <w:r>
        <w:rPr>
          <w:b/>
        </w:rPr>
        <w:t xml:space="preserve">Tulos</w:t>
      </w:r>
    </w:p>
    <w:p>
      <w:r>
        <w:t xml:space="preserve">Lause 1: Molemmat halusivat kiinteämmät takapuolet, mutta henkilöX:n oli helpompi treenata kuin henkilöY:n, koska _ oli erittäin motivoitunut treenaamaan.</w:t>
        <w:br/>
        <w:t xml:space="preserve"> Lause 2: Molemmat halusivat kiinteämmät takapuolet, mutta henkilöX:n oli helpompi treenata kuin henkilöY:n, koska _ ei ollut motivoitunut treenaamaan.</w:t>
      </w:r>
    </w:p>
    <w:p>
      <w:r>
        <w:rPr>
          <w:b/>
        </w:rPr>
        <w:t xml:space="preserve">Tulos</w:t>
      </w:r>
    </w:p>
    <w:p>
      <w:r>
        <w:t xml:space="preserve">Lause 1: Vaikka he ovat kaksoset, henkilöX on paljon painavampi kuin henkilöY, koska _ vihaa liikuntaa.</w:t>
        <w:br/>
        <w:t xml:space="preserve"> Lause 2: Vaikka he ovat kaksoset, henkilöX on paljon painavampi kuin henkilöY, koska _ rakastaa liikuntaa</w:t>
      </w:r>
    </w:p>
    <w:p>
      <w:r>
        <w:rPr>
          <w:b/>
        </w:rPr>
        <w:t xml:space="preserve">Tulos</w:t>
      </w:r>
    </w:p>
    <w:p>
      <w:r>
        <w:t xml:space="preserve">Lause 1: Vaikka he osallistuivat samalle liikuntatunnille, henkilöX loukkaantui, kun taas henkilöY oli kunnossa, koska _ oli huolimattomampi.</w:t>
        <w:br/>
        <w:t xml:space="preserve"> Lause 2: Vaikka he osallistuivat samalle liikuntatunnille, henkilöX loukkaantui, kun taas henkilöY oli kunnossa, koska _ oli varovaisempi</w:t>
      </w:r>
    </w:p>
    <w:p>
      <w:r>
        <w:rPr>
          <w:b/>
        </w:rPr>
        <w:t xml:space="preserve">Tulos</w:t>
      </w:r>
    </w:p>
    <w:p>
      <w:r>
        <w:t xml:space="preserve">Lause 1: Aina kun henkilöX pyysi henkilöY:tä harrastamaan liikuntaa yhdessä, henkilö Y kieltäytyi, joten _ oli lihaksikkaampi.</w:t>
        <w:br/>
        <w:t xml:space="preserve"> Lause 2: Aina kun henkilö X pyysi henkilö Y:tä harrastamaan liikuntaa yhdessä, henkilö Y kieltäytyi, joten _ oli pulleampi</w:t>
      </w:r>
    </w:p>
    <w:p>
      <w:r>
        <w:rPr>
          <w:b/>
        </w:rPr>
        <w:t xml:space="preserve">Esimerkki 0.3756</w:t>
      </w:r>
    </w:p>
    <w:p>
      <w:r>
        <w:t xml:space="preserve">Asiayhteyssana: mestari.</w:t>
      </w:r>
    </w:p>
    <w:p>
      <w:r>
        <w:rPr>
          <w:b/>
        </w:rPr>
        <w:t xml:space="preserve">Tulos</w:t>
      </w:r>
    </w:p>
    <w:p>
      <w:r>
        <w:t xml:space="preserve">Lause 1: HenkilöX piti henkilöäY mestarina scrabblessa, vaikka _ oli voittanut enemmän pelejä.</w:t>
        <w:br/>
        <w:t xml:space="preserve"> Lause 2: HenkilöX piti HenkilöY:tä mestarina scrabblessa, vaikka _ oli voittanut vähemmän pelejä</w:t>
      </w:r>
    </w:p>
    <w:p>
      <w:r>
        <w:rPr>
          <w:b/>
        </w:rPr>
        <w:t xml:space="preserve">Tulos</w:t>
      </w:r>
    </w:p>
    <w:p>
      <w:r>
        <w:t xml:space="preserve">Lause 1: HenkilöX totteli henkilöY:n oikkuja, koska hän oli isäntä ja _ oli orja.</w:t>
        <w:br/>
        <w:t xml:space="preserve"> Lause 2: HenkilöX alistui HenkilöY:n oikkuihin, koska hän oli isäntä, ja _ oli palveluksessa.</w:t>
      </w:r>
    </w:p>
    <w:p>
      <w:r>
        <w:rPr>
          <w:b/>
        </w:rPr>
        <w:t xml:space="preserve">Tulos</w:t>
      </w:r>
    </w:p>
    <w:p>
      <w:r>
        <w:t xml:space="preserve">Lause 1: HenkilöX tarvitsi henkilöY:n apua yleisavaimen löytämiseksi, mutta _:llä oli se koko ajan hallussaan.</w:t>
        <w:br/>
        <w:t xml:space="preserve"> Lause 2: HenkilöX tarvitsi henkilöY:n apua pääavaimen löytämiseksi, koska _:llä oli se koko aj</w:t>
      </w:r>
    </w:p>
    <w:p>
      <w:r>
        <w:rPr>
          <w:b/>
        </w:rPr>
        <w:t xml:space="preserve">Tulos</w:t>
      </w:r>
    </w:p>
    <w:p>
      <w:r>
        <w:t xml:space="preserve">Lause 1: HenkilöX oli julma isäntä HenkilöY:lle, joten _ tunsi itsensä aina voimakkaaksi heidän vuorovaikutuksensa jälkeen.</w:t>
        <w:br/>
        <w:t xml:space="preserve"> Lause 2: HenkilöX oli julma isäntä HenkilöY:lle, joten _ tunsi itsensä aina hyväksikäytetyksi heidän vuorovaikutuksensa jälkeen</w:t>
      </w:r>
    </w:p>
    <w:p>
      <w:r>
        <w:rPr>
          <w:b/>
        </w:rPr>
        <w:t xml:space="preserve">Esimerkki 0.3757</w:t>
      </w:r>
    </w:p>
    <w:p>
      <w:r>
        <w:t xml:space="preserve">Asiayhteyssana: keilailu.</w:t>
      </w:r>
    </w:p>
    <w:p>
      <w:r>
        <w:rPr>
          <w:b/>
        </w:rPr>
        <w:t xml:space="preserve">Tulos</w:t>
      </w:r>
    </w:p>
    <w:p>
      <w:r>
        <w:t xml:space="preserve">Lause 1: Keilahallissa henkilöX pudotti vahingossa painavan keilapallon henkilöY:n jalkaan, joten _ pyysi vuolaasti anteeksi.</w:t>
        <w:br/>
        <w:t xml:space="preserve"> Lause 2: Keilahallissa henkilöX pudotti vahingossa painavan keilapallon henkilöY:n jalkaan, joten _ kirosi äänekkäästi.</w:t>
      </w:r>
    </w:p>
    <w:p>
      <w:r>
        <w:rPr>
          <w:b/>
        </w:rPr>
        <w:t xml:space="preserve">Tulos</w:t>
      </w:r>
    </w:p>
    <w:p>
      <w:r>
        <w:t xml:space="preserve">Lause 1: HenkilöX suostui liittymään HenkilöY:n keilailujoukkueeseen, koska he tarvitsivat hyvän keilaajan ja _ on ammattilainen.</w:t>
        <w:br/>
        <w:t xml:space="preserve"> Lause 2: HenkilöX suostui liittymään HenkilöY:n keilailujoukkueeseen, koska he tarvitsivat hyvän keilaajan ja _ on huono keilaaja</w:t>
      </w:r>
    </w:p>
    <w:p>
      <w:r>
        <w:rPr>
          <w:b/>
        </w:rPr>
        <w:t xml:space="preserve">Tulos</w:t>
      </w:r>
    </w:p>
    <w:p>
      <w:r>
        <w:t xml:space="preserve">Lause 1: HenkilöX on ottanut keilailuohjeita henkilöY:ltä, koska _ oli aloittelija.</w:t>
        <w:br/>
        <w:t xml:space="preserve"> Lause 2: HenkilöX on ottanut keilailuohjeita henkilöY:ltä, koska _ oli ammattilainen.</w:t>
      </w:r>
    </w:p>
    <w:p>
      <w:r>
        <w:rPr>
          <w:b/>
        </w:rPr>
        <w:t xml:space="preserve">Tulos</w:t>
      </w:r>
    </w:p>
    <w:p>
      <w:r>
        <w:t xml:space="preserve">Lause 1: HenkilöX lähtee tänään keilaamaan HenkilöY:n kanssa, koska tämä kutsui hänet, vaikka _ ei ole koskaan ennen keilannut.</w:t>
        <w:br/>
        <w:t xml:space="preserve"> Lause 2: HenkilöX lähtee tänään keilaamaan HenkilöY:n kanssa, koska _ kutsui hänet, vaikka hän ei ole koskaan aiemmin keilannut</w:t>
      </w:r>
    </w:p>
    <w:p>
      <w:r>
        <w:rPr>
          <w:b/>
        </w:rPr>
        <w:t xml:space="preserve">Esimerkki 0.3758</w:t>
      </w:r>
    </w:p>
    <w:p>
      <w:r>
        <w:t xml:space="preserve">Asiayhteyssana: tiukka.</w:t>
      </w:r>
    </w:p>
    <w:p>
      <w:r>
        <w:rPr>
          <w:b/>
        </w:rPr>
        <w:t xml:space="preserve">Tulos</w:t>
      </w:r>
    </w:p>
    <w:p>
      <w:r>
        <w:t xml:space="preserve">Lause 1: Koska henkilöX oli erittäin tiukka henkilöY:n vanhempi, _ ei koskaan antanut hänen lainata autoa lauantai-iltaisin.</w:t>
        <w:br/>
        <w:t xml:space="preserve"> Lause 2: Koska HenkilöX oli HenkilöY:n hyvin tiukka vanhempi, _ ei saanut lainata autoa lauantai-iltaisin.</w:t>
      </w:r>
    </w:p>
    <w:p>
      <w:r>
        <w:rPr>
          <w:b/>
        </w:rPr>
        <w:t xml:space="preserve">Esimerkki 0.3759</w:t>
      </w:r>
    </w:p>
    <w:p>
      <w:r>
        <w:t xml:space="preserve">Kontekstin sana: Kool-Aid.</w:t>
      </w:r>
    </w:p>
    <w:p>
      <w:r>
        <w:rPr>
          <w:b/>
        </w:rPr>
        <w:t xml:space="preserve">Tulos</w:t>
      </w:r>
    </w:p>
    <w:p>
      <w:r>
        <w:t xml:space="preserve">Lause 1: HenkilöX piti Kool-Aidin mausta, mutta henkilöY ei. _ joi ison lasillisen Kool-Aidia.</w:t>
        <w:br/>
        <w:t xml:space="preserve"> Lause 2: HenkilöX piti Kool-Aidin mausta, mutta HenkilöY ei. _ joi ison lasillisen teetä.</w:t>
      </w:r>
    </w:p>
    <w:p>
      <w:r>
        <w:rPr>
          <w:b/>
        </w:rPr>
        <w:t xml:space="preserve">Esimerkki 0,3760</w:t>
      </w:r>
    </w:p>
    <w:p>
      <w:r>
        <w:t xml:space="preserve">Asiayhteyssana: pussilakana.</w:t>
      </w:r>
    </w:p>
    <w:p>
      <w:r>
        <w:rPr>
          <w:b/>
        </w:rPr>
        <w:t xml:space="preserve">Tulos</w:t>
      </w:r>
    </w:p>
    <w:p>
      <w:r>
        <w:t xml:space="preserve">Lause 1: HenkilöX laittoi pussilakanan sänkyynsä, mutta henkilöY ei, koska _ vuodenaika oli talviaika.</w:t>
        <w:br/>
        <w:t xml:space="preserve"> Lause 2: HenkilöX laittoi peiton sänkyynsä, mutta henkilöY ei, koska _ vuodenaika oli kesä.</w:t>
      </w:r>
    </w:p>
    <w:p>
      <w:r>
        <w:rPr>
          <w:b/>
        </w:rPr>
        <w:t xml:space="preserve">Esimerkki 0.3761</w:t>
      </w:r>
    </w:p>
    <w:p>
      <w:r>
        <w:t xml:space="preserve">Asiayhteyssana: koristella.</w:t>
      </w:r>
    </w:p>
    <w:p>
      <w:r>
        <w:rPr>
          <w:b/>
        </w:rPr>
        <w:t xml:space="preserve">Tulos</w:t>
      </w:r>
    </w:p>
    <w:p>
      <w:r>
        <w:t xml:space="preserve">Lause 1: HenkilöX mutta ei HenkilY oli valmis sisustamaan uuden talon, koska _ hänellä oli paljon hyviä ideoita.</w:t>
        <w:br/>
        <w:t xml:space="preserve"> Lause 2: HenkilöX mutta ei HenkilöY oli valmis sisustamaan uutta taloa, koska _ ei ollut hyviä ideoita</w:t>
      </w:r>
    </w:p>
    <w:p>
      <w:r>
        <w:rPr>
          <w:b/>
        </w:rPr>
        <w:t xml:space="preserve">Tulos</w:t>
      </w:r>
    </w:p>
    <w:p>
      <w:r>
        <w:t xml:space="preserve">Lause 1: HenkilöX tykkäsi koristella talonsa, mutta henkilöY ei. _ sai hyvin paljon kehuja kodin sisustuksesta.</w:t>
        <w:br/>
        <w:t xml:space="preserve"> Lause 2: HenkilöX rakasti sisustaa kotinsa, mutta HenkilöY ei. _ sai hyvin vähän kehuja kodin sisustuksesta.</w:t>
      </w:r>
    </w:p>
    <w:p>
      <w:r>
        <w:rPr>
          <w:b/>
        </w:rPr>
        <w:t xml:space="preserve">Tulos</w:t>
      </w:r>
    </w:p>
    <w:p>
      <w:r>
        <w:t xml:space="preserve">Lause 1: HenkilöX halusi, että HenkilöY auttaisi häntä sisustamaan uuden talonsa, koska _ ei halunnut tehdä sitä yksin.</w:t>
        <w:br/>
        <w:t xml:space="preserve"> Lause 2: HenkilöX halusi HenkilöY:n auttavan heitä uuden talon sisustamisessa, koska _ pyysi heitä olemaan tekemättä sitä yksin.</w:t>
      </w:r>
    </w:p>
    <w:p>
      <w:r>
        <w:rPr>
          <w:b/>
        </w:rPr>
        <w:t xml:space="preserve">Tulos</w:t>
      </w:r>
    </w:p>
    <w:p>
      <w:r>
        <w:t xml:space="preserve">Lause 1: HenkilöX halusi sisustaa huoneen japanilaiseen tyyliin ja pyysi apua henkilöY:ltä, koska _ ei pystynyt siihen yksin.</w:t>
        <w:br/>
        <w:t xml:space="preserve"> Lause 2: HenkilöX halusi sisustaa huoneen japanilaiseen tyyliin ja hän pyysi HenkilöY:ltä apua, koska _ pitää ihmisten auttamisesta.</w:t>
      </w:r>
    </w:p>
    <w:p>
      <w:r>
        <w:rPr>
          <w:b/>
        </w:rPr>
        <w:t xml:space="preserve">Tulos</w:t>
      </w:r>
    </w:p>
    <w:p>
      <w:r>
        <w:t xml:space="preserve">Lause 1: HenkilöX etsi aina erilaisia esineitä kodin sisustamiseen, mutta HenkilöY ei, koska _ oli hyvin taiteellinen.</w:t>
        <w:br/>
        <w:t xml:space="preserve"> Lause 2: Henkilö X etsi aina erilaisia asioita kodin sisustamiseen, mutta henkilö Y ei, koska _ ei ollut kovin taiteellinen.</w:t>
      </w:r>
    </w:p>
    <w:p>
      <w:r>
        <w:rPr>
          <w:b/>
        </w:rPr>
        <w:t xml:space="preserve">Tulos</w:t>
      </w:r>
    </w:p>
    <w:p>
      <w:r>
        <w:t xml:space="preserve">Lause 1: HenkilöX:ää pyydettiin koristelemaan juhlat henkilöY:n sijasta, koska _ oli sisustussuunnittelija.</w:t>
        <w:br/>
        <w:t xml:space="preserve"> Lause 2: HenkilöX:ää pyydettiin koristelemaan juhlat henkilöY:n sijasta, koska _ oli arkkitehti.</w:t>
      </w:r>
    </w:p>
    <w:p>
      <w:r>
        <w:rPr>
          <w:b/>
        </w:rPr>
        <w:t xml:space="preserve">Tulos</w:t>
      </w:r>
    </w:p>
    <w:p>
      <w:r>
        <w:t xml:space="preserve">Lause 1: HenkilöX palkattiin sisustamaan henkilöY:n asunto, koska _ oli sisustamisen asiantuntija.</w:t>
        <w:br/>
        <w:t xml:space="preserve"> Lause 2: HenkilöX palkattiin sisustamaan henkilöY:n asunto, koska _ oli sisustamisen alalla tietämätön.</w:t>
      </w:r>
    </w:p>
    <w:p>
      <w:r>
        <w:rPr>
          <w:b/>
        </w:rPr>
        <w:t xml:space="preserve">Tulos</w:t>
      </w:r>
    </w:p>
    <w:p>
      <w:r>
        <w:t xml:space="preserve">Lause 1: HenkilöX odotti innolla, että saisi koristella, mutta HenkilöY pelkäsi sitä, koska _ oli hyvin taiteellinen.</w:t>
        <w:br/>
        <w:t xml:space="preserve"> Lause 2: HenkilöX odotti kovasti, että hän saisi koristella, mutta HenkilöY pelkäsi sitä, koska _ oli hyvin proosallinen</w:t>
      </w:r>
    </w:p>
    <w:p>
      <w:r>
        <w:rPr>
          <w:b/>
        </w:rPr>
        <w:t xml:space="preserve">Tulos</w:t>
      </w:r>
    </w:p>
    <w:p>
      <w:r>
        <w:t xml:space="preserve">Lause 1: HenkilöX koristelee sisustuksen henkilöY:lle, jotta _ voisi saada vieraita illalliselle.</w:t>
        <w:br/>
        <w:t xml:space="preserve"> Lause 2: HenkilöX koristaisi sisustuksen HenkilöY:lle, jotta _ voisi saada maksun illallisesta.</w:t>
      </w:r>
    </w:p>
    <w:p>
      <w:r>
        <w:rPr>
          <w:b/>
        </w:rPr>
        <w:t xml:space="preserve">Tulos</w:t>
      </w:r>
    </w:p>
    <w:p>
      <w:r>
        <w:t xml:space="preserve">Lause 1: Erittäin kauniit häät koristaa henkilöX henkilöY:lle, joten _ on koristelija.</w:t>
        <w:br/>
        <w:t xml:space="preserve"> Lause 2: Erittäin kauniit häät koristaa henkilöX henkilölleY, joten _ on morsian.</w:t>
      </w:r>
    </w:p>
    <w:p>
      <w:r>
        <w:rPr>
          <w:b/>
        </w:rPr>
        <w:t xml:space="preserve">Tulos</w:t>
      </w:r>
    </w:p>
    <w:p>
      <w:r>
        <w:t xml:space="preserve">Lause 1: Liikuntasalin koristelu yläasteen tansseja varten kuulosti hauskalta henkilöX:n mielestä, mutta ei henkilöY:n mielestä, koska _ on kekseliäs.</w:t>
        <w:br/>
        <w:t xml:space="preserve"> Lause 2: Liikuntasalin koristelu yläasteen tansseja varten kuulosti hauskalta henkilöX:n mielestä, mutta ei henkilöY:n mielestä, koska _ ei ole kekseliäs</w:t>
      </w:r>
    </w:p>
    <w:p>
      <w:r>
        <w:rPr>
          <w:b/>
        </w:rPr>
        <w:t xml:space="preserve">Esimerkki 0.3762</w:t>
      </w:r>
    </w:p>
    <w:p>
      <w:r>
        <w:t xml:space="preserve">Asiayhteyssana: astianpesukone.</w:t>
      </w:r>
    </w:p>
    <w:p>
      <w:r>
        <w:rPr>
          <w:b/>
        </w:rPr>
        <w:t xml:space="preserve">Tulos</w:t>
      </w:r>
    </w:p>
    <w:p>
      <w:r>
        <w:t xml:space="preserve">Lause 1: Asunnossaan henkilöX ei koskaan lataa astianpesukonetta, ja se häiritsee henkilöY:tä. _ on luultavasti laiskempi henkilö.</w:t>
        <w:br/>
        <w:t xml:space="preserve"> Lause 2: Asunnossaan henkilöX ei koskaan täytä astianpesukonetta ja se häiritsee henkilöäY. _ on luultavasti ahkerampi henkilö.</w:t>
      </w:r>
    </w:p>
    <w:p>
      <w:r>
        <w:rPr>
          <w:b/>
        </w:rPr>
        <w:t xml:space="preserve">Tulos</w:t>
      </w:r>
    </w:p>
    <w:p>
      <w:r>
        <w:t xml:space="preserve">Lause 1: HenkilöX pyysi HenkilöY:tä laittamaan astiat astianpesukoneeseen, jotta _ voisi lopettaa ruoanlaiton.</w:t>
        <w:br/>
        <w:t xml:space="preserve"> Lause 2: HenkilöX pyysi HenkilöY:tä laittamaan astiat astianpesukoneeseen, jotta _ voisi auttaa loppuun.</w:t>
      </w:r>
    </w:p>
    <w:p>
      <w:r>
        <w:rPr>
          <w:b/>
        </w:rPr>
        <w:t xml:space="preserve">Tulos</w:t>
      </w:r>
    </w:p>
    <w:p>
      <w:r>
        <w:t xml:space="preserve">Lause 1: HenkilöX:llä ei ollut varaa hienoon astianpesukoneeseen kuten henkilöY:llä, joten _ tiskasi käsin.</w:t>
        <w:br/>
        <w:t xml:space="preserve"> Lause 2: HenkilöX:llä ei ollut varaa hienoon astianpesukoneeseen kuten HenkilöY:llä, joten _ tiskasi astiat koneella.</w:t>
      </w:r>
    </w:p>
    <w:p>
      <w:r>
        <w:rPr>
          <w:b/>
        </w:rPr>
        <w:t xml:space="preserve">Tulos</w:t>
      </w:r>
    </w:p>
    <w:p>
      <w:r>
        <w:t xml:space="preserve">Lause 1: HenkilöX on siistimpi kuin HenkilöY, joten _ pesi kaikki astiat ja laittoi ne astianpesukoneeseen.</w:t>
        <w:br/>
        <w:t xml:space="preserve"> Lause 2: HenkilöX on siistimpi kuin HenkilöY, joten _ ei pessyt yhtään astiaa ja laittoi ne astianpesukoneeseen</w:t>
      </w:r>
    </w:p>
    <w:p>
      <w:r>
        <w:rPr>
          <w:b/>
        </w:rPr>
        <w:t xml:space="preserve">Tulos</w:t>
      </w:r>
    </w:p>
    <w:p>
      <w:r>
        <w:t xml:space="preserve">Lause 1: HenkilöX on erittäin siisti, kun taas HenkilöY ei ole, mutta _ lataa astianpesukoneen aina väärin.</w:t>
        <w:br/>
        <w:t xml:space="preserve"> Lause 2: HenkilöX on erittäin siisti, kun taas HenkilöY ei ole, mutta _ ei koskaan lataa astianpesukonetta väärin.</w:t>
      </w:r>
    </w:p>
    <w:p>
      <w:r>
        <w:rPr>
          <w:b/>
        </w:rPr>
        <w:t xml:space="preserve">Tulos</w:t>
      </w:r>
    </w:p>
    <w:p>
      <w:r>
        <w:t xml:space="preserve">Lause 1: HenkilöX osti juuri remontoidun talon, mutta henkilöY ei. _ uudessa talossa oli astianpesukone, ja hän on innoissaan.</w:t>
        <w:br/>
        <w:t xml:space="preserve"> Lause 2: HenkilöX osti juuri vasta remontoidun talon, mutta HenkilöY ei. _ talossa ei ollut astianpesukonetta ja hän on surullinen.</w:t>
      </w:r>
    </w:p>
    <w:p>
      <w:r>
        <w:rPr>
          <w:b/>
        </w:rPr>
        <w:t xml:space="preserve">Tulos</w:t>
      </w:r>
    </w:p>
    <w:p>
      <w:r>
        <w:t xml:space="preserve">Lause 1: HenkilöX sotki ravintolassa keittiömestarina valtavasti, mutta henkilöY oli siisti. _ ei ollut koskaan teini-ikäisenä ollut keittiön tiskaajana.</w:t>
        <w:br/>
        <w:t xml:space="preserve"> Lause 2: HenkilöX teki ravintolakokkina valtavan sotkun, mutta HenkilöY oli siisti. _ oli ollut teini-ikäisenä keittiön tiskikoneena.</w:t>
      </w:r>
    </w:p>
    <w:p>
      <w:r>
        <w:rPr>
          <w:b/>
        </w:rPr>
        <w:t xml:space="preserve">Tulos</w:t>
      </w:r>
    </w:p>
    <w:p>
      <w:r>
        <w:t xml:space="preserve">Lause 1: HenkilöX viipyi keittiössä pidempään kuin HenkilöY, koska _ joutui täyttämään astianpesukoneen.</w:t>
        <w:br/>
        <w:t xml:space="preserve"> Lause 2: HenkilöX viipyi keittiössä kauemmin kuin HenkilöY, koska _ ei tarvinnut lastata astianpesukonetta</w:t>
      </w:r>
    </w:p>
    <w:p>
      <w:r>
        <w:rPr>
          <w:b/>
        </w:rPr>
        <w:t xml:space="preserve">Tulos</w:t>
      </w:r>
    </w:p>
    <w:p>
      <w:r>
        <w:t xml:space="preserve">Lause 1: HenkilöX tyhjensi tiskikoneen henkilöY:n puolesta, koska _ oli tehnyt ahkerasti ruokaa.</w:t>
        <w:br/>
        <w:t xml:space="preserve"> Lause 2: HenkilöX tyhjensi tiskikoneen henkilöY:n puolesta, koska _ ei ollut tehnyt illallisen valmistamisen raskasta työtä</w:t>
      </w:r>
    </w:p>
    <w:p>
      <w:r>
        <w:rPr>
          <w:b/>
        </w:rPr>
        <w:t xml:space="preserve">Tulos</w:t>
      </w:r>
    </w:p>
    <w:p>
      <w:r>
        <w:t xml:space="preserve">Lause 1: HenkilöX halusi ostaa astianpesukoneen, kun taas henkilöY halusi ostaa uuden jääkaapin. _ joutui aina tiskaamaan astiat.</w:t>
        <w:br/>
        <w:t xml:space="preserve"> Lause 2: HenkilöX halusi ostaa astianpesukoneen, kun taas HenkilöY osti mieluummin uuden jääkaapin. _ ei koskaan joutunut tiskaamaan astioita.</w:t>
      </w:r>
    </w:p>
    <w:p>
      <w:r>
        <w:rPr>
          <w:b/>
        </w:rPr>
        <w:t xml:space="preserve">Tulos</w:t>
      </w:r>
    </w:p>
    <w:p>
      <w:r>
        <w:t xml:space="preserve">Lause 1: HenkilöX sai tiskattua tiskinsä nopeammin kuin henkilöY, koska _ käytti astianpesukonetta.</w:t>
        <w:br/>
        <w:t xml:space="preserve"> Lause 2: HenkilöX sai tiskinsä valmiiksi hitaammin kuin HenkilöY, koska _ käytti astianpesukonetta.</w:t>
      </w:r>
    </w:p>
    <w:p>
      <w:r>
        <w:rPr>
          <w:b/>
        </w:rPr>
        <w:t xml:space="preserve">Tulos</w:t>
      </w:r>
    </w:p>
    <w:p>
      <w:r>
        <w:t xml:space="preserve">Lause 1: HenkilöX:n kodin astianpesukone toimii huonosti, kun taas HenkilY:n astianpesukone toimii loistavasti. Joten _ valitsi todennäköisesti keskinkertaisen mallin.</w:t>
        <w:br/>
        <w:t xml:space="preserve"> Lause 2: HenkilöX:n kodin astianpesukone tekee huonoa työtä, kun taas HenkilöY:n on fantastinen</w:t>
        <w:t xml:space="preserve"> Niinpä _ valitsi todennäköisesti päivitetyn mallin.</w:t>
      </w:r>
    </w:p>
    <w:p>
      <w:r>
        <w:rPr>
          <w:b/>
        </w:rPr>
        <w:t xml:space="preserve">Tulos</w:t>
      </w:r>
    </w:p>
    <w:p>
      <w:r>
        <w:t xml:space="preserve">Lause 1: Ravintola palkkasi HenkilöX:n uudeksi tiskaajaksi erotettuaan HenkilöY:n, vaikka _:llä oli niin vähän kokemusta ravintoloista.</w:t>
        <w:br/>
        <w:t xml:space="preserve"> Lause 2: Ravintola palkkasi HenkilöX:n uudeksi tiskaajaksi erotettuaan HenkilöY:n, vaikka _:llä oli niin paljon kokemusta ravintoloista.</w:t>
      </w:r>
    </w:p>
    <w:p>
      <w:r>
        <w:rPr>
          <w:b/>
        </w:rPr>
        <w:t xml:space="preserve">Tulos</w:t>
      </w:r>
    </w:p>
    <w:p>
      <w:r>
        <w:t xml:space="preserve">Lause 1: Home Depotissa ollessaan henkilöX antoi henkilöY:n valita uuden astianpesukoneen, koska _ ei siivonnut taloa normaalisti.</w:t>
        <w:br/>
        <w:t xml:space="preserve"> Lause 2: Home Depotissa ollessaan henkilö X antoi henkilö Y:n valita uuden astianpesukoneen, koska _ siivosi talon normaalisti</w:t>
      </w:r>
    </w:p>
    <w:p>
      <w:r>
        <w:rPr>
          <w:b/>
        </w:rPr>
        <w:t xml:space="preserve">Esimerkki 0.3763</w:t>
      </w:r>
    </w:p>
    <w:p>
      <w:r>
        <w:t xml:space="preserve">Asiayhteyssana: verihyytymät.</w:t>
      </w:r>
    </w:p>
    <w:p>
      <w:r>
        <w:rPr>
          <w:b/>
        </w:rPr>
        <w:t xml:space="preserve">Tulos</w:t>
      </w:r>
    </w:p>
    <w:p>
      <w:r>
        <w:t xml:space="preserve">Lause 1: HenkilöX ei ole koskaan kamppaillut veritulppien kanssa kuten henkilöY, koska _ elää aktiivista ja terveellistä elämäntapaa.</w:t>
        <w:br/>
        <w:t xml:space="preserve"> Lause 2: HenkilöX ei ole koskaan kamppaillut verihyytymien kanssa kuten HenkilöY, koska _ elää istumatonta, ahmivaa elämäntapaa</w:t>
      </w:r>
    </w:p>
    <w:p>
      <w:r>
        <w:rPr>
          <w:b/>
        </w:rPr>
        <w:t xml:space="preserve">Esimerkki 0,3764</w:t>
      </w:r>
    </w:p>
    <w:p>
      <w:r>
        <w:t xml:space="preserve">Asiayhteyssana: ongelmia.</w:t>
      </w:r>
    </w:p>
    <w:p>
      <w:r>
        <w:rPr>
          <w:b/>
        </w:rPr>
        <w:t xml:space="preserve">Tulos</w:t>
      </w:r>
    </w:p>
    <w:p>
      <w:r>
        <w:t xml:space="preserve">Lause 1: HenkilöX pelkää, että henkilöY on vakavissa taloudellisissa vaikeuksissa, mutta _ erehtyy tilanteesta.</w:t>
        <w:br/>
        <w:t xml:space="preserve"> Lause 2: HenkilöX pelkää, että HenkilöY on vakavissa taloudellisissa vaikeuksissa, mutta _ ei ole huolissaan tilanteesta.</w:t>
      </w:r>
    </w:p>
    <w:p>
      <w:r>
        <w:rPr>
          <w:b/>
        </w:rPr>
        <w:t xml:space="preserve">Esimerkki 0,3765</w:t>
      </w:r>
    </w:p>
    <w:p>
      <w:r>
        <w:t xml:space="preserve">Kontekstisana: linssikeitto.</w:t>
      </w:r>
    </w:p>
    <w:p>
      <w:r>
        <w:rPr>
          <w:b/>
        </w:rPr>
        <w:t xml:space="preserve">Tulos</w:t>
      </w:r>
    </w:p>
    <w:p>
      <w:r>
        <w:t xml:space="preserve">Lause 1: HenkilöX ei pitänyt linssikeitosta yhtä paljon kuin HenkilöY, joten _ söi päivälliseksi jotain muuta.</w:t>
        <w:br/>
        <w:t xml:space="preserve"> Lause 2: HenkilöX ei pitänyt linssikeitosta yhtä paljon kuin HenkilöY, joten _ söi keittoa päivälliseksi</w:t>
      </w:r>
    </w:p>
    <w:p>
      <w:r>
        <w:rPr>
          <w:b/>
        </w:rPr>
        <w:t xml:space="preserve">Esimerkki 0,3766</w:t>
      </w:r>
    </w:p>
    <w:p>
      <w:r>
        <w:t xml:space="preserve">Asiayhteyssana: matka.</w:t>
      </w:r>
    </w:p>
    <w:p>
      <w:r>
        <w:rPr>
          <w:b/>
        </w:rPr>
        <w:t xml:space="preserve">Tulos</w:t>
      </w:r>
    </w:p>
    <w:p>
      <w:r>
        <w:t xml:space="preserve">Lause 1: HenkilöX maksoi paljon rahaa henkilöY:lle matkan navigoinnista, koska _ oli rikas tutkimusmatkailija.</w:t>
        <w:br/>
        <w:t xml:space="preserve"> Lause 2: HenkilöX maksoi paljon rahaa henkilöY:lle matkan navigoinnista, koska _ oli ammattitaitoinen kapteeni.</w:t>
      </w:r>
    </w:p>
    <w:p>
      <w:r>
        <w:rPr>
          <w:b/>
        </w:rPr>
        <w:t xml:space="preserve">Esimerkki 0,3767</w:t>
      </w:r>
    </w:p>
    <w:p>
      <w:r>
        <w:t xml:space="preserve">Asiayhteyssana: housut.</w:t>
      </w:r>
    </w:p>
    <w:p>
      <w:r>
        <w:rPr>
          <w:b/>
        </w:rPr>
        <w:t xml:space="preserve">Tulos</w:t>
      </w:r>
    </w:p>
    <w:p>
      <w:r>
        <w:t xml:space="preserve">Lause 1: HenkilöX ei pitänyt lyhyistä housuista, mutta henkilöY piti, koska _ nolotti näyttää jalkansa.</w:t>
        <w:br/>
        <w:t xml:space="preserve"> Lause 2: HenkilöX ei pitänyt lyhyistä housuista, mutta HenkilöY piti, koska _ piti jalkojensa näyttämisestä</w:t>
      </w:r>
    </w:p>
    <w:p>
      <w:r>
        <w:rPr>
          <w:b/>
        </w:rPr>
        <w:t xml:space="preserve">Tulos</w:t>
      </w:r>
    </w:p>
    <w:p>
      <w:r>
        <w:t xml:space="preserve">Lause 1: HenkilöX antoi henkilöY:lle siniset kukkahousut, koska _ ei mahtunut niihin kovin hyvin.</w:t>
        <w:br/>
        <w:t xml:space="preserve"> Lause 2: HenkilöX antoi henkilöY:lle siniset kukkahousut, koska _ sopi niihin erinomaisesti.</w:t>
      </w:r>
    </w:p>
    <w:p>
      <w:r>
        <w:rPr>
          <w:b/>
        </w:rPr>
        <w:t xml:space="preserve">Tulos</w:t>
      </w:r>
    </w:p>
    <w:p>
      <w:r>
        <w:t xml:space="preserve">Lause 1: HenkilöX ei koskaan käytä housuja, mutta henkilöY käyttää. _ on nainen ja se on uskonnon vastaista.</w:t>
        <w:br/>
        <w:t xml:space="preserve"> Lause 2: HenkilöX ei koskaan käytä housuja, mutta henkilöY käyttää</w:t>
        <w:t xml:space="preserve"> _ on mies eikä se ole uskonnon vastaista.</w:t>
      </w:r>
    </w:p>
    <w:p>
      <w:r>
        <w:rPr>
          <w:b/>
        </w:rPr>
        <w:t xml:space="preserve">Tulos</w:t>
      </w:r>
    </w:p>
    <w:p>
      <w:r>
        <w:t xml:space="preserve">Lause 1: HenkilöX käytti henkilöY:n silitysrautaa housujensa silittämiseen, mutta _ ajatteli, että oli helpompaa ripustaa ne.</w:t>
        <w:br/>
        <w:t xml:space="preserve"> Lause 2: HenkilöX käytti HenkilöY:n silitysrautaa housujensa silittämiseen, koska _ sanoi, että niiden ripustaminen oli vaikeampaa</w:t>
      </w:r>
    </w:p>
    <w:p>
      <w:r>
        <w:rPr>
          <w:b/>
        </w:rPr>
        <w:t xml:space="preserve">Tulos</w:t>
      </w:r>
    </w:p>
    <w:p>
      <w:r>
        <w:t xml:space="preserve">Lause 1: HenkilöX kävi töissä shortseissa, kun taas henkilöY käytti housuja, joten _ työskenteli rennossa ympäristössä.</w:t>
        <w:br/>
        <w:t xml:space="preserve"> Lause 2: HenkilöX kävi töissä shortseissa, kun taas HenkilöY käytti housuja, joten _ työskenteli liikemiesympäristössä</w:t>
      </w:r>
    </w:p>
    <w:p>
      <w:r>
        <w:rPr>
          <w:b/>
        </w:rPr>
        <w:t xml:space="preserve">Tulos</w:t>
      </w:r>
    </w:p>
    <w:p>
      <w:r>
        <w:t xml:space="preserve">Lause 1: HenkilöX pukeutui kylmällä säällä housuihin, kun taas henkilöY käytti shortseja, joten _ tunsi olonsa lämpimämmäksi talvella.</w:t>
        <w:br/>
        <w:t xml:space="preserve"> Lause 2: HenkilöX käyttäisi housuja kylmällä säällä, kun taas HenkilöY käytti shortseja, joten _ tunsi olonsa kylmemmäksi talvella</w:t>
      </w:r>
    </w:p>
    <w:p>
      <w:r>
        <w:rPr>
          <w:b/>
        </w:rPr>
        <w:t xml:space="preserve">Tulos</w:t>
      </w:r>
    </w:p>
    <w:p>
      <w:r>
        <w:t xml:space="preserve">Lause 1: HenkilöX:n housut ovat paljon suuremmat kuin henkilöY:n housut. _ on lihava mies.</w:t>
        <w:br/>
        <w:t xml:space="preserve"> Lause 2: HenkilöX:n housut ovat paljon isommat kuin henkilöY:n housut. _ on laiha mies.</w:t>
      </w:r>
    </w:p>
    <w:p>
      <w:r>
        <w:rPr>
          <w:b/>
        </w:rPr>
        <w:t xml:space="preserve">Tulos</w:t>
      </w:r>
    </w:p>
    <w:p>
      <w:r>
        <w:t xml:space="preserve">Lause 1: Housut sopivat henkilöX:lle paremmin kuin henkilöY:lle, koska _ oli sovittanut niitä kaupassa.</w:t>
        <w:br/>
        <w:t xml:space="preserve"> Lause 2: Housut sopivat PersonX:lle paremmin kuin PersonY:lle, vaikka _ oli sovittanut niitä kaupassa.</w:t>
      </w:r>
    </w:p>
    <w:p>
      <w:r>
        <w:rPr>
          <w:b/>
        </w:rPr>
        <w:t xml:space="preserve">Tulos</w:t>
      </w:r>
    </w:p>
    <w:p>
      <w:r>
        <w:t xml:space="preserve">Lause 1: Haremihousujen käyttäminen sai henkilöX:n näyttämään hoikemmalta ja henkilöY:n lihavammalta, koska _ oli lihava.</w:t>
        <w:br/>
        <w:t xml:space="preserve"> Lause 2: Haremihousujen käyttäminen sai HenkilöX:n näyttämään hoikemmalta ja HenkilöY:n lihavammalta, koska _ oli laiha</w:t>
      </w:r>
    </w:p>
    <w:p>
      <w:r>
        <w:rPr>
          <w:b/>
        </w:rPr>
        <w:t xml:space="preserve">Esimerkki 0,3768</w:t>
      </w:r>
    </w:p>
    <w:p>
      <w:r>
        <w:t xml:space="preserve">Asiayhteyssana: voitto.</w:t>
      </w:r>
    </w:p>
    <w:p>
      <w:r>
        <w:rPr>
          <w:b/>
        </w:rPr>
        <w:t xml:space="preserve">Tulos</w:t>
      </w:r>
    </w:p>
    <w:p>
      <w:r>
        <w:t xml:space="preserve">Lause 1: HenkilöX menetti rahaa, kun taas henkilöY teki voittoa, koska _ ei ollut hyvä yrittäjä.</w:t>
        <w:br/>
        <w:t xml:space="preserve"> Lause 2: HenkilöX menetti rahaa, kun taas HenkilöY teki voittoa, koska _ oli menestyvä yrittäjä.</w:t>
      </w:r>
    </w:p>
    <w:p>
      <w:r>
        <w:rPr>
          <w:b/>
        </w:rPr>
        <w:t xml:space="preserve">Esimerkki 0.3769</w:t>
      </w:r>
    </w:p>
    <w:p>
      <w:r>
        <w:t xml:space="preserve">Kontekstin sana: Hoitotyö.</w:t>
      </w:r>
    </w:p>
    <w:p>
      <w:r>
        <w:rPr>
          <w:b/>
        </w:rPr>
        <w:t xml:space="preserve">Tulos</w:t>
      </w:r>
    </w:p>
    <w:p>
      <w:r>
        <w:t xml:space="preserve">Lause 1: HenkilöX antoi henkilöY:lle neuvoja lapsen hoitamisesta, koska _ oli yleensä se, joka antoi neuvoja.</w:t>
        <w:br/>
        <w:t xml:space="preserve"> Lause 2: HenkilöX antoi henkilöY:lle neuvoja lapsen hoitamisesta, koska _ oli yleensä se, joka tarvitsi neuvoja.</w:t>
      </w:r>
    </w:p>
    <w:p>
      <w:r>
        <w:rPr>
          <w:b/>
        </w:rPr>
        <w:t xml:space="preserve">Esimerkki 0,3770</w:t>
      </w:r>
    </w:p>
    <w:p>
      <w:r>
        <w:t xml:space="preserve">Asiayhteyssana: surullinen.</w:t>
      </w:r>
    </w:p>
    <w:p>
      <w:r>
        <w:rPr>
          <w:b/>
        </w:rPr>
        <w:t xml:space="preserve">Tulos</w:t>
      </w:r>
    </w:p>
    <w:p>
      <w:r>
        <w:t xml:space="preserve">Lause 1: HenkilöX oli niin surullinen, kun taas henkilöY vaikutti rauhalliselta, koska _ oli kokenut todellisen perhetragedian.</w:t>
        <w:br/>
        <w:t xml:space="preserve"> Lause 2: HenkilöX oli niin surullinen, kun taas HenkilöY vaikutti rauhalliselta, vaikka _ oli kokenut todellisen perhetragedian</w:t>
      </w:r>
    </w:p>
    <w:p>
      <w:r>
        <w:rPr>
          <w:b/>
        </w:rPr>
        <w:t xml:space="preserve">Tulos</w:t>
      </w:r>
    </w:p>
    <w:p>
      <w:r>
        <w:t xml:space="preserve">Lause 1: HenkilöX oli hyvin surullinen toisin kuin henkilöY, koska kukaan ei tullut lauantaina hänen syntymäpäiväjuhliinsa.</w:t>
        <w:br/>
        <w:t xml:space="preserve"> Lause 2: HenkilöX oli hyvin surullinen toisin kuin henkilöY, koska kaikki tulivat lauantaina _ syntymäpäiväjuhliin</w:t>
      </w:r>
    </w:p>
    <w:p>
      <w:r>
        <w:rPr>
          <w:b/>
        </w:rPr>
        <w:t xml:space="preserve">Tulos</w:t>
      </w:r>
    </w:p>
    <w:p>
      <w:r>
        <w:t xml:space="preserve">Lause 1: Kun henkilöX sai tietää, että hänen suosikkiklubinsa oli suljettu, hän oli surullinen, mutta ei henkilöY, koska se oli hänen suosikkipaikkansa, jossa viettää iltaa.</w:t>
        <w:br/>
        <w:t xml:space="preserve"> Lause 2: Kun henkilöX sai tietää, että hänen suosikkiklubinsa oli suljettu, hän oli surullinen, mutta ei henkilöY, koska se oli _ vähiten suosittu paikka viettää iltaa</w:t>
      </w:r>
    </w:p>
    <w:p>
      <w:r>
        <w:rPr>
          <w:b/>
        </w:rPr>
        <w:t xml:space="preserve">Esimerkki 0.3771</w:t>
      </w:r>
    </w:p>
    <w:p>
      <w:r>
        <w:t xml:space="preserve">Asiayhteyssana: catered.</w:t>
      </w:r>
    </w:p>
    <w:p>
      <w:r>
        <w:rPr>
          <w:b/>
        </w:rPr>
        <w:t xml:space="preserve">Tulos</w:t>
      </w:r>
    </w:p>
    <w:p>
      <w:r>
        <w:t xml:space="preserve">Lause 1: HenkilöX maksoi häistään enemmän kuin henkilöY, koska _ sai häistään pitopalvelun.</w:t>
        <w:br/>
        <w:t xml:space="preserve"> Lause 2: HenkilöX maksoi häistään vähemmän kuin HenkilöY, koska _ hankki häihinsä pitopalvelun</w:t>
      </w:r>
    </w:p>
    <w:p>
      <w:r>
        <w:rPr>
          <w:b/>
        </w:rPr>
        <w:t xml:space="preserve">Esimerkki 0.3772</w:t>
      </w:r>
    </w:p>
    <w:p>
      <w:r>
        <w:t xml:space="preserve">Kontekstisana: {}.</w:t>
      </w:r>
    </w:p>
    <w:p>
      <w:r>
        <w:rPr>
          <w:b/>
        </w:rPr>
        <w:t xml:space="preserve">Tulos</w:t>
      </w:r>
    </w:p>
    <w:p>
      <w:r>
        <w:t xml:space="preserve">Lause 1: HenkilöX on ihotautilääkäri, henkilöY ei ole, joten _ voi neuvoa silmien ympärillä olevan kuivan ihon suhteen.</w:t>
        <w:br/>
        <w:t xml:space="preserve"> Lause 2: HenkilöX on ihotautilääkäri, HenkilöY ei ole, joten _ ei voi neuvoa asiantuntevasti kuivasta silmänympärysihosta</w:t>
      </w:r>
    </w:p>
    <w:p>
      <w:r>
        <w:rPr>
          <w:b/>
        </w:rPr>
        <w:t xml:space="preserve">Tulos</w:t>
      </w:r>
    </w:p>
    <w:p>
      <w:r>
        <w:t xml:space="preserve">Lause 1: HenkilöX on kuuluisa sommelier, HenkilöY ei ole, joten _ osaa vastata viiniä koskeviin kysymyksiin.</w:t>
        <w:br/>
        <w:t xml:space="preserve"> Lause 2: HenkilöX on kuuluisa sommelier, HenkilöY ei ole, joten _ ei ehkä pysty vastaamaan viiniä koskeviin kysymyksiin.</w:t>
      </w:r>
    </w:p>
    <w:p>
      <w:r>
        <w:rPr>
          <w:b/>
        </w:rPr>
        <w:t xml:space="preserve">Tulos</w:t>
      </w:r>
    </w:p>
    <w:p>
      <w:r>
        <w:t xml:space="preserve">Lause 1: HenkilöX on hyvin tavanomainen, henkilöY ei ole, joten _ ei todennäköisesti ole rastatukkaa, jota ei voi pestä.</w:t>
        <w:br/>
        <w:t xml:space="preserve"> Lause 2: HenkilöX on hyvin tavanomainen, HenkilöY ei ole, joten _ on todennäköistä, että hänellä on rastat, joita ei voi pestä.</w:t>
      </w:r>
    </w:p>
    <w:p>
      <w:r>
        <w:rPr>
          <w:b/>
        </w:rPr>
        <w:t xml:space="preserve">Tulos</w:t>
      </w:r>
    </w:p>
    <w:p>
      <w:r>
        <w:t xml:space="preserve">Lause 1: HenkilöX halusi kasvattaa vasikoitaan, ja henkilöY halusi myös, mutta oli laiska.  _ kasvatti vasikat hienosti.</w:t>
        <w:br/>
        <w:t xml:space="preserve"> Lause 2: HenkilöX halusi kasvattaa vasikoitaan ja HenkilöY myös, mutta oli laiska. _ kutisti vasikoitaan surullisesti.</w:t>
      </w:r>
    </w:p>
    <w:p>
      <w:r>
        <w:rPr>
          <w:b/>
        </w:rPr>
        <w:t xml:space="preserve">Tulos</w:t>
      </w:r>
    </w:p>
    <w:p>
      <w:r>
        <w:t xml:space="preserve">Lause 1: HenkilöX yritti suihkuttaa HenkilöY:tä letkulla, kun he pesivät autoa, joten _ joutuivat vanhempiensa kanssa vaikeuksiin.</w:t>
        <w:br/>
        <w:t xml:space="preserve"> Lause 2: HenkilöX yritti suihkuttaa henkilöY:tä letkulla, kun he pesivät autoa, mutta _ oli se, joka joutui vanhempiensa vaikeuksiin.</w:t>
      </w:r>
    </w:p>
    <w:p>
      <w:r>
        <w:rPr>
          <w:b/>
        </w:rPr>
        <w:t xml:space="preserve">Esimerkki 0.3773</w:t>
      </w:r>
    </w:p>
    <w:p>
      <w:r>
        <w:t xml:space="preserve">Asiayhteyssana: puutarhanhoito.</w:t>
      </w:r>
    </w:p>
    <w:p>
      <w:r>
        <w:rPr>
          <w:b/>
        </w:rPr>
        <w:t xml:space="preserve">Tulos</w:t>
      </w:r>
    </w:p>
    <w:p>
      <w:r>
        <w:t xml:space="preserve">Lause 1: HenkilöX nauttii usein puutarhanhoidosta ja HenkilöY ei, koska _ tuntee vetoa kasveihin ja kukkiin.</w:t>
        <w:br/>
        <w:t xml:space="preserve"> Lause 2: HenkilöX nauttii usein puutarhanhoidosta ja HenkilöY ei, koska _ on allerginen kasveille ja kukille.</w:t>
      </w:r>
    </w:p>
    <w:p>
      <w:r>
        <w:rPr>
          <w:b/>
        </w:rPr>
        <w:t xml:space="preserve">Tulos</w:t>
      </w:r>
    </w:p>
    <w:p>
      <w:r>
        <w:t xml:space="preserve">Lause 1: HenkilöX:llä oli aina ollut kauniimpi piha kuin henkilöY:llä. _ rakasti puutarhanhoitoa ja piti sitä rentouttavana.</w:t>
        <w:br/>
        <w:t xml:space="preserve"> Lause 2: HenkilöX:llä oli aina ollut kauniimpi piha kuin henkilöY:llä</w:t>
        <w:t xml:space="preserve"> _ vihasi puutarhanhoitoa ja piti sitä ärsyttävänä.</w:t>
      </w:r>
    </w:p>
    <w:p>
      <w:r>
        <w:rPr>
          <w:b/>
        </w:rPr>
        <w:t xml:space="preserve">Tulos</w:t>
      </w:r>
    </w:p>
    <w:p>
      <w:r>
        <w:t xml:space="preserve">Lause 1: HenkilöX auttoi henkilöY:n talon puutarhanhoidossa joka päivä kesällä, koska _ oli maisemanhoitaja.</w:t>
        <w:br/>
        <w:t xml:space="preserve"> Lause 2: HenkilöX auttoi puutarhanhoidossa henkilöY:n talon ympärillä joka päivä kesällä, koska _ oli vanha rouva</w:t>
      </w:r>
    </w:p>
    <w:p>
      <w:r>
        <w:rPr>
          <w:b/>
        </w:rPr>
        <w:t xml:space="preserve">Tulos</w:t>
      </w:r>
    </w:p>
    <w:p>
      <w:r>
        <w:t xml:space="preserve">Lause 1: HenkilöX vietti enemmän aikaa kodin ulkopuolella kuin henkilöY, koska _ harrasti innokkaasti puutarhanhoitoa.</w:t>
        <w:br/>
        <w:t xml:space="preserve"> Lause 2: HenkilöX vietti vähemmän aikaa kodin ulkopuolella kuin HenkilöY, koska _ harrasti innokkaasti puutarhanhoitoa</w:t>
      </w:r>
    </w:p>
    <w:p>
      <w:r>
        <w:rPr>
          <w:b/>
        </w:rPr>
        <w:t xml:space="preserve">Tulos</w:t>
      </w:r>
    </w:p>
    <w:p>
      <w:r>
        <w:t xml:space="preserve">Lause 1: HenkilöX onnistui puutarhanhoidossa paljon huonommin kuin henkilöY, koska _ ei ollut viherpeukalo.</w:t>
        <w:br/>
        <w:t xml:space="preserve"> Lause 2: HenkilöX onnistui puutarhanhoidossa paljon huonommin kuin HenkilöY, koska _ oli siunattu viherpeukalolla</w:t>
      </w:r>
    </w:p>
    <w:p>
      <w:r>
        <w:rPr>
          <w:b/>
        </w:rPr>
        <w:t xml:space="preserve">Tulos</w:t>
      </w:r>
    </w:p>
    <w:p>
      <w:r>
        <w:t xml:space="preserve">Lause 1: Pihalla puutarhatöitä tehdessään henkilöX huomasi, että hänellä oli yhä henkilöY:n työkalu edelliseltä vuodelta. _ tunsi syyllisyyttä siitä, että löysi sen näin pitkän ajan kuluttua.</w:t>
        <w:br/>
        <w:t xml:space="preserve"> Lause 2: Pihalla puutarhatöitä tehdessään henkilöX tajusi, että hänellä oli yhä henkilöY:n työkalu edelliseltä vuodelta</w:t>
        <w:t xml:space="preserve"> _ tunsi itsensä yllättyneeksi siitä, että löysi sen takaisin niin pitkän ajan kuluttua.</w:t>
      </w:r>
    </w:p>
    <w:p>
      <w:r>
        <w:rPr>
          <w:b/>
        </w:rPr>
        <w:t xml:space="preserve">Esimerkki 0.3774</w:t>
      </w:r>
    </w:p>
    <w:p>
      <w:r>
        <w:t xml:space="preserve">Asiayhteyssana: selailu.</w:t>
      </w:r>
    </w:p>
    <w:p>
      <w:r>
        <w:rPr>
          <w:b/>
        </w:rPr>
        <w:t xml:space="preserve">Tulos</w:t>
      </w:r>
    </w:p>
    <w:p>
      <w:r>
        <w:t xml:space="preserve">Lause 1: HenkilöX selasi Internetiä, kun hän löysi tietoa toisin kuin henkilöY _ käyttää mieluummin teknologiaa.</w:t>
        <w:br/>
        <w:t xml:space="preserve"> Lause 2: HenkilöX selasi Internetiä, kun hän löysi tietoa toisin kuin HenkilöY _ käyttää mieluummin kirjoja</w:t>
      </w:r>
    </w:p>
    <w:p>
      <w:r>
        <w:rPr>
          <w:b/>
        </w:rPr>
        <w:t xml:space="preserve">Esimerkki 0,3775</w:t>
      </w:r>
    </w:p>
    <w:p>
      <w:r>
        <w:t xml:space="preserve">Asiayhteyssana: nopea.</w:t>
      </w:r>
    </w:p>
    <w:p>
      <w:r>
        <w:rPr>
          <w:b/>
        </w:rPr>
        <w:t xml:space="preserve">Tulos</w:t>
      </w:r>
    </w:p>
    <w:p>
      <w:r>
        <w:t xml:space="preserve">Lause 1: HenkilöX on hämmästynyt siitä, miten nopeasti oppiva henkilöY on, koska _ ei ole koskaan nähnyt kenenkään saavan kokeesta läpäisevää pistemäärää näin nopeasti.</w:t>
        <w:br/>
        <w:t xml:space="preserve"> Lause 2: HenkilöX on hämmästynyt siitä, miten nopeasti oppiva henkilöY on, koska _ sai hyväksytyn koepistemäärän niin nopeasti</w:t>
      </w:r>
    </w:p>
    <w:p>
      <w:r>
        <w:rPr>
          <w:b/>
        </w:rPr>
        <w:t xml:space="preserve">Esimerkki 0.3776</w:t>
      </w:r>
    </w:p>
    <w:p>
      <w:r>
        <w:t xml:space="preserve">Asiayhteyssana: ruokaostokset.</w:t>
      </w:r>
    </w:p>
    <w:p>
      <w:r>
        <w:rPr>
          <w:b/>
        </w:rPr>
        <w:t xml:space="preserve">Tulos</w:t>
      </w:r>
    </w:p>
    <w:p>
      <w:r>
        <w:t xml:space="preserve">Lause 1: HenkilöX auttoi henkilöY:tä kantamaan ostokset autosta, koska _ oli liikuntakykyinen.</w:t>
        <w:br/>
        <w:t xml:space="preserve"> Lause 2: HenkilöX auttoi henkilöY:tä kantamaan ostokset autosta, koska _ oli vammainen.</w:t>
      </w:r>
    </w:p>
    <w:p>
      <w:r>
        <w:rPr>
          <w:b/>
        </w:rPr>
        <w:t xml:space="preserve">Tulos</w:t>
      </w:r>
    </w:p>
    <w:p>
      <w:r>
        <w:t xml:space="preserve">Lause 1: HenkilöX käytti todennäköisemmin enemmän rahaa ruokaostoksiin kuin henkilöY, koska _ osti paljon tuoretta lihaa.</w:t>
        <w:br/>
        <w:t xml:space="preserve"> Lause 2: HenkilöX käytti todennäköisemmin enemmän rahaa ruokaostoksiin kuin HenkilöY, koska _ ei ostanut paljon tuoretta lihaa</w:t>
      </w:r>
    </w:p>
    <w:p>
      <w:r>
        <w:rPr>
          <w:b/>
        </w:rPr>
        <w:t xml:space="preserve">Esimerkki 0.3777</w:t>
      </w:r>
    </w:p>
    <w:p>
      <w:r>
        <w:t xml:space="preserve">Asiayhteyssana: ambulanssi.</w:t>
      </w:r>
    </w:p>
    <w:p>
      <w:r>
        <w:rPr>
          <w:b/>
        </w:rPr>
        <w:t xml:space="preserve">Tulos</w:t>
      </w:r>
    </w:p>
    <w:p>
      <w:r>
        <w:t xml:space="preserve">Lause 1: HenkilöX soitti henkilöY:lle ambulanssin heidän auto-onnettomuutensa jälkeen, koska _ halusi saada apua.</w:t>
        <w:br/>
        <w:t xml:space="preserve"> Lause 2: HenkilöX soitti ambulanssin HenkilöY:lle heidän auto-onnettomuutensa jälkeen, koska _ ei voinut soittaa apua.</w:t>
      </w:r>
    </w:p>
    <w:p>
      <w:r>
        <w:rPr>
          <w:b/>
        </w:rPr>
        <w:t xml:space="preserve">Esimerkki 0.3778</w:t>
      </w:r>
    </w:p>
    <w:p>
      <w:r>
        <w:t xml:space="preserve">Asiayhteyssana: ontelot.</w:t>
      </w:r>
    </w:p>
    <w:p>
      <w:r>
        <w:rPr>
          <w:b/>
        </w:rPr>
        <w:t xml:space="preserve">Tulos</w:t>
      </w:r>
    </w:p>
    <w:p>
      <w:r>
        <w:t xml:space="preserve">Lause 1: HenkilöX söi enemmän sokeripitoisia karkkeja kuin HenkilöY ja harjasi harvoin hampaitaan, joten _ hänellä oli enemmän reikiä.</w:t>
        <w:br/>
        <w:t xml:space="preserve"> Lause 2: HenkilöX söi enemmän sokeripitoisia karkkeja kuin HenkilöY ja harjasi harvoin hampaitaan, mutta _ sai silti enemmän reikiä</w:t>
      </w:r>
    </w:p>
    <w:p>
      <w:r>
        <w:rPr>
          <w:b/>
        </w:rPr>
        <w:t xml:space="preserve">Tulos</w:t>
      </w:r>
    </w:p>
    <w:p>
      <w:r>
        <w:t xml:space="preserve">Lause 1: Hammaslääkäriltä palattuaan henkilöX ilmoitti henkilöY:lle, että hänelle suositeltiin fluorihoitoa hänen reikiensä vuoksi, ja _ pyysi siihen ylimääräistä rahaa.</w:t>
        <w:br/>
        <w:t xml:space="preserve"> Lause 2: Hammaslääkäriltä palattuaan henkilö X ilmoitti henkilö Y:lle, että hänen reikiensä vuoksi suositellaan fluorihoitoja, ja _ tarjosi lisärahaa niitä varten</w:t>
      </w:r>
    </w:p>
    <w:p>
      <w:r>
        <w:rPr>
          <w:b/>
        </w:rPr>
        <w:t xml:space="preserve">Esimerkki 0.3779</w:t>
      </w:r>
    </w:p>
    <w:p>
      <w:r>
        <w:t xml:space="preserve">Kontekstin sana: Poikaystävä.</w:t>
      </w:r>
    </w:p>
    <w:p>
      <w:r>
        <w:rPr>
          <w:b/>
        </w:rPr>
        <w:t xml:space="preserve">Tulos</w:t>
      </w:r>
    </w:p>
    <w:p>
      <w:r>
        <w:t xml:space="preserve">Lause 1: HenkilöX ei koskaan pystynyt pitämään poikaystävää, kun taas henkilöY:llä ei ollut ongelmia. _ kuoli surullisena ja epätäydellisenä.</w:t>
        <w:br/>
        <w:t xml:space="preserve"> Lause 2: HenkilöX ei koskaan pystynyt pitämään poikaystävää, kun taas HenkilöY:llä ei ollut ongelmia. _ kuoli onnellisena ja täytettynä.</w:t>
      </w:r>
    </w:p>
    <w:p>
      <w:r>
        <w:rPr>
          <w:b/>
        </w:rPr>
        <w:t xml:space="preserve">Tulos</w:t>
      </w:r>
    </w:p>
    <w:p>
      <w:r>
        <w:t xml:space="preserve">Lause 1: HenkilöX:llä oli poikaystävä. HenkilöY:llä ei ollut. Tämä johtui siitä, että _ tunsi vetoa miehiin.</w:t>
        <w:br/>
        <w:t xml:space="preserve"> Lause 2: HenkilöX:llä oli poikaystävä</w:t>
        <w:t xml:space="preserve"> HenkilöY:llä ei ollut. Tämä johtui siitä, että _ oli välinpitämätön miehiä kohtaan.</w:t>
      </w:r>
    </w:p>
    <w:p>
      <w:r>
        <w:rPr>
          <w:b/>
        </w:rPr>
        <w:t xml:space="preserve">Tulos</w:t>
      </w:r>
    </w:p>
    <w:p>
      <w:r>
        <w:t xml:space="preserve">Lause 1: HenkilöX:llä oli suhde HenkilöY:n poikaystävän kanssa, joten _ toivoi, että pari eroaisi.</w:t>
        <w:br/>
        <w:t xml:space="preserve"> Lause 2: HenkilöX:llä oli suhde HenkilöY:n poikaystävän kanssa, joten _ päätti, että he ero</w:t>
      </w:r>
    </w:p>
    <w:p>
      <w:r>
        <w:rPr>
          <w:b/>
        </w:rPr>
        <w:t xml:space="preserve">Esimerkki 0.3780</w:t>
      </w:r>
    </w:p>
    <w:p>
      <w:r>
        <w:t xml:space="preserve">Asiayhteyssana: teltta.</w:t>
      </w:r>
    </w:p>
    <w:p>
      <w:r>
        <w:rPr>
          <w:b/>
        </w:rPr>
        <w:t xml:space="preserve">Tulos</w:t>
      </w:r>
    </w:p>
    <w:p>
      <w:r>
        <w:t xml:space="preserve">Lause 1: HenkilöX oli innoissaan telttaillessaan takapihalla HenkilöY:n kanssa, joten hän alkoi pystyttää telttaa ennen kuin yö tuli.</w:t>
        <w:br/>
        <w:t xml:space="preserve"> Lause 2: HenkilöX oli innoissaan leiriytymässä takapihalla HenkilöY:n kanssa, ja _ näki tämän pystyttävän telttaa ennen kuin tuli yö.</w:t>
      </w:r>
    </w:p>
    <w:p>
      <w:r>
        <w:rPr>
          <w:b/>
        </w:rPr>
        <w:t xml:space="preserve">Tulos</w:t>
      </w:r>
    </w:p>
    <w:p>
      <w:r>
        <w:t xml:space="preserve">Lause 1: Telttaillessaan henkilöX pyysi henkilöäY pystyttämään teltan, koska _ oli aloitteleva retkeilijä.</w:t>
        <w:br/>
        <w:t xml:space="preserve"> Lause 2: Telttaillessaan henkilöX pyysi henkilöY:tä pystyttämään teltan, koska _ oli kokenut retkeilijä</w:t>
      </w:r>
    </w:p>
    <w:p>
      <w:r>
        <w:rPr>
          <w:b/>
        </w:rPr>
        <w:t xml:space="preserve">Esimerkki 0.3781</w:t>
      </w:r>
    </w:p>
    <w:p>
      <w:r>
        <w:t xml:space="preserve">Asiayhteyssana: peuran nahka.</w:t>
      </w:r>
    </w:p>
    <w:p>
      <w:r>
        <w:rPr>
          <w:b/>
        </w:rPr>
        <w:t xml:space="preserve">Tulos</w:t>
      </w:r>
    </w:p>
    <w:p>
      <w:r>
        <w:t xml:space="preserve">Lause 1: HenkilöX inhosi peuran nahkaa, mutta henkilöY ei, koska _ ei koskaan lapsena käynyt peuranmetsällä.</w:t>
        <w:br/>
        <w:t xml:space="preserve"> Lause 2: HenkilöX inhosi peuran nahkaa, mutta HenkilöY ei, koska _ kävi lapsena usein metsästämässä peuroja.</w:t>
      </w:r>
    </w:p>
    <w:p>
      <w:r>
        <w:rPr>
          <w:b/>
        </w:rPr>
        <w:t xml:space="preserve">Esimerkki 0.3782</w:t>
      </w:r>
    </w:p>
    <w:p>
      <w:r>
        <w:t xml:space="preserve">Asiayhteyssana: rinnat.</w:t>
      </w:r>
    </w:p>
    <w:p>
      <w:r>
        <w:rPr>
          <w:b/>
        </w:rPr>
        <w:t xml:space="preserve">Tulos</w:t>
      </w:r>
    </w:p>
    <w:p>
      <w:r>
        <w:t xml:space="preserve">Lause 1: HenkilöX mahtuu hyvin bikinitoppiin, mutta henkilöY ei, koska _ hänellä on erittäin suuret rinnat.</w:t>
        <w:br/>
        <w:t xml:space="preserve"> Lause 2: HenkilöX pukee bikinitoppia hyvin, mutta HenkilöY ei, koska _:llä on hyvin pienet rinnat.</w:t>
      </w:r>
    </w:p>
    <w:p>
      <w:r>
        <w:rPr>
          <w:b/>
        </w:rPr>
        <w:t xml:space="preserve">Tulos</w:t>
      </w:r>
    </w:p>
    <w:p>
      <w:r>
        <w:t xml:space="preserve">Lause 1: HenkilöX piti suurista rinnoista naisessa, mutta henkilöY ei. _ antoi tippiä stripparille, jolla oli suuret rinnat, erittäin hyvin.</w:t>
        <w:br/>
        <w:t xml:space="preserve"> Lause 2: HenkilöX piti suurten rintojen ulkonäöstä naisessa, mutta HenkilöY ei. _ antoi pienirintaiselle stripparille erittäin hyvät tipit.</w:t>
      </w:r>
    </w:p>
    <w:p>
      <w:r>
        <w:rPr>
          <w:b/>
        </w:rPr>
        <w:t xml:space="preserve">Esimerkki 0.3783</w:t>
      </w:r>
    </w:p>
    <w:p>
      <w:r>
        <w:t xml:space="preserve">Kontekstisana: piirustukset.</w:t>
      </w:r>
    </w:p>
    <w:p>
      <w:r>
        <w:rPr>
          <w:b/>
        </w:rPr>
        <w:t xml:space="preserve">Tulos</w:t>
      </w:r>
    </w:p>
    <w:p>
      <w:r>
        <w:t xml:space="preserve">Lause 1: HenkilöX näytti henkilöY:lle piirustukset, joiden parissa hän työskenteli, ja sai hänet tuntemaan ylpeyttä työstään.</w:t>
        <w:br/>
        <w:t xml:space="preserve"> Lause 2: HenkilöX näytti henkilöY:lle piirustuksia, joiden parissa hän työskenteli, ja sai _ tuntemaan ylpeyttä ystävänsä työstä.</w:t>
      </w:r>
    </w:p>
    <w:p>
      <w:r>
        <w:rPr>
          <w:b/>
        </w:rPr>
        <w:t xml:space="preserve">Esimerkki 0.3784</w:t>
      </w:r>
    </w:p>
    <w:p>
      <w:r>
        <w:t xml:space="preserve">Asiayhteyssana: tupakoitsija.</w:t>
      </w:r>
    </w:p>
    <w:p>
      <w:r>
        <w:rPr>
          <w:b/>
        </w:rPr>
        <w:t xml:space="preserve">Tulos</w:t>
      </w:r>
    </w:p>
    <w:p>
      <w:r>
        <w:t xml:space="preserve">Lause 1: HenkilöX osti henkilöY:ltä tupakka-askeja, koska _ tupakoi paljon ja tarvitsi niitä.</w:t>
        <w:br/>
        <w:t xml:space="preserve"> Lause 2: HenkilöX myi henkilöY:lle savukkeita, koska _ tupakoi paljon ja tarvitsi niitä.</w:t>
      </w:r>
    </w:p>
    <w:p>
      <w:r>
        <w:rPr>
          <w:b/>
        </w:rPr>
        <w:t xml:space="preserve">Tulos</w:t>
      </w:r>
    </w:p>
    <w:p>
      <w:r>
        <w:t xml:space="preserve">Lause 1: HenkilöX valmisti henkilöY:lle ruokaa savustimella, koska _ piti kalan savustamisesta grillissä.</w:t>
        <w:br/>
        <w:t xml:space="preserve"> Lause 2: HenkilöX valmisti henkilöY:lle savustettua kalaa savustimella, koska _ piti savustetusta kalasta grillissä</w:t>
      </w:r>
    </w:p>
    <w:p>
      <w:r>
        <w:rPr>
          <w:b/>
        </w:rPr>
        <w:t xml:space="preserve">Tulos</w:t>
      </w:r>
    </w:p>
    <w:p>
      <w:r>
        <w:t xml:space="preserve">Lause 1: HenkilöX on tupakoinut pidempään kuin HenkilöY, joten _ hänellä on enemmän keuhkovaurioita.</w:t>
        <w:br/>
        <w:t xml:space="preserve"> Lause 2: HenkilöX on tupakoinut pidempään kuin HenkilöY, joten _ sai vähemmän keuhkovaurioita</w:t>
      </w:r>
    </w:p>
    <w:p>
      <w:r>
        <w:rPr>
          <w:b/>
        </w:rPr>
        <w:t xml:space="preserve">Esimerkki 0,3785</w:t>
      </w:r>
    </w:p>
    <w:p>
      <w:r>
        <w:t xml:space="preserve">Asiayhteyssana: tili.</w:t>
      </w:r>
    </w:p>
    <w:p>
      <w:r>
        <w:rPr>
          <w:b/>
        </w:rPr>
        <w:t xml:space="preserve">Tulos</w:t>
      </w:r>
    </w:p>
    <w:p>
      <w:r>
        <w:t xml:space="preserve">Lause 1: HenkilöX kysyi henkilöY:ltä, minä päivänä hän oli sulkenut pankkitilin, koska _ hän ei muistanut.</w:t>
        <w:br/>
        <w:t xml:space="preserve"> Lause 2: HenkilöX kysyi henkilöY:ltä, minä päivänä hän oli sulkenut pankkitilin, mutta _ hän ei muistanut.</w:t>
      </w:r>
    </w:p>
    <w:p>
      <w:r>
        <w:rPr>
          <w:b/>
        </w:rPr>
        <w:t xml:space="preserve">Tulos</w:t>
      </w:r>
    </w:p>
    <w:p>
      <w:r>
        <w:t xml:space="preserve">Lause 1: HenkilöX alitti projektin budjetin toisin kuin henkilöY, koska _ onnistui ottamaan huomioon ennakoimattomat riskit.</w:t>
        <w:br/>
        <w:t xml:space="preserve"> Lause 2: HenkilöX alitti projektin budjetin toisin kuin henkilöY, koska _ ei pystynyt ottamaan huomioon ennakoimattomia riskejä</w:t>
      </w:r>
    </w:p>
    <w:p>
      <w:r>
        <w:rPr>
          <w:b/>
        </w:rPr>
        <w:t xml:space="preserve">Tulos</w:t>
      </w:r>
    </w:p>
    <w:p>
      <w:r>
        <w:t xml:space="preserve">Lause 1: HenkilöX ymmärsi pankkitilin avaamisen käsitteen helposti, kun taas henkilöY:llä oli vaikeuksia, ja sen jälkeen tilin avaaminen kesti vain muutaman minuutin.</w:t>
        <w:br/>
        <w:t xml:space="preserve"> Lause 2: HenkilöX ymmärsi pankkitilin avaamisen käsitteen helposti, kun taas HenkilöY:llä oli vaikeuksia,ja sen jälkeen _ kesti viikkoja ennen kuin hän avasi tilin</w:t>
      </w:r>
    </w:p>
    <w:p>
      <w:r>
        <w:rPr>
          <w:b/>
        </w:rPr>
        <w:t xml:space="preserve">Tulos</w:t>
      </w:r>
    </w:p>
    <w:p>
      <w:r>
        <w:t xml:space="preserve">Lause 1: HenkilöX pystyi kirjoittamaan shekkejä tililtä, mutta henkilöY ei, koska _:llä oli sekkitili.</w:t>
        <w:br/>
        <w:t xml:space="preserve"> Lause 2: HenkilöX pystyi kirjoittamaan shekkejä tililtä, mutta ei henkilöY, koska _:llä ei ollut sekkitiliä.</w:t>
      </w:r>
    </w:p>
    <w:p>
      <w:r>
        <w:rPr>
          <w:b/>
        </w:rPr>
        <w:t xml:space="preserve">Tulos</w:t>
      </w:r>
    </w:p>
    <w:p>
      <w:r>
        <w:t xml:space="preserve">Lause 1: HenkilöY keskeytti HenkilöX:n YouTube-tilin, koska _ julkaisi tilillä tuhmia asioita.</w:t>
        <w:br/>
        <w:t xml:space="preserve"> Lause 2: HenkilöX:n YouTube-tili keskeytettiin HenkilöY:n toimesta, koska _ sai hänet kiinni siitä, että hän postasi tilillä tuhmia asioita</w:t>
      </w:r>
    </w:p>
    <w:p>
      <w:r>
        <w:rPr>
          <w:b/>
        </w:rPr>
        <w:t xml:space="preserve">Tulos</w:t>
      </w:r>
    </w:p>
    <w:p>
      <w:r>
        <w:t xml:space="preserve">Lause 1: HenkilöY sulki henkilöX:n tilin ilman varoitusta. _ on todennäköisesti pankin asiakas.</w:t>
        <w:br/>
        <w:t xml:space="preserve"> Lause 2: HenkilöX sulki henkilöY:n tilin varoittamatta. _ on todennäköisesti pankin tilintarkastaja.</w:t>
      </w:r>
    </w:p>
    <w:p>
      <w:r>
        <w:rPr>
          <w:b/>
        </w:rPr>
        <w:t xml:space="preserve">Esimerkki 0.3786</w:t>
      </w:r>
    </w:p>
    <w:p>
      <w:r>
        <w:t xml:space="preserve">Asiayhteyssana: riisua aseista.</w:t>
      </w:r>
    </w:p>
    <w:p>
      <w:r>
        <w:rPr>
          <w:b/>
        </w:rPr>
        <w:t xml:space="preserve">Tulos</w:t>
      </w:r>
    </w:p>
    <w:p>
      <w:r>
        <w:t xml:space="preserve">Lause 1: HenkilöX yritti riisua ryöstäjän aseista samalla kun henkilöY soitti poliisille. _ oli aina ollut rohkea, kun häntä oli kohdattu.</w:t>
        <w:br/>
        <w:t xml:space="preserve"> Lause 2: HenkilöX yritti riisua ryöstäjän aseista, kun HenkilöY soitti poliisille</w:t>
        <w:t xml:space="preserve"> _ oli aina ollut peloissaan kohdatessaan.</w:t>
      </w:r>
    </w:p>
    <w:p>
      <w:r>
        <w:rPr>
          <w:b/>
        </w:rPr>
        <w:t xml:space="preserve">Esimerkki 0.3787</w:t>
      </w:r>
    </w:p>
    <w:p>
      <w:r>
        <w:t xml:space="preserve">Kontekstisana: laiha.</w:t>
      </w:r>
    </w:p>
    <w:p>
      <w:r>
        <w:rPr>
          <w:b/>
        </w:rPr>
        <w:t xml:space="preserve">Tulos</w:t>
      </w:r>
    </w:p>
    <w:p>
      <w:r>
        <w:t xml:space="preserve">Lause 1: HenkilöX ei pitänyt kapeista farkuista, toisin kuin henkilöY, koska hänellä oli epämuodostuneet jalat.</w:t>
        <w:br/>
        <w:t xml:space="preserve"> Lause 2: HenkilöX ei pitänyt laihoista farkuista toisin kuin henkilöY, koska _ oli muodokkaat jalat</w:t>
      </w:r>
    </w:p>
    <w:p>
      <w:r>
        <w:rPr>
          <w:b/>
        </w:rPr>
        <w:t xml:space="preserve">Tulos</w:t>
      </w:r>
    </w:p>
    <w:p>
      <w:r>
        <w:t xml:space="preserve">Lause 1: HenkilöX haluaa laihtua, joten hän harrastaa liikuntaa HenkilöY:n opastuksella, mutta _ on hidas oppimaan.</w:t>
        <w:br/>
        <w:t xml:space="preserve"> Lause 2: HenkilöX haluaa laihtua, joten hän harrastaa liikuntaa HenkilöY:n ohjauksessa, koska _ on hyvä opettaja.</w:t>
      </w:r>
    </w:p>
    <w:p>
      <w:r>
        <w:rPr>
          <w:b/>
        </w:rPr>
        <w:t xml:space="preserve">Tulos</w:t>
      </w:r>
    </w:p>
    <w:p>
      <w:r>
        <w:t xml:space="preserve">Lause 1: HenkilöX oli laihempi kuin HenkilöY, joten _ ei tarvinnut käydä kuntosalilla ja treenata yhtä usein.</w:t>
        <w:br/>
        <w:t xml:space="preserve"> Lause 2: HenkilöX oli laihempi kuin HenkilöY, joten _ joutui käymään kuntosalilla ja treenaamaan usein.</w:t>
      </w:r>
    </w:p>
    <w:p>
      <w:r>
        <w:rPr>
          <w:b/>
        </w:rPr>
        <w:t xml:space="preserve">Tulos</w:t>
      </w:r>
    </w:p>
    <w:p>
      <w:r>
        <w:t xml:space="preserve">Lause 1: HenkilöX oli todella hyvin laiha, kun taas henkilöY oli pullea. _:llä oli hyvin pieni ruokahalu.</w:t>
        <w:br/>
        <w:t xml:space="preserve"> Lause 2: HenkilöX oli todella hyvin laiha, kun taas HenkilöY oli pullea</w:t>
        <w:t xml:space="preserve"> _:lla oli erittäin suuri ruokahalu.</w:t>
      </w:r>
    </w:p>
    <w:p>
      <w:r>
        <w:rPr>
          <w:b/>
        </w:rPr>
        <w:t xml:space="preserve">Esimerkki 0.3788</w:t>
      </w:r>
    </w:p>
    <w:p>
      <w:r>
        <w:t xml:space="preserve">Asiayhteyssana: kuitu.</w:t>
      </w:r>
    </w:p>
    <w:p>
      <w:r>
        <w:rPr>
          <w:b/>
        </w:rPr>
        <w:t xml:space="preserve">Tulos</w:t>
      </w:r>
    </w:p>
    <w:p>
      <w:r>
        <w:t xml:space="preserve">Lause 1: HenkilöX harrastaa liikuntaa ja syö paljon kuitupitoisempaa ruokavaliota kuin henkilöY. _ koki, että tämä teki heistä terveempiä.</w:t>
        <w:br/>
        <w:t xml:space="preserve"> Lause 2: HenkilöX harrasti liikuntaa ja söi paljon kuitupitoisempaa ruokavaliota kuin henkilöY. _ koki, että tällä ei ollut merkitystä.</w:t>
      </w:r>
    </w:p>
    <w:p>
      <w:r>
        <w:rPr>
          <w:b/>
        </w:rPr>
        <w:t xml:space="preserve">Tulos</w:t>
      </w:r>
    </w:p>
    <w:p>
      <w:r>
        <w:t xml:space="preserve">Lause 1: HenkilöX kertoi henkilöY:lle haluavansa lisätä kuitua ruokavalioonsa, koska _ sanoi, että hänellä on usein huono suoliston toiminta.</w:t>
        <w:br/>
        <w:t xml:space="preserve"> Lause 2: HenkilöX kertoi henkilöY:lle haluavansa lisätä kuituja ruokavalioonsa, mutta _ sanoi, ettei hänellä ole usein huonoa suolen toimintaa</w:t>
      </w:r>
    </w:p>
    <w:p>
      <w:r>
        <w:rPr>
          <w:b/>
        </w:rPr>
        <w:t xml:space="preserve">Esimerkki 0.3789</w:t>
      </w:r>
    </w:p>
    <w:p>
      <w:r>
        <w:t xml:space="preserve">Kontekstisana: sakset.</w:t>
      </w:r>
    </w:p>
    <w:p>
      <w:r>
        <w:rPr>
          <w:b/>
        </w:rPr>
        <w:t xml:space="preserve">Tulos</w:t>
      </w:r>
    </w:p>
    <w:p>
      <w:r>
        <w:t xml:space="preserve">Lause 1: Suoran viivan leikkaaminen oikeakätisillä saksilla oli vaikeaa henkilöX:lle mutta ei henkilöY:lle, koska _ on vasenkätinen.</w:t>
        <w:br/>
        <w:t xml:space="preserve"> Lause 2: Suoran viivan leikkaaminen oikeakätisillä saksilla oli vaikeaa henkilöX:lle mutta ei henkilöY:lle, koska _ on oikeakätinen</w:t>
      </w:r>
    </w:p>
    <w:p>
      <w:r>
        <w:rPr>
          <w:b/>
        </w:rPr>
        <w:t xml:space="preserve">Tulos</w:t>
      </w:r>
    </w:p>
    <w:p>
      <w:r>
        <w:t xml:space="preserve">Lause 1: HenkilöX ojensi sakset henkilöY:lle, koska _ halusi saada lahjapaperia syntymäpäivälahjaa varten.</w:t>
        <w:br/>
        <w:t xml:space="preserve"> Lause 2: HenkilöX ojensi sakset henkilöY:lle, koska _ halusi leikata käärepaperia syntymäpäivälahjaa varten.</w:t>
      </w:r>
    </w:p>
    <w:p>
      <w:r>
        <w:rPr>
          <w:b/>
        </w:rPr>
        <w:t xml:space="preserve">Tulos</w:t>
      </w:r>
    </w:p>
    <w:p>
      <w:r>
        <w:t xml:space="preserve">Lause 1: Saksien käyttö rentoutti henkilöX:ää eikä henkilöY:tä, koska _ pitää paperin leikkaamisen äänestä.</w:t>
        <w:br/>
        <w:t xml:space="preserve"> Lause 2: Saksien käyttäminen oli rentouttavaa henkilöX:lle eikä henkilöY:lle, koska _ vihaa paperin leikkaamisen ääntä</w:t>
      </w:r>
    </w:p>
    <w:p>
      <w:r>
        <w:rPr>
          <w:b/>
        </w:rPr>
        <w:t xml:space="preserve">Esimerkki 0,3790</w:t>
      </w:r>
    </w:p>
    <w:p>
      <w:r>
        <w:t xml:space="preserve">Asiayhteyssana: kasvattaa orkideoita.</w:t>
      </w:r>
    </w:p>
    <w:p>
      <w:r>
        <w:rPr>
          <w:b/>
        </w:rPr>
        <w:t xml:space="preserve">Tulos</w:t>
      </w:r>
    </w:p>
    <w:p>
      <w:r>
        <w:t xml:space="preserve">Lause 1: HenkilöX auttoi henkilöäY kasvattamaan orkideoita, koska _ oli vanhempi ja osasi käsitellä työkaluja oikein.</w:t>
        <w:br/>
        <w:t xml:space="preserve"> Lause 2: HenkilöX auttoi HenkilöY:tä kasvattamaan orkideoita, koska _ oli nuorempi eikä osannut käsitellä työkaluja oikein.</w:t>
      </w:r>
    </w:p>
    <w:p>
      <w:r>
        <w:rPr>
          <w:b/>
        </w:rPr>
        <w:t xml:space="preserve">Esimerkki 0,3791</w:t>
      </w:r>
    </w:p>
    <w:p>
      <w:r>
        <w:t xml:space="preserve">Asiayhteyssana: matoja.</w:t>
      </w:r>
    </w:p>
    <w:p>
      <w:r>
        <w:rPr>
          <w:b/>
        </w:rPr>
        <w:t xml:space="preserve">Tulos</w:t>
      </w:r>
    </w:p>
    <w:p>
      <w:r>
        <w:t xml:space="preserve">Lause 1: HenkilöX saa lääkärissä tietää, että hänellä on matoja, mutta henkilöY ei. _ on siitä hyvin peloissaan.</w:t>
        <w:br/>
        <w:t xml:space="preserve"> Lause 2: Lääkärissä henkilöX saa tietää, että hänellä on matoja, mutta henkilöY:llä ei</w:t>
        <w:t xml:space="preserve"> _ on siitä hyvin iloinen.</w:t>
      </w:r>
    </w:p>
    <w:p>
      <w:r>
        <w:rPr>
          <w:b/>
        </w:rPr>
        <w:t xml:space="preserve">Tulos</w:t>
      </w:r>
    </w:p>
    <w:p>
      <w:r>
        <w:t xml:space="preserve">Lause 1: HenkilöX:n kissalla oli matoja, mutta henkilöY:n kissalla ei, joten _:n kissalla oli painonvaihteluita.</w:t>
        <w:br/>
        <w:t xml:space="preserve"> Lause 2: HenkilöX:n kissalla oli matoja, mutta henkilöY:n kissalla ei, joten _:n kissan paino pysyi vakaana.</w:t>
      </w:r>
    </w:p>
    <w:p>
      <w:r>
        <w:rPr>
          <w:b/>
        </w:rPr>
        <w:t xml:space="preserve">Esimerkki 0.3792</w:t>
      </w:r>
    </w:p>
    <w:p>
      <w:r>
        <w:t xml:space="preserve">Asiayhteyssana: kätevä.</w:t>
      </w:r>
    </w:p>
    <w:p>
      <w:r>
        <w:rPr>
          <w:b/>
        </w:rPr>
        <w:t xml:space="preserve">Tulos</w:t>
      </w:r>
    </w:p>
    <w:p>
      <w:r>
        <w:t xml:space="preserve">Lause 1: HenkilöX piti sopivana olla ystävä HenkilöY:n kanssa, joten _ tunsi olevansa riippuvainen heidän suhteestaan.</w:t>
        <w:br/>
        <w:t xml:space="preserve"> Lause 2: HenkilöX ajatteli, että oli kätevää olla ystävä HenkilöY:n kanssa, joten _ tunsi käyttävänsä heidän suhdettaan hyväkseen.</w:t>
      </w:r>
    </w:p>
    <w:p>
      <w:r>
        <w:rPr>
          <w:b/>
        </w:rPr>
        <w:t xml:space="preserve">Esimerkki 0.3793</w:t>
      </w:r>
    </w:p>
    <w:p>
      <w:r>
        <w:t xml:space="preserve">Asiayhteyssana: epäterveellinen.</w:t>
      </w:r>
    </w:p>
    <w:p>
      <w:r>
        <w:rPr>
          <w:b/>
        </w:rPr>
        <w:t xml:space="preserve">Tulos</w:t>
      </w:r>
    </w:p>
    <w:p>
      <w:r>
        <w:t xml:space="preserve">Lause 1: HenkilöX yrittää välttää epäterveellistä ruokaa osallistuessaan henkilöY:n juhliin, koska _ syö yleensä liikaa makeisia.</w:t>
        <w:br/>
        <w:t xml:space="preserve"> Lause 2: HenkilöX yrittää välttää epäterveellisiä ruokia osallistuessaan HenkilöY:n juhliin, mutta _ on leiponut niin paljon makeisia</w:t>
      </w:r>
    </w:p>
    <w:p>
      <w:r>
        <w:rPr>
          <w:b/>
        </w:rPr>
        <w:t xml:space="preserve">Tulos</w:t>
      </w:r>
    </w:p>
    <w:p>
      <w:r>
        <w:t xml:space="preserve">Lause 1: HenkilöX joutui epäterveellisten ruokien houkutukseen toisin kuin henkilöY, koska _ ei noudattanut hyvää ruokavaliota.</w:t>
        <w:br/>
        <w:t xml:space="preserve"> Lause 2: HenkilöX joutui epäterveellisten ruokien kiusaukseen toisin kuin henkilöY, koska _ oli hyvä ruokavalio</w:t>
      </w:r>
    </w:p>
    <w:p>
      <w:r>
        <w:rPr>
          <w:b/>
        </w:rPr>
        <w:t xml:space="preserve">Esimerkki 0.3794</w:t>
      </w:r>
    </w:p>
    <w:p>
      <w:r>
        <w:t xml:space="preserve">Asiayhteyssana: puhua.</w:t>
      </w:r>
    </w:p>
    <w:p>
      <w:r>
        <w:rPr>
          <w:b/>
        </w:rPr>
        <w:t xml:space="preserve">Tulos</w:t>
      </w:r>
    </w:p>
    <w:p>
      <w:r>
        <w:t xml:space="preserve">Lause 1: HenkilöX osaa puhua englantia ja saksaa, mutta henkilöY osaa vain englantia, koska _ on kaksikielinen.</w:t>
        <w:br/>
        <w:t xml:space="preserve"> Lause 2: HenkilöX voi puhua englantia ja saksaa, mutta HenkilöY voi puhua vain englantia, koska _ on kolmikielinen</w:t>
      </w:r>
    </w:p>
    <w:p>
      <w:r>
        <w:rPr>
          <w:b/>
        </w:rPr>
        <w:t xml:space="preserve">Tulos</w:t>
      </w:r>
    </w:p>
    <w:p>
      <w:r>
        <w:t xml:space="preserve">Lause 1: HenkilöX ei osannut puhua monia kieliä toisin kuin henkilöY, koska _ oli matkustellut elämässään vain vähän.</w:t>
        <w:br/>
        <w:t xml:space="preserve"> Lause 2: HenkilöX ei osannut puhua monia kieliä toisin kuin henkilöY, koska _ oli matkustellut paljon elämässään</w:t>
      </w:r>
    </w:p>
    <w:p>
      <w:r>
        <w:rPr>
          <w:b/>
        </w:rPr>
        <w:t xml:space="preserve">Tulos</w:t>
      </w:r>
    </w:p>
    <w:p>
      <w:r>
        <w:t xml:space="preserve">Lause 1: HenkilöX osaa puhua ranskaa ja englantia erittäin hyvin, mutta henkilöY ei, koska _ on kaksikielinen.</w:t>
        <w:br/>
        <w:t xml:space="preserve"> Lause 2: HenkilöX puhui hyvin vain englantia, mutta henkilöY ei, koska _ oli yksikielinen.</w:t>
      </w:r>
    </w:p>
    <w:p>
      <w:r>
        <w:rPr>
          <w:b/>
        </w:rPr>
        <w:t xml:space="preserve">Tulos</w:t>
      </w:r>
    </w:p>
    <w:p>
      <w:r>
        <w:t xml:space="preserve">Lause 1: HenkilöX ei halunnut puhua henkilölle, johon oli ihastunut, mutta henkilöY halusi, koska _ oli ujo.</w:t>
        <w:br/>
        <w:t xml:space="preserve"> Lause 2: HenkilöX ei halunnut puhua henkilölle, johon oli ihastunut, mutta HenkilöY halusi, koska _ oli itsevarma.</w:t>
      </w:r>
    </w:p>
    <w:p>
      <w:r>
        <w:rPr>
          <w:b/>
        </w:rPr>
        <w:t xml:space="preserve">Esimerkki 0,3795</w:t>
      </w:r>
    </w:p>
    <w:p>
      <w:r>
        <w:t xml:space="preserve">Asiayhteyssana: standardit.</w:t>
      </w:r>
    </w:p>
    <w:p>
      <w:r>
        <w:rPr>
          <w:b/>
        </w:rPr>
        <w:t xml:space="preserve">Tulos</w:t>
      </w:r>
    </w:p>
    <w:p>
      <w:r>
        <w:t xml:space="preserve">Lause 1: HenkilöX ei voisi koskaan täyttää HenkilöY:n tiukkoja vaatimuksia, koska _ ei ollut hyvä työntekijä.</w:t>
        <w:br/>
        <w:t xml:space="preserve"> Lause 2: HenkilöX ei koskaan pystynyt täyttämään HenkilöY:n tiukkoja vaatimuksia, koska _ ei ollut kärsivällinen ohjaaja</w:t>
      </w:r>
    </w:p>
    <w:p>
      <w:r>
        <w:rPr>
          <w:b/>
        </w:rPr>
        <w:t xml:space="preserve">Esimerkki 0,3796</w:t>
      </w:r>
    </w:p>
    <w:p>
      <w:r>
        <w:t xml:space="preserve">Asiayhteyssana: punkki.</w:t>
      </w:r>
    </w:p>
    <w:p>
      <w:r>
        <w:rPr>
          <w:b/>
        </w:rPr>
        <w:t xml:space="preserve">Tulos</w:t>
      </w:r>
    </w:p>
    <w:p>
      <w:r>
        <w:t xml:space="preserve">Lause 1: HenkilöX kutsui henkilöY:n kylpyhuoneeseen pyytämään apua, kun hän löysi punkin _:n käsivarresta.</w:t>
        <w:br/>
        <w:t xml:space="preserve"> Lause 2: HenkilöX auttoi HenkilöY:tä kylpyhuoneessa pyytämään apua, kun hän löysi punkin _:n käsivarresta</w:t>
      </w:r>
    </w:p>
    <w:p>
      <w:r>
        <w:rPr>
          <w:b/>
        </w:rPr>
        <w:t xml:space="preserve">Esimerkki 0,3797</w:t>
      </w:r>
    </w:p>
    <w:p>
      <w:r>
        <w:t xml:space="preserve">Kontekstin sana: Ontelot.</w:t>
      </w:r>
    </w:p>
    <w:p>
      <w:r>
        <w:rPr>
          <w:b/>
        </w:rPr>
        <w:t xml:space="preserve">Tulos</w:t>
      </w:r>
    </w:p>
    <w:p>
      <w:r>
        <w:t xml:space="preserve">Lause 1: HenkilöX:n suusta löytyi reikiä, mutta henkilöY:n suusta ei, koska _ harjasi aina hampaansa.</w:t>
        <w:br/>
        <w:t xml:space="preserve"> Lause 2: HenkilöX:n suusta löytyi reikiä, mutta henkilöY:n suusta ei, koska _ ei koskaan harjannut hampaitaan</w:t>
      </w:r>
    </w:p>
    <w:p>
      <w:r>
        <w:rPr>
          <w:b/>
        </w:rPr>
        <w:t xml:space="preserve">Esimerkki 0.3798</w:t>
      </w:r>
    </w:p>
    <w:p>
      <w:r>
        <w:t xml:space="preserve">Asiayhteyssana: poskiontelotulehdus.</w:t>
      </w:r>
    </w:p>
    <w:p>
      <w:r>
        <w:rPr>
          <w:b/>
        </w:rPr>
        <w:t xml:space="preserve">Tulos</w:t>
      </w:r>
    </w:p>
    <w:p>
      <w:r>
        <w:t xml:space="preserve">Lause 1: Vaikka HenkilöX oli riidoissa HenkilöY:n kanssa, _ pyysi silti apua poskiontelotulehduksen kanssa.</w:t>
        <w:br/>
        <w:t xml:space="preserve"> Lause 2: Vaikka HenkilöX oli riidoissa HenkilöY:n kanssa, _ tarjoutui silti auttamaan poskiontelotulehduksen kanssa.</w:t>
      </w:r>
    </w:p>
    <w:p>
      <w:r>
        <w:rPr>
          <w:b/>
        </w:rPr>
        <w:t xml:space="preserve">Esimerkki 0.3799</w:t>
      </w:r>
    </w:p>
    <w:p>
      <w:r>
        <w:t xml:space="preserve">Asiayhteyssana: pankkitili.</w:t>
      </w:r>
    </w:p>
    <w:p>
      <w:r>
        <w:rPr>
          <w:b/>
        </w:rPr>
        <w:t xml:space="preserve">Tulos</w:t>
      </w:r>
    </w:p>
    <w:p>
      <w:r>
        <w:t xml:space="preserve">Lause 1: HenkilöX varasti rahaa henkilöY:n pankkitililtä ja pakeni sitten Meksikoon.</w:t>
        <w:br/>
        <w:t xml:space="preserve"> Lause 2: HenkilöX varasti rahaa HenkilöY:n pankkitililtä ja _ juoksi sitten poliisiasemalle.</w:t>
      </w:r>
    </w:p>
    <w:p>
      <w:r>
        <w:rPr>
          <w:b/>
        </w:rPr>
        <w:t xml:space="preserve">Esimerkki 0.3800</w:t>
      </w:r>
    </w:p>
    <w:p>
      <w:r>
        <w:t xml:space="preserve">Kontekstisana: kuntosalilla käynti.</w:t>
      </w:r>
    </w:p>
    <w:p>
      <w:r>
        <w:rPr>
          <w:b/>
        </w:rPr>
        <w:t xml:space="preserve">Tulos</w:t>
      </w:r>
    </w:p>
    <w:p>
      <w:r>
        <w:t xml:space="preserve">Lause 1: HenkilöX koki kuntosalilla käynnin rauhoittavammaksi kuin henkilöY. _ oli aina kokenut, että treenaaminen stressin lievittämiseksi tuli luonnostaan.</w:t>
        <w:br/>
        <w:t xml:space="preserve"> Lause 2: HenkilöX koki kuntosalilla käymisen rauhoittavammaksi kuin HenkilöY. _ oli aina kokenut treenaamisen stressinpoistona vaikeaksi.</w:t>
      </w:r>
    </w:p>
    <w:p>
      <w:r>
        <w:rPr>
          <w:b/>
        </w:rPr>
        <w:t xml:space="preserve">Esimerkki 0.3801</w:t>
      </w:r>
    </w:p>
    <w:p>
      <w:r>
        <w:t xml:space="preserve">Asiayhteyssana: havainnointi.</w:t>
      </w:r>
    </w:p>
    <w:p>
      <w:r>
        <w:rPr>
          <w:b/>
        </w:rPr>
        <w:t xml:space="preserve">Tulos</w:t>
      </w:r>
    </w:p>
    <w:p>
      <w:r>
        <w:t xml:space="preserve">Lause 1: HenkilöX vietti jonkin aikaa tarkkailemalla HenkilöY:tä, ja _ tajusi, että hänellä oli paljon opittavaa hänestä.</w:t>
        <w:br/>
        <w:t xml:space="preserve"> Lause 2: HenkilöX vietti jonkin aikaa tarkkailemalla HenkilöY:tä, ja _ tajusi, että hänellä oli heistä paljon opittavaa</w:t>
      </w:r>
    </w:p>
    <w:p>
      <w:r>
        <w:rPr>
          <w:b/>
        </w:rPr>
        <w:t xml:space="preserve">Tulos</w:t>
      </w:r>
    </w:p>
    <w:p>
      <w:r>
        <w:t xml:space="preserve">Lause 1: HenkilöX seurasi tilannetta televisiosta toisin kuin henkilöY, koska _ asui kaukana sieltä.</w:t>
        <w:br/>
        <w:t xml:space="preserve"> Lause 2: HenkilöX tarkkaili tilannetta televisiosta toisin kuin HenkilöY, koska _ asui siellä lähellä.</w:t>
      </w:r>
    </w:p>
    <w:p>
      <w:r>
        <w:rPr>
          <w:b/>
        </w:rPr>
        <w:t xml:space="preserve">Esimerkki 0.3802</w:t>
      </w:r>
    </w:p>
    <w:p>
      <w:r>
        <w:t xml:space="preserve">Asiayhteyssana: palvelusoikeus.</w:t>
      </w:r>
    </w:p>
    <w:p>
      <w:r>
        <w:rPr>
          <w:b/>
        </w:rPr>
        <w:t xml:space="preserve">Tulos</w:t>
      </w:r>
    </w:p>
    <w:p>
      <w:r>
        <w:t xml:space="preserve">Lause 1: Talouden hoitaminen sopi henkilöX:lle paremmin kuin henkilöY:lle, koska _ osasi hankkia pankilta helpotuksen.</w:t>
        <w:br/>
        <w:t xml:space="preserve"> Lause 2: Talouden hoitaminen sopi paremmin HenkilöX:lle kuin HenkilöY:lle, koska _ unohti, miten saada pankista helpotusta</w:t>
      </w:r>
    </w:p>
    <w:p>
      <w:r>
        <w:rPr>
          <w:b/>
        </w:rPr>
        <w:t xml:space="preserve">Esimerkki 0.3803</w:t>
      </w:r>
    </w:p>
    <w:p>
      <w:r>
        <w:t xml:space="preserve">Context Word: voice over.</w:t>
      </w:r>
    </w:p>
    <w:p>
      <w:r>
        <w:rPr>
          <w:b/>
        </w:rPr>
        <w:t xml:space="preserve">Tulos</w:t>
      </w:r>
    </w:p>
    <w:p>
      <w:r>
        <w:t xml:space="preserve">Lause 1: Voice over -tehtävät sopivat henkilöX:lle paremmin kuin henkilöY:lle, koska hänellä on ainutlaatuisempi ääni.</w:t>
        <w:br/>
        <w:t xml:space="preserve"> Lause 2: Voice over -työ sopii PersonX:lle paremmin kuin PersonY:lle, koska _ hänellä on tavallisempi ääni</w:t>
      </w:r>
    </w:p>
    <w:p>
      <w:r>
        <w:rPr>
          <w:b/>
        </w:rPr>
        <w:t xml:space="preserve">Esimerkki 0.3804</w:t>
      </w:r>
    </w:p>
    <w:p>
      <w:r>
        <w:t xml:space="preserve">Kontekstin sana: aurinkoinen.</w:t>
      </w:r>
    </w:p>
    <w:p>
      <w:r>
        <w:rPr>
          <w:b/>
        </w:rPr>
        <w:t xml:space="preserve">Tulos</w:t>
      </w:r>
    </w:p>
    <w:p>
      <w:r>
        <w:t xml:space="preserve">Lause 1: HenkilöX:n mukaan aurinkoiset päivät olivat paras aika käydä rannalla, mutta henkilöY ei ollut samaa mieltä _ .</w:t>
        <w:br/>
        <w:t xml:space="preserve"> Lause 2: Aurinkoiset päivät olivat parasta aikaa käydä rannalla henkilöX:n mukaan, mutta henkilöY ei ollut samaa mieltä ja _ jäi kotiin.</w:t>
      </w:r>
    </w:p>
    <w:p>
      <w:r>
        <w:rPr>
          <w:b/>
        </w:rPr>
        <w:t xml:space="preserve">Esimerkki 0.3805</w:t>
      </w:r>
    </w:p>
    <w:p>
      <w:r>
        <w:t xml:space="preserve">Kontekstin sana: Fysiikka.</w:t>
      </w:r>
    </w:p>
    <w:p>
      <w:r>
        <w:rPr>
          <w:b/>
        </w:rPr>
        <w:t xml:space="preserve">Tulos</w:t>
      </w:r>
    </w:p>
    <w:p>
      <w:r>
        <w:t xml:space="preserve">Lause 1: Ennen fysiikan koetta henkilöX pyysi henkilöY:tä auttamaan häntä opiskelussa, koska _ hänen oli vaikea keskittyä aiheeseen.</w:t>
        <w:br/>
        <w:t xml:space="preserve"> Lause 2: Ennen fysiikan koetta HenkilöX pyysi HenkilöY:tä auttamaan häntä opiskelussa, koska _ hänen oli helppo keskittyä aiheeseen</w:t>
      </w:r>
    </w:p>
    <w:p>
      <w:r>
        <w:rPr>
          <w:b/>
        </w:rPr>
        <w:t xml:space="preserve">Esimerkki 0.3806</w:t>
      </w:r>
    </w:p>
    <w:p>
      <w:r>
        <w:t xml:space="preserve">Asiayhteyssana: kudos.</w:t>
      </w:r>
    </w:p>
    <w:p>
      <w:r>
        <w:rPr>
          <w:b/>
        </w:rPr>
        <w:t xml:space="preserve">Tulos</w:t>
      </w:r>
    </w:p>
    <w:p>
      <w:r>
        <w:t xml:space="preserve">Lause 1: HenkilöX joutui tänään käyttämään paljon enemmän nenäliinoja kuin henkilöY, koska _ on todella pahasti vilustunut.</w:t>
        <w:br/>
        <w:t xml:space="preserve"> Lause 2: HenkilöX joutui tänään käyttämään paljon enemmän nenäliinoja kuin HenkilöY, koska _ ei ole yhtä pahasti flunssainen</w:t>
      </w:r>
    </w:p>
    <w:p>
      <w:r>
        <w:rPr>
          <w:b/>
        </w:rPr>
        <w:t xml:space="preserve">Tulos</w:t>
      </w:r>
    </w:p>
    <w:p>
      <w:r>
        <w:t xml:space="preserve">Lause 1: HenkilöX tarvitsi nenäliinaa, mutta henkilöY ei, koska _ nenä vuotaa.</w:t>
        <w:br/>
        <w:t xml:space="preserve"> Lause 2: HenkilöX tarvitsi nenäliinaa, mutta ei henkilöY, koska _:llä oli kuiva nenä</w:t>
      </w:r>
    </w:p>
    <w:p>
      <w:r>
        <w:rPr>
          <w:b/>
        </w:rPr>
        <w:t xml:space="preserve">Tulos</w:t>
      </w:r>
    </w:p>
    <w:p>
      <w:r>
        <w:t xml:space="preserve">Lause 1: HenkilöX poisti ylimääräisen syöpäkudoksen skalpellilla henkilöstäY, koska _ oli kirurgi.</w:t>
        <w:br/>
        <w:t xml:space="preserve"> Lause 2: HenkilöX poisti ylimääräisen syöpäkudoksen skalpellilla henkilöstäY, koska _ oli potilas.</w:t>
      </w:r>
    </w:p>
    <w:p>
      <w:r>
        <w:rPr>
          <w:b/>
        </w:rPr>
        <w:t xml:space="preserve">Tulos</w:t>
      </w:r>
    </w:p>
    <w:p>
      <w:r>
        <w:t xml:space="preserve">Lause 1: HenkilöX kävi viime viikolla läpi paljon enemmän kudoksia kuin HenkilY, koska _ oli hyvin sairas.</w:t>
        <w:br/>
        <w:t xml:space="preserve"> Lause 2: HenkilöX käytti viime viikolla paljon vähemmän kudosta kuin HenkilöY, koska _ oli hyvin sairas</w:t>
      </w:r>
    </w:p>
    <w:p>
      <w:r>
        <w:rPr>
          <w:b/>
        </w:rPr>
        <w:t xml:space="preserve">Esimerkki 0.3807</w:t>
      </w:r>
    </w:p>
    <w:p>
      <w:r>
        <w:t xml:space="preserve">Context Word: Konjac-sienen käyttö.</w:t>
      </w:r>
    </w:p>
    <w:p>
      <w:r>
        <w:rPr>
          <w:b/>
        </w:rPr>
        <w:t xml:space="preserve">Tulos</w:t>
      </w:r>
    </w:p>
    <w:p>
      <w:r>
        <w:t xml:space="preserve">Lause 1: HenkilöX vannoo Konjac-sienen käytön nimeen, mutta HenkilöY ei, koska _ tykkää kokeilla trendikkäitä tuotteita.</w:t>
        <w:br/>
        <w:t xml:space="preserve"> Lause 2: HenkilöX vannoo Konjac-sienen käytön nimeen ja HenkilöY ei, koska _ pitää vanhoista tuotteista.</w:t>
      </w:r>
    </w:p>
    <w:p>
      <w:r>
        <w:rPr>
          <w:b/>
        </w:rPr>
        <w:t xml:space="preserve">Esimerkki 0.3808</w:t>
      </w:r>
    </w:p>
    <w:p>
      <w:r>
        <w:t xml:space="preserve">Asiayhteyssana: tiddlywinks.</w:t>
      </w:r>
    </w:p>
    <w:p>
      <w:r>
        <w:rPr>
          <w:b/>
        </w:rPr>
        <w:t xml:space="preserve">Tulos</w:t>
      </w:r>
    </w:p>
    <w:p>
      <w:r>
        <w:t xml:space="preserve">Lause 1: HenkilöX ei enää halunnut pelata tiddlywinksiä HenkilöY:n kanssa, vaikka _ aina voitti.</w:t>
        <w:br/>
        <w:t xml:space="preserve"> Lause 2: Henkilö X ei enää halunnut pelata tiddlywinksiä Henkilö Y:n kanssa, koska _ voitti aina</w:t>
      </w:r>
    </w:p>
    <w:p>
      <w:r>
        <w:rPr>
          <w:b/>
        </w:rPr>
        <w:t xml:space="preserve">Esimerkki 0.3809</w:t>
      </w:r>
    </w:p>
    <w:p>
      <w:r>
        <w:t xml:space="preserve">Asiayhteyssana: laitteet.</w:t>
      </w:r>
    </w:p>
    <w:p>
      <w:r>
        <w:rPr>
          <w:b/>
        </w:rPr>
        <w:t xml:space="preserve">Tulos</w:t>
      </w:r>
    </w:p>
    <w:p>
      <w:r>
        <w:t xml:space="preserve">Lause 1: HenkilöX rikkoi kaikki laitteet, jotka HenkilöY oli ostanut yritystä varten, minkä vuoksi hän sai potkut.</w:t>
        <w:br/>
        <w:t xml:space="preserve"> Lause 2: HenkilöX rikkoi kaikki laitteet, jotka HenkilöY oli ostanut yritystä varten, jolloin _ joutui konkurssiin.</w:t>
      </w:r>
    </w:p>
    <w:p>
      <w:r>
        <w:rPr>
          <w:b/>
        </w:rPr>
        <w:t xml:space="preserve">Tulos</w:t>
      </w:r>
    </w:p>
    <w:p>
      <w:r>
        <w:t xml:space="preserve">Lause 1: HenkilöX päätti antaa henkilöY:lle kuntoiluvälineet, koska hänellä ei ollut säilytystilaa autotallissaan.</w:t>
        <w:br/>
        <w:t xml:space="preserve"> Lause 2: HenkilöX päätti antaa henkilöY:lle kuntoiluvälineet, koska _:llä oli runsaasti säilytystilaa autotallissaan</w:t>
      </w:r>
    </w:p>
    <w:p>
      <w:r>
        <w:rPr>
          <w:b/>
        </w:rPr>
        <w:t xml:space="preserve">Tulos</w:t>
      </w:r>
    </w:p>
    <w:p>
      <w:r>
        <w:t xml:space="preserve">Lause 1: HenkilöX lainasi henkilöY:lle puutyövälineitä, jotta tämä voisi rakentaa pöydän. Kun hän vahingossa rikkoi osan niistä, _ vannoi, ettei enää koskaan lainaa mitään kenellekään.</w:t>
        <w:br/>
        <w:t xml:space="preserve"> Lause 2: HenkilöX lainasi henkilöY:ltä puutyövälineitä, jotta tämä voisi rakentaa pöydän</w:t>
        <w:t xml:space="preserve"> Kun hän vahingossa rikkoi osan niistä, _ vannoi, ettei enää koskaan lainaa mitään kenellekään.</w:t>
      </w:r>
    </w:p>
    <w:p>
      <w:r>
        <w:rPr>
          <w:b/>
        </w:rPr>
        <w:t xml:space="preserve">Tulos</w:t>
      </w:r>
    </w:p>
    <w:p>
      <w:r>
        <w:t xml:space="preserve">Lause 1: HenkilöX toivoi voivansa myydä laitteensa HenkilöY:lle, mutta _ ei koskaan saanut tarjousta.</w:t>
        <w:br/>
        <w:t xml:space="preserve"> Lause 2: HenkilöX toivoi voivansa myydä laitteensa HenkilöY:lle, mutta _ ei koskaan saanut tarjousta</w:t>
      </w:r>
    </w:p>
    <w:p>
      <w:r>
        <w:rPr>
          <w:b/>
        </w:rPr>
        <w:t xml:space="preserve">Esimerkki 0.3810</w:t>
      </w:r>
    </w:p>
    <w:p>
      <w:r>
        <w:t xml:space="preserve">Asiayhteyssana: makea.</w:t>
      </w:r>
    </w:p>
    <w:p>
      <w:r>
        <w:rPr>
          <w:b/>
        </w:rPr>
        <w:t xml:space="preserve">Tulos</w:t>
      </w:r>
    </w:p>
    <w:p>
      <w:r>
        <w:t xml:space="preserve">Lause 1: HenkilöX juo mielellään makeita juomia toisin kuin henkilöY, koska _ ei ole kovin terveystietoinen tai diabeetikko.</w:t>
        <w:br/>
        <w:t xml:space="preserve"> Lause 2: HenkilöX juo mielellään makeita juomia toisin kuin henkilöY, koska _ on terveystietoinen ja diabeetikko</w:t>
      </w:r>
    </w:p>
    <w:p>
      <w:r>
        <w:rPr>
          <w:b/>
        </w:rPr>
        <w:t xml:space="preserve">Tulos</w:t>
      </w:r>
    </w:p>
    <w:p>
      <w:r>
        <w:t xml:space="preserve">Lause 1: _ pitää siis makeasta ruoasta, koska henkilöX on makeanhimoinen, kun taas henkilöY ei halua olla missään tekemisissä makeisten kanssa.</w:t>
        <w:br/>
        <w:t xml:space="preserve"> Lause 2: _ ei siis pidä makeasta ruoasta, koska henkilöX on makeanhimoinen, kun taas henkilöY ei halua olla missään tekemisissä makeisten kanssa</w:t>
      </w:r>
    </w:p>
    <w:p>
      <w:r>
        <w:rPr>
          <w:b/>
        </w:rPr>
        <w:t xml:space="preserve">Esimerkki 0.3811</w:t>
      </w:r>
    </w:p>
    <w:p>
      <w:r>
        <w:t xml:space="preserve">Asiayhteyssana: geometria.</w:t>
      </w:r>
    </w:p>
    <w:p>
      <w:r>
        <w:rPr>
          <w:b/>
        </w:rPr>
        <w:t xml:space="preserve">Tulos</w:t>
      </w:r>
    </w:p>
    <w:p>
      <w:r>
        <w:t xml:space="preserve">Lause 1: Geometria on helppoa henkilöX:lle, kun taas henkilöY on aina kirjoittanut mieluummin asioita. _ on luultavasti parempi matematiikan tunnilla.</w:t>
        <w:br/>
        <w:t xml:space="preserve"> Lause 2: Geometria on helppoa HenkilöX:lle, kun taas HenkilöY on aina pitänyt enemmän kirjoittamisesta</w:t>
        <w:t xml:space="preserve"> _ on luultavasti parempi englannin tunnilla.</w:t>
      </w:r>
    </w:p>
    <w:p>
      <w:r>
        <w:rPr>
          <w:b/>
        </w:rPr>
        <w:t xml:space="preserve">Tulos</w:t>
      </w:r>
    </w:p>
    <w:p>
      <w:r>
        <w:t xml:space="preserve">Lause 1: HenkilöX ei ymmärrä, miksi HenkilöY rakastaa geometriatunteja niin paljon, koska _ pitää niitä hämmentävinä.</w:t>
        <w:br/>
        <w:t xml:space="preserve"> Lause 2: HenkilöX ei ymmärrä, miksi HenkilöY rakastaa geometriatunteja niin paljon, mutta _ pitää niitä tyydyttävinä</w:t>
      </w:r>
    </w:p>
    <w:p>
      <w:r>
        <w:rPr>
          <w:b/>
        </w:rPr>
        <w:t xml:space="preserve">Tulos</w:t>
      </w:r>
    </w:p>
    <w:p>
      <w:r>
        <w:t xml:space="preserve">Lause 1: HenkilöX oli erittäin hyvä geometriassa, kun taas henkilöY oli erittäin huono geometriassa. _ läpäisi kokeen.</w:t>
        <w:br/>
        <w:t xml:space="preserve"> Lause 2: HenkilöX oli erittäin hyvä geometriassa, kun taas HenkilöY oli erittäin huono siinä</w:t>
        <w:t xml:space="preserve"> _ ei läpäissyt koetta.</w:t>
      </w:r>
    </w:p>
    <w:p>
      <w:r>
        <w:rPr>
          <w:b/>
        </w:rPr>
        <w:t xml:space="preserve">Esimerkki 0.3812</w:t>
      </w:r>
    </w:p>
    <w:p>
      <w:r>
        <w:t xml:space="preserve">Asiayhteyssana: lukija.</w:t>
      </w:r>
    </w:p>
    <w:p>
      <w:r>
        <w:rPr>
          <w:b/>
        </w:rPr>
        <w:t xml:space="preserve">Tulos</w:t>
      </w:r>
    </w:p>
    <w:p>
      <w:r>
        <w:t xml:space="preserve">Lause 1: HenkilöX piti kirjoja tylsinä, mutta henkilöY oli innokas lukija. _ oli hyvin sivistymätön.</w:t>
        <w:br/>
        <w:t xml:space="preserve"> Lause 2: HenkilöX piti kirjoja tylsinä, mutta HenkilöY oli innokas lukija. _ oli hyvin koulutettu.</w:t>
      </w:r>
    </w:p>
    <w:p>
      <w:r>
        <w:rPr>
          <w:b/>
        </w:rPr>
        <w:t xml:space="preserve">Tulos</w:t>
      </w:r>
    </w:p>
    <w:p>
      <w:r>
        <w:t xml:space="preserve">Lause 1: HenkilöX oli enemmän lukija ja henkilöY enemmän katsoja, joten _ valitsi yleensä kirjoja.</w:t>
        <w:br/>
        <w:t xml:space="preserve"> Lause 2: HenkilöX oli enemmän lukija ja HenkilöY enemmän katsoja, joten _ valitsi mieluummin television</w:t>
      </w:r>
    </w:p>
    <w:p>
      <w:r>
        <w:rPr>
          <w:b/>
        </w:rPr>
        <w:t xml:space="preserve">Tulos</w:t>
      </w:r>
    </w:p>
    <w:p>
      <w:r>
        <w:t xml:space="preserve">Lause 1: Lukeminen on hauska harrastus henkilöX:lle, mutta ei henkilöY:lle, koska _ on innokas lukija.</w:t>
        <w:br/>
        <w:t xml:space="preserve"> Lause 2: Lukeminen on hauska harrastus henkilöX:lle mutta ei henkilöY:lle, koska _ ei ole innokas lukija</w:t>
      </w:r>
    </w:p>
    <w:p>
      <w:r>
        <w:rPr>
          <w:b/>
        </w:rPr>
        <w:t xml:space="preserve">Esimerkki 0.3813</w:t>
      </w:r>
    </w:p>
    <w:p>
      <w:r>
        <w:t xml:space="preserve">Asiayhteyssana: lääketiede.</w:t>
      </w:r>
    </w:p>
    <w:p>
      <w:r>
        <w:rPr>
          <w:b/>
        </w:rPr>
        <w:t xml:space="preserve">Tulos</w:t>
      </w:r>
    </w:p>
    <w:p>
      <w:r>
        <w:t xml:space="preserve">Lause 1: Sairaalassa käydessään henkilöX tutkittiin ja henkilöY määräsi hänelle lääkkeitä, koska _ oli potilaana.</w:t>
        <w:br/>
        <w:t xml:space="preserve"> Lause 2: HenkilöX kävi sairaalassa ja henkilöY määräsi hänelle lääkkeitä, koska _ oli lääkäri.</w:t>
      </w:r>
    </w:p>
    <w:p>
      <w:r>
        <w:rPr>
          <w:b/>
        </w:rPr>
        <w:t xml:space="preserve">Tulos</w:t>
      </w:r>
    </w:p>
    <w:p>
      <w:r>
        <w:t xml:space="preserve">Lause 1: HenkilöX kysyi, olisiko henkilöY:llä vatsalääkettä ruoansulatusvaivoihin, koska _ ei voinut hyvin.</w:t>
        <w:br/>
        <w:t xml:space="preserve"> Lause 2: HenkilöX kysyi, olisiko henkilöY:llä vatsalääkettä ruoansulatusvaivoihin, koska _ näytti voivan hyvin</w:t>
      </w:r>
    </w:p>
    <w:p>
      <w:r>
        <w:rPr>
          <w:b/>
        </w:rPr>
        <w:t xml:space="preserve">Tulos</w:t>
      </w:r>
    </w:p>
    <w:p>
      <w:r>
        <w:t xml:space="preserve">Lause 1: HenkilöX tarjoutui ajamaan apteekkiin ja hakemaan lääkkeen henkilöY:lle, koska _ tunsi olevansa avulias.</w:t>
        <w:br/>
        <w:t xml:space="preserve"> Lause 2: Henkilö X tarjoutui ajamaan apteekkiin ja hakemaan lääkkeet henkilö Y:lle, koska _ tunsi itsensä sairaaksi</w:t>
      </w:r>
    </w:p>
    <w:p>
      <w:r>
        <w:rPr>
          <w:b/>
        </w:rPr>
        <w:t xml:space="preserve">Esimerkki 0.3814</w:t>
      </w:r>
    </w:p>
    <w:p>
      <w:r>
        <w:t xml:space="preserve">Kontekstin sana: Airpods Case.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puhdistamaan Airpodsinsa kotelon, koska _ ei osaa.</w:t>
        <w:br/>
        <w:t xml:space="preserve"> Lause 2: HenkilöX pyysi HenkilöY:tä auttamaan häntä puhdistamaan Airpodsin kotelon, mutta _ ei osaa.</w:t>
      </w:r>
    </w:p>
    <w:p>
      <w:r>
        <w:rPr>
          <w:b/>
        </w:rPr>
        <w:t xml:space="preserve">Esimerkki 0.3815</w:t>
      </w:r>
    </w:p>
    <w:p>
      <w:r>
        <w:t xml:space="preserve">Asiayhteyssana: vihainen.</w:t>
      </w:r>
    </w:p>
    <w:p>
      <w:r>
        <w:rPr>
          <w:b/>
        </w:rPr>
        <w:t xml:space="preserve">Tulos</w:t>
      </w:r>
    </w:p>
    <w:p>
      <w:r>
        <w:t xml:space="preserve">Lause 1: Vihastuminen ja pöydän kääntäminen oli normaalia henkilöX:lle, mutta ei henkilöY:lle, koska _ pitää tappeluita huvittavina.</w:t>
        <w:br/>
        <w:t xml:space="preserve"> Lause 2: Vihaisena oleminen ja pöytien kääntely oli normaalia henkilöX:lle mutta ei henkilöY:lle, koska _ pitää tappeluita pelottavina</w:t>
      </w:r>
    </w:p>
    <w:p>
      <w:r>
        <w:rPr>
          <w:b/>
        </w:rPr>
        <w:t xml:space="preserve">Tulos</w:t>
      </w:r>
    </w:p>
    <w:p>
      <w:r>
        <w:t xml:space="preserve">Lause 1: On parempi tehdä kepponen henkilöX:lle kuin henkilöY:lle, koska _ suuttuu harvemmin.</w:t>
        <w:br/>
        <w:t xml:space="preserve"> Lause 2: On parempi tehdä kepponen henkilöX:lle kuin henkilöY:lle, koska _ suuttuu useammin.</w:t>
      </w:r>
    </w:p>
    <w:p>
      <w:r>
        <w:rPr>
          <w:b/>
        </w:rPr>
        <w:t xml:space="preserve">Tulos</w:t>
      </w:r>
    </w:p>
    <w:p>
      <w:r>
        <w:t xml:space="preserve">Lause 1: HenkilöX suuttuu aina, kun taas HenkilöY on aina rauhallinen, joten _ huusi, kun hän sai huonon arvosanan.</w:t>
        <w:br/>
        <w:t xml:space="preserve"> Lause 2: HenkilöX suuttuu aina, kun taas HenkilöY on aina rauhallinen, joten _ ei välittänyt, kun hän sai huonon arvosanan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hyvin vihainen lauluesityksen peruuntumisesta.</w:t>
        <w:br/>
        <w:t xml:space="preserve"> Lause 2: HenkilöX lohdutti HenkilöY:tä, koska _ oli hyvin vihainen lauluesityksen peruuntumisesta.</w:t>
      </w:r>
    </w:p>
    <w:p>
      <w:r>
        <w:rPr>
          <w:b/>
        </w:rPr>
        <w:t xml:space="preserve">Tulos</w:t>
      </w:r>
    </w:p>
    <w:p>
      <w:r>
        <w:t xml:space="preserve">Lause 1: HenkilöX oli vihainen HenkilölleY, koska _ näki viiniä valuneen uuden valkoisen maton päälle.</w:t>
        <w:br/>
        <w:t xml:space="preserve"> Lause 2: HenkilöX suuttui HenkilöY:lle, koska _ kaatoi viiniä uuden valkoisen maton päälle</w:t>
      </w:r>
    </w:p>
    <w:p>
      <w:r>
        <w:rPr>
          <w:b/>
        </w:rPr>
        <w:t xml:space="preserve">Tulos</w:t>
      </w:r>
    </w:p>
    <w:p>
      <w:r>
        <w:t xml:space="preserve">Lause 1: Vanhemmat olivat vihaisia henkilöX:lle eivätkä henkilöY:lle, koska _ rikkoi perintömaljakon.</w:t>
        <w:br/>
        <w:t xml:space="preserve"> Lause 2: Vanhemmat olivat vihaisia henkilöX:lle eivätkä henkilöY:lle, koska _ ei rikkonut perintömaljakkoa</w:t>
      </w:r>
    </w:p>
    <w:p>
      <w:r>
        <w:rPr>
          <w:b/>
        </w:rPr>
        <w:t xml:space="preserve">Esimerkki 0.3816</w:t>
      </w:r>
    </w:p>
    <w:p>
      <w:r>
        <w:t xml:space="preserve">Asiayhteyssana: ompelu.</w:t>
      </w:r>
    </w:p>
    <w:p>
      <w:r>
        <w:rPr>
          <w:b/>
        </w:rPr>
        <w:t xml:space="preserve">Tulos</w:t>
      </w:r>
    </w:p>
    <w:p>
      <w:r>
        <w:t xml:space="preserve">Lause 1: HenkilöX on ompelutaidossa taitavampi kuin henkilöY, koska hän ompelee työkseen.</w:t>
        <w:br/>
        <w:t xml:space="preserve"> Lause 2: Ompelussa henkilöX on taitavampi kuin henkilöY, vaikka _ ompelee työkseen.</w:t>
      </w:r>
    </w:p>
    <w:p>
      <w:r>
        <w:rPr>
          <w:b/>
        </w:rPr>
        <w:t xml:space="preserve">Esimerkki 0.3817</w:t>
      </w:r>
    </w:p>
    <w:p>
      <w:r>
        <w:t xml:space="preserve">Asiayhteyssana: jakaa.</w:t>
      </w:r>
    </w:p>
    <w:p>
      <w:r>
        <w:rPr>
          <w:b/>
        </w:rPr>
        <w:t xml:space="preserve">Tulos</w:t>
      </w:r>
    </w:p>
    <w:p>
      <w:r>
        <w:t xml:space="preserve">Lause 1: Jakamisen ja kertolaskun opettelu oli henkilöX:n lempitunti, mutta ei henkilöY:n, koska _:n lempiaine on matematiikka.</w:t>
        <w:br/>
        <w:t xml:space="preserve"> Lause 2: Jakamisen ja kertolaskun opettelu oli PersonX:n lempitunti, mutta ei PersonY:n, koska _:n lempiaine ei ole matematiikka.</w:t>
      </w:r>
    </w:p>
    <w:p>
      <w:r>
        <w:rPr>
          <w:b/>
        </w:rPr>
        <w:t xml:space="preserve">Tulos</w:t>
      </w:r>
    </w:p>
    <w:p>
      <w:r>
        <w:t xml:space="preserve">Lause 1: HenkilöX pystyi jakamaan matematiikan tunnilla paljon nopeammin kuin HenkilöY, joten _ sai kokeesta hyvät pisteet.</w:t>
        <w:br/>
        <w:t xml:space="preserve"> Lause 2: HenkilöX pystyi jakamaan matematiikan tunnilla paljon nopeammin kuin HenkilöY, joten _ sai kokeesta huonon tuloksen</w:t>
      </w:r>
    </w:p>
    <w:p>
      <w:r>
        <w:rPr>
          <w:b/>
        </w:rPr>
        <w:t xml:space="preserve">Esimerkki 0.3818</w:t>
      </w:r>
    </w:p>
    <w:p>
      <w:r>
        <w:t xml:space="preserve">Asiayhteyssana: vankila.</w:t>
      </w:r>
    </w:p>
    <w:p>
      <w:r>
        <w:rPr>
          <w:b/>
        </w:rPr>
        <w:t xml:space="preserve">Tulos</w:t>
      </w:r>
    </w:p>
    <w:p>
      <w:r>
        <w:t xml:space="preserve">Lause 1: HenkilöX ei uskonut päätyvänsä vankilaan kuten HenkilöY, koska _ oli syytön.</w:t>
        <w:br/>
        <w:t xml:space="preserve"> Lause 2: HenkilöX ei uskonut joutuvansa vankilaan kuten HenkilöY, koska _ oli syyllinen.</w:t>
      </w:r>
    </w:p>
    <w:p>
      <w:r>
        <w:rPr>
          <w:b/>
        </w:rPr>
        <w:t xml:space="preserve">Tulos</w:t>
      </w:r>
    </w:p>
    <w:p>
      <w:r>
        <w:t xml:space="preserve">Lause 1: HenkilöX ajoi HenkilöY:n vankilaan, jotta _ voisi hyvästellä hänet ennen vankilaan menoa.</w:t>
        <w:br/>
        <w:t xml:space="preserve"> Lause 2: HenkilöX ajoi HenkilöY:n vankilaan, jotta _ voisi hyvästellä maailman ennen vankilaan menoa.</w:t>
      </w:r>
    </w:p>
    <w:p>
      <w:r>
        <w:rPr>
          <w:b/>
        </w:rPr>
        <w:t xml:space="preserve">Tulos</w:t>
      </w:r>
    </w:p>
    <w:p>
      <w:r>
        <w:t xml:space="preserve">Tuomio 1: HenkilöX oli vankilassa pidempään kuin henkilöY, koska _ teki erittäin vakavan rikoksen.</w:t>
        <w:br/>
        <w:t xml:space="preserve"> Lause 2: HenkilöX oli vankilassa pidempään kuin henkilöY sen vuoksi, että _ teki hyvin vähäisen rikoksen.</w:t>
      </w:r>
    </w:p>
    <w:p>
      <w:r>
        <w:rPr>
          <w:b/>
        </w:rPr>
        <w:t xml:space="preserve">Tulos</w:t>
      </w:r>
    </w:p>
    <w:p>
      <w:r>
        <w:t xml:space="preserve">Tuomio 1: HenkilöX tuomittiin vankilaan, mutta henkilöY päästettiin vapaaksi, koska _ tuomittiin rikoksesta.</w:t>
        <w:br/>
        <w:t xml:space="preserve"> Lause 2: HenkilöX tuomittiin vankilaan, mutta henkilöY päästettiin vapaaksi, koska _ vapautettiin rikoksesta</w:t>
      </w:r>
    </w:p>
    <w:p>
      <w:r>
        <w:rPr>
          <w:b/>
        </w:rPr>
        <w:t xml:space="preserve">Esimerkki 0.3819</w:t>
      </w:r>
    </w:p>
    <w:p>
      <w:r>
        <w:t xml:space="preserve">Asiayhteyssana: kiikarit.</w:t>
      </w:r>
    </w:p>
    <w:p>
      <w:r>
        <w:rPr>
          <w:b/>
        </w:rPr>
        <w:t xml:space="preserve">Tulos</w:t>
      </w:r>
    </w:p>
    <w:p>
      <w:r>
        <w:t xml:space="preserve">Lause 1: HenkilöX istui autossa naamioituneena ja tarkkaili henkilöäY kiikareilla, koska _ oli vakooja.</w:t>
        <w:br/>
        <w:t xml:space="preserve"> Lause 2: Henkilö X istui autossa valepuvussa ja katseli henkilöä Y kiikareilla, koska _ oli epäilty.</w:t>
      </w:r>
    </w:p>
    <w:p>
      <w:r>
        <w:rPr>
          <w:b/>
        </w:rPr>
        <w:t xml:space="preserve">Tulos</w:t>
      </w:r>
    </w:p>
    <w:p>
      <w:r>
        <w:t xml:space="preserve">Lause 1: HenkilöX havaitsi kotkan ennen henkilöäY, koska hänellä oli tehokkaampi kiikari.</w:t>
        <w:br/>
        <w:t xml:space="preserve"> Lause 2: HenkilöX havaitsi kotkan ennen henkilöäY, koska _:llä oli heikommat kiikarit.</w:t>
      </w:r>
    </w:p>
    <w:p>
      <w:r>
        <w:rPr>
          <w:b/>
        </w:rPr>
        <w:t xml:space="preserve">Esimerkki 0.3820</w:t>
      </w:r>
    </w:p>
    <w:p>
      <w:r>
        <w:t xml:space="preserve">Asiayhteyssana: rasismi.</w:t>
      </w:r>
    </w:p>
    <w:p>
      <w:r>
        <w:rPr>
          <w:b/>
        </w:rPr>
        <w:t xml:space="preserve">Tulos</w:t>
      </w:r>
    </w:p>
    <w:p>
      <w:r>
        <w:t xml:space="preserve">Lause 1: HenkilöX kertoi henkilöY:lle, että rasismin tunnistaminen on tärkeä taito, joka kaikilla pitäisi olla Yhdysvalloissa, koska _ ei voi sietää rasismia.</w:t>
        <w:br/>
        <w:t xml:space="preserve"> Lause 2: HenkilöX kertoi HenkilöY:lle, että rasismin tunnistaminen on tärkeä taito, joka jokaisella pitäisi olla Yhdysvalloissa, koska _ on juuri tullut Yhdysvaltoihin</w:t>
      </w:r>
    </w:p>
    <w:p>
      <w:r>
        <w:rPr>
          <w:b/>
        </w:rPr>
        <w:t xml:space="preserve">Esimerkki 0,3821</w:t>
      </w:r>
    </w:p>
    <w:p>
      <w:r>
        <w:t xml:space="preserve">Asiayhteyssana: lääketieteellinen.</w:t>
      </w:r>
    </w:p>
    <w:p>
      <w:r>
        <w:rPr>
          <w:b/>
        </w:rPr>
        <w:t xml:space="preserve">Tulos</w:t>
      </w:r>
    </w:p>
    <w:p>
      <w:r>
        <w:t xml:space="preserve">Lause 1: Lääketieteen alan työ sopi paremmin henkilöX:lle kuin henkilöY:lle, koska _ oli luonnostaan huolehtiva ihminen.</w:t>
        <w:br/>
        <w:t xml:space="preserve"> Lause 2: Lääketieteen alan työ sopi paremmin henkilöX:lle kuin henkilöY:lle, koska _ oli luonnostaan kylmä ihminen.</w:t>
      </w:r>
    </w:p>
    <w:p>
      <w:r>
        <w:rPr>
          <w:b/>
        </w:rPr>
        <w:t xml:space="preserve">Tulos</w:t>
      </w:r>
    </w:p>
    <w:p>
      <w:r>
        <w:t xml:space="preserve">Lause 1: HenkilöX:n pääsy lääketieteelliseen oli todennäköisempää kuin henkilöY:n, koska hän opiskeli ahkerasti yliopistossa.</w:t>
        <w:br/>
        <w:t xml:space="preserve"> Lause 2: Lääketieteelliseen korkeakouluun pääseminen oli todennäköisempää henkilöX:lle kuin henkilöY:lle, koska _ ei opiskellut ahkerasti yliopistossa.</w:t>
      </w:r>
    </w:p>
    <w:p>
      <w:r>
        <w:rPr>
          <w:b/>
        </w:rPr>
        <w:t xml:space="preserve">Tulos</w:t>
      </w:r>
    </w:p>
    <w:p>
      <w:r>
        <w:t xml:space="preserve">Lause 1: Oli todennäköisempää, että henkilöstä X tulisi lääkäri kuin henkilöstä Y, koska _ oli käynyt lääketieteellisen koulun.</w:t>
        <w:br/>
        <w:t xml:space="preserve"> Lause 2: Oli todennäköisempää, että henkilöstä X:stä tulisi lääkäri kuin henkilöstä Y:stä, koska _ ei ollut käynyt lääketieteellistä koulua</w:t>
      </w:r>
    </w:p>
    <w:p>
      <w:r>
        <w:rPr>
          <w:b/>
        </w:rPr>
        <w:t xml:space="preserve">Tulos</w:t>
      </w:r>
    </w:p>
    <w:p>
      <w:r>
        <w:t xml:space="preserve">Lause 1: HenkilöX:llä on ollut lääketieteellisiä ongelmia, joten hän menee lääkäriin HenkilöY:lle, koska _ tarvitsee lääkettä.</w:t>
        <w:br/>
        <w:t xml:space="preserve"> Lause 2: HenkilöX:llä on ollut terveysongelmia, joten hän menee lääkäriin HenkilöY:lle, koska _ määrää hänelle lääkettä</w:t>
      </w:r>
    </w:p>
    <w:p>
      <w:r>
        <w:rPr>
          <w:b/>
        </w:rPr>
        <w:t xml:space="preserve">Tulos</w:t>
      </w:r>
    </w:p>
    <w:p>
      <w:r>
        <w:t xml:space="preserve">Lause 1: HenkilöX joutuu käyttämään enemmän lääkkeitä kuin henkilöY, koska hänellä on useita sairauksia.</w:t>
        <w:br/>
        <w:t xml:space="preserve"> Lause 2: HenkilöX joutuu käyttämään enemmän lääkkeitä kuin HenkilöY, koska _ ei kärsi mistään sairaudesta</w:t>
      </w:r>
    </w:p>
    <w:p>
      <w:r>
        <w:rPr>
          <w:b/>
        </w:rPr>
        <w:t xml:space="preserve">Tulos</w:t>
      </w:r>
    </w:p>
    <w:p>
      <w:r>
        <w:t xml:space="preserve">Lause 1: HenkilöX oli vähällä reputtaa lääketieteellisessä ja pyysi henkilöY:ltä neuvoja, koska _ tarvitsi asiantuntijan neuvoja.</w:t>
        <w:br/>
        <w:t xml:space="preserve"> Lause 2: HenkilöX oli vähällä reputtaa lääketieteellisestä ja pyysi henkilöY:ltä neuvoja, koska _ antoi asiantuntijaneuvoja</w:t>
      </w:r>
    </w:p>
    <w:p>
      <w:r>
        <w:rPr>
          <w:b/>
        </w:rPr>
        <w:t xml:space="preserve">Tulos</w:t>
      </w:r>
    </w:p>
    <w:p>
      <w:r>
        <w:t xml:space="preserve">Lause 1: HenkilöX ei onnistunut tekemään samaa lääketieteellistä toimenpidettä, joka toimi henkilöY:n kohdalla, joten _ jäi sairaaksi.</w:t>
        <w:br/>
        <w:t xml:space="preserve"> Lause 2: HenkilöX:lle tehtiin epäonnistuneesti sama lääketieteellinen toimenpide, joka toimi henkilöY:n kohdalla, joten _ tuli terveeksi</w:t>
      </w:r>
    </w:p>
    <w:p>
      <w:r>
        <w:rPr>
          <w:b/>
        </w:rPr>
        <w:t xml:space="preserve">Tulos</w:t>
      </w:r>
    </w:p>
    <w:p>
      <w:r>
        <w:t xml:space="preserve">Lause 1: HenkilöX oli järjestäytyneempi kuin HenkilöY, joten _ oli huolissaan siitä, miten maksaa lääkärin laskut.</w:t>
        <w:br/>
        <w:t xml:space="preserve"> Lause 2: HenkilöX oli organisoidumpi henkilö kuin HenkilöY, joten _ oli huoleton siitä, miten maksaa lääkärilaskuja.</w:t>
      </w:r>
    </w:p>
    <w:p>
      <w:r>
        <w:rPr>
          <w:b/>
        </w:rPr>
        <w:t xml:space="preserve">Tulos</w:t>
      </w:r>
    </w:p>
    <w:p>
      <w:r>
        <w:t xml:space="preserve">Lause 1: HenkilöX parani täysin HenkilöY:n johtamalla lääkäriasemalla, koska _ oli sairas.</w:t>
        <w:br/>
        <w:t xml:space="preserve"> Lause 2: HenkilöX parani täysin HenkilöY:n johtamalla lääkäriasemalla, koska _ oli lahjakas.</w:t>
      </w:r>
    </w:p>
    <w:p>
      <w:r>
        <w:rPr>
          <w:b/>
        </w:rPr>
        <w:t xml:space="preserve">Tulos</w:t>
      </w:r>
    </w:p>
    <w:p>
      <w:r>
        <w:t xml:space="preserve">Lause 1: HenkilöX:n terveydentila oli huonompi kuin henkilöY:n, koska _ jätti lääkärissä käynnin väliin.</w:t>
        <w:br/>
        <w:t xml:space="preserve"> Lause 2: HenkilöX:n terveydentila oli huonompi kuin henkilöY:n, koska _ kävi lääkärissä.</w:t>
      </w:r>
    </w:p>
    <w:p>
      <w:r>
        <w:rPr>
          <w:b/>
        </w:rPr>
        <w:t xml:space="preserve">Esimerkki 0.3822</w:t>
      </w:r>
    </w:p>
    <w:p>
      <w:r>
        <w:t xml:space="preserve">Asiayhteyssana: potkupallo.</w:t>
      </w:r>
    </w:p>
    <w:p>
      <w:r>
        <w:rPr>
          <w:b/>
        </w:rPr>
        <w:t xml:space="preserve">Tulos</w:t>
      </w:r>
    </w:p>
    <w:p>
      <w:r>
        <w:t xml:space="preserve">Lause 1: HenkilöX pystyy potkaisemaan palloa kauemmas kuin henkilöY leikkikentällä, joten _:llä on vahvemmat jalat.</w:t>
        <w:br/>
        <w:t xml:space="preserve"> Lause 2: HenkilöX voi potkaista palloa kauemmas kuin henkilöY leikkikentällä, vaikka _:llä on vahvemmat jalat</w:t>
      </w:r>
    </w:p>
    <w:p>
      <w:r>
        <w:rPr>
          <w:b/>
        </w:rPr>
        <w:t xml:space="preserve">Esimerkki 0.3823</w:t>
      </w:r>
    </w:p>
    <w:p>
      <w:r>
        <w:t xml:space="preserve">Context Word: glamour.</w:t>
      </w:r>
    </w:p>
    <w:p>
      <w:r>
        <w:rPr>
          <w:b/>
        </w:rPr>
        <w:t xml:space="preserve">Tulos</w:t>
      </w:r>
    </w:p>
    <w:p>
      <w:r>
        <w:t xml:space="preserve">Lause 1: HenkilöX eli loisteli loisteliasta elämäntapaa, mikä teki HenkilöY:n kateelliseksi, mutta _ ei ollut kiinnostunut heidän ikävistä mielipiteistään.</w:t>
        <w:br/>
        <w:t xml:space="preserve"> Lause 2: HenkilöX eli loisteli loisteliasta elämäntapaa, mikä sai HenkilöY:n kateelliseksi, joten _ ei ujostellut heidän ikäviä mielipiteitään.</w:t>
      </w:r>
    </w:p>
    <w:p>
      <w:r>
        <w:rPr>
          <w:b/>
        </w:rPr>
        <w:t xml:space="preserve">Esimerkki 0.3824</w:t>
      </w:r>
    </w:p>
    <w:p>
      <w:r>
        <w:t xml:space="preserve">Asiayhteyssana: hevosen selässä.</w:t>
      </w:r>
    </w:p>
    <w:p>
      <w:r>
        <w:rPr>
          <w:b/>
        </w:rPr>
        <w:t xml:space="preserve">Tulos</w:t>
      </w:r>
    </w:p>
    <w:p>
      <w:r>
        <w:t xml:space="preserve">Lause 1: HenkilöX tykkäsi ratsastaa hevosen selässä, mutta henkilöY inhosi sitä. Tämä johtuu siitä, että _ oli hyvin rohkea.</w:t>
        <w:br/>
        <w:t xml:space="preserve"> Lause 2: Henkilö X piti ratsastamisesta, mutta henkilö Y vihasi sitä.</w:t>
        <w:t xml:space="preserve">Tämä johtuu siitä, että _ pelkäsi kovasti</w:t>
        <w:br/>
        <w:t xml:space="preserve">.</w:t>
      </w:r>
    </w:p>
    <w:p>
      <w:r>
        <w:rPr>
          <w:b/>
        </w:rPr>
        <w:t xml:space="preserve">Esimerkki 0,3825</w:t>
      </w:r>
    </w:p>
    <w:p>
      <w:r>
        <w:t xml:space="preserve">Kontekstin sana: asu.</w:t>
      </w:r>
    </w:p>
    <w:p>
      <w:r>
        <w:rPr>
          <w:b/>
        </w:rPr>
        <w:t xml:space="preserve">Tulos</w:t>
      </w:r>
    </w:p>
    <w:p>
      <w:r>
        <w:t xml:space="preserve">Lause 1: HenkilöX ihaili HenkilöY:n muotitajua, joten hän pyysi neuvoa, mistä hän voisi hankkia uuden asun.</w:t>
        <w:br/>
        <w:t xml:space="preserve"> Lause 2: HenkilöX ihaili HenkilöY:n muotitajua , joten _ tarjosi neuvoja, mistä hankkia uusi asu.</w:t>
      </w:r>
    </w:p>
    <w:p>
      <w:r>
        <w:rPr>
          <w:b/>
        </w:rPr>
        <w:t xml:space="preserve">Tulos</w:t>
      </w:r>
    </w:p>
    <w:p>
      <w:r>
        <w:t xml:space="preserve">Lause 1: HenkilöX tuntee olonsa itsevarmemmaksi asussaan kuin HenkilöY, koska _ laihdutti äskettäin kymmenen kiloa.</w:t>
        <w:br/>
        <w:t xml:space="preserve"> Lause 2: HenkilöX tuntee olonsa itsevarmemmaksi asussaan kuin HenkilöY, koska _ on juuri lihonut kymmenen kiloa hiljattain</w:t>
      </w:r>
    </w:p>
    <w:p>
      <w:r>
        <w:rPr>
          <w:b/>
        </w:rPr>
        <w:t xml:space="preserve">Tulos</w:t>
      </w:r>
    </w:p>
    <w:p>
      <w:r>
        <w:t xml:space="preserve">Lause 1: Asun valitseminen oli hauskaa henkilöX:lle, mutta työlästä henkilöY:lle, sillä _ piti muotia hauskana harrastuksena.</w:t>
        <w:br/>
        <w:t xml:space="preserve"> Lause 2: Asun valitseminen oli henkilöX:lle hauskaa, mutta henkilöY:lle työlästä, koska _ piti muotia ajanhukkana</w:t>
      </w:r>
    </w:p>
    <w:p>
      <w:r>
        <w:rPr>
          <w:b/>
        </w:rPr>
        <w:t xml:space="preserve">Tulos</w:t>
      </w:r>
    </w:p>
    <w:p>
      <w:r>
        <w:t xml:space="preserve">Lause 1: Syy siihen, että henkilöX pukeutuu modernimpaan asuun kuin henkilöY, on se, että _ on hyvin moderni henkilö.</w:t>
        <w:br/>
        <w:t xml:space="preserve"> Lause 2: Syy siihen, että henkilöX pukeutuu nykyaikaisemmin kuin henkilöY, on se, että _ on hyvin vanhanaikainen ihminen.</w:t>
      </w:r>
    </w:p>
    <w:p>
      <w:r>
        <w:rPr>
          <w:b/>
        </w:rPr>
        <w:t xml:space="preserve">Esimerkki 0,3826</w:t>
      </w:r>
    </w:p>
    <w:p>
      <w:r>
        <w:t xml:space="preserve">Asiayhteyssana: elektroniikka.</w:t>
      </w:r>
    </w:p>
    <w:p>
      <w:r>
        <w:rPr>
          <w:b/>
        </w:rPr>
        <w:t xml:space="preserve">Tulos</w:t>
      </w:r>
    </w:p>
    <w:p>
      <w:r>
        <w:t xml:space="preserve">Lause 1: Elektroniikka oli vierasta henkilöX:lle, joten hän kysyi ystävältään henkilöY:ltä, joka oli sähköasentaja, koska _ oli aloittelija.</w:t>
        <w:br/>
        <w:t xml:space="preserve"> Lause 2: Elektroniikka oli vierasta PersonX:lle, joten hän kysyi ystävältään PersonY:ltä, joka oli sähköasentaja, koska _ oli ammattilainen</w:t>
      </w:r>
    </w:p>
    <w:p>
      <w:r>
        <w:rPr>
          <w:b/>
        </w:rPr>
        <w:t xml:space="preserve">Tulos</w:t>
      </w:r>
    </w:p>
    <w:p>
      <w:r>
        <w:t xml:space="preserve">Lause 1: HenkilöX korjasi kaikki henkilöY:n hänelle tuomat elektroniikkalaitteet, koska _ oli taitava.</w:t>
        <w:br/>
        <w:t xml:space="preserve"> Lause 2: HenkilöX korjasi kaikki HenkilöY:n heille tuomat elektroniikkalaitteet, koska _ maksoi heille</w:t>
      </w:r>
    </w:p>
    <w:p>
      <w:r>
        <w:rPr>
          <w:b/>
        </w:rPr>
        <w:t xml:space="preserve">Tulos</w:t>
      </w:r>
    </w:p>
    <w:p>
      <w:r>
        <w:t xml:space="preserve">Lause 1: HenkilöX työskenteli Walmartin elektroniikkaosastolla, ja henkilöY kysyi häneltä kysymyksen, joten _ näytti hänelle, missä WIFI-reitittimet ovat.</w:t>
        <w:br/>
        <w:t xml:space="preserve"> Lause 2: HenkilöX työskenteli Walmartin elektroniikkaosastolla ja HenkilöY kysyi häneltä kysymyksen, koska _ ei tiennyt, missä WIFI-reitittimet olivat.</w:t>
      </w:r>
    </w:p>
    <w:p>
      <w:r>
        <w:rPr>
          <w:b/>
        </w:rPr>
        <w:t xml:space="preserve">Esimerkki 0.3827</w:t>
      </w:r>
    </w:p>
    <w:p>
      <w:r>
        <w:t xml:space="preserve">Asiayhteyssana: heittäminen.</w:t>
      </w:r>
    </w:p>
    <w:p>
      <w:r>
        <w:rPr>
          <w:b/>
        </w:rPr>
        <w:t xml:space="preserve">Tulos</w:t>
      </w:r>
    </w:p>
    <w:p>
      <w:r>
        <w:t xml:space="preserve">Lause 1: HenkilöX sai raivokohtauksen renkaan puhjenneesta renkaasta, kun taas HenkilöY tuskin reagoi, koska _ oli taipuvainen hysteerisyyteen.</w:t>
        <w:br/>
        <w:t xml:space="preserve"> Lause 2: HenkilöX sai raivokohtauksen renkaan puhjenneesta renkaasta, kun taas HenkilöY tuskin reagoi, koska _ oli hysteerinen</w:t>
      </w:r>
    </w:p>
    <w:p>
      <w:r>
        <w:rPr>
          <w:b/>
        </w:rPr>
        <w:t xml:space="preserve">Tulos</w:t>
      </w:r>
    </w:p>
    <w:p>
      <w:r>
        <w:t xml:space="preserve">Lause 1: HenkilöX ei suostunut lopettamaan kiukuttelua torilla, joten HenkilöY:n oli rangaistava häntä, koska _ oli hemmoteltu.</w:t>
        <w:br/>
        <w:t xml:space="preserve"> Lause 2: HenkilöX ei lopettanut kiukuttelua torilla, joten HenkilöY:n oli rangaistava heitä, koska _ oli pomo.</w:t>
      </w:r>
    </w:p>
    <w:p>
      <w:r>
        <w:rPr>
          <w:b/>
        </w:rPr>
        <w:t xml:space="preserve">Tulos</w:t>
      </w:r>
    </w:p>
    <w:p>
      <w:r>
        <w:t xml:space="preserve">Lause 1: Pelinrakentaja sopi henkilöX:lle mutta ei henkilöY:lle, koska _ oli hyvä heittämään jalkapalloa.</w:t>
        <w:br/>
        <w:t xml:space="preserve"> Lause 2: Pelinrakentaja oli sopiva asema henkilöX:lle mutta ei henkilöY:lle, koska _ ei ollut hyvä heittämään jalkapalloa.</w:t>
      </w:r>
    </w:p>
    <w:p>
      <w:r>
        <w:rPr>
          <w:b/>
        </w:rPr>
        <w:t xml:space="preserve">Esimerkki 0.3828</w:t>
      </w:r>
    </w:p>
    <w:p>
      <w:r>
        <w:t xml:space="preserve">Kontekstin sana: Auto.</w:t>
      </w:r>
    </w:p>
    <w:p>
      <w:r>
        <w:rPr>
          <w:b/>
        </w:rPr>
        <w:t xml:space="preserve">Tulos</w:t>
      </w:r>
    </w:p>
    <w:p>
      <w:r>
        <w:t xml:space="preserve">Lause 1: HenkilöX omisti auton, joka oli paljon kalliimpi kuin henkilöY, koska _ oli hyvin rikas.</w:t>
        <w:br/>
        <w:t xml:space="preserve"> Lause 2: HenkilöX omisti auton, joka oli paljon kalliimpi kuin henkilöY:n, koska _ oli hyvin köyhä</w:t>
      </w:r>
    </w:p>
    <w:p>
      <w:r>
        <w:rPr>
          <w:b/>
        </w:rPr>
        <w:t xml:space="preserve">Tulos</w:t>
      </w:r>
    </w:p>
    <w:p>
      <w:r>
        <w:t xml:space="preserve">Lause 1: HenkilöX käytti harvoin turvavyötä autossa, mutta henkilöY käytti aina turvavyötä. _ loukkasi niskansa, kun heidän autoonsa osui takaapäin.</w:t>
        <w:br/>
        <w:t xml:space="preserve"> Lause 2: HenkilöX käytti harvoin turvavyötä autossa, mutta henkilöY käytti aina turvavyötä. _ ei loukkaantunut, kun heidän autoonsa osui takaapäin.</w:t>
      </w:r>
    </w:p>
    <w:p>
      <w:r>
        <w:rPr>
          <w:b/>
        </w:rPr>
        <w:t xml:space="preserve">Tulos</w:t>
      </w:r>
    </w:p>
    <w:p>
      <w:r>
        <w:t xml:space="preserve">Lause 1: Henkilöx osti kalliimman auton kuin henkilöy, koska _ säästi pidemmän aikaa.</w:t>
        <w:br/>
        <w:t xml:space="preserve"> Lause 2: Personx osti kalliimman auton kuin persony, koska _ säästi lyhyemmän aikaa.</w:t>
      </w:r>
    </w:p>
    <w:p>
      <w:r>
        <w:rPr>
          <w:b/>
        </w:rPr>
        <w:t xml:space="preserve">Esimerkki 0.3829</w:t>
      </w:r>
    </w:p>
    <w:p>
      <w:r>
        <w:t xml:space="preserve">Asiayhteyssana: polkupyörä.</w:t>
      </w:r>
    </w:p>
    <w:p>
      <w:r>
        <w:rPr>
          <w:b/>
        </w:rPr>
        <w:t xml:space="preserve">Tulos</w:t>
      </w:r>
    </w:p>
    <w:p>
      <w:r>
        <w:t xml:space="preserve">Lause 1: HenkilöX päätti alkaa kulkea töihin polkupyörällä, mutta henkilöY päätti olla kulkematta. Tämä johtuu siitä, että _ välittää ympäristöstä.</w:t>
        <w:br/>
        <w:t xml:space="preserve"> Lause 2: HenkilöX päätti alkaa kulkea töihin polkupyörällä, mutta HenkilöY päätti olla kulkematta. Tämä johtuu siitä, että _ ei välitä ympäristöstä.</w:t>
      </w:r>
    </w:p>
    <w:p>
      <w:r>
        <w:rPr>
          <w:b/>
        </w:rPr>
        <w:t xml:space="preserve">Tulos</w:t>
      </w:r>
    </w:p>
    <w:p>
      <w:r>
        <w:t xml:space="preserve">Lause 1: HenkilöX opetti henkilöY:lle polkupyörällä ajamista, koska _ oli ajanut polkupyörällä useita vuosia.</w:t>
        <w:br/>
        <w:t xml:space="preserve"> Lause 2: HenkilöX opetti HenkilöY:lle polkupyörällä ajamista, koska _ oli halunnut oppia ajamaan polkupyörällä useiden vuosien ajan.</w:t>
      </w:r>
    </w:p>
    <w:p>
      <w:r>
        <w:rPr>
          <w:b/>
        </w:rPr>
        <w:t xml:space="preserve">Tulos</w:t>
      </w:r>
    </w:p>
    <w:p>
      <w:r>
        <w:t xml:space="preserve">Lause 1: Henkilö X:n polkupyörä on paljon vanhempi kuin henkilö Y:n, koska _ pitää kovasti vanhoista tavaroista.</w:t>
        <w:br/>
        <w:t xml:space="preserve"> Lause 2: HenkilöX:n polkupyörä on paljon vanhempi kuin HenkilöY:n, koska _ pitää kovasti uusista tavaroista</w:t>
      </w:r>
    </w:p>
    <w:p>
      <w:r>
        <w:rPr>
          <w:b/>
        </w:rPr>
        <w:t xml:space="preserve">Tulos</w:t>
      </w:r>
    </w:p>
    <w:p>
      <w:r>
        <w:t xml:space="preserve">Lause 1: Kypärän käyttö pyöräillessä oli välttämätöntä henkilöX:lle mutta ei henkilöY:lle, koska _ on lapsi.</w:t>
        <w:br/>
        <w:t xml:space="preserve"> Lause 2: Kypärän käyttäminen polkupyörällä ajettaessa oli välttämätöntä henkilöX:lle mutta ei henkilöY:lle, koska _ on aikuinen</w:t>
      </w:r>
    </w:p>
    <w:p>
      <w:r>
        <w:rPr>
          <w:b/>
        </w:rPr>
        <w:t xml:space="preserve">Tulos</w:t>
      </w:r>
    </w:p>
    <w:p>
      <w:r>
        <w:t xml:space="preserve">Lause 1: HenkilöX matkustaa mielellään polkupyörällä, mutta henkilöY käyttää autoa. Tämä johtuu siitä, että _ on ympäristötietoinen.</w:t>
        <w:br/>
        <w:t xml:space="preserve"> Lause 2: HenkilöX matkustaa mielellään polkupyörällä, mutta henkilöY käyttää autoa. Tämä johtuu siitä, että _ hän on ympäristötietoinen.</w:t>
      </w:r>
    </w:p>
    <w:p>
      <w:r>
        <w:rPr>
          <w:b/>
        </w:rPr>
        <w:t xml:space="preserve">Esimerkki 0,3830</w:t>
      </w:r>
    </w:p>
    <w:p>
      <w:r>
        <w:t xml:space="preserve">Context Word: elokuvakäsikirjoitus.</w:t>
      </w:r>
    </w:p>
    <w:p>
      <w:r>
        <w:rPr>
          <w:b/>
        </w:rPr>
        <w:t xml:space="preserve">Tulos</w:t>
      </w:r>
    </w:p>
    <w:p>
      <w:r>
        <w:t xml:space="preserve">Lause 1: HenkilöX oli innoissaan lukiessaan elokuvakäsikirjoituksen, jonka HenkilöY oli kirjoittanut heille, koska _ oli aina halunnut olla näyttelijä.</w:t>
        <w:br/>
        <w:t xml:space="preserve"> Lause 2: HenkilöX oli innoissaan lukiessaan elokuvakäsikirjoituksen, jonka HenkilöY oli kirjoittanut hänelle, koska _ oli aina halunnut ohjaajaksi</w:t>
      </w:r>
    </w:p>
    <w:p>
      <w:r>
        <w:rPr>
          <w:b/>
        </w:rPr>
        <w:t xml:space="preserve">Esimerkki 0,3831</w:t>
      </w:r>
    </w:p>
    <w:p>
      <w:r>
        <w:t xml:space="preserve">Asiayhteyssana: disoriented.</w:t>
      </w:r>
    </w:p>
    <w:p>
      <w:r>
        <w:rPr>
          <w:b/>
        </w:rPr>
        <w:t xml:space="preserve">Tulos</w:t>
      </w:r>
    </w:p>
    <w:p>
      <w:r>
        <w:t xml:space="preserve">Lause 1: HenkilöX oli hämmentynyt sen jälkeen, kun HenkilöY oli pyöräyttänyt häntä ympyrää, joten _ kompastui yrittäessään juosta suoraa linjaa.</w:t>
        <w:br/>
        <w:t xml:space="preserve"> Lause 2: HenkilöX oli sekaisin sen jälkeen, kun HenkilöY pyöräytti hänet ympyrään, joten _ havaitsi, kun hän yritti juosta suoraa linjaa</w:t>
      </w:r>
    </w:p>
    <w:p>
      <w:r>
        <w:rPr>
          <w:b/>
        </w:rPr>
        <w:t xml:space="preserve">Esimerkki 0.3832</w:t>
      </w:r>
    </w:p>
    <w:p>
      <w:r>
        <w:t xml:space="preserve">Kontekstisana: koulun tanssit.</w:t>
      </w:r>
    </w:p>
    <w:p>
      <w:r>
        <w:rPr>
          <w:b/>
        </w:rPr>
        <w:t xml:space="preserve">Tulos</w:t>
      </w:r>
    </w:p>
    <w:p>
      <w:r>
        <w:t xml:space="preserve">Lause 1: Koulun tansseissa henkilöX:ää ei pyydetä tanssimaan yhtä paljon kuin henkilöY:tä, koska _ on rumempi.</w:t>
        <w:br/>
        <w:t xml:space="preserve"> Lause 2: Koulun tansseissa henkilöX:ää ei pyydetä tanssimaan yhtä paljon kuin henkilöY:tä, koska _ on kauniimpi</w:t>
      </w:r>
    </w:p>
    <w:p>
      <w:r>
        <w:rPr>
          <w:b/>
        </w:rPr>
        <w:t xml:space="preserve">Esimerkki 0,3833</w:t>
      </w:r>
    </w:p>
    <w:p>
      <w:r>
        <w:t xml:space="preserve">Asiayhteyssana: useita.</w:t>
      </w:r>
    </w:p>
    <w:p>
      <w:r>
        <w:rPr>
          <w:b/>
        </w:rPr>
        <w:t xml:space="preserve">Tulos</w:t>
      </w:r>
    </w:p>
    <w:p>
      <w:r>
        <w:t xml:space="preserve">Lause 1: HenkilöX kävi useita kertoja tapaamassa henkilöäY hänen kotonaan, mutta _ ei koskaan löytänyt häntä sieltä.</w:t>
        <w:br/>
        <w:t xml:space="preserve"> Lause 2: HenkilöX kävi useita kertoja vierailulla HenkilöY:n kotona, mutta _ ei koskaan tavannut häntä siellä</w:t>
      </w:r>
    </w:p>
    <w:p>
      <w:r>
        <w:rPr>
          <w:b/>
        </w:rPr>
        <w:t xml:space="preserve">Esimerkki 0,3834</w:t>
      </w:r>
    </w:p>
    <w:p>
      <w:r>
        <w:t xml:space="preserve">Kontekstin sana: Gangreeni.</w:t>
      </w:r>
    </w:p>
    <w:p>
      <w:r>
        <w:rPr>
          <w:b/>
        </w:rPr>
        <w:t xml:space="preserve">Tulos</w:t>
      </w:r>
    </w:p>
    <w:p>
      <w:r>
        <w:t xml:space="preserve">Lause 1: HenkilöX sairasti diabetesta, mutta henkilöY ei kärsinyt tästä sairaudesta, joten _ oli hyvin altis sairastumaan kuolioon.</w:t>
        <w:br/>
        <w:t xml:space="preserve"> Lause 2: HenkilöX sairasti diabetesta, mutta HenkilöY ei kärsinyt kyseisestä sairaudesta, joten _ ei ollut kovin altis sairastumaan kuolioon.</w:t>
      </w:r>
    </w:p>
    <w:p>
      <w:r>
        <w:rPr>
          <w:b/>
        </w:rPr>
        <w:t xml:space="preserve">Esimerkki 0,3835</w:t>
      </w:r>
    </w:p>
    <w:p>
      <w:r>
        <w:t xml:space="preserve">Kontekstin sana: kirje.</w:t>
      </w:r>
    </w:p>
    <w:p>
      <w:r>
        <w:rPr>
          <w:b/>
        </w:rPr>
        <w:t xml:space="preserve">Tulos</w:t>
      </w:r>
    </w:p>
    <w:p>
      <w:r>
        <w:t xml:space="preserve">Lause 1: Koska HenkilöX antoi lahjan HenkilöY:lle, _ kirjoitettiin kiitoskirje lahjasta.</w:t>
        <w:br/>
        <w:t xml:space="preserve"> Lause 2: Koska HenkilöX antoi lahjan HenkilöY:lle, _ kirjoitettiin kiitoskirje lahjasta.</w:t>
      </w:r>
    </w:p>
    <w:p>
      <w:r>
        <w:rPr>
          <w:b/>
        </w:rPr>
        <w:t xml:space="preserve">Tulos</w:t>
      </w:r>
    </w:p>
    <w:p>
      <w:r>
        <w:t xml:space="preserve">Lause 1: Vielä vuosien eron jälkeenkin henkilöX osoitti henkilöY:lle, että hän ajatteli häntä edelleen, koska _ lähetti kirjeen joka viikko.</w:t>
        <w:br/>
        <w:t xml:space="preserve"> Lause 2: Vielä vuosien eron jälkeenkin henkilöX osoitti henkilöY:lle ajattelevansa häntä, koska _ sai kirjeen joka viikko</w:t>
      </w:r>
    </w:p>
    <w:p>
      <w:r>
        <w:rPr>
          <w:b/>
        </w:rPr>
        <w:t xml:space="preserve">Tulos</w:t>
      </w:r>
    </w:p>
    <w:p>
      <w:r>
        <w:t xml:space="preserve">Lause 1: Kirjeen postittaminen oli helppoa henkilöX:lle mutta ei henkilöY:lle, koska _ kotinsa lähellä oli postitoimisto.</w:t>
        <w:br/>
        <w:t xml:space="preserve"> Lause 2: Kirjeen postittaminen oli helppoa henkilöX:lle, mutta ei henkilöY:lle, koska _:llä ei ollut postitoimistoa kotinsa lähellä</w:t>
      </w:r>
    </w:p>
    <w:p>
      <w:r>
        <w:rPr>
          <w:b/>
        </w:rPr>
        <w:t xml:space="preserve">Tulos</w:t>
      </w:r>
    </w:p>
    <w:p>
      <w:r>
        <w:t xml:space="preserve">Lause 1: HenkilöX saneli kirjeen yksityiskohtaisen sisällön henkilöY:lle puhtaaksikirjoitettavaksi, koska _ oli lukutaidoton.</w:t>
        <w:br/>
        <w:t xml:space="preserve"> Lause 2: HenkilöX saneli kirjeen yksityiskohtaisen sisällön henkilöY:lle puhtaaksikirjoitettavaksi, koska _ oli kirjuri.</w:t>
      </w:r>
    </w:p>
    <w:p>
      <w:r>
        <w:rPr>
          <w:b/>
        </w:rPr>
        <w:t xml:space="preserve">Tulos</w:t>
      </w:r>
    </w:p>
    <w:p>
      <w:r>
        <w:t xml:space="preserve">Lause 1: HenkilöX on huono kirjoittamaan kirjeitä, mutta HenkilöY on hyvä siinä. Tämä johtuu siitä, että _ suosii matematiikkaa.</w:t>
        <w:br/>
        <w:t xml:space="preserve"> Lause 2: HenkilöX on huono kirjoittamaan kirjaimia, mutta HenkilöY on siinä hyvä</w:t>
        <w:t xml:space="preserve"> Tämä johtuu siitä, että _ pitää enemmän englannin tunnista.</w:t>
      </w:r>
    </w:p>
    <w:p>
      <w:r>
        <w:rPr>
          <w:b/>
        </w:rPr>
        <w:t xml:space="preserve">Tulos</w:t>
      </w:r>
    </w:p>
    <w:p>
      <w:r>
        <w:t xml:space="preserve">Lause 1: HenkilöX kirjoittaa kirjeen henkilöY:lle, koska _ haluaa todistaa asuinosoitteensa.</w:t>
        <w:br/>
        <w:t xml:space="preserve"> Lause 2: HenkilöX kirjoittaa kirjeen HenkilöY:lle, koska _ haluaa todistaa asuinosoitteensa.</w:t>
      </w:r>
    </w:p>
    <w:p>
      <w:r>
        <w:rPr>
          <w:b/>
        </w:rPr>
        <w:t xml:space="preserve">Tulos</w:t>
      </w:r>
    </w:p>
    <w:p>
      <w:r>
        <w:t xml:space="preserve">Lause 1: HenkilöX kirjoitti mielellään kirjeen, kun taas henkilöY käytti mieluummin sähköpostia, koska _ oli hyvin perinteinen.</w:t>
        <w:br/>
        <w:t xml:space="preserve"> Lause 2: HenkilöX kirjoitti mielellään kirjeen, kun taas HenkilöY käytti mieluummin sähköpostia, koska _ oli hyvin moderni</w:t>
      </w:r>
    </w:p>
    <w:p>
      <w:r>
        <w:rPr>
          <w:b/>
        </w:rPr>
        <w:t xml:space="preserve">Tulos</w:t>
      </w:r>
    </w:p>
    <w:p>
      <w:r>
        <w:t xml:space="preserve">Lause 1: HenkilöX lähetti kirjeen parhaalle ystävälleen HenkilöY:lle, joka asui kaukana, _ oli hyvin iloinen voidessaan lähettää tämän kirjeen.</w:t>
        <w:br/>
        <w:t xml:space="preserve"> Lause 2: HenkilöX lähetti kirjeen parhaalle ystävälleen HenkilöY:lle, joka asui kaukana, _ oli hyvin iloinen saadessaan tämän kirjeen</w:t>
      </w:r>
    </w:p>
    <w:p>
      <w:r>
        <w:rPr>
          <w:b/>
        </w:rPr>
        <w:t xml:space="preserve">Tulos</w:t>
      </w:r>
    </w:p>
    <w:p>
      <w:r>
        <w:t xml:space="preserve">Lause 1: HenkilöX piti outona sitä, että henkilöY halusi lähettää isoäidilleen kirjeen, koska _ piti sitä vanhanaikaisena.</w:t>
        <w:br/>
        <w:t xml:space="preserve"> Lause 2: HenkilöX:n mielestä oli outoa, että HenkilöY halusi lähettää isoäidilleen kirjeen, mutta _ piti vanhanaikaisesta toiminnasta.</w:t>
      </w:r>
    </w:p>
    <w:p>
      <w:r>
        <w:rPr>
          <w:b/>
        </w:rPr>
        <w:t xml:space="preserve">Tulos</w:t>
      </w:r>
    </w:p>
    <w:p>
      <w:r>
        <w:t xml:space="preserve">Lause 1: HenkilöX yritti lähettää henkilölleY kirjoittamansa kirjeen, mutta _ ei ollut postimerkkejä.</w:t>
        <w:br/>
        <w:t xml:space="preserve"> Lause 2: HenkilöX yritti lähettää kirjoittamansa kirjeen HenkilöY:lle, mutta _ kieltäytyi ottamasta sitä vastaan</w:t>
      </w:r>
    </w:p>
    <w:p>
      <w:r>
        <w:rPr>
          <w:b/>
        </w:rPr>
        <w:t xml:space="preserve">Tulos</w:t>
      </w:r>
    </w:p>
    <w:p>
      <w:r>
        <w:t xml:space="preserve">Lause 1: HenkilöX oli hyvin järkyttynyt laista, mutta henkilöY piti laista. _ kirjoitti kirjeen senaattorilleen.</w:t>
        <w:br/>
        <w:t xml:space="preserve"> Lause 2: HenkilöX oli hyvin järkyttynyt laista, mutta HenkilöY piti laista</w:t>
        <w:t xml:space="preserve"> _ ei kirjoittanut kirjettä senaattorilleen.</w:t>
      </w:r>
    </w:p>
    <w:p>
      <w:r>
        <w:rPr>
          <w:b/>
        </w:rPr>
        <w:t xml:space="preserve">Tulos</w:t>
      </w:r>
    </w:p>
    <w:p>
      <w:r>
        <w:t xml:space="preserve">Lause 1: HenkilöX kirjoittaa ulkomailta kirjeen henkilöY:lle, koska _ on erittäin hyvä kirjoittaja.</w:t>
        <w:br/>
        <w:t xml:space="preserve"> Lause 2: HenkilöX kirjoittaa ulkomailta kirjeen HenkilöY:lle, koska _ on erittäin rakas ystävä.</w:t>
      </w:r>
    </w:p>
    <w:p>
      <w:r>
        <w:rPr>
          <w:b/>
        </w:rPr>
        <w:t xml:space="preserve">Tulos</w:t>
      </w:r>
    </w:p>
    <w:p>
      <w:r>
        <w:t xml:space="preserve">Lause 1: HenkilöX kirjoitti henkilöY:lle motivaatiokirjeen, koska _ tiesi tämän käyvän läpi vaikeita aikoja.</w:t>
        <w:br/>
        <w:t xml:space="preserve"> Lause 2: HenkilöX kirjoitti HenkilöY:lle motivaatiokirjeen, kun _ kävi läpi vaikeaa aikaa.</w:t>
      </w:r>
    </w:p>
    <w:p>
      <w:r>
        <w:rPr>
          <w:b/>
        </w:rPr>
        <w:t xml:space="preserve">Tulos</w:t>
      </w:r>
    </w:p>
    <w:p>
      <w:r>
        <w:t xml:space="preserve">Lause 1: HenkilöX kirjoitti kirjeen henkilöY:lle, mutta ei koskaan saanut vastausta. _ oli hyvin pettynyt.</w:t>
        <w:br/>
        <w:t xml:space="preserve"> Lause 2: HenkilöX sai kirjeen HenkilöY:ltä, mutta ei koskaan lähettänyt vastausta</w:t>
        <w:t xml:space="preserve"> _ oli hyvin pettynyt.</w:t>
      </w:r>
    </w:p>
    <w:p>
      <w:r>
        <w:rPr>
          <w:b/>
        </w:rPr>
        <w:t xml:space="preserve">Tulos</w:t>
      </w:r>
    </w:p>
    <w:p>
      <w:r>
        <w:t xml:space="preserve">Lause 1: HenkilöX kirjoitti henkilölleY kirjeen, jossa hän kehotti tätä pitämään koiriensa suun kiinni, koska _ oli kyllästynyt menettämään unensa.</w:t>
        <w:br/>
        <w:t xml:space="preserve"> Lause 2: HenkilöX kirjoitti kirjeen HenkilöY:lle ja kehotti häntä pitämään koiransa hiljaa, koska _ sai hänet menettämään yöunensa</w:t>
      </w:r>
    </w:p>
    <w:p>
      <w:r>
        <w:rPr>
          <w:b/>
        </w:rPr>
        <w:t xml:space="preserve">Tulos</w:t>
      </w:r>
    </w:p>
    <w:p>
      <w:r>
        <w:t xml:space="preserve">Lause 1: HenkilöX kirjoitti tuomarille kirjeen, jossa hän selitti henkilöY:n toimia, koska _ oli hyvä ystävä.</w:t>
        <w:br/>
        <w:t xml:space="preserve"> Lause 2: HenkilöX kirjoitti tuomarille kirjeen, jossa hän selitti henkilöY:n toimia, koska _ oli syytetty rikollinen</w:t>
      </w:r>
    </w:p>
    <w:p>
      <w:r>
        <w:rPr>
          <w:b/>
        </w:rPr>
        <w:t xml:space="preserve">Tulos</w:t>
      </w:r>
    </w:p>
    <w:p>
      <w:r>
        <w:t xml:space="preserve">Lause 1: HenkilöX kirjoitti pitkän anteeksipyyntökirjeen lähetettäväksi henkilöY:lle, mutta _ ei koskaan toimittanut sitä.</w:t>
        <w:br/>
        <w:t xml:space="preserve"> Lause 2: HenkilöX kirjoitti pitkän anteeksipyyntökirjeen lähetettäväksi HenkilöY:lle, mutta _ ei koskaan saanut sitä</w:t>
      </w:r>
    </w:p>
    <w:p>
      <w:r>
        <w:rPr>
          <w:b/>
        </w:rPr>
        <w:t xml:space="preserve">Tulos</w:t>
      </w:r>
    </w:p>
    <w:p>
      <w:r>
        <w:t xml:space="preserve">Lause 1: Kirjeen, jonka henkilöX on kirjoittanut, lukee henkilöY, joten _ on kirjoittaja.</w:t>
        <w:br/>
        <w:t xml:space="preserve"> Lause 2: Kirjeen, jonka henkilöX on kirjoittanut, lukee henkilöY, joten _ on toimittaja.</w:t>
      </w:r>
    </w:p>
    <w:p>
      <w:r>
        <w:rPr>
          <w:b/>
        </w:rPr>
        <w:t xml:space="preserve">Esimerkki 0.3836</w:t>
      </w:r>
    </w:p>
    <w:p>
      <w:r>
        <w:t xml:space="preserve">Asiayhteyssana: lyöminen.</w:t>
      </w:r>
    </w:p>
    <w:p>
      <w:r>
        <w:rPr>
          <w:b/>
        </w:rPr>
        <w:t xml:space="preserve">Tulos</w:t>
      </w:r>
    </w:p>
    <w:p>
      <w:r>
        <w:t xml:space="preserve">Lause 1: Raivostunut henkilöX löi miestä jatkuvasti, kun henkilöY yritti rauhoitella häntä, mikä oli outoa, koska _ oli se, jonka mies ohitti.</w:t>
        <w:br/>
        <w:t xml:space="preserve"> Lause 2: Raivostunut HenkilöX jatkoi miehen lyömistä, kun HenkilöY yritti rauhoitella häntä, mikä on outoa, koska _ oli se, jonka kimppuun hän hyökkäsi</w:t>
      </w:r>
    </w:p>
    <w:p>
      <w:r>
        <w:rPr>
          <w:b/>
        </w:rPr>
        <w:t xml:space="preserve">Tulos</w:t>
      </w:r>
    </w:p>
    <w:p>
      <w:r>
        <w:t xml:space="preserve">Lause 1: HenkilöX:ää syytetään siitä, että hän on lyönyt henkilöY:tä kasvoihin, joten _ on todennäköisesti rikoksen tekijä.</w:t>
        <w:br/>
        <w:t xml:space="preserve"> Lause 2: HenkilöX:ää syytetään henkilöY:n lyömisestä kasvoihin, joten _ on todennäköisesti rikoksen uhri</w:t>
      </w:r>
    </w:p>
    <w:p>
      <w:r>
        <w:rPr>
          <w:b/>
        </w:rPr>
        <w:t xml:space="preserve">Esimerkki 0.3837</w:t>
      </w:r>
    </w:p>
    <w:p>
      <w:r>
        <w:t xml:space="preserve">Asiayhteyssana: sarja.</w:t>
      </w:r>
    </w:p>
    <w:p>
      <w:r>
        <w:rPr>
          <w:b/>
        </w:rPr>
        <w:t xml:space="preserve">Tulos</w:t>
      </w:r>
    </w:p>
    <w:p>
      <w:r>
        <w:t xml:space="preserve">Lause 1: Pahan sarjamurhaajan kynsistä pakeneminen oli helppoa henkilöX:lle, mutta ei henkilöY:lle, koska _ oli harrastanut judoa.</w:t>
        <w:br/>
        <w:t xml:space="preserve"> Lause 2: Pahan sarjamurhaajan kynsistä pakeneminen oli helppoa henkilöX:lle mutta ei henkilöY:lle, koska _ ei ollut harrastanut judoa</w:t>
      </w:r>
    </w:p>
    <w:p>
      <w:r>
        <w:rPr>
          <w:b/>
        </w:rPr>
        <w:t xml:space="preserve">Esimerkki 0,3838</w:t>
      </w:r>
    </w:p>
    <w:p>
      <w:r>
        <w:t xml:space="preserve">Kontekstin sana: Tentti.</w:t>
      </w:r>
    </w:p>
    <w:p>
      <w:r>
        <w:rPr>
          <w:b/>
        </w:rPr>
        <w:t xml:space="preserve">Tulos</w:t>
      </w:r>
    </w:p>
    <w:p>
      <w:r>
        <w:t xml:space="preserve">Lause 1: HenkilöX kopioi kokeen aikana henkilöY:n kokeeseen kirjoittamat vastaukset, koska _ ei ollut kovin perehtynyt kokeen aiheeseen.</w:t>
        <w:br/>
        <w:t xml:space="preserve"> Lause 2: HenkilöX kopioi kokeen aikana vastaukset, jotka HenkilöY kirjoitti kokeeseensa, koska _ oli kokeen aiheen asiantuntija.</w:t>
      </w:r>
    </w:p>
    <w:p>
      <w:r>
        <w:rPr>
          <w:b/>
        </w:rPr>
        <w:t xml:space="preserve">Tulos</w:t>
      </w:r>
    </w:p>
    <w:p>
      <w:r>
        <w:t xml:space="preserve">Lause 1: HenkilöX ei halunnut opettaa HenkilöY:lle tenttiä, joten _ päätti opiskella itse.</w:t>
        <w:br/>
        <w:t xml:space="preserve"> Lause 2: HenkilöX ei halunnut opettaa HenkilöY:lle tentistä, joten _ päätti opiskella toisen ryhmänsä kanssa.</w:t>
      </w:r>
    </w:p>
    <w:p>
      <w:r>
        <w:rPr>
          <w:b/>
        </w:rPr>
        <w:t xml:space="preserve">Tulos</w:t>
      </w:r>
    </w:p>
    <w:p>
      <w:r>
        <w:t xml:space="preserve">Lause 1: HenkilöX:lle koe oli vaikea, kun taas henkilöY:llä ei ollut vaikeuksia, joten _ on vähemmän valmistautunut.</w:t>
        <w:br/>
        <w:t xml:space="preserve"> Lause 2: Tentti oli vaikea HenkilöX:lle, kun taas HenkilöY:llä ei ollut lainkaan vaikeuksia, joten _ on vähemmän ahdistunut</w:t>
      </w:r>
    </w:p>
    <w:p>
      <w:r>
        <w:rPr>
          <w:b/>
        </w:rPr>
        <w:t xml:space="preserve">Esimerkki 0.3839</w:t>
      </w:r>
    </w:p>
    <w:p>
      <w:r>
        <w:t xml:space="preserve">Asiayhteyssana: maljakko.</w:t>
      </w:r>
    </w:p>
    <w:p>
      <w:r>
        <w:rPr>
          <w:b/>
        </w:rPr>
        <w:t xml:space="preserve">Tulos</w:t>
      </w:r>
    </w:p>
    <w:p>
      <w:r>
        <w:t xml:space="preserve">Lause 1: HenkilöX rakastaa kukkia, joille HenkilöY sattuu olemaan allerginen, joten _ ostaa maljakon, johon hän voi laittaa ne.</w:t>
        <w:br/>
        <w:t xml:space="preserve"> Lause 2: HenkilöX rakastaa kukkia, joille HenkilöY sattuu olemaan allerginen, joten _:n ei tarvitse ostaa maljakkoa, johon hän laittaa ne</w:t>
      </w:r>
    </w:p>
    <w:p>
      <w:r>
        <w:rPr>
          <w:b/>
        </w:rPr>
        <w:t xml:space="preserve">Esimerkki 0.3840</w:t>
      </w:r>
    </w:p>
    <w:p>
      <w:r>
        <w:t xml:space="preserve">Asiayhteyssana: vaikutukset.</w:t>
      </w:r>
    </w:p>
    <w:p>
      <w:r>
        <w:rPr>
          <w:b/>
        </w:rPr>
        <w:t xml:space="preserve">Tulos</w:t>
      </w:r>
    </w:p>
    <w:p>
      <w:r>
        <w:t xml:space="preserve">Lause 1: Yrityksen johtaminen sopi paremmin henkilöX:lle kuin henkilöY:lle, koska _ aina kävi läpi päätöksen vaikutukset.</w:t>
        <w:br/>
        <w:t xml:space="preserve"> Lause 2: Liiketoiminnan harjoittaminen sopi huonommin PersonX:lle kuin PersonY:lle, koska _ juoksi aina päätöksen vaikutusten läpi.</w:t>
      </w:r>
    </w:p>
    <w:p>
      <w:r>
        <w:rPr>
          <w:b/>
        </w:rPr>
        <w:t xml:space="preserve">Esimerkki 0,3841</w:t>
      </w:r>
    </w:p>
    <w:p>
      <w:r>
        <w:t xml:space="preserve">Asiayhteyssana: virtsaaminen.</w:t>
      </w:r>
    </w:p>
    <w:p>
      <w:r>
        <w:rPr>
          <w:b/>
        </w:rPr>
        <w:t xml:space="preserve">Tulos</w:t>
      </w:r>
    </w:p>
    <w:p>
      <w:r>
        <w:t xml:space="preserve">Lause 1: HenkilöX virtsasi viimeisen kuukauden aikana useammin kuin henkilöY, koska _ hänellä oli suuri rakko-ongelma.</w:t>
        <w:br/>
        <w:t xml:space="preserve"> Lause 2: HenkilöX virtsasi viimeisen kuukauden aikana harvemmin kuin HenkilöY, koska _:llä oli valtava rakko-ongelma</w:t>
      </w:r>
    </w:p>
    <w:p>
      <w:r>
        <w:rPr>
          <w:b/>
        </w:rPr>
        <w:t xml:space="preserve">Esimerkki 0.3842</w:t>
      </w:r>
    </w:p>
    <w:p>
      <w:r>
        <w:t xml:space="preserve">Asiayhteyssana: vauvat.</w:t>
      </w:r>
    </w:p>
    <w:p>
      <w:r>
        <w:rPr>
          <w:b/>
        </w:rPr>
        <w:t xml:space="preserve">Tulos</w:t>
      </w:r>
    </w:p>
    <w:p>
      <w:r>
        <w:t xml:space="preserve">Lause 1: HenkilöX hoitaa henkilöY:n vauvoja kotonaan, joten _ tervehtii vauvoja.</w:t>
        <w:br/>
        <w:t xml:space="preserve"> Lause 2: HenkilöX hoitaa henkilöY:n vauvoja kotonaan, joten _ hyvästelee vauvat.</w:t>
      </w:r>
    </w:p>
    <w:p>
      <w:r>
        <w:rPr>
          <w:b/>
        </w:rPr>
        <w:t xml:space="preserve">Tulos</w:t>
      </w:r>
    </w:p>
    <w:p>
      <w:r>
        <w:t xml:space="preserve">Lause 1: HenkilöX rakastaa vauvojen hoitamista, kun taas henkilöY ei todellakaan halua olla vauvojen lähellä, koska _ on huolehtivaisempi.</w:t>
        <w:br/>
        <w:t xml:space="preserve"> Lause 2: HenkilöX rakastaa vauvojen hoitamista, kun taas HenkilöY ei todellakaan pidä heidän seurastaan, vaikka _ on huolehtivaisempi.</w:t>
      </w:r>
    </w:p>
    <w:p>
      <w:r>
        <w:rPr>
          <w:b/>
        </w:rPr>
        <w:t xml:space="preserve">Tulos</w:t>
      </w:r>
    </w:p>
    <w:p>
      <w:r>
        <w:t xml:space="preserve">Lause 1: HenkilöX oli kiinnostunut vauvoista, mutta HenkilöY piti niitä ärsyttävinä, joten hän kävi mieluummin lastentarhassa.</w:t>
        <w:br/>
        <w:t xml:space="preserve"> Lause 2: HenkilöX oli kiinnostunut vauvoista, mutta HenkilöY piti niitä ärsyttävinä, joten _ vältti mieluummin lastentarhaa.</w:t>
      </w:r>
    </w:p>
    <w:p>
      <w:r>
        <w:rPr>
          <w:b/>
        </w:rPr>
        <w:t xml:space="preserve">Tulos</w:t>
      </w:r>
    </w:p>
    <w:p>
      <w:r>
        <w:t xml:space="preserve">Lause 1: HenkilöX oli erittäin taitava hoitamaan lapsia ja vauvoja, kun taas henkilöY ei ollut, koska hän oli työskennellyt lapsenvahtina useita vuosia.</w:t>
        <w:br/>
        <w:t xml:space="preserve"> Lause 2: HenkilöX oli hyvin hermostunut hoitamaan lapsia ja vauvoja, kun taas HenkilöY ei ollut, koska _ oli työskennellyt lapsenvahtina monta vuotta.</w:t>
      </w:r>
    </w:p>
    <w:p>
      <w:r>
        <w:rPr>
          <w:b/>
        </w:rPr>
        <w:t xml:space="preserve">Tulos</w:t>
      </w:r>
    </w:p>
    <w:p>
      <w:r>
        <w:t xml:space="preserve">Lause 1: HenkilöX oli erittäin hyvä vauvojen kanssa verrattuna henkilöY:hen, koska _ työskenteli päiväkodissa.</w:t>
        <w:br/>
        <w:t xml:space="preserve"> Lause 2: HenkilöX oli erittäin huono vauvojen kanssa verrattuna henkilöY:hen, koska _ työskenteli päiväkodissa</w:t>
      </w:r>
    </w:p>
    <w:p>
      <w:r>
        <w:rPr>
          <w:b/>
        </w:rPr>
        <w:t xml:space="preserve">Esimerkki 0.3843</w:t>
      </w:r>
    </w:p>
    <w:p>
      <w:r>
        <w:t xml:space="preserve">Asiayhteyssana: suklaa.</w:t>
      </w:r>
    </w:p>
    <w:p>
      <w:r>
        <w:rPr>
          <w:b/>
        </w:rPr>
        <w:t xml:space="preserve">Tulos</w:t>
      </w:r>
    </w:p>
    <w:p>
      <w:r>
        <w:t xml:space="preserve">Lause 1: Vaikka henkilöX oli vähemmän makeanhimoinen kuin henkilöY, _ piti suklaasta enemmän.</w:t>
        <w:br/>
        <w:t xml:space="preserve"> Lause 2: Vaikka henkilöX oli enemmän makeanhimoinen kuin henkilöY, _ piti suklaasta enemmän</w:t>
      </w:r>
    </w:p>
    <w:p>
      <w:r>
        <w:rPr>
          <w:b/>
        </w:rPr>
        <w:t xml:space="preserve">Tulos</w:t>
      </w:r>
    </w:p>
    <w:p>
      <w:r>
        <w:t xml:space="preserve">Lause 1: HenkilöX pyysi henkilöäY tekemään herkullisia suklaakakkuja, koska _ ei ole hyvä leipuri.</w:t>
        <w:br/>
        <w:t xml:space="preserve"> Lause 2: HenkilöX pyysi HenkilöY:tä tekemään herkullisia suklaakakkuja, koska _ oli erittäin hyvä leipuri</w:t>
      </w:r>
    </w:p>
    <w:p>
      <w:r>
        <w:rPr>
          <w:b/>
        </w:rPr>
        <w:t xml:space="preserve">Tulos</w:t>
      </w:r>
    </w:p>
    <w:p>
      <w:r>
        <w:t xml:space="preserve">Lause 1: HenkilöX toi vastikään sinkkuna olleelle ystävälleen, HenkilöY:lle, valtavan suklaarasian, jossa oli nauha, koska _ ajatteli sen piristävän häntä.</w:t>
        <w:br/>
        <w:t xml:space="preserve"> Lause 2: HenkilöX toi äskettäin sinkkuna olleelle ystävälleen, HenkilöY:lle, valtavan suklaarasian, jossa oli nauha, koska _ piti piristää.</w:t>
      </w:r>
    </w:p>
    <w:p>
      <w:r>
        <w:rPr>
          <w:b/>
        </w:rPr>
        <w:t xml:space="preserve">Tulos</w:t>
      </w:r>
    </w:p>
    <w:p>
      <w:r>
        <w:t xml:space="preserve">Lause 1: HenkilöX syö paljon enemmän suklaata kuin henkilöY, koska _ on kyltymätön makeanhimoinen.</w:t>
        <w:br/>
        <w:t xml:space="preserve"> Lause 2: HenkilöX syö paljon enemmän suklaata kuin HenkilöY, koska _ ei ole makeanhimoinen.</w:t>
      </w:r>
    </w:p>
    <w:p>
      <w:r>
        <w:rPr>
          <w:b/>
        </w:rPr>
        <w:t xml:space="preserve">Tulos</w:t>
      </w:r>
    </w:p>
    <w:p>
      <w:r>
        <w:t xml:space="preserve">Lause 1: HenkilöX nautti suklaaherkkujen ja karkkien syömisestä joka päivä toisin kuin HenkilöY, koska hänellä oli epäterveellinen ruokavalio.</w:t>
        <w:br/>
        <w:t xml:space="preserve"> Lause 2: HenkilöX nautti suklaaherkkujen ja karkkien syömisestä joka päivä toisin kuin HenkilöY, koska _ söi terveellisesti</w:t>
      </w:r>
    </w:p>
    <w:p>
      <w:r>
        <w:rPr>
          <w:b/>
        </w:rPr>
        <w:t xml:space="preserve">Tulos</w:t>
      </w:r>
    </w:p>
    <w:p>
      <w:r>
        <w:t xml:space="preserve">Lause 1: HenkilöX sai suklaarasian henkilöY:ltä, koska _ kertoi hänelle, kuinka paljon hän rakastaa makeita herkkuja.</w:t>
        <w:br/>
        <w:t xml:space="preserve"> Lause 2: HenkilöX sai suklaarasian HenkilöY:ltä, koska _ tiesi, kuinka paljon hän rakastaa makeita herkkuja</w:t>
      </w:r>
    </w:p>
    <w:p>
      <w:r>
        <w:rPr>
          <w:b/>
        </w:rPr>
        <w:t xml:space="preserve">Tulos</w:t>
      </w:r>
    </w:p>
    <w:p>
      <w:r>
        <w:t xml:space="preserve">Lause 1: HenkilöX halusi suklaata, ja HenkilöY toi hänelle suklaata, koska _ oli asiakas.</w:t>
        <w:br/>
        <w:t xml:space="preserve"> Lause 2: HenkilöX halusi suklaata, ja HenkilöY toi hänelle suklaata, koska _ oli tarjoilija.</w:t>
      </w:r>
    </w:p>
    <w:p>
      <w:r>
        <w:rPr>
          <w:b/>
        </w:rPr>
        <w:t xml:space="preserve">Tulos</w:t>
      </w:r>
    </w:p>
    <w:p>
      <w:r>
        <w:t xml:space="preserve">Lause 1: HenkilöX oli enemmän makeanhimoinen kuin HenkilöY, mutta _ ei voinut sietää maitosuklaata.</w:t>
        <w:br/>
        <w:t xml:space="preserve"> Lause 2: HenkilöX oli enemmän makeanhimoinen kuin HenkilöY, mutta _ rakasti syödä maitosuklaata</w:t>
      </w:r>
    </w:p>
    <w:p>
      <w:r>
        <w:rPr>
          <w:b/>
        </w:rPr>
        <w:t xml:space="preserve">Tulos</w:t>
      </w:r>
    </w:p>
    <w:p>
      <w:r>
        <w:t xml:space="preserve">Lause 1: HenkilöX inhosi suklaan syöntiä kuten HenkilöY, koska _ sai siitä aina ihottumaa.</w:t>
        <w:br/>
        <w:t xml:space="preserve"> Lause 2: HenkilöX nautti suklaan syönnistä kuten HenkilöY, koska _ sai siitä aina ihottumaa.</w:t>
      </w:r>
    </w:p>
    <w:p>
      <w:r>
        <w:rPr>
          <w:b/>
        </w:rPr>
        <w:t xml:space="preserve">Tulos</w:t>
      </w:r>
    </w:p>
    <w:p>
      <w:r>
        <w:t xml:space="preserve">Lause 1: HenkilöX pitää suklaan mausta, mutta henkilöY ei. _ tilasi ison palan suklaakakkua.</w:t>
        <w:br/>
        <w:t xml:space="preserve"> Lause 2: HenkilöX rakastaa suklaan makua, mutta HenkilöY ei. _ tilasi ison palan porkkanakakkua.</w:t>
      </w:r>
    </w:p>
    <w:p>
      <w:r>
        <w:rPr>
          <w:b/>
        </w:rPr>
        <w:t xml:space="preserve">Tulos</w:t>
      </w:r>
    </w:p>
    <w:p>
      <w:r>
        <w:t xml:space="preserve">Lause 1: HenkilöX oli lihavampi kuin henkilöY, koska _ söi suklaata lähes päivittäin välipalaksi.</w:t>
        <w:br/>
        <w:t xml:space="preserve"> Lause 2: HenkilöX oli laihempi kuin HenkilöY, koska _ söi suklaata lähes joka päivä välipalana</w:t>
      </w:r>
    </w:p>
    <w:p>
      <w:r>
        <w:rPr>
          <w:b/>
        </w:rPr>
        <w:t xml:space="preserve">Tulos</w:t>
      </w:r>
    </w:p>
    <w:p>
      <w:r>
        <w:t xml:space="preserve">Lause 1: _ pitää suklaasta, joten henkilöX sai suklaata lahjaksi kerran vuodessa syntymäpäivälahjaksi henkilöY:ltä.</w:t>
        <w:br/>
        <w:t xml:space="preserve"> Lause 2: Joten _ vihaa suklaata, joten henkilöX sai suklaata lahjaksi kerran vuodessa syntymäpäivälahjaksi henkilöY:ltä</w:t>
      </w:r>
    </w:p>
    <w:p>
      <w:r>
        <w:rPr>
          <w:b/>
        </w:rPr>
        <w:t xml:space="preserve">Tulos</w:t>
      </w:r>
    </w:p>
    <w:p>
      <w:r>
        <w:t xml:space="preserve">Lause 1: HenkilöX:n tekemä suklaa on paljon parempaa kuin HenkilöY:n tekemä, koska _ vie enemmän aikaa.</w:t>
        <w:br/>
        <w:t xml:space="preserve"> Lause 2: HenkilöX:n valmistama suklaa on paljon huonompaa kuin HenkilöY:n, koska _ vie enemmän aikaa</w:t>
      </w:r>
    </w:p>
    <w:p>
      <w:r>
        <w:rPr>
          <w:b/>
        </w:rPr>
        <w:t xml:space="preserve">Tulos</w:t>
      </w:r>
    </w:p>
    <w:p>
      <w:r>
        <w:t xml:space="preserve">Lause 1: HenkilöX:n makutottumukset saavat hänet pitämään tummasta suklaasta enemmän kuin maitosuklaasta pitävä henkilöY, joten _ on todennäköisemmin aikuinen.</w:t>
        <w:br/>
        <w:t xml:space="preserve"> Lause 2: HenkilöX:n makutottumukset saavat hänet pitämään tummasta suklaasta enemmän kuin maitosuklaasta pitävä HenkilöY, joten _ on todennäköisemmin lapsi</w:t>
      </w:r>
    </w:p>
    <w:p>
      <w:r>
        <w:rPr>
          <w:b/>
        </w:rPr>
        <w:t xml:space="preserve">Tulos</w:t>
      </w:r>
    </w:p>
    <w:p>
      <w:r>
        <w:t xml:space="preserve">Lause 1: HenkilöX ei ole vieläkään ymmärtänyt, miksi henkilöY ei pidä suklaasta. Hänelle se oli herkullista.</w:t>
        <w:br/>
        <w:t xml:space="preserve"> Lause 2: Henkilö X ei ole tähän päivään mennessä ymmärtänyt, miksi henkilö Y ei pidä suklaasta</w:t>
        <w:t xml:space="preserve"> Hänestä se oli ällöttävää.</w:t>
      </w:r>
    </w:p>
    <w:p>
      <w:r>
        <w:rPr>
          <w:b/>
        </w:rPr>
        <w:t xml:space="preserve">Tulos</w:t>
      </w:r>
    </w:p>
    <w:p>
      <w:r>
        <w:t xml:space="preserve">Lause 1: Kun suklaatehdas avasi ovensa, henkilöX _ tunsi huonoa omaatuntoa, koska hän osti kaikki karamellin keskellä olevat suklaat ja jätti henkilöY:n kaipaamaan karamellia.</w:t>
        <w:br/>
        <w:t xml:space="preserve"> Lause 2: Kun suklaatehdas avasi ovensa, henkilöX osti kaikki karamelli-suklaat ja jätti henkilöY:n _ kaipaamaan karamellia.</w:t>
      </w:r>
    </w:p>
    <w:p>
      <w:r>
        <w:rPr>
          <w:b/>
        </w:rPr>
        <w:t xml:space="preserve">Esimerkki 0.3844</w:t>
      </w:r>
    </w:p>
    <w:p>
      <w:r>
        <w:t xml:space="preserve">Kontekstin sana: Bandeworm.</w:t>
      </w:r>
    </w:p>
    <w:p>
      <w:r>
        <w:rPr>
          <w:b/>
        </w:rPr>
        <w:t xml:space="preserve">Tulos</w:t>
      </w:r>
    </w:p>
    <w:p>
      <w:r>
        <w:t xml:space="preserve">Lause 1: HenkilöX söi suuria määriä ruokaa, mutta henkilöY ei. _ joutui tarkistuttamaan, oliko hänellä heisimato.</w:t>
        <w:br/>
        <w:t xml:space="preserve"> Lause 2: HenkilöX söi suuria määriä ruokaa, mutta ei HenkilöY. _ ei tarvinnut käydä tarkistuttamassa, onko hänellä heisimato.</w:t>
      </w:r>
    </w:p>
    <w:p>
      <w:r>
        <w:rPr>
          <w:b/>
        </w:rPr>
        <w:t xml:space="preserve">Esimerkki 0,3845</w:t>
      </w:r>
    </w:p>
    <w:p>
      <w:r>
        <w:t xml:space="preserve">Kontekstin sana: Välittäminen.</w:t>
      </w:r>
    </w:p>
    <w:p>
      <w:r>
        <w:rPr>
          <w:b/>
        </w:rPr>
        <w:t xml:space="preserve">Tulos</w:t>
      </w:r>
    </w:p>
    <w:p>
      <w:r>
        <w:t xml:space="preserve">Lause 1: HenkilöX oli huolehtiva perheenisä, kun taas henkilöY oli enemmänkin yksinäinen. _ heidän joulujuhlissaan oli paljon väkeä.</w:t>
        <w:br/>
        <w:t xml:space="preserve"> Lause 2: HenkilöX oli huolehtiva perheenisä, kun taas HenkilöY oli enemmänkin yksinäinen</w:t>
        <w:t xml:space="preserve"> _ heidän joulujuhlissaan oli vähän väkeä.</w:t>
      </w:r>
    </w:p>
    <w:p>
      <w:r>
        <w:rPr>
          <w:b/>
        </w:rPr>
        <w:t xml:space="preserve">Esimerkki 0.3846</w:t>
      </w:r>
    </w:p>
    <w:p>
      <w:r>
        <w:t xml:space="preserve">Kontekstisana: lounas.</w:t>
      </w:r>
    </w:p>
    <w:p>
      <w:r>
        <w:rPr>
          <w:b/>
        </w:rPr>
        <w:t xml:space="preserve">Tulos</w:t>
      </w:r>
    </w:p>
    <w:p>
      <w:r>
        <w:t xml:space="preserve">Lause 1: Perjantaina lounaalla kahvilassa henkilöX kertoi henkilöY:lle _:n lomasta rannalla.</w:t>
        <w:br/>
        <w:t xml:space="preserve"> Lause 2: Perjantaina lounaalla kahvilassa henkilöX kysyi henkilöY:ltä _:n lomasta rannalla.</w:t>
      </w:r>
    </w:p>
    <w:p>
      <w:r>
        <w:rPr>
          <w:b/>
        </w:rPr>
        <w:t xml:space="preserve">Tulos</w:t>
      </w:r>
    </w:p>
    <w:p>
      <w:r>
        <w:t xml:space="preserve">Lause 1: Kun henkilöX kutsui henkilöY:n lounaalle, hän halusi mennä italialaiseen ravintolaan; _ oli innoissaan, kun henkilöY suostui.</w:t>
        <w:br/>
        <w:t xml:space="preserve"> Lause 2: Kun HenkilöX kutsui HenkilöY:n lounaalle, tämä halusi mennä italialaiseen ravintolaan; _ oli innoissaan suostuessaan.</w:t>
      </w:r>
    </w:p>
    <w:p>
      <w:r>
        <w:rPr>
          <w:b/>
        </w:rPr>
        <w:t xml:space="preserve">Esimerkki 0.3847</w:t>
      </w:r>
    </w:p>
    <w:p>
      <w:r>
        <w:t xml:space="preserve">Kontekstisana: soolo.</w:t>
      </w:r>
    </w:p>
    <w:p>
      <w:r>
        <w:rPr>
          <w:b/>
        </w:rPr>
        <w:t xml:space="preserve">Tulos</w:t>
      </w:r>
    </w:p>
    <w:p>
      <w:r>
        <w:t xml:space="preserve">Lause 1: HenkilöX pyysi HenkilöY:ltä apua soolon kanssa, koska _ kilpaili kauneuskilpailussa.</w:t>
        <w:br/>
        <w:t xml:space="preserve"> Lause 2: HenkilöX pyysi henkilöY:ltä apua soolonsa kanssa, koska _ oli ammattimainen laulunopettaja</w:t>
      </w:r>
    </w:p>
    <w:p>
      <w:r>
        <w:rPr>
          <w:b/>
        </w:rPr>
        <w:t xml:space="preserve">Esimerkki 0.3848</w:t>
      </w:r>
    </w:p>
    <w:p>
      <w:r>
        <w:t xml:space="preserve">Asiayhteyssana: puhdistaa uima-allas.</w:t>
      </w:r>
    </w:p>
    <w:p>
      <w:r>
        <w:rPr>
          <w:b/>
        </w:rPr>
        <w:t xml:space="preserve">Tulos</w:t>
      </w:r>
    </w:p>
    <w:p>
      <w:r>
        <w:t xml:space="preserve">Lause 1: HenkilöX opetti henkilöY:lle, miten uima-allas puhdistetaan, koska _ työskenteli ennen uima-altaan puhdistajana.</w:t>
        <w:br/>
        <w:t xml:space="preserve"> Lause 2: HenkilöX opetti henkilöY:lle, miten allas puhdistetaan, koska _:llä ei ole kokemusta altaanpesijänä</w:t>
      </w:r>
    </w:p>
    <w:p>
      <w:r>
        <w:rPr>
          <w:b/>
        </w:rPr>
        <w:t xml:space="preserve">Esimerkki 0.3849</w:t>
      </w:r>
    </w:p>
    <w:p>
      <w:r>
        <w:t xml:space="preserve">Kontekstin sana: Gaelic.</w:t>
      </w:r>
    </w:p>
    <w:p>
      <w:r>
        <w:rPr>
          <w:b/>
        </w:rPr>
        <w:t xml:space="preserve">Tulos</w:t>
      </w:r>
    </w:p>
    <w:p>
      <w:r>
        <w:t xml:space="preserve">Lause 1: HenkilöX osasi lausua irlantilaiset nimet helposti, mutta henkilöY:llä oli vaikeuksia, koska gaelin kieli oli _ äidinkieli.</w:t>
        <w:br/>
        <w:t xml:space="preserve"> Lause 2: HenkilöX pystyi lausumaan irlantilaisia nimiä helposti, mutta henkilöY:llä oli vaikeuksia, koska gaelin kieli oli _:lle vieras kieli.</w:t>
      </w:r>
    </w:p>
    <w:p>
      <w:r>
        <w:rPr>
          <w:b/>
        </w:rPr>
        <w:t xml:space="preserve">Esimerkki 0,3850</w:t>
      </w:r>
    </w:p>
    <w:p>
      <w:r>
        <w:t xml:space="preserve">Kontekstisana: kerrostaminen.</w:t>
      </w:r>
    </w:p>
    <w:p>
      <w:r>
        <w:rPr>
          <w:b/>
        </w:rPr>
        <w:t xml:space="preserve">Tulos</w:t>
      </w:r>
    </w:p>
    <w:p>
      <w:r>
        <w:t xml:space="preserve">Lause 1: Kun HenkilöX kokeili leikata ja kerrostaa omat hiuksensa HenkilöY:n neuvoista huolimatta, _ oli tyytyväinen siihen, miltä ne näyttivät.</w:t>
        <w:br/>
        <w:t xml:space="preserve"> Lause 2: Kun HenkilöX yritti leikata ja kerrostaa omia hiuksiaan HenkilöY:n neuvoista huolimatta, _ oli myötämielinen siitä, miltä se näytti.</w:t>
      </w:r>
    </w:p>
    <w:p>
      <w:r>
        <w:rPr>
          <w:b/>
        </w:rPr>
        <w:t xml:space="preserve">Esimerkki 0.3851</w:t>
      </w:r>
    </w:p>
    <w:p>
      <w:r>
        <w:t xml:space="preserve">Asiayhteyssana: väkivaltainen.</w:t>
      </w:r>
    </w:p>
    <w:p>
      <w:r>
        <w:rPr>
          <w:b/>
        </w:rPr>
        <w:t xml:space="preserve">Tulos</w:t>
      </w:r>
    </w:p>
    <w:p>
      <w:r>
        <w:t xml:space="preserve">Lause 1: HenkilöX:n väkivaltainen reaktio henkilöY:n uutiseen osoitti, että _ oli kuullut jotain, mistä hän ei pitänyt.</w:t>
        <w:br/>
        <w:t xml:space="preserve"> Lause 2: HenkilöX:n väkivaltainen reaktio HenkilöY:n uutiseen osoitti, että _ oli sanonut jotain, mistä hän ei pitänyt</w:t>
      </w:r>
    </w:p>
    <w:p>
      <w:r>
        <w:rPr>
          <w:b/>
        </w:rPr>
        <w:t xml:space="preserve">Esimerkki 0.3852</w:t>
      </w:r>
    </w:p>
    <w:p>
      <w:r>
        <w:t xml:space="preserve">Asiayhteyssana: edistysaskeleet.</w:t>
      </w:r>
    </w:p>
    <w:p>
      <w:r>
        <w:rPr>
          <w:b/>
        </w:rPr>
        <w:t xml:space="preserve">Tulos</w:t>
      </w:r>
    </w:p>
    <w:p>
      <w:r>
        <w:t xml:space="preserve">Lause 1: HenkilöX lähenteli jatkuvasti HenkilöäY, vaikka häntä kehotettiin monta kertaa lopettamaan.</w:t>
        <w:br/>
        <w:t xml:space="preserve"> Lause 2: HenkilöX jatkoi lähentelyä HenkilöY:n kanssa siitä huolimatta, kuinka monta kertaa _ käski häntä lopettamaan.</w:t>
      </w:r>
    </w:p>
    <w:p>
      <w:r>
        <w:rPr>
          <w:b/>
        </w:rPr>
        <w:t xml:space="preserve">Esimerkki 0.3853</w:t>
      </w:r>
    </w:p>
    <w:p>
      <w:r>
        <w:t xml:space="preserve">Asiayhteyssana: murtunut varvas.</w:t>
      </w:r>
    </w:p>
    <w:p>
      <w:r>
        <w:rPr>
          <w:b/>
        </w:rPr>
        <w:t xml:space="preserve">Tulos</w:t>
      </w:r>
    </w:p>
    <w:p>
      <w:r>
        <w:t xml:space="preserve">Lause 1: HenkilöX käveli kainalosauvojen kanssa, kun taas henkilöY käveli ilman kainalosauvoja, koska vain _:llä oli varvas murtunut.</w:t>
        <w:br/>
        <w:t xml:space="preserve"> Lause 2: HenkilöX käveli ilman kainalosauvoja, kun taas HenkilöY käveli kainalosauvojen kanssa, koska vain _:llä oli murtunut varvas.</w:t>
      </w:r>
    </w:p>
    <w:p>
      <w:r>
        <w:rPr>
          <w:b/>
        </w:rPr>
        <w:t xml:space="preserve">Tulos</w:t>
      </w:r>
    </w:p>
    <w:p>
      <w:r>
        <w:t xml:space="preserve">Lause 1: Kun henkilöX:n varvas murtui, henkilöY nauroi, mikä sai äidin katsomaan _ surullisena.</w:t>
        <w:br/>
        <w:t xml:space="preserve"> Lause 2: Kun henkilöX:llä oli varvas poikki, henkilöY nauroi, mikä sai äidin katsomaan _:tä ilkeällä ilmeellä</w:t>
      </w:r>
    </w:p>
    <w:p>
      <w:r>
        <w:rPr>
          <w:b/>
        </w:rPr>
        <w:t xml:space="preserve">Esimerkki 0.3854</w:t>
      </w:r>
    </w:p>
    <w:p>
      <w:r>
        <w:t xml:space="preserve">Asiayhteyssana: häiriötekijä.</w:t>
      </w:r>
    </w:p>
    <w:p>
      <w:r>
        <w:rPr>
          <w:b/>
        </w:rPr>
        <w:t xml:space="preserve">Tulos</w:t>
      </w:r>
    </w:p>
    <w:p>
      <w:r>
        <w:t xml:space="preserve">Lause 1: Apina häiritsi suuresti henkilöX:ää, joten henkilöY johdatti hänet toiseen osaan näyttelyä. _ alkoi itkeä.</w:t>
        <w:br/>
        <w:t xml:space="preserve"> Lause 2: Apina häiritsi suuresti henkilöX:ää, joten henkilöY johdatti hänet toiseen osaan näyttelyä. _ alkoi pyytää anteeksi.</w:t>
      </w:r>
    </w:p>
    <w:p>
      <w:r>
        <w:rPr>
          <w:b/>
        </w:rPr>
        <w:t xml:space="preserve">Esimerkki 0,3855</w:t>
      </w:r>
    </w:p>
    <w:p>
      <w:r>
        <w:t xml:space="preserve">Kontekstin sana: Teräs.</w:t>
      </w:r>
    </w:p>
    <w:p>
      <w:r>
        <w:rPr>
          <w:b/>
        </w:rPr>
        <w:t xml:space="preserve">Tulos</w:t>
      </w:r>
    </w:p>
    <w:p>
      <w:r>
        <w:t xml:space="preserve">Lause 1: HenkilöX valitsi raudan sijasta teräksen henkilöY:n aseen valmistukseen, koska _ omisti paljon terästä.</w:t>
        <w:br/>
        <w:t xml:space="preserve"> Lause 2: Henkilö X valitsi teräksen raudan sijasta henkilö Y:n aseen valmistukseen, koska _ oli allerginen teräkselle</w:t>
      </w:r>
    </w:p>
    <w:p>
      <w:r>
        <w:rPr>
          <w:b/>
        </w:rPr>
        <w:t xml:space="preserve">Tulos</w:t>
      </w:r>
    </w:p>
    <w:p>
      <w:r>
        <w:t xml:space="preserve">Lause 1: HenkilöX päätti puhdistaa HenkilöY:n lavuaarin teräsvillalla, koska _ oli taitava puhdistamaan todella suuria sotkuja.</w:t>
        <w:br/>
        <w:t xml:space="preserve"> Lause 2: HenkilöX päätti puhdistaa henkilöY:n lavuaarin teräsvillalla, koska _ oli tehnyt todella suuren sotkun.</w:t>
      </w:r>
    </w:p>
    <w:p>
      <w:r>
        <w:rPr>
          <w:b/>
        </w:rPr>
        <w:t xml:space="preserve">Esimerkki 0.3856</w:t>
      </w:r>
    </w:p>
    <w:p>
      <w:r>
        <w:t xml:space="preserve">Asiayhteyssana: koulutettu.</w:t>
      </w:r>
    </w:p>
    <w:p>
      <w:r>
        <w:rPr>
          <w:b/>
        </w:rPr>
        <w:t xml:space="preserve">Tulos</w:t>
      </w:r>
    </w:p>
    <w:p>
      <w:r>
        <w:t xml:space="preserve">Lause 1: HenkilöX:n koiraa koulutetaan henkilöY:n toimesta käyttäytymään paremmin, joten _ on hyvin kiitollinen koulutuksesta.</w:t>
        <w:br/>
        <w:t xml:space="preserve"> Lause 2: HenkilöX:n koiraa koulutetaan henkilöY:n toimesta käyttäytymään paremmin, joten _ on hyvin ahkera koulutuksessa</w:t>
      </w:r>
    </w:p>
    <w:p>
      <w:r>
        <w:rPr>
          <w:b/>
        </w:rPr>
        <w:t xml:space="preserve">Tulos</w:t>
      </w:r>
    </w:p>
    <w:p>
      <w:r>
        <w:t xml:space="preserve">Lause 1: HenkilöX:n koiraa koulutti erittäin hyvin henkilöY tunnilla. _ täytyy olla koiran omistaja.</w:t>
        <w:br/>
        <w:t xml:space="preserve"> Lause 2: HenkilöX:n koiraa koulutti erittäin hyvin henkilöY tunnilla. _ on oltava koiran kouluttaja.</w:t>
      </w:r>
    </w:p>
    <w:p>
      <w:r>
        <w:rPr>
          <w:b/>
        </w:rPr>
        <w:t xml:space="preserve">Esimerkki 0.3857</w:t>
      </w:r>
    </w:p>
    <w:p>
      <w:r>
        <w:t xml:space="preserve">Kontekstin sana: Selkätuki.</w:t>
      </w:r>
    </w:p>
    <w:p>
      <w:r>
        <w:rPr>
          <w:b/>
        </w:rPr>
        <w:t xml:space="preserve">Tulos</w:t>
      </w:r>
    </w:p>
    <w:p>
      <w:r>
        <w:t xml:space="preserve">Lause 1: Onnettomuuden jälkeen HenkilöX tarvitsi HenkilöY:n apua selkätuen laittamisessa, mutta _ oli itsepäinen.</w:t>
        <w:br/>
        <w:t xml:space="preserve"> Lause 2: Onnettomuuden jälkeen HenkilöX tarvitsi HenkilöY:n apua selkätuen laittamisessa, mutta _ oli itsepintainen.</w:t>
      </w:r>
    </w:p>
    <w:p>
      <w:r>
        <w:rPr>
          <w:b/>
        </w:rPr>
        <w:t xml:space="preserve">Esimerkki 0.3858</w:t>
      </w:r>
    </w:p>
    <w:p>
      <w:r>
        <w:t xml:space="preserve">Asiayhteyssana: kakut.</w:t>
      </w:r>
    </w:p>
    <w:p>
      <w:r>
        <w:rPr>
          <w:b/>
        </w:rPr>
        <w:t xml:space="preserve">Tulos</w:t>
      </w:r>
    </w:p>
    <w:p>
      <w:r>
        <w:t xml:space="preserve">Lause 1: HenkilöX:n kakut jäähtyvät paljon nopeammin kuin henkilöY:n, koska _ hän asettaa ne ikkunalaudalle.</w:t>
        <w:br/>
        <w:t xml:space="preserve"> Lause 2: Henkilö X:n kakut jäähtyvät paljon hitaammin kuin Henkilö Y:n kakut, koska hän on _ laittanut ne ikkunalaudalle</w:t>
      </w:r>
    </w:p>
    <w:p>
      <w:r>
        <w:rPr>
          <w:b/>
        </w:rPr>
        <w:t xml:space="preserve">Tulos</w:t>
      </w:r>
    </w:p>
    <w:p>
      <w:r>
        <w:t xml:space="preserve">Lause 1: Laihuuden säilyttäminen oli ongelma henkilöX:lle, mutta ei henkilöY:lle, koska _ tykkäsi syödä säännöllisesti karkkia ja kakkuja.</w:t>
        <w:br/>
        <w:t xml:space="preserve"> Lause 2: Hoikkana pysyminen oli ongelma henkilöX:lle mutta ei henkilöY:lle, koska _ piti karkkien ja kakkujen syömisestä harvoin.</w:t>
      </w:r>
    </w:p>
    <w:p>
      <w:r>
        <w:rPr>
          <w:b/>
        </w:rPr>
        <w:t xml:space="preserve">Tulos</w:t>
      </w:r>
    </w:p>
    <w:p>
      <w:r>
        <w:t xml:space="preserve">Lause 1: HenkilöX:n tekemät kakut eivät ole yhtä maukkaita kuin henkilöY:n tekemät. Tämä johtuu siitä, että _ on amatöörileipuri.</w:t>
        <w:br/>
        <w:t xml:space="preserve"> Lause 2: HenkilöX:n tekemät kakut eivät ole yhtä maukkaita kuin HenkilöY:n tekem</w:t>
        <w:t xml:space="preserve"> Tämä johtuu siitä, että _ on ammattitaitoinen leipuri.</w:t>
      </w:r>
    </w:p>
    <w:p>
      <w:r>
        <w:rPr>
          <w:b/>
        </w:rPr>
        <w:t xml:space="preserve">Tulos</w:t>
      </w:r>
    </w:p>
    <w:p>
      <w:r>
        <w:t xml:space="preserve">Lause 1: HenkilöX:n tekemät kakut maistuvat kauheilta verrattuna henkilöY:n tekemiin, joten _ ei ole leipuri.</w:t>
        <w:br/>
        <w:t xml:space="preserve"> Lause 2: HenkilöX:n tekemät kakut maistuvat mahtavilta verrattuna HenkilöY:n tekemiin, joten _ ei ole leipuri</w:t>
      </w:r>
    </w:p>
    <w:p>
      <w:r>
        <w:rPr>
          <w:b/>
        </w:rPr>
        <w:t xml:space="preserve">Tulos</w:t>
      </w:r>
    </w:p>
    <w:p>
      <w:r>
        <w:t xml:space="preserve">Lause 1: Kakut annettiin henkilöX:lle mutta ei henkilöY:lle, koska _:llä oli syntymäpäivä sinä päivänä.</w:t>
        <w:br/>
        <w:t xml:space="preserve"> Lause 2: Kakkuja ei annettu henkilöX:lle, mutta ei henkilöY:lle, koska _:llä oli syntymäpäivä sinä päivänä</w:t>
      </w:r>
    </w:p>
    <w:p>
      <w:r>
        <w:rPr>
          <w:b/>
        </w:rPr>
        <w:t xml:space="preserve">Esimerkki 0.3859</w:t>
      </w:r>
    </w:p>
    <w:p>
      <w:r>
        <w:t xml:space="preserve">Asiayhteyssana: hiihto.</w:t>
      </w:r>
    </w:p>
    <w:p>
      <w:r>
        <w:rPr>
          <w:b/>
        </w:rPr>
        <w:t xml:space="preserve">Tulos</w:t>
      </w:r>
    </w:p>
    <w:p>
      <w:r>
        <w:t xml:space="preserve">Lause 1: HenkilöX:llä oli helpompaa hiihtää, kun HenkilöY opasti häntä, koska _ oli hyvin epävarma itsestään laduilla.</w:t>
        <w:br/>
        <w:t xml:space="preserve"> Lause 2: HenkilöX:llä oli ja helpompaa hiihtää, kun henkilöY opasti häntä, koska _ oli hyvin varma itsestään laduilla</w:t>
      </w:r>
    </w:p>
    <w:p>
      <w:r>
        <w:rPr>
          <w:b/>
        </w:rPr>
        <w:t xml:space="preserve">Esimerkki 0,3860</w:t>
      </w:r>
    </w:p>
    <w:p>
      <w:r>
        <w:t xml:space="preserve">Context Word: muistitikku.</w:t>
      </w:r>
    </w:p>
    <w:p>
      <w:r>
        <w:rPr>
          <w:b/>
        </w:rPr>
        <w:t xml:space="preserve">Tulos</w:t>
      </w:r>
    </w:p>
    <w:p>
      <w:r>
        <w:t xml:space="preserve">Lause 1: Kadotettuaan HenkilöX:n tärkeän muistitikun HenkilöY yritti pyytää anteeksi, mutta _ oli silti hyvin järkyttynyt.</w:t>
        <w:br/>
        <w:t xml:space="preserve"> Lause 2: Kadotettuaan PersonX:n tärkeän muistitikun PersonY yritti pyytää anteeksi, mutta _ oli edelleen hyvin unohduksissaan.</w:t>
      </w:r>
    </w:p>
    <w:p>
      <w:r>
        <w:rPr>
          <w:b/>
        </w:rPr>
        <w:t xml:space="preserve">Esimerkki 0.3861</w:t>
      </w:r>
    </w:p>
    <w:p>
      <w:r>
        <w:t xml:space="preserve">Asiayhteyssana: numero.</w:t>
      </w:r>
    </w:p>
    <w:p>
      <w:r>
        <w:rPr>
          <w:b/>
        </w:rPr>
        <w:t xml:space="preserve">Tulos</w:t>
      </w:r>
    </w:p>
    <w:p>
      <w:r>
        <w:t xml:space="preserve">Lause 1: HenkilöX kysyi HenkilöY:ltä, onko heidän lukionsa jalkapallojoukkueen jäljellä olevien otteluiden määrä uusi, _ luottaa häneen.</w:t>
        <w:br/>
        <w:t xml:space="preserve"> Lause 2: HenkilöX kysyi HenkilöY:ltä, tiesivätkö he lukionsa jalkapallojoukkueen jäljellä olevien otteluiden määrän, _ luottaa hänen muistiinsa.</w:t>
      </w:r>
    </w:p>
    <w:p>
      <w:r>
        <w:rPr>
          <w:b/>
        </w:rPr>
        <w:t xml:space="preserve">Tulos</w:t>
      </w:r>
    </w:p>
    <w:p>
      <w:r>
        <w:t xml:space="preserve">Lause 1: HenkilöX ei halunnut antaa numeroaan HenkilöY:lle, koska _ ei halunnut ryhtyä rupattelemaan.</w:t>
        <w:br/>
        <w:t xml:space="preserve"> Lause 2: HenkilöX ei halunnut antaa numeroaan HenkilöY:lle, koska _ halusi aina ryhtyä small talkiin.</w:t>
      </w:r>
    </w:p>
    <w:p>
      <w:r>
        <w:rPr>
          <w:b/>
        </w:rPr>
        <w:t xml:space="preserve">Tulos</w:t>
      </w:r>
    </w:p>
    <w:p>
      <w:r>
        <w:t xml:space="preserve">Lause 1: HenkilöX kieltäytyi antamasta puhelinnumeroaan henkilölleY siitä syystä, että _ ei pitänyt hänestä kovin paljon.</w:t>
        <w:br/>
        <w:t xml:space="preserve"> Lause 2: HenkilöX kieltäytyi antamasta puhelinnumeroaan HenkilöY:lle siitä syystä, että _ ei pitänyt hänestä kovin paljon.</w:t>
      </w:r>
    </w:p>
    <w:p>
      <w:r>
        <w:rPr>
          <w:b/>
        </w:rPr>
        <w:t xml:space="preserve">Esimerkki 0.3862</w:t>
      </w:r>
    </w:p>
    <w:p>
      <w:r>
        <w:t xml:space="preserve">Asiayhteyssana: aika.</w:t>
      </w:r>
    </w:p>
    <w:p>
      <w:r>
        <w:rPr>
          <w:b/>
        </w:rPr>
        <w:t xml:space="preserve">Tulos</w:t>
      </w:r>
    </w:p>
    <w:p>
      <w:r>
        <w:t xml:space="preserve">Lause 1: HenkilöX:llä ei ollut aikaa käsitellä HenkilöY:n draamaa, koska _ oli myöhässä kokouksesta.</w:t>
        <w:br/>
        <w:t xml:space="preserve"> Lause 2: HenkilöX:llä ei ollut aikaa käsitellä HenkilöY:n draamaa, koska _ myöhästytti heidät kokouksesta</w:t>
      </w:r>
    </w:p>
    <w:p>
      <w:r>
        <w:rPr>
          <w:b/>
        </w:rPr>
        <w:t xml:space="preserve">Tulos</w:t>
      </w:r>
    </w:p>
    <w:p>
      <w:r>
        <w:t xml:space="preserve">Lause 1: HenkilöX oli kärsimätön odottaessaan HenkilöY:n saapumista, koska _ tunsi, etteivät he koskaan käyttäneet aikaansa viisaasti.</w:t>
        <w:br/>
        <w:t xml:space="preserve"> Lause 2: HenkilöX oli kärsimätön odottaessaan HenkilöY:n saapumista, koska _ tiesi, ettei hän koskaan hallinnut aikaansa viisaasti</w:t>
      </w:r>
    </w:p>
    <w:p>
      <w:r>
        <w:rPr>
          <w:b/>
        </w:rPr>
        <w:t xml:space="preserve">Tulos</w:t>
      </w:r>
    </w:p>
    <w:p>
      <w:r>
        <w:t xml:space="preserve">Lause 1: HenkilöX:llä on kannettava tietokone ja henkilöY:llä puhelin. _ pitäisi käyttää vain kannettavaa tietokonettaan säästääkseen aikaa.</w:t>
        <w:br/>
        <w:t xml:space="preserve"> Lause 2: HenkilöX:llä on kannettava tietokone ja henkilöY:llä puhelin</w:t>
        <w:t xml:space="preserve"> _ pitäisi käyttää vain puhelintaan säästääkseen aikaa.</w:t>
      </w:r>
    </w:p>
    <w:p>
      <w:r>
        <w:rPr>
          <w:b/>
        </w:rPr>
        <w:t xml:space="preserve">Tulos</w:t>
      </w:r>
    </w:p>
    <w:p>
      <w:r>
        <w:t xml:space="preserve">Lause 1: HenkilöX:llä on paljon aikaa tehdä mitä haluaa toisin kuin henkilöY:llä, koska _ on lopettanut työnteon.</w:t>
        <w:br/>
        <w:t xml:space="preserve"> Lause 2: HenkilöX:llä on paljon aikaa tehdä mitä haluaa toisin kuin henkilöY:llä, koska _ on edelleen töissä</w:t>
      </w:r>
    </w:p>
    <w:p>
      <w:r>
        <w:rPr>
          <w:b/>
        </w:rPr>
        <w:t xml:space="preserve">Tulos</w:t>
      </w:r>
    </w:p>
    <w:p>
      <w:r>
        <w:t xml:space="preserve">Lause 1: HenkilöX:n on lähdettävä aamulla kotoa aikaisemmin kuin henkilöY:n, koska hänellä kestää _ enemmän aikaa päästä töihin.</w:t>
        <w:br/>
        <w:t xml:space="preserve"> Lause 2: HenkilöX:n on lähdettävä kotoa aikaisemmin aamulla kuin HenkilöY:n, koska häneltä kestää _ vähemmän aikaa päästä töihin.</w:t>
      </w:r>
    </w:p>
    <w:p>
      <w:r>
        <w:rPr>
          <w:b/>
        </w:rPr>
        <w:t xml:space="preserve">Tulos</w:t>
      </w:r>
    </w:p>
    <w:p>
      <w:r>
        <w:t xml:space="preserve">Lause 1: HenkilöX:n piti lähteä tunnin kuluttua, jotta hän olisi ajoissa, mutta HenkilöY ei ollut vielä edes herännyt. _ pelkäsi, etteivät he ehtisi.</w:t>
        <w:br/>
        <w:t xml:space="preserve"> Lause 2: HenkilöX:n piti lähteä tunnin kuluttua, jotta hän olisi ajoissa, mutta HenkilöY ei ollut vielä edes herännyt. _ kiirehti, jotta he ehtisivät.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 käytti liikaa aikaa matkalla, joten _ päätti lyhentää matkaa.</w:t>
        <w:br/>
        <w:t xml:space="preserve"> Lause 2: HenkilöX oli huolissaan siitä, että HenkilöY käytti liikaa aikaa matkaan, mutta _ päätti pidentää matkaa.</w:t>
      </w:r>
    </w:p>
    <w:p>
      <w:r>
        <w:rPr>
          <w:b/>
        </w:rPr>
        <w:t xml:space="preserve">Tulos</w:t>
      </w:r>
    </w:p>
    <w:p>
      <w:r>
        <w:t xml:space="preserve">Lause 1: HenkilöX myöhästyi tapaamisestaan, joten henkilöY ajoi hänet, koska _ ei osaa käyttää aikaansa.</w:t>
        <w:br/>
        <w:t xml:space="preserve"> Lause 2: HenkilöX myöhästyi kokouksestaan, joten henkilöY ajoi hänet, koska _ on ajan suhteen järjestelmällinen</w:t>
      </w:r>
    </w:p>
    <w:p>
      <w:r>
        <w:rPr>
          <w:b/>
        </w:rPr>
        <w:t xml:space="preserve">Tulos</w:t>
      </w:r>
    </w:p>
    <w:p>
      <w:r>
        <w:t xml:space="preserve">Lause 1: Joten _ rentoutui kotona, koska henkilöX:llä on paljon vapaa-aikaa ja henkilöY on kiireinen.</w:t>
        <w:br/>
        <w:t xml:space="preserve"> Lause 2: Joten _ työskenteli kotona, koska henkilöX:llä on paljon vapaa-aikaa ja henkilöY on kiireinen</w:t>
      </w:r>
    </w:p>
    <w:p>
      <w:r>
        <w:rPr>
          <w:b/>
        </w:rPr>
        <w:t xml:space="preserve">Tulos</w:t>
      </w:r>
    </w:p>
    <w:p>
      <w:r>
        <w:t xml:space="preserve">Lause 1: Aika on arvokkaampi hyödyke henkilöX:lle kuin henkilöY:lle, koska _:llä on erittäin vaativa työ, johon liittyy paljon velvollisuuksia.</w:t>
        <w:br/>
        <w:t xml:space="preserve"> Lause 2: Aika on arvokkaampi hyödyke henkilöX:lle kuin henkilöY:lle, koska _:llä ei ole vaativaa työtä, johon liittyy paljon velvollisuuksia</w:t>
      </w:r>
    </w:p>
    <w:p>
      <w:r>
        <w:rPr>
          <w:b/>
        </w:rPr>
        <w:t xml:space="preserve">Esimerkki 0.3863</w:t>
      </w:r>
    </w:p>
    <w:p>
      <w:r>
        <w:t xml:space="preserve">Asiayhteyssana: kastelukannu.</w:t>
      </w:r>
    </w:p>
    <w:p>
      <w:r>
        <w:rPr>
          <w:b/>
        </w:rPr>
        <w:t xml:space="preserve">Tulos</w:t>
      </w:r>
    </w:p>
    <w:p>
      <w:r>
        <w:t xml:space="preserve">Lause 1: HenkilöX tarvitsi uuden kastelukannun, joten henkilöY osti hänelle sellaisen, mutta _ oli jo ostanut sellaisen.</w:t>
        <w:br/>
        <w:t xml:space="preserve"> Lause 2: HenkilöX tarvitsi uuden kastelukannun, joten HenkilöY osti hänelle sellaisen, koska _:llä oli jo ylimääräinen</w:t>
      </w:r>
    </w:p>
    <w:p>
      <w:r>
        <w:rPr>
          <w:b/>
        </w:rPr>
        <w:t xml:space="preserve">Esimerkki 0.3864</w:t>
      </w:r>
    </w:p>
    <w:p>
      <w:r>
        <w:t xml:space="preserve">Asiayhteyssana: steroidit.</w:t>
      </w:r>
    </w:p>
    <w:p>
      <w:r>
        <w:rPr>
          <w:b/>
        </w:rPr>
        <w:t xml:space="preserve">Tulos</w:t>
      </w:r>
    </w:p>
    <w:p>
      <w:r>
        <w:t xml:space="preserve">Lause 1: HenkilöX voitti HenkilöY:n painonnostokilpailussa, mutta se ei ollut reilua. _ oli käyttänyt steroideja.</w:t>
        <w:br/>
        <w:t xml:space="preserve"> Lause 2: HenkilöX voitti HenkilöY:n painonnostokilpailussa, mutta se ei ollut reilua. _ oli pidättäytynyt steroidien käytöstä.</w:t>
      </w:r>
    </w:p>
    <w:p>
      <w:r>
        <w:rPr>
          <w:b/>
        </w:rPr>
        <w:t xml:space="preserve">Tulos</w:t>
      </w:r>
    </w:p>
    <w:p>
      <w:r>
        <w:t xml:space="preserve">Lause 1: Kilpailu kielsi henkilöX:n steroidien käytön, joten henkilöY voitti. _ oli harmissaan, että tuomarit saivat tietää asiasta.</w:t>
        <w:br/>
        <w:t xml:space="preserve"> Lause 2: Kilpailu kielsi PersonX:n steroidien käytön, joten PersonY voitti. _ oli tyytyväinen, että tuomarit saivat tietää.</w:t>
      </w:r>
    </w:p>
    <w:p>
      <w:r>
        <w:rPr>
          <w:b/>
        </w:rPr>
        <w:t xml:space="preserve">Esimerkki 0,3865</w:t>
      </w:r>
    </w:p>
    <w:p>
      <w:r>
        <w:t xml:space="preserve">Asiayhteyssana: ruuvaa kello irti.</w:t>
      </w:r>
    </w:p>
    <w:p>
      <w:r>
        <w:rPr>
          <w:b/>
        </w:rPr>
        <w:t xml:space="preserve">Tulos</w:t>
      </w:r>
    </w:p>
    <w:p>
      <w:r>
        <w:t xml:space="preserve">Lause 1: HenkilöX auttoi henkilöäY avaamaan kellon, koska _ omisti työkalupakin, jossa oli pieni ruuvimeisseli.</w:t>
        <w:br/>
        <w:t xml:space="preserve"> Lause 2: Henkilö X auttoi henkilöä Y:tä avaamaan kellon, koska _ ei omistanut työkalulaatikkoa, jossa oli pieni ruuvimeisseli</w:t>
      </w:r>
    </w:p>
    <w:p>
      <w:r>
        <w:rPr>
          <w:b/>
        </w:rPr>
        <w:t xml:space="preserve">Esimerkki 0.3866</w:t>
      </w:r>
    </w:p>
    <w:p>
      <w:r>
        <w:t xml:space="preserve">Asiayhteyssana: dealing.</w:t>
      </w:r>
    </w:p>
    <w:p>
      <w:r>
        <w:rPr>
          <w:b/>
        </w:rPr>
        <w:t xml:space="preserve">Tulos</w:t>
      </w:r>
    </w:p>
    <w:p>
      <w:r>
        <w:t xml:space="preserve">Lause 1: HenkilöX:llä oli helpompi käsitellä jätetyksi tulemista kuin henkilöY:llä, koska hän antoi itselleen mahdollisuuden surra.</w:t>
        <w:br/>
        <w:t xml:space="preserve"> Lause 2: HenkilöX:n oli helpompi käsitellä jätetyksi tulemista kuin HenkilöY:n, koska _ ei sallinut itsensä surra.</w:t>
      </w:r>
    </w:p>
    <w:p>
      <w:r>
        <w:rPr>
          <w:b/>
        </w:rPr>
        <w:t xml:space="preserve">Tulos</w:t>
      </w:r>
    </w:p>
    <w:p>
      <w:r>
        <w:t xml:space="preserve">Lause 1: HenkilöX lopetti asioimisen HenkilöY:n kanssa viimeisimmän kaupanteon jälkeen, koska _ oli kyllästynyt huijauksiin.</w:t>
        <w:br/>
        <w:t xml:space="preserve"> Lause 2: HenkilöX lopetti asioimisen HenkilöY:n kanssa heidän viimeisimmän liiketoimensa jälkeen, koska _ jatkoi huijaamista</w:t>
      </w:r>
    </w:p>
    <w:p>
      <w:r>
        <w:rPr>
          <w:b/>
        </w:rPr>
        <w:t xml:space="preserve">Esimerkki 0.3867</w:t>
      </w:r>
    </w:p>
    <w:p>
      <w:r>
        <w:t xml:space="preserve">Kontekstisana: merkit.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_:llä oli vaikeuksia kirjoittaa vakuuttavia romanttisia hahmoja.</w:t>
        <w:br/>
        <w:t xml:space="preserve"> Lause 2: Vaikka HenkilöX oli parempi kirjoittaja kuin HenkilöY, _:n oli helppo kirjoittaa vakuuttavia romanttisia hahmoja.</w:t>
      </w:r>
    </w:p>
    <w:p>
      <w:r>
        <w:rPr>
          <w:b/>
        </w:rPr>
        <w:t xml:space="preserve">Tulos</w:t>
      </w:r>
    </w:p>
    <w:p>
      <w:r>
        <w:t xml:space="preserve">Lause 1: HenkilöX ja HenkilY tekevät sarjakuvahahmojen luomista työkseen, _ nauttii hahmojen piirtämisestä.</w:t>
        <w:br/>
        <w:t xml:space="preserve"> Lause 2: Sarjakuvahahmojen luominen on henkilöX:n ja henkilöY:n elinkeino, _ nauttii hahmojen värittämisestä.</w:t>
      </w:r>
    </w:p>
    <w:p>
      <w:r>
        <w:rPr>
          <w:b/>
        </w:rPr>
        <w:t xml:space="preserve">Tulos</w:t>
      </w:r>
    </w:p>
    <w:p>
      <w:r>
        <w:t xml:space="preserve">Lause 1: HenkilöX:n romaanin hahmot olivat ainutlaatuisempia kuin HenkilöY:n, koska _ on luovempi henkilö.</w:t>
        <w:br/>
        <w:t xml:space="preserve"> Lause 2: HenkilöX:n romaanin hahmot olivat ainutlaatuisempia kuin HenkilöY:n, koska _ on tylsempi henkilö.</w:t>
      </w:r>
    </w:p>
    <w:p>
      <w:r>
        <w:rPr>
          <w:b/>
        </w:rPr>
        <w:t xml:space="preserve">Esimerkki 0.3868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Lause 1: HenkilöX on hiljattain ostanut kyyhkyn ja tarvitsee henkilöY:n apua elinympäristön perustamisessa, koska _ on kokematon.</w:t>
        <w:br/>
        <w:t xml:space="preserve"> Lause 2: HenkilöX on hiljattain ostanut kyyhkysen ja tarvitsee henkilöY:n apua elinympäristön perustamisessa, joten _ tarjoaa apuaan.</w:t>
      </w:r>
    </w:p>
    <w:p>
      <w:r>
        <w:rPr>
          <w:b/>
        </w:rPr>
        <w:t xml:space="preserve">Esimerkki 0.3869</w:t>
      </w:r>
    </w:p>
    <w:p>
      <w:r>
        <w:t xml:space="preserve">Kontekstin sana: Keuhkokuume.</w:t>
      </w:r>
    </w:p>
    <w:p>
      <w:r>
        <w:rPr>
          <w:b/>
        </w:rPr>
        <w:t xml:space="preserve">Tulos</w:t>
      </w:r>
    </w:p>
    <w:p>
      <w:r>
        <w:t xml:space="preserve">Lause 1: HenkilöX pyysi henkilöY:tä menemään lääkäriin tekemään joitakin kokeita, koska _ luuli, että hänellä on keuhkokuume.</w:t>
        <w:br/>
        <w:t xml:space="preserve"> Lause 2: HenkilöX pyysi henkilöY:tä menemään lääkäriin, jotta hänestä tehtäisiin joitakin kokeita, mutta _ luuli, ettei hänellä ollut keuhkokuumetta</w:t>
      </w:r>
    </w:p>
    <w:p>
      <w:r>
        <w:rPr>
          <w:b/>
        </w:rPr>
        <w:t xml:space="preserve">Esimerkki 0,3870</w:t>
      </w:r>
    </w:p>
    <w:p>
      <w:r>
        <w:t xml:space="preserve">Asiayhteyssana: päärynät.</w:t>
      </w:r>
    </w:p>
    <w:p>
      <w:r>
        <w:rPr>
          <w:b/>
        </w:rPr>
        <w:t xml:space="preserve">Tulos</w:t>
      </w:r>
    </w:p>
    <w:p>
      <w:r>
        <w:t xml:space="preserve">Lause 1: Mary päätti ostaa päärynät henkilöX:ltä henkilöY:n sijasta, koska päärynät, joita hän myi, näyttivät tuoreilta.</w:t>
        <w:br/>
        <w:t xml:space="preserve"> Lause 2: Mary päätti ostaa päärynät henkilöX:ltä eikä henkilöY:ltä, koska päärynät, joita _ myi, näyttivät mädiltä</w:t>
      </w:r>
    </w:p>
    <w:p>
      <w:r>
        <w:rPr>
          <w:b/>
        </w:rPr>
        <w:t xml:space="preserve">Tulos</w:t>
      </w:r>
    </w:p>
    <w:p>
      <w:r>
        <w:t xml:space="preserve">Lause 1: Vaikka henkilöX söi yleisesti ottaen huonommin kuin henkilöY, _ piti päärynöiden mausta hieman enemmän.</w:t>
        <w:br/>
        <w:t xml:space="preserve"> Lause 2: Vaikka henkilöX söi yleensä huonommin kuin henkilöY, _ piti päärynöiden mausta hieman vähemmän</w:t>
      </w:r>
    </w:p>
    <w:p>
      <w:r>
        <w:rPr>
          <w:b/>
        </w:rPr>
        <w:t xml:space="preserve">Esimerkki 0.3871</w:t>
      </w:r>
    </w:p>
    <w:p>
      <w:r>
        <w:t xml:space="preserve">Asiayhteyssana: panzerotti.</w:t>
      </w:r>
    </w:p>
    <w:p>
      <w:r>
        <w:rPr>
          <w:b/>
        </w:rPr>
        <w:t xml:space="preserve">Tulos</w:t>
      </w:r>
    </w:p>
    <w:p>
      <w:r>
        <w:t xml:space="preserve">Lause 1: HenkilöX:n tekemä panzerotti on maukasta verrattuna HenkilöY:n tekemään, koska _ on kokki.</w:t>
        <w:br/>
        <w:t xml:space="preserve"> Lause 2: HenkilöX:n tekemä panzerotti on kauhea verrattuna HenkilöY:n tekemään, koska _ on kokki</w:t>
      </w:r>
    </w:p>
    <w:p>
      <w:r>
        <w:rPr>
          <w:b/>
        </w:rPr>
        <w:t xml:space="preserve">Esimerkki 0.3872</w:t>
      </w:r>
    </w:p>
    <w:p>
      <w:r>
        <w:t xml:space="preserve">Context Word: reality-ohjelmat.</w:t>
      </w:r>
    </w:p>
    <w:p>
      <w:r>
        <w:rPr>
          <w:b/>
        </w:rPr>
        <w:t xml:space="preserve">Tulos</w:t>
      </w:r>
    </w:p>
    <w:p>
      <w:r>
        <w:t xml:space="preserve">Lause 1: HenkilöX puhui paljon tosi-tv-ohjelmista, eikä HenkilöY ollut lainkaan kiinnostunut niistä, joten _ halusi aina keskustella tosi-tv-ohjelmista.</w:t>
        <w:br/>
        <w:t xml:space="preserve"> Lause 2: HenkilöX puhui paljon tosi-tv-ohjelmista ja HenkilöY ei ollut lainkaan kiinnostunut niistä, joten _ halusi aina sivuuttaa tosi-tv-ohjelmat.</w:t>
      </w:r>
    </w:p>
    <w:p>
      <w:r>
        <w:rPr>
          <w:b/>
        </w:rPr>
        <w:t xml:space="preserve">Esimerkki 0.3873</w:t>
      </w:r>
    </w:p>
    <w:p>
      <w:r>
        <w:t xml:space="preserve">Asiayhteyssana: varovainen.</w:t>
      </w:r>
    </w:p>
    <w:p>
      <w:r>
        <w:rPr>
          <w:b/>
        </w:rPr>
        <w:t xml:space="preserve">Tulos</w:t>
      </w:r>
    </w:p>
    <w:p>
      <w:r>
        <w:t xml:space="preserve">Lause 1: HenkilöX kehotti henkilöY:tä olemaan varovaisempi pörssisijoitusten kanssa, koska _ on valvottu henkilö.</w:t>
        <w:br/>
        <w:t xml:space="preserve"> Lause 2: HenkilöX kehotti henkilöY:tä olemaan varovaisempi pörssisijoitusten kanssa, koska _ on villi henkilö.</w:t>
      </w:r>
    </w:p>
    <w:p>
      <w:r>
        <w:rPr>
          <w:b/>
        </w:rPr>
        <w:t xml:space="preserve">Esimerkki 0.3874</w:t>
      </w:r>
    </w:p>
    <w:p>
      <w:r>
        <w:t xml:space="preserve">Kontekstin sana: Kansalaisuus.</w:t>
      </w:r>
    </w:p>
    <w:p>
      <w:r>
        <w:rPr>
          <w:b/>
        </w:rPr>
        <w:t xml:space="preserve">Tulos</w:t>
      </w:r>
    </w:p>
    <w:p>
      <w:r>
        <w:t xml:space="preserve">Lause 1: Kun henkilöX muutti Amerikkaan, hän sai kansalaisuuden ennen henkilöäY, koska _ oli parempi kansalaistaidoissa.</w:t>
        <w:br/>
        <w:t xml:space="preserve"> Lause 2: Amerikkaan muuttaessaan HenkilöX sai kansalaisuuden ennen HenkilöäY, vaikka _ oli parempi kansalaistaidoissa</w:t>
      </w:r>
    </w:p>
    <w:p>
      <w:r>
        <w:rPr>
          <w:b/>
        </w:rPr>
        <w:t xml:space="preserve">Esimerkki 0,3875</w:t>
      </w:r>
    </w:p>
    <w:p>
      <w:r>
        <w:t xml:space="preserve">Asiayhteyssana: korostettu.</w:t>
      </w:r>
    </w:p>
    <w:p>
      <w:r>
        <w:rPr>
          <w:b/>
        </w:rPr>
        <w:t xml:space="preserve">Tulos</w:t>
      </w:r>
    </w:p>
    <w:p>
      <w:r>
        <w:t xml:space="preserve">Lause 1: Henkilö X:llä oli taipumus stressaantua koulusta paljon enemmän kuin henkilö Y:llä, koska _ oli kireä ihminen.</w:t>
        <w:br/>
        <w:t xml:space="preserve"> Lause 2: HenkilöX stressaantui koulusta paljon enemmän kuin HenkilöY, koska _ oli rento ihminen.</w:t>
      </w:r>
    </w:p>
    <w:p>
      <w:r>
        <w:rPr>
          <w:b/>
        </w:rPr>
        <w:t xml:space="preserve">Esimerkki 0.3876</w:t>
      </w:r>
    </w:p>
    <w:p>
      <w:r>
        <w:t xml:space="preserve">Asiayhteyssana: äänestys.</w:t>
      </w:r>
    </w:p>
    <w:p>
      <w:r>
        <w:rPr>
          <w:b/>
        </w:rPr>
        <w:t xml:space="preserve">Tulos</w:t>
      </w:r>
    </w:p>
    <w:p>
      <w:r>
        <w:t xml:space="preserve">Lause 1: HenkilöX äänestäisi henkilöY:tä vaaleissa, koska hänen poliittiset kantansa ovat vakuuttaneet hänet.</w:t>
        <w:br/>
        <w:t xml:space="preserve"> Lause 2: HenkilöX äänestäisi henkilöY:tä vaaleissa, koska _ oli ollut vakuuttava hänen poliittisilla kannanotoillaan.</w:t>
      </w:r>
    </w:p>
    <w:p>
      <w:r>
        <w:rPr>
          <w:b/>
        </w:rPr>
        <w:t xml:space="preserve">Esimerkki 0.3877</w:t>
      </w:r>
    </w:p>
    <w:p>
      <w:r>
        <w:t xml:space="preserve">Kontekstin sana: Converse.</w:t>
      </w:r>
    </w:p>
    <w:p>
      <w:r>
        <w:rPr>
          <w:b/>
        </w:rPr>
        <w:t xml:space="preserve">Tulos</w:t>
      </w:r>
    </w:p>
    <w:p>
      <w:r>
        <w:t xml:space="preserve">Lause 1: Vaikka HenkilöX on enemmän lenkkipoika kuin HenkilöY, _ unohti hienon Converse-parin.</w:t>
        <w:br/>
        <w:t xml:space="preserve"> Lause 2: Vaikka HenkilöX on enemmän lenkkipoika kuin HenkilöY, _ löysi hienon Converse-parin.</w:t>
      </w:r>
    </w:p>
    <w:p>
      <w:r>
        <w:rPr>
          <w:b/>
        </w:rPr>
        <w:t xml:space="preserve">Esimerkki 0.3878</w:t>
      </w:r>
    </w:p>
    <w:p>
      <w:r>
        <w:t xml:space="preserve">Kontekstin sana: Store Potatoes.</w:t>
      </w:r>
    </w:p>
    <w:p>
      <w:r>
        <w:rPr>
          <w:b/>
        </w:rPr>
        <w:t xml:space="preserve">Tulos</w:t>
      </w:r>
    </w:p>
    <w:p>
      <w:r>
        <w:t xml:space="preserve">Lause 1: HenkilöX pyysi henkilöY:tä varastoimaan perunoita kellariinsa, koska hänellä ei ollut paikkaa, jossa niitä voisi säilyttää.</w:t>
        <w:br/>
        <w:t xml:space="preserve"> Lause 2: HenkilöX pyysi HenkilöY:tä säilyttämään perunoita kellarissaan, mutta _ ei ollut paikkaa, jossa niitä voisi säilyttää</w:t>
      </w:r>
    </w:p>
    <w:p>
      <w:r>
        <w:rPr>
          <w:b/>
        </w:rPr>
        <w:t xml:space="preserve">Esimerkki 0.3879</w:t>
      </w:r>
    </w:p>
    <w:p>
      <w:r>
        <w:t xml:space="preserve">Kontekstin sana: näky.</w:t>
      </w:r>
    </w:p>
    <w:p>
      <w:r>
        <w:rPr>
          <w:b/>
        </w:rPr>
        <w:t xml:space="preserve">Tulos</w:t>
      </w:r>
    </w:p>
    <w:p>
      <w:r>
        <w:t xml:space="preserve">Lause 1: HenkilöX pystyi lukemaan ruokalistan pienellä painetun tekstin, mutta henkilöY ei, koska _ näki hyvin.</w:t>
        <w:br/>
        <w:t xml:space="preserve"> Lause 2: Henkilö X pystyi lukemaan ruokalistan pienellä painetun tekstin, mutta henkilö Y ei, koska _ näki huonosti.</w:t>
      </w:r>
    </w:p>
    <w:p>
      <w:r>
        <w:rPr>
          <w:b/>
        </w:rPr>
        <w:t xml:space="preserve">Tulos</w:t>
      </w:r>
    </w:p>
    <w:p>
      <w:r>
        <w:t xml:space="preserve">Lause 1: HenkilöX:n näkö oli paljon huonompi kuin henkilöY:n, koska _ joutui onnettomuuteen nuorempana.</w:t>
        <w:br/>
        <w:t xml:space="preserve"> Lause 2: HenkilöX:n näkö oli paljon parempi kuin henkilöY:n, koska _ joutui onnettomuuteen nuorempana.</w:t>
      </w:r>
    </w:p>
    <w:p>
      <w:r>
        <w:rPr>
          <w:b/>
        </w:rPr>
        <w:t xml:space="preserve">Esimerkki 0.3880</w:t>
      </w:r>
    </w:p>
    <w:p>
      <w:r>
        <w:t xml:space="preserve">Asiayhteyssana: kosteikko.</w:t>
      </w:r>
    </w:p>
    <w:p>
      <w:r>
        <w:rPr>
          <w:b/>
        </w:rPr>
        <w:t xml:space="preserve">Tulos</w:t>
      </w:r>
    </w:p>
    <w:p>
      <w:r>
        <w:t xml:space="preserve">Lause 1: HenkilöX halusi kutsua HenkilöY:n vapaaehtoistyöhön kosteikkojen suojeluvirastoon, _ on huolissaan planeetan pelastamisesta.</w:t>
        <w:br/>
        <w:t xml:space="preserve"> Lause 2: HenkilöX halusi lannistaa HenkilöY:tä toimimaan vapaaehtoisena kosteikkojen suojelusta vastaavassa järjestössä, _ on huolissaan planeetan pelastamisesta.</w:t>
      </w:r>
    </w:p>
    <w:p>
      <w:r>
        <w:rPr>
          <w:b/>
        </w:rPr>
        <w:t xml:space="preserve">Esimerkki 0.3881</w:t>
      </w:r>
    </w:p>
    <w:p>
      <w:r>
        <w:t xml:space="preserve">Asiayhteyssana: luistelu.</w:t>
      </w:r>
    </w:p>
    <w:p>
      <w:r>
        <w:rPr>
          <w:b/>
        </w:rPr>
        <w:t xml:space="preserve">Tulos</w:t>
      </w:r>
    </w:p>
    <w:p>
      <w:r>
        <w:t xml:space="preserve">Lause 1: HenkilöX:llä oli parempi tasapainoaisti kuin henkilöY:llä, koska _ tykkäsi käydä luistelemassa joka päivä koulun jälkeen.</w:t>
        <w:br/>
        <w:t xml:space="preserve"> Lause 2: HenkilöX:llä oli parempi tasapainoaisti kuin henkilöY:llä, vaikka _ tykkäsi käydä luistelemassa joka päivä koulun jälkeen</w:t>
      </w:r>
    </w:p>
    <w:p>
      <w:r>
        <w:rPr>
          <w:b/>
        </w:rPr>
        <w:t xml:space="preserve">Esimerkki 0.3882</w:t>
      </w:r>
    </w:p>
    <w:p>
      <w:r>
        <w:t xml:space="preserve">Konteksti Sana: download.</w:t>
      </w:r>
    </w:p>
    <w:p>
      <w:r>
        <w:rPr>
          <w:b/>
        </w:rPr>
        <w:t xml:space="preserve">Tulos</w:t>
      </w:r>
    </w:p>
    <w:p>
      <w:r>
        <w:t xml:space="preserve">Lause 1: HenkilöX:lle ei tullut mieleen ladata sosiaalisen median sovelluksia, toisin kuin HenkilöY:lle, koska _ hänellä oli vähän hyviä ystäviä.</w:t>
        <w:br/>
        <w:t xml:space="preserve"> Lause 2: HenkilöX:lle ei tullut mieleen ladata sosiaalisen median sovelluksia, toisin kuin HenkilöY:lle, koska _:llä oli paljon hyviä ystäviä</w:t>
      </w:r>
    </w:p>
    <w:p>
      <w:r>
        <w:rPr>
          <w:b/>
        </w:rPr>
        <w:t xml:space="preserve">Tulos</w:t>
      </w:r>
    </w:p>
    <w:p>
      <w:r>
        <w:t xml:space="preserve">Lause 1: HenkilöX lataa tietoja tietokoneellaan, kun taas henkilöY käyttää tablettia, _ käytti tietokonettaan ladatakseen excel-tiedoston.</w:t>
        <w:br/>
        <w:t xml:space="preserve"> Lause 2: HenkilöX lataa tietoja tietokoneellaan, kun taas HenkilöY käyttää tablettia, _ käytti tablettiaan excel-tiedoston lataamiseen</w:t>
      </w:r>
    </w:p>
    <w:p>
      <w:r>
        <w:rPr>
          <w:b/>
        </w:rPr>
        <w:t xml:space="preserve">Tulos</w:t>
      </w:r>
    </w:p>
    <w:p>
      <w:r>
        <w:t xml:space="preserve">Lause 1: HenkilöX auttaa henkilöäY lataamaan musiikkia internetistä tietokoneelle, koska _ on taitava tietokoneiden kanssa.</w:t>
        <w:br/>
        <w:t xml:space="preserve"> Lause 2: HenkilöX auttaa henkilöäY:tä lataamaan musiikkia internetistä tietokoneelle, koska _ on hämmentynyt tietokoneiden kanssa</w:t>
      </w:r>
    </w:p>
    <w:p>
      <w:r>
        <w:rPr>
          <w:b/>
        </w:rPr>
        <w:t xml:space="preserve">Tulos</w:t>
      </w:r>
    </w:p>
    <w:p>
      <w:r>
        <w:t xml:space="preserve">Lause 1: HenkilöX:n oli ladattava asiakirja tietokoneelle henkilöY:n puolesta, koska _ ohjeet olivat monimutkaiset.</w:t>
        <w:br/>
        <w:t xml:space="preserve"> Lause 2: HenkilöX tarvitsi apua ladatakseen asiakirjan tietokoneelle HenkilöY:ltä, koska _ ohjeet olivat monimutkaiset.</w:t>
      </w:r>
    </w:p>
    <w:p>
      <w:r>
        <w:rPr>
          <w:b/>
        </w:rPr>
        <w:t xml:space="preserve">Tulos</w:t>
      </w:r>
    </w:p>
    <w:p>
      <w:r>
        <w:t xml:space="preserve">Lause 1: HenkilöX auttoi henkilöäY lataamaan uuden tietoturvapäivityksen tietokoneelleen _ tiesi miten.</w:t>
        <w:br/>
        <w:t xml:space="preserve"> Lause 2: HenkilöX auttoi HenkilöäY lataamaan uuden tietoturvapäivityksen tietokoneeseensa, koska _ unohti miten</w:t>
      </w:r>
    </w:p>
    <w:p>
      <w:r>
        <w:rPr>
          <w:b/>
        </w:rPr>
        <w:t xml:space="preserve">Tulos</w:t>
      </w:r>
    </w:p>
    <w:p>
      <w:r>
        <w:t xml:space="preserve">Lause 1: Laittomasta latauksesta syytettäisiin henkilöä X eikä henkilöä Y, koska _ omisti tietokoneen.</w:t>
        <w:br/>
        <w:t xml:space="preserve"> Lause 2: Syytteet laittomasta lataamisesta lankeaisivat henkilöX:lle eikä henkilöY:lle, koska _ ei omistanut tietokonetta</w:t>
      </w:r>
    </w:p>
    <w:p>
      <w:r>
        <w:rPr>
          <w:b/>
        </w:rPr>
        <w:t xml:space="preserve">Esimerkki 0.3883</w:t>
      </w:r>
    </w:p>
    <w:p>
      <w:r>
        <w:t xml:space="preserve">Asiayhteyssana: lentomatkustaminen.</w:t>
      </w:r>
    </w:p>
    <w:p>
      <w:r>
        <w:rPr>
          <w:b/>
        </w:rPr>
        <w:t xml:space="preserve">Tulos</w:t>
      </w:r>
    </w:p>
    <w:p>
      <w:r>
        <w:t xml:space="preserve">Lause 1: Lentomatkustaminen vaivaa henkilöX:ää, mikä ei päde henkilöY:hen, sillä _ hän sairastuu lentopahoinvointiin.</w:t>
        <w:br/>
        <w:t xml:space="preserve"> Lause 2: Lentomatkustaminen miellyttää HenkilöX:ää, mikä ei päde HenkilöY:hen, koska _ sairastuu lentopahoinvointiin</w:t>
      </w:r>
    </w:p>
    <w:p>
      <w:r>
        <w:rPr>
          <w:b/>
        </w:rPr>
        <w:t xml:space="preserve">Tulos</w:t>
      </w:r>
    </w:p>
    <w:p>
      <w:r>
        <w:t xml:space="preserve">Lause 1: HenkilöX oli lentänyt ympäri maailmaa, kun taas henkilöY purjehti kaikkialle. _ rakasti lentomatkustamista.</w:t>
        <w:br/>
        <w:t xml:space="preserve"> Lause 2: HenkilöX oli lentänyt maailman ympäri, kun taas HenkilöY purjehti kaikkialle</w:t>
        <w:t xml:space="preserve"> _ pelkäsi lentomatkustamista.</w:t>
      </w:r>
    </w:p>
    <w:p>
      <w:r>
        <w:rPr>
          <w:b/>
        </w:rPr>
        <w:t xml:space="preserve">Esimerkki 0.3884</w:t>
      </w:r>
    </w:p>
    <w:p>
      <w:r>
        <w:t xml:space="preserve">Asiayhteyssana: pinpoint.</w:t>
      </w:r>
    </w:p>
    <w:p>
      <w:r>
        <w:rPr>
          <w:b/>
        </w:rPr>
        <w:t xml:space="preserve">Tulos</w:t>
      </w:r>
    </w:p>
    <w:p>
      <w:r>
        <w:t xml:space="preserve">Lause 1: HenkilöX:n oli helppo korjata katto, mutta henkilöY:n ei, koska hän pystyi paikantamaan tarkalleen, missä vuoto oli.</w:t>
        <w:br/>
        <w:t xml:space="preserve"> Lause 2: HenkilöX:n oli helppo korjata katto, mutta henkilöY:n ei, koska _ ei pystynyt määrittämään tarkalleen, missä vuoto oli</w:t>
      </w:r>
    </w:p>
    <w:p>
      <w:r>
        <w:rPr>
          <w:b/>
        </w:rPr>
        <w:t xml:space="preserve">Esimerkki 0,3885</w:t>
      </w:r>
    </w:p>
    <w:p>
      <w:r>
        <w:t xml:space="preserve">Asiayhteyssana: glukoosi.</w:t>
      </w:r>
    </w:p>
    <w:p>
      <w:r>
        <w:rPr>
          <w:b/>
        </w:rPr>
        <w:t xml:space="preserve">Tulos</w:t>
      </w:r>
    </w:p>
    <w:p>
      <w:r>
        <w:t xml:space="preserve">Lause 1: HenkilöX ruiskutti hitaasti glukoosia HenkilöY:lle, koska _ joutui hoitamaan hypoglykemiaa ruokavalion puutteen vuoksi.</w:t>
        <w:br/>
        <w:t xml:space="preserve"> Lause 2: HenkilöX ruiskutti glukoosia hitaasti HenkilöY:lle, koska _ oli hypoglykemiaa ruokavalion puutteen vuoksi..</w:t>
      </w:r>
    </w:p>
    <w:p>
      <w:r>
        <w:rPr>
          <w:b/>
        </w:rPr>
        <w:t xml:space="preserve">Esimerkki 0,3886</w:t>
      </w:r>
    </w:p>
    <w:p>
      <w:r>
        <w:t xml:space="preserve">Asiayhteyssana: monimutkainen.</w:t>
      </w:r>
    </w:p>
    <w:p>
      <w:r>
        <w:rPr>
          <w:b/>
        </w:rPr>
        <w:t xml:space="preserve">Tulos</w:t>
      </w:r>
    </w:p>
    <w:p>
      <w:r>
        <w:t xml:space="preserve">Lause 1: HenkilöX:n elämä oli monimutkaisempaa kuin henkilöY:n, koska _ kasvoi huonolla alueella.</w:t>
        <w:br/>
        <w:t xml:space="preserve"> Lause 2: HenkilöX:n elämä oli monimutkaisempaa kuin henkilöY:n, koska _ kasvoi hyvällä alueella.</w:t>
      </w:r>
    </w:p>
    <w:p>
      <w:r>
        <w:rPr>
          <w:b/>
        </w:rPr>
        <w:t xml:space="preserve">Tulos</w:t>
      </w:r>
    </w:p>
    <w:p>
      <w:r>
        <w:t xml:space="preserve">Lause 1: Monimutkaisten yhtälöiden ymmärtäminen oli henkilöX:lle vaikeampaa kuin henkilöY:lle, koska _ ei ollut käynyt matematiikan kursseja yliopistossa.</w:t>
        <w:br/>
        <w:t xml:space="preserve"> Lause 2: Monimutkaisten yhtälöiden ymmärtäminen oli henkilöX:lle vaikeampaa kuin henkilöY:lle, koska _ oli käynyt monia matematiikan kursseja yliopistossa</w:t>
      </w:r>
    </w:p>
    <w:p>
      <w:r>
        <w:rPr>
          <w:b/>
        </w:rPr>
        <w:t xml:space="preserve">Esimerkki 0.3887</w:t>
      </w:r>
    </w:p>
    <w:p>
      <w:r>
        <w:t xml:space="preserve">Kontekstin sana: Calm.</w:t>
      </w:r>
    </w:p>
    <w:p>
      <w:r>
        <w:rPr>
          <w:b/>
        </w:rPr>
        <w:t xml:space="preserve">Tulos</w:t>
      </w:r>
    </w:p>
    <w:p>
      <w:r>
        <w:t xml:space="preserve">Lause 1: Onnettomuuden jälkeen henkilöX pysyi rauhallisena, kun taas henkilöY oli paniikissa, koska _ oli rauhallinen henkilö.</w:t>
        <w:br/>
        <w:t xml:space="preserve"> Lause 2: Onnettomuuden jälkeen HenkilöX pysyi rauhallisena, kun taas HenkilöY panikoi, koska _ oli hermostunut ihminen.</w:t>
      </w:r>
    </w:p>
    <w:p>
      <w:r>
        <w:rPr>
          <w:b/>
        </w:rPr>
        <w:t xml:space="preserve">Tulos</w:t>
      </w:r>
    </w:p>
    <w:p>
      <w:r>
        <w:t xml:space="preserve">Lause 1: Myrskyä edeltävän tyynni hetken aikana henkilöX alkoi sekoilla, kun taas henkilöY pysyi rauhallisena, koska _ oli hyvin ahdistunut persoonallisuus.</w:t>
        <w:br/>
        <w:t xml:space="preserve"> Lause 2: Myrskyä edeltävän tyynen ajan henkilöX alkoi hermostua, kun taas henkilöY pysyi rauhallisena, koska _ oli hyvin rauhallinen persoonallisuus.</w:t>
      </w:r>
    </w:p>
    <w:p>
      <w:r>
        <w:rPr>
          <w:b/>
        </w:rPr>
        <w:t xml:space="preserve">Esimerkki 0.3888</w:t>
      </w:r>
    </w:p>
    <w:p>
      <w:r>
        <w:t xml:space="preserve">Asiayhteyssana: lampi.</w:t>
      </w:r>
    </w:p>
    <w:p>
      <w:r>
        <w:rPr>
          <w:b/>
        </w:rPr>
        <w:t xml:space="preserve">Tulos</w:t>
      </w:r>
    </w:p>
    <w:p>
      <w:r>
        <w:t xml:space="preserve">Lause 1: HenkilöX kalastaa joka päivä toisin kuin henkilöY, joka kalastaa joka viikonloppu, koska _ asui lähempänä lampea.</w:t>
        <w:br/>
        <w:t xml:space="preserve"> Lause 2: HenkilöX kalasti joka päivä toisin kuin henkilöY, joka kalasti joka viikonloppu, koska _ asui kauempana lammesta</w:t>
      </w:r>
    </w:p>
    <w:p>
      <w:r>
        <w:rPr>
          <w:b/>
        </w:rPr>
        <w:t xml:space="preserve">Tulos</w:t>
      </w:r>
    </w:p>
    <w:p>
      <w:r>
        <w:t xml:space="preserve">Lause 1: HenkilöX:llä on takapihallaan lampi, mutta henkilöY:llä ei ole siihen varaa, mikä tarkoittaa, että _ asuu rikkaammalla alueella.</w:t>
        <w:br/>
        <w:t xml:space="preserve"> Lause 2: HenkilöX:llä on takapihallaan lampi, mutta henkilöY:llä ei ole varaa sellaiseen, vaikka _ asuu rikkaammalla alueella</w:t>
      </w:r>
    </w:p>
    <w:p>
      <w:r>
        <w:rPr>
          <w:b/>
        </w:rPr>
        <w:t xml:space="preserve">Esimerkki 0.3889</w:t>
      </w:r>
    </w:p>
    <w:p>
      <w:r>
        <w:t xml:space="preserve">Kontekstisana: tapahtumat.</w:t>
      </w:r>
    </w:p>
    <w:p>
      <w:r>
        <w:rPr>
          <w:b/>
        </w:rPr>
        <w:t xml:space="preserve">Tulos</w:t>
      </w:r>
    </w:p>
    <w:p>
      <w:r>
        <w:t xml:space="preserve">Lause 1: HenkilöX auttoi HenkilöäY suunnittelemaan kaikki konferenssin yritystapahtumat, koska _ oli assistentti.</w:t>
        <w:br/>
        <w:t xml:space="preserve"> Lause 2: HenkilöX auttoi HenkilöäY suunnittelemaan kaikki yrityksen konferenssin tapahtumat, koska _ oli toimitusjohtaja</w:t>
      </w:r>
    </w:p>
    <w:p>
      <w:r>
        <w:rPr>
          <w:b/>
        </w:rPr>
        <w:t xml:space="preserve">Esimerkki 0,3890</w:t>
      </w:r>
    </w:p>
    <w:p>
      <w:r>
        <w:t xml:space="preserve">Kontekstisana: ero.</w:t>
      </w:r>
    </w:p>
    <w:p>
      <w:r>
        <w:rPr>
          <w:b/>
        </w:rPr>
        <w:t xml:space="preserve">Tulos</w:t>
      </w:r>
    </w:p>
    <w:p>
      <w:r>
        <w:t xml:space="preserve">Lause 1: Vaikka HenkilöX oli parempi englanninopettaja kuin HenkilöY, _ sekoitti usein eron niiden ja siellä välillä.</w:t>
        <w:br/>
        <w:t xml:space="preserve"> Lause 2: Vaikka HenkilöX oli parempi englanninopettaja kuin HenkilöY, _ sekoitti harvoin eron siellä ja heidän välillä.</w:t>
      </w:r>
    </w:p>
    <w:p>
      <w:r>
        <w:rPr>
          <w:b/>
        </w:rPr>
        <w:t xml:space="preserve">Tulos</w:t>
      </w:r>
    </w:p>
    <w:p>
      <w:r>
        <w:t xml:space="preserve">Lause 1: HenkilöX kysyi henkilöY:ltä, tietääkö tämä ilmaston ja sään eron, koska _ ei ollut varma.</w:t>
        <w:br/>
        <w:t xml:space="preserve"> Lause 2: HenkilöX kysyi henkilöY:ltä, tiesikö hän ilmaston ja sään eron, mutta _ ei ollut varma.</w:t>
      </w:r>
    </w:p>
    <w:p>
      <w:r>
        <w:rPr>
          <w:b/>
        </w:rPr>
        <w:t xml:space="preserve">Tulos</w:t>
      </w:r>
    </w:p>
    <w:p>
      <w:r>
        <w:t xml:space="preserve">Lause 1: HenkilöX ei osaa erottaa ihotiloja toisistaan, mutta henkilöY on taitava siinä. _ on aknesta kärsivä.</w:t>
        <w:br/>
        <w:t xml:space="preserve"> Lause 2: HenkilöX ei osaa erottaa ihosairauksia toisistaan, mutta HenkilöY on taitava siinä. _ on aknen lääkäri.</w:t>
      </w:r>
    </w:p>
    <w:p>
      <w:r>
        <w:rPr>
          <w:b/>
        </w:rPr>
        <w:t xml:space="preserve">Tulos</w:t>
      </w:r>
    </w:p>
    <w:p>
      <w:r>
        <w:t xml:space="preserve">Lause 1: HenkilöX näki värien väliset erot pimeässä, mutta henkilöY ei nähnyt, koska _:llä oli erinomainen hämäränäkö.</w:t>
        <w:br/>
        <w:t xml:space="preserve"> Lause 2: Henkilö X näki värien erot pimeässä, mutta henkilö Y ei, koska _:llä oli huono hämäränäkö.</w:t>
      </w:r>
    </w:p>
    <w:p>
      <w:r>
        <w:rPr>
          <w:b/>
        </w:rPr>
        <w:t xml:space="preserve">Esimerkki 0.3891</w:t>
      </w:r>
    </w:p>
    <w:p>
      <w:r>
        <w:t xml:space="preserve">Asiayhteyssana: lause.</w:t>
      </w:r>
    </w:p>
    <w:p>
      <w:r>
        <w:rPr>
          <w:b/>
        </w:rPr>
        <w:t xml:space="preserve">Tulos</w:t>
      </w:r>
    </w:p>
    <w:p>
      <w:r>
        <w:t xml:space="preserve">Lause 1: HenkilöX:n kirjoittama lause oli ymmärrettävämpi kuin henkilöY:n kirjoittama, koska _ oli suorempi.</w:t>
        <w:br/>
        <w:t xml:space="preserve"> Lause 2: HenkilöX:n kirjoittama lause oli ymmärrettävämpi kuin henkilöY:n kirjoittama, koska _ oli mutkikkaampi.</w:t>
      </w:r>
    </w:p>
    <w:p>
      <w:r>
        <w:rPr>
          <w:b/>
        </w:rPr>
        <w:t xml:space="preserve">Esimerkki 0.3892</w:t>
      </w:r>
    </w:p>
    <w:p>
      <w:r>
        <w:t xml:space="preserve">Context Word: puhu ihmisille paremmin.</w:t>
      </w:r>
    </w:p>
    <w:p>
      <w:r>
        <w:rPr>
          <w:b/>
        </w:rPr>
        <w:t xml:space="preserve">Tulos</w:t>
      </w:r>
    </w:p>
    <w:p>
      <w:r>
        <w:t xml:space="preserve">Lause 1: HenkilöX pystyi keskustelemaan ihmisten kanssa paremmin kuin HenkilöY, koska _ pidettiin avoimena ihmisenä.</w:t>
        <w:br/>
        <w:t xml:space="preserve"> Lause 2: HenkilöX pystyi puhumaan ihmisten kanssa paremmin kuin HenkilöY, koska _:tä pidettiin ujona ihmisenä</w:t>
      </w:r>
    </w:p>
    <w:p>
      <w:r>
        <w:rPr>
          <w:b/>
        </w:rPr>
        <w:t xml:space="preserve">Esimerkki 0.3893</w:t>
      </w:r>
    </w:p>
    <w:p>
      <w:r>
        <w:t xml:space="preserve">Kontekstisana: tulostin.</w:t>
      </w:r>
    </w:p>
    <w:p>
      <w:r>
        <w:rPr>
          <w:b/>
        </w:rPr>
        <w:t xml:space="preserve">Tulos</w:t>
      </w:r>
    </w:p>
    <w:p>
      <w:r>
        <w:t xml:space="preserve">Lause 1: Koska henkilöX tiesi vähemmän tekniikasta kuin henkilöY, _ pyysi häneltä apua tulostimen ostamisessa.</w:t>
        <w:br/>
        <w:t xml:space="preserve"> Lause 2: Koska HenkilöX tiesi vähemmän tekniikasta kuin HenkilöY, _ tarjosi heille apua tulostimen ostamisessa</w:t>
      </w:r>
    </w:p>
    <w:p>
      <w:r>
        <w:rPr>
          <w:b/>
        </w:rPr>
        <w:t xml:space="preserve">Tulos</w:t>
      </w:r>
    </w:p>
    <w:p>
      <w:r>
        <w:t xml:space="preserve">Lause 1: Tulostin on ollut rikki jo viikon ajan HenkilöX huudahtaa HenkilölleY, _ tekee oikein raportoidessaan ongelmasta.</w:t>
        <w:br/>
        <w:t xml:space="preserve"> Lause 2: Tulostin on ollut rikki viikon ajan HenkilöX huudahtaa HenkilöY:lle, _ tekee oikein korjaten ongelman.</w:t>
      </w:r>
    </w:p>
    <w:p>
      <w:r>
        <w:rPr>
          <w:b/>
        </w:rPr>
        <w:t xml:space="preserve">Esimerkki 0.3894</w:t>
      </w:r>
    </w:p>
    <w:p>
      <w:r>
        <w:t xml:space="preserve">Asiayhteyssana: nukahtaa.</w:t>
      </w:r>
    </w:p>
    <w:p>
      <w:r>
        <w:rPr>
          <w:b/>
        </w:rPr>
        <w:t xml:space="preserve">Tulos</w:t>
      </w:r>
    </w:p>
    <w:p>
      <w:r>
        <w:t xml:space="preserve">Lause 1: HenkilöX oli turhautunut siihen, että HenkilöY nukkui niin usein, koska _ oli aamuvirkku.</w:t>
        <w:br/>
        <w:t xml:space="preserve"> Lause 2: HenkilöX:ää turhautti se, että henkilöY nukkui niin usein, mutta _ ei ollut aamuvirkku.</w:t>
      </w:r>
    </w:p>
    <w:p>
      <w:r>
        <w:rPr>
          <w:b/>
        </w:rPr>
        <w:t xml:space="preserve">Esimerkki 0,3895</w:t>
      </w:r>
    </w:p>
    <w:p>
      <w:r>
        <w:t xml:space="preserve">Asiayhteyssana: kokoelma.</w:t>
      </w:r>
    </w:p>
    <w:p>
      <w:r>
        <w:rPr>
          <w:b/>
        </w:rPr>
        <w:t xml:space="preserve">Tulos</w:t>
      </w:r>
    </w:p>
    <w:p>
      <w:r>
        <w:t xml:space="preserve">Lause 1: HenkilöX:llä on suuri kokoelma posliinia, josta henkilöY ei pidä lainkaan . _ tuntuu pahalta.</w:t>
        <w:br/>
        <w:t xml:space="preserve"> Lause 2: HenkilöX:llä on suuri posliinikokoelma, josta HenkilöY ei pidä lainkaan . _ kokee nuket paremmiksi.</w:t>
      </w:r>
    </w:p>
    <w:p>
      <w:r>
        <w:rPr>
          <w:b/>
        </w:rPr>
        <w:t xml:space="preserve">Esimerkki 0,3896</w:t>
      </w:r>
    </w:p>
    <w:p>
      <w:r>
        <w:t xml:space="preserve">Asiayhteyssana: trauma.</w:t>
      </w:r>
    </w:p>
    <w:p>
      <w:r>
        <w:rPr>
          <w:b/>
        </w:rPr>
        <w:t xml:space="preserve">Tulos</w:t>
      </w:r>
    </w:p>
    <w:p>
      <w:r>
        <w:t xml:space="preserve">Lause 1: HenkilöX kamppaili käsittelemättömän trauman kanssa, jota henkilöY ei voinut ymmärtää, koska _ ei ollut koskaan kokenut lapsuuden hyväksikäyttöä.</w:t>
        <w:br/>
        <w:t xml:space="preserve"> Lause 2: HenkilöX kamppaili käsittelemättömän trauman kanssa, jota HenkilöY ei voinut ymmärtää, koska _ oli usein kokenut lapsuuden hyväksikäyttöä</w:t>
      </w:r>
    </w:p>
    <w:p>
      <w:r>
        <w:rPr>
          <w:b/>
        </w:rPr>
        <w:t xml:space="preserve">Tulos</w:t>
      </w:r>
    </w:p>
    <w:p>
      <w:r>
        <w:t xml:space="preserve">Lause 1: HenkilöX oli alttiimpi traumoille kuin henkilöY, koska _ lapsuus oli melko epävakaa.</w:t>
        <w:br/>
        <w:t xml:space="preserve"> Lause 2: HenkilöX oli alttiimpi traumoille kuin HenkilöY, koska _ lapsuus oli melko vakaa.</w:t>
      </w:r>
    </w:p>
    <w:p>
      <w:r>
        <w:rPr>
          <w:b/>
        </w:rPr>
        <w:t xml:space="preserve">Esimerkki 0,3897</w:t>
      </w:r>
    </w:p>
    <w:p>
      <w:r>
        <w:t xml:space="preserve">Asiayhteyssana: juoni.</w:t>
      </w:r>
    </w:p>
    <w:p>
      <w:r>
        <w:rPr>
          <w:b/>
        </w:rPr>
        <w:t xml:space="preserve">Tulos</w:t>
      </w:r>
    </w:p>
    <w:p>
      <w:r>
        <w:t xml:space="preserve">Lause 1: HenkilöX juonitteli suunnitelman, jolla hän tuhosi kaiken vaikeasti saavutetun uskottavuuden, koska _ oli juonittelija.</w:t>
        <w:br/>
        <w:t xml:space="preserve"> Lause 2: Henkilö X juonitteli suunnitelman tuhota koko Henkilö Y:n vaivalla saavutettu uskottavuus, koska _ oli mehukas kohde</w:t>
      </w:r>
    </w:p>
    <w:p>
      <w:r>
        <w:rPr>
          <w:b/>
        </w:rPr>
        <w:t xml:space="preserve">Esimerkki 0.3898</w:t>
      </w:r>
    </w:p>
    <w:p>
      <w:r>
        <w:t xml:space="preserve">Kontekstisana: grafiikka.</w:t>
      </w:r>
    </w:p>
    <w:p>
      <w:r>
        <w:rPr>
          <w:b/>
        </w:rPr>
        <w:t xml:space="preserve">Tulos</w:t>
      </w:r>
    </w:p>
    <w:p>
      <w:r>
        <w:t xml:space="preserve">Lause 1: HenkilöX tarvitsi tietokoneeseensa näytönohjaimen, kun taas henkilöY:n kortti oli ajan tasalla, joten _ osti sellaisen verkosta.</w:t>
        <w:br/>
        <w:t xml:space="preserve"> Lause 2: HenkilöX tarvitsi tietokoneeseensa näytönohjaimen, kun taas HenkilöY:n näytönohjain oli ajan tasalla, joten _ ei tarvinnut ostaa sitä verkosta</w:t>
      </w:r>
    </w:p>
    <w:p>
      <w:r>
        <w:rPr>
          <w:b/>
        </w:rPr>
        <w:t xml:space="preserve">Tulos</w:t>
      </w:r>
    </w:p>
    <w:p>
      <w:r>
        <w:t xml:space="preserve">Lause 1: HenkilöX:n verkkosivujen grafiikka näyttää paremmalta nyt, kun HenkilöY on auttanut, koska _ on tekniikan aloittelija.</w:t>
        <w:br/>
        <w:t xml:space="preserve"> Lause 2: HenkilöX:n verkkosivujen grafiikka näyttää paremmalta nyt, kun HenkilöY on auttanut, koska _ on vanha tekijä tekniikassa</w:t>
      </w:r>
    </w:p>
    <w:p>
      <w:r>
        <w:rPr>
          <w:b/>
        </w:rPr>
        <w:t xml:space="preserve">Esimerkki 0.3899</w:t>
      </w:r>
    </w:p>
    <w:p>
      <w:r>
        <w:t xml:space="preserve">Kontekstisana: kierrätetty.</w:t>
      </w:r>
    </w:p>
    <w:p>
      <w:r>
        <w:rPr>
          <w:b/>
        </w:rPr>
        <w:t xml:space="preserve">Tulos</w:t>
      </w:r>
    </w:p>
    <w:p>
      <w:r>
        <w:t xml:space="preserve">Lause 1: Koska henkilöX heitti alumiinitölkit roskiin ja henkilöY kierrätti ne, _ oli ympäristön kannalta vastuuton.</w:t>
        <w:br/>
        <w:t xml:space="preserve"> Lause 2: Koska henkilöX heitti alumiinitölkit roskiin ja henkilöY kierrätti, _ oli ympäristötietoinen.</w:t>
      </w:r>
    </w:p>
    <w:p>
      <w:r>
        <w:rPr>
          <w:b/>
        </w:rPr>
        <w:t xml:space="preserve">Esimerkki 0.3900</w:t>
      </w:r>
    </w:p>
    <w:p>
      <w:r>
        <w:t xml:space="preserve">Asiayhteyssana: tiedemiehet.</w:t>
      </w:r>
    </w:p>
    <w:p>
      <w:r>
        <w:rPr>
          <w:b/>
        </w:rPr>
        <w:t xml:space="preserve">Tulos</w:t>
      </w:r>
    </w:p>
    <w:p>
      <w:r>
        <w:t xml:space="preserve">Lause 1: HenkilöX oli huolestuneempi ilmastonmuutoksesta kuin henkilöY, koska _ uskoi siihen, mitä tiedemiesten enemmistö sanoi.</w:t>
        <w:br/>
        <w:t xml:space="preserve"> Lause 2: HenkilöX oli huolestuneempi ilmastonmuutoksesta kuin henkilöY, koska _ ei uskonut siihen, mitä tiedemiesten enemmistö sanoi.</w:t>
      </w:r>
    </w:p>
    <w:p>
      <w:r>
        <w:rPr>
          <w:b/>
        </w:rPr>
        <w:t xml:space="preserve">Esimerkki 0.3901</w:t>
      </w:r>
    </w:p>
    <w:p>
      <w:r>
        <w:t xml:space="preserve">Context Word: showbisnes.</w:t>
      </w:r>
    </w:p>
    <w:p>
      <w:r>
        <w:rPr>
          <w:b/>
        </w:rPr>
        <w:t xml:space="preserve">Tulos</w:t>
      </w:r>
    </w:p>
    <w:p>
      <w:r>
        <w:t xml:space="preserve">Lause 1: HenkilöX ei tiennyt showbisneksestä yhtä paljon kuin henkilöY, joten _ menestyi viihdeagenttina paljon huonommin.</w:t>
        <w:br/>
        <w:t xml:space="preserve"> Lause 2: HenkilöX ei tiennyt yhtä paljon showbisneksestä kuin HenkilöY, joten _ menestyi paljon paremmin viihdeagenttina.</w:t>
      </w:r>
    </w:p>
    <w:p>
      <w:r>
        <w:rPr>
          <w:b/>
        </w:rPr>
        <w:t xml:space="preserve">Esimerkki 0.3902</w:t>
      </w:r>
    </w:p>
    <w:p>
      <w:r>
        <w:t xml:space="preserve">Asiayhteyssana: ihmiset.</w:t>
      </w:r>
    </w:p>
    <w:p>
      <w:r>
        <w:rPr>
          <w:b/>
        </w:rPr>
        <w:t xml:space="preserve">Tulos</w:t>
      </w:r>
    </w:p>
    <w:p>
      <w:r>
        <w:t xml:space="preserve">Lause 1: Ihmiset viihtyivät henkilöX:n seurassa paremmin kuin henkilöY:n seurassa, koska _ oli mukava ihminen.</w:t>
        <w:br/>
        <w:t xml:space="preserve"> Lause 2: Ihmiset viihtyivät henkilöX:n seurassa enemmän kuin henkilöY:n seurassa, koska _ oli ilkeä ihminen</w:t>
      </w:r>
    </w:p>
    <w:p>
      <w:r>
        <w:rPr>
          <w:b/>
        </w:rPr>
        <w:t xml:space="preserve">Tulos</w:t>
      </w:r>
    </w:p>
    <w:p>
      <w:r>
        <w:t xml:space="preserve">Lause 1: Ihmiset pitivät heti enemmän henkilöstä X kuin henkilöstä Y, koska _ vaikutti siltä, että hänen puheensa kiinnostivat.</w:t>
        <w:br/>
        <w:t xml:space="preserve"> Lause 2: Ihmiset pitivät heti enemmän henkilöstä X kuin henkilöstä Y, koska _ ei vaikuttanut kiinnostuneelta siitä, mitä he sanoivat</w:t>
      </w:r>
    </w:p>
    <w:p>
      <w:r>
        <w:rPr>
          <w:b/>
        </w:rPr>
        <w:t xml:space="preserve">Tulos</w:t>
      </w:r>
    </w:p>
    <w:p>
      <w:r>
        <w:t xml:space="preserve">Lause 1: HenkilöX saa energiaa yksinolosta, mutta henkilöY saa energiaa ihmisten seurasta, koska _ on introvertti.</w:t>
        <w:br/>
        <w:t xml:space="preserve"> Lause 2: HenkilöX saa energiaa yksinolosta, mutta henkilöY saa energiaa ihmisten seurasta, koska _ on ekstrovertti.</w:t>
      </w:r>
    </w:p>
    <w:p>
      <w:r>
        <w:rPr>
          <w:b/>
        </w:rPr>
        <w:t xml:space="preserve">Tulos</w:t>
      </w:r>
    </w:p>
    <w:p>
      <w:r>
        <w:t xml:space="preserve">Lause 1: HenkilöX:llä oli vaikeuksia tutustua uusiin ihmisiin, kun taas henkilöY:llä ei, joten _ oli kiusallista, kun he esittäytyivät toisilleen.</w:t>
        <w:br/>
        <w:t xml:space="preserve"> Lause 2: HenkilöX:llä oli vaikeuksia tavata uusia ihmisiä, kun taas HenkilöY:llä ei, joten _ oli tervetullut, kun he esittäytyivät toisilleen.</w:t>
      </w:r>
    </w:p>
    <w:p>
      <w:r>
        <w:rPr>
          <w:b/>
        </w:rPr>
        <w:t xml:space="preserve">Tulos</w:t>
      </w:r>
    </w:p>
    <w:p>
      <w:r>
        <w:t xml:space="preserve">Lause 1: HenkilöX on asunut naapurustossa 20 vuotta ja henkilöY 1 kuukauden, joten _ voi antaa hyvää tietoa ympärillä olevista ihmisistä.</w:t>
        <w:br/>
        <w:t xml:space="preserve"> Lause 2: HenkilöX on asunut naapurustossa 20 vuotta, HenkilöY 1 kuukauden, joten _ ei voi antaa hyvää tietoa ympärillä olevista ihmisistä.</w:t>
      </w:r>
    </w:p>
    <w:p>
      <w:r>
        <w:rPr>
          <w:b/>
        </w:rPr>
        <w:t xml:space="preserve">Tulos</w:t>
      </w:r>
    </w:p>
    <w:p>
      <w:r>
        <w:t xml:space="preserve">Lause 1: HenkilöX on kliininen psykologi, HenkilöY ei ole, joten _ voisi selittää myrkylliset ihmiset parhaiten.</w:t>
        <w:br/>
        <w:t xml:space="preserve"> Lause 2: HenkilöX on kliininen psykologi, HenkilöY ei ole, joten _ ei voisi selittää myrkyllisiä ihmisiä parhaiten.</w:t>
      </w:r>
    </w:p>
    <w:p>
      <w:r>
        <w:rPr>
          <w:b/>
        </w:rPr>
        <w:t xml:space="preserve">Tulos</w:t>
      </w:r>
    </w:p>
    <w:p>
      <w:r>
        <w:t xml:space="preserve">Lause 1: HenkilöX rakasti ihmisten seurassa olemista, mutta HenkilöY piti sitä uuvuttavana, joten hän lähti juhliin yksin.</w:t>
        <w:br/>
        <w:t xml:space="preserve"> Lause 2: HenkilöX piti ihmisten seurassa olemista uuvuttavana, mutta HenkilöY rakasti sitä, joten _ meni juhliin yksin</w:t>
      </w:r>
    </w:p>
    <w:p>
      <w:r>
        <w:rPr>
          <w:b/>
        </w:rPr>
        <w:t xml:space="preserve">Tulos</w:t>
      </w:r>
    </w:p>
    <w:p>
      <w:r>
        <w:t xml:space="preserve">Lause 1: HenkilöX pysytteli juhlissa lähellä HenkilöY:tä, koska _ ei tuntenut siellä ketään.</w:t>
        <w:br/>
        <w:t xml:space="preserve"> Lause 2: HenkilöX pysytteli juhlissa lähellä HenkilöY:tä, koska _ tunsi siellä kaikki ihmiset</w:t>
      </w:r>
    </w:p>
    <w:p>
      <w:r>
        <w:rPr>
          <w:b/>
        </w:rPr>
        <w:t xml:space="preserve">Tulos</w:t>
      </w:r>
    </w:p>
    <w:p>
      <w:r>
        <w:t xml:space="preserve">Lause 1: HenkilöX pyrkii välttelemään ihmisiä, kun taas henkilöY hankkii aina uusia ystäviä. _ on introvertti.</w:t>
        <w:br/>
        <w:t xml:space="preserve"> Lause 2: HenkilöX pyrkii välttelemään ihmisiä, kun taas HenkilöY hankkii aina uusia ystäviä</w:t>
        <w:t xml:space="preserve"> _ on ekstrovertti.</w:t>
      </w:r>
    </w:p>
    <w:p>
      <w:r>
        <w:rPr>
          <w:b/>
        </w:rPr>
        <w:t xml:space="preserve">Tulos</w:t>
      </w:r>
    </w:p>
    <w:p>
      <w:r>
        <w:t xml:space="preserve">Lause 1: HenkilöX onnistui vakuuttamaan ihmiset äänestämään häntä, ja henkilöY hävisi vaalit, koska _ oli vakuuttavampi.</w:t>
        <w:br/>
        <w:t xml:space="preserve"> Lause 2: HenkilöX pystyi vakuuttamaan ihmiset äänestämään häntä, ja HenkilöY hävisi vaalit, koska _ oli vähemmän vakuuttava.</w:t>
      </w:r>
    </w:p>
    <w:p>
      <w:r>
        <w:rPr>
          <w:b/>
        </w:rPr>
        <w:t xml:space="preserve">Tulos</w:t>
      </w:r>
    </w:p>
    <w:p>
      <w:r>
        <w:t xml:space="preserve">Lause 1: Henkilöryhmä oli läheisempi henkilöX:lle kuin henkilöY:lle, koska _ oli tuntenut heidät vuosien ajan.</w:t>
        <w:br/>
        <w:t xml:space="preserve"> Lause 2: Ihmisryhmä oli etäisempi henkilöX:lle kuin henkilöY:lle, koska _ oli tuntenut heidät vuosien ajan</w:t>
      </w:r>
    </w:p>
    <w:p>
      <w:r>
        <w:rPr>
          <w:b/>
        </w:rPr>
        <w:t xml:space="preserve">Esimerkki 0.3903</w:t>
      </w:r>
    </w:p>
    <w:p>
      <w:r>
        <w:t xml:space="preserve">Asiayhteyssana: painot.</w:t>
      </w:r>
    </w:p>
    <w:p>
      <w:r>
        <w:rPr>
          <w:b/>
        </w:rPr>
        <w:t xml:space="preserve">Tulos</w:t>
      </w:r>
    </w:p>
    <w:p>
      <w:r>
        <w:t xml:space="preserve">Lause 1: HenkilöX:llä oli erittäin suuret ja kookkaat lihakset, mutta henkilöY:llä ei, koska _ nosti erittäin raskaita painoja.</w:t>
        <w:br/>
        <w:t xml:space="preserve"> Lause 2: HenkilöX:llä oli erittäin suuret ja kookkaat lihakset, mutta henkilöY:llä ei, koska _ nosti erittäin kevyitä painoja</w:t>
      </w:r>
    </w:p>
    <w:p>
      <w:r>
        <w:rPr>
          <w:b/>
        </w:rPr>
        <w:t xml:space="preserve">Tulos</w:t>
      </w:r>
    </w:p>
    <w:p>
      <w:r>
        <w:t xml:space="preserve">Lause 1: HenkilöX tykkää käyttää painoja enemmän kuin HenkilöY, joten kun he treenaavat yhdessä _ hymyilee.</w:t>
        <w:br/>
        <w:t xml:space="preserve"> Lause 2: HenkilöX käyttää painoja enemmän kuin HenkilöY, joten kun he treenaavat yhdessä _ näyttää surulliselta</w:t>
      </w:r>
    </w:p>
    <w:p>
      <w:r>
        <w:rPr>
          <w:b/>
        </w:rPr>
        <w:t xml:space="preserve">Tulos</w:t>
      </w:r>
    </w:p>
    <w:p>
      <w:r>
        <w:t xml:space="preserve">Lause 1: HenkilöX:n oli helpompi nostaa painoja kuin HenkilöY:n, koska _ treenasi paljon.</w:t>
        <w:br/>
        <w:t xml:space="preserve"> Lause 2: HenkilöX:n oli vaikeampi nostaa painoja kuin HenkilöY:n, koska _ treenasi paljon.</w:t>
      </w:r>
    </w:p>
    <w:p>
      <w:r>
        <w:rPr>
          <w:b/>
        </w:rPr>
        <w:t xml:space="preserve">Esimerkki 0.3904</w:t>
      </w:r>
    </w:p>
    <w:p>
      <w:r>
        <w:t xml:space="preserve">Asiayhteyssana: juusto.</w:t>
      </w:r>
    </w:p>
    <w:p>
      <w:r>
        <w:rPr>
          <w:b/>
        </w:rPr>
        <w:t xml:space="preserve">Tulos</w:t>
      </w:r>
    </w:p>
    <w:p>
      <w:r>
        <w:t xml:space="preserve">Lause 1: Keittiössä HenkilöX oli innoissaan juuston tuoksusta, kun taas HenkilöY kurtisti. _ oli tottunut tuoksuun.</w:t>
        <w:br/>
        <w:t xml:space="preserve"> Lause 2: Keittiössä HenkilöX oli innoissaan juuston tuoksusta, kun taas HenkilöY änkytti. _ ei ollut tottunut tuoksuun.</w:t>
      </w:r>
    </w:p>
    <w:p>
      <w:r>
        <w:rPr>
          <w:b/>
        </w:rPr>
        <w:t xml:space="preserve">Tulos</w:t>
      </w:r>
    </w:p>
    <w:p>
      <w:r>
        <w:t xml:space="preserve">Lause 1: HenkilöX lisäsi pizzaansa enemmän juustoa kuin HenkilöY, koska _ rakasti juustopizzaa niin paljon.</w:t>
        <w:br/>
        <w:t xml:space="preserve"> Lause 2: HenkilöX lisäsi vähemmän juustoa pizzaansa kuin HenkilöY, koska _ rakasti juustopizzaa niin paljon</w:t>
      </w:r>
    </w:p>
    <w:p>
      <w:r>
        <w:rPr>
          <w:b/>
        </w:rPr>
        <w:t xml:space="preserve">Tulos</w:t>
      </w:r>
    </w:p>
    <w:p>
      <w:r>
        <w:t xml:space="preserve">Lause 1: Henkilö X on aina inhonnut happamia asioita, kun taas henkilö Y pitää niistä, joten _ inhoaa juuston syömistä joka päivä.</w:t>
        <w:br/>
        <w:t xml:space="preserve"> Lause 2: Henkilö X on aina vihannut happamia asioita, kun taas Henkilö Y pitää niistä, joten _ rakastaa juuston syömistä joka päivä</w:t>
      </w:r>
    </w:p>
    <w:p>
      <w:r>
        <w:rPr>
          <w:b/>
        </w:rPr>
        <w:t xml:space="preserve">Tulos</w:t>
      </w:r>
    </w:p>
    <w:p>
      <w:r>
        <w:t xml:space="preserve">Lause 1: HenkilöX tilasi aina nachoja lisäjuustolla, mutta henkilöY ei, koska _ ei ole allerginen laktoosille.</w:t>
        <w:br/>
        <w:t xml:space="preserve"> Lause 2: HenkilöX tilasi aina nachoja lisäjuustolla, mutta ei HenkilöY, koska _ oli allerginen laktoosille.</w:t>
      </w:r>
    </w:p>
    <w:p>
      <w:r>
        <w:rPr>
          <w:b/>
        </w:rPr>
        <w:t xml:space="preserve">Tulos</w:t>
      </w:r>
    </w:p>
    <w:p>
      <w:r>
        <w:t xml:space="preserve">Lause 1: HenkilöX kysyi HenkilöY:ltä, minkä makuista juustoa _ pitäisi ostaa juhlien submarine-voileipiä varten.</w:t>
        <w:br/>
        <w:t xml:space="preserve"> Lause 2: HenkilöX kysyi HenkilöY:ltä, minkä makuista juustoa _ haluaisi ostaa juhliin tulevia suklaaleipiä varten</w:t>
      </w:r>
    </w:p>
    <w:p>
      <w:r>
        <w:rPr>
          <w:b/>
        </w:rPr>
        <w:t xml:space="preserve">Tulos</w:t>
      </w:r>
    </w:p>
    <w:p>
      <w:r>
        <w:t xml:space="preserve">Lause 1: HenkilöX söi paljon juustoa, mutta henkilöY ei pystynyt siihen. Tämä johtuu siitä, että _ sieti laktoosia.</w:t>
        <w:br/>
        <w:t xml:space="preserve"> Lause 2: HenkilöX söi paljon juustoa, mutta henkilöY ei pystynyt. Tämä johtuu siitä, että _ ei sietänyt laktoosia.</w:t>
      </w:r>
    </w:p>
    <w:p>
      <w:r>
        <w:rPr>
          <w:b/>
        </w:rPr>
        <w:t xml:space="preserve">Tulos</w:t>
      </w:r>
    </w:p>
    <w:p>
      <w:r>
        <w:t xml:space="preserve">Lause 1: HenkilöX söi enemmän juustoa kuin henkilöY koskaan voisi, koska hänellä oli syntymästään lähtien intoleranssi maitotuotteille.</w:t>
        <w:br/>
        <w:t xml:space="preserve"> Lause 2: HenkilöX söi enemmän juustoa kuin HenkilöY koskaan pystyi, koska _ oli syntymästään asti riippuvainen maitotuotteista</w:t>
      </w:r>
    </w:p>
    <w:p>
      <w:r>
        <w:rPr>
          <w:b/>
        </w:rPr>
        <w:t xml:space="preserve">Tulos</w:t>
      </w:r>
    </w:p>
    <w:p>
      <w:r>
        <w:t xml:space="preserve">Lause 1: HenkilöX antoi voileipänsä henkilöY:lle syötäväksi, koska _ ei enää halunnut sitä, kun siinä oli niin paljon juustoa.</w:t>
        <w:br/>
        <w:t xml:space="preserve"> Lause 2: HenkilöX antoi voileipänsä HenkilöY:lle syötäväksi, koska _ ei enää halunnut sitä, kun siinä oli niin paljon juustoa</w:t>
      </w:r>
    </w:p>
    <w:p>
      <w:r>
        <w:rPr>
          <w:b/>
        </w:rPr>
        <w:t xml:space="preserve">Tulos</w:t>
      </w:r>
    </w:p>
    <w:p>
      <w:r>
        <w:t xml:space="preserve">Lause 1: Koska henkilöX rakasti juustoa, mutta henkilöY inhosi sitä, _ söi mielellään juustopizzaa.</w:t>
        <w:br/>
        <w:t xml:space="preserve"> Lause 2: Koska henkilöX rakasti juustoa mutta henkilöY inhosi sitä, _ kieltäytyi ehdottomasti syömästä juustopizzaa</w:t>
      </w:r>
    </w:p>
    <w:p>
      <w:r>
        <w:rPr>
          <w:b/>
        </w:rPr>
        <w:t xml:space="preserve">Tulos</w:t>
      </w:r>
    </w:p>
    <w:p>
      <w:r>
        <w:t xml:space="preserve">Lause 1: Kun henkilöX käveli ruokakaupassa, hän osti henkilöY:lle juustoa, koska _ piti siitä.</w:t>
        <w:br/>
        <w:t xml:space="preserve"> Lause 2: Kun hän käveli ruokakaupan läpi, henkilöX ei ostanut henkilöY:lle juustoa, koska _ hänellä on laktoosi-intoleranssi</w:t>
      </w:r>
    </w:p>
    <w:p>
      <w:r>
        <w:rPr>
          <w:b/>
        </w:rPr>
        <w:t xml:space="preserve">Esimerkki 0.3905</w:t>
      </w:r>
    </w:p>
    <w:p>
      <w:r>
        <w:t xml:space="preserve">Asiayhteyssana: makea vesi.</w:t>
      </w:r>
    </w:p>
    <w:p>
      <w:r>
        <w:rPr>
          <w:b/>
        </w:rPr>
        <w:t xml:space="preserve">Tulos</w:t>
      </w:r>
    </w:p>
    <w:p>
      <w:r>
        <w:t xml:space="preserve">Lause 1: HenkilöX tutustutti henkilöY:n makean veden kalastukseen, koska _ kasvoi aivan järven vieressä.</w:t>
        <w:br/>
        <w:t xml:space="preserve"> Lause 2: HenkilöX tutustutti henkilöY:n makean veden kalastukseen, vaikka _ kasvoi aivan järven vieressä.</w:t>
      </w:r>
    </w:p>
    <w:p>
      <w:r>
        <w:rPr>
          <w:b/>
        </w:rPr>
        <w:t xml:space="preserve">Esimerkki 0.3906</w:t>
      </w:r>
    </w:p>
    <w:p>
      <w:r>
        <w:t xml:space="preserve">Asiayhteyssana: karvat.</w:t>
      </w:r>
    </w:p>
    <w:p>
      <w:r>
        <w:rPr>
          <w:b/>
        </w:rPr>
        <w:t xml:space="preserve">Tulos</w:t>
      </w:r>
    </w:p>
    <w:p>
      <w:r>
        <w:t xml:space="preserve">Lause 1: HenkilöX:n selässä on enemmän karvoja kuin henkilöY:n selässä, koska _ ei aja siellä partaansa.</w:t>
        <w:br/>
        <w:t xml:space="preserve"> Lause 2: HenkilöX:n selässä on enemmän karvoja kuin HenkilöY:n selässä, vaikka _ ei aja partansa.</w:t>
      </w:r>
    </w:p>
    <w:p>
      <w:r>
        <w:rPr>
          <w:b/>
        </w:rPr>
        <w:t xml:space="preserve">Esimerkki 0.3907</w:t>
      </w:r>
    </w:p>
    <w:p>
      <w:r>
        <w:t xml:space="preserve">Kontekstin sana: Testosteroni.</w:t>
      </w:r>
    </w:p>
    <w:p>
      <w:r>
        <w:rPr>
          <w:b/>
        </w:rPr>
        <w:t xml:space="preserve">Tulos</w:t>
      </w:r>
    </w:p>
    <w:p>
      <w:r>
        <w:t xml:space="preserve">Lause 1: HenkilöX huomasi, että henkilöY käyttäytyi aggressiivisemmin sen jälkeen, kun _ alkoi myydä testosteronia hänelle.</w:t>
        <w:br/>
        <w:t xml:space="preserve"> Lause 2: HenkilöX huomasi, että HenkilöY käyttäytyi aggressiivisemmin sen jälkeen, kun _ alkoi ostaa heiltä testosteronia</w:t>
      </w:r>
    </w:p>
    <w:p>
      <w:r>
        <w:rPr>
          <w:b/>
        </w:rPr>
        <w:t xml:space="preserve">Tulos</w:t>
      </w:r>
    </w:p>
    <w:p>
      <w:r>
        <w:t xml:space="preserve">Lause 1: henkilöx:n testosteroni oli alhaisempi kuin henkilöy halusi, koska _ on paljon vanhemmassa iässä.</w:t>
        <w:br/>
        <w:t xml:space="preserve"> Lause 2: henkilöx:n testosteronitaso oli alhaisempi kuin henkilöy halusi, koska _ on paljon nuorempi ikäinen</w:t>
      </w:r>
    </w:p>
    <w:p>
      <w:r>
        <w:rPr>
          <w:b/>
        </w:rPr>
        <w:t xml:space="preserve">Esimerkki 0.3908</w:t>
      </w:r>
    </w:p>
    <w:p>
      <w:r>
        <w:t xml:space="preserve">Asiayhteyssana: pigmentit.</w:t>
      </w:r>
    </w:p>
    <w:p>
      <w:r>
        <w:rPr>
          <w:b/>
        </w:rPr>
        <w:t xml:space="preserve">Tulos</w:t>
      </w:r>
    </w:p>
    <w:p>
      <w:r>
        <w:t xml:space="preserve">Lause 1: Kateus valtasi henkilöX:n, kun hän katsoi henkilöY:n maalausta, koska _ käytti vähemmän pigmenttejä maalauksessaan.</w:t>
        <w:br/>
        <w:t xml:space="preserve"> Lause 2: Kateus valtasi henkilöX:n, kun hän katsoi henkilöY:n maalausta, koska _ käytti maalauksessaan enemmän pigmenttejä</w:t>
      </w:r>
    </w:p>
    <w:p>
      <w:r>
        <w:rPr>
          <w:b/>
        </w:rPr>
        <w:t xml:space="preserve">Esimerkki 0.3909</w:t>
      </w:r>
    </w:p>
    <w:p>
      <w:r>
        <w:t xml:space="preserve">Asiayhteyssana: saavuttaa.</w:t>
      </w:r>
    </w:p>
    <w:p>
      <w:r>
        <w:rPr>
          <w:b/>
        </w:rPr>
        <w:t xml:space="preserve">Tulos</w:t>
      </w:r>
    </w:p>
    <w:p>
      <w:r>
        <w:t xml:space="preserve">Lause 1: HenkilöX saavutti elämässään paljon vähemmän kuin HenkilöY, koska _ ei ponnistellut asioiden eteen.</w:t>
        <w:br/>
        <w:t xml:space="preserve"> Lause 2: HenkilöX saavutti elämässään paljon vähemmän kuin HenkilöY, koska _ ponnisteli aina ylimääräistä vaivaa asioiden eteen.</w:t>
      </w:r>
    </w:p>
    <w:p>
      <w:r>
        <w:rPr>
          <w:b/>
        </w:rPr>
        <w:t xml:space="preserve">Tulos</w:t>
      </w:r>
    </w:p>
    <w:p>
      <w:r>
        <w:t xml:space="preserve">Lause 1: HenkilöX halusi saada korkeampia arvosanoja koulussa kuin HenkilöY oli tehnyt _ ei omistautunut tavoitteelleen..</w:t>
        <w:br/>
        <w:t xml:space="preserve"> Lause 2: HenkilöX halusi saavuttaa korkeampia arvosanoja koulussa kuin HenkilöY oli tehnyt, _ omistautui enemmän tavoitteelleen..</w:t>
      </w:r>
    </w:p>
    <w:p>
      <w:r>
        <w:rPr>
          <w:b/>
        </w:rPr>
        <w:t xml:space="preserve">Esimerkki 0.3910</w:t>
      </w:r>
    </w:p>
    <w:p>
      <w:r>
        <w:t xml:space="preserve">Konteksti Sana: tunnit.</w:t>
      </w:r>
    </w:p>
    <w:p>
      <w:r>
        <w:rPr>
          <w:b/>
        </w:rPr>
        <w:t xml:space="preserve">Tulos</w:t>
      </w:r>
    </w:p>
    <w:p>
      <w:r>
        <w:t xml:space="preserve">Lause 1: HenkilöX toivoi tuntikausien odottelusta huolimatta, että HenkilöY ilmestyisi paikalle, sillä _ hänellä oli vielä aikaa odottaa häntä siellä.</w:t>
        <w:br/>
        <w:t xml:space="preserve"> Lause 2: Vaikka hän odotti tuntikausia, henkilöX toivoi, että henkilöY ilmestyisi paikalle, koska _ hänellä oli vielä aikaa kiirehtiä sinne häntä varten</w:t>
      </w:r>
    </w:p>
    <w:p>
      <w:r>
        <w:rPr>
          <w:b/>
        </w:rPr>
        <w:t xml:space="preserve">Tulos</w:t>
      </w:r>
    </w:p>
    <w:p>
      <w:r>
        <w:t xml:space="preserve">Lause 1: HenkilöX sai työstään vähemmän palkkaa kuin henkilöY, koska _ oli tehnyt vähemmän työtunteja.</w:t>
        <w:br/>
        <w:t xml:space="preserve"> Lause 2: HenkilöX sai työstään enemmän palkkaa kuin HenkilöY, koska _ oli tehnyt enemmän työtunteja</w:t>
      </w:r>
    </w:p>
    <w:p>
      <w:r>
        <w:rPr>
          <w:b/>
        </w:rPr>
        <w:t xml:space="preserve">Tulos</w:t>
      </w:r>
    </w:p>
    <w:p>
      <w:r>
        <w:t xml:space="preserve">Lause 1: HenkilöX vietti tunteja television ääressä, kun taas henkilöY vietti tunteja kuntosalilla, joten _ oli huonokuntoinen.</w:t>
        <w:br/>
        <w:t xml:space="preserve"> Lause 2: HenkilöX vietti tunteja television ääressä, kun taas HenkilöY vietti tunteja kuntosalilla, joten _ oli kunnossa</w:t>
      </w:r>
    </w:p>
    <w:p>
      <w:r>
        <w:rPr>
          <w:b/>
        </w:rPr>
        <w:t xml:space="preserve">Esimerkki 0.3911</w:t>
      </w:r>
    </w:p>
    <w:p>
      <w:r>
        <w:t xml:space="preserve">Kontekstin sana: Täydennys.</w:t>
      </w:r>
    </w:p>
    <w:p>
      <w:r>
        <w:rPr>
          <w:b/>
        </w:rPr>
        <w:t xml:space="preserve">Tulos</w:t>
      </w:r>
    </w:p>
    <w:p>
      <w:r>
        <w:t xml:space="preserve">Lause 1: HenkilöX neuvoi HenkilöäY ottamaan lisäravinteita päivittäin luuston terveyden edistämiseksi. _ oli hänen potilaansa.</w:t>
        <w:br/>
        <w:t xml:space="preserve"> Lause 2: HenkilöX neuvoi HenkilöY:tä käyttämään lisäravinteita päivittäin luuston terveyden edistämiseksi. _ oli hänen ravitsemusterapeuttinsa.</w:t>
      </w:r>
    </w:p>
    <w:p>
      <w:r>
        <w:rPr>
          <w:b/>
        </w:rPr>
        <w:t xml:space="preserve">Esimerkki 0.3912</w:t>
      </w:r>
    </w:p>
    <w:p>
      <w:r>
        <w:t xml:space="preserve">Asiayhteyssana: pelle.</w:t>
      </w:r>
    </w:p>
    <w:p>
      <w:r>
        <w:rPr>
          <w:b/>
        </w:rPr>
        <w:t xml:space="preserve">Tulos</w:t>
      </w:r>
    </w:p>
    <w:p>
      <w:r>
        <w:t xml:space="preserve">Lause 1: HenkilöX laittoi valkoista maalia ja punaisen nenän HenkilöY:n kasvoille, koska _ auttoi häntä näyttämään klovnilta.</w:t>
        <w:br/>
        <w:t xml:space="preserve"> Lause 2: HenkilöX levitti valkoista maalia ja punaista nenää HenkilöY:n kasvoille, koska _ halusi näyttää klovnilta.</w:t>
      </w:r>
    </w:p>
    <w:p>
      <w:r>
        <w:rPr>
          <w:b/>
        </w:rPr>
        <w:t xml:space="preserve">Tulos</w:t>
      </w:r>
    </w:p>
    <w:p>
      <w:r>
        <w:t xml:space="preserve">Lause 1: HenkilöX pukeutui eilen klovniksi HenkilöY:n syntymäpäiväjuhlissa, ja _ oli koko ajan varsin viihdyttävä.</w:t>
        <w:br/>
        <w:t xml:space="preserve"> Lause 2: HenkilöX pukeutui eilen klovniksi HenkilöY:n syntymäpäiväjuhlissa, ja _ viihdytti koko ajan.</w:t>
      </w:r>
    </w:p>
    <w:p>
      <w:r>
        <w:rPr>
          <w:b/>
        </w:rPr>
        <w:t xml:space="preserve">Esimerkki 0.3913</w:t>
      </w:r>
    </w:p>
    <w:p>
      <w:r>
        <w:t xml:space="preserve">Asiayhteyssana: edistää.</w:t>
      </w:r>
    </w:p>
    <w:p>
      <w:r>
        <w:rPr>
          <w:b/>
        </w:rPr>
        <w:t xml:space="preserve">Tulos</w:t>
      </w:r>
    </w:p>
    <w:p>
      <w:r>
        <w:t xml:space="preserve">Lause 1: HenkilöX:n järjestämään tapahtumaan osallistui enemmän ihmisiä kuin HenkilöY:n, koska _ osasi todella mainostaa konserttia.</w:t>
        <w:br/>
        <w:t xml:space="preserve"> Lause 2: HenkilöX:n järjestämään tapahtumaan osallistui enemmän ihmisiä kuin henkilöY:n, koska _ ei todellakaan osannut mainostaa konserttia</w:t>
      </w:r>
    </w:p>
    <w:p>
      <w:r>
        <w:rPr>
          <w:b/>
        </w:rPr>
        <w:t xml:space="preserve">Esimerkki 0.3914</w:t>
      </w:r>
    </w:p>
    <w:p>
      <w:r>
        <w:t xml:space="preserve">Kontekstisana: kynät.</w:t>
      </w:r>
    </w:p>
    <w:p>
      <w:r>
        <w:rPr>
          <w:b/>
        </w:rPr>
        <w:t xml:space="preserve">Tulos</w:t>
      </w:r>
    </w:p>
    <w:p>
      <w:r>
        <w:t xml:space="preserve">Lause 1: Taidetunneilla henkilöX pystyi tekemään värikkäämmän kuvan kuin henkilöY, koska hänellä oli enemmän vesivärikyniä.</w:t>
        <w:br/>
        <w:t xml:space="preserve"> Lause 2: Taidetunneilla henkilöX pystyi tekemään värikkäämmän kuvan kuin henkilöY, koska _:llä oli vähemmän vesivärikyniä</w:t>
      </w:r>
    </w:p>
    <w:p>
      <w:r>
        <w:rPr>
          <w:b/>
        </w:rPr>
        <w:t xml:space="preserve">Tulos</w:t>
      </w:r>
    </w:p>
    <w:p>
      <w:r>
        <w:t xml:space="preserve">Lause 1: HenkilöX:n kynät ovat aina teräviä tunnilla, mutta HenkilY:n kynät eivät ole, koska _ on valmistautunut.</w:t>
        <w:br/>
        <w:t xml:space="preserve"> Lause 2: HenkilöX:n kynät ovat aina teräviä tunnilla, mutta HenkilöY:n kynät eivät ole, koska _ on laiska</w:t>
      </w:r>
    </w:p>
    <w:p>
      <w:r>
        <w:rPr>
          <w:b/>
        </w:rPr>
        <w:t xml:space="preserve">Esimerkki 0.3915</w:t>
      </w:r>
    </w:p>
    <w:p>
      <w:r>
        <w:t xml:space="preserve">Asiayhteyssana: gootti.</w:t>
      </w:r>
    </w:p>
    <w:p>
      <w:r>
        <w:rPr>
          <w:b/>
        </w:rPr>
        <w:t xml:space="preserve">Tulos</w:t>
      </w:r>
    </w:p>
    <w:p>
      <w:r>
        <w:t xml:space="preserve">Lause 1: Gootti-lolita-tyyli sopi PersonX:lle paremmin kuin PersonY:lle, koska _ näytti parhaimmalta röyhelöissä mekoissa.</w:t>
        <w:br/>
        <w:t xml:space="preserve"> Lause 2: Gootti-lolita-tyyli sopi PersonX:lle paremmin kuin PersonY:lle, koska _ näytti huonoimmalta röyhelöissä mekoissa</w:t>
      </w:r>
    </w:p>
    <w:p>
      <w:r>
        <w:rPr>
          <w:b/>
        </w:rPr>
        <w:t xml:space="preserve">Esimerkki 0.3916</w:t>
      </w:r>
    </w:p>
    <w:p>
      <w:r>
        <w:t xml:space="preserve">Asiayhteyssana: vahinko.</w:t>
      </w:r>
    </w:p>
    <w:p>
      <w:r>
        <w:rPr>
          <w:b/>
        </w:rPr>
        <w:t xml:space="preserve">Tulos</w:t>
      </w:r>
    </w:p>
    <w:p>
      <w:r>
        <w:t xml:space="preserve">Lause 1: Vakuutussimpukka oli tehty, ja henkilöX tutki vahinkoja henkilöY:n katsellessa. _ hinnoitteli vakuutushakemuksen.</w:t>
        <w:br/>
        <w:t xml:space="preserve"> Lause 2: Vakuutushakemus oli tehty ja HenkilöX tutki vahinkoa, kun HenkilöY katseli. _ oli tehnyt vakuutushakemuksen.</w:t>
      </w:r>
    </w:p>
    <w:p>
      <w:r>
        <w:rPr>
          <w:b/>
        </w:rPr>
        <w:t xml:space="preserve">Tulos</w:t>
      </w:r>
    </w:p>
    <w:p>
      <w:r>
        <w:t xml:space="preserve">Lause 1: HenkilöX aiheutti paljon vahinkoa HenkilöY:n henkilökohtaiselle omaisuudelle, mikä teki hänestä vandaalin.</w:t>
        <w:br/>
        <w:t xml:space="preserve"> Lause 2: HenkilöX aiheutti paljon vahinkoa HenkilöY:n henkilökohtaiselle omaisuudelle, mikä teki _:stä uhrin</w:t>
      </w:r>
    </w:p>
    <w:p>
      <w:r>
        <w:rPr>
          <w:b/>
        </w:rPr>
        <w:t xml:space="preserve">Tulos</w:t>
      </w:r>
    </w:p>
    <w:p>
      <w:r>
        <w:t xml:space="preserve">Lause 1: HenkilöX aiheutti paljon vahinkoa henkilöY:n omaisuudelle, koska _ ei ollut tarpeeksi huomaavainen muita kohtaan.</w:t>
        <w:br/>
        <w:t xml:space="preserve"> Lause 2: HenkilöX aiheutti paljon vahinkoa HenkilöY:n omaisuudelle, koska _ ei ollut tarpeeksi varovainen muita kohtaan.</w:t>
      </w:r>
    </w:p>
    <w:p>
      <w:r>
        <w:rPr>
          <w:b/>
        </w:rPr>
        <w:t xml:space="preserve">Tulos</w:t>
      </w:r>
    </w:p>
    <w:p>
      <w:r>
        <w:t xml:space="preserve">Lause 1: HenkilöX ei ollut sitä mieltä, että henkilöY:n pitäisi maksaa autonsa vahingot, koska _ oli syyllinen.</w:t>
        <w:br/>
        <w:t xml:space="preserve"> Lause 2: HenkilöX oli sitä mieltä, että HenkilöY:n pitäisi maksaa autonsa vahingot, koska _ oli syyllinen</w:t>
      </w:r>
    </w:p>
    <w:p>
      <w:r>
        <w:rPr>
          <w:b/>
        </w:rPr>
        <w:t xml:space="preserve">Tulos</w:t>
      </w:r>
    </w:p>
    <w:p>
      <w:r>
        <w:t xml:space="preserve">Lause 1: HenkilöX sai taistelussa paljon vähemmän vahinkoa kuin HenkilY, koska _ oli taitavampi taistelija.</w:t>
        <w:br/>
        <w:t xml:space="preserve"> Lause 2: HenkilöX sai taistelussa paljon enemmän vahinkoa kuin HenkilöY, koska _ oli taitavampi taistelija</w:t>
      </w:r>
    </w:p>
    <w:p>
      <w:r>
        <w:rPr>
          <w:b/>
        </w:rPr>
        <w:t xml:space="preserve">Tulos</w:t>
      </w:r>
    </w:p>
    <w:p>
      <w:r>
        <w:t xml:space="preserve">Lause 1: HenkilöX luopui ystävyydestään HenkilöY:n kanssa, koska _ oli kärsinyt tarpeeksi vahinkoa itsetunnolleen.</w:t>
        <w:br/>
        <w:t xml:space="preserve"> Lause 2: HenkilöX jätti ystävyyssuhteensa HenkilöY:n kanssa, koska _ oli aiheuttanut tarpeeksi vahinkoa hänen itsetunnolleen</w:t>
      </w:r>
    </w:p>
    <w:p>
      <w:r>
        <w:rPr>
          <w:b/>
        </w:rPr>
        <w:t xml:space="preserve">Tulos</w:t>
      </w:r>
    </w:p>
    <w:p>
      <w:r>
        <w:t xml:space="preserve">Lause 1: Henkilö X:n hiuksissa on paljon vaurioita, kun taas henkilö Y:n hiuksissa ei ole mitään vaurioita, koska _ on paljon auringossa.</w:t>
        <w:br/>
        <w:t xml:space="preserve"> Lause 2: HenkilöX:n hiuksissa on paljon vaurioita, kun taas HenkilöY:n hiuksissa ei ole, koska _ ei ole paljon auringossa</w:t>
      </w:r>
    </w:p>
    <w:p>
      <w:r>
        <w:rPr>
          <w:b/>
        </w:rPr>
        <w:t xml:space="preserve">Tulos</w:t>
      </w:r>
    </w:p>
    <w:p>
      <w:r>
        <w:t xml:space="preserve">Lause 1: HenkilöX:n talo kärsi paljon vähemmän vahinkoa myrskyssä kuin HenkilY:n talo, koska _ asui kauempana merestä.</w:t>
        <w:br/>
        <w:t xml:space="preserve"> Lause 2: HenkilöX:n talo sai paljon vähemmän vahinkoa myrskystä kuin HenkilY:n talo, koska _ asui lähempänä merta.</w:t>
      </w:r>
    </w:p>
    <w:p>
      <w:r>
        <w:rPr>
          <w:b/>
        </w:rPr>
        <w:t xml:space="preserve">Tulos</w:t>
      </w:r>
    </w:p>
    <w:p>
      <w:r>
        <w:t xml:space="preserve">Lause 1: Raaka nyrkkeilyottelu sopi henkilöX:lle mutta ei henkilöY:lle, koska _ aiheutti vahinkoa vastustajalleen.</w:t>
        <w:br/>
        <w:t xml:space="preserve"> Lause 2: Raaka nyrkkeilyottelu sopi PersonX:lle mutta ei PersonY:lle, koska _ ei vahingoittanut vastustajaansa.</w:t>
      </w:r>
    </w:p>
    <w:p>
      <w:r>
        <w:rPr>
          <w:b/>
        </w:rPr>
        <w:t xml:space="preserve">Tulos</w:t>
      </w:r>
    </w:p>
    <w:p>
      <w:r>
        <w:t xml:space="preserve">Lause 1: HenkilöX:n talo kärsi jonkin verran vahinkoa myrskyssä, mutta ei HenkilY:n talo, koska _ asui lähempänä.</w:t>
        <w:br/>
        <w:t xml:space="preserve"> Lause 2: HenkilöX:n talo kärsi jonkin verran vahinkoa myrskyssä, mutta ei HenkilY:n talo, koska _ asui kauempana.</w:t>
      </w:r>
    </w:p>
    <w:p>
      <w:r>
        <w:rPr>
          <w:b/>
        </w:rPr>
        <w:t xml:space="preserve">Esimerkki 0.3917</w:t>
      </w:r>
    </w:p>
    <w:p>
      <w:r>
        <w:t xml:space="preserve">Asiayhteyssana: kauppa.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koska _ tykkäsi shoppailla ja käyttää rahaa liikaa.</w:t>
        <w:br/>
        <w:t xml:space="preserve"> Lause 2: HenkilöX:llä oli enemmän rahaa kuin HenkilöY:llä, koska _ tykkää shoppailla ja käyttää rahaa liikaa</w:t>
      </w:r>
    </w:p>
    <w:p>
      <w:r>
        <w:rPr>
          <w:b/>
        </w:rPr>
        <w:t xml:space="preserve">Tulos</w:t>
      </w:r>
    </w:p>
    <w:p>
      <w:r>
        <w:t xml:space="preserve">Lause 1: HenkilöX vietti yleensä monta tuntia kaupassa. HenkilöY lähti lähes välittömästi. _ oli rikas.</w:t>
        <w:br/>
        <w:t xml:space="preserve"> Lause 2: HenkilöX vietti yleensä monta tuntia kaupassa. HenkilöY lähti lähes välittömästi. _ oli köyhä.</w:t>
      </w:r>
    </w:p>
    <w:p>
      <w:r>
        <w:rPr>
          <w:b/>
        </w:rPr>
        <w:t xml:space="preserve">Tulos</w:t>
      </w:r>
    </w:p>
    <w:p>
      <w:r>
        <w:t xml:space="preserve">Lause 1: HenkilöX haluaa avata kukkakaupan ja tarvitsee apua henkilöY:ltä, koska _ ei pysty siihen yksin.</w:t>
        <w:br/>
        <w:t xml:space="preserve"> Lause 2: HenkilöX haluaa avata kukkakaupan ja tarvitsee apua HenkilöY:ltä, joten _ voisi auttaa häntä.</w:t>
      </w:r>
    </w:p>
    <w:p>
      <w:r>
        <w:rPr>
          <w:b/>
        </w:rPr>
        <w:t xml:space="preserve">Esimerkki 0.3918</w:t>
      </w:r>
    </w:p>
    <w:p>
      <w:r>
        <w:t xml:space="preserve">Asiayhteyssana: suuteleminen.</w:t>
      </w:r>
    </w:p>
    <w:p>
      <w:r>
        <w:rPr>
          <w:b/>
        </w:rPr>
        <w:t xml:space="preserve">Tulos</w:t>
      </w:r>
    </w:p>
    <w:p>
      <w:r>
        <w:t xml:space="preserve">Lause 1: HenkilöX:llä on pahanhajuinen hengitys, mutta henkilöY:llä ei, joten _ on huolissaan poikaystävänsä suutelemisesta.</w:t>
        <w:br/>
        <w:t xml:space="preserve"> Lause 2: HenkilöX:llä on pahanhajuinen hengitys, mutta henkilöY:llä ei ole, joten _ ei ole huolissaan poikaystävänsä suutelemisesta.</w:t>
      </w:r>
    </w:p>
    <w:p>
      <w:r>
        <w:rPr>
          <w:b/>
        </w:rPr>
        <w:t xml:space="preserve">Esimerkki 0.3919</w:t>
      </w:r>
    </w:p>
    <w:p>
      <w:r>
        <w:t xml:space="preserve">Kontekstin sana: Digest.</w:t>
      </w:r>
    </w:p>
    <w:p>
      <w:r>
        <w:rPr>
          <w:b/>
        </w:rPr>
        <w:t xml:space="preserve">Tulos</w:t>
      </w:r>
    </w:p>
    <w:p>
      <w:r>
        <w:t xml:space="preserve">Lause 1: Koulun ruokalassa henkilöX varasti henkilöY:ltä laksatiivin, koska _ halusi sulattaa ruoan nopeammin.</w:t>
        <w:br/>
        <w:t xml:space="preserve"> Lause 2: Koulun ruokalassa henkilöX antoi henkilöY:lle laksatiivia, koska _ halusi sulattaa ruoan nopeammin</w:t>
      </w:r>
    </w:p>
    <w:p>
      <w:r>
        <w:rPr>
          <w:b/>
        </w:rPr>
        <w:t xml:space="preserve">Esimerkki 0.3920</w:t>
      </w:r>
    </w:p>
    <w:p>
      <w:r>
        <w:t xml:space="preserve">Kontekstin sana: Sulkapallo.</w:t>
      </w:r>
    </w:p>
    <w:p>
      <w:r>
        <w:rPr>
          <w:b/>
        </w:rPr>
        <w:t xml:space="preserve">Tulos</w:t>
      </w:r>
    </w:p>
    <w:p>
      <w:r>
        <w:t xml:space="preserve">Lause 1: HenkilöX tarvitsi parin sulkapalloa varten, joten hän pyysi henkilöäY. Valitettavasti _ kerrottiin, ettei se onnistuisi.</w:t>
        <w:br/>
        <w:t xml:space="preserve"> Lause 2: HenkilöX tarvitsi parin sulkapalloa varten, joten hän kysyi HenkilöY:ltä</w:t>
        <w:t xml:space="preserve"> Valitettavasti _ oli kiireinen sinä päivänä.</w:t>
      </w:r>
    </w:p>
    <w:p>
      <w:r>
        <w:rPr>
          <w:b/>
        </w:rPr>
        <w:t xml:space="preserve">Esimerkki 0,3921</w:t>
      </w:r>
    </w:p>
    <w:p>
      <w:r>
        <w:t xml:space="preserve">Kontekstin sana: hehku.</w:t>
      </w:r>
    </w:p>
    <w:p>
      <w:r>
        <w:rPr>
          <w:b/>
        </w:rPr>
        <w:t xml:space="preserve">Tulos</w:t>
      </w:r>
    </w:p>
    <w:p>
      <w:r>
        <w:t xml:space="preserve">Lause 1: Koska henkilö X juoksi kadulla kohti henkilöä Y, _ tunsi itsensä kuumaksi ja hänen poskillaan oli ruusuinen hehku.</w:t>
        <w:br/>
        <w:t xml:space="preserve"> Lause 2: Vaikka HenkilöX juoksi kadulla kohti HenkilöY:tä, se oli _, joka tunsi itsensä myös kuumaksi ja jonka posket hehkuivat ruusuisesti.</w:t>
      </w:r>
    </w:p>
    <w:p>
      <w:r>
        <w:rPr>
          <w:b/>
        </w:rPr>
        <w:t xml:space="preserve">Tulos</w:t>
      </w:r>
    </w:p>
    <w:p>
      <w:r>
        <w:t xml:space="preserve">Lause 1: HenkilöX kantaa hehkutikkua mennessään ulos yöllä, kun taas henkilöY ei kanna, koska _ pelkää pimeää.</w:t>
        <w:br/>
        <w:t xml:space="preserve"> Lause 2: HenkilöX kantaa hehkutikkua, kun hän menee ulos yöllä, kun taas henkilöY ei, koska _ nauttii pimeästä</w:t>
      </w:r>
    </w:p>
    <w:p>
      <w:r>
        <w:rPr>
          <w:b/>
        </w:rPr>
        <w:t xml:space="preserve">Tulos</w:t>
      </w:r>
    </w:p>
    <w:p>
      <w:r>
        <w:t xml:space="preserve">Lause 1: HenkilöX peri tähtiroolin henkilöY:ltä, joten _ voi nyt loistaa valokeilassa.</w:t>
        <w:br/>
        <w:t xml:space="preserve"> Lause 2: HenkilöX antoi tähtiroolin HenkilöY:lle , joten _ voi nyt loistaa valokeilassa.</w:t>
      </w:r>
    </w:p>
    <w:p>
      <w:r>
        <w:rPr>
          <w:b/>
        </w:rPr>
        <w:t xml:space="preserve">Esimerkki 0.3922</w:t>
      </w:r>
    </w:p>
    <w:p>
      <w:r>
        <w:t xml:space="preserve">Context Word: viime hetken opiskelu.</w:t>
      </w:r>
    </w:p>
    <w:p>
      <w:r>
        <w:rPr>
          <w:b/>
        </w:rPr>
        <w:t xml:space="preserve">Tulos</w:t>
      </w:r>
    </w:p>
    <w:p>
      <w:r>
        <w:t xml:space="preserve">Lause 1: HenkilöX auttoi HenkilöäY viime hetken opiskelussa, koska _ oli saanut hyvät arvosanat viimeisistä kokeista.</w:t>
        <w:br/>
        <w:t xml:space="preserve"> Lause 2: HenkilöX auttoi HenkilöäY viime hetken opiskelussa, koska _ oli saanut huonoja arvosanoja viimeisistä kokeista</w:t>
      </w:r>
    </w:p>
    <w:p>
      <w:r>
        <w:rPr>
          <w:b/>
        </w:rPr>
        <w:t xml:space="preserve">Esimerkki 0.3923</w:t>
      </w:r>
    </w:p>
    <w:p>
      <w:r>
        <w:t xml:space="preserve">Asiayhteyssana: saalistaja.</w:t>
      </w:r>
    </w:p>
    <w:p>
      <w:r>
        <w:rPr>
          <w:b/>
        </w:rPr>
        <w:t xml:space="preserve">Tulos</w:t>
      </w:r>
    </w:p>
    <w:p>
      <w:r>
        <w:t xml:space="preserve">Lause 1: HenkilöX:ää ahdisteli sosiaalisessa mediassa aina henkilöY, koska _ on alempiarvoinen saalistaja.</w:t>
        <w:br/>
        <w:t xml:space="preserve"> Lause 2: HenkilöX:ää ahdisteli sosiaalisessa mediassa aina henkilöY, koska _ on ylivoimainen saalistaja</w:t>
      </w:r>
    </w:p>
    <w:p>
      <w:r>
        <w:rPr>
          <w:b/>
        </w:rPr>
        <w:t xml:space="preserve">Esimerkki 0.3924</w:t>
      </w:r>
    </w:p>
    <w:p>
      <w:r>
        <w:t xml:space="preserve">Asiayhteyssana: turvotus.</w:t>
      </w:r>
    </w:p>
    <w:p>
      <w:r>
        <w:rPr>
          <w:b/>
        </w:rPr>
        <w:t xml:space="preserve">Tulos</w:t>
      </w:r>
    </w:p>
    <w:p>
      <w:r>
        <w:t xml:space="preserve">Lause 1: HenkilöX kaatui ja löi päänsä, HenkilöY ei kaatunut, joten _ hänen päässään oli turvonnut paise.</w:t>
        <w:br/>
        <w:t xml:space="preserve"> Lause 2: HenkilöX kaatui ja löi päänsä, HenkilöY:llä ei siis _ ollut turvotusta päässään.</w:t>
      </w:r>
    </w:p>
    <w:p>
      <w:r>
        <w:rPr>
          <w:b/>
        </w:rPr>
        <w:t xml:space="preserve">Tulos</w:t>
      </w:r>
    </w:p>
    <w:p>
      <w:r>
        <w:t xml:space="preserve">Lause 1: HenkilöX putosi kiipeilytelineestä, mutta henkilöY sanoi olevansa kunnossa, vaikka _ tunsi turvotuksen.</w:t>
        <w:br/>
        <w:t xml:space="preserve"> Lause 2: HenkilöX putosi viidakkovoimistelusalista, mutta henkilöY sanoi olevansa kunnossa, vaikka _ näki turvotusta</w:t>
      </w:r>
    </w:p>
    <w:p>
      <w:r>
        <w:rPr>
          <w:b/>
        </w:rPr>
        <w:t xml:space="preserve">Tulos</w:t>
      </w:r>
    </w:p>
    <w:p>
      <w:r>
        <w:t xml:space="preserve">Lause 1: HenkilöX:llä oli paljon turvotusta kasvoissaan toisin kuin henkilöY:llä, koska _ söi paljon suolaista ruokaa.</w:t>
        <w:br/>
        <w:t xml:space="preserve"> Lause 2: HenkilöX:llä oli paljon turvotusta kasvoissaan toisin kuin henkilöY:llä, koska _ söi paljon suolaista ruokaa</w:t>
      </w:r>
    </w:p>
    <w:p>
      <w:r>
        <w:rPr>
          <w:b/>
        </w:rPr>
        <w:t xml:space="preserve">Tulos</w:t>
      </w:r>
    </w:p>
    <w:p>
      <w:r>
        <w:t xml:space="preserve">Lause 1: HenkilöX näytti henkilöY:lle turvonnutta jalkaansa ja kysyi, voisiko hän antaa _ yhden taikajalkahieronnan.</w:t>
        <w:br/>
        <w:t xml:space="preserve"> Lause 2: Henkilö X näytti henkilö Y:lle turvonnutta jalkaansa ja kysyi _ voisiko hän antaa hänelle yhden taikajalkahieronnoista</w:t>
      </w:r>
    </w:p>
    <w:p>
      <w:r>
        <w:rPr>
          <w:b/>
        </w:rPr>
        <w:t xml:space="preserve">Tulos</w:t>
      </w:r>
    </w:p>
    <w:p>
      <w:r>
        <w:t xml:space="preserve">Lause 1: HenkilöX:n silmän alla oleva turvotus oli paljon pahempi kuin henkilöY:n, koska _ sai kovemman iskun.</w:t>
        <w:br/>
        <w:t xml:space="preserve"> Lause 2: HenkilöX:n silmän alla oleva turvotus oli paljon pahempi kuin HenkilöY:n silmän alla oleva turvotus, koska _ sai pehmeämmän iskun.</w:t>
      </w:r>
    </w:p>
    <w:p>
      <w:r>
        <w:rPr>
          <w:b/>
        </w:rPr>
        <w:t xml:space="preserve">Tulos</w:t>
      </w:r>
    </w:p>
    <w:p>
      <w:r>
        <w:t xml:space="preserve">Lause 1: HenkilöX:n turvotus oli pahempi kuin henkilöY:n, koska _ oli saanut kovemman iskun.</w:t>
        <w:br/>
        <w:t xml:space="preserve"> Lause 2: HenkilöX:n turvotus oli pahempi kuin henkilöY:n, koska _ oli saanut pehmeämmän iskun.</w:t>
      </w:r>
    </w:p>
    <w:p>
      <w:r>
        <w:rPr>
          <w:b/>
        </w:rPr>
        <w:t xml:space="preserve">Tulos</w:t>
      </w:r>
    </w:p>
    <w:p>
      <w:r>
        <w:t xml:space="preserve">Lause 1: Kun henkilöX:n nilkka turposi pahasti, henkilöY sai jäätä, koska _ oli liikkumaton.</w:t>
        <w:br/>
        <w:t xml:space="preserve"> Lause 2: Kun henkilöX:n nilkka oli turvoksissa, henkilöY sai jäätä, koska _ oli liikkumaton.</w:t>
      </w:r>
    </w:p>
    <w:p>
      <w:r>
        <w:rPr>
          <w:b/>
        </w:rPr>
        <w:t xml:space="preserve">Esimerkki 0,3925</w:t>
      </w:r>
    </w:p>
    <w:p>
      <w:r>
        <w:t xml:space="preserve">Asiayhteyssana: kokkareet.</w:t>
      </w:r>
    </w:p>
    <w:p>
      <w:r>
        <w:rPr>
          <w:b/>
        </w:rPr>
        <w:t xml:space="preserve">Tulos</w:t>
      </w:r>
    </w:p>
    <w:p>
      <w:r>
        <w:t xml:space="preserve">Lause 1: HenkilöX huomasi henkilöY:n käsivarsissa kyhmyjä, joita hän ei ollut huomannut, _ on vain havaintokykyinen sillä tavoin.</w:t>
        <w:br/>
        <w:t xml:space="preserve"> Lause 2: HenkilöX huomasi henkilöY:n käsivarsissa olevat muhkurat, joita hän ei ollut huomannut, _ on vain tuolla tavalla unohdettava</w:t>
      </w:r>
    </w:p>
    <w:p>
      <w:r>
        <w:rPr>
          <w:b/>
        </w:rPr>
        <w:t xml:space="preserve">Tulos</w:t>
      </w:r>
    </w:p>
    <w:p>
      <w:r>
        <w:t xml:space="preserve">Lause 1: HenkilöX löi pitkään ja kovaa HenkilöY:n kättä, joten hänellä oli kyhmyjä kädessään.</w:t>
        <w:br/>
        <w:t xml:space="preserve"> Lause 2: HenkilöX löi pitkään ja kovaa HenkilöY:n kättä, joten _ hänen käteensä jäi kyhmyjä.</w:t>
      </w:r>
    </w:p>
    <w:p>
      <w:r>
        <w:rPr>
          <w:b/>
        </w:rPr>
        <w:t xml:space="preserve">Esimerkki 0,3926</w:t>
      </w:r>
    </w:p>
    <w:p>
      <w:r>
        <w:t xml:space="preserve">Asiayhteyssana: tarkkuus.</w:t>
      </w:r>
    </w:p>
    <w:p>
      <w:r>
        <w:rPr>
          <w:b/>
        </w:rPr>
        <w:t xml:space="preserve">Tulos</w:t>
      </w:r>
    </w:p>
    <w:p>
      <w:r>
        <w:t xml:space="preserve">Lause 1: HenkilöX oli asiantuntija veitsien kanssa, mutta HenkilY oli uusi, joten hänellä oli kauhea tarkkuus heittäessään.</w:t>
        <w:br/>
        <w:t xml:space="preserve"> Lause 2: HenkilöX oli asiantuntija veitsien kanssa, mutta HenkilöY oli uusi, joten _:llä oli asiantunteva tarkkuus heittäessään</w:t>
      </w:r>
    </w:p>
    <w:p>
      <w:r>
        <w:rPr>
          <w:b/>
        </w:rPr>
        <w:t xml:space="preserve">Esimerkki 0.3927</w:t>
      </w:r>
    </w:p>
    <w:p>
      <w:r>
        <w:t xml:space="preserve">Asiayhteyssana: lasagne.</w:t>
      </w:r>
    </w:p>
    <w:p>
      <w:r>
        <w:rPr>
          <w:b/>
        </w:rPr>
        <w:t xml:space="preserve">Tulos</w:t>
      </w:r>
    </w:p>
    <w:p>
      <w:r>
        <w:t xml:space="preserve">Lause 1: Lasagne on HenkilöX:n lempiruoka, kun taas HenkilöY on aina pitänyt appelsiinikanasta. Itse asiassa _ pitää yleisesti ottaen italialaisesta keittiöstä.</w:t>
        <w:br/>
        <w:t xml:space="preserve"> Lause 2: Lasagne on HenkilöX:n lempiruokaa, kun taas HenkilöY on aina rakastanut appelsiinikanaa. Itse asiassa yleensä _ suosii aasialaista ruokaa.</w:t>
      </w:r>
    </w:p>
    <w:p>
      <w:r>
        <w:rPr>
          <w:b/>
        </w:rPr>
        <w:t xml:space="preserve">Tulos</w:t>
      </w:r>
    </w:p>
    <w:p>
      <w:r>
        <w:t xml:space="preserve">Lause 1: HenkilöX söi kahvilan lasagnea, mutta henkilöY ei, koska _ rakastaa kaikenlaista italialaista ruokaa.</w:t>
        <w:br/>
        <w:t xml:space="preserve"> Lause 2: HenkilöX söi kahvilan lasagnea, mutta HenkilöY ei, koska _ ei pidä italialaisesta ruoasta.</w:t>
      </w:r>
    </w:p>
    <w:p>
      <w:r>
        <w:rPr>
          <w:b/>
        </w:rPr>
        <w:t xml:space="preserve">Tulos</w:t>
      </w:r>
    </w:p>
    <w:p>
      <w:r>
        <w:t xml:space="preserve">Lause 1: HenkilöX on päättänyt aloittaa ruoanlaiton ja pyytää henkilöY:ltä apua lasagnelevyjen keittämiseen, koska _ on aloittelija.</w:t>
        <w:br/>
        <w:t xml:space="preserve"> Lause 2: HenkilöX on päättänyt aloittaa ruoanlaiton ja pyytää HenkilöY:n apua lasagnelevyjen keittämiseen, koska _ on kokenut kokki.</w:t>
      </w:r>
    </w:p>
    <w:p>
      <w:r>
        <w:rPr>
          <w:b/>
        </w:rPr>
        <w:t xml:space="preserve">Esimerkki 0.3928</w:t>
      </w:r>
    </w:p>
    <w:p>
      <w:r>
        <w:t xml:space="preserve">Asiayhteyssana: kuolee.</w:t>
      </w:r>
    </w:p>
    <w:p>
      <w:r>
        <w:rPr>
          <w:b/>
        </w:rPr>
        <w:t xml:space="preserve">Tulos</w:t>
      </w:r>
    </w:p>
    <w:p>
      <w:r>
        <w:t xml:space="preserve">Lause 1: HenkilöX on lakimies, henkilöY ei ole, joten _ voi kertoa, mitä kuolinpesällesi tapahtuu, kun kuolet.</w:t>
        <w:br/>
        <w:t xml:space="preserve"> Lause 2: HenkilöX on lakimies, HenkilöY ei ole, joten _ ei voi kertoa, mitä jäämistöllesi tapahtuu, kun kuolet.</w:t>
      </w:r>
    </w:p>
    <w:p>
      <w:r>
        <w:rPr>
          <w:b/>
        </w:rPr>
        <w:t xml:space="preserve">Esimerkki 0.3929</w:t>
      </w:r>
    </w:p>
    <w:p>
      <w:r>
        <w:t xml:space="preserve">Asiayhteyssana: hedelmättömyys.</w:t>
      </w:r>
    </w:p>
    <w:p>
      <w:r>
        <w:rPr>
          <w:b/>
        </w:rPr>
        <w:t xml:space="preserve">Tulos</w:t>
      </w:r>
    </w:p>
    <w:p>
      <w:r>
        <w:t xml:space="preserve">Lause 1: HenkilöX saa lääkärissä tietää, että hän on hedelmätön, mutta henkilöY ei ole, joten _ on hyvin surullinen.</w:t>
        <w:br/>
        <w:t xml:space="preserve"> Lause 2: Lääkärin luona henkilöX saa tietää, että hän on hedelmätön, mutta henkilöY ei ole, joten _ on hyvin tyytyväinen.</w:t>
      </w:r>
    </w:p>
    <w:p>
      <w:r>
        <w:rPr>
          <w:b/>
        </w:rPr>
        <w:t xml:space="preserve">Tulos</w:t>
      </w:r>
    </w:p>
    <w:p>
      <w:r>
        <w:t xml:space="preserve">Lause 1: Koska henkilöX on hedelmätön mutta henkilöY voi tulla raskaaksi luonnollisesti, _ päätti adoptoida lapsen.</w:t>
        <w:br/>
        <w:t xml:space="preserve"> Lause 2: Koska henkilöX on hedelmätön mutta henkilöY voi tulla raskaaksi luonnollisesti, _ päätti synnyttää lapsen.</w:t>
      </w:r>
    </w:p>
    <w:p>
      <w:r>
        <w:rPr>
          <w:b/>
        </w:rPr>
        <w:t xml:space="preserve">Esimerkki 0.3930</w:t>
      </w:r>
    </w:p>
    <w:p>
      <w:r>
        <w:t xml:space="preserve">Asiayhteyssana: mänty.</w:t>
      </w:r>
    </w:p>
    <w:p>
      <w:r>
        <w:rPr>
          <w:b/>
        </w:rPr>
        <w:t xml:space="preserve">Tulos</w:t>
      </w:r>
    </w:p>
    <w:p>
      <w:r>
        <w:t xml:space="preserve">Lause 1: HenkilöX ei ollut yhtä ketterä kiipeämään mäntyyn kuin HenkilöY, ja sen seurauksena _ putosi puusta.</w:t>
        <w:br/>
        <w:t xml:space="preserve"> Lause 2: HenkilöX ei ollut yhtä ketterä kiipeämään mäntyyn kuin HenkilöY, ja sen seurauksena _ kiipesi puun latvaan.</w:t>
      </w:r>
    </w:p>
    <w:p>
      <w:r>
        <w:rPr>
          <w:b/>
        </w:rPr>
        <w:t xml:space="preserve">Esimerkki 0.3931</w:t>
      </w:r>
    </w:p>
    <w:p>
      <w:r>
        <w:t xml:space="preserve">Kontekstisana: bloggaaja.</w:t>
      </w:r>
    </w:p>
    <w:p>
      <w:r>
        <w:rPr>
          <w:b/>
        </w:rPr>
        <w:t xml:space="preserve">Tulos</w:t>
      </w:r>
    </w:p>
    <w:p>
      <w:r>
        <w:t xml:space="preserve">Lause 1: Bloggaaminen on helpompaa henkilöX:lle kuin henkilöY:lle, koska _ on tehokas bloggaaja.</w:t>
        <w:br/>
        <w:t xml:space="preserve"> Lause 2: Bloggaaminen on henkilöX:lle yksinkertaisempaa kuin henkilöY:lle, koska _ on tehoton bloggaaja.</w:t>
      </w:r>
    </w:p>
    <w:p>
      <w:r>
        <w:rPr>
          <w:b/>
        </w:rPr>
        <w:t xml:space="preserve">Tulos</w:t>
      </w:r>
    </w:p>
    <w:p>
      <w:r>
        <w:t xml:space="preserve">Lause 1: Äänestettiin paremmasta bloggaajasta, ja henkilöX voitti henkilöY:n, koska _ oli ajattelevampi.</w:t>
        <w:br/>
        <w:t xml:space="preserve"> Lause 2: Parempaa bloggaajaa äänestettiin ja HenkilöX voitti HenkilöY:n, koska _ oli töykeämpi</w:t>
      </w:r>
    </w:p>
    <w:p>
      <w:r>
        <w:rPr>
          <w:b/>
        </w:rPr>
        <w:t xml:space="preserve">Esimerkki 0.3932</w:t>
      </w:r>
    </w:p>
    <w:p>
      <w:r>
        <w:t xml:space="preserve">Asiayhteyssana: salaisuus.</w:t>
      </w:r>
    </w:p>
    <w:p>
      <w:r>
        <w:rPr>
          <w:b/>
        </w:rPr>
        <w:t xml:space="preserve">Tulos</w:t>
      </w:r>
    </w:p>
    <w:p>
      <w:r>
        <w:t xml:space="preserve">Lause 1: HenkilöX:n oli helppo pitää ystäviä, mutta henkilöY:n ei, koska _ osasi pitää salaisuuden.</w:t>
        <w:br/>
        <w:t xml:space="preserve"> Lause 2: HenkilöX:n oli helppo pitää ystäviä, mutta henkilöY:n ei, koska _ ei osannut pitää salaisuuksia</w:t>
      </w:r>
    </w:p>
    <w:p>
      <w:r>
        <w:rPr>
          <w:b/>
        </w:rPr>
        <w:t xml:space="preserve">Esimerkki 0,3933</w:t>
      </w:r>
    </w:p>
    <w:p>
      <w:r>
        <w:t xml:space="preserve">Asiayhteyssana: nyrkkeily.</w:t>
      </w:r>
    </w:p>
    <w:p>
      <w:r>
        <w:rPr>
          <w:b/>
        </w:rPr>
        <w:t xml:space="preserve">Tulos</w:t>
      </w:r>
    </w:p>
    <w:p>
      <w:r>
        <w:t xml:space="preserve">Lause 1: HenkilöX:n mielestä nyrkkeilyn katsominen on hauskaa, mutta henkilöY:n mielestä se on liian väkivaltaista. _ osti liput lauantai-illan suureen palkinto-otteluun.</w:t>
        <w:br/>
        <w:t xml:space="preserve"> Lause 2: HenkilöX:n mielestä nyrkkeilyn katsominen on hauskaa, mutta henkilöY:n mielestä se on liian väkivaltaista</w:t>
        <w:t xml:space="preserve"> _ osti liput suureen elokuvan ensi-iltaan lauantai-iltana.</w:t>
      </w:r>
    </w:p>
    <w:p>
      <w:r>
        <w:rPr>
          <w:b/>
        </w:rPr>
        <w:t xml:space="preserve">Tulos</w:t>
      </w:r>
    </w:p>
    <w:p>
      <w:r>
        <w:t xml:space="preserve">Lause 1: HenkilöX harjoitteli nyrkkeilyottelua varten, mutta ei HenkilY, joten _ voitti nyrkkeilyottelun.</w:t>
        <w:br/>
        <w:t xml:space="preserve"> Lause 2: HenkilöX ei treenannut nyrkkeilyottelua varten, mutta HenkilöY treenasi, joten _ voitti nyrkkeilyottelun.</w:t>
      </w:r>
    </w:p>
    <w:p>
      <w:r>
        <w:rPr>
          <w:b/>
        </w:rPr>
        <w:t xml:space="preserve">Esimerkki 0.3934</w:t>
      </w:r>
    </w:p>
    <w:p>
      <w:r>
        <w:t xml:space="preserve">Kontekstisana: urheilukuppi.</w:t>
      </w:r>
    </w:p>
    <w:p>
      <w:r>
        <w:rPr>
          <w:b/>
        </w:rPr>
        <w:t xml:space="preserve">Tulos</w:t>
      </w:r>
    </w:p>
    <w:p>
      <w:r>
        <w:t xml:space="preserve">Lause 1: HenkilöX muisti käyttää urheilukuppiaan sparrauksen aikana, mutta henkilöY unohti sen. _ ei ollut ongelmia nivuspotkun kanssa.</w:t>
        <w:br/>
        <w:t xml:space="preserve"> Lause 2: HenkilöX muisti käyttää urheilukuppia sparrauksen aikana, mutta HenkilöY unohti</w:t>
        <w:t xml:space="preserve"> _:llä oli vakavia ongelmia nivuspotkun kanssa.</w:t>
      </w:r>
    </w:p>
    <w:p>
      <w:r>
        <w:rPr>
          <w:b/>
        </w:rPr>
        <w:t xml:space="preserve">Esimerkki 0,3935</w:t>
      </w:r>
    </w:p>
    <w:p>
      <w:r>
        <w:t xml:space="preserve">Asiayhteyssana: kissanpentu.</w:t>
      </w:r>
    </w:p>
    <w:p>
      <w:r>
        <w:rPr>
          <w:b/>
        </w:rPr>
        <w:t xml:space="preserve">Tulos</w:t>
      </w:r>
    </w:p>
    <w:p>
      <w:r>
        <w:t xml:space="preserve">Lause 1: HenkilöX sai jouluna kissanpennun henkilöY:ltä, kun vuokranantaja sai tietää asiasta ja pakotti _ ottamaan kissanpennun takaisin.</w:t>
        <w:br/>
        <w:t xml:space="preserve"> Lause 2: Jouluna henkilöX sai kissanpennun henkilöY:ltä, kun vuokraisäntä sai tietää asiasta ja antoi _ pitää kissanpennun</w:t>
      </w:r>
    </w:p>
    <w:p>
      <w:r>
        <w:rPr>
          <w:b/>
        </w:rPr>
        <w:t xml:space="preserve">Tulos</w:t>
      </w:r>
    </w:p>
    <w:p>
      <w:r>
        <w:t xml:space="preserve">Lause 1: HenkilöX oli allerginen kissoille ja kissanpennuille, kun taas henkilöY rakasti niitä, joten _ ei adoptoinut kissanpentuja turvakodista.</w:t>
        <w:br/>
        <w:t xml:space="preserve"> Lause 2: HenkilöX oli allerginen kissoille ja kissanpennuille, kun taas henkilöY rakasti niitä, joten _ adoptoi kissanpennut turvakodista</w:t>
      </w:r>
    </w:p>
    <w:p>
      <w:r>
        <w:rPr>
          <w:b/>
        </w:rPr>
        <w:t xml:space="preserve">Tulos</w:t>
      </w:r>
    </w:p>
    <w:p>
      <w:r>
        <w:t xml:space="preserve">Lause 1: HenkilöX:n kissa sai pentueen ja kysyi henkilöY:ltä, haluaisiko hän pentuja, koska _ ei voinut pitää niitä kaikkia.</w:t>
        <w:br/>
        <w:t xml:space="preserve"> Lause 2: HenkilöX:n kissalla oli pentue kissanpentuja ja hän kysyi HenkilöY:ltä, haluaisiko hän niitä, mutta _ halusi ottaa ne kaikki</w:t>
      </w:r>
    </w:p>
    <w:p>
      <w:r>
        <w:rPr>
          <w:b/>
        </w:rPr>
        <w:t xml:space="preserve">Tulos</w:t>
      </w:r>
    </w:p>
    <w:p>
      <w:r>
        <w:t xml:space="preserve">Lause 1: Koska henkilöX:llä oli hyvin vähän tilaa huoneessaan, mutta henkilöY:llä oli paljon tilaa, _ valitsi uudelle kissanpennulleen pienen kissapuun.</w:t>
        <w:br/>
        <w:t xml:space="preserve"> Lause 2: Koska henkilöX:llä oli hyvin vähän tilaa huoneessaan, mutta henkilöY:llä oli paljon tilaa, _ valitsi uudelle kissanpennulleen suuren kissanpuun</w:t>
      </w:r>
    </w:p>
    <w:p>
      <w:r>
        <w:rPr>
          <w:b/>
        </w:rPr>
        <w:t xml:space="preserve">Tulos</w:t>
      </w:r>
    </w:p>
    <w:p>
      <w:r>
        <w:t xml:space="preserve">Lause 1: _ siis lemmikkikissaa, koska henkilöX pitää lemmikeistä ja henkilöY vihaa niitä intohimoisesti.</w:t>
        <w:br/>
        <w:t xml:space="preserve"> Lause 2: Joten _ potkaisee kissanpentua, koska henkilöX pitää lemmikeistä ja henkilöY vihaa niitä syvästi</w:t>
      </w:r>
    </w:p>
    <w:p>
      <w:r>
        <w:rPr>
          <w:b/>
        </w:rPr>
        <w:t xml:space="preserve">Tulos</w:t>
      </w:r>
    </w:p>
    <w:p>
      <w:r>
        <w:t xml:space="preserve">Lause 1: Kissanpentu kiipesi henkilöX:n syliin ja vältti henkilöY:tä, koska _ oli antanut sille herkkuja.</w:t>
        <w:br/>
        <w:t xml:space="preserve"> Lause 2: Kissanpentu kiipesi henkilöX:n syliin ja vältti henkilöY:tä, koska _ oli leikkinyt koirien kanssa</w:t>
      </w:r>
    </w:p>
    <w:p>
      <w:r>
        <w:rPr>
          <w:b/>
        </w:rPr>
        <w:t xml:space="preserve">Tulos</w:t>
      </w:r>
    </w:p>
    <w:p>
      <w:r>
        <w:t xml:space="preserve">Lause 1: HenkilöX:n kissanpentu on puhtaampi kuin henkilöY:n kissanpentu, koska _ kylvettää sitä säännöllisesti.</w:t>
        <w:br/>
        <w:t xml:space="preserve"> Lause 2: HenkilöX:n kissanpentu on likaisempi kuin henkilöY:n kissanpentu, koska _ kylvettää sitä säännöllisesti</w:t>
      </w:r>
    </w:p>
    <w:p>
      <w:r>
        <w:rPr>
          <w:b/>
        </w:rPr>
        <w:t xml:space="preserve">Tulos</w:t>
      </w:r>
    </w:p>
    <w:p>
      <w:r>
        <w:t xml:space="preserve">Lause 1: HenkilöX:n kissanpentu on terve, kun taas henkilöY:n kissanpentu on sairas, mikä johtuu siitä, että hän on antanut kissanpennulleen paremman ruokavalion.</w:t>
        <w:br/>
        <w:t xml:space="preserve"> Lause 2: HenkilöX:n kissanpentu on terve, kun taas HenkilöY:n kissanpentu on sairas, koska _ hänen kissanpentunsa saa huonompaa ravintoa.</w:t>
      </w:r>
    </w:p>
    <w:p>
      <w:r>
        <w:rPr>
          <w:b/>
        </w:rPr>
        <w:t xml:space="preserve">Tulos</w:t>
      </w:r>
    </w:p>
    <w:p>
      <w:r>
        <w:t xml:space="preserve">Lause 1: Leikkisä kissanpentu ryntäsi henkilöX:n luokse, mutta ei henkilöY:n, koska _ hänellä oli kissan lelu, jolla leikkiä.</w:t>
        <w:br/>
        <w:t xml:space="preserve"> Lause 2: Leikkisä kissanpentu tuli ryntäämään henkilöX:n luo, mutta ei henkilöY:n, koska _:llä ei ollut kissalelua, jolla leikkiä</w:t>
      </w:r>
    </w:p>
    <w:p>
      <w:r>
        <w:rPr>
          <w:b/>
        </w:rPr>
        <w:t xml:space="preserve">Esimerkki 0,3936</w:t>
      </w:r>
    </w:p>
    <w:p>
      <w:r>
        <w:t xml:space="preserve">Kontekstisana: ikkunankiinnikkeet.</w:t>
      </w:r>
    </w:p>
    <w:p>
      <w:r>
        <w:rPr>
          <w:b/>
        </w:rPr>
        <w:t xml:space="preserve">Tulos</w:t>
      </w:r>
    </w:p>
    <w:p>
      <w:r>
        <w:t xml:space="preserve">Lause 1: HenkilöX tykkää tehdä ikkunankiinnikkeitä, mutta HenkilöY ei, koska _ on hyvin taiteellinen.</w:t>
        <w:br/>
        <w:t xml:space="preserve"> Lause 2: HenkilöX tykkää tehdä ikkunankiinnikkeitä, mutta HenkilöY ei, koska _ ei ole kovin taiteellinen</w:t>
      </w:r>
    </w:p>
    <w:p>
      <w:r>
        <w:rPr>
          <w:b/>
        </w:rPr>
        <w:t xml:space="preserve">Esimerkki 0.3937</w:t>
      </w:r>
    </w:p>
    <w:p>
      <w:r>
        <w:t xml:space="preserve">Asiayhteyssana: hiustenlähtö.</w:t>
      </w:r>
    </w:p>
    <w:p>
      <w:r>
        <w:rPr>
          <w:b/>
        </w:rPr>
        <w:t xml:space="preserve">Tulos</w:t>
      </w:r>
    </w:p>
    <w:p>
      <w:r>
        <w:t xml:space="preserve">Lause 1: Koska henkilöX:llä oli hiustenlähtö, kun taas henkilöY:llä ei, _:llä oli ongelmia hiustenlähdön kanssa.</w:t>
        <w:br/>
        <w:t xml:space="preserve"> Lause 2: Koska henkilöX:llä oli hiustenlähtö ja henkilöY:llä ei, _:llä ei ollut hiustenlähtöongelmia</w:t>
      </w:r>
    </w:p>
    <w:p>
      <w:r>
        <w:rPr>
          <w:b/>
        </w:rPr>
        <w:t xml:space="preserve">Esimerkki 0.3938</w:t>
      </w:r>
    </w:p>
    <w:p>
      <w:r>
        <w:t xml:space="preserve">Context Word: tule ulos.</w:t>
      </w:r>
    </w:p>
    <w:p>
      <w:r>
        <w:rPr>
          <w:b/>
        </w:rPr>
        <w:t xml:space="preserve">Tulos</w:t>
      </w:r>
    </w:p>
    <w:p>
      <w:r>
        <w:t xml:space="preserve">Lause 1: HenkilöX päätti tulla ulos kaapista, mutta henkilöY:llä ei ollut tarvetta tehdä niin, koska _ oli homo.</w:t>
        <w:br/>
        <w:t xml:space="preserve"> Lause 2: HenkilöX päätti tulla ulos kaapista, mutta henkilöY:llä ei ollut tarvetta tehdä niin, koska _ oli hetero</w:t>
      </w:r>
    </w:p>
    <w:p>
      <w:r>
        <w:rPr>
          <w:b/>
        </w:rPr>
        <w:t xml:space="preserve">Esimerkki 0.3939</w:t>
      </w:r>
    </w:p>
    <w:p>
      <w:r>
        <w:t xml:space="preserve">Asiayhteyssana: itsetunto.</w:t>
      </w:r>
    </w:p>
    <w:p>
      <w:r>
        <w:rPr>
          <w:b/>
        </w:rPr>
        <w:t xml:space="preserve">Tulos</w:t>
      </w:r>
    </w:p>
    <w:p>
      <w:r>
        <w:t xml:space="preserve">Lause 1: HenkilöX käyttäytyi ylivertaisesti ja itsevarmasti henkilöY:n seurassa, koska _:llä oli aivan liian korkea itsetunto.</w:t>
        <w:br/>
        <w:t xml:space="preserve"> Lause 2: HenkilöX käyttäytyi ylivertaisesti ja itsevarmasti henkilöY:n seurassa, koska _:llä oli aivan liian alhainen itsetunto</w:t>
      </w:r>
    </w:p>
    <w:p>
      <w:r>
        <w:rPr>
          <w:b/>
        </w:rPr>
        <w:t xml:space="preserve">Tulos</w:t>
      </w:r>
    </w:p>
    <w:p>
      <w:r>
        <w:t xml:space="preserve">Lause 1: HenkilöX:llä oli paljon itsetuntoa, mutta henkilöY:llä oli huono itsetunto. _ eivät koskaan antaneet ihmisten kävellä heidän ylitseen.</w:t>
        <w:br/>
        <w:t xml:space="preserve"> Lause 2: HenkilöX:llä oli paljon itsetuntoa, mutta henkilöY:llä oli huono itsetunto</w:t>
        <w:t xml:space="preserve"> _ antoi aina ihmisten kävellä heidän ylitseen.</w:t>
      </w:r>
    </w:p>
    <w:p>
      <w:r>
        <w:rPr>
          <w:b/>
        </w:rPr>
        <w:t xml:space="preserve">Esimerkki 0.3940</w:t>
      </w:r>
    </w:p>
    <w:p>
      <w:r>
        <w:t xml:space="preserve">Kontekstin sana: Kalorit.</w:t>
      </w:r>
    </w:p>
    <w:p>
      <w:r>
        <w:rPr>
          <w:b/>
        </w:rPr>
        <w:t xml:space="preserve">Tulos</w:t>
      </w:r>
    </w:p>
    <w:p>
      <w:r>
        <w:t xml:space="preserve">Lause 1: HenkilöX oli ylipainoinen, mutta henkilöY ei ollut ylipainoinen, koska _ söi suuren määrän kaloreita.</w:t>
        <w:br/>
        <w:t xml:space="preserve"> Lause 2: HenkilöX oli ylipainoinen, mutta HenkilöY ei ollut ylipainoinen, koska _ söi pienen määrän kaloreita</w:t>
      </w:r>
    </w:p>
    <w:p>
      <w:r>
        <w:rPr>
          <w:b/>
        </w:rPr>
        <w:t xml:space="preserve">Esimerkki 0.3941</w:t>
      </w:r>
    </w:p>
    <w:p>
      <w:r>
        <w:t xml:space="preserve">Asiayhteyssana: fobia.</w:t>
      </w:r>
    </w:p>
    <w:p>
      <w:r>
        <w:rPr>
          <w:b/>
        </w:rPr>
        <w:t xml:space="preserve">Tulos</w:t>
      </w:r>
    </w:p>
    <w:p>
      <w:r>
        <w:t xml:space="preserve">Lause 1: HenkilöX:llä ja henkilöY:llä oli molemmilla yksi suuri fobia, vaikka _ pelkäsi korkeita paikkoja.</w:t>
        <w:br/>
        <w:t xml:space="preserve"> Lause 2: HenkilöX:llä ja HenkilöY:llä oli molemmilla yksi suuri fobia, vaikka _ ei pelännyt korkeita paikkoja.</w:t>
      </w:r>
    </w:p>
    <w:p>
      <w:r>
        <w:rPr>
          <w:b/>
        </w:rPr>
        <w:t xml:space="preserve">Tulos</w:t>
      </w:r>
    </w:p>
    <w:p>
      <w:r>
        <w:t xml:space="preserve">Lause 1: HenkilöX:llä ei ollut hämähäkkifobiaa toisin kuin henkilöY:llä, joten _ tappoi ne nähdessään ne.</w:t>
        <w:br/>
        <w:t xml:space="preserve"> Lause 2: HenkilöX:llä ei ollut hämähäkkifobiaa toisin kuin henkilöY:llä, joten _ vältteli niitä nähdessään ne</w:t>
      </w:r>
    </w:p>
    <w:p>
      <w:r>
        <w:rPr>
          <w:b/>
        </w:rPr>
        <w:t xml:space="preserve">Esimerkki 0.3942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HenkilöX kaipasi yksinäisyyttä HenkilöY:ltä, koska _ oli kyllästynyt siihen, että heidän talossaan oli aina seuraa.</w:t>
        <w:br/>
        <w:t xml:space="preserve"> Lause 2: HenkilöX tarvitsi hieman yksinäisyyttä HenkilöY:ltä, koska _ oli väsynyt ja kuorsasi todella kovaa heidän kotonaan.</w:t>
      </w:r>
    </w:p>
    <w:p>
      <w:r>
        <w:rPr>
          <w:b/>
        </w:rPr>
        <w:t xml:space="preserve">Esimerkki 0.3943</w:t>
      </w:r>
    </w:p>
    <w:p>
      <w:r>
        <w:t xml:space="preserve">Asiayhteyssana: energinen.</w:t>
      </w:r>
    </w:p>
    <w:p>
      <w:r>
        <w:rPr>
          <w:b/>
        </w:rPr>
        <w:t xml:space="preserve">Tulos</w:t>
      </w:r>
    </w:p>
    <w:p>
      <w:r>
        <w:t xml:space="preserve">Lause 1: HenkilöX on juhlissa hyvin puhelias verrattuna henkilöY:hen, joten _ on energisempi.</w:t>
        <w:br/>
        <w:t xml:space="preserve"> Lause 2: HenkilöX on hyvin puhelias juhlissa, kun häntä verrataan henkilöönY, vaikka _ on energisempi.</w:t>
      </w:r>
    </w:p>
    <w:p>
      <w:r>
        <w:rPr>
          <w:b/>
        </w:rPr>
        <w:t xml:space="preserve">Esimerkki 0.3944</w:t>
      </w:r>
    </w:p>
    <w:p>
      <w:r>
        <w:t xml:space="preserve">Asiayhteyssana: vuokraus.</w:t>
      </w:r>
    </w:p>
    <w:p>
      <w:r>
        <w:rPr>
          <w:b/>
        </w:rPr>
        <w:t xml:space="preserve">Tulos</w:t>
      </w:r>
    </w:p>
    <w:p>
      <w:r>
        <w:t xml:space="preserve">Lause 1: HenkilöX täytti lomavuokrasopimuksen ennen kuin hän oli tarkistanut asian HenkilöY:ltä, ja nyt _ joutuu luultavasti vaikeuksiin.</w:t>
        <w:br/>
        <w:t xml:space="preserve"> Lause 2: HenkilöX täytti lomavuokrasopimuksen ennen kuin tarkisti sen HenkilöY:ltä, ja nyt _ on luultavasti pahoillaan.</w:t>
      </w:r>
    </w:p>
    <w:p>
      <w:r>
        <w:rPr>
          <w:b/>
        </w:rPr>
        <w:t xml:space="preserve">Esimerkki 0,3945</w:t>
      </w:r>
    </w:p>
    <w:p>
      <w:r>
        <w:t xml:space="preserve">Asiayhteyssana: hevonen.</w:t>
      </w:r>
    </w:p>
    <w:p>
      <w:r>
        <w:rPr>
          <w:b/>
        </w:rPr>
        <w:t xml:space="preserve">Tulos</w:t>
      </w:r>
    </w:p>
    <w:p>
      <w:r>
        <w:t xml:space="preserve">Lause 1: HenkilöX tykkäsi lyödä vetoa hevoskilpailuista, mutta henkilöY tykkäsi lyödä vetoa koirista. _ lyötiin vetoa Secretariatin puolesta.</w:t>
        <w:br/>
        <w:t xml:space="preserve"> Lause 2: HenkilöX tykkäsi lyödä vetoa hevoskilpailuista, mutta HenkilöY tykkäsi lyödä vetoa koirista</w:t>
        <w:t xml:space="preserve"> _ lyötiin vetoa Lassiesta.</w:t>
      </w:r>
    </w:p>
    <w:p>
      <w:r>
        <w:rPr>
          <w:b/>
        </w:rPr>
        <w:t xml:space="preserve">Tulos</w:t>
      </w:r>
    </w:p>
    <w:p>
      <w:r>
        <w:t xml:space="preserve">Lause 1: HenkilöX tykkäsi mennä ratsastamaan viikonloppuna, kun taas henkilöY tykkäsi mennä uimaan. _ kaatui ja mursi lonkkansa.</w:t>
        <w:br/>
        <w:t xml:space="preserve"> Lause 2: HenkilöX tykkäsi mennä ratsastamaan viikonloppuna, kun taas HenkilöY tykkäsi mennä uimaan. _ kaatui ja kastui.</w:t>
      </w:r>
    </w:p>
    <w:p>
      <w:r>
        <w:rPr>
          <w:b/>
        </w:rPr>
        <w:t xml:space="preserve">Esimerkki 0.3946</w:t>
      </w:r>
    </w:p>
    <w:p>
      <w:r>
        <w:t xml:space="preserve">Asiayhteyssana: voimistelu.</w:t>
      </w:r>
    </w:p>
    <w:p>
      <w:r>
        <w:rPr>
          <w:b/>
        </w:rPr>
        <w:t xml:space="preserve">Tulos</w:t>
      </w:r>
    </w:p>
    <w:p>
      <w:r>
        <w:t xml:space="preserve">Lause 1: Koska HenkilöX harrasti lapsena vain voimistelua ja HenkilöY vain baseballia, _ osasi kuperkeikan.</w:t>
        <w:br/>
        <w:t xml:space="preserve"> Lause 2: Koska henkilöX harrasti voimistelua lapsena, kun taas henkilöY pelasi vain pesäpalloa, _ osasi heittää kaaripalloa</w:t>
      </w:r>
    </w:p>
    <w:p>
      <w:r>
        <w:rPr>
          <w:b/>
        </w:rPr>
        <w:t xml:space="preserve">Tulos</w:t>
      </w:r>
    </w:p>
    <w:p>
      <w:r>
        <w:t xml:space="preserve">Lause 1: Voimistelu vaati kärsivällisyyttä, mikä oli helpompaa henkilöX:lle kuin henkilöY:lle. _ ei lannistunut helposti.</w:t>
        <w:br/>
        <w:t xml:space="preserve"> Lause 2: Voimistelu vaati kärsivällisyyttä, joka oli helpompaa henkilöX:lle kuin henkilöY:lle</w:t>
        <w:t xml:space="preserve"> _ lannistui usein helposti.</w:t>
      </w:r>
    </w:p>
    <w:p>
      <w:r>
        <w:rPr>
          <w:b/>
        </w:rPr>
        <w:t xml:space="preserve">Esimerkki 0,3947</w:t>
      </w:r>
    </w:p>
    <w:p>
      <w:r>
        <w:t xml:space="preserve">Asiayhteyssana: ohjeet.</w:t>
      </w:r>
    </w:p>
    <w:p>
      <w:r>
        <w:rPr>
          <w:b/>
        </w:rPr>
        <w:t xml:space="preserve">Tulos</w:t>
      </w:r>
    </w:p>
    <w:p>
      <w:r>
        <w:t xml:space="preserve">Lause 1: Ohjeiden noudattaminen oli luonnollista henkilöX:lle, mutta ei henkilöY:lle, koska _ hänellä oli paljon itsekuria.</w:t>
        <w:br/>
        <w:t xml:space="preserve"> Lause 2: Ohjeiden noudattaminen oli luonnollista henkilöX:lle mutta ei henkilöY:lle, koska _ ei ollut itsekuria.</w:t>
      </w:r>
    </w:p>
    <w:p>
      <w:r>
        <w:rPr>
          <w:b/>
        </w:rPr>
        <w:t xml:space="preserve">Tulos</w:t>
      </w:r>
    </w:p>
    <w:p>
      <w:r>
        <w:t xml:space="preserve">Lause 1: HenkilöX luki henkilöY:lle ääneen ohjeet siitä, miten täyttää ja jättää vaaditut vähäisiä vaateita käsittelevän tuomioistuimen lomakkeet, koska _ on ystävällinen.</w:t>
        <w:br/>
        <w:t xml:space="preserve"> Lause 2: HenkilöX luki ääneen HenkilöY:lle ohjeet siitä, miten täyttää ja jättää vaaditut vähäisiä vaateita koskevan tuomioistuimen lomakkeet, koska _ rikkoi lukulasinsa</w:t>
      </w:r>
    </w:p>
    <w:p>
      <w:r>
        <w:rPr>
          <w:b/>
        </w:rPr>
        <w:t xml:space="preserve">Tulos</w:t>
      </w:r>
    </w:p>
    <w:p>
      <w:r>
        <w:t xml:space="preserve">Lause 1: Tenniskentällä olevan pallokoneen avulla henkilöX syöttää palloja henkilöY:lle verkon yli ja huutaa ohjeita. _ on tennisvalmentaja.</w:t>
        <w:br/>
        <w:t xml:space="preserve"> Lause 2: Tenniskentällä olevan pallokoneen avulla henkilöX syöttää palloja henkilöY:lle verkon yli ja huutaa ohjeita. _ on tenniksen pelaaja.</w:t>
      </w:r>
    </w:p>
    <w:p>
      <w:r>
        <w:rPr>
          <w:b/>
        </w:rPr>
        <w:t xml:space="preserve">Esimerkki 0.3948</w:t>
      </w:r>
    </w:p>
    <w:p>
      <w:r>
        <w:t xml:space="preserve">Asiayhteyssana: sisustus.</w:t>
      </w:r>
    </w:p>
    <w:p>
      <w:r>
        <w:rPr>
          <w:b/>
        </w:rPr>
        <w:t xml:space="preserve">Tulos</w:t>
      </w:r>
    </w:p>
    <w:p>
      <w:r>
        <w:t xml:space="preserve">Lause 1: HenkilöX sisusti talonsa toisin kuin henkilöY, koska _ on juuri ostanut talon.</w:t>
        <w:br/>
        <w:t xml:space="preserve"> Lause 2: HenkilöX sisusti talonsa toisin kuin henkilöY, koska _ on juuri remontoinut talon.</w:t>
      </w:r>
    </w:p>
    <w:p>
      <w:r>
        <w:rPr>
          <w:b/>
        </w:rPr>
        <w:t xml:space="preserve">Esimerkki 0.3949</w:t>
      </w:r>
    </w:p>
    <w:p>
      <w:r>
        <w:t xml:space="preserve">Asiayhteyssana: vähittäiskauppiaat.</w:t>
      </w:r>
    </w:p>
    <w:p>
      <w:r>
        <w:rPr>
          <w:b/>
        </w:rPr>
        <w:t xml:space="preserve">Tulos</w:t>
      </w:r>
    </w:p>
    <w:p>
      <w:r>
        <w:t xml:space="preserve">Lause 1: HenkilöX joutui ostamaan tarvikkeensa monista vähittäiskauppiaista, mutta henkilöY ei, koska _ asui kaupungissa, jossa oli pieniä kauppoja.</w:t>
        <w:br/>
        <w:t xml:space="preserve"> Lause 2: HenkilöX:n oli mentävä moniin vähittäiskauppiaisiin ostamaan tarvikkeitaan, mutta ei HenkilöY:n, koska _ asui kaupungissa, jossa oli suuria kauppoja</w:t>
      </w:r>
    </w:p>
    <w:p>
      <w:r>
        <w:rPr>
          <w:b/>
        </w:rPr>
        <w:t xml:space="preserve">Esimerkki 0,3950</w:t>
      </w:r>
    </w:p>
    <w:p>
      <w:r>
        <w:t xml:space="preserve">Asiayhteyssana: kaali.</w:t>
      </w:r>
    </w:p>
    <w:p>
      <w:r>
        <w:rPr>
          <w:b/>
        </w:rPr>
        <w:t xml:space="preserve">Tulos</w:t>
      </w:r>
    </w:p>
    <w:p>
      <w:r>
        <w:t xml:space="preserve">Lause 1: HenkilöX inhosi kaalin syömistä henkilöY:hen verrattuna, koska _ äiti ei koskaan pakottanut häntä syömään sitä lapsena.</w:t>
        <w:br/>
        <w:t xml:space="preserve"> Lause 2: HenkilöX söi mielellään kaalia verrattuna henkilöY:hen, koska _ äiti ei koskaan pakottanut häntä syömään sitä lapsen</w:t>
      </w:r>
    </w:p>
    <w:p>
      <w:r>
        <w:rPr>
          <w:b/>
        </w:rPr>
        <w:t xml:space="preserve">Tulos</w:t>
      </w:r>
    </w:p>
    <w:p>
      <w:r>
        <w:t xml:space="preserve">Lause 1: HenkilöX pitää kaalista, parsakaalista ja lehtikaaleista, kun taas henkilöY pitää hedelmistä. _ kasvattaa puutarhan joka vuosi.</w:t>
        <w:br/>
        <w:t xml:space="preserve"> Lause 2: HenkilöX pitää kaalista, parsakaalista ja lehtikaaleista, kun taas henkilöY pitää hedelmistä</w:t>
        <w:t xml:space="preserve"> _ ostaa omenoita joka vuosi.</w:t>
      </w:r>
    </w:p>
    <w:p>
      <w:r>
        <w:rPr>
          <w:b/>
        </w:rPr>
        <w:t xml:space="preserve">Tulos</w:t>
      </w:r>
    </w:p>
    <w:p>
      <w:r>
        <w:t xml:space="preserve">Lause 1: HenkilöX syö mielellään keitettyä kaalia, mutta henkilöY vihaa keitettyä kaalia. _ tilasi päivälliseksi maissilihaa ja kaalia.</w:t>
        <w:br/>
        <w:t xml:space="preserve"> Lause 2: HenkilöX syö mielellään keitettyä kaalia, mutta henkilöY vihaa keitettyä kaalia</w:t>
        <w:t xml:space="preserve"> _ tilasi päivälliseksi paahtopaistia ja perunoita.</w:t>
      </w:r>
    </w:p>
    <w:p>
      <w:r>
        <w:rPr>
          <w:b/>
        </w:rPr>
        <w:t xml:space="preserve">Tulos</w:t>
      </w:r>
    </w:p>
    <w:p>
      <w:r>
        <w:t xml:space="preserve">Lause 1: HenkilöX oli laihempi kuin henkilöY, koska _ söi mielellään paljon kaalia ja vihanneksia.</w:t>
        <w:br/>
        <w:t xml:space="preserve"> Lause 2: HenkilöX oli laihempi kuin HenkilöY, koska _ ei pitänyt siitä, että söi paljon kaalia ja vihanneksia</w:t>
      </w:r>
    </w:p>
    <w:p>
      <w:r>
        <w:rPr>
          <w:b/>
        </w:rPr>
        <w:t xml:space="preserve">Esimerkki 0.3951</w:t>
      </w:r>
    </w:p>
    <w:p>
      <w:r>
        <w:t xml:space="preserve">Asiayhteyssana: murskaaminen.</w:t>
      </w:r>
    </w:p>
    <w:p>
      <w:r>
        <w:rPr>
          <w:b/>
        </w:rPr>
        <w:t xml:space="preserve">Tulos</w:t>
      </w:r>
    </w:p>
    <w:p>
      <w:r>
        <w:t xml:space="preserve">Lause 1: Kesäleirillä henkilöX voitti henkilöY:n tölkinmurskauskilpailussa, koska _ oli vahvempi.</w:t>
        <w:br/>
        <w:t xml:space="preserve"> Lause 2: Kesäleirillä henkilöX voitti henkilöY:n tölkinmurskauskilpailussa, koska _ oli heikompi</w:t>
      </w:r>
    </w:p>
    <w:p>
      <w:r>
        <w:rPr>
          <w:b/>
        </w:rPr>
        <w:t xml:space="preserve">Esimerkki 0.3952</w:t>
      </w:r>
    </w:p>
    <w:p>
      <w:r>
        <w:t xml:space="preserve">Asiayhteyssana: yhteisö.</w:t>
      </w:r>
    </w:p>
    <w:p>
      <w:r>
        <w:rPr>
          <w:b/>
        </w:rPr>
        <w:t xml:space="preserve">Tulos</w:t>
      </w:r>
    </w:p>
    <w:p>
      <w:r>
        <w:t xml:space="preserve">Lause 1: Yleisö hyväksyi henkilöX:n, mutta ei henkilöY:tä, koska _ oli yhteisöaktivisti.</w:t>
        <w:br/>
        <w:t xml:space="preserve"> Lause 2: Yleisö hyväksyi henkilöX:n, mutta ei henkilöY:tä, koska _ ei ollut yhteisön aktivisti.</w:t>
      </w:r>
    </w:p>
    <w:p>
      <w:r>
        <w:rPr>
          <w:b/>
        </w:rPr>
        <w:t xml:space="preserve">Tulos</w:t>
      </w:r>
    </w:p>
    <w:p>
      <w:r>
        <w:t xml:space="preserve">Lause 1: HenkilöX päätti kutsua HenkilöY:n yksityiseen ja eksklusiiviseen yhteisöön, koska _ oli heidän johtajansa.</w:t>
        <w:br/>
        <w:t xml:space="preserve"> Lause 2: HenkilöX päätti kutsua HenkilöY:n yksityiseen ja eksklusiiviseen yhteisöön, koska _ oli uusi tulokas</w:t>
      </w:r>
    </w:p>
    <w:p>
      <w:r>
        <w:rPr>
          <w:b/>
        </w:rPr>
        <w:t xml:space="preserve">Tulos</w:t>
      </w:r>
    </w:p>
    <w:p>
      <w:r>
        <w:t xml:space="preserve">Lause 1: HenkilöX:n on vahdittava naapurustoa enemmän kuin henkilöY:n, koska _ on yhteisövalvontaryhmän jäsen.</w:t>
        <w:br/>
        <w:t xml:space="preserve"> Lause 2: HenkilöX:n on vahdittava naapurustoa enemmän kuin HenkilöY:n, koska _ ei ole yhteisövalvontaryhmän jäsen.</w:t>
      </w:r>
    </w:p>
    <w:p>
      <w:r>
        <w:rPr>
          <w:b/>
        </w:rPr>
        <w:t xml:space="preserve">Tulos</w:t>
      </w:r>
    </w:p>
    <w:p>
      <w:r>
        <w:t xml:space="preserve">Lause 1: HenkilöX kutsui henkilöY:n liittymään roolipeliyhteisöönsä, koska _:llä oli paljon ystäviä.</w:t>
        <w:br/>
        <w:t xml:space="preserve"> Lause 2: HenkilöX kutsui HenkilöY:n roolipeliyhteisöönsä, koska _:llä ei ollut juuri lainkaan ystäviä</w:t>
      </w:r>
    </w:p>
    <w:p>
      <w:r>
        <w:rPr>
          <w:b/>
        </w:rPr>
        <w:t xml:space="preserve">Tulos</w:t>
      </w:r>
    </w:p>
    <w:p>
      <w:r>
        <w:t xml:space="preserve">Lause 1: HenkilöX tunsi kaikki naapurinsa hyvin, mutta henkilöY ei tuntenut, koska _ oli asunut yhteisössä lapsesta asti.</w:t>
        <w:br/>
        <w:t xml:space="preserve"> Lause 2: HenkilöX tunsi kaikki naapurinsa hyvin, mutta henkilöY ei, koska _ oli asunut yhteisössä viime kuusta lähtien.</w:t>
      </w:r>
    </w:p>
    <w:p>
      <w:r>
        <w:rPr>
          <w:b/>
        </w:rPr>
        <w:t xml:space="preserve">Tulos</w:t>
      </w:r>
    </w:p>
    <w:p>
      <w:r>
        <w:t xml:space="preserve">Lause 1: HenkilöX halusi antaa panoksensa yhteisölle auttamalla vähemmän onnekkaita kuten HenkilY. _ oli mukava ihminen.</w:t>
        <w:br/>
        <w:t xml:space="preserve"> Lause 2: HenkilöX halusi antaa panoksensa yhteisölle auttamalla vähemmän onnekkaita kuten HenkilöY</w:t>
        <w:t xml:space="preserve"> _ oli köyhä ihminen.</w:t>
      </w:r>
    </w:p>
    <w:p>
      <w:r>
        <w:rPr>
          <w:b/>
        </w:rPr>
        <w:t xml:space="preserve">Esimerkki 0.3953</w:t>
      </w:r>
    </w:p>
    <w:p>
      <w:r>
        <w:t xml:space="preserve">Asiayhteyssana: käsilaukku.</w:t>
      </w:r>
    </w:p>
    <w:p>
      <w:r>
        <w:rPr>
          <w:b/>
        </w:rPr>
        <w:t xml:space="preserve">Tulos</w:t>
      </w:r>
    </w:p>
    <w:p>
      <w:r>
        <w:t xml:space="preserve">Lause 1: HenkilöX ostaa henkilöY:lle trendikkään käsilaukun, koska _ rakastaa muotia ja merkkimerkkejä.</w:t>
        <w:br/>
        <w:t xml:space="preserve"> Lause 2: HenkilöX ei osta trendikästä käsilaukkua henkilöY:lle, koska _ vihaa muotia ja merkkimerkkejä.</w:t>
      </w:r>
    </w:p>
    <w:p>
      <w:r>
        <w:rPr>
          <w:b/>
        </w:rPr>
        <w:t xml:space="preserve">Esimerkki 0.3954</w:t>
      </w:r>
    </w:p>
    <w:p>
      <w:r>
        <w:t xml:space="preserve">Kontekstin sana: Juustokakku.</w:t>
      </w:r>
    </w:p>
    <w:p>
      <w:r>
        <w:rPr>
          <w:b/>
        </w:rPr>
        <w:t xml:space="preserve">Tulos</w:t>
      </w:r>
    </w:p>
    <w:p>
      <w:r>
        <w:t xml:space="preserve">Lause 1: HenkilöX päätti jakaa juustokakkunsa HenkilöY:n kanssa koululounaalla, koska _ oli jo aika täynnä.</w:t>
        <w:br/>
        <w:t xml:space="preserve"> Lause 2: HenkilöX päätti jakaa juustokakkunsa HenkilöY:n kanssa koululounaalla, koska _ oli jo melko nälkäinen</w:t>
      </w:r>
    </w:p>
    <w:p>
      <w:r>
        <w:rPr>
          <w:b/>
        </w:rPr>
        <w:t xml:space="preserve">Esimerkki 0.3955</w:t>
      </w:r>
    </w:p>
    <w:p>
      <w:r>
        <w:t xml:space="preserve">Kontekstin sana: Korvatulpat.</w:t>
      </w:r>
    </w:p>
    <w:p>
      <w:r>
        <w:rPr>
          <w:b/>
        </w:rPr>
        <w:t xml:space="preserve">Tulos</w:t>
      </w:r>
    </w:p>
    <w:p>
      <w:r>
        <w:t xml:space="preserve">Lause 1: HenkilöX ei koskaan käytä korvatulppia konserteissa, kun taas henkilöY:llä on aina pari korvassaan. _:llä todettiin vuosia myöhemmin tinnitus.</w:t>
        <w:br/>
        <w:t xml:space="preserve"> Lause 2: HenkilöX ei koskaan käyttänyt korvatulppia konserteissa, kun taas henkilöY:llä oli aina pari korvassaan</w:t>
        <w:t xml:space="preserve"> _:llä todettiin vuosia myöhemmin olevan hyvä kuulo.</w:t>
      </w:r>
    </w:p>
    <w:p>
      <w:r>
        <w:rPr>
          <w:b/>
        </w:rPr>
        <w:t xml:space="preserve">Esimerkki 0.3956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HenkilöX:llä oli sängyssään paljon tyynyjä, mutta henkilöY:llä ei, koska _:llä oli leveä sänky.</w:t>
        <w:br/>
        <w:t xml:space="preserve"> Lause 2: HenkilöX:llä oli paljon tyynyjä sängyssään, mutta henkilöY:llä ei, koska _:llä oli kapea sänky</w:t>
      </w:r>
    </w:p>
    <w:p>
      <w:r>
        <w:rPr>
          <w:b/>
        </w:rPr>
        <w:t xml:space="preserve">Tulos</w:t>
      </w:r>
    </w:p>
    <w:p>
      <w:r>
        <w:t xml:space="preserve">Lause 1: HenkilöX kasasi kasan tyynyjä, jotta HenkilöY viihtyisi, koska _ tunsi myötätuntoa.</w:t>
        <w:br/>
        <w:t xml:space="preserve"> Lause 2: Henkilö X kasasi kasan tyynyjä, jotta Henkilö Y:llä olisi mukava olla, koska _ tunsi itsensä sairaaksi</w:t>
      </w:r>
    </w:p>
    <w:p>
      <w:r>
        <w:rPr>
          <w:b/>
        </w:rPr>
        <w:t xml:space="preserve">Tulos</w:t>
      </w:r>
    </w:p>
    <w:p>
      <w:r>
        <w:t xml:space="preserve">Lause 1: HenkilöX haluaa, että HenkilöY laittaa lakanat tyynyjen päälle, koska _ haluaa keskittyä muuhun vierashuoneeseen.</w:t>
        <w:br/>
        <w:t xml:space="preserve"> Lause 2: HenkilöX haluaa, että HenkilöY laittaa lakanat tyynyjen päälle, koska _ voi auttaa vierashuoneen sisusta</w:t>
      </w:r>
    </w:p>
    <w:p>
      <w:r>
        <w:rPr>
          <w:b/>
        </w:rPr>
        <w:t xml:space="preserve">Esimerkki 0.3957</w:t>
      </w:r>
    </w:p>
    <w:p>
      <w:r>
        <w:t xml:space="preserve">Asiayhteyssana: pikkulapsi.</w:t>
      </w:r>
    </w:p>
    <w:p>
      <w:r>
        <w:rPr>
          <w:b/>
        </w:rPr>
        <w:t xml:space="preserve">Tulos</w:t>
      </w:r>
    </w:p>
    <w:p>
      <w:r>
        <w:t xml:space="preserve">Lause 1: HenkilöX tarvitsi taukoa ja pyysi henkilöäY auttamaan, koska _ oli uupunut vauvasta.</w:t>
        <w:br/>
        <w:t xml:space="preserve"> Lause 2: HenkilöX tarvitsi taukoa ja pyysi HenkilöY:tä auttamaan, koska _ pärjäsi hyvin vauvan kanssa</w:t>
      </w:r>
    </w:p>
    <w:p>
      <w:r>
        <w:rPr>
          <w:b/>
        </w:rPr>
        <w:t xml:space="preserve">Tulos</w:t>
      </w:r>
    </w:p>
    <w:p>
      <w:r>
        <w:t xml:space="preserve">Lause 1: HenkilöX:n vauvalla on ummetus, kun taas henkilöY:n vauvalla on kaikki hyvin. _ syöttää lapselleen väärää ruokavaliota.</w:t>
        <w:br/>
        <w:t xml:space="preserve"> Lause 2: HenkilöX:n lapsella on ummetusta, kun taas HenkilöY:n lapsi voi hyvin. _ ruokkii lastaan oikealla ruokavaliolla.</w:t>
      </w:r>
    </w:p>
    <w:p>
      <w:r>
        <w:rPr>
          <w:b/>
        </w:rPr>
        <w:t xml:space="preserve">Esimerkki 0.3958</w:t>
      </w:r>
    </w:p>
    <w:p>
      <w:r>
        <w:t xml:space="preserve">Asiayhteyssana: oikeudelliset tiedotteet.</w:t>
      </w:r>
    </w:p>
    <w:p>
      <w:r>
        <w:rPr>
          <w:b/>
        </w:rPr>
        <w:t xml:space="preserve">Tulos</w:t>
      </w:r>
    </w:p>
    <w:p>
      <w:r>
        <w:t xml:space="preserve">Lause 1: Oikeudelliset tiedotteet sopivat paremmin henkilöX:lle kuin henkilöY:lle, koska _ työskentelee asianajotoimistossa.</w:t>
        <w:br/>
        <w:t xml:space="preserve"> Lause 2: Oikeudelliset tiedotteet sopivat paremmin henkilöX:lle kuin henkilöY:lle, koska _ työskentelee hammaslääkärin vastaanotolla</w:t>
      </w:r>
    </w:p>
    <w:p>
      <w:r>
        <w:rPr>
          <w:b/>
        </w:rPr>
        <w:t xml:space="preserve">Esimerkki 0.3959</w:t>
      </w:r>
    </w:p>
    <w:p>
      <w:r>
        <w:t xml:space="preserve">Asiayhteyssana: suo.</w:t>
      </w:r>
    </w:p>
    <w:p>
      <w:r>
        <w:rPr>
          <w:b/>
        </w:rPr>
        <w:t xml:space="preserve">Tulos</w:t>
      </w:r>
    </w:p>
    <w:p>
      <w:r>
        <w:t xml:space="preserve">Lause 1: HenkilöX juuttui jeeppinsä kanssa suolle ja pyysi apua henkilöY:ltä.  _ oli yksin.</w:t>
        <w:br/>
        <w:t xml:space="preserve"> Lause 2: HenkilöX jäi jeeppinsä jumiin suolle ja soitti henkilöY:lle apua.  _ lähti nopeasti.</w:t>
      </w:r>
    </w:p>
    <w:p>
      <w:r>
        <w:rPr>
          <w:b/>
        </w:rPr>
        <w:t xml:space="preserve">Esimerkki 0,3960</w:t>
      </w:r>
    </w:p>
    <w:p>
      <w:r>
        <w:t xml:space="preserve">Asiayhteyssana: rikkaruohot.</w:t>
      </w:r>
    </w:p>
    <w:p>
      <w:r>
        <w:rPr>
          <w:b/>
        </w:rPr>
        <w:t xml:space="preserve">Tulos</w:t>
      </w:r>
    </w:p>
    <w:p>
      <w:r>
        <w:t xml:space="preserve">Lause 1: Eilen varhain iltapäivällä henkilöX kitki rikkaruohoja henkilöY:n puutarhassa, koska _ pitää puutarhanhoidosta.</w:t>
        <w:br/>
        <w:t xml:space="preserve"> Lause 2: HenkilöX kitki eilen varhain iltapäivällä rikkaruohoja HenkilöY:n puutarhassa, koska _ ei todellakaan pidä puutarhanhoidosta</w:t>
      </w:r>
    </w:p>
    <w:p>
      <w:r>
        <w:rPr>
          <w:b/>
        </w:rPr>
        <w:t xml:space="preserve">Tulos</w:t>
      </w:r>
    </w:p>
    <w:p>
      <w:r>
        <w:t xml:space="preserve">Lause 1: HenkilöX:lle oli tärkeää varmistaa, ettei puutarhassa ole rikkaruohoja, mutta henkilöY:lle ei, koska _ viihdytti paljon puutarhassa.</w:t>
        <w:br/>
        <w:t xml:space="preserve"> Lause 2: Varmistaminen, ettei puutarhassa ole rikkaruohoja, oli tärkeää HenkilöX:lle mutta ei HenkilöY:lle, koska _ ei viihdyttänyt usein puutarhassa.</w:t>
      </w:r>
    </w:p>
    <w:p>
      <w:r>
        <w:rPr>
          <w:b/>
        </w:rPr>
        <w:t xml:space="preserve">Tulos</w:t>
      </w:r>
    </w:p>
    <w:p>
      <w:r>
        <w:t xml:space="preserve">Lause 1: HenkilöX työskenteli puutarhassa henkilöY:n kanssa ja hoiti rikkaruohoja, jotka _ ärsyttivät häntä.</w:t>
        <w:br/>
        <w:t xml:space="preserve"> Lause 2: HenkilöX työskenteli puutarhassa henkilöY:n kanssa ja hoiti rikkaruohoja, jotka _ ärsyttivät</w:t>
      </w:r>
    </w:p>
    <w:p>
      <w:r>
        <w:rPr>
          <w:b/>
        </w:rPr>
        <w:t xml:space="preserve">Tulos</w:t>
      </w:r>
    </w:p>
    <w:p>
      <w:r>
        <w:t xml:space="preserve">Lause 1: Kun rikkaruohot riistäytyivät käsistä, henkilöX huolehti niistä sen sijaan, että olisi pyytänyt henkilöY:tä, koska _ omisti kiinteistön.</w:t>
        <w:br/>
        <w:t xml:space="preserve"> Lause 2: Kun rikkaruohot riistäytyivät käsistä, henkilöX huolehti niistä sen sijaan, että olisi kysynyt henkilöY:ltä, koska _ vain vuokrasi kiinteistön.</w:t>
      </w:r>
    </w:p>
    <w:p>
      <w:r>
        <w:rPr>
          <w:b/>
        </w:rPr>
        <w:t xml:space="preserve">Esimerkki 0.3961</w:t>
      </w:r>
    </w:p>
    <w:p>
      <w:r>
        <w:t xml:space="preserve">Context Word: rastat.</w:t>
      </w:r>
    </w:p>
    <w:p>
      <w:r>
        <w:rPr>
          <w:b/>
        </w:rPr>
        <w:t xml:space="preserve">Tulos</w:t>
      </w:r>
    </w:p>
    <w:p>
      <w:r>
        <w:t xml:space="preserve">Lause 1: HenkilöX toi pidennykset henkilöY:lle kampaamoon, jotta _ voisi saada rastat ammattimaisesti hoidettua.</w:t>
        <w:br/>
        <w:t xml:space="preserve"> Lause 2: HenkilöX toi pidennykset henkilöY:lle kampaamoon, jotta _ voisi hoitaa rastat ammattimaisesti.</w:t>
      </w:r>
    </w:p>
    <w:p>
      <w:r>
        <w:rPr>
          <w:b/>
        </w:rPr>
        <w:t xml:space="preserve">Esimerkki 0.3962</w:t>
      </w:r>
    </w:p>
    <w:p>
      <w:r>
        <w:t xml:space="preserve">Asiayhteyssana: houkutteleva.</w:t>
      </w:r>
    </w:p>
    <w:p>
      <w:r>
        <w:rPr>
          <w:b/>
        </w:rPr>
        <w:t xml:space="preserve">Tulos</w:t>
      </w:r>
    </w:p>
    <w:p>
      <w:r>
        <w:t xml:space="preserve">Lause 1: HenkilöX houkutteli aina onnistuneesti henkilöY:tä tekemään pahoja tekoja, koska _ oli rikollinen.</w:t>
        <w:br/>
        <w:t xml:space="preserve"> Lause 2: HenkilöX houkutteli aina onnistuneesti HenkilöY:n tekemään pahoja asioita, koska _ oli helppo nakki.</w:t>
      </w:r>
    </w:p>
    <w:p>
      <w:r>
        <w:rPr>
          <w:b/>
        </w:rPr>
        <w:t xml:space="preserve">Esimerkki 0.3963</w:t>
      </w:r>
    </w:p>
    <w:p>
      <w:r>
        <w:t xml:space="preserve">Asiayhteyssana: aasi.</w:t>
      </w:r>
    </w:p>
    <w:p>
      <w:r>
        <w:rPr>
          <w:b/>
        </w:rPr>
        <w:t xml:space="preserve">Tulos</w:t>
      </w:r>
    </w:p>
    <w:p>
      <w:r>
        <w:t xml:space="preserve">Lause 1: Pokeripöydässä henkilöX on aasi, mutta henkilöY ei ole, koska _ on opiskellut pokeria hyvin vähän.</w:t>
        <w:br/>
        <w:t xml:space="preserve"> Lause 2: Pokeripöydässä henkilöX on aasi, mutta henkilöY ei ole, koska _ on opiskellut pokeria hyvin paljon</w:t>
      </w:r>
    </w:p>
    <w:p>
      <w:r>
        <w:rPr>
          <w:b/>
        </w:rPr>
        <w:t xml:space="preserve">Esimerkki 0.3964</w:t>
      </w:r>
    </w:p>
    <w:p>
      <w:r>
        <w:t xml:space="preserve">Asiayhteyssana: pinworms.</w:t>
      </w:r>
    </w:p>
    <w:p>
      <w:r>
        <w:rPr>
          <w:b/>
        </w:rPr>
        <w:t xml:space="preserve">Tulos</w:t>
      </w:r>
    </w:p>
    <w:p>
      <w:r>
        <w:t xml:space="preserve">Lause 1: HenkilöX vei koiransa HenkilöY:n luokse katsomaan, onko sillä pinwormia, ja _ kysyi, miten sitä hoidetaan.</w:t>
        <w:br/>
        <w:t xml:space="preserve"> Lause 2: HenkilöX vei koiransa HenkilöY:n luokse katsomaan, onko hänellä pinworms ja _ vastasi kysymyksiin siitä, miten sitä hoidetaan</w:t>
      </w:r>
    </w:p>
    <w:p>
      <w:r>
        <w:rPr>
          <w:b/>
        </w:rPr>
        <w:t xml:space="preserve">Tulos</w:t>
      </w:r>
    </w:p>
    <w:p>
      <w:r>
        <w:t xml:space="preserve">Lause 1: HenkilöX:llä oli epämukavampi olo kuin henkilöY:llä, koska _ hänen kehossaan oli pinworms-pesäkkeitä.</w:t>
        <w:br/>
        <w:t xml:space="preserve"> Lause 2: HenkilöX:llä oli mukavampaa kuin HenkilöY:llä, koska _:llä oli kehossaan pinworms-pesäkkeitä</w:t>
      </w:r>
    </w:p>
    <w:p>
      <w:r>
        <w:rPr>
          <w:b/>
        </w:rPr>
        <w:t xml:space="preserve">Esimerkki 0,3965</w:t>
      </w:r>
    </w:p>
    <w:p>
      <w:r>
        <w:t xml:space="preserve">Asiayhteyssana: ravintoaineet.</w:t>
      </w:r>
    </w:p>
    <w:p>
      <w:r>
        <w:rPr>
          <w:b/>
        </w:rPr>
        <w:t xml:space="preserve">Tulos</w:t>
      </w:r>
    </w:p>
    <w:p>
      <w:r>
        <w:t xml:space="preserve">Lause 1: HenkilöX auttoi HenkilöäY parantumaan sairaudestaan antamalla hänelle ravintoaineita, koska _ oli ravintoa.</w:t>
        <w:br/>
        <w:t xml:space="preserve"> Lause 2: HenkilöX auttoi HenkilöY:tä parantumaan sairaudestaan antamalla hänelle ravintoaineita, koska _ oli potilas.</w:t>
      </w:r>
    </w:p>
    <w:p>
      <w:r>
        <w:rPr>
          <w:b/>
        </w:rPr>
        <w:t xml:space="preserve">Esimerkki 0.3966</w:t>
      </w:r>
    </w:p>
    <w:p>
      <w:r>
        <w:t xml:space="preserve">Asiayhteyssana: tarantula.</w:t>
      </w:r>
    </w:p>
    <w:p>
      <w:r>
        <w:rPr>
          <w:b/>
        </w:rPr>
        <w:t xml:space="preserve">Tulos</w:t>
      </w:r>
    </w:p>
    <w:p>
      <w:r>
        <w:t xml:space="preserve">Lause 1: HenkilöX epäröi henkilöY:tä enemmän syöttää lemmikkieläimenä pidettyä tarantulaa, koska _ tunsi arachnofobiaa.</w:t>
        <w:br/>
        <w:t xml:space="preserve"> Lause 2: HenkilöX oli innokkaampi kuin HenkilöY ruokkimaan lemmikkieläimenä pidettyä tarantelia, koska _ oli arachnofobinen</w:t>
      </w:r>
    </w:p>
    <w:p>
      <w:r>
        <w:rPr>
          <w:b/>
        </w:rPr>
        <w:t xml:space="preserve">Esimerkki 0.3967</w:t>
      </w:r>
    </w:p>
    <w:p>
      <w:r>
        <w:t xml:space="preserve">Kontekstin sana: Teini-ikäinen.</w:t>
      </w:r>
    </w:p>
    <w:p>
      <w:r>
        <w:rPr>
          <w:b/>
        </w:rPr>
        <w:t xml:space="preserve">Tulos</w:t>
      </w:r>
    </w:p>
    <w:p>
      <w:r>
        <w:t xml:space="preserve">Lause 1: HenkilöX:n nuoruusvuodet olivat paljon myrskyisämpiä kuin henkilöY:n, joten aikuisena _ oli henkisesti vakaampi.</w:t>
        <w:br/>
        <w:t xml:space="preserve"> Lause 2: HenkilöX:n nuoruusvuodet olivat paljon myrskyisämpiä kuin HenkilöY:n, joten aikuisena _ oli henkisesti vähemmän vakaa</w:t>
      </w:r>
    </w:p>
    <w:p>
      <w:r>
        <w:rPr>
          <w:b/>
        </w:rPr>
        <w:t xml:space="preserve">Esimerkki 0.3968</w:t>
      </w:r>
    </w:p>
    <w:p>
      <w:r>
        <w:t xml:space="preserve">Asiayhteyssana: infektio.</w:t>
      </w:r>
    </w:p>
    <w:p>
      <w:r>
        <w:rPr>
          <w:b/>
        </w:rPr>
        <w:t xml:space="preserve">Tulos</w:t>
      </w:r>
    </w:p>
    <w:p>
      <w:r>
        <w:t xml:space="preserve">Lause 1: HenkilöX oli ulkona kylmässä, ja HenkilöY hoiti häntä, koska hän sai pään tulehduksen.</w:t>
        <w:br/>
        <w:t xml:space="preserve"> Lause 2: Oltuaan ulkona kylmässä, henkilöX oli henkilöY:n hoidettavana, koska _ vältti pään tulehduksen.</w:t>
      </w:r>
    </w:p>
    <w:p>
      <w:r>
        <w:rPr>
          <w:b/>
        </w:rPr>
        <w:t xml:space="preserve">Tulos</w:t>
      </w:r>
    </w:p>
    <w:p>
      <w:r>
        <w:t xml:space="preserve">Lause 1: Lääkärissä henkilöX saa tietää infektiosta, kun taas henkilöY saa puhtaat paperit. _ on surullinen.</w:t>
        <w:br/>
        <w:t xml:space="preserve"> Lause 2: Lääkärissä HenkilöX saa tietää infektiosta, kun taas HenkilöY saa puhtaat paperit. _ on innostunut.</w:t>
      </w:r>
    </w:p>
    <w:p>
      <w:r>
        <w:rPr>
          <w:b/>
        </w:rPr>
        <w:t xml:space="preserve">Tulos</w:t>
      </w:r>
    </w:p>
    <w:p>
      <w:r>
        <w:t xml:space="preserve">Lause 1: HenkilöX ja HenkilY kävivät samaa koulua, mutta he eivät saaneet influenssatartuntaa, _ olivat saaneet influenssarokotuksen.</w:t>
        <w:br/>
        <w:t xml:space="preserve"> Lause 2: HenkilöX ja HenkilY kävivät samaa koulua, mutta he eivät saaneet influenssatartuntaa, _ eivät olleet koskaan ottaneet influenssarokotusta.</w:t>
      </w:r>
    </w:p>
    <w:p>
      <w:r>
        <w:rPr>
          <w:b/>
        </w:rPr>
        <w:t xml:space="preserve">Tulos</w:t>
      </w:r>
    </w:p>
    <w:p>
      <w:r>
        <w:t xml:space="preserve">Lause 1: HenkilöX puhdisti naarmuuntuneen polvensa, mutta henkilöY ei puhdistanut omaa polveaan. _ ei saanut tulehdusta haavaansa.</w:t>
        <w:br/>
        <w:t xml:space="preserve"> Lause 2: HenkilöX puhdisti naarmuuntuneen polvensa, mutta HenkilöY ei puhdistanut omaa polveaan</w:t>
        <w:t xml:space="preserve"> _ sai tulehduksen haavaansa.</w:t>
      </w:r>
    </w:p>
    <w:p>
      <w:r>
        <w:rPr>
          <w:b/>
        </w:rPr>
        <w:t xml:space="preserve">Tulos</w:t>
      </w:r>
    </w:p>
    <w:p>
      <w:r>
        <w:t xml:space="preserve">Lause 1: HenkilöX sai onnettomuuden jälkeen tulehduksen toisin kuin henkilöY, koska _ ei huolehtinut viillosta.</w:t>
        <w:br/>
        <w:t xml:space="preserve"> Lause 2: HenkilöX sai onnettomuuden jälkeen tulehduksen toisin kuin HenkilöY, koska _ puhdisti pahan haavan</w:t>
      </w:r>
    </w:p>
    <w:p>
      <w:r>
        <w:rPr>
          <w:b/>
        </w:rPr>
        <w:t xml:space="preserve">Tulos</w:t>
      </w:r>
    </w:p>
    <w:p>
      <w:r>
        <w:t xml:space="preserve">Lause 1: HenkilöX sairastui todella pahasti ja sai pahan infektion toisin kuin henkilöY, koska _ ei koskaan saanut rokotuksia.</w:t>
        <w:br/>
        <w:t xml:space="preserve"> Lause 2: HenkilöX sairastui todella pahasti ja sai pahan infektion toisin kuin HenkilöY, koska _ sai aina rokotukset</w:t>
      </w:r>
    </w:p>
    <w:p>
      <w:r>
        <w:rPr>
          <w:b/>
        </w:rPr>
        <w:t xml:space="preserve">Tulos</w:t>
      </w:r>
    </w:p>
    <w:p>
      <w:r>
        <w:t xml:space="preserve">Lause 1: HenkilöX on huolissaan siitä, että henkilöY:llä saattaa olla silmätulehdus, joten _ tarjoutuu viemään hänet lääkäriin.</w:t>
        <w:br/>
        <w:t xml:space="preserve"> Lause 2: HenkilöX on huolissaan siitä, että henkilöY:llä saattaa olla silmätulehdus, mutta _ ei mene lääkäriin.</w:t>
      </w:r>
    </w:p>
    <w:p>
      <w:r>
        <w:rPr>
          <w:b/>
        </w:rPr>
        <w:t xml:space="preserve">Tulos</w:t>
      </w:r>
    </w:p>
    <w:p>
      <w:r>
        <w:t xml:space="preserve">Lause 1: HenkilöX sai vakavan infektion, mutta henkilöY ei, koska _ ei saanut rokotusta tartuntatauteja vastaan.</w:t>
        <w:br/>
        <w:t xml:space="preserve"> Lause 2: HenkilöX sai vakavan tartunnan, mutta henkilöY ei, koska _ sai rokotuksen tartuntatauteja vastaan.</w:t>
      </w:r>
    </w:p>
    <w:p>
      <w:r>
        <w:rPr>
          <w:b/>
        </w:rPr>
        <w:t xml:space="preserve">Tulos</w:t>
      </w:r>
    </w:p>
    <w:p>
      <w:r>
        <w:t xml:space="preserve">Lause 1: HenkilöX epäili, että henkilöY:llä saattaa olla infektio jossain haavan ympärillä, koska _ on terveydenhuollon ammattilainen.</w:t>
        <w:br/>
        <w:t xml:space="preserve"> Lause 2: HenkilöX epäilee, että henkilölläY saattaa olla infektio jossain haavan ympärillä, koska _ näyttää olevan korkea kuume</w:t>
      </w:r>
    </w:p>
    <w:p>
      <w:r>
        <w:rPr>
          <w:b/>
        </w:rPr>
        <w:t xml:space="preserve">Tulos</w:t>
      </w:r>
    </w:p>
    <w:p>
      <w:r>
        <w:t xml:space="preserve">Lause 1: HenkilöX kertoi henkilöY:lle, ettei hän voinut tulla töihin, koska hänen kissallaan oli tulehdus, mutta _ valehteli.</w:t>
        <w:br/>
        <w:t xml:space="preserve"> Lause 2: HenkilöX kertoi HenkilöY:lle, ettei hän voinut tulla töihin, koska hänen kissallaan oli tulehdus, ja _ epäili hänen valehtelevan.</w:t>
      </w:r>
    </w:p>
    <w:p>
      <w:r>
        <w:rPr>
          <w:b/>
        </w:rPr>
        <w:t xml:space="preserve">Tulos</w:t>
      </w:r>
    </w:p>
    <w:p>
      <w:r>
        <w:t xml:space="preserve">Lause 1: HenkilöX hoiti henkilöY:n infektion sairaalassa sen jälkeen, kun _ katsoi hänen jalassaan olevaa haavaa.</w:t>
        <w:br/>
        <w:t xml:space="preserve"> Lause 2: HenkilöX hoiti henkilöY:n infektiota sairaalassa sen jälkeen, kun _ oli hankkinut haavan hänen jalkaansa</w:t>
      </w:r>
    </w:p>
    <w:p>
      <w:r>
        <w:rPr>
          <w:b/>
        </w:rPr>
        <w:t xml:space="preserve">Tulos</w:t>
      </w:r>
    </w:p>
    <w:p>
      <w:r>
        <w:t xml:space="preserve">Lause 1: HenkilöX pelkäsi saavansa tartunnan henkilöY:ltä, joten _ kehotti häntä pysymään poissa.</w:t>
        <w:br/>
        <w:t xml:space="preserve"> Lause 2: HenkilöX pelkäsi saavansa tartunnan HenkilöY:ltä, joten _ käski heitä pysymään poissa.</w:t>
      </w:r>
    </w:p>
    <w:p>
      <w:r>
        <w:rPr>
          <w:b/>
        </w:rPr>
        <w:t xml:space="preserve">Tulos</w:t>
      </w:r>
    </w:p>
    <w:p>
      <w:r>
        <w:t xml:space="preserve">Lause 1: HenkilöX oli menossa sairaalaan henkilöY:n sijasta, koska _ hänellä oli vakava ruumiintulehdus.</w:t>
        <w:br/>
        <w:t xml:space="preserve"> Lause 2: HenkilöX oli menossa sairaalaan henkilöY:n sijaan, koska _ oli saanut lievän ruumiintulehduksen</w:t>
      </w:r>
    </w:p>
    <w:p>
      <w:r>
        <w:rPr>
          <w:b/>
        </w:rPr>
        <w:t xml:space="preserve">Tulos</w:t>
      </w:r>
    </w:p>
    <w:p>
      <w:r>
        <w:t xml:space="preserve">Lause 1: HenkilöX oli enemmän huolissaan infektiosta kuin henkilöY, koska _:llä oli huono immuunijärjestelmä.</w:t>
        <w:br/>
        <w:t xml:space="preserve"> Lause 2: HenkilöX oli enemmän huolissaan infektiosta kuin henkilöY, koska _:llä oli vahva immuunijärjestelmä</w:t>
      </w:r>
    </w:p>
    <w:p>
      <w:r>
        <w:rPr>
          <w:b/>
        </w:rPr>
        <w:t xml:space="preserve">Tulos</w:t>
      </w:r>
    </w:p>
    <w:p>
      <w:r>
        <w:t xml:space="preserve">Lause 1: HenkilöX meni henkilöY:n luokse, kun hän luuli, että hänellä on infektio, koska _ on potilas.</w:t>
        <w:br/>
        <w:t xml:space="preserve"> Lause 2: HenkilöX meni HenkilöY:n luokse, kun hän luuli, että hänellä oli infektio, koska _ on lääkäri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henkilöY:llä oli korvatulehdus, kun hän valitti korvakipua, joten _ vei hänet lääkäriin.</w:t>
        <w:br/>
        <w:t xml:space="preserve"> Lause 2: HenkilöX oli huolissaan siitä, että henkilöY:llä oli korvatulehdus, kun hän valitti korvakipua, joten _ ajoi lääkäriin.</w:t>
      </w:r>
    </w:p>
    <w:p>
      <w:r>
        <w:rPr>
          <w:b/>
        </w:rPr>
        <w:t xml:space="preserve">Tulos</w:t>
      </w:r>
    </w:p>
    <w:p>
      <w:r>
        <w:t xml:space="preserve">Lause 1: HenkilöX:n saama infektio on vakavampi kuin henkilöY:n saama infektio, koska _ infektio johtuu Ebola-viruksesta.</w:t>
        <w:br/>
        <w:t xml:space="preserve"> Lause 2: Infektio, joka henkilöX:llä on, on vakavampi kuin henkilöY:llä, koska _ infektio on vain flunssa.</w:t>
      </w:r>
    </w:p>
    <w:p>
      <w:r>
        <w:rPr>
          <w:b/>
        </w:rPr>
        <w:t xml:space="preserve">Esimerkki 0.3969</w:t>
      </w:r>
    </w:p>
    <w:p>
      <w:r>
        <w:t xml:space="preserve">Asiayhteyssana: lattia.</w:t>
      </w:r>
    </w:p>
    <w:p>
      <w:r>
        <w:rPr>
          <w:b/>
        </w:rPr>
        <w:t xml:space="preserve">Tulos</w:t>
      </w:r>
    </w:p>
    <w:p>
      <w:r>
        <w:t xml:space="preserve">Lause 1: HenkilöX:ltä kesti lattian asentaminen kauemmin kuin henkilöY:ltä, vaikka _ oli puuseppä.</w:t>
        <w:br/>
        <w:t xml:space="preserve"> Lause 2: HenkilöX:ltä kesti lattian asentaminen kauemmin kuin henkilöY:ltä, koska _ oli kirvesmies.</w:t>
      </w:r>
    </w:p>
    <w:p>
      <w:r>
        <w:rPr>
          <w:b/>
        </w:rPr>
        <w:t xml:space="preserve">Tulos</w:t>
      </w:r>
    </w:p>
    <w:p>
      <w:r>
        <w:t xml:space="preserve">Lause 1: HenkilöX:n oli helpompi asentaa laatat lattiaan kuin HenkilöY:n, koska _ oli puuseppä.</w:t>
        <w:br/>
        <w:t xml:space="preserve"> Lause 2: HenkilöX:n oli helpompi asentaa laatat lattiaan kuin HenkilöY:n, vaikka _ oli kirvesmies.</w:t>
      </w:r>
    </w:p>
    <w:p>
      <w:r>
        <w:rPr>
          <w:b/>
        </w:rPr>
        <w:t xml:space="preserve">Tulos</w:t>
      </w:r>
    </w:p>
    <w:p>
      <w:r>
        <w:t xml:space="preserve">Lause 1: HenkilöX:n uuteen kotiin asennettiin uusi lattia, koska _ on asiakas.</w:t>
        <w:br/>
        <w:t xml:space="preserve"> Lause 2: HenkilöX:n uuteen kotiin asennettiin uudet lattiat henkilöY:n toimesta, koska _ on puuseppä</w:t>
      </w:r>
    </w:p>
    <w:p>
      <w:r>
        <w:rPr>
          <w:b/>
        </w:rPr>
        <w:t xml:space="preserve">Tulos</w:t>
      </w:r>
    </w:p>
    <w:p>
      <w:r>
        <w:t xml:space="preserve">Lause 1: HenkilöX:llä oli paljon ideoita siitä, minkälainen lattiapinnoite HenkilöY:n pitäisi asentaa, joten _ laati pitkän luettelon.</w:t>
        <w:br/>
        <w:t xml:space="preserve"> Lause 2: HenkilöX:llä oli paljon ideoita siitä, minkälainen lattiapinnoite HenkilöY:n pitäisi asentaa, mutta _ ei lukenut pitkää listaa.</w:t>
      </w:r>
    </w:p>
    <w:p>
      <w:r>
        <w:rPr>
          <w:b/>
        </w:rPr>
        <w:t xml:space="preserve">Tulos</w:t>
      </w:r>
    </w:p>
    <w:p>
      <w:r>
        <w:t xml:space="preserve">Lause 1: HenkilöX oli palkannut HenkilöY:n asentamaan lattian, mutta _ oli lähdössä pitkälle lomalle.</w:t>
        <w:br/>
        <w:t xml:space="preserve"> Lause 2: HenkilöX palkattiin henkilöY:n toimeksiannosta asentamaan lattiapinnoitteita, koska _ oli lähdössä pitkälle lomalle</w:t>
      </w:r>
    </w:p>
    <w:p>
      <w:r>
        <w:rPr>
          <w:b/>
        </w:rPr>
        <w:t xml:space="preserve">Tulos</w:t>
      </w:r>
    </w:p>
    <w:p>
      <w:r>
        <w:t xml:space="preserve">Lause 1: HenkilöX:n talon lattia oli halkeillut toisin kuin HenkilY:n talossa, koska _:n talon perustus on horjuva.</w:t>
        <w:br/>
        <w:t xml:space="preserve"> Lause 2: HenkilöX:n talon lattia halkeili toisin kuin HenkilöY:n talossa, koska _ 'n perustus on vankka.</w:t>
      </w:r>
    </w:p>
    <w:p>
      <w:r>
        <w:rPr>
          <w:b/>
        </w:rPr>
        <w:t xml:space="preserve">Esimerkki 0.3970</w:t>
      </w:r>
    </w:p>
    <w:p>
      <w:r>
        <w:t xml:space="preserve">Context Word: käsilaukut.</w:t>
      </w:r>
    </w:p>
    <w:p>
      <w:r>
        <w:rPr>
          <w:b/>
        </w:rPr>
        <w:t xml:space="preserve">Tulos</w:t>
      </w:r>
    </w:p>
    <w:p>
      <w:r>
        <w:t xml:space="preserve">Lause 1: Kauppakeskuksessa ollessaan henkilöX osti uusia käsilaukkuja, mutta henkilöY ei ostanut, koska _ oli säästänyt rahaa hankkiakseen itselleen uusia laukkuja.</w:t>
        <w:br/>
        <w:t xml:space="preserve"> Lause 2: Kauppakeskuksessa ollessaan HenkilöX osti uusia käsilaukkuja, mutta HenkilöY ei, koska _ oli käyttänyt kaikki rahansa eikä voinut hankkia itselleen uusia laukkuja</w:t>
      </w:r>
    </w:p>
    <w:p>
      <w:r>
        <w:rPr>
          <w:b/>
        </w:rPr>
        <w:t xml:space="preserve">Esimerkki 0.3971</w:t>
      </w:r>
    </w:p>
    <w:p>
      <w:r>
        <w:t xml:space="preserve">Kontekstisana: kuva.</w:t>
      </w:r>
    </w:p>
    <w:p>
      <w:r>
        <w:rPr>
          <w:b/>
        </w:rPr>
        <w:t xml:space="preserve">Tulos</w:t>
      </w:r>
    </w:p>
    <w:p>
      <w:r>
        <w:t xml:space="preserve">Lause 1: HenkilöX:llä oli mielessään kuva henkilöstäY, joten _ ei pystynyt unohtamaan hänen kasvojaan.</w:t>
        <w:br/>
        <w:t xml:space="preserve"> Lause 2: HenkilöX:llä oli mielessään kuva henkilöstäY, joten _ ei pystynyt piilottamaan kasvojaan.</w:t>
      </w:r>
    </w:p>
    <w:p>
      <w:r>
        <w:rPr>
          <w:b/>
        </w:rPr>
        <w:t xml:space="preserve">Esimerkki 0.3972</w:t>
      </w:r>
    </w:p>
    <w:p>
      <w:r>
        <w:t xml:space="preserve">Asiayhteyssana: brändi.</w:t>
      </w:r>
    </w:p>
    <w:p>
      <w:r>
        <w:rPr>
          <w:b/>
        </w:rPr>
        <w:t xml:space="preserve">Tulos</w:t>
      </w:r>
    </w:p>
    <w:p>
      <w:r>
        <w:t xml:space="preserve">Lause 1: HenkilöX ihmetteli, minkä merkkiset farkut henkilöY:llä oli yllään, kun _ huomasi epätavallisen logon.</w:t>
        <w:br/>
        <w:t xml:space="preserve"> Lause 2: HenkilöX ihmetteli, minkä merkkiset farkut HenkilöY:llä oli yllään, koska _ huomasi epätavallisen logon</w:t>
      </w:r>
    </w:p>
    <w:p>
      <w:r>
        <w:rPr>
          <w:b/>
        </w:rPr>
        <w:t xml:space="preserve">Esimerkki 0.3973</w:t>
      </w:r>
    </w:p>
    <w:p>
      <w:r>
        <w:t xml:space="preserve">Asiayhteyssana: tutkija.</w:t>
      </w:r>
    </w:p>
    <w:p>
      <w:r>
        <w:rPr>
          <w:b/>
        </w:rPr>
        <w:t xml:space="preserve">Tulos</w:t>
      </w:r>
    </w:p>
    <w:p>
      <w:r>
        <w:t xml:space="preserve">Lause 1: Yksityisetsivä vakoili henkilöX:ää töiden jälkeen, mutta ei henkilöY:tä, koska _ epäiltiin kumppanin pettämisestä.</w:t>
        <w:br/>
        <w:t xml:space="preserve"> Lause 2: Yksityisetsivä vakoili henkilöX:ää töiden jälkeen, mutta ei henkilöY:tä, koska _:n ei epäilty pettävän kumppaniaan.</w:t>
      </w:r>
    </w:p>
    <w:p>
      <w:r>
        <w:rPr>
          <w:b/>
        </w:rPr>
        <w:t xml:space="preserve">Esimerkki 0.3974</w:t>
      </w:r>
    </w:p>
    <w:p>
      <w:r>
        <w:t xml:space="preserve">Kontekstin sana: Puisto.</w:t>
      </w:r>
    </w:p>
    <w:p>
      <w:r>
        <w:rPr>
          <w:b/>
        </w:rPr>
        <w:t xml:space="preserve">Tulos</w:t>
      </w:r>
    </w:p>
    <w:p>
      <w:r>
        <w:t xml:space="preserve">Lause 1: Poika tervehti puistossa henkilöX:ää, mutta jätti henkilöY:n huomiotta, koska _ oli hänen ystävänsä.</w:t>
        <w:br/>
        <w:t xml:space="preserve"> Lause 2: Poika tervehti puistossa henkilöX:ää mutta jätti henkilöY:n huomiotta, koska _ oli hänen vihollisensa</w:t>
      </w:r>
    </w:p>
    <w:p>
      <w:r>
        <w:rPr>
          <w:b/>
        </w:rPr>
        <w:t xml:space="preserve">Esimerkki 0,3975</w:t>
      </w:r>
    </w:p>
    <w:p>
      <w:r>
        <w:t xml:space="preserve">Kontekstin sana: Ummetus.</w:t>
      </w:r>
    </w:p>
    <w:p>
      <w:r>
        <w:rPr>
          <w:b/>
        </w:rPr>
        <w:t xml:space="preserve">Tulos</w:t>
      </w:r>
    </w:p>
    <w:p>
      <w:r>
        <w:t xml:space="preserve">Lause 1: HenkilöX sai ummetuksensa hoitoon lääkettä henkilöY:ltä, koska _ ei tiennyt, miten ummetusta hoidetaan.</w:t>
        <w:br/>
        <w:t xml:space="preserve"> Lause 2: HenkilöX sai ummetuksen hoitoonsa lääkettä henkilöY:ltä, koska _ hänellä oli kokemusta ummetuksen hoidosta.</w:t>
      </w:r>
    </w:p>
    <w:p>
      <w:r>
        <w:rPr>
          <w:b/>
        </w:rPr>
        <w:t xml:space="preserve">Esimerkki 0.3976</w:t>
      </w:r>
    </w:p>
    <w:p>
      <w:r>
        <w:t xml:space="preserve">Context Word: avoin mieli.</w:t>
      </w:r>
    </w:p>
    <w:p>
      <w:r>
        <w:rPr>
          <w:b/>
        </w:rPr>
        <w:t xml:space="preserve">Tulos</w:t>
      </w:r>
    </w:p>
    <w:p>
      <w:r>
        <w:t xml:space="preserve">Tuomio 1: HenkilöX pystyi suhtautumaan oikeudenkäyntiin ennakkoluulottomasti, mutta henkilöY ei, koska hän oli jo valmiiksi ennakkoluuloinen.</w:t>
        <w:br/>
        <w:t xml:space="preserve"> Lause 2: HenkilöX pystyi suhtautumaan oikeudenkäyntiin ennakkoluulottomasti, mutta henkilöY ei, koska _ ei ollut ennakkoluuloinen</w:t>
      </w:r>
    </w:p>
    <w:p>
      <w:r>
        <w:rPr>
          <w:b/>
        </w:rPr>
        <w:t xml:space="preserve">Esimerkki 0.3977</w:t>
      </w:r>
    </w:p>
    <w:p>
      <w:r>
        <w:t xml:space="preserve">Asiayhteyssana: pukeutuminen.</w:t>
      </w:r>
    </w:p>
    <w:p>
      <w:r>
        <w:rPr>
          <w:b/>
        </w:rPr>
        <w:t xml:space="preserve">Tulos</w:t>
      </w:r>
    </w:p>
    <w:p>
      <w:r>
        <w:t xml:space="preserve">Lause 1: HenkilöX:llä oli hyvin muodollinen pukeutumistyyli, kun taas henkilöY:llä oli hyvin rento pukeutumistapa. _:llä oli suuri kokoelma pukuja.</w:t>
        <w:br/>
        <w:t xml:space="preserve"> Lause 2: HenkilöX:llä oli hyvin muodollinen pukeutumistyyli, kun taas henkilöY:llä oli hyvin rento pukeutumistapa. _ oli suuri kokoelma t-paitoja.</w:t>
      </w:r>
    </w:p>
    <w:p>
      <w:r>
        <w:rPr>
          <w:b/>
        </w:rPr>
        <w:t xml:space="preserve">Esimerkki 0.3978</w:t>
      </w:r>
    </w:p>
    <w:p>
      <w:r>
        <w:t xml:space="preserve">Asiayhteyssana: säästöt.</w:t>
      </w:r>
    </w:p>
    <w:p>
      <w:r>
        <w:rPr>
          <w:b/>
        </w:rPr>
        <w:t xml:space="preserve">Tulos</w:t>
      </w:r>
    </w:p>
    <w:p>
      <w:r>
        <w:t xml:space="preserve">Lause 1: HenkilöX:llä oli suuri säästötili, kun taas henkilöY oli velkaa, koska _ oli säästäväinen rahan kanssa.</w:t>
        <w:br/>
        <w:t xml:space="preserve"> Lause 2: HenkilöX:llä oli suuri säästötili, kun taas HenkilöY oli velkaa, koska _ oli huolimaton rahan kanssa</w:t>
      </w:r>
    </w:p>
    <w:p>
      <w:r>
        <w:rPr>
          <w:b/>
        </w:rPr>
        <w:t xml:space="preserve">Esimerkki 0.3979</w:t>
      </w:r>
    </w:p>
    <w:p>
      <w:r>
        <w:t xml:space="preserve">Asiayhteyssana: angina.</w:t>
      </w:r>
    </w:p>
    <w:p>
      <w:r>
        <w:rPr>
          <w:b/>
        </w:rPr>
        <w:t xml:space="preserve">Tulos</w:t>
      </w:r>
    </w:p>
    <w:p>
      <w:r>
        <w:t xml:space="preserve">Lause 1: HenkilöX:llä on todella ikävä angina pectoris ja hän kysyy henkilöY:ltä neuvoa, koska _ ei ole koskaan kokenut angina pectorista.</w:t>
        <w:br/>
        <w:t xml:space="preserve"> Lause 2: HenkilöX:llä on todella ikävä angina pectoris ja hän pyytää henkilöY:ltä neuvoa, koska _ on jo kokenut angina pectoriksen muutaman kerran.</w:t>
      </w:r>
    </w:p>
    <w:p>
      <w:r>
        <w:rPr>
          <w:b/>
        </w:rPr>
        <w:t xml:space="preserve">Tulos</w:t>
      </w:r>
    </w:p>
    <w:p>
      <w:r>
        <w:t xml:space="preserve">Lause 1: HenkilöX kärsi angiinasta, mutta henkilöY ei kärsinyt siitä, koska _ söi liikaa rasvaa.</w:t>
        <w:br/>
        <w:t xml:space="preserve"> Lause 2: HenkilöX kärsi angiinasta, mutta HenkilöY ei kärsinyt siitä, vaikka _ söi liikaa rasvaa.</w:t>
      </w:r>
    </w:p>
    <w:p>
      <w:r>
        <w:rPr>
          <w:b/>
        </w:rPr>
        <w:t xml:space="preserve">Esimerkki 0.3980</w:t>
      </w:r>
    </w:p>
    <w:p>
      <w:r>
        <w:t xml:space="preserve">Asiayhteyssana: waterpik.</w:t>
      </w:r>
    </w:p>
    <w:p>
      <w:r>
        <w:rPr>
          <w:b/>
        </w:rPr>
        <w:t xml:space="preserve">Tulos</w:t>
      </w:r>
    </w:p>
    <w:p>
      <w:r>
        <w:t xml:space="preserve">Lause 1: HenkilöX myi eilen henkilöY:lle vesipiikin, koska _ oli vähittäismyyjänä Targetin kovan luokan osastolla.</w:t>
        <w:br/>
        <w:t xml:space="preserve"> Lause 2: Eilen henkilöX myi henkilöY:lle vesiharjan, koska _ oli asiakas, joka kävi ostoksilla Targetin hardline-osastolla..</w:t>
      </w:r>
    </w:p>
    <w:p>
      <w:r>
        <w:rPr>
          <w:b/>
        </w:rPr>
        <w:t xml:space="preserve">Esimerkki 0.3981</w:t>
      </w:r>
    </w:p>
    <w:p>
      <w:r>
        <w:t xml:space="preserve">Kontekstin sana: hiiren häkki.</w:t>
      </w:r>
    </w:p>
    <w:p>
      <w:r>
        <w:rPr>
          <w:b/>
        </w:rPr>
        <w:t xml:space="preserve">Tulos</w:t>
      </w:r>
    </w:p>
    <w:p>
      <w:r>
        <w:t xml:space="preserve">Lause 1: HenkilöX:n omistama hiirenhäkki on likainen, kun taas henkilöY:n hiirenhäkki on puhdas, koska _ puhdistaa sen kerran kuukaudessa.</w:t>
        <w:br/>
        <w:t xml:space="preserve"> Lause 2: Hiirihäkki, jonka henkilöX omistaa, on likainen, kun taas henkilöY on puhdas, koska _ puhdistaa sen kerran</w:t>
      </w:r>
    </w:p>
    <w:p>
      <w:r>
        <w:rPr>
          <w:b/>
        </w:rPr>
        <w:t xml:space="preserve">Esimerkki 0.3982</w:t>
      </w:r>
    </w:p>
    <w:p>
      <w:r>
        <w:t xml:space="preserve">Asiayhteyssana: viikonloppu.</w:t>
      </w:r>
    </w:p>
    <w:p>
      <w:r>
        <w:rPr>
          <w:b/>
        </w:rPr>
        <w:t xml:space="preserve">Tulos</w:t>
      </w:r>
    </w:p>
    <w:p>
      <w:r>
        <w:t xml:space="preserve">Lause 1: HenkilöX hoitaa HenkilöY:n työtunnit viikonloppuna, jotta he voivat lähteä lomalle, ja _ on hyvin kiireinen.</w:t>
        <w:br/>
        <w:t xml:space="preserve"> Lause 2: HenkilöX hoitaa HenkilöY:n työtunnit viikonloppuna, joten he voivat lähteä lomalle ja _ on hyvin rento</w:t>
      </w:r>
    </w:p>
    <w:p>
      <w:r>
        <w:rPr>
          <w:b/>
        </w:rPr>
        <w:t xml:space="preserve">Tulos</w:t>
      </w:r>
    </w:p>
    <w:p>
      <w:r>
        <w:t xml:space="preserve">Lause 1: HenkilöX työskenteli viikonlopun ajan, mutta henkilöY piti työstään - _ ei ollut koskaan nauttinut kovasta työstä.</w:t>
        <w:br/>
        <w:t xml:space="preserve"> Lause 2: HenkilöX työskenteli viikonlopun, mutta HenkilöY piti työstään - _ oli aina nauttinut kovasta työstä</w:t>
      </w:r>
    </w:p>
    <w:p>
      <w:r>
        <w:rPr>
          <w:b/>
        </w:rPr>
        <w:t xml:space="preserve">Tulos</w:t>
      </w:r>
    </w:p>
    <w:p>
      <w:r>
        <w:t xml:space="preserve">Lause 1: Lisävuorojen ottaminen viikonloppuna oli välttämätöntä henkilöX:lle mutta ei henkilöY:lle, koska _:llä oli suuret menot.</w:t>
        <w:br/>
        <w:t xml:space="preserve"> Lause 2: Ylimääräisten työvuorojen ottaminen viikonloppuna oli välttämätöntä henkilöX:lle mutta ei henkilöY:lle, koska _:llä ei ollut suuria menoja</w:t>
      </w:r>
    </w:p>
    <w:p>
      <w:r>
        <w:rPr>
          <w:b/>
        </w:rPr>
        <w:t xml:space="preserve">Esimerkki 0.3983</w:t>
      </w:r>
    </w:p>
    <w:p>
      <w:r>
        <w:t xml:space="preserve">Asiayhteyssana: klarinetti.</w:t>
      </w:r>
    </w:p>
    <w:p>
      <w:r>
        <w:rPr>
          <w:b/>
        </w:rPr>
        <w:t xml:space="preserve">Tulos</w:t>
      </w:r>
    </w:p>
    <w:p>
      <w:r>
        <w:t xml:space="preserve">Lause 1: Musiikin soittaminen oli henkilöX:lle paljon luontevampaa kuin henkilöY:lle, vaikka _ vihasi klarinettia.</w:t>
        <w:br/>
        <w:t xml:space="preserve"> Lause 2: Musiikin soittaminen oli henkilöX:lle paljon luontevampaa kuin henkilöY:lle, vaikka _ rakasti klarinettia</w:t>
      </w:r>
    </w:p>
    <w:p>
      <w:r>
        <w:rPr>
          <w:b/>
        </w:rPr>
        <w:t xml:space="preserve">Tulos</w:t>
      </w:r>
    </w:p>
    <w:p>
      <w:r>
        <w:t xml:space="preserve">Lause 1: Klarinetin soittaminen oli helppoa henkilöX:lle mutta ei henkilöY:lle, koska _ oli käynyt musiikkitunneilla.</w:t>
        <w:br/>
        <w:t xml:space="preserve"> Lause 2: Klarinetin soittaminen oli helppoa HenkilöX:lle mutta ei HenkilöY:lle, koska _ ei ollut ottanut musiikkitunteja</w:t>
      </w:r>
    </w:p>
    <w:p>
      <w:r>
        <w:rPr>
          <w:b/>
        </w:rPr>
        <w:t xml:space="preserve">Esimerkki 0.3984</w:t>
      </w:r>
    </w:p>
    <w:p>
      <w:r>
        <w:t xml:space="preserve">Asiayhteyssana: työtaso.</w:t>
      </w:r>
    </w:p>
    <w:p>
      <w:r>
        <w:rPr>
          <w:b/>
        </w:rPr>
        <w:t xml:space="preserve">Tulos</w:t>
      </w:r>
    </w:p>
    <w:p>
      <w:r>
        <w:t xml:space="preserve">Lause 1: HenkilöX puhdisti työtasonsa erittäin hyvin, mutta henkilöY ei. _:llä oli siisti koti.</w:t>
        <w:br/>
        <w:t xml:space="preserve"> Lause 2: HenkilöX siivosi työtasonsa erittäin hyvin, mutta HenkilöY ei. _ oli likainen koti.</w:t>
      </w:r>
    </w:p>
    <w:p>
      <w:r>
        <w:rPr>
          <w:b/>
        </w:rPr>
        <w:t xml:space="preserve">Esimerkki 0.3985</w:t>
      </w:r>
    </w:p>
    <w:p>
      <w:r>
        <w:t xml:space="preserve">Asiayhteyssana: hiekkadollareita.</w:t>
      </w:r>
    </w:p>
    <w:p>
      <w:r>
        <w:rPr>
          <w:b/>
        </w:rPr>
        <w:t xml:space="preserve">Tulos</w:t>
      </w:r>
    </w:p>
    <w:p>
      <w:r>
        <w:t xml:space="preserve">Lause 1: Hiekkadollarien kerääminen on henkilöX:n lempiharrastus, mutta ei henkilöY:n, koska _ mielestä ne ovat puhtaita ja kauniita.</w:t>
        <w:br/>
        <w:t xml:space="preserve"> Lause 2: Hiekkadollarien kerääminen on henkilöX:n lempiharrastus, mutta ei henkilöY:n, koska _ mielestä ne ovat likaisia ja rumia</w:t>
      </w:r>
    </w:p>
    <w:p>
      <w:r>
        <w:rPr>
          <w:b/>
        </w:rPr>
        <w:t xml:space="preserve">Esimerkki 0.3986</w:t>
      </w:r>
    </w:p>
    <w:p>
      <w:r>
        <w:t xml:space="preserve">Asiayhteyssana: päätöslauselmat.</w:t>
      </w:r>
    </w:p>
    <w:p>
      <w:r>
        <w:rPr>
          <w:b/>
        </w:rPr>
        <w:t xml:space="preserve">Tulos</w:t>
      </w:r>
    </w:p>
    <w:p>
      <w:r>
        <w:t xml:space="preserve">Lause 1: HenkilöX:n oli vaikeampi pitää uudenvuodenlupauksensa kuin henkilöY:n, koska _ oli sitoutumaton.</w:t>
        <w:br/>
        <w:t xml:space="preserve"> Lause 2: HenkilöX:n oli vaikeampi pitää uudenvuodenlupauksensa kuin HenkilöY:n, koska _ oli ahkera.</w:t>
      </w:r>
    </w:p>
    <w:p>
      <w:r>
        <w:rPr>
          <w:b/>
        </w:rPr>
        <w:t xml:space="preserve">Esimerkki 0.3987</w:t>
      </w:r>
    </w:p>
    <w:p>
      <w:r>
        <w:t xml:space="preserve">Kontekstin sana: Kirjoita laulu.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kirjoittaa kappale, koska _ on huono kirjoittamaan.</w:t>
        <w:br/>
        <w:t xml:space="preserve"> Lause 2: HenkilöX pyysi henkilöY:ltä neuvoa, miten kirjoittaa kappale, koska _ on parempi kirjoittamaan</w:t>
      </w:r>
    </w:p>
    <w:p>
      <w:r>
        <w:rPr>
          <w:b/>
        </w:rPr>
        <w:t xml:space="preserve">Esimerkki 0.3988</w:t>
      </w:r>
    </w:p>
    <w:p>
      <w:r>
        <w:t xml:space="preserve">Asiayhteyssana: puskutraktori.</w:t>
      </w:r>
    </w:p>
    <w:p>
      <w:r>
        <w:rPr>
          <w:b/>
        </w:rPr>
        <w:t xml:space="preserve">Tulos</w:t>
      </w:r>
    </w:p>
    <w:p>
      <w:r>
        <w:t xml:space="preserve">Lause 1: Rakennustyömaalla vain henkilöX voi ajaa puskutraktoria, ei henkilöY. _:llä on siihen lupa.</w:t>
        <w:br/>
        <w:t xml:space="preserve"> Lause 2: Rakennustyömaalla vain HenkilöX voi ajaa puskutraktoria, ei HenkilöY. _ odottaa ajokorttiaan siihen.</w:t>
      </w:r>
    </w:p>
    <w:p>
      <w:r>
        <w:rPr>
          <w:b/>
        </w:rPr>
        <w:t xml:space="preserve">Tulos</w:t>
      </w:r>
    </w:p>
    <w:p>
      <w:r>
        <w:t xml:space="preserve">Lause 1: HenkilöX ajoi puskutraktorilla HenkilöY:n kaivosalueen läpi auttaakseen maan repimisessä, mutta _ unohti ottaa mukaansa repijän.</w:t>
        <w:br/>
        <w:t xml:space="preserve"> Lause 2: HenkilöX ajoi puskutraktorilla henkilöY:n kaivosalueen läpi auttaakseen maan repimisessä, mutta _ ei tarvinnut repijää</w:t>
      </w:r>
    </w:p>
    <w:p>
      <w:r>
        <w:rPr>
          <w:b/>
        </w:rPr>
        <w:t xml:space="preserve">Esimerkki 0.3989</w:t>
      </w:r>
    </w:p>
    <w:p>
      <w:r>
        <w:t xml:space="preserve">Kontekstin sana: seisomaan.</w:t>
      </w:r>
    </w:p>
    <w:p>
      <w:r>
        <w:rPr>
          <w:b/>
        </w:rPr>
        <w:t xml:space="preserve">Tulos</w:t>
      </w:r>
    </w:p>
    <w:p>
      <w:r>
        <w:t xml:space="preserve">Lause 1: HenkilöX pystyi tinkimään telineen hinnasta, kun taas HenkilöY ei pystynyt, koska _ oli suostutteleva.</w:t>
        <w:br/>
        <w:t xml:space="preserve"> Lause 2: HenkilöX pystyi tinkimään kioskin hinnasta, kun taas HenkilöY ei pystynyt, vaikka _ oli suostutteleva</w:t>
      </w:r>
    </w:p>
    <w:p>
      <w:r>
        <w:rPr>
          <w:b/>
        </w:rPr>
        <w:t xml:space="preserve">Esimerkki 0.3990</w:t>
      </w:r>
    </w:p>
    <w:p>
      <w:r>
        <w:t xml:space="preserve">Kontekstin sana: Traktori.</w:t>
      </w:r>
    </w:p>
    <w:p>
      <w:r>
        <w:rPr>
          <w:b/>
        </w:rPr>
        <w:t xml:space="preserve">Tulos</w:t>
      </w:r>
    </w:p>
    <w:p>
      <w:r>
        <w:t xml:space="preserve">Lause 1: Tehtyään ostoksia kaupassa henkilöX osti henkilöY:ltä käytetyn traktorin viljelläkseen satoaan, koska _ tarvitsi sellaisen halvalla.</w:t>
        <w:br/>
        <w:t xml:space="preserve"> Lause 2: Tehtyään kaupassa ostoksia henkilöX osti henkilöY:ltä käytetyn traktorin viljelläkseen satoaan, koska _ ei enää tarvinnut sitä.</w:t>
      </w:r>
    </w:p>
    <w:p>
      <w:r>
        <w:rPr>
          <w:b/>
        </w:rPr>
        <w:t xml:space="preserve">Esimerkki 0.3991</w:t>
      </w:r>
    </w:p>
    <w:p>
      <w:r>
        <w:t xml:space="preserve">Asiayhteyssana: kerma.</w:t>
      </w:r>
    </w:p>
    <w:p>
      <w:r>
        <w:rPr>
          <w:b/>
        </w:rPr>
        <w:t xml:space="preserve">Tulos</w:t>
      </w:r>
    </w:p>
    <w:p>
      <w:r>
        <w:t xml:space="preserve">Lause 1: HenkilöX pyysi henkilöY:n suklaajäätelöpirtelöä, vaikka _ on laktoosi-intolerantikko eikä saisi juoda sitä.</w:t>
        <w:br/>
        <w:t xml:space="preserve"> Lause 2: HenkilöX pyysi HenkilöY:n suklaajäätelöpirtelöä, koska _ on laktoosi-intolerantikko eikä hänen pitäisi juoda sitä</w:t>
      </w:r>
    </w:p>
    <w:p>
      <w:r>
        <w:rPr>
          <w:b/>
        </w:rPr>
        <w:t xml:space="preserve">Esimerkki 0.3992</w:t>
      </w:r>
    </w:p>
    <w:p>
      <w:r>
        <w:t xml:space="preserve">Kontekstin sana: Pour.</w:t>
      </w:r>
    </w:p>
    <w:p>
      <w:r>
        <w:rPr>
          <w:b/>
        </w:rPr>
        <w:t xml:space="preserve">Tulos</w:t>
      </w:r>
    </w:p>
    <w:p>
      <w:r>
        <w:t xml:space="preserve">Lause 1: HenkilöX yritti kaataa omenamehua henkilöY:lle, mutta _ täytti lasin liikaa.</w:t>
        <w:br/>
        <w:t xml:space="preserve"> Lause 2: HenkilöX yritti kaataa kupillisen omenamehua HenkilöY:lle, mutta _ ei halunnut juomaa.</w:t>
      </w:r>
    </w:p>
    <w:p>
      <w:r>
        <w:rPr>
          <w:b/>
        </w:rPr>
        <w:t xml:space="preserve">Esimerkki 0.3993</w:t>
      </w:r>
    </w:p>
    <w:p>
      <w:r>
        <w:t xml:space="preserve">Asiayhteyssana: remodel.</w:t>
      </w:r>
    </w:p>
    <w:p>
      <w:r>
        <w:rPr>
          <w:b/>
        </w:rPr>
        <w:t xml:space="preserve">Tulos</w:t>
      </w:r>
    </w:p>
    <w:p>
      <w:r>
        <w:t xml:space="preserve">Lause 1: HenkilöX palkkasi henkilöY:n auttamaan talon remonttisuunnitelmien laatimisessa, koska _ oli aloitteleva arkkitehti.</w:t>
        <w:br/>
        <w:t xml:space="preserve"> Lause 2: HenkilöX palkkasi HenkilöY:n auttamaan talon muutossuunnitelmien laatimisessa, koska _ oli asiantuntijaarkkitehti.</w:t>
      </w:r>
    </w:p>
    <w:p>
      <w:r>
        <w:rPr>
          <w:b/>
        </w:rPr>
        <w:t xml:space="preserve">Esimerkki 0.3994</w:t>
      </w:r>
    </w:p>
    <w:p>
      <w:r>
        <w:t xml:space="preserve">Asiayhteyssana: urakoitsija.</w:t>
      </w:r>
    </w:p>
    <w:p>
      <w:r>
        <w:rPr>
          <w:b/>
        </w:rPr>
        <w:t xml:space="preserve">Tulos</w:t>
      </w:r>
    </w:p>
    <w:p>
      <w:r>
        <w:t xml:space="preserve">Lause 1: HenkilöX teki ilmiömäisen keittiöremontin henkilöY:n urakoitsijana, koska _ on perfektionisti.</w:t>
        <w:br/>
        <w:t xml:space="preserve"> Lause 2: HenkilöX teki ilmiömäisen keittiöremontin henkilöY:n urakoitsijana, _ on erittäin tyytyväinen</w:t>
      </w:r>
    </w:p>
    <w:p>
      <w:r>
        <w:rPr>
          <w:b/>
        </w:rPr>
        <w:t xml:space="preserve">Tulos</w:t>
      </w:r>
    </w:p>
    <w:p>
      <w:r>
        <w:t xml:space="preserve">Lause 1: HenkilöX palkkasi henkilöY:n urakoitsijaksi rakentamaan tukimuurin ja _ maksoi mielellään rahaa.</w:t>
        <w:br/>
        <w:t xml:space="preserve"> Lause 2: HenkilöX palkkasi HenkilöY:n urakoitsijaksi rakentamaan tukimuurin ja _ maksoi mielellään rahaa</w:t>
      </w:r>
    </w:p>
    <w:p>
      <w:r>
        <w:rPr>
          <w:b/>
        </w:rPr>
        <w:t xml:space="preserve">Tulos</w:t>
      </w:r>
    </w:p>
    <w:p>
      <w:r>
        <w:t xml:space="preserve">Lause 1: HenkilöX palkkasi HenkilöY:n uuteen urakoitsijan tehtävään, koska _ halusi korkeasti koulutetun työntekijän.</w:t>
        <w:br/>
        <w:t xml:space="preserve"> Lause 2: HenkilöX palkkasi HenkilöY:n uuteen urakoitsijan tehtävään, koska _ oli erittäin pätevä työntekijä</w:t>
      </w:r>
    </w:p>
    <w:p>
      <w:r>
        <w:rPr>
          <w:b/>
        </w:rPr>
        <w:t xml:space="preserve">Tulos</w:t>
      </w:r>
    </w:p>
    <w:p>
      <w:r>
        <w:t xml:space="preserve">Lause 1: HenkilöX palkkasi HenkilöY:n kotinsa urakoitsijaksi, mutta _ ei päässyt sopuun haluamastaan korkeasta hinnasta.</w:t>
        <w:br/>
        <w:t xml:space="preserve"> Lause 2: HenkilöX palkkasi HenkilöY:n kotinsa urakoitsijaksi, mutta _ ei sopinut haluamastaan alhaisesta hinnasta.</w:t>
      </w:r>
    </w:p>
    <w:p>
      <w:r>
        <w:rPr>
          <w:b/>
        </w:rPr>
        <w:t xml:space="preserve">Tulos</w:t>
      </w:r>
    </w:p>
    <w:p>
      <w:r>
        <w:t xml:space="preserve">Lause 1: HenkilöX palkkasi urakoitsijan remontoimaan keittiönsä, mutta HenkilöY remontoi omansa itse. _ saa paljon kehuja uudesta keittiöstään.</w:t>
        <w:br/>
        <w:t xml:space="preserve"> Lause 2: HenkilöX palkkasi urakoitsijan remontoimaan keittiönsä, mutta HenkilöY remontoi omansa itse</w:t>
        <w:t xml:space="preserve"> _ saa paljon hassuja katseita uudesta keittiöstään.</w:t>
      </w:r>
    </w:p>
    <w:p>
      <w:r>
        <w:rPr>
          <w:b/>
        </w:rPr>
        <w:t xml:space="preserve">Tulos</w:t>
      </w:r>
    </w:p>
    <w:p>
      <w:r>
        <w:t xml:space="preserve">Lause 1: HenkilöX palkkasi urakoitsijan korjaamaan talonsa, kun taas henkilöY ei palkannut, koska _ piti sitä edullisena.</w:t>
        <w:br/>
        <w:t xml:space="preserve"> Lause 2: HenkilöX palkkasi urakoitsijan korjaamaan talonsa, kun taas HenkilöY ei, koska _ piti sitä kalliina.</w:t>
      </w:r>
    </w:p>
    <w:p>
      <w:r>
        <w:rPr>
          <w:b/>
        </w:rPr>
        <w:t xml:space="preserve">Tulos</w:t>
      </w:r>
    </w:p>
    <w:p>
      <w:r>
        <w:t xml:space="preserve">Lause 1: HenkilöX tarvitsi HenkilöY:n hankkimaan yritykselleen urakoitsijaluvan, joten _ auttoi häntä täyttämään paperityöt.</w:t>
        <w:br/>
        <w:t xml:space="preserve"> Lause 2: HenkilöX tarvitsi HenkilöY:tä hankkimaan yritykselleen urakoitsijaluvan, joten hän auttoi _ täyttämään paperityöt.</w:t>
      </w:r>
    </w:p>
    <w:p>
      <w:r>
        <w:rPr>
          <w:b/>
        </w:rPr>
        <w:t xml:space="preserve">Esimerkki 0,3995</w:t>
      </w:r>
    </w:p>
    <w:p>
      <w:r>
        <w:t xml:space="preserve">Asiayhteyssana: kuivaa salviaa.</w:t>
      </w:r>
    </w:p>
    <w:p>
      <w:r>
        <w:rPr>
          <w:b/>
        </w:rPr>
        <w:t xml:space="preserve">Tulos</w:t>
      </w:r>
    </w:p>
    <w:p>
      <w:r>
        <w:t xml:space="preserve">Lause 1: HenkilöX pyysi henkilöY:ltä apua salvian kuivattamiseen, koska _ työskentelee asianajajana.</w:t>
        <w:br/>
        <w:t xml:space="preserve"> Lause 2: HenkilöX pyysi henkilöY:ltä apua salvian kuivattamiseen, koska _ työskenteli kokkina</w:t>
      </w:r>
    </w:p>
    <w:p>
      <w:r>
        <w:rPr>
          <w:b/>
        </w:rPr>
        <w:t xml:space="preserve">Esimerkki 0,3996</w:t>
      </w:r>
    </w:p>
    <w:p>
      <w:r>
        <w:t xml:space="preserve">Asiayhteyssana: outo.</w:t>
      </w:r>
    </w:p>
    <w:p>
      <w:r>
        <w:rPr>
          <w:b/>
        </w:rPr>
        <w:t xml:space="preserve">Tulos</w:t>
      </w:r>
    </w:p>
    <w:p>
      <w:r>
        <w:t xml:space="preserve">Lause 1: HenkilöX käyttää paljon laittomia huumeita, henkilöY ei, ja siksi _ näkee outoja asioita, joita ei ole.</w:t>
        <w:br/>
        <w:t xml:space="preserve"> Lause 2: HenkilöX käyttää paljon laittomia huumeita, HenkilöY ei käytä ja siksi _ ei näe outoja asioita, joita ei ole olemassa.</w:t>
      </w:r>
    </w:p>
    <w:p>
      <w:r>
        <w:rPr>
          <w:b/>
        </w:rPr>
        <w:t xml:space="preserve">Esimerkki 0.3997</w:t>
      </w:r>
    </w:p>
    <w:p>
      <w:r>
        <w:t xml:space="preserve">Kontekstin sana: Ripsiväri.</w:t>
      </w:r>
    </w:p>
    <w:p>
      <w:r>
        <w:rPr>
          <w:b/>
        </w:rPr>
        <w:t xml:space="preserve">Tulos</w:t>
      </w:r>
    </w:p>
    <w:p>
      <w:r>
        <w:t xml:space="preserve">Lause 1: HenkilöX:llä oli ihanan näköiset silmät, mutta henkilöY:llä oli tavallisen näköiset silmät. _ meikkitaiteilija oli tehnyt heille ripsiväriä.</w:t>
        <w:br/>
        <w:t xml:space="preserve"> Lause 2: HenkilöX:llä oli ihanan näköiset silmät, mutta henkilöY:llä oli tavallisen näköiset silmät</w:t>
        <w:t xml:space="preserve"> _ ystävä oli tehnyt ripsiväriä.</w:t>
      </w:r>
    </w:p>
    <w:p>
      <w:r>
        <w:rPr>
          <w:b/>
        </w:rPr>
        <w:t xml:space="preserve">Esimerkki 0.3998</w:t>
      </w:r>
    </w:p>
    <w:p>
      <w:r>
        <w:t xml:space="preserve">Kontekstin sana: Heisimato.</w:t>
      </w:r>
    </w:p>
    <w:p>
      <w:r>
        <w:rPr>
          <w:b/>
        </w:rPr>
        <w:t xml:space="preserve">Tulos</w:t>
      </w:r>
    </w:p>
    <w:p>
      <w:r>
        <w:t xml:space="preserve">Lause 1: henkilöx osti henkilöltä joitakin lääkkeitä lemmikkinsä heisimadon torjumiseksi, mutta _ ei luota lääkemääräyksiin.</w:t>
        <w:br/>
        <w:t xml:space="preserve"> Lause 2: henkilöx osti henkilöltä joitakin lääkkeitä torjuakseen lemmikkinsä heisimadot, mutta _ ei halua tehdä reseptejä</w:t>
      </w:r>
    </w:p>
    <w:p>
      <w:r>
        <w:rPr>
          <w:b/>
        </w:rPr>
        <w:t xml:space="preserve">Esimerkki 0,3999</w:t>
      </w:r>
    </w:p>
    <w:p>
      <w:r>
        <w:t xml:space="preserve">Asiayhteyssana: haitat.</w:t>
      </w:r>
    </w:p>
    <w:p>
      <w:r>
        <w:rPr>
          <w:b/>
        </w:rPr>
        <w:t xml:space="preserve">Tulos</w:t>
      </w:r>
    </w:p>
    <w:p>
      <w:r>
        <w:t xml:space="preserve">Lause 1: HenkilöX kärsii elämässään monista sellaisista haitoista, joita henkilöY ei ole koskaan kokenut, koska hän kasvoi köyhänä.</w:t>
        <w:br/>
        <w:t xml:space="preserve"> Lause 2: HenkilöX kärsii elämässään monista sellaisista haitoista, joita henkilöY ei ole koskaan kokenut, koska _ kasvoi varakkaana</w:t>
      </w:r>
    </w:p>
    <w:p>
      <w:r>
        <w:rPr>
          <w:b/>
        </w:rPr>
        <w:t xml:space="preserve">Esimerkki 0.4000</w:t>
      </w:r>
    </w:p>
    <w:p>
      <w:r>
        <w:t xml:space="preserve">Kontekstin sana: Paypal.</w:t>
      </w:r>
    </w:p>
    <w:p>
      <w:r>
        <w:rPr>
          <w:b/>
        </w:rPr>
        <w:t xml:space="preserve">Tulos</w:t>
      </w:r>
    </w:p>
    <w:p>
      <w:r>
        <w:t xml:space="preserve">Lause 1: HenkilöX lähetti Paypalin kautta rahaa henkilöY:lle, koska _ oli ostanut antiikkikellon Ebaysta.</w:t>
        <w:br/>
        <w:t xml:space="preserve"> Lause 2: HenkilöX lähetti rahaa Paypalin kautta HenkilöY:lle, koska _ oli myynyt antiikkikellon Ebayssä</w:t>
      </w:r>
    </w:p>
    <w:p>
      <w:r>
        <w:rPr>
          <w:b/>
        </w:rPr>
        <w:t xml:space="preserve">Esimerkki 0.4001</w:t>
      </w:r>
    </w:p>
    <w:p>
      <w:r>
        <w:t xml:space="preserve">Asiayhteyssana: mieli.</w:t>
      </w:r>
    </w:p>
    <w:p>
      <w:r>
        <w:rPr>
          <w:b/>
        </w:rPr>
        <w:t xml:space="preserve">Tulos</w:t>
      </w:r>
    </w:p>
    <w:p>
      <w:r>
        <w:t xml:space="preserve">Lause 1: Meditaatiosta ei ollut henkilöX:lle yhtä paljon apua kuin henkilöY:lle, koska _ ei vain pystynyt tyhjentämään ajatuksiaan.</w:t>
        <w:br/>
        <w:t xml:space="preserve"> Lause 2: Meditaatiosta ei ollut yhtä paljon apua henkilöX:lle kuin henkilöY:lle, koska _ rakasti tyhjentää mielensä ajatuksista</w:t>
      </w:r>
    </w:p>
    <w:p>
      <w:r>
        <w:rPr>
          <w:b/>
        </w:rPr>
        <w:t xml:space="preserve">Tulos</w:t>
      </w:r>
    </w:p>
    <w:p>
      <w:r>
        <w:t xml:space="preserve">Lause 1: HenkilöX:llä oli aina ideoita mielessään toisin kuin henkilöY:llä, koska _ oli suuri mielikuvituksellinen henkilö.</w:t>
        <w:br/>
        <w:t xml:space="preserve"> Lause 2: HenkilöX:llä oli aina ideoita mielessään toisin kuin henkilöY:llä, koska _ oli kauhean mielikuvituksellinen henkilö</w:t>
      </w:r>
    </w:p>
    <w:p>
      <w:r>
        <w:rPr>
          <w:b/>
        </w:rPr>
        <w:t xml:space="preserve">Tulos</w:t>
      </w:r>
    </w:p>
    <w:p>
      <w:r>
        <w:t xml:space="preserve">Lause 1: HenkilöX otti enemmän vitamiineja kuin henkilöY, koska _ hänellä oli enemmän ongelmia mielensä kanssa.</w:t>
        <w:br/>
        <w:t xml:space="preserve"> Lause 2: HenkilöX otti enemmän vitamiineja kuin HenkilöY, koska _:llä oli vähemmän ongelmia mielensä kanssa</w:t>
      </w:r>
    </w:p>
    <w:p>
      <w:r>
        <w:rPr>
          <w:b/>
        </w:rPr>
        <w:t xml:space="preserve">Esimerkki 0.4002</w:t>
      </w:r>
    </w:p>
    <w:p>
      <w:r>
        <w:t xml:space="preserve">Kontekstisana: softball.</w:t>
      </w:r>
    </w:p>
    <w:p>
      <w:r>
        <w:rPr>
          <w:b/>
        </w:rPr>
        <w:t xml:space="preserve">Tulos</w:t>
      </w:r>
    </w:p>
    <w:p>
      <w:r>
        <w:t xml:space="preserve">Lause 1: Softballissa henkilöX on kiinniottaja ja henkilöY syöttäjä, joten _:llä on heikompi käsi.</w:t>
        <w:br/>
        <w:t xml:space="preserve"> Lause 2: Softballissa henkilöX on kiinniottaja, kun taas henkilöY on syöttäjä, joten _:llä on vahvempi käsi</w:t>
      </w:r>
    </w:p>
    <w:p>
      <w:r>
        <w:rPr>
          <w:b/>
        </w:rPr>
        <w:t xml:space="preserve">Tulos</w:t>
      </w:r>
    </w:p>
    <w:p>
      <w:r>
        <w:t xml:space="preserve">Lause 1: HenkilöX nappasi softball-pelin aikana vasemmalla kentällä olleen korkean lentopallon, mutta henkilöY ei, koska _ pelasi ulkokentällä.</w:t>
        <w:br/>
        <w:t xml:space="preserve"> Lause 2: HenkilöX nappasi korkean lentopallon vasemmalla kentällä softball-ottelun aikana, mutta ei HenkilY, koska _ pelasi sisäkentällä</w:t>
      </w:r>
    </w:p>
    <w:p>
      <w:r>
        <w:rPr>
          <w:b/>
        </w:rPr>
        <w:t xml:space="preserve">Tulos</w:t>
      </w:r>
    </w:p>
    <w:p>
      <w:r>
        <w:t xml:space="preserve">Lause 1: HenkilöX oli hyvin urheilullinen ja hyväkuntoinen, mutta henkilöY oli kömpelö. _ oli erittäin hyvä softball-pelaaja.</w:t>
        <w:br/>
        <w:t xml:space="preserve"> Lause 2: HenkilöX oli hyvin urheilullinen ja hyväkuntoinen, mutta HenkilöY oli kömpelö</w:t>
        <w:t xml:space="preserve"> _ oli erittäin huono softball-pelaaja.</w:t>
      </w:r>
    </w:p>
    <w:p>
      <w:r>
        <w:rPr>
          <w:b/>
        </w:rPr>
        <w:t xml:space="preserve">Esimerkki 0.4003</w:t>
      </w:r>
    </w:p>
    <w:p>
      <w:r>
        <w:t xml:space="preserve">Context Word: täynnä intohimoa.</w:t>
      </w:r>
    </w:p>
    <w:p>
      <w:r>
        <w:rPr>
          <w:b/>
        </w:rPr>
        <w:t xml:space="preserve">Tulos</w:t>
      </w:r>
    </w:p>
    <w:p>
      <w:r>
        <w:t xml:space="preserve">Lause 1: Nainen valitsi intohimoisesti henkilöX:n mutta ei henkilöäY, koska _ oli yhtä intohimoinen kuin hän.</w:t>
        <w:br/>
        <w:t xml:space="preserve"> Lause 2: Täynnä intohimoa nainen valitsi henkilön X, mutta ei henkilöä Y, koska _ ei ollut yhtä intohimoinen kuin hän</w:t>
      </w:r>
    </w:p>
    <w:p>
      <w:r>
        <w:rPr>
          <w:b/>
        </w:rPr>
        <w:t xml:space="preserve">Esimerkki 0.4004</w:t>
      </w:r>
    </w:p>
    <w:p>
      <w:r>
        <w:t xml:space="preserve">Asiayhteyssana: tuberkuloosi.</w:t>
      </w:r>
    </w:p>
    <w:p>
      <w:r>
        <w:rPr>
          <w:b/>
        </w:rPr>
        <w:t xml:space="preserve">Tulos</w:t>
      </w:r>
    </w:p>
    <w:p>
      <w:r>
        <w:t xml:space="preserve">Lause 1: HenkilöX oli huolissaan siitä, että henkilöY:n yskä ja kuume saattoivat olla tuberkuloosia, koska _ tunsi kodittomien turvakodin olosuhteet.</w:t>
        <w:br/>
        <w:t xml:space="preserve"> Lause 2: HenkilöX oli huolissaan siitä, että HenkilöY:n yskä ja kuume saattoivat olla tuberkuloosia, kun otetaan huomioon, että _ oli altistunut asunnottomien turvakodin olosuhteille.</w:t>
      </w:r>
    </w:p>
    <w:p>
      <w:r>
        <w:rPr>
          <w:b/>
        </w:rPr>
        <w:t xml:space="preserve">Esimerkki 0.4005</w:t>
      </w:r>
    </w:p>
    <w:p>
      <w:r>
        <w:t xml:space="preserve">Asiayhteyssana: unohdettu.</w:t>
      </w:r>
    </w:p>
    <w:p>
      <w:r>
        <w:rPr>
          <w:b/>
        </w:rPr>
        <w:t xml:space="preserve">Tulos</w:t>
      </w:r>
    </w:p>
    <w:p>
      <w:r>
        <w:t xml:space="preserve">Lause 1: HenkilöX on hyvin havainnollinen, henkilöY on hyvin hiljainen, minkä vuoksi _ ei koskaan jätetä huomiotta.</w:t>
        <w:br/>
        <w:t xml:space="preserve"> Lause 2: Henkilö X on hyvin demonstroiva, henkilö Y on hyvin hiljainen, minkä vuoksi _ jätetään usein huomiotta.</w:t>
      </w:r>
    </w:p>
    <w:p>
      <w:r>
        <w:rPr>
          <w:b/>
        </w:rPr>
        <w:t xml:space="preserve">Esimerkki 0.4006</w:t>
      </w:r>
    </w:p>
    <w:p>
      <w:r>
        <w:t xml:space="preserve">Kontekstisana: pisteet.</w:t>
      </w:r>
    </w:p>
    <w:p>
      <w:r>
        <w:rPr>
          <w:b/>
        </w:rPr>
        <w:t xml:space="preserve">Tulos</w:t>
      </w:r>
    </w:p>
    <w:p>
      <w:r>
        <w:t xml:space="preserve">Lause 1: HenkilöX:n koetulokset paranivat todella sen jälkeen, kun hän tapasi henkilöY:n, koska _ on omistautunut oppilas.</w:t>
        <w:br/>
        <w:t xml:space="preserve"> Lause 2: HenkilöX:n koetulokset paranivat todella sen jälkeen, kun hän tapasi HenkilöY:n, koska _ on omistautunut ohjaaja</w:t>
      </w:r>
    </w:p>
    <w:p>
      <w:r>
        <w:rPr>
          <w:b/>
        </w:rPr>
        <w:t xml:space="preserve">Esimerkki 0.4007</w:t>
      </w:r>
    </w:p>
    <w:p>
      <w:r>
        <w:t xml:space="preserve">Asiayhteyssana: koirat.</w:t>
      </w:r>
    </w:p>
    <w:p>
      <w:r>
        <w:rPr>
          <w:b/>
        </w:rPr>
        <w:t xml:space="preserve">Tulos</w:t>
      </w:r>
    </w:p>
    <w:p>
      <w:r>
        <w:t xml:space="preserve">Lause 1: HenkilöX syöttää koirilleen paljon lihaa, kun taas henkilöY:n koirat syövät pääasiassa viljaa. _ 'n koirat ovat onnellisempia.</w:t>
        <w:br/>
        <w:t xml:space="preserve"> Lause 2: HenkilöX syöttää koirilleen paljon lihaa, kun taas HenkilöY:n koirat syövät enimmäkseen viljaa</w:t>
        <w:t xml:space="preserve"> _:n koirat ovat tyytymättömämpiä.</w:t>
      </w:r>
    </w:p>
    <w:p>
      <w:r>
        <w:rPr>
          <w:b/>
        </w:rPr>
        <w:t xml:space="preserve">Tulos</w:t>
      </w:r>
    </w:p>
    <w:p>
      <w:r>
        <w:t xml:space="preserve">Lause 1: HenkilöX toi koiransa henkilöY:n luokse AKC-tarkastukseen, koska _ omistaa paljon koiria.</w:t>
        <w:br/>
        <w:t xml:space="preserve"> Lause 2: HenkilöX toi koiransa henkilöY:lle AKC-tarkastukseen, koska _ oli AKC-tarkastaja.</w:t>
      </w:r>
    </w:p>
    <w:p>
      <w:r>
        <w:rPr>
          <w:b/>
        </w:rPr>
        <w:t xml:space="preserve">Tulos</w:t>
      </w:r>
    </w:p>
    <w:p>
      <w:r>
        <w:t xml:space="preserve">Lause 1: HenkilöX:llä oli koiria, jotka käyttäytyivät hyvin, mutta henkilöY:llä ei, koska _ oli kurittanut niitä pentuina.</w:t>
        <w:br/>
        <w:t xml:space="preserve"> Lause 2: HenkilöX:llä oli koiria, jotka käyttäytyivät hyvin, mutta henkilöY:llä ei, koska _ oli laiminlyönyt niitä pentuina</w:t>
      </w:r>
    </w:p>
    <w:p>
      <w:r>
        <w:rPr>
          <w:b/>
        </w:rPr>
        <w:t xml:space="preserve">Tulos</w:t>
      </w:r>
    </w:p>
    <w:p>
      <w:r>
        <w:t xml:space="preserve">Lause 1: HenkilöX:llä oli lemmikkikoiria ja henkilöY:llä kissa, joten _ kylvetti heidän koiransa.</w:t>
        <w:br/>
        <w:t xml:space="preserve"> Lause 2: HenkilöX:llä oli lemmikkikoiria, mutta henkilöY:llä on kissa, joten _ harjasi heidän kissansa</w:t>
      </w:r>
    </w:p>
    <w:p>
      <w:r>
        <w:rPr>
          <w:b/>
        </w:rPr>
        <w:t xml:space="preserve">Tulos</w:t>
      </w:r>
    </w:p>
    <w:p>
      <w:r>
        <w:t xml:space="preserve">Lause 1: HenkilöX:llä on kotona paljon enemmän koiria kuin henkilöY:llä, koska _ on aina ollut eläinrakas.</w:t>
        <w:br/>
        <w:t xml:space="preserve"> Lause 2: HenkilöX:llä on kotona paljon enemmän koiria kuin henkilöY:llä, koska _ ei ole koskaan ollut eläinrakas</w:t>
      </w:r>
    </w:p>
    <w:p>
      <w:r>
        <w:rPr>
          <w:b/>
        </w:rPr>
        <w:t xml:space="preserve">Tulos</w:t>
      </w:r>
    </w:p>
    <w:p>
      <w:r>
        <w:t xml:space="preserve">Lause 1: HenkilöX pitää koirista, mutta henkilöY rakastaa kissoja, joten _ ei haluaisi omistaa kissaa.</w:t>
        <w:br/>
        <w:t xml:space="preserve"> Lause 2: HenkilöX rakastaa koiria, mutta henkilöY rakastaa kissoja, joten _ ei haluaisi omistaa koiraa</w:t>
      </w:r>
    </w:p>
    <w:p>
      <w:r>
        <w:rPr>
          <w:b/>
        </w:rPr>
        <w:t xml:space="preserve">Tulos</w:t>
      </w:r>
    </w:p>
    <w:p>
      <w:r>
        <w:t xml:space="preserve">Lause 1: HenkilöX pitää isoista koirista, kun taas henkilöY pitää pieniä koiria parempina. _ osti kasvattajalta tanskandoggin.</w:t>
        <w:br/>
        <w:t xml:space="preserve"> Lause 2: HenkilöX piti isoista koirista, kun taas henkilöY piti pieniä koiria parempina</w:t>
        <w:t xml:space="preserve"> _ osti kasvattajalta chihuahuan.</w:t>
      </w:r>
    </w:p>
    <w:p>
      <w:r>
        <w:rPr>
          <w:b/>
        </w:rPr>
        <w:t xml:space="preserve">Tulos</w:t>
      </w:r>
    </w:p>
    <w:p>
      <w:r>
        <w:t xml:space="preserve">Lause 1: HenkilöX piti koirista enemmän kuin henkilöY, vaikka _ oli joutunut koiran puremaksi nuorempana.</w:t>
        <w:br/>
        <w:t xml:space="preserve"> Lause 2: HenkilöX vihasi koiria enemmän kuin _HenkilöY, koska _ oli joutunut koiran puremaksi nuorempana.</w:t>
      </w:r>
    </w:p>
    <w:p>
      <w:r>
        <w:rPr>
          <w:b/>
        </w:rPr>
        <w:t xml:space="preserve">Tulos</w:t>
      </w:r>
    </w:p>
    <w:p>
      <w:r>
        <w:t xml:space="preserve">Lause 1: HenkilöX piti koirista enemmän kuin henkilöY, mutta _ inhosi niiden hajua ulkona olon jälkeen.</w:t>
        <w:br/>
        <w:t xml:space="preserve"> Lause 2: HenkilöX piti koirista enemmän kuin HenkilöY, mutta _ piti siitä, miten ne haisivat ulkona olon jälkeen</w:t>
      </w:r>
    </w:p>
    <w:p>
      <w:r>
        <w:rPr>
          <w:b/>
        </w:rPr>
        <w:t xml:space="preserve">Tulos</w:t>
      </w:r>
    </w:p>
    <w:p>
      <w:r>
        <w:t xml:space="preserve">Lause 1: HenkilöX piti kissoista, kun taas henkilöY rakasti koiria, joten _ pelkäsi nähdä uuden pitbullin.</w:t>
        <w:br/>
        <w:t xml:space="preserve"> Lause 2: HenkilöX piti kissoista, kun taas HenkilöY rakasti koiria, joten _ oli innoissaan nähdessään uuden pitbullin</w:t>
      </w:r>
    </w:p>
    <w:p>
      <w:r>
        <w:rPr>
          <w:b/>
        </w:rPr>
        <w:t xml:space="preserve">Tulos</w:t>
      </w:r>
    </w:p>
    <w:p>
      <w:r>
        <w:t xml:space="preserve">Lause 1: HenkilöX tunsi eläinlääkärin paremmin kuin henkilöY, koska _ oli hoitanut enemmän koiria.</w:t>
        <w:br/>
        <w:t xml:space="preserve"> Lause 2: HenkilöX oli etäisempi eläinlääkäriin kuin HenkilöY, koska _ oli enemmän koiria hoidossaan.</w:t>
      </w:r>
    </w:p>
    <w:p>
      <w:r>
        <w:rPr>
          <w:b/>
        </w:rPr>
        <w:t xml:space="preserve">Tulos</w:t>
      </w:r>
    </w:p>
    <w:p>
      <w:r>
        <w:t xml:space="preserve">Lause 1: HenkilöX:n koirat säikäyttivät HenkilöY:n hyppimällä tämän päälle, kun tämä avasi oven, joten _ nauraa.</w:t>
        <w:br/>
        <w:t xml:space="preserve"> Lause 2: HenkilöX:n koirat säikäyttivät HenkilöY:n hyppäämällä hänen päälleen, kun tämä avasi oven, joten _ haukkuu henkeään</w:t>
      </w:r>
    </w:p>
    <w:p>
      <w:r>
        <w:rPr>
          <w:b/>
        </w:rPr>
        <w:t xml:space="preserve">Tulos</w:t>
      </w:r>
    </w:p>
    <w:p>
      <w:r>
        <w:t xml:space="preserve">Lause 1: _ pitää siis koirista, koska koira pelasti henkilöX:n hengen aikaisemmin, kun taas henkilöY on allerginen koirille.</w:t>
        <w:br/>
        <w:t xml:space="preserve"> Lause 2: _ vihaa koiria, koska koira pelasti henkilöX:n hengen aikaisemmin, kun taas henkilöY on allerginen koirille</w:t>
      </w:r>
    </w:p>
    <w:p>
      <w:r>
        <w:rPr>
          <w:b/>
        </w:rPr>
        <w:t xml:space="preserve">Tulos</w:t>
      </w:r>
    </w:p>
    <w:p>
      <w:r>
        <w:t xml:space="preserve">Lause 1: Koirien hoitaminen on sitä, mitä henkilöX tekee henkilöY:lle, _ on aina paikalla hoitamassa koiria.</w:t>
        <w:br/>
        <w:t xml:space="preserve"> Lause 2: Koirien hoitaminen on se, mitä henkilöX tekee henkilöY:lle, _ ei ole aina paikalla hoitamassa koiria.</w:t>
      </w:r>
    </w:p>
    <w:p>
      <w:r>
        <w:rPr>
          <w:b/>
        </w:rPr>
        <w:t xml:space="preserve">Tulos</w:t>
      </w:r>
    </w:p>
    <w:p>
      <w:r>
        <w:t xml:space="preserve">Lause 1: Koirat juoksivat lentokentällä henkilöX:n luo, mutta eivät henkilöY:n, koska _ on koiran omistaja.</w:t>
        <w:br/>
        <w:t xml:space="preserve"> Lause 2: Koirat juoksivat henkilöX:n luota lentokentällä, mutta eivät henkilöY:n, koska _ on koiran omistaja.</w:t>
      </w:r>
    </w:p>
    <w:p>
      <w:r>
        <w:rPr>
          <w:b/>
        </w:rPr>
        <w:t xml:space="preserve">Tulos</w:t>
      </w:r>
    </w:p>
    <w:p>
      <w:r>
        <w:t xml:space="preserve">Lause 1: HenkilöX:n pihalla oli enemmän reikiä kuin henkilöY:n pihalla, koska _:llä oli enemmän koiria kotona.</w:t>
        <w:br/>
        <w:t xml:space="preserve"> Lause 2: HenkilöX:n pihalla oli enemmän reikiä kuin henkilöY:n pihalla, koska _:llä oli vähemmän koiria kotona</w:t>
      </w:r>
    </w:p>
    <w:p>
      <w:r>
        <w:rPr>
          <w:b/>
        </w:rPr>
        <w:t xml:space="preserve">Esimerkki 0.4008</w:t>
      </w:r>
    </w:p>
    <w:p>
      <w:r>
        <w:t xml:space="preserve">Asiayhteyssana: vaaleanpunainen.</w:t>
      </w:r>
    </w:p>
    <w:p>
      <w:r>
        <w:rPr>
          <w:b/>
        </w:rPr>
        <w:t xml:space="preserve">Tulos</w:t>
      </w:r>
    </w:p>
    <w:p>
      <w:r>
        <w:t xml:space="preserve">Lause 1: Koulutansseissa henkilöX:llä on vaaleanpunaiset posket tyttöjen edessä, mutta henkilöY:llä ei. _ on hämillään.</w:t>
        <w:br/>
        <w:t xml:space="preserve"> Lause 2: Koulutansseissa HenkilöX:llä on vaaleanpunaiset posket tyttöjen edessä, mutta HenkilöY:llä ei. _ tuntee olonsa mukavaksi.</w:t>
      </w:r>
    </w:p>
    <w:p>
      <w:r>
        <w:rPr>
          <w:b/>
        </w:rPr>
        <w:t xml:space="preserve">Tulos</w:t>
      </w:r>
    </w:p>
    <w:p>
      <w:r>
        <w:t xml:space="preserve">Lause 1: Vaikka HenkilöX ei pitänyt pastelliväreistä yhtä paljon kuin HenkilöY, _ piti vaaleanpunaisesta.</w:t>
        <w:br/>
        <w:t xml:space="preserve"> Lause 2: Vaikka HenkilöX ei pitänyt pastelliväreistä yhtä paljon kuin HenkilöY, _ piti vaaleanpunaisesta vär</w:t>
      </w:r>
    </w:p>
    <w:p>
      <w:r>
        <w:rPr>
          <w:b/>
        </w:rPr>
        <w:t xml:space="preserve">Esimerkki 0.4009</w:t>
      </w:r>
    </w:p>
    <w:p>
      <w:r>
        <w:t xml:space="preserve">Asiayhteyssana: leikkaus.</w:t>
      </w:r>
    </w:p>
    <w:p>
      <w:r>
        <w:rPr>
          <w:b/>
        </w:rPr>
        <w:t xml:space="preserve">Tulos</w:t>
      </w:r>
    </w:p>
    <w:p>
      <w:r>
        <w:t xml:space="preserve">Lause 1: HenkilöY suoritti sairaalassa henkilölleX ACL-leikkauksen, koska _ on potilas.</w:t>
        <w:br/>
        <w:t xml:space="preserve"> Lause 2: HenkilöX:lle suoritettiin ACL-leikkaus sairaalassa, koska _ on erikoislääkäri.</w:t>
      </w:r>
    </w:p>
    <w:p>
      <w:r>
        <w:rPr>
          <w:b/>
        </w:rPr>
        <w:t xml:space="preserve">Tulos</w:t>
      </w:r>
    </w:p>
    <w:p>
      <w:r>
        <w:t xml:space="preserve">Lause 1: Olisi parempi, jos leikkauksen suorittaisi henkilöX eikä henkilöY, koska _ on laillistettu lääkäri.</w:t>
        <w:br/>
        <w:t xml:space="preserve"> Lause 2: Olisi parempi, jos henkilöX suorittaisi leikkauksen eikä henkilöY, koska _ ei ollut laillistettu lääkäri.</w:t>
      </w:r>
    </w:p>
    <w:p>
      <w:r>
        <w:rPr>
          <w:b/>
        </w:rPr>
        <w:t xml:space="preserve">Tulos</w:t>
      </w:r>
    </w:p>
    <w:p>
      <w:r>
        <w:t xml:space="preserve">Lause 1: Viime viikolla henkilöX suoritti monimutkaisen leikkauksen henkilölleY, koska _ haluaa olla avuksi.</w:t>
        <w:br/>
        <w:t xml:space="preserve"> Lause 2: Viime viikolla henkilöX suoritti monimutkaisen leikkauksen henkilöY:lle, koska _ haluaa olla terve</w:t>
      </w:r>
    </w:p>
    <w:p>
      <w:r>
        <w:rPr>
          <w:b/>
        </w:rPr>
        <w:t xml:space="preserve">Tulos</w:t>
      </w:r>
    </w:p>
    <w:p>
      <w:r>
        <w:t xml:space="preserve">Lause 1: HenkilöX sai tietää, että hänet on leikattava, kun taas henkilöY ei, koska _ on sairas.</w:t>
        <w:br/>
        <w:t xml:space="preserve"> Lause 2: HenkilöX sai tietää, että hänen on mentävä leikkaukseen, kun taas HenkilöY ei, koska _ on terve.</w:t>
      </w:r>
    </w:p>
    <w:p>
      <w:r>
        <w:rPr>
          <w:b/>
        </w:rPr>
        <w:t xml:space="preserve">Tulos</w:t>
      </w:r>
    </w:p>
    <w:p>
      <w:r>
        <w:t xml:space="preserve">Lause 1: HenkilöX tarvitsi mahalaukun ohitusleikkauksen sairaalassa, mutta henkilöY ei, koska _ oli lihava.</w:t>
        <w:br/>
        <w:t xml:space="preserve"> Lause 2: HenkilöX tarvitsi mahalaukun ohitusleikkauksen sairaalassa, mutta ei henkilöY, koska _ oli alipainoinen.</w:t>
      </w:r>
    </w:p>
    <w:p>
      <w:r>
        <w:rPr>
          <w:b/>
        </w:rPr>
        <w:t xml:space="preserve">Tulos</w:t>
      </w:r>
    </w:p>
    <w:p>
      <w:r>
        <w:t xml:space="preserve">Lause 1: HenkilöX kertoi henkilöY:lle toimenpiteen riskeistä ja hyödyistä, koska _ suorittaisi leikkauksen.</w:t>
        <w:br/>
        <w:t xml:space="preserve"> Lause 2: HenkilöX kertoi henkilöY:lle toimenpiteen riskeistä ja hyödyistä, koska _ suorittaisi leikkauksen.</w:t>
      </w:r>
    </w:p>
    <w:p>
      <w:r>
        <w:rPr>
          <w:b/>
        </w:rPr>
        <w:t xml:space="preserve">Tulos</w:t>
      </w:r>
    </w:p>
    <w:p>
      <w:r>
        <w:t xml:space="preserve">Lause 1: HenkilöX oli aina sairas, kun taas henkilöY pysyi terveenä ja _ joutui sairaalaan leikkaukseen.</w:t>
        <w:br/>
        <w:t xml:space="preserve"> Lause 2: HenkilöX oli aina sairas, kun taas HenkilöY pysyi terveenä, mutta _ joutui sairaalaan leikkaukseen.</w:t>
      </w:r>
    </w:p>
    <w:p>
      <w:r>
        <w:rPr>
          <w:b/>
        </w:rPr>
        <w:t xml:space="preserve">Tulos</w:t>
      </w:r>
    </w:p>
    <w:p>
      <w:r>
        <w:t xml:space="preserve">Lause 1: HenkilöX aikoi lähteä mukaan sairaalaan, kun henkilöY leikattiin, koska _ ajaisi autolla kotiin.</w:t>
        <w:br/>
        <w:t xml:space="preserve"> Lause 2: HenkilöX aikoi lähteä mukaan sairaalaan, kun henkilöY leikattiin, koska _ ei voinut ajaa autolla kotiin.</w:t>
      </w:r>
    </w:p>
    <w:p>
      <w:r>
        <w:rPr>
          <w:b/>
        </w:rPr>
        <w:t xml:space="preserve">Tulos</w:t>
      </w:r>
    </w:p>
    <w:p>
      <w:r>
        <w:t xml:space="preserve">Lause 1: HenkilöX pelkäsi leikkausta henkilöY:n kanssa, joten _ kyseli paljon leikkauksesta.</w:t>
        <w:br/>
        <w:t xml:space="preserve"> Lause 2: HenkilöX pelkäsi leikkausta HenkilöY:n kanssa, joten _ vastasi paljon leikkausta koskeviin kysymyksiin</w:t>
      </w:r>
    </w:p>
    <w:p>
      <w:r>
        <w:rPr>
          <w:b/>
        </w:rPr>
        <w:t xml:space="preserve">Tulos</w:t>
      </w:r>
    </w:p>
    <w:p>
      <w:r>
        <w:t xml:space="preserve">Lause 1: HenkilöX lähti tapaamaan leikkauksessa olevaa ystäväänsä toisin kuin HenkilöY, koska _ välitti syvästi ystävästään.</w:t>
        <w:br/>
        <w:t xml:space="preserve"> Lause 2: HenkilöX ei mennyt käymään leikkauksessa olevan ystävän luona toisin kuin HenkilöY, koska _ välitti syvästi ystävästä.</w:t>
      </w:r>
    </w:p>
    <w:p>
      <w:r>
        <w:rPr>
          <w:b/>
        </w:rPr>
        <w:t xml:space="preserve">Tulos</w:t>
      </w:r>
    </w:p>
    <w:p>
      <w:r>
        <w:t xml:space="preserve">Lause 1: HenkilöX:n leikkaus epäonnistui, ja henkilöY:n leikkaus sujui ongelmitta. _ menivät kolmannen luokan sairaalaan.</w:t>
        <w:br/>
        <w:t xml:space="preserve"> Lause 2: HenkilöX:n leikkaus epäonnistui, ja HenkilöY:n leikkaus sujui ongelmitta</w:t>
        <w:t xml:space="preserve"> _ meni maailmanluokan sairaalaan.</w:t>
      </w:r>
    </w:p>
    <w:p>
      <w:r>
        <w:rPr>
          <w:b/>
        </w:rPr>
        <w:t xml:space="preserve">Esimerkki 0.4010</w:t>
      </w:r>
    </w:p>
    <w:p>
      <w:r>
        <w:t xml:space="preserve">Kontekstin sana: Super Smash Brothers Melee.</w:t>
      </w:r>
    </w:p>
    <w:p>
      <w:r>
        <w:rPr>
          <w:b/>
        </w:rPr>
        <w:t xml:space="preserve">Tulos</w:t>
      </w:r>
    </w:p>
    <w:p>
      <w:r>
        <w:t xml:space="preserve">Lause 1: HenkilöX kutsui HenkilöY:n Super Smash Brothers Melee -turnaukseen, koska _ halusi viettää laatuaikaa yhdessä.</w:t>
        <w:br/>
        <w:t xml:space="preserve"> Lause 2: PersonX kutsui PersonY:n Super Smash Brothers Melee -turnaukseen, mutta _ ei halunnut viettää laatuaikaa yhdessä.</w:t>
      </w:r>
    </w:p>
    <w:p>
      <w:r>
        <w:rPr>
          <w:b/>
        </w:rPr>
        <w:t xml:space="preserve">Esimerkki 0.4011</w:t>
      </w:r>
    </w:p>
    <w:p>
      <w:r>
        <w:t xml:space="preserve">Context Word: massiivinen road trip.</w:t>
      </w:r>
    </w:p>
    <w:p>
      <w:r>
        <w:rPr>
          <w:b/>
        </w:rPr>
        <w:t xml:space="preserve">Tulos</w:t>
      </w:r>
    </w:p>
    <w:p>
      <w:r>
        <w:t xml:space="preserve">Lause 1: HenkilöX ja hänen ystävänsä HenkilöY ovat suunnitelleet massiivista road tripiä, _ haluaa matkan aikana mennä New Mexicoon.</w:t>
        <w:br/>
        <w:t xml:space="preserve"> Lause 2: HenkilöX ja hänen ystävänsä HenkilöY ovat suunnitelleet massiivista road tripiä, _ haluaa matkalle New Yorkiin</w:t>
      </w:r>
    </w:p>
    <w:p>
      <w:r>
        <w:rPr>
          <w:b/>
        </w:rPr>
        <w:t xml:space="preserve">Esimerkki 0.4012</w:t>
      </w:r>
    </w:p>
    <w:p>
      <w:r>
        <w:t xml:space="preserve">Asiayhteyssana: jälleennäkeminen.</w:t>
      </w:r>
    </w:p>
    <w:p>
      <w:r>
        <w:rPr>
          <w:b/>
        </w:rPr>
        <w:t xml:space="preserve">Tulos</w:t>
      </w:r>
    </w:p>
    <w:p>
      <w:r>
        <w:t xml:space="preserve">Lause 1: Kun jälleennäkemisen aika koitti, henkilöX sai kutsun mutta ei henkilöY, joten _ oli melko iloinen tilanteesta.</w:t>
        <w:br/>
        <w:t xml:space="preserve"> Lause 2: Kun jälleennäkemisen aika koitti, henkilöX sai kutsun, mutta ei henkilöY, joten _ oli melko vihainen tilanteesta</w:t>
      </w:r>
    </w:p>
    <w:p>
      <w:r>
        <w:rPr>
          <w:b/>
        </w:rPr>
        <w:t xml:space="preserve">Esimerkki 0.4013</w:t>
      </w:r>
    </w:p>
    <w:p>
      <w:r>
        <w:t xml:space="preserve">Context Word: huijattu.</w:t>
      </w:r>
    </w:p>
    <w:p>
      <w:r>
        <w:rPr>
          <w:b/>
        </w:rPr>
        <w:t xml:space="preserve">Tulos</w:t>
      </w:r>
    </w:p>
    <w:p>
      <w:r>
        <w:t xml:space="preserve">Lause 1: HenkilöX on jäänyt kiinni petettyään useita kertoja henkilöY:n ystävää, joten _ on hyvin katuvainen.</w:t>
        <w:br/>
        <w:t xml:space="preserve"> Lause 2: HenkilöX on jäänyt kiinni petettyään useita kertoja henkilöY:n ystävää, joten _ on hyvin vihainen</w:t>
      </w:r>
    </w:p>
    <w:p>
      <w:r>
        <w:rPr>
          <w:b/>
        </w:rPr>
        <w:t xml:space="preserve">Tulos</w:t>
      </w:r>
    </w:p>
    <w:p>
      <w:r>
        <w:t xml:space="preserve">Lause 1: HenkilöX petti juuri HenkilöY:tä, koska _ ei ollut onnellinen nykyisessä romanttisessa suhteessaan.</w:t>
        <w:br/>
        <w:t xml:space="preserve"> Lause 2: HenkilöX petti juuri HenkilöY:tä, mutta _ ei tuntenut oloaan onnelliseksi nykyisessä romanttisessa suhteessaan</w:t>
      </w:r>
    </w:p>
    <w:p>
      <w:r>
        <w:rPr>
          <w:b/>
        </w:rPr>
        <w:t xml:space="preserve">Esimerkki 0.4014</w:t>
      </w:r>
    </w:p>
    <w:p>
      <w:r>
        <w:t xml:space="preserve">Kontekstin sana: Piirustukset.</w:t>
      </w:r>
    </w:p>
    <w:p>
      <w:r>
        <w:rPr>
          <w:b/>
        </w:rPr>
        <w:t xml:space="preserve">Tulos</w:t>
      </w:r>
    </w:p>
    <w:p>
      <w:r>
        <w:t xml:space="preserve">Lause 1: HenkilöX ihaili piirustuksia, joita henkilöY:llä oli hänen luonnoskirjassaan, joten _ varasti ne häneltä.</w:t>
        <w:br/>
        <w:t xml:space="preserve"> Lause 2: HenkilöX ihaili piirustuksia, joita henkilöY:llä oli luonnosvihkossaan, joten _ antoi ne hänelle</w:t>
      </w:r>
    </w:p>
    <w:p>
      <w:r>
        <w:rPr>
          <w:b/>
        </w:rPr>
        <w:t xml:space="preserve">Esimerkki 0,4015</w:t>
      </w:r>
    </w:p>
    <w:p>
      <w:r>
        <w:t xml:space="preserve">Asiayhteyssana: pähkinät.</w:t>
      </w:r>
    </w:p>
    <w:p>
      <w:r>
        <w:rPr>
          <w:b/>
        </w:rPr>
        <w:t xml:space="preserve">Tulos</w:t>
      </w:r>
    </w:p>
    <w:p>
      <w:r>
        <w:t xml:space="preserve">Lause 1: HenkilöX söi enemmän pähkinöitä kuin henkilöY, koska _ piti suolaisista välipaloista.</w:t>
        <w:br/>
        <w:t xml:space="preserve"> Lause 2: HenkilöX söi enemmän pähkinöitä kuin HenkilöY, koska _ piti makeista välipaloista</w:t>
      </w:r>
    </w:p>
    <w:p>
      <w:r>
        <w:rPr>
          <w:b/>
        </w:rPr>
        <w:t xml:space="preserve">Tulos</w:t>
      </w:r>
    </w:p>
    <w:p>
      <w:r>
        <w:t xml:space="preserve">Lause 1: HenkilöX nauttii erilaisia pähkinöitä, mutta henkilöY ei, koska _ ei ole allerginen pähkinöille.</w:t>
        <w:br/>
        <w:t xml:space="preserve"> Lause 2: HenkilöX nauttii erilaisia pähkinöitä, mutta henkilöY ei, koska _ on allerginen pähkinöille</w:t>
      </w:r>
    </w:p>
    <w:p>
      <w:r>
        <w:rPr>
          <w:b/>
        </w:rPr>
        <w:t xml:space="preserve">Tulos</w:t>
      </w:r>
    </w:p>
    <w:p>
      <w:r>
        <w:t xml:space="preserve">Lause 1: HenkilöX kieltäytyi pähkinöistä, joita henkilöY tarjosi hänelle illallisella, koska _ oli allerginen niille.</w:t>
        <w:br/>
        <w:t xml:space="preserve"> Lause 2: Henkilö X kieltäytyi pähkinöistä, joita Henkilö Y tarjosi hänelle illallisella, koska _ ei tiennyt olevansa allerginen niille</w:t>
      </w:r>
    </w:p>
    <w:p>
      <w:r>
        <w:rPr>
          <w:b/>
        </w:rPr>
        <w:t xml:space="preserve">Tulos</w:t>
      </w:r>
    </w:p>
    <w:p>
      <w:r>
        <w:t xml:space="preserve">Lause 1: HenkilöX oli innoissaan kokeillessaan pähkinöitä, mutta henkilöY ei, koska _ piti pähkinöistä.</w:t>
        <w:br/>
        <w:t xml:space="preserve"> Lause 2: HenkilöX oli innoissaan kokeillessaan pähkinöitä, mutta ei HenkilöY, koska _ halveksi pähkinöitä</w:t>
      </w:r>
    </w:p>
    <w:p>
      <w:r>
        <w:rPr>
          <w:b/>
        </w:rPr>
        <w:t xml:space="preserve">Tulos</w:t>
      </w:r>
    </w:p>
    <w:p>
      <w:r>
        <w:t xml:space="preserve">Lause 1: Henkilö X:n tytär ei voi syödä pähkinöitä, mutta henkilö Y:n tytär voi, joten _:n tyttärellä on enemmän allergioita.</w:t>
        <w:br/>
        <w:t xml:space="preserve"> Lause 2: HenkilöX:n tytär ei voi syödä pähkinöitä, vaikka HenkilY:n tytär voi, vaikka _:n tyttärellä on enemmän allergioita</w:t>
      </w:r>
    </w:p>
    <w:p>
      <w:r>
        <w:rPr>
          <w:b/>
        </w:rPr>
        <w:t xml:space="preserve">Esimerkki 0.4016</w:t>
      </w:r>
    </w:p>
    <w:p>
      <w:r>
        <w:t xml:space="preserve">Asiayhteyssana: kääpiö.</w:t>
      </w:r>
    </w:p>
    <w:p>
      <w:r>
        <w:rPr>
          <w:b/>
        </w:rPr>
        <w:t xml:space="preserve">Tulos</w:t>
      </w:r>
    </w:p>
    <w:p>
      <w:r>
        <w:t xml:space="preserve">Lause 1: HenkilöX oli pieni kääpiö henkilöY:hen verrattuna, koska _ oli niin lyhytkasvuinen.</w:t>
        <w:br/>
        <w:t xml:space="preserve"> Lause 2: HenkilöX oli pieni kääpiö verrattuna henkilöY:hen, koska _ oli niin pitkä.</w:t>
      </w:r>
    </w:p>
    <w:p>
      <w:r>
        <w:rPr>
          <w:b/>
        </w:rPr>
        <w:t xml:space="preserve">Esimerkki 0.4017</w:t>
      </w:r>
    </w:p>
    <w:p>
      <w:r>
        <w:t xml:space="preserve">Kontekstisana: kehittäjä.</w:t>
      </w:r>
    </w:p>
    <w:p>
      <w:r>
        <w:rPr>
          <w:b/>
        </w:rPr>
        <w:t xml:space="preserve">Tulos</w:t>
      </w:r>
    </w:p>
    <w:p>
      <w:r>
        <w:t xml:space="preserve">Lause 1: Verkkokehittäjänä toimiminen oli hienoa työtä henkilöX:lle mutta ei henkilöY:lle, koska _ rakasti tietokoneita.</w:t>
        <w:br/>
        <w:t xml:space="preserve"> Lause 2: Verkkokehittäjänä toimiminen oli hyvää työtä henkilöX:lle mutta ei henkilöY:lle, koska _ vihasi tietokoneita</w:t>
      </w:r>
    </w:p>
    <w:p>
      <w:r>
        <w:rPr>
          <w:b/>
        </w:rPr>
        <w:t xml:space="preserve">Tulos</w:t>
      </w:r>
    </w:p>
    <w:p>
      <w:r>
        <w:t xml:space="preserve">Lause 1: Oli järkevämpää, että henkilöX:stä kuin henkilöY:stä tulisi web-kehittäjä, koska _ oli kasvanut tietokoneiden parissa.</w:t>
        <w:br/>
        <w:t xml:space="preserve"> Lause 2: Oli järkevämpää, että henkilöX:stä kuin henkilöY:stä tulisi web-kehittäjä, koska _ oli kasvanut ennen tietokoneiden olemassaoloa.</w:t>
      </w:r>
    </w:p>
    <w:p>
      <w:r>
        <w:rPr>
          <w:b/>
        </w:rPr>
        <w:t xml:space="preserve">Tulos</w:t>
      </w:r>
    </w:p>
    <w:p>
      <w:r>
        <w:t xml:space="preserve">Lause 1: HenkilöX myi uuden ohjelmistonsa HenkilöY:lle, koska _ toimi palkkatyönä.</w:t>
        <w:br/>
        <w:t xml:space="preserve"> Lause 2: HenkilöX myi uuden ohjelmistonsa HenkilöY:lle, koska _ tarvitsi palkatun kehittäjän palveluja.</w:t>
      </w:r>
    </w:p>
    <w:p>
      <w:r>
        <w:rPr>
          <w:b/>
        </w:rPr>
        <w:t xml:space="preserve">Esimerkki 0.4018</w:t>
      </w:r>
    </w:p>
    <w:p>
      <w:r>
        <w:t xml:space="preserve">Kontekstin sana: Arvosanat.</w:t>
      </w:r>
    </w:p>
    <w:p>
      <w:r>
        <w:rPr>
          <w:b/>
        </w:rPr>
        <w:t xml:space="preserve">Tulos</w:t>
      </w:r>
    </w:p>
    <w:p>
      <w:r>
        <w:t xml:space="preserve">Lause 1: HenkilöX sai kokeesta paljon paremmat arvosanat kuin HenkilöY, koska _ opiskeli sitä varten.</w:t>
        <w:br/>
        <w:t xml:space="preserve"> Lause 2: HenkilöX sai kokeesta paljon paremmat arvosanat kuin HenkilöY, koska _ laiskotteli.</w:t>
      </w:r>
    </w:p>
    <w:p>
      <w:r>
        <w:rPr>
          <w:b/>
        </w:rPr>
        <w:t xml:space="preserve">Tulos</w:t>
      </w:r>
    </w:p>
    <w:p>
      <w:r>
        <w:t xml:space="preserve">Lause 1: HenkilöX opiskeli koulussa hyvin välinpitämättömästi, kun taas henkilöY oli hyvin ahkera. _ sai useimmiten C-arvosanoja tunneillaan.</w:t>
        <w:br/>
        <w:t xml:space="preserve"> Lause 2: HenkilöX opiskeli koulussa hyvin löysästi, kun taas HenkilöY oli hyvin ahkera. _ sai enimmäkseen kiitettäviä arvosanoja tunneillaan.</w:t>
      </w:r>
    </w:p>
    <w:p>
      <w:r>
        <w:rPr>
          <w:b/>
        </w:rPr>
        <w:t xml:space="preserve">Esimerkki 0.4019</w:t>
      </w:r>
    </w:p>
    <w:p>
      <w:r>
        <w:t xml:space="preserve">Kontekstin sana: Syntymäpäivä.</w:t>
      </w:r>
    </w:p>
    <w:p>
      <w:r>
        <w:rPr>
          <w:b/>
        </w:rPr>
        <w:t xml:space="preserve">Tulos</w:t>
      </w:r>
    </w:p>
    <w:p>
      <w:r>
        <w:t xml:space="preserve">Lause 1: HenkilöX iloitsi jokaisesta syntymäpäivästään, kun taas henkilöY pelkäsi syntymäpäiväänsä joka vuosi. _ oli suunnattoman innoissaan heidän yllätyssynttäreistään.</w:t>
        <w:br/>
        <w:t xml:space="preserve"> Lause 2: HenkilöX iloitsi jokaisesta syntymäpäivästään, kun taas HenkilöY pelkäsi syntymäpäiviään joka vuosi</w:t>
        <w:t xml:space="preserve"> _ oli suuresti harmissaan heidän yllätyssynttäreistään.</w:t>
      </w:r>
    </w:p>
    <w:p>
      <w:r>
        <w:rPr>
          <w:b/>
        </w:rPr>
        <w:t xml:space="preserve">Tulos</w:t>
      </w:r>
    </w:p>
    <w:p>
      <w:r>
        <w:t xml:space="preserve">Lause 1: HenkilöX antoi kehystetyn kuvan lahjaksi HenkilöY:lle, koska _ oli kutsuttu hänen syntymäpäiväjuhliinsa.</w:t>
        <w:br/>
        <w:t xml:space="preserve"> Lause 2: HenkilöX antoi kehystetyn kuvan lahjaksi HenkilöY:lle, koska _ oli kutsuttu syntymäpäiväjuhliin</w:t>
      </w:r>
    </w:p>
    <w:p>
      <w:r>
        <w:rPr>
          <w:b/>
        </w:rPr>
        <w:t xml:space="preserve">Esimerkki 0.4020</w:t>
      </w:r>
    </w:p>
    <w:p>
      <w:r>
        <w:t xml:space="preserve">Asiayhteyssana: uuni.</w:t>
      </w:r>
    </w:p>
    <w:p>
      <w:r>
        <w:rPr>
          <w:b/>
        </w:rPr>
        <w:t xml:space="preserve">Tulos</w:t>
      </w:r>
    </w:p>
    <w:p>
      <w:r>
        <w:t xml:space="preserve">Lause 1: Leivän leipominen oli hauskaa henkilöX:lle, mutta ei henkilöY:lle, koska _ hänellä oli erittäin hieno uuni.</w:t>
        <w:br/>
        <w:t xml:space="preserve"> Lause 2: Leivän leipominen oli hauskaa henkilöX:lle, mutta ei henkilöY:lle, koska _ hänellä ei ollut kovin hienoa uunia</w:t>
      </w:r>
    </w:p>
    <w:p>
      <w:r>
        <w:rPr>
          <w:b/>
        </w:rPr>
        <w:t xml:space="preserve">Tulos</w:t>
      </w:r>
    </w:p>
    <w:p>
      <w:r>
        <w:t xml:space="preserve">Lause 1: HenkilöX:n mielestä uunin puhdistaminen on työlästä, joten henkilöY osti hänelle uuninpuhdistusainetta, koska _ valittaa.</w:t>
        <w:br/>
        <w:t xml:space="preserve"> Lause 2: HenkilöX:n mielestä uunin siivoaminen on työlästä, joten henkilöY osti hänelle uuninpuhdistusaineen, koska _ on avulias</w:t>
      </w:r>
    </w:p>
    <w:p>
      <w:r>
        <w:rPr>
          <w:b/>
        </w:rPr>
        <w:t xml:space="preserve">Tulos</w:t>
      </w:r>
    </w:p>
    <w:p>
      <w:r>
        <w:t xml:space="preserve">Lause 1: HenkilöX lainaa uuniaan henkilöY:lle, jotta tämä voi valmistaa kiitospäivän illallisen, koska _:llä on keittiö täynnä hyödyllisiä työkaluja ja kattiloita.</w:t>
        <w:br/>
        <w:t xml:space="preserve"> Lause 2: HenkilöX lainaa uuniaan henkilöY:lle, jotta tämä voi valmistaa kiitospäivän illallisen, koska _:llä ei ole paljon hyödyllisiä työkaluja ja kattiloita.</w:t>
      </w:r>
    </w:p>
    <w:p>
      <w:r>
        <w:rPr>
          <w:b/>
        </w:rPr>
        <w:t xml:space="preserve">Tulos</w:t>
      </w:r>
    </w:p>
    <w:p>
      <w:r>
        <w:t xml:space="preserve">Lause 1: Kun henkilöX lähti talosta uuni päällä, henkilöY sammutti sen; sitten _ huusi, koska uuni oli jäähtynyt.</w:t>
        <w:br/>
        <w:t xml:space="preserve"> Lause 2: Kun HenkilöX lähti talosta uuni päällä, HenkilöY sammutti sen; sitten _ huusi, koska se olisi voinut sytyttää tulipalon.</w:t>
      </w:r>
    </w:p>
    <w:p>
      <w:r>
        <w:rPr>
          <w:b/>
        </w:rPr>
        <w:t xml:space="preserve">Esimerkki 0.4021</w:t>
      </w:r>
    </w:p>
    <w:p>
      <w:r>
        <w:t xml:space="preserve">Asiayhteyssana: kulta.</w:t>
      </w:r>
    </w:p>
    <w:p>
      <w:r>
        <w:rPr>
          <w:b/>
        </w:rPr>
        <w:t xml:space="preserve">Tulos</w:t>
      </w:r>
    </w:p>
    <w:p>
      <w:r>
        <w:t xml:space="preserve">Lause 1: Kultaisten kaulakorujen ostaminen oli ylellisyyttä henkilöX:lle mutta ei henkilöY:lle, koska _ ei ollut rahaa.</w:t>
        <w:br/>
        <w:t xml:space="preserve"> Lause 2: Kultaisten kaulakorujen ostaminen oli ylellisyyttä henkilöX:lle mutta ei henkilöY:lle, koska _:llä oli paljon rahaa</w:t>
      </w:r>
    </w:p>
    <w:p>
      <w:r>
        <w:rPr>
          <w:b/>
        </w:rPr>
        <w:t xml:space="preserve">Tulos</w:t>
      </w:r>
    </w:p>
    <w:p>
      <w:r>
        <w:t xml:space="preserve">Lause 1: Kultaiset korut aiheuttivat ihottumaa henkilölleX mutta eivät henkilölleY, koska _ oli allerginen niille.</w:t>
        <w:br/>
        <w:t xml:space="preserve"> Lause 2: Kultaiset korut aiheuttivat ihottumaa henkilölle X mutta eivät henkilölle Y, koska _ ei ollut allerginen niille</w:t>
      </w:r>
    </w:p>
    <w:p>
      <w:r>
        <w:rPr>
          <w:b/>
        </w:rPr>
        <w:t xml:space="preserve">Tulos</w:t>
      </w:r>
    </w:p>
    <w:p>
      <w:r>
        <w:t xml:space="preserve">Lause 1: HenkilöX kysyi HenkilöY:ltä, mistä tietää, onko jokin asia kultaa vai vain kullattu, koska _ ei tiennyt mitään.</w:t>
        <w:br/>
        <w:t xml:space="preserve"> Lause 2: HenkilöX kysyi HenkilöY:ltä, mistä tietää, onko jokin asia kultaa vai vain kullattu, koska _ oli asiantuntija</w:t>
      </w:r>
    </w:p>
    <w:p>
      <w:r>
        <w:rPr>
          <w:b/>
        </w:rPr>
        <w:t xml:space="preserve">Tulos</w:t>
      </w:r>
    </w:p>
    <w:p>
      <w:r>
        <w:t xml:space="preserve">Lause 1: HenkilöX löysi paljon kultaa, mutta henkilöY ei löytänyt, joten _ oli hyvin tyytyväinen.</w:t>
        <w:br/>
        <w:t xml:space="preserve"> Lause 2: HenkilöX löysi paljon kultaa etsiessään sitä, mutta HenkilöY ei, joten _ oli hyvin pettynyt.</w:t>
      </w:r>
    </w:p>
    <w:p>
      <w:r>
        <w:rPr>
          <w:b/>
        </w:rPr>
        <w:t xml:space="preserve">Tulos</w:t>
      </w:r>
    </w:p>
    <w:p>
      <w:r>
        <w:t xml:space="preserve">Lause 1: HenkilöX on löytänyt kullan ja tarvitsee henkilöY:n apua sen puhdistamiseen, koska _ ei pysty siihen yksin.</w:t>
        <w:br/>
        <w:t xml:space="preserve"> Lause 2: HenkilöX on löytänyt kullan ja tarvitsee henkilöY:n apua sen puhdistamiseen, koska _ on todella avulias.</w:t>
      </w:r>
    </w:p>
    <w:p>
      <w:r>
        <w:rPr>
          <w:b/>
        </w:rPr>
        <w:t xml:space="preserve">Tulos</w:t>
      </w:r>
    </w:p>
    <w:p>
      <w:r>
        <w:t xml:space="preserve">Lause 1: HenkilöX on jalokivikauppias, HenkilöY ei ole, joten kysy _ siitä, miten sulatetaan kultaa turvallisesti.</w:t>
        <w:br/>
        <w:t xml:space="preserve"> Lause 2: HenkilöX on jalokivikauppias, HenkilöY ei ole, joten älä kysy _ siitä, miten sulattaa kultaa turvallisesti.</w:t>
      </w:r>
    </w:p>
    <w:p>
      <w:r>
        <w:rPr>
          <w:b/>
        </w:rPr>
        <w:t xml:space="preserve">Tulos</w:t>
      </w:r>
    </w:p>
    <w:p>
      <w:r>
        <w:t xml:space="preserve">Lause 1: HenkilöX:n ahneus oli hyvin tunnettu, joten kun hän näki HenkilöY:n kultakellon _ kadehti sitä.</w:t>
        <w:br/>
        <w:t xml:space="preserve"> Lause 2: HenkilöX:n ahneus oli hyvin tunnettu, joten kun hän näki HenkilöY:n kultakellon _ piilotti sen</w:t>
      </w:r>
    </w:p>
    <w:p>
      <w:r>
        <w:rPr>
          <w:b/>
        </w:rPr>
        <w:t xml:space="preserve">Tulos</w:t>
      </w:r>
    </w:p>
    <w:p>
      <w:r>
        <w:t xml:space="preserve">Lause 1: HenkilöX saa elantonsa kullan myynnistä, kun taas henkilöY myy osakkeita ja joukkovelkakirjoja, joten _ on korukauppias.</w:t>
        <w:br/>
        <w:t xml:space="preserve"> Lause 2: HenkilöX saa elantonsa myymällä kultaa, kun taas henkilöY myy osakkeita ja joukkovelkakirjoja, joten _ on meklari</w:t>
      </w:r>
    </w:p>
    <w:p>
      <w:r>
        <w:rPr>
          <w:b/>
        </w:rPr>
        <w:t xml:space="preserve">Tulos</w:t>
      </w:r>
    </w:p>
    <w:p>
      <w:r>
        <w:t xml:space="preserve">Lause 1: HenkilöX:n kultakätkö on paljon suurempi kuin henkilöY:n, koska _ sattuu olemaan varakas mies.</w:t>
        <w:br/>
        <w:t xml:space="preserve"> Lause 2: HenkilöX:n kultakätkö on paljon suurempi kuin HenkilöY:n, koska _ sattuu olemaan köyhä </w:t>
      </w:r>
    </w:p>
    <w:p>
      <w:r>
        <w:rPr>
          <w:b/>
        </w:rPr>
        <w:t xml:space="preserve">Esimerkki 0.4022</w:t>
      </w:r>
    </w:p>
    <w:p>
      <w:r>
        <w:t xml:space="preserve">Kontekstisana: ehdollistaminen.</w:t>
      </w:r>
    </w:p>
    <w:p>
      <w:r>
        <w:rPr>
          <w:b/>
        </w:rPr>
        <w:t xml:space="preserve">Tulos</w:t>
      </w:r>
    </w:p>
    <w:p>
      <w:r>
        <w:t xml:space="preserve">Lause 1: HenkilöX:lle fyysinen kuntoilu oli helppoa, mutta henkilöY:lle ei, koska hän vietti paljon aikaa kuntosalilla.</w:t>
        <w:br/>
        <w:t xml:space="preserve"> Lause 2: HenkilöX:lle fyysinen kuntoilu oli helppoa, mutta henkilöY:lle ei, koska _ ei viettänyt paljon aikaa kuntosalilla</w:t>
      </w:r>
    </w:p>
    <w:p>
      <w:r>
        <w:rPr>
          <w:b/>
        </w:rPr>
        <w:t xml:space="preserve">Esimerkki 0.4023</w:t>
      </w:r>
    </w:p>
    <w:p>
      <w:r>
        <w:t xml:space="preserve">Kontekstin sana: Venus.</w:t>
      </w:r>
    </w:p>
    <w:p>
      <w:r>
        <w:rPr>
          <w:b/>
        </w:rPr>
        <w:t xml:space="preserve">Tulos</w:t>
      </w:r>
    </w:p>
    <w:p>
      <w:r>
        <w:t xml:space="preserve">Lause 1: Opettaessaan luokkaansa henkilöX otti henkilöY:n kysymyksen Venus-planeetasta _ kannusti osallistumaan.</w:t>
        <w:br/>
        <w:t xml:space="preserve"> Lause 2: Opettaessaan luokkaansa HenkilöX piti HenkilöY:n kysymystä Venus-planeetasta _ mielellään oppimisena.</w:t>
      </w:r>
    </w:p>
    <w:p>
      <w:r>
        <w:rPr>
          <w:b/>
        </w:rPr>
        <w:t xml:space="preserve">Esimerkki 0.4024</w:t>
      </w:r>
    </w:p>
    <w:p>
      <w:r>
        <w:t xml:space="preserve">Asiayhteyssana: säädöt.</w:t>
      </w:r>
    </w:p>
    <w:p>
      <w:r>
        <w:rPr>
          <w:b/>
        </w:rPr>
        <w:t xml:space="preserve">Tulos</w:t>
      </w:r>
    </w:p>
    <w:p>
      <w:r>
        <w:t xml:space="preserve">Lause 1: Kun on kyse mukautuksista työpaikalla, henkilöX on kykenevämpi kuin henkilöY, koska _ osaa ajatella laatikon ulkopuolella.</w:t>
        <w:br/>
        <w:t xml:space="preserve"> Lause 2: Kun on kyse mukautusten tekemisestä työpaikalla, HenkilöX on kykenevämpi kuin HenkilöY, koska _ ei kykene ajattelemaan laatikon ulkopuolella.</w:t>
      </w:r>
    </w:p>
    <w:p>
      <w:r>
        <w:rPr>
          <w:b/>
        </w:rPr>
        <w:t xml:space="preserve">Esimerkki 0,4025</w:t>
      </w:r>
    </w:p>
    <w:p>
      <w:r>
        <w:t xml:space="preserve">Asiayhteyssana: vähentää.</w:t>
      </w:r>
    </w:p>
    <w:p>
      <w:r>
        <w:rPr>
          <w:b/>
        </w:rPr>
        <w:t xml:space="preserve">Tulos</w:t>
      </w:r>
    </w:p>
    <w:p>
      <w:r>
        <w:t xml:space="preserve">Lause 1: HenkilöX maksaa laskut ajallaan, henkilöY ei, joten _ ei tarvitse vähentää myöhästymismaksuja tuloistaan.</w:t>
        <w:br/>
        <w:t xml:space="preserve"> Lause 2: HenkilöX maksaa laskut ajallaan, henkilöY ei, joten _ joutuu vähentämään myöhästymismaksuja tuloistaan.</w:t>
      </w:r>
    </w:p>
    <w:p>
      <w:r>
        <w:rPr>
          <w:b/>
        </w:rPr>
        <w:t xml:space="preserve">Esimerkki 0.4026</w:t>
      </w:r>
    </w:p>
    <w:p>
      <w:r>
        <w:t xml:space="preserve">Asiayhteyssana: tiikerit.</w:t>
      </w:r>
    </w:p>
    <w:p>
      <w:r>
        <w:rPr>
          <w:b/>
        </w:rPr>
        <w:t xml:space="preserve">Tulos</w:t>
      </w:r>
    </w:p>
    <w:p>
      <w:r>
        <w:t xml:space="preserve">Lause 1: Tiikerit olivat henkilöX:n mutta ei henkilöY:n lempieläimiä, joten _ viettivät aikaansa eläintarhassa tiikereitä katsellen.</w:t>
        <w:br/>
        <w:t xml:space="preserve"> Lause 2: Tiikerit olivat henkilöX:n lempieläin, mutta eivät henkilöY:n, joten _ vietti aikaansa eläintarhassa katsellen apinoita</w:t>
      </w:r>
    </w:p>
    <w:p>
      <w:r>
        <w:rPr>
          <w:b/>
        </w:rPr>
        <w:t xml:space="preserve">Esimerkki 0.4027</w:t>
      </w:r>
    </w:p>
    <w:p>
      <w:r>
        <w:t xml:space="preserve">Asiayhteyssana: myyty.</w:t>
      </w:r>
    </w:p>
    <w:p>
      <w:r>
        <w:rPr>
          <w:b/>
        </w:rPr>
        <w:t xml:space="preserve">Tulos</w:t>
      </w:r>
    </w:p>
    <w:p>
      <w:r>
        <w:t xml:space="preserve">Lause 1: HenkilöX on kateellinen henkilöY:lle, koska _ myi tänä vuonna paljon vähemmän taloja.</w:t>
        <w:br/>
        <w:t xml:space="preserve"> Lause 2: HenkilöX on kateellinen henkilöY:lle, koska _ myi tänä vuonna paljon enemmän taloja.</w:t>
      </w:r>
    </w:p>
    <w:p>
      <w:r>
        <w:rPr>
          <w:b/>
        </w:rPr>
        <w:t xml:space="preserve">Tulos</w:t>
      </w:r>
    </w:p>
    <w:p>
      <w:r>
        <w:t xml:space="preserve">Lause 1: HenkilöX myi korunsa HenkilöY:lle, koska _ rakastaa myydä erittäin kauniita asusteita, jotka sopivat kaiken kanssa.</w:t>
        <w:br/>
        <w:t xml:space="preserve"> Lause 2: HenkilöX myi korunsa HenkilöY:lle, koska _ rakastaa ostaa erittäin kauniita asusteita, jotka sopivat kaiken kanssa</w:t>
      </w:r>
    </w:p>
    <w:p>
      <w:r>
        <w:rPr>
          <w:b/>
        </w:rPr>
        <w:t xml:space="preserve">Esimerkki 0.4028</w:t>
      </w:r>
    </w:p>
    <w:p>
      <w:r>
        <w:t xml:space="preserve">Asiayhteyssana: kiinteä patja.</w:t>
      </w:r>
    </w:p>
    <w:p>
      <w:r>
        <w:rPr>
          <w:b/>
        </w:rPr>
        <w:t xml:space="preserve">Tulos</w:t>
      </w:r>
    </w:p>
    <w:p>
      <w:r>
        <w:t xml:space="preserve">Lause 1: HenkilöX halusi mieluummin kiinteän patjan, kun taas henkilöY halusi pehmeän; kun kaupassa oli vain kiinteää patjaa, _ juhli.</w:t>
        <w:br/>
        <w:t xml:space="preserve"> Lause 2: HenkilöX halusi mieluummin kiinteän patjan, kun taas HenkilöY halusi pehmeän; kun kaupassa oli vain kiinteää patjaa, _ oli pettynyt</w:t>
      </w:r>
    </w:p>
    <w:p>
      <w:r>
        <w:rPr>
          <w:b/>
        </w:rPr>
        <w:t xml:space="preserve">Esimerkki 0.4029</w:t>
      </w:r>
    </w:p>
    <w:p>
      <w:r>
        <w:t xml:space="preserve">Kontekstin sana: Hammaslääkäri.</w:t>
      </w:r>
    </w:p>
    <w:p>
      <w:r>
        <w:rPr>
          <w:b/>
        </w:rPr>
        <w:t xml:space="preserve">Tulos</w:t>
      </w:r>
    </w:p>
    <w:p>
      <w:r>
        <w:t xml:space="preserve">Lause 1: HenkilöX ei harjaa ja käytä hammaslankaa kovin usein, mutta henkilöY harjaa ja käyttää hammaslankaa säännöllisesti. _ joutui käymään hammaslääkärissä melko usein.</w:t>
        <w:br/>
        <w:t xml:space="preserve"> Lause 2: HenkilöX ei harjannut ja käyttänyt hammaslankaa kovin usein, mutta HenkilöY käytti sitä säännöllisesti. _ joutui käymään hammaslääkärissä melko harvoin.</w:t>
      </w:r>
    </w:p>
    <w:p>
      <w:r>
        <w:rPr>
          <w:b/>
        </w:rPr>
        <w:t xml:space="preserve">Esimerkki 0.4030</w:t>
      </w:r>
    </w:p>
    <w:p>
      <w:r>
        <w:t xml:space="preserve">Asiayhteyssana: kalenteri.</w:t>
      </w:r>
    </w:p>
    <w:p>
      <w:r>
        <w:rPr>
          <w:b/>
        </w:rPr>
        <w:t xml:space="preserve">Tulos</w:t>
      </w:r>
    </w:p>
    <w:p>
      <w:r>
        <w:t xml:space="preserve">Lause 1: HenkilöX saapui peliin paljon myöhemmin kuin henkilöY, koska _ ei ollut merkinnyt peliaikaa kalenteriinsa.</w:t>
        <w:br/>
        <w:t xml:space="preserve"> Lause 2: HenkilöX saapui peliin paljon myöhemmin kuin HenkilöY, koska _:llä oli kalenteriinsa merkitty peliaika.</w:t>
      </w:r>
    </w:p>
    <w:p>
      <w:r>
        <w:rPr>
          <w:b/>
        </w:rPr>
        <w:t xml:space="preserve">Tulos</w:t>
      </w:r>
    </w:p>
    <w:p>
      <w:r>
        <w:t xml:space="preserve">Lause 1: HenkilöX:llä on pienempi kalenteri kuin henkilöY:llä, joten hän voi kirjoittaa vähemmän tietoa jokaiseen päivittäiseen ruutuun.</w:t>
        <w:br/>
        <w:t xml:space="preserve"> Lause 2: HenkilöX:llä on pienempi kalenteri kuin HenkilöY:llä, joten _ voi kirjoittaa enemmän tietoa jokaiseen päivittäiseen ruutuun</w:t>
      </w:r>
    </w:p>
    <w:p>
      <w:r>
        <w:rPr>
          <w:b/>
        </w:rPr>
        <w:t xml:space="preserve">Tulos</w:t>
      </w:r>
    </w:p>
    <w:p>
      <w:r>
        <w:t xml:space="preserve">Lause 1: HenkilöX kieltäytyi hankkimasta fyysistä kalenteria henkilöY:ltä, koska _ piti niistä puhelimessaan.</w:t>
        <w:br/>
        <w:t xml:space="preserve"> Lause 2: HenkilöX kieltäytyi hankkimasta fyysistä kalenteria HenkilöY:ltä, koska _ piti niistä pöydällään</w:t>
      </w:r>
    </w:p>
    <w:p>
      <w:r>
        <w:rPr>
          <w:b/>
        </w:rPr>
        <w:t xml:space="preserve">Tulos</w:t>
      </w:r>
    </w:p>
    <w:p>
      <w:r>
        <w:t xml:space="preserve">Lause 1: Kun henkilöX päätti, minkä kalenterin ostaisi, hän valitsi pienen kalenterin henkilöY:lle, koska _ tietää, että hän pitää siitä enemmän.</w:t>
        <w:br/>
        <w:t xml:space="preserve"> Lause 2: Päättäessään, minkä kalenterin ostaa, henkilöX valitsi suuren kalenterin henkilöY:lle, vaikka _ tiesi, että hän pitää siitä enemmän</w:t>
      </w:r>
    </w:p>
    <w:p>
      <w:r>
        <w:rPr>
          <w:b/>
        </w:rPr>
        <w:t xml:space="preserve">Esimerkki 0,4031</w:t>
      </w:r>
    </w:p>
    <w:p>
      <w:r>
        <w:t xml:space="preserve">Kontekstin sana: pumppu.</w:t>
      </w:r>
    </w:p>
    <w:p>
      <w:r>
        <w:rPr>
          <w:b/>
        </w:rPr>
        <w:t xml:space="preserve">Tulos</w:t>
      </w:r>
    </w:p>
    <w:p>
      <w:r>
        <w:t xml:space="preserve">Lause 1: HenkilöX:n piti pumpata pyöränrenkaansa ennen ajelua, kun taas henkilöY:n pyöränrenkaat olivat tyhjät.</w:t>
        <w:br/>
        <w:t xml:space="preserve"> Lause 2: HenkilöX:n ei tarvinnut pumpata pyöränrenkaitaan ennen matkaa, mutta HenkilöY:n piti, koska _:n pyöränrenkaat olivat tyhjät.</w:t>
      </w:r>
    </w:p>
    <w:p>
      <w:r>
        <w:rPr>
          <w:b/>
        </w:rPr>
        <w:t xml:space="preserve">Esimerkki 0.4032</w:t>
      </w:r>
    </w:p>
    <w:p>
      <w:r>
        <w:t xml:space="preserve">Asiayhteyssana: organisaatio.</w:t>
      </w:r>
    </w:p>
    <w:p>
      <w:r>
        <w:rPr>
          <w:b/>
        </w:rPr>
        <w:t xml:space="preserve">Tulos</w:t>
      </w:r>
    </w:p>
    <w:p>
      <w:r>
        <w:t xml:space="preserve">Lause 1: HenkilöX:n oli helpompi pitää huoneensa siistinä kuin henkilöY:n, koska _ oli hyvä järjestämään asioita.</w:t>
        <w:br/>
        <w:t xml:space="preserve"> Lause 2: Huoneensa pitäminen siistinä ja järjestyksessä oli helpompaa henkilöX:lle kuin henkilöY:lle, koska _ ei ollut kovin hyvä organisoimaan</w:t>
      </w:r>
    </w:p>
    <w:p>
      <w:r>
        <w:rPr>
          <w:b/>
        </w:rPr>
        <w:t xml:space="preserve">Tulos</w:t>
      </w:r>
    </w:p>
    <w:p>
      <w:r>
        <w:t xml:space="preserve">Lause 1: HenkilöX:llä oli menestyksekkäämpi järjestö kuin HenkilöY:llä, koska _:llä oli enemmän jäseniä järjestössään.</w:t>
        <w:br/>
        <w:t xml:space="preserve"> Lause 2: HenkilöX:llä oli menestyksekkäämpi järjestö kuin HenkilöY:llä, koska _:llä oli vähemmän jäseniä heidän järjestössään</w:t>
      </w:r>
    </w:p>
    <w:p>
      <w:r>
        <w:rPr>
          <w:b/>
        </w:rPr>
        <w:t xml:space="preserve">Esimerkki 0,4033</w:t>
      </w:r>
    </w:p>
    <w:p>
      <w:r>
        <w:t xml:space="preserve">Asiayhteyssana: vuosikerta.</w:t>
      </w:r>
    </w:p>
    <w:p>
      <w:r>
        <w:rPr>
          <w:b/>
        </w:rPr>
        <w:t xml:space="preserve">Tulos</w:t>
      </w:r>
    </w:p>
    <w:p>
      <w:r>
        <w:t xml:space="preserve">Lause 1: HenkilöX vältteli säästökauppaa, vaikka HenkilöY piti siitä kovasti, koska _ vihasi vintage-vaatteita.</w:t>
        <w:br/>
        <w:t xml:space="preserve"> Lause 2: HenkilöX vältteli säästökauppaa, vaikka HenkilöY piti siitä kovasti, koska _ ihaili vintage-vaatteita</w:t>
      </w:r>
    </w:p>
    <w:p>
      <w:r>
        <w:rPr>
          <w:b/>
        </w:rPr>
        <w:t xml:space="preserve">Esimerkki 0,4034</w:t>
      </w:r>
    </w:p>
    <w:p>
      <w:r>
        <w:t xml:space="preserve">Asiayhteyssana: biljardit.</w:t>
      </w:r>
    </w:p>
    <w:p>
      <w:r>
        <w:rPr>
          <w:b/>
        </w:rPr>
        <w:t xml:space="preserve">Tulos</w:t>
      </w:r>
    </w:p>
    <w:p>
      <w:r>
        <w:t xml:space="preserve">Lause 1: HenkilöX hävisi biljardipelin HenkilöY:lle, koska _ oli aloittelija pelissä.</w:t>
        <w:br/>
        <w:t xml:space="preserve"> Lause 2: HenkilöX hävisi Billard-pelin HenkilöY:lle, koska _ oli pelin asiantuntija.</w:t>
      </w:r>
    </w:p>
    <w:p>
      <w:r>
        <w:rPr>
          <w:b/>
        </w:rPr>
        <w:t xml:space="preserve">Esimerkki 0,4035</w:t>
      </w:r>
    </w:p>
    <w:p>
      <w:r>
        <w:t xml:space="preserve">Asiayhteyssana: listicle.</w:t>
      </w:r>
    </w:p>
    <w:p>
      <w:r>
        <w:rPr>
          <w:b/>
        </w:rPr>
        <w:t xml:space="preserve">Tulos</w:t>
      </w:r>
    </w:p>
    <w:p>
      <w:r>
        <w:t xml:space="preserve">Lause 1: HenkilöX oli loistava kirjoittamaan listajuttuja määräaikaan mennessä, mutta HenkilöY suosi pitkää journalismia, kuten _ kirjoitti Buzzfeedille.</w:t>
        <w:br/>
        <w:t xml:space="preserve"> Lause 2: HenkilöX kunnostautui listausten kirjoittamisessa määräajassa, mutta HenkilöY piti enemmän pitkäkestoisesta journalismista, kuten _ kirjoitti NYT:</w:t>
      </w:r>
    </w:p>
    <w:p>
      <w:r>
        <w:rPr>
          <w:b/>
        </w:rPr>
        <w:t xml:space="preserve">Esimerkki 0.4036</w:t>
      </w:r>
    </w:p>
    <w:p>
      <w:r>
        <w:t xml:space="preserve">Asiayhteyssana: häiritsevä.</w:t>
      </w:r>
    </w:p>
    <w:p>
      <w:r>
        <w:rPr>
          <w:b/>
        </w:rPr>
        <w:t xml:space="preserve">Tulos</w:t>
      </w:r>
    </w:p>
    <w:p>
      <w:r>
        <w:t xml:space="preserve">Lause 1: HenkilöX häiritsi ihmisiä loputtomilla kysymyksillä, HenkilöY ei häirinnyt, koska _ oli tietämätön.</w:t>
        <w:br/>
        <w:t xml:space="preserve"> Lause 2: HenkilöX häiritsi ihmisiä loputtomilla kysymyksillä, HenkilöY ei häirinnyt, koska _ oli herkkä</w:t>
      </w:r>
    </w:p>
    <w:p>
      <w:r>
        <w:rPr>
          <w:b/>
        </w:rPr>
        <w:t xml:space="preserve">Tulos</w:t>
      </w:r>
    </w:p>
    <w:p>
      <w:r>
        <w:t xml:space="preserve">Lause 1: HenkilöX häiritsi jatkuvasti HenkilöY:tä ja ärsytti häntä, joten _ huomautettiin tästä käytöksestä.</w:t>
        <w:br/>
        <w:t xml:space="preserve"> Lause 2: HenkilöX häiritsi jatkuvasti HenkilöY:tä ja ärsytti häntä, joten _ huomautti hänelle tästä käytöksestä</w:t>
      </w:r>
    </w:p>
    <w:p>
      <w:r>
        <w:rPr>
          <w:b/>
        </w:rPr>
        <w:t xml:space="preserve">Esimerkki 0.4037</w:t>
      </w:r>
    </w:p>
    <w:p>
      <w:r>
        <w:t xml:space="preserve">Kontekstin sana: Hiilihydraatit.</w:t>
      </w:r>
    </w:p>
    <w:p>
      <w:r>
        <w:rPr>
          <w:b/>
        </w:rPr>
        <w:t xml:space="preserve">Tulos</w:t>
      </w:r>
    </w:p>
    <w:p>
      <w:r>
        <w:t xml:space="preserve">Lause 1: Yrittäessään laihtua henkilöX kysyi henkilöY:ltä, kuinka paljon hiilihydraatteja hän söi, koska _ söi epäterveellisesti.</w:t>
        <w:br/>
        <w:t xml:space="preserve"> Lause 2: Yrittäessään laihtua henkilöX kysyi henkilöY:ltä, kuinka paljon hiilihydraatteja hän söi, koska _ söi terveellisesti</w:t>
      </w:r>
    </w:p>
    <w:p>
      <w:r>
        <w:rPr>
          <w:b/>
        </w:rPr>
        <w:t xml:space="preserve">Esimerkki 0.4038</w:t>
      </w:r>
    </w:p>
    <w:p>
      <w:r>
        <w:t xml:space="preserve">Asiayhteyssana: kohteliaisuus.</w:t>
      </w:r>
    </w:p>
    <w:p>
      <w:r>
        <w:rPr>
          <w:b/>
        </w:rPr>
        <w:t xml:space="preserve">Tulos</w:t>
      </w:r>
    </w:p>
    <w:p>
      <w:r>
        <w:t xml:space="preserve">Lause 1: Pyrkiessään olemaan pidetty henkilöX oppi kohteliaisuutta, kun taas henkilöY ei oppinut, joten useimmat ihmiset pitivät _ .</w:t>
        <w:br/>
        <w:t xml:space="preserve"> Lause 2: Pyrkiessään olemaan pidetty henkilöX oppi kohteliaisuutta, kun taas henkilöY ei oppinut, joten useimmat ihmiset eivät pitäneet _ .</w:t>
      </w:r>
    </w:p>
    <w:p>
      <w:r>
        <w:rPr>
          <w:b/>
        </w:rPr>
        <w:t xml:space="preserve">Esimerkki 0.4039</w:t>
      </w:r>
    </w:p>
    <w:p>
      <w:r>
        <w:t xml:space="preserve">Context Word: terveet ikenet.</w:t>
      </w:r>
    </w:p>
    <w:p>
      <w:r>
        <w:rPr>
          <w:b/>
        </w:rPr>
        <w:t xml:space="preserve">Tulos</w:t>
      </w:r>
    </w:p>
    <w:p>
      <w:r>
        <w:t xml:space="preserve">Lause 1: Suuvesi oli hyväksi henkilöX:lle, mutta ei henkilöY:lle, koska hänellä ei ollut terveitä ikeniä ja hampaita.</w:t>
        <w:br/>
        <w:t xml:space="preserve"> Lause 2: Suuvesi oli hyvä henkilöX:lle mutta ei henkilöY:lle, koska _:llä oli jo terveet ikenet ja hampaat.</w:t>
      </w:r>
    </w:p>
    <w:p>
      <w:r>
        <w:rPr>
          <w:b/>
        </w:rPr>
        <w:t xml:space="preserve">Esimerkki 0.4040</w:t>
      </w:r>
    </w:p>
    <w:p>
      <w:r>
        <w:t xml:space="preserve">Kontekstin sana: cheers.</w:t>
      </w:r>
    </w:p>
    <w:p>
      <w:r>
        <w:rPr>
          <w:b/>
        </w:rPr>
        <w:t xml:space="preserve">Tulos</w:t>
      </w:r>
    </w:p>
    <w:p>
      <w:r>
        <w:t xml:space="preserve">Lause 1: HenkilöX pyysi kolmea hurraa-huutoa HenkilöY:n saavutukselle, vaikka _ osallistui siihen enemmän kuin hän.</w:t>
        <w:br/>
        <w:t xml:space="preserve"> Lause 2: HenkilöX pyysi kolmea hurraa-huutoa HenkilöY:n saavutukselle, vaikka _ osallistui siihen vähemmän kuin hän</w:t>
      </w:r>
    </w:p>
    <w:p>
      <w:r>
        <w:rPr>
          <w:b/>
        </w:rPr>
        <w:t xml:space="preserve">Esimerkki 0.4041</w:t>
      </w:r>
    </w:p>
    <w:p>
      <w:r>
        <w:t xml:space="preserve">Kontekstisana: tuottavuus.</w:t>
      </w:r>
    </w:p>
    <w:p>
      <w:r>
        <w:rPr>
          <w:b/>
        </w:rPr>
        <w:t xml:space="preserve">Tulos</w:t>
      </w:r>
    </w:p>
    <w:p>
      <w:r>
        <w:t xml:space="preserve">Lause 1: HenkilöX:n tuottavuus on laskenut viime aikoina, vaikka HenkilöY:n tuottavuus on edelleen hyvä, joten _ ei saa ylennystä.</w:t>
        <w:br/>
        <w:t xml:space="preserve"> Lause 2: HenkilöX:n tuottavuus on laskenut viime aikoina, vaikka HenkilöY on edelleen hyvässä vauhdissa, joten _ saa ylennyksen</w:t>
      </w:r>
    </w:p>
    <w:p>
      <w:r>
        <w:rPr>
          <w:b/>
        </w:rPr>
        <w:t xml:space="preserve">Esimerkki 0.4042</w:t>
      </w:r>
    </w:p>
    <w:p>
      <w:r>
        <w:t xml:space="preserve">Kontekstin sana: Alzheimerin tauti.</w:t>
      </w:r>
    </w:p>
    <w:p>
      <w:r>
        <w:rPr>
          <w:b/>
        </w:rPr>
        <w:t xml:space="preserve">Tulos</w:t>
      </w:r>
    </w:p>
    <w:p>
      <w:r>
        <w:t xml:space="preserve">Lause 1: HenkilöX:n vanhempi sairasti Alzheimerin tautia, mutta henkilöY:llä ei. _ joutui ottamaan edunvalvontavaltuutuksen vanhemmalleen.</w:t>
        <w:br/>
        <w:t xml:space="preserve"> Lause 2: HenkilöX:llä oli Alzheimerin tautia sairastava vanhempi, mutta henkilöY:llä ei</w:t>
        <w:t xml:space="preserve"> _ joutui ostamaan vanhemmalleen kivan lahjan.</w:t>
      </w:r>
    </w:p>
    <w:p>
      <w:r>
        <w:rPr>
          <w:b/>
        </w:rPr>
        <w:t xml:space="preserve">Esimerkki 0.4043</w:t>
      </w:r>
    </w:p>
    <w:p>
      <w:r>
        <w:t xml:space="preserve">Asiayhteyssana: merilevä.</w:t>
      </w:r>
    </w:p>
    <w:p>
      <w:r>
        <w:rPr>
          <w:b/>
        </w:rPr>
        <w:t xml:space="preserve">Tulos</w:t>
      </w:r>
    </w:p>
    <w:p>
      <w:r>
        <w:t xml:space="preserve">Lause 1: HenkilöX oli seikkailunhaluisempi syöjä kuin HenkilöY, joten _ päätti kokeilla merilevää.</w:t>
        <w:br/>
        <w:t xml:space="preserve"> Lause 2: HenkilöX oli seikkailunhaluisempi ruokailija kuin HenkilöY, joten _ ei kokeillut merilevää</w:t>
      </w:r>
    </w:p>
    <w:p>
      <w:r>
        <w:rPr>
          <w:b/>
        </w:rPr>
        <w:t xml:space="preserve">Esimerkki 0.4044</w:t>
      </w:r>
    </w:p>
    <w:p>
      <w:r>
        <w:t xml:space="preserve">Asiayhteyssana: vyö.</w:t>
      </w:r>
    </w:p>
    <w:p>
      <w:r>
        <w:rPr>
          <w:b/>
        </w:rPr>
        <w:t xml:space="preserve">Tulos</w:t>
      </w:r>
    </w:p>
    <w:p>
      <w:r>
        <w:t xml:space="preserve">Lause 1: HenkilöX joutui ostamaan kaupasta pidemmän vyön kuin henkilöY, koska _ oli melko ylipainoinen.</w:t>
        <w:br/>
        <w:t xml:space="preserve"> Lause 2: HenkilöX joutui ostamaan kaupasta pidemmän vyön kuin HenkilöY, koska _ oli melko hoikka</w:t>
      </w:r>
    </w:p>
    <w:p>
      <w:r>
        <w:rPr>
          <w:b/>
        </w:rPr>
        <w:t xml:space="preserve">Tulos</w:t>
      </w:r>
    </w:p>
    <w:p>
      <w:r>
        <w:t xml:space="preserve">Lause 1: HenkilöX sai henkilöY:ltä nahkavyön puhdistettavaksi, koska _ osaa tehdä sen.</w:t>
        <w:br/>
        <w:t xml:space="preserve"> Lause 2: HenkilöX sai henkilöY:ltä nahkavyön puhdistettavaksi, koska _ ei osaa puhdistaa sitä.</w:t>
      </w:r>
    </w:p>
    <w:p>
      <w:r>
        <w:rPr>
          <w:b/>
        </w:rPr>
        <w:t xml:space="preserve">Tulos</w:t>
      </w:r>
    </w:p>
    <w:p>
      <w:r>
        <w:t xml:space="preserve">Lause 1: HenkilöX huusi HenkilöY:lle, koska _ oli itse rikkonut vyön, jonka hänen isoisänsä antoi hänelle kauan sitten.</w:t>
        <w:br/>
        <w:t xml:space="preserve"> Lause 2: HenkilöX antoi anteeksi HenkilöY:lle, koska _ oli rikkonut vyön, jonka hänen isoisänsä antoi hänelle kauan</w:t>
      </w:r>
    </w:p>
    <w:p>
      <w:r>
        <w:rPr>
          <w:b/>
        </w:rPr>
        <w:t xml:space="preserve">Esimerkki 0.4045</w:t>
      </w:r>
    </w:p>
    <w:p>
      <w:r>
        <w:t xml:space="preserve">Asiayhteyssana: stall.</w:t>
      </w:r>
    </w:p>
    <w:p>
      <w:r>
        <w:rPr>
          <w:b/>
        </w:rPr>
        <w:t xml:space="preserve">Tulos</w:t>
      </w:r>
    </w:p>
    <w:p>
      <w:r>
        <w:t xml:space="preserve">Lause 1: HenkilöX lapioi heinät hevosen karsinasta ilman henkilöY:n apua, koska _ oli ahkera.</w:t>
        <w:br/>
        <w:t xml:space="preserve"> Lause 2: Henkilö X lapioi heiniä hevosen karsinasta ilman Henkilö Y:n apua, koska _ oli laiska.</w:t>
      </w:r>
    </w:p>
    <w:p>
      <w:r>
        <w:rPr>
          <w:b/>
        </w:rPr>
        <w:t xml:space="preserve">Esimerkki 0.4046</w:t>
      </w:r>
    </w:p>
    <w:p>
      <w:r>
        <w:t xml:space="preserve">Kontekstisana: älykäs.</w:t>
      </w:r>
    </w:p>
    <w:p>
      <w:r>
        <w:rPr>
          <w:b/>
        </w:rPr>
        <w:t xml:space="preserve">Tulos</w:t>
      </w:r>
    </w:p>
    <w:p>
      <w:r>
        <w:t xml:space="preserve">Lause 1: Kotitehtävät olivat helppoja älykkäälle HenkilöX:lle, mutta eivät HenkilöY:lle, koska _ oli hyvin älykäs.</w:t>
        <w:br/>
        <w:t xml:space="preserve"> Lause 2: Kotitehtävät olivat helppoja älykkäälle HenkilöX:lle mutta eivät HenkilöY:lle, koska _ oli hyvin tyhmä</w:t>
      </w:r>
    </w:p>
    <w:p>
      <w:r>
        <w:rPr>
          <w:b/>
        </w:rPr>
        <w:t xml:space="preserve">Esimerkki 0.4047</w:t>
      </w:r>
    </w:p>
    <w:p>
      <w:r>
        <w:t xml:space="preserve">Context Word: vaaditaan.</w:t>
      </w:r>
    </w:p>
    <w:p>
      <w:r>
        <w:rPr>
          <w:b/>
        </w:rPr>
        <w:t xml:space="preserve">Tulos</w:t>
      </w:r>
    </w:p>
    <w:p>
      <w:r>
        <w:t xml:space="preserve">Lause 1: HenkilöX vaati henkilöY:tä syömään viimeisenkin palan ruokaa lautaseltaan, koska _ oli vastuussa.</w:t>
        <w:br/>
        <w:t xml:space="preserve"> Lause 2: HenkilöX vaati HenkilöY:tä syömään kaikki viimeisetkin palat lautaseltaan, koska _ oli hänen lapsensa</w:t>
      </w:r>
    </w:p>
    <w:p>
      <w:r>
        <w:rPr>
          <w:b/>
        </w:rPr>
        <w:t xml:space="preserve">Esimerkki 0.4048</w:t>
      </w:r>
    </w:p>
    <w:p>
      <w:r>
        <w:t xml:space="preserve">Kontekstisana: jäätelö.</w:t>
      </w:r>
    </w:p>
    <w:p>
      <w:r>
        <w:rPr>
          <w:b/>
        </w:rPr>
        <w:t xml:space="preserve">Tulos</w:t>
      </w:r>
    </w:p>
    <w:p>
      <w:r>
        <w:t xml:space="preserve">Lause 1: Suklaa oli henkilöX:n suosikkijäätelömaku, mutta henkilöY ei pitänyt siitä kovin paljon. _ tilasi Ben and Jerry'sissä kaksi kauhallista suklaajäätelöä.</w:t>
        <w:br/>
        <w:t xml:space="preserve"> Lause 2: Suklaa oli PersonX:n lempijäätelönmaku, mutta PersonY ei pitänyt siitä paljon. _ tilasi Ben and Jerry'sissä kaksi kauhallista vaniljaa.</w:t>
      </w:r>
    </w:p>
    <w:p>
      <w:r>
        <w:rPr>
          <w:b/>
        </w:rPr>
        <w:t xml:space="preserve">Tulos</w:t>
      </w:r>
    </w:p>
    <w:p>
      <w:r>
        <w:t xml:space="preserve">Lause 1: Jäätelön syöminen oli HenkilöX:n lempipuuhaa, mutta HenkilöY ei voi syödä jäätelöä, koska _ rakasti sen kylmää rakennetta.</w:t>
        <w:br/>
        <w:t xml:space="preserve"> Lause 2: Jäätelön syöminen oli HenkilöX:n lempipuuhaa, mutta HenkilöY ei voi syödä jäätelöä, koska _ on laktoosi-intolerantti.</w:t>
      </w:r>
    </w:p>
    <w:p>
      <w:r>
        <w:rPr>
          <w:b/>
        </w:rPr>
        <w:t xml:space="preserve">Tulos</w:t>
      </w:r>
    </w:p>
    <w:p>
      <w:r>
        <w:t xml:space="preserve">Lause 1: HenkilöX käyttää jäätelöä useammin kuin henkilöY, koska _ pitää enemmän kylmästä ruoasta.</w:t>
        <w:br/>
        <w:t xml:space="preserve"> Lause 2: HenkilöX käyttää jäätelöä useammin kuin henkilöY, koska _ pitää enemmän lämpimästä ruo</w:t>
      </w:r>
    </w:p>
    <w:p>
      <w:r>
        <w:rPr>
          <w:b/>
        </w:rPr>
        <w:t xml:space="preserve">Tulos</w:t>
      </w:r>
    </w:p>
    <w:p>
      <w:r>
        <w:t xml:space="preserve">Lause 1: HenkilöX meni jäätelökauppaan, koska hänellä oli kuponki, ja tapasi siellä HenkilöY:n, _ maksoi vain puolet hinnasta.</w:t>
        <w:br/>
        <w:t xml:space="preserve"> Lause 2: HenkilöX meni jäätelökauppaan, koska hänellä oli kuponki ja hän tapasi siellä HenkilöY:n, _ maksoi täyden hinnan</w:t>
      </w:r>
    </w:p>
    <w:p>
      <w:r>
        <w:rPr>
          <w:b/>
        </w:rPr>
        <w:t xml:space="preserve">Esimerkki 0.4049</w:t>
      </w:r>
    </w:p>
    <w:p>
      <w:r>
        <w:t xml:space="preserve">Context Word: leikkiä kevyesti kuin höyhen.</w:t>
      </w:r>
    </w:p>
    <w:p>
      <w:r>
        <w:rPr>
          <w:b/>
        </w:rPr>
        <w:t xml:space="preserve">Tulos</w:t>
      </w:r>
    </w:p>
    <w:p>
      <w:r>
        <w:t xml:space="preserve">Lause 1: HenkilöX halusi leikkiä höyhenenkevyesti ja HenkilöY ei, koska _ tykkäsi leikkiä ja pitää hauskaa.</w:t>
        <w:br/>
        <w:t xml:space="preserve"> Lause 2: HenkilöX halusi leikkiä höyhenenkevyesti ja HenkilöY ei, koska _ ei tykännyt leikkiä pelejä ja pitää hauskaa.</w:t>
      </w:r>
    </w:p>
    <w:p>
      <w:r>
        <w:rPr>
          <w:b/>
        </w:rPr>
        <w:t xml:space="preserve">Esimerkki 0,4050</w:t>
      </w:r>
    </w:p>
    <w:p>
      <w:r>
        <w:t xml:space="preserve">Asiayhteyssana: kolikot.</w:t>
      </w:r>
    </w:p>
    <w:p>
      <w:r>
        <w:rPr>
          <w:b/>
        </w:rPr>
        <w:t xml:space="preserve">Tulos</w:t>
      </w:r>
    </w:p>
    <w:p>
      <w:r>
        <w:t xml:space="preserve">Lause 1: HenkilöX on kerännyt suuremman määrän kolikoita kuin henkilöY, koska _ on kerännyt kolikoita pidemmän aikaa.</w:t>
        <w:br/>
        <w:t xml:space="preserve"> Lause 2: HenkilöX on kerännyt suuremman määrän kolikoita kuin HenkilöY, koska _ on kerännyt kolikoita lyhyemmän aikaa.</w:t>
      </w:r>
    </w:p>
    <w:p>
      <w:r>
        <w:rPr>
          <w:b/>
        </w:rPr>
        <w:t xml:space="preserve">Tulos</w:t>
      </w:r>
    </w:p>
    <w:p>
      <w:r>
        <w:t xml:space="preserve">Lause 1: HenkilöX halusi, että HenkilöY heittää kaikki kolikkonsa suihkulähteeseen toiveiden esittämiseksi, koska _ uskoi taikatoiveisiin.</w:t>
        <w:br/>
        <w:t xml:space="preserve"> Lause 2: HenkilöX halusi, että HenkilöY heittäisi kaikki kolikkonsa suihkulähteeseen toiveiden toteuttamiseksi, mutta _ pilkkasi taikatoiveita</w:t>
      </w:r>
    </w:p>
    <w:p>
      <w:r>
        <w:rPr>
          <w:b/>
        </w:rPr>
        <w:t xml:space="preserve">Tulos</w:t>
      </w:r>
    </w:p>
    <w:p>
      <w:r>
        <w:t xml:space="preserve">Lause 1: HenkilöX oli riemuissaan, kun HenkilöY antoi hänelle menettämänsä harvinaisen kolikon. _ harrasti harvinaisten ja antiikkisten kolikoiden keräilyä.</w:t>
        <w:br/>
        <w:t xml:space="preserve"> Lause 2: HenkilöX oli haltioissaan, kun HenkilöY antoi hänelle kadonneen harvinaisen kolikon</w:t>
        <w:t xml:space="preserve"> _ tykkäsi löytää harvinaisia ja antiikkisia kolikoita.</w:t>
      </w:r>
    </w:p>
    <w:p>
      <w:r>
        <w:rPr>
          <w:b/>
        </w:rPr>
        <w:t xml:space="preserve">Tulos</w:t>
      </w:r>
    </w:p>
    <w:p>
      <w:r>
        <w:t xml:space="preserve">Lause 1: HenkilöX:n keräämät kolikot ovat arvokkaampia kuin henkilöY:n kolikot, koska _ on asiantuntija.</w:t>
        <w:br/>
        <w:t xml:space="preserve"> Lause 2: HenkilöX:n keräämät kolikot ovat arvokkaampia kuin henkilöY:n kolikot, koska _ on amatööri</w:t>
      </w:r>
    </w:p>
    <w:p>
      <w:r>
        <w:rPr>
          <w:b/>
        </w:rPr>
        <w:t xml:space="preserve">Esimerkki 0.4051</w:t>
      </w:r>
    </w:p>
    <w:p>
      <w:r>
        <w:t xml:space="preserve">Asiayhteyssana: nälkäinen.</w:t>
      </w:r>
    </w:p>
    <w:p>
      <w:r>
        <w:rPr>
          <w:b/>
        </w:rPr>
        <w:t xml:space="preserve">Tulos</w:t>
      </w:r>
    </w:p>
    <w:p>
      <w:r>
        <w:t xml:space="preserve">Lause 1: HenkilöX oli henkilöY:n tarjoilija, joten _ käytti illallisen yrittäen saada toisen nälkää vähenemään.</w:t>
        <w:br/>
        <w:t xml:space="preserve"> Lause 2: HenkilöX:llä oli henkilöY:n tarjoilija, joten _ vietti illallisen yrittäen saada toisen vähemmän nälkäiseksi</w:t>
      </w:r>
    </w:p>
    <w:p>
      <w:r>
        <w:rPr>
          <w:b/>
        </w:rPr>
        <w:t xml:space="preserve">Tulos</w:t>
      </w:r>
    </w:p>
    <w:p>
      <w:r>
        <w:t xml:space="preserve">Lause 1: HenkilöX on tänään nälkäisempi kuin henkilöY, koska _ unohti tuoda lounaansa.</w:t>
        <w:br/>
        <w:t xml:space="preserve"> Lause 2: HenkilöX on tänään nälkäisempi kuin HenkilöY, koska _ muisti tuoda lounaansa.</w:t>
      </w:r>
    </w:p>
    <w:p>
      <w:r>
        <w:rPr>
          <w:b/>
        </w:rPr>
        <w:t xml:space="preserve">Esimerkki 0.4052</w:t>
      </w:r>
    </w:p>
    <w:p>
      <w:r>
        <w:t xml:space="preserve">Asiayhteyssana: uppoaa.</w:t>
      </w:r>
    </w:p>
    <w:p>
      <w:r>
        <w:rPr>
          <w:b/>
        </w:rPr>
        <w:t xml:space="preserve">Tulos</w:t>
      </w:r>
    </w:p>
    <w:p>
      <w:r>
        <w:t xml:space="preserve">Lause 1: HenkilöX pyysi henkilöY:tä siivoamaan kylpyhuoneen lavuaarin hänen puolestaan, koska _ oli unohtanut siivota sen.</w:t>
        <w:br/>
        <w:t xml:space="preserve"> Lause 2: HenkilöX pyysi HenkilöY:tä puhdistamaan kylpyhuoneen lavuaarin hänen puolestaan, mutta _ oli unohtanut tehdä sen</w:t>
      </w:r>
    </w:p>
    <w:p>
      <w:r>
        <w:rPr>
          <w:b/>
        </w:rPr>
        <w:t xml:space="preserve">Tulos</w:t>
      </w:r>
    </w:p>
    <w:p>
      <w:r>
        <w:t xml:space="preserve">Lause 1: HenkilöX kylvetti HenkilöäY iloisesti pienessä keittiön lavuaarissa, koska _ oli hyvä äiti.</w:t>
        <w:br/>
        <w:t xml:space="preserve"> Lause 2: HenkilöX kylvetti mielellään HenkilöY:n pienessä keittiön lavuaarissa, koska _ oli hyvä vauva</w:t>
      </w:r>
    </w:p>
    <w:p>
      <w:r>
        <w:rPr>
          <w:b/>
        </w:rPr>
        <w:t xml:space="preserve">Tulos</w:t>
      </w:r>
    </w:p>
    <w:p>
      <w:r>
        <w:t xml:space="preserve">Lause 1: HenkilöX asensi juuri kylpyhuoneeseen uuden lavuaarin toisin kuin henkilöY, koska _ remontoi taloa.</w:t>
        <w:br/>
        <w:t xml:space="preserve"> Lause 2: HenkilöX laittoi juuri uuden lavuaarin kylpyhuoneeseen toisin kuin HenkilöY, koska _ oli purkamassa taloa</w:t>
      </w:r>
    </w:p>
    <w:p>
      <w:r>
        <w:rPr>
          <w:b/>
        </w:rPr>
        <w:t xml:space="preserve">Tulos</w:t>
      </w:r>
    </w:p>
    <w:p>
      <w:r>
        <w:t xml:space="preserve">Lause 1: HenkilöX tiesi, että HenkilöY oli hyvä putkimies, joten _ pyysi häntä korjaamaan tukkeutuneen lavuaarin.</w:t>
        <w:br/>
        <w:t xml:space="preserve"> Lause 2: HenkilöX tiesi, että HenkilöY oli hyvä putkimies, joten _ pyydettiin korjaamaan tukkeutunut lavuaari.</w:t>
      </w:r>
    </w:p>
    <w:p>
      <w:r>
        <w:rPr>
          <w:b/>
        </w:rPr>
        <w:t xml:space="preserve">Tulos</w:t>
      </w:r>
    </w:p>
    <w:p>
      <w:r>
        <w:t xml:space="preserve">Lause 1: HenkilöX halusi, että HenkilöY korjaa heidän lavuaarinsa, koska _:llä ei ollut tarvittavia työkaluja sen tehokkaaseen korjaamiseen.</w:t>
        <w:br/>
        <w:t xml:space="preserve"> Lause 2: HenkilöX halusi, että HenkilöY korjaa heidän lavuaarinsa, koska _ omisti sen tehokkaaseen korjaamiseen tarvittavat työkalut</w:t>
      </w:r>
    </w:p>
    <w:p>
      <w:r>
        <w:rPr>
          <w:b/>
        </w:rPr>
        <w:t xml:space="preserve">Tulos</w:t>
      </w:r>
    </w:p>
    <w:p>
      <w:r>
        <w:t xml:space="preserve">Lause 1: HenkilöX oli epäsuosittu kämppäkaveri, mutta henkilöY oli pidetty. _ jätti aina likaiset astiansa tiskialtaaseen.</w:t>
        <w:br/>
        <w:t xml:space="preserve"> Lause 2: HenkilöX oli epäsuosittu kämppis, mutta HenkilöY oli pidetty</w:t>
        <w:t xml:space="preserve"> _ ei koskaan jättänyt likaisia astioita tiskialtaaseen.</w:t>
      </w:r>
    </w:p>
    <w:p>
      <w:r>
        <w:rPr>
          <w:b/>
        </w:rPr>
        <w:t xml:space="preserve">Tulos</w:t>
      </w:r>
    </w:p>
    <w:p>
      <w:r>
        <w:t xml:space="preserve">Lause 1: HenkilöX oli korjaamassa HenkilöY:n lavuaaria, kun hän löysi viemäristä barbinuken pään.  _ ei ollut mitään järkevää selitystä.</w:t>
        <w:br/>
        <w:t xml:space="preserve"> Lause 2: HenkilöX työskenteli henkilöY:n lavuaarin parissa, kun hän löysi viemäristä barbinuken pään</w:t>
        <w:t xml:space="preserve">  _ pyysi järkevää selitystä.</w:t>
      </w:r>
    </w:p>
    <w:p>
      <w:r>
        <w:rPr>
          <w:b/>
        </w:rPr>
        <w:t xml:space="preserve">Tulos</w:t>
      </w:r>
    </w:p>
    <w:p>
      <w:r>
        <w:t xml:space="preserve">Lause 1: HenkilöX ei ollut putkimies, mutta hän tiesi, että henkilöY oli, joten _ kutsui hänet korjaamaan lavuaarinsa.</w:t>
        <w:br/>
        <w:t xml:space="preserve"> Lause 2: HenkilöX ei ollut putkimies, mutta hän tiesi, että HenkilöY oli, joten _ tuli paikalle korjaamaan hänen lavuaarinsa</w:t>
      </w:r>
    </w:p>
    <w:p>
      <w:r>
        <w:rPr>
          <w:b/>
        </w:rPr>
        <w:t xml:space="preserve">Esimerkki 0.4053</w:t>
      </w:r>
    </w:p>
    <w:p>
      <w:r>
        <w:t xml:space="preserve">Asiayhteyssana: hankkia.</w:t>
      </w:r>
    </w:p>
    <w:p>
      <w:r>
        <w:rPr>
          <w:b/>
        </w:rPr>
        <w:t xml:space="preserve">Tulos</w:t>
      </w:r>
    </w:p>
    <w:p>
      <w:r>
        <w:t xml:space="preserve">Lause 1: HenkilöX yritti hankkia uusia taitoja henkilöY:n avulla, mutta _ oli kamala oppilas.</w:t>
        <w:br/>
        <w:t xml:space="preserve"> Lause 2: HenkilöX yritti hankkia uusia taitoja HenkilöY:n avulla, mutta _ oli kauhea opettaja.</w:t>
      </w:r>
    </w:p>
    <w:p>
      <w:r>
        <w:rPr>
          <w:b/>
        </w:rPr>
        <w:t xml:space="preserve">Esimerkki 0.4054</w:t>
      </w:r>
    </w:p>
    <w:p>
      <w:r>
        <w:t xml:space="preserve">Asiayhteyssana: poista kynsilakka.</w:t>
      </w:r>
    </w:p>
    <w:p>
      <w:r>
        <w:rPr>
          <w:b/>
        </w:rPr>
        <w:t xml:space="preserve">Tulos</w:t>
      </w:r>
    </w:p>
    <w:p>
      <w:r>
        <w:t xml:space="preserve">Lause 1: HenkilöX kysyi henkilöY:ltä, miten kynsilakka poistetaan, koska _ oli juuri alkanut käyttää geelikynsilakkaa.</w:t>
        <w:br/>
        <w:t xml:space="preserve"> Lause 2: HenkilöX kysyi henkilöY:ltä, miten kynsilakka poistetaan, koska _ oli käyttänyt geelikynsilakkaa jo jonkin</w:t>
      </w:r>
    </w:p>
    <w:p>
      <w:r>
        <w:rPr>
          <w:b/>
        </w:rPr>
        <w:t xml:space="preserve">Esimerkki 0.4055</w:t>
      </w:r>
    </w:p>
    <w:p>
      <w:r>
        <w:t xml:space="preserve">Asiayhteyssana: polttohautaus.</w:t>
      </w:r>
    </w:p>
    <w:p>
      <w:r>
        <w:rPr>
          <w:b/>
        </w:rPr>
        <w:t xml:space="preserve">Tulos</w:t>
      </w:r>
    </w:p>
    <w:p>
      <w:r>
        <w:t xml:space="preserve">Lause 1: HenkilöX tuhkattiin kuolemansa jälkeen, kun taas henkilöY haudattiin, koska _ vastusti hautaamista.</w:t>
        <w:br/>
        <w:t xml:space="preserve"> Lause 2: HenkilöX tuhkattiin kuoleman jälkeen, kun taas HenkilöY haudattiin, koska _ vastusti polttohautausta</w:t>
      </w:r>
    </w:p>
    <w:p>
      <w:r>
        <w:rPr>
          <w:b/>
        </w:rPr>
        <w:t xml:space="preserve">Esimerkki 0.4056</w:t>
      </w:r>
    </w:p>
    <w:p>
      <w:r>
        <w:t xml:space="preserve">Asiayhteyssana: varpaan tönäisy.</w:t>
      </w:r>
    </w:p>
    <w:p>
      <w:r>
        <w:rPr>
          <w:b/>
        </w:rPr>
        <w:t xml:space="preserve">Tulos</w:t>
      </w:r>
    </w:p>
    <w:p>
      <w:r>
        <w:t xml:space="preserve">Lause 1: HenkilöX itki, kun HenkilöY:n varvas tökkäistiin, koska _ näki tuskan ilmeen hänen kasvoillaan.</w:t>
        <w:br/>
        <w:t xml:space="preserve"> Lause 2: HenkilöX itki, kun HenkilöY:n varvas tönäistiin, koska _ näki kivun ilmeen kasvoillaan</w:t>
      </w:r>
    </w:p>
    <w:p>
      <w:r>
        <w:rPr>
          <w:b/>
        </w:rPr>
        <w:t xml:space="preserve">Esimerkki 0.4057</w:t>
      </w:r>
    </w:p>
    <w:p>
      <w:r>
        <w:t xml:space="preserve">Asiayhteyssana: myynti.</w:t>
      </w:r>
    </w:p>
    <w:p>
      <w:r>
        <w:rPr>
          <w:b/>
        </w:rPr>
        <w:t xml:space="preserve">Tulos</w:t>
      </w:r>
    </w:p>
    <w:p>
      <w:r>
        <w:t xml:space="preserve">Lause 1: HenkilöX:llä oli paljon enemmän rahaa kuin henkilöY:llä, koska _ oli juuri järjestänyt erittäin onnistuneen pihamyyjäiset.</w:t>
        <w:br/>
        <w:t xml:space="preserve"> Lause 2: HenkilöX:llä oli paljon enemmän rahaa kuin henkilöY:llä, vaikka _ oli juuri järjestänyt erittäin onnistuneen pihamyyjäiset</w:t>
      </w:r>
    </w:p>
    <w:p>
      <w:r>
        <w:rPr>
          <w:b/>
        </w:rPr>
        <w:t xml:space="preserve">Tulos</w:t>
      </w:r>
    </w:p>
    <w:p>
      <w:r>
        <w:t xml:space="preserve">Lause 1: HenkilöX oli innokas tekemään suuren myynnin HenkilöY:lle , koska _ tarvitsi rahaa sinä päivänä.</w:t>
        <w:br/>
        <w:t xml:space="preserve"> Lause 2: HenkilöX oli innokas tekemään suuren myynnin HenkilöY:lle, koska _:llä oli rahaa sinä päivänä</w:t>
      </w:r>
    </w:p>
    <w:p>
      <w:r>
        <w:rPr>
          <w:b/>
        </w:rPr>
        <w:t xml:space="preserve">Tulos</w:t>
      </w:r>
    </w:p>
    <w:p>
      <w:r>
        <w:t xml:space="preserve">Lause 1: HenkilöX oli innokas ostamaan vaatteita alennusmyynnistä toisin kuin HenkilöY, koska _ nautti shoppailusta.</w:t>
        <w:br/>
        <w:t xml:space="preserve"> Lause 2: HenkilöX oli innokas ostamaan vaatteita alennusmyynnistä toisin kuin HenkilöY, koska _ ei pitänyt shoppailusta</w:t>
      </w:r>
    </w:p>
    <w:p>
      <w:r>
        <w:rPr>
          <w:b/>
        </w:rPr>
        <w:t xml:space="preserve">Esimerkki 0.4058</w:t>
      </w:r>
    </w:p>
    <w:p>
      <w:r>
        <w:t xml:space="preserve">Asiayhteyssana: opetus.</w:t>
      </w:r>
    </w:p>
    <w:p>
      <w:r>
        <w:rPr>
          <w:b/>
        </w:rPr>
        <w:t xml:space="preserve">Tulos</w:t>
      </w:r>
    </w:p>
    <w:p>
      <w:r>
        <w:t xml:space="preserve">Lause 1: HenkilöX oli opettanut kymmenen vuotta, kun taas henkilöY oli vasta aloittanut opettamisen, joten _ hänellä oli vuosien varrella kertynyt monia erilaisia opetustemppuja.</w:t>
        <w:br/>
        <w:t xml:space="preserve"> Lause 2: HenkilöX oli opettanut kymmenen vuotta, kun taas HenkilöY aloitti vasta opettamisen, joten _:llä ei ollut yhtään erilaista opetustemppua kertynyt vuosien varr</w:t>
      </w:r>
    </w:p>
    <w:p>
      <w:r>
        <w:rPr>
          <w:b/>
        </w:rPr>
        <w:t xml:space="preserve">Tulos</w:t>
      </w:r>
    </w:p>
    <w:p>
      <w:r>
        <w:t xml:space="preserve">Lause 1: HenkilöX osaa opettaa lapsille asioita paremmin kuin HenkilöY, joten _ on sopiva opettaja.</w:t>
        <w:br/>
        <w:t xml:space="preserve"> Lause 2: HenkilöX on parempi opettamaan asioita lapsille kuin HenkilöY on, joten _ on huono opettaja.</w:t>
      </w:r>
    </w:p>
    <w:p>
      <w:r>
        <w:rPr>
          <w:b/>
        </w:rPr>
        <w:t xml:space="preserve">Tulos</w:t>
      </w:r>
    </w:p>
    <w:p>
      <w:r>
        <w:t xml:space="preserve">Lause 1: HenkilöX ei ole kärsivällinen, henkilöY on, joten _ ei olisi hyvä opettamaan.</w:t>
        <w:br/>
        <w:t xml:space="preserve"> Lause 2: HenkilöX ei ole kärsivällinen, henkilöY on, joten _ olisi hyvä opettamaan.</w:t>
      </w:r>
    </w:p>
    <w:p>
      <w:r>
        <w:rPr>
          <w:b/>
        </w:rPr>
        <w:t xml:space="preserve">Tulos</w:t>
      </w:r>
    </w:p>
    <w:p>
      <w:r>
        <w:t xml:space="preserve">Lause 1: HenkilöX kuunteli henkilöY:n opetusohjeita, koska _ oli luokan oppilas.</w:t>
        <w:br/>
        <w:t xml:space="preserve"> Lause 2: HenkilöX kuunteli HenkilöY:n opetusohjeita, koska _ oli luokan opettaja.</w:t>
      </w:r>
    </w:p>
    <w:p>
      <w:r>
        <w:rPr>
          <w:b/>
        </w:rPr>
        <w:t xml:space="preserve">Tulos</w:t>
      </w:r>
    </w:p>
    <w:p>
      <w:r>
        <w:t xml:space="preserve">Lause 1: HenkilöX opetti paremmin kuin HenkilöY, koska _ oli kärsivällisempi ja ymmärtäväisempi oppilaita kohtaan.</w:t>
        <w:br/>
        <w:t xml:space="preserve"> Lause 2: HenkilöX opetti paremmin kuin HenkilöY, koska _ oli hermostuneempi ja tietämättömämpi oppilaita kohtaan</w:t>
      </w:r>
    </w:p>
    <w:p>
      <w:r>
        <w:rPr>
          <w:b/>
        </w:rPr>
        <w:t xml:space="preserve">Tulos</w:t>
      </w:r>
    </w:p>
    <w:p>
      <w:r>
        <w:t xml:space="preserve">Lause 1: HenkilöX opetti oppilaita väärällä tavalla toisin kuin HenkilöY, koska hänestä se oli nopeampaa.</w:t>
        <w:br/>
        <w:t xml:space="preserve"> Lause 2: HenkilöX opetti oppilaita oikealla tavalla toisin kuin HenkilöY, koska se oli _ mielestä nopeampaa</w:t>
      </w:r>
    </w:p>
    <w:p>
      <w:r>
        <w:rPr>
          <w:b/>
        </w:rPr>
        <w:t xml:space="preserve">Esimerkki 0.4059</w:t>
      </w:r>
    </w:p>
    <w:p>
      <w:r>
        <w:t xml:space="preserve">Asiayhteyssana: kameli.</w:t>
      </w:r>
    </w:p>
    <w:p>
      <w:r>
        <w:rPr>
          <w:b/>
        </w:rPr>
        <w:t xml:space="preserve">Tulos</w:t>
      </w:r>
    </w:p>
    <w:p>
      <w:r>
        <w:t xml:space="preserve">Lause 1: HenkilöX pelkäsi kamelia, kun taas henkilöY pysyi rauhallisena, koska _ pelkäsi sen sylkevän hänen päälleen.</w:t>
        <w:br/>
        <w:t xml:space="preserve"> Lause 2: HenkilöX pelkäsi kamelia, kun taas HenkilöY pysyi rauhallisena, koska _ oli varma, ettei se sylkäisi hänen päälleen.</w:t>
      </w:r>
    </w:p>
    <w:p>
      <w:r>
        <w:rPr>
          <w:b/>
        </w:rPr>
        <w:t xml:space="preserve">Esimerkki 0.4060</w:t>
      </w:r>
    </w:p>
    <w:p>
      <w:r>
        <w:t xml:space="preserve">Kontekstin sana: Rahoitus.</w:t>
      </w:r>
    </w:p>
    <w:p>
      <w:r>
        <w:rPr>
          <w:b/>
        </w:rPr>
        <w:t xml:space="preserve">Tulos</w:t>
      </w:r>
    </w:p>
    <w:p>
      <w:r>
        <w:t xml:space="preserve">Lause 1: HenkilöX palkkasi loistavan välittäjän hoitamaan talouttaan, mutta henkilöY hoiti omansa. _ nauttivat korkeasta tuotosta sijoituksilleen.</w:t>
        <w:br/>
        <w:t xml:space="preserve"> Lause 2: HenkilöX palkkasi loistavan välittäjän hoitamaan raha-asioitaan, mutta HenkilöY hoiti omansa</w:t>
        <w:t xml:space="preserve"> _ saivat sijoituksilleen alhaisen tuoton.</w:t>
      </w:r>
    </w:p>
    <w:p>
      <w:r>
        <w:rPr>
          <w:b/>
        </w:rPr>
        <w:t xml:space="preserve">Esimerkki 0,4061</w:t>
      </w:r>
    </w:p>
    <w:p>
      <w:r>
        <w:t xml:space="preserve">Asiayhteyssana: kulmakarvat.</w:t>
      </w:r>
    </w:p>
    <w:p>
      <w:r>
        <w:rPr>
          <w:b/>
        </w:rPr>
        <w:t xml:space="preserve">Tulos</w:t>
      </w:r>
    </w:p>
    <w:p>
      <w:r>
        <w:t xml:space="preserve">Lause 1: Maissiraidat näyttivät hyvältä HenkilöX:llä, mutta eivät sopineet HenkilöY:lle, koska _ oli vain tyylikkäämpi.</w:t>
        <w:br/>
        <w:t xml:space="preserve"> Lause 2: Maissiraidat näyttivät hyvältä henkilöX:n päällä, mutta eivät sopineet henkilöY:lle, koska _ oli vain vähemmän tyylikäs</w:t>
      </w:r>
    </w:p>
    <w:p>
      <w:r>
        <w:rPr>
          <w:b/>
        </w:rPr>
        <w:t xml:space="preserve">Esimerkki 0.4062</w:t>
      </w:r>
    </w:p>
    <w:p>
      <w:r>
        <w:t xml:space="preserve">Asiayhteyssana: tytöt.</w:t>
      </w:r>
    </w:p>
    <w:p>
      <w:r>
        <w:rPr>
          <w:b/>
        </w:rPr>
        <w:t xml:space="preserve">Tulos</w:t>
      </w:r>
    </w:p>
    <w:p>
      <w:r>
        <w:t xml:space="preserve">Lause 1: Vaikka henkilöX oli mukavampi ihminen kuin henkilöY, _ hänellä oli vaikeuksia puhua tytöille koulussa.</w:t>
        <w:br/>
        <w:t xml:space="preserve"> Lause 2: Vaikka HenkilöX oli mukavampi ihminen kuin HenkilöY, _:llä oli helppo puhua tyttöjen kanssa koulussa</w:t>
      </w:r>
    </w:p>
    <w:p>
      <w:r>
        <w:rPr>
          <w:b/>
        </w:rPr>
        <w:t xml:space="preserve">Tulos</w:t>
      </w:r>
    </w:p>
    <w:p>
      <w:r>
        <w:t xml:space="preserve">Lause 1: Lukiossa henkilöX on parempi puhumaan tytöille kuin henkilöY, koska _ on sujuvampi.</w:t>
        <w:br/>
        <w:t xml:space="preserve"> Lause 2: Lukiossa henkilöX on parempi puhumaan tytöille kuin henkilöY, koska _ on hankala.</w:t>
      </w:r>
    </w:p>
    <w:p>
      <w:r>
        <w:rPr>
          <w:b/>
        </w:rPr>
        <w:t xml:space="preserve">Tulos</w:t>
      </w:r>
    </w:p>
    <w:p>
      <w:r>
        <w:t xml:space="preserve">Lause 1: Tytöt näyttävät aina jättävän henkilöX:n huomiotta ja antavat kaiken kiitoksen henkilöY:lle, joten _ on todennäköisesti epäkypsä.</w:t>
        <w:br/>
        <w:t xml:space="preserve"> Lause 2: Tytöt näyttävät aina sivuuttavan HenkilöX:n ja antavan kaiken kiitoksen HenkilöY:lle, joten _ on todennäköisesti kypsä</w:t>
      </w:r>
    </w:p>
    <w:p>
      <w:r>
        <w:rPr>
          <w:b/>
        </w:rPr>
        <w:t xml:space="preserve">Tulos</w:t>
      </w:r>
    </w:p>
    <w:p>
      <w:r>
        <w:t xml:space="preserve">Lause 1: HenkilöX tienasi enemmän rahaa tanssikurssinsa opettamisesta kuin HenkilöY, koska luokassa oli enemmän tyttöjä _ .</w:t>
        <w:br/>
        <w:t xml:space="preserve"> Lause 2: HenkilöX tienasi enemmän rahaa opettamalla tanssikurssillaan kuin HenkilöY, koska luokassa oli vähemmän tyttöjä _ .</w:t>
      </w:r>
    </w:p>
    <w:p>
      <w:r>
        <w:rPr>
          <w:b/>
        </w:rPr>
        <w:t xml:space="preserve">Tulos</w:t>
      </w:r>
    </w:p>
    <w:p>
      <w:r>
        <w:t xml:space="preserve">Lause 1: HenkilöX oli aina se, joka puhui julkisuudessa henkilöY:n puolesta, erityisesti tyttöjen edessä, koska _ oli itsevarma.</w:t>
        <w:br/>
        <w:t xml:space="preserve"> Lause 2: HenkilöX oli aina se, joka puhui julkisesti HenkilöY:n puolesta, erityisesti tyttöjen edessä, koska _ oli ujo.</w:t>
      </w:r>
    </w:p>
    <w:p>
      <w:r>
        <w:rPr>
          <w:b/>
        </w:rPr>
        <w:t xml:space="preserve">Tulos</w:t>
      </w:r>
    </w:p>
    <w:p>
      <w:r>
        <w:t xml:space="preserve">Lause 1: Kaikki tytöt haluavat mennä ulos henkilöX:n kanssa, mutta eivät välitä henkilöY:stä. Tämä johtuu siitä, että _ on komea.</w:t>
        <w:br/>
        <w:t xml:space="preserve"> Lause 2: Kaikki tytöt haluavat mennä ulos HenkilöX:n kanssa, mutta jättävät HenkilöY:n yleensä huomiotta. Tämä johtuu siitä, että _ on ruma.</w:t>
      </w:r>
    </w:p>
    <w:p>
      <w:r>
        <w:rPr>
          <w:b/>
        </w:rPr>
        <w:t xml:space="preserve">Tulos</w:t>
      </w:r>
    </w:p>
    <w:p>
      <w:r>
        <w:t xml:space="preserve">Lause 1: Poikia on kaksi. HenkilöX on kiinnostunut tytöistä, kun taas henkilöY on kiinnostunut pojista, mikä tarkoittaa, että _ on hetero.</w:t>
        <w:br/>
        <w:t xml:space="preserve"> Lause 2: On kaksi poikaa. HenkilöX on kiinnostunut tytöistä, kun taas HenkilöY on kiinnostunut pojista, mikä tarkoittaa, että _ on homo.</w:t>
      </w:r>
    </w:p>
    <w:p>
      <w:r>
        <w:rPr>
          <w:b/>
        </w:rPr>
        <w:t xml:space="preserve">Esimerkki 0,4063</w:t>
      </w:r>
    </w:p>
    <w:p>
      <w:r>
        <w:t xml:space="preserve">Kontekstin sana: Valamiehistö.</w:t>
      </w:r>
    </w:p>
    <w:p>
      <w:r>
        <w:rPr>
          <w:b/>
        </w:rPr>
        <w:t xml:space="preserve">Tulos</w:t>
      </w:r>
    </w:p>
    <w:p>
      <w:r>
        <w:t xml:space="preserve">Lause 1: Välttääkseen valamiespalvelun henkilöX pyysi henkilöY:tä menemään hänen tilalleen. _ jätti menemättä oikeussaliin.</w:t>
        <w:br/>
        <w:t xml:space="preserve"> Lause 2: Välttääkseen valamiespalvelun henkilöX pyysi henkilöY:tä menemään hänen tilalleen</w:t>
        <w:t xml:space="preserve"> _ saapui oikeussaliin.</w:t>
      </w:r>
    </w:p>
    <w:p>
      <w:r>
        <w:rPr>
          <w:b/>
        </w:rPr>
        <w:t xml:space="preserve">Esimerkki 0.4064</w:t>
      </w:r>
    </w:p>
    <w:p>
      <w:r>
        <w:t xml:space="preserve">Context Word: taustatarkastus.</w:t>
      </w:r>
    </w:p>
    <w:p>
      <w:r>
        <w:rPr>
          <w:b/>
        </w:rPr>
        <w:t xml:space="preserve">Tulos</w:t>
      </w:r>
    </w:p>
    <w:p>
      <w:r>
        <w:t xml:space="preserve">Lause 1: HenkilöY tarkasti henkilöX:n taustan, koska hän on lastenhoitaja.</w:t>
        <w:br/>
        <w:t xml:space="preserve"> Lause 2: HenkilöY suoritti henkilöX:n taustatarkastuksen, koska hän on _ tutkija..</w:t>
      </w:r>
    </w:p>
    <w:p>
      <w:r>
        <w:rPr>
          <w:b/>
        </w:rPr>
        <w:t xml:space="preserve">Tulos</w:t>
      </w:r>
    </w:p>
    <w:p>
      <w:r>
        <w:t xml:space="preserve">Lause 1: HenkilöX kutsuttiin takaisin toiseen haastatteluun, mutta ei henkilöY:tä, koska _ oli läpäissyt taustatarkastuksen.</w:t>
        <w:br/>
        <w:t xml:space="preserve"> Lause 2: HenkilöX kutsuttiin takaisin toiseen haastatteluun, mutta ei HenkilöY:tä, koska _ ei ollut läpäissyt taustatarkastusta</w:t>
      </w:r>
    </w:p>
    <w:p>
      <w:r>
        <w:rPr>
          <w:b/>
        </w:rPr>
        <w:t xml:space="preserve">Esimerkki 0,4065</w:t>
      </w:r>
    </w:p>
    <w:p>
      <w:r>
        <w:t xml:space="preserve">Kontekstin sana: Huono maine.</w:t>
      </w:r>
    </w:p>
    <w:p>
      <w:r>
        <w:rPr>
          <w:b/>
        </w:rPr>
        <w:t xml:space="preserve">Tulos</w:t>
      </w:r>
    </w:p>
    <w:p>
      <w:r>
        <w:t xml:space="preserve">Lause 1: HenkilöX ei välittänyt kuten HenkilöY, joten _ ei välittänyt heidän huonosta maineestaan koulussa.</w:t>
        <w:br/>
        <w:t xml:space="preserve"> Lause 2: HenkilöX ei välittänyt kuten HenkilöY, joten _ välitti siitä, että heidän huono maineensa koulussa muuttui</w:t>
      </w:r>
    </w:p>
    <w:p>
      <w:r>
        <w:rPr>
          <w:b/>
        </w:rPr>
        <w:t xml:space="preserve">Esimerkki 0.4066</w:t>
      </w:r>
    </w:p>
    <w:p>
      <w:r>
        <w:t xml:space="preserve">Asiayhteyssana: potti.</w:t>
      </w:r>
    </w:p>
    <w:p>
      <w:r>
        <w:rPr>
          <w:b/>
        </w:rPr>
        <w:t xml:space="preserve">Tulos</w:t>
      </w:r>
    </w:p>
    <w:p>
      <w:r>
        <w:t xml:space="preserve">Lause 1: HenkilöX tykkää polttaa pilveä, mutta henkilöY tykkää polttaa sikareita. _ päätyivät paikalliseen vankilaan, koska he polttivat suosikkinsa julkisesti.</w:t>
        <w:br/>
        <w:t xml:space="preserve"> Lause 2: HenkilöX tykkäsi polttaa pilveä, mutta HenkilöY tykkäsi polttaa sikareita</w:t>
        <w:t xml:space="preserve"> _ välttyi paikalliselta vankilalta, koska poltti suosikkiasiansa julkisesti.</w:t>
      </w:r>
    </w:p>
    <w:p>
      <w:r>
        <w:rPr>
          <w:b/>
        </w:rPr>
        <w:t xml:space="preserve">Tulos</w:t>
      </w:r>
    </w:p>
    <w:p>
      <w:r>
        <w:t xml:space="preserve">Lause 1: HenkilöX halusi tehdä suklaakakkua, joten hän pyysi HenkilöY:tä sulattamaan suklaata kattilassa; _ oli liian kiireinen tehdäkseen sen itse.</w:t>
        <w:br/>
        <w:t xml:space="preserve"> Lause 2: HenkilöX halusi tehdä fudgea, joten hän pyysi HenkilöY:tä sulattamaan suklaata kattilassa; _ pystyi tekemään sen hänen puolestaan</w:t>
      </w:r>
    </w:p>
    <w:p>
      <w:r>
        <w:rPr>
          <w:b/>
        </w:rPr>
        <w:t xml:space="preserve">Tulos</w:t>
      </w:r>
    </w:p>
    <w:p>
      <w:r>
        <w:t xml:space="preserve">Lause 1: HenkilöX teki aina herkullisia reseptejä pikaruukussa, mutta HenkilöY poltti yleensä kaiken, koska _ oli taitava kokki.</w:t>
        <w:br/>
        <w:t xml:space="preserve"> Lause 2: HenkilöX teki aina herkullisia reseptejä pikaruukussa, mutta HenkilöY poltti yleensä asioita, koska _ ei ollut taitava kokki.</w:t>
      </w:r>
    </w:p>
    <w:p>
      <w:r>
        <w:rPr>
          <w:b/>
        </w:rPr>
        <w:t xml:space="preserve">Esimerkki 0,4067</w:t>
      </w:r>
    </w:p>
    <w:p>
      <w:r>
        <w:t xml:space="preserve">Kontekstin sana: Tee.</w:t>
      </w:r>
    </w:p>
    <w:p>
      <w:r>
        <w:rPr>
          <w:b/>
        </w:rPr>
        <w:t xml:space="preserve">Tulos</w:t>
      </w:r>
    </w:p>
    <w:p>
      <w:r>
        <w:t xml:space="preserve">Lause 1: Kuuman teen juominen talvella sopi henkilöX:lle mutta ei henkilöY:lle, koska _ ei ole kofeiiniherkkä.</w:t>
        <w:br/>
        <w:t xml:space="preserve"> Lause 2: Kuuman teen juominen talvella sopi henkilöX:lle mutta ei henkilöY:lle, koska _ oli kofeiiniherkkä</w:t>
      </w:r>
    </w:p>
    <w:p>
      <w:r>
        <w:rPr>
          <w:b/>
        </w:rPr>
        <w:t xml:space="preserve">Tulos</w:t>
      </w:r>
    </w:p>
    <w:p>
      <w:r>
        <w:t xml:space="preserve">Lause 1: HenkilöX:n valmistama tee maistuu aina paremmalta kuin HenkilY:n, koska _ käyttää luonnonmukaisia teelehtiä.</w:t>
        <w:br/>
        <w:t xml:space="preserve"> Lause 2: HenkilöX:n valmistama tee maistuu aina paremmalta kuin HenkilöY:n, koska _ käyttää ylikuivattuja teelehtiä</w:t>
      </w:r>
    </w:p>
    <w:p>
      <w:r>
        <w:rPr>
          <w:b/>
        </w:rPr>
        <w:t xml:space="preserve">Esimerkki 0.4068</w:t>
      </w:r>
    </w:p>
    <w:p>
      <w:r>
        <w:t xml:space="preserve">Kontekstisana: iPhone-hälytys.</w:t>
      </w:r>
    </w:p>
    <w:p>
      <w:r>
        <w:rPr>
          <w:b/>
        </w:rPr>
        <w:t xml:space="preserve">Tulos</w:t>
      </w:r>
    </w:p>
    <w:p>
      <w:r>
        <w:t xml:space="preserve">Lause 1: Hälytyksen iPhonen hälytyksestä teki henkilöX, mutta ei henkilöY, koska _ oli käyttänyt iPhonea aiemmin.</w:t>
        <w:br/>
        <w:t xml:space="preserve"> Lause 2: HenkilöX laittoi iPhonen hälytyksen, mutta ei HenkilöY, koska _ ei ollut koskaan aiemmin käyttänyt iPhonea</w:t>
      </w:r>
    </w:p>
    <w:p>
      <w:r>
        <w:rPr>
          <w:b/>
        </w:rPr>
        <w:t xml:space="preserve">Esimerkki 0.4069</w:t>
      </w:r>
    </w:p>
    <w:p>
      <w:r>
        <w:t xml:space="preserve">Asiayhteyssana: kylpyamme.</w:t>
      </w:r>
    </w:p>
    <w:p>
      <w:r>
        <w:rPr>
          <w:b/>
        </w:rPr>
        <w:t xml:space="preserve">Tulos</w:t>
      </w:r>
    </w:p>
    <w:p>
      <w:r>
        <w:t xml:space="preserve">Lause 1: HenkilöX asensi kylpyammeen henkilöY:lle, sillä _ oli uuden talon urakoitsija.</w:t>
        <w:br/>
        <w:t xml:space="preserve"> Lause 2: HenkilöX asensi kylpyammeen henkilöY:lle, koska _ oli uuden talon ostaja.</w:t>
      </w:r>
    </w:p>
    <w:p>
      <w:r>
        <w:rPr>
          <w:b/>
        </w:rPr>
        <w:t xml:space="preserve">Esimerkki 0,4070</w:t>
      </w:r>
    </w:p>
    <w:p>
      <w:r>
        <w:t xml:space="preserve">Asiayhteyssana: joukkovelkakirjalainat.</w:t>
      </w:r>
    </w:p>
    <w:p>
      <w:r>
        <w:rPr>
          <w:b/>
        </w:rPr>
        <w:t xml:space="preserve">Tulos</w:t>
      </w:r>
    </w:p>
    <w:p>
      <w:r>
        <w:t xml:space="preserve">Lause 1: HenkilöX soveltui paremmin yrityksen johtamiseen kuin henkilöY, sillä _ hänellä oli kärsivällisyyttä antaa säästöobligaatioiden kerryttää varallisuutta.</w:t>
        <w:br/>
        <w:t xml:space="preserve"> Lause 2: HenkilöX soveltui paremmin yrityksen johtamiseen kuin henkilöY, koska _ oli kärsimätön antamaan säästöobligaatioiden kartuttaa varallisuutta.</w:t>
      </w:r>
    </w:p>
    <w:p>
      <w:r>
        <w:rPr>
          <w:b/>
        </w:rPr>
        <w:t xml:space="preserve">Esimerkki 0.4071</w:t>
      </w:r>
    </w:p>
    <w:p>
      <w:r>
        <w:t xml:space="preserve">Asiayhteyssana: painovoima.</w:t>
      </w:r>
    </w:p>
    <w:p>
      <w:r>
        <w:rPr>
          <w:b/>
        </w:rPr>
        <w:t xml:space="preserve">Tulos</w:t>
      </w:r>
    </w:p>
    <w:p>
      <w:r>
        <w:t xml:space="preserve">Lause 1: HenkilöX tarvitsee henkilöY:n apua ominaispainon testaamisessa, koska _ ei tiedä mitään ominaispainosta.</w:t>
        <w:br/>
        <w:t xml:space="preserve"> Lause 2: HenkilöX tarvitsee henkilöY:n apua ominaispainon testaamisessa, koska _ on fyysikko ja tietää paljon ominaispainosta.</w:t>
      </w:r>
    </w:p>
    <w:p>
      <w:r>
        <w:rPr>
          <w:b/>
        </w:rPr>
        <w:t xml:space="preserve">Esimerkki 0.4072</w:t>
      </w:r>
    </w:p>
    <w:p>
      <w:r>
        <w:t xml:space="preserve">Asiayhteyssana: hyttyset.</w:t>
      </w:r>
    </w:p>
    <w:p>
      <w:r>
        <w:rPr>
          <w:b/>
        </w:rPr>
        <w:t xml:space="preserve">Tulos</w:t>
      </w:r>
    </w:p>
    <w:p>
      <w:r>
        <w:t xml:space="preserve">Lause 1: HenkilöX ja HenkilY lähtivät telttailemaan metsään, vaikka hyttyset ärsyttivät _.</w:t>
        <w:br/>
        <w:t xml:space="preserve"> Lause 2: HenkilöX ja HenkilY lähtivät metsään telttailemaan, vaikka _ oli ärsyyntynyt hyttysistä.</w:t>
      </w:r>
    </w:p>
    <w:p>
      <w:r>
        <w:rPr>
          <w:b/>
        </w:rPr>
        <w:t xml:space="preserve">Esimerkki 0.4073</w:t>
      </w:r>
    </w:p>
    <w:p>
      <w:r>
        <w:t xml:space="preserve">Asiayhteyssana: act.</w:t>
      </w:r>
    </w:p>
    <w:p>
      <w:r>
        <w:rPr>
          <w:b/>
        </w:rPr>
        <w:t xml:space="preserve">Tulos</w:t>
      </w:r>
    </w:p>
    <w:p>
      <w:r>
        <w:t xml:space="preserve">Lause 1: Vaikka henkilöX oli huomaavaisempi kuin henkilöY, _ ei osannut käyttäytyä lasten kuullen.</w:t>
        <w:br/>
        <w:t xml:space="preserve"> Lause 2: Vaikka HenkilöX oli vähemmän huomaavainen kuin HenkilöY, _ ei osannut käyttäytyä lasten kuulle</w:t>
      </w:r>
    </w:p>
    <w:p>
      <w:r>
        <w:rPr>
          <w:b/>
        </w:rPr>
        <w:t xml:space="preserve">Tulos</w:t>
      </w:r>
    </w:p>
    <w:p>
      <w:r>
        <w:t xml:space="preserve">Lause 1: Henkilö X voi esittää, että hän välittää jostakin, mistä ei välitä, kun taas henkilö Y ei voi, koska _ on hyvin kaksinaamainen.</w:t>
        <w:br/>
        <w:t xml:space="preserve"> Lause 2: HenkilöX saattoi esittää, että hän välitti jostakin, mistä ei välittänyt, mutta HenkilöY ei voinut, koska _ oli hyvin rehellinen</w:t>
      </w:r>
    </w:p>
    <w:p>
      <w:r>
        <w:rPr>
          <w:b/>
        </w:rPr>
        <w:t xml:space="preserve">Tulos</w:t>
      </w:r>
    </w:p>
    <w:p>
      <w:r>
        <w:t xml:space="preserve">Lause 1: HenkilöX yritti käyttäytyä viattomammin vanhempiensa seurassa kuin HenkilöY, joten _ palkittiin usein hyvästä käytöksestä.</w:t>
        <w:br/>
        <w:t xml:space="preserve"> Lause 2: HenkilöX yritti käyttäytyä viattomammin vanhempiensa seurassa kuin HenkilöY, joten _ sai usein rangaistuksen huonosta käytöksestä</w:t>
      </w:r>
    </w:p>
    <w:p>
      <w:r>
        <w:rPr>
          <w:b/>
        </w:rPr>
        <w:t xml:space="preserve">Esimerkki 0.4074</w:t>
      </w:r>
    </w:p>
    <w:p>
      <w:r>
        <w:t xml:space="preserve">Asiayhteyssana: lippu.</w:t>
      </w:r>
    </w:p>
    <w:p>
      <w:r>
        <w:rPr>
          <w:b/>
        </w:rPr>
        <w:t xml:space="preserve">Tulos</w:t>
      </w:r>
    </w:p>
    <w:p>
      <w:r>
        <w:t xml:space="preserve">Lause 1: HenkilöX taitteli HenkilöY:n lipun säilytystä varten, ja _ mielestä hän taitteli sen hyvin.</w:t>
        <w:br/>
        <w:t xml:space="preserve"> Lause 2: HenkilöX taitteli HenkilöY:n lipun säilytystä varten ja _ ajatteli, että he taittivat sen huolimattomasti</w:t>
      </w:r>
    </w:p>
    <w:p>
      <w:r>
        <w:rPr>
          <w:b/>
        </w:rPr>
        <w:t xml:space="preserve">Tulos</w:t>
      </w:r>
    </w:p>
    <w:p>
      <w:r>
        <w:t xml:space="preserve">Lause 1: HenkilöX:llä oli valtava lippu, jonka henkilöY todella halusi, joten _ antoi sen hänelle.</w:t>
        <w:br/>
        <w:t xml:space="preserve"> Lause 2: HenkilöX:llä oli valtava lippu, jonka henkilöY todella halusi, joten _ varasti sen häneltä</w:t>
      </w:r>
    </w:p>
    <w:p>
      <w:r>
        <w:rPr>
          <w:b/>
        </w:rPr>
        <w:t xml:space="preserve">Tulos</w:t>
      </w:r>
    </w:p>
    <w:p>
      <w:r>
        <w:t xml:space="preserve">Lause 1: Kun henkilöX asui Yhdysvalloissa, henkilöY asui Saksassa, joten _ ripusti seinälleen Amerikan lipun.</w:t>
        <w:br/>
        <w:t xml:space="preserve"> Lause 2: Kun henkilöX asui Yhdysvalloissa, henkilöY asui saksaksi, joten _ ripusti Saksan lipun seinälleen.</w:t>
      </w:r>
    </w:p>
    <w:p>
      <w:r>
        <w:rPr>
          <w:b/>
        </w:rPr>
        <w:t xml:space="preserve">Esimerkki 0,4075</w:t>
      </w:r>
    </w:p>
    <w:p>
      <w:r>
        <w:t xml:space="preserve">Context Word: tehdä pakosuunnitelma.</w:t>
      </w:r>
    </w:p>
    <w:p>
      <w:r>
        <w:rPr>
          <w:b/>
        </w:rPr>
        <w:t xml:space="preserve">Tulos</w:t>
      </w:r>
    </w:p>
    <w:p>
      <w:r>
        <w:t xml:space="preserve">Lause 1: HenkilöX halusi laatia pakosuunnitelman, mutta HenkilY ei, koska _ halusi varautua kaikkeen.</w:t>
        <w:br/>
        <w:t xml:space="preserve"> Lause 2: HenkilöX halusi tehdä pakosuunnitelman, mutta HenkilöY ei, koska _ tykkäsi elää elämää varma</w:t>
      </w:r>
    </w:p>
    <w:p>
      <w:r>
        <w:rPr>
          <w:b/>
        </w:rPr>
        <w:t xml:space="preserve">Esimerkki 0.4076</w:t>
      </w:r>
    </w:p>
    <w:p>
      <w:r>
        <w:t xml:space="preserve">Asiayhteyssana: mato.</w:t>
      </w:r>
    </w:p>
    <w:p>
      <w:r>
        <w:rPr>
          <w:b/>
        </w:rPr>
        <w:t xml:space="preserve">Tulos</w:t>
      </w:r>
    </w:p>
    <w:p>
      <w:r>
        <w:t xml:space="preserve">Lause 1: HenkilöX tilasi ravintolasta matoja syötäväksi, eikä henkilöY voinut katsoa sitä. _ rakastaa sitä.</w:t>
        <w:br/>
        <w:t xml:space="preserve"> Lause 2: HenkilöX tilasi ravintolasta matoja syötäväksi ja HenkilöY ei voinut katsoa sitä. _ vihaa sitä.</w:t>
      </w:r>
    </w:p>
    <w:p>
      <w:r>
        <w:rPr>
          <w:b/>
        </w:rPr>
        <w:t xml:space="preserve">Esimerkki 0.4077</w:t>
      </w:r>
    </w:p>
    <w:p>
      <w:r>
        <w:t xml:space="preserve">Kontekstin sana: Opetus.</w:t>
      </w:r>
    </w:p>
    <w:p>
      <w:r>
        <w:rPr>
          <w:b/>
        </w:rPr>
        <w:t xml:space="preserve">Tulos</w:t>
      </w:r>
    </w:p>
    <w:p>
      <w:r>
        <w:t xml:space="preserve">Lause 1: HenkilöX:n ja HenkilY:n perheessä oli ollut opettajuutta jo monta vuotta, _ oli ensimmäinen, josta ei tullut opettajaa.</w:t>
        <w:br/>
        <w:t xml:space="preserve"> Lause 2: HenkilöX:n ja HenkilY:n perheessä oli ollut opettajuutta monta vuotta, _ oli viimeinen, josta tuli opettaja</w:t>
      </w:r>
    </w:p>
    <w:p>
      <w:r>
        <w:rPr>
          <w:b/>
        </w:rPr>
        <w:t xml:space="preserve">Esimerkki 0.4078</w:t>
      </w:r>
    </w:p>
    <w:p>
      <w:r>
        <w:t xml:space="preserve">Kontekstisana: kodittomien turvakoti.</w:t>
      </w:r>
    </w:p>
    <w:p>
      <w:r>
        <w:rPr>
          <w:b/>
        </w:rPr>
        <w:t xml:space="preserve">Tulos</w:t>
      </w:r>
    </w:p>
    <w:p>
      <w:r>
        <w:t xml:space="preserve">Lause 1: HenkilöX äänesti verojen korottamisen puolesta, mutta henkilöY äänesti niiden alentamisen puolesta. _ ei haitannut maksaa korkeampaa veroa kodittomien turvakodin hyväksi.</w:t>
        <w:br/>
        <w:t xml:space="preserve"> Lause 2: HenkilöX äänesti verojen korottamisen puolesta, mutta HenkilöY äänesti niiden alentamisen puolesta</w:t>
        <w:t xml:space="preserve"> _ ei halunnut maksaa korkeampaa veroa kodittomien turvakodin hyväksi.</w:t>
      </w:r>
    </w:p>
    <w:p>
      <w:r>
        <w:rPr>
          <w:b/>
        </w:rPr>
        <w:t xml:space="preserve">Esimerkki 0.4079</w:t>
      </w:r>
    </w:p>
    <w:p>
      <w:r>
        <w:t xml:space="preserve">Asiayhteyssana: makaroni ja juusto.</w:t>
      </w:r>
    </w:p>
    <w:p>
      <w:r>
        <w:rPr>
          <w:b/>
        </w:rPr>
        <w:t xml:space="preserve">Tulos</w:t>
      </w:r>
    </w:p>
    <w:p>
      <w:r>
        <w:t xml:space="preserve">Lause 1: HenkilöX ei voi syödä makaronia ja juustoa tai hän sairastuu, mutta henkilöY voi, koska _ on laktoosi-intolerantti.</w:t>
        <w:br/>
        <w:t xml:space="preserve"> Lause 2: HenkilöX ei voi syödä makaronia ja juustoa tai hän sairastuu, mutta HenkilöY voi, koska _ ei ole laktoosi-intolerantti</w:t>
      </w:r>
    </w:p>
    <w:p>
      <w:r>
        <w:rPr>
          <w:b/>
        </w:rPr>
        <w:t xml:space="preserve">Esimerkki 0.4080</w:t>
      </w:r>
    </w:p>
    <w:p>
      <w:r>
        <w:t xml:space="preserve">Asiayhteyssana: potilaat.</w:t>
      </w:r>
    </w:p>
    <w:p>
      <w:r>
        <w:rPr>
          <w:b/>
        </w:rPr>
        <w:t xml:space="preserve">Tulos</w:t>
      </w:r>
    </w:p>
    <w:p>
      <w:r>
        <w:t xml:space="preserve">Lause 1: Lääkärin ammatti sopi paremmin henkilöX:lle kuin henkilöY:lle, koska _ kuunteli aina potilaitaan.</w:t>
        <w:br/>
        <w:t xml:space="preserve"> Lause 2: Lääkärinä toimiminen sopi paremmin henkilöX:lle kuin henkilöY:lle, koska _ ei koskaan kuunnellut potilaitaan</w:t>
      </w:r>
    </w:p>
    <w:p>
      <w:r>
        <w:rPr>
          <w:b/>
        </w:rPr>
        <w:t xml:space="preserve">Esimerkki 0.4081</w:t>
      </w:r>
    </w:p>
    <w:p>
      <w:r>
        <w:t xml:space="preserve">Asiayhteyssana: pahoinvointi.</w:t>
      </w:r>
    </w:p>
    <w:p>
      <w:r>
        <w:rPr>
          <w:b/>
        </w:rPr>
        <w:t xml:space="preserve">Tulos</w:t>
      </w:r>
    </w:p>
    <w:p>
      <w:r>
        <w:t xml:space="preserve">Lause 1: HenkilöX kokee usein voimakasta pahoinvointia, henkilöY ei, joten _ ei aja vuoristoradalla.</w:t>
        <w:br/>
        <w:t xml:space="preserve"> Lause 2: HenkilöX kokee usein voimakasta pahoinvointia, HenkilöY ei siis _ usein ratsastaa suurilla vuoristoradoilla</w:t>
      </w:r>
    </w:p>
    <w:p>
      <w:r>
        <w:rPr>
          <w:b/>
        </w:rPr>
        <w:t xml:space="preserve">Tulos</w:t>
      </w:r>
    </w:p>
    <w:p>
      <w:r>
        <w:t xml:space="preserve">Lause 1: HenkilöX oli kiitollinen henkilöY:lle siitä, että hän antoi hänelle pahoinvointilääkettä, koska _ tunsi itsensä todella pahoinvoivaksi.</w:t>
        <w:br/>
        <w:t xml:space="preserve"> Lause 2: HenkilöX oli kiitollinen HenkilöY:lle siitä, että hän antoi hänelle pahoinvointilääkettä, koska _ tunsi olevansa huolissaan hänestä.</w:t>
      </w:r>
    </w:p>
    <w:p>
      <w:r>
        <w:rPr>
          <w:b/>
        </w:rPr>
        <w:t xml:space="preserve">Tulos</w:t>
      </w:r>
    </w:p>
    <w:p>
      <w:r>
        <w:t xml:space="preserve">Lause 1: Laivamatkasta aiheutui henkilöX:lle paha pahoinvointi, mutta se ei haitannut henkilöY:tä. _ oli helposti altis merisairaudelle.</w:t>
        <w:br/>
        <w:t xml:space="preserve"> Lause 2: Laivamatkalla henkilöX:lle tuli paha pahoinvointi, mutta se ei haitannut henkilöY:tä</w:t>
        <w:t xml:space="preserve"> _ ei ollut helposti altis merisairaudelle.</w:t>
      </w:r>
    </w:p>
    <w:p>
      <w:r>
        <w:rPr>
          <w:b/>
        </w:rPr>
        <w:t xml:space="preserve">Esimerkki 0.4082</w:t>
      </w:r>
    </w:p>
    <w:p>
      <w:r>
        <w:t xml:space="preserve">Asiayhteyssana: mokkanahka.</w:t>
      </w:r>
    </w:p>
    <w:p>
      <w:r>
        <w:rPr>
          <w:b/>
        </w:rPr>
        <w:t xml:space="preserve">Tulos</w:t>
      </w:r>
    </w:p>
    <w:p>
      <w:r>
        <w:t xml:space="preserve">Lause 1: HenkilöX:n mielestä mokkatakit ovat erittäin siistejä, mutta HenkilöY:n mielestä eivät. _ osti vaatekaupasta mokkatakin.</w:t>
        <w:br/>
        <w:t xml:space="preserve"> Lause 2: HenkilöX:n mielestä mokkatakit ovat erittäin siistejä, mutta HenkilöY:n mielestä eivät. _ osti vaatekaupasta farkkutakin.</w:t>
      </w:r>
    </w:p>
    <w:p>
      <w:r>
        <w:rPr>
          <w:b/>
        </w:rPr>
        <w:t xml:space="preserve">Esimerkki 0.4083</w:t>
      </w:r>
    </w:p>
    <w:p>
      <w:r>
        <w:t xml:space="preserve">Kontekstin sana: Takaisin.</w:t>
      </w:r>
    </w:p>
    <w:p>
      <w:r>
        <w:rPr>
          <w:b/>
        </w:rPr>
        <w:t xml:space="preserve">Tulos</w:t>
      </w:r>
    </w:p>
    <w:p>
      <w:r>
        <w:t xml:space="preserve">Lause 1: HenkilöX teki hiljattain varmuuskopion kiintolevylle ja HenkilöY teki hiljattain varmuuskopion tietokoneelleen, _ tarkisti kiintolevynsä vanhojen tiedostojen varalta.</w:t>
        <w:br/>
        <w:t xml:space="preserve"> Lause 2: HenkilöX teki äskettäin varmuuskopion kiintolevystä ja HenkilöY teki äskettäin varmuuskopion tietokoneestaan, _ tarkisti kannettavan tietokoneensa vanhojen tiedostojen varalta</w:t>
      </w:r>
    </w:p>
    <w:p>
      <w:r>
        <w:rPr>
          <w:b/>
        </w:rPr>
        <w:t xml:space="preserve">Esimerkki 0.4084</w:t>
      </w:r>
    </w:p>
    <w:p>
      <w:r>
        <w:t xml:space="preserve">Asiayhteyssana: metsästyskivääri.</w:t>
      </w:r>
    </w:p>
    <w:p>
      <w:r>
        <w:rPr>
          <w:b/>
        </w:rPr>
        <w:t xml:space="preserve">Tulos</w:t>
      </w:r>
    </w:p>
    <w:p>
      <w:r>
        <w:t xml:space="preserve">Lause 1: HenkilöX ripusti metsästyskiväärinsä takan päälle sen jälkeen, kun viimeisin retki päättyi siihen, että henkilöY ampui kuolettavan laukauksen.  _ oli onnellinen hänen puolestaan.</w:t>
        <w:br/>
        <w:t xml:space="preserve"> Lause 2: HenkilöX ripusti metsästyskiväärinsä takan päälle sen jälkeen, kun viimeisin matka päättyi siihen, että henkilöY ampui kuolettavan laukauksen</w:t>
        <w:t xml:space="preserve">  _ oli onnellinen itsensä puolesta.</w:t>
      </w:r>
    </w:p>
    <w:p>
      <w:r>
        <w:rPr>
          <w:b/>
        </w:rPr>
        <w:t xml:space="preserve">Esimerkki 0,4085</w:t>
      </w:r>
    </w:p>
    <w:p>
      <w:r>
        <w:t xml:space="preserve">Asiayhteyssana: metsästys.</w:t>
      </w:r>
    </w:p>
    <w:p>
      <w:r>
        <w:rPr>
          <w:b/>
        </w:rPr>
        <w:t xml:space="preserve">Tulos</w:t>
      </w:r>
    </w:p>
    <w:p>
      <w:r>
        <w:t xml:space="preserve">Lause 1: HenkilöX:lle oli luonnollisempaa lähteä metsästämään kuin HenkilöY:lle, koska _ oli kasvanut maalla.</w:t>
        <w:br/>
        <w:t xml:space="preserve"> Lause 2: HenkilöX:lle oli luonnollisempaa lähteä metsästämään kuin HenkilöY:lle, koska _ oli kasvan</w:t>
      </w:r>
    </w:p>
    <w:p>
      <w:r>
        <w:rPr>
          <w:b/>
        </w:rPr>
        <w:t xml:space="preserve">Tulos</w:t>
      </w:r>
    </w:p>
    <w:p>
      <w:r>
        <w:t xml:space="preserve">Lause 1: HenkilöX kasvoi metsästäjänä, kun taas HenkilY asui kaupungissa, joten kun he eksyivät metsään, _ auttoi heitä selviytymään.</w:t>
        <w:br/>
        <w:t xml:space="preserve"> Lause 2: HenkilöX kasvoi metsästäjänä, kun taas HenkilöY asui kaupungissa, joten kun he eksyivät metsään _ tarvitsivat heitä selviytyäkseen.</w:t>
      </w:r>
    </w:p>
    <w:p>
      <w:r>
        <w:rPr>
          <w:b/>
        </w:rPr>
        <w:t xml:space="preserve">Tulos</w:t>
      </w:r>
    </w:p>
    <w:p>
      <w:r>
        <w:t xml:space="preserve">Lause 1: HenkilöX ei ollut koskaan aikaisemmin käynyt metsällä, mutta henkilöY oli, joten _ ei tiennyt, miten peuraa jäljitetään.</w:t>
        <w:br/>
        <w:t xml:space="preserve"> Lause 2: HenkilöX ei ollut koskaan aikaisemmin metsästänyt, mutta HenkilöY oli, joten _ tiesi tarkalleen, miten peuraa jäljitetään</w:t>
      </w:r>
    </w:p>
    <w:p>
      <w:r>
        <w:rPr>
          <w:b/>
        </w:rPr>
        <w:t xml:space="preserve">Esimerkki 0.4086</w:t>
      </w:r>
    </w:p>
    <w:p>
      <w:r>
        <w:t xml:space="preserve">Asiayhteyssana: salasana.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salasanan tekemisessä, koska _:llä oli heikot luovat kyvyt.</w:t>
        <w:br/>
        <w:t xml:space="preserve"> Lause 2: HenkilöX pyysi henkilöY:tä auttamaan heitä salasanan tekemisessä, koska _:llä oli vahvat luovat kyvyt.</w:t>
      </w:r>
    </w:p>
    <w:p>
      <w:r>
        <w:rPr>
          <w:b/>
        </w:rPr>
        <w:t xml:space="preserve">Tulos</w:t>
      </w:r>
    </w:p>
    <w:p>
      <w:r>
        <w:t xml:space="preserve">Lause 1: HenkilöX tarvitsi henkilöY:n apua iPhonen ja MacBookin salasanan vaihtamisessa, koska _ ei ollut varma tekniikasta.</w:t>
        <w:br/>
        <w:t xml:space="preserve"> Lause 2: HenkilöX tarvitsi HenkilöY:n apua iPhonen ja MacBookin salasanan vaihtamisessa, koska _ oli tekniikan asiantuntija.</w:t>
      </w:r>
    </w:p>
    <w:p>
      <w:r>
        <w:rPr>
          <w:b/>
        </w:rPr>
        <w:t xml:space="preserve">Tulos</w:t>
      </w:r>
    </w:p>
    <w:p>
      <w:r>
        <w:t xml:space="preserve">Lause 1: HenkilöX nollasi salasanansa joka kuukausi, mutta henkilöY ei nollannut, joten _ ei ollut mitään ongelmia sen kanssa, että hänen tietokoneeseensa oli murtauduttu.</w:t>
        <w:br/>
        <w:t xml:space="preserve"> Lause 2: HenkilöX nollasi salasanansa joka kuukausi, mutta HenkilöY ei, joten _:llä oli paljon ongelmia tietokoneen hakkeroinnin kanssa</w:t>
      </w:r>
    </w:p>
    <w:p>
      <w:r>
        <w:rPr>
          <w:b/>
        </w:rPr>
        <w:t xml:space="preserve">Tulos</w:t>
      </w:r>
    </w:p>
    <w:p>
      <w:r>
        <w:t xml:space="preserve">Lause 1: HenkilöX käytti salasanana 1234, kun taas henkilöY:llä oli monimutkainen 12-numeroinen salasana. _ pankkitilinsä hakkeroitiin.</w:t>
        <w:br/>
        <w:t xml:space="preserve"> Lause 2: HenkilöX käytti salasanana 1234, kun taas henkilöY:llä oli monimutkainen 12-numeroinen salasana</w:t>
        <w:t xml:space="preserve"> _ ei saanut pankkitiliään hakkeroitua.</w:t>
      </w:r>
    </w:p>
    <w:p>
      <w:r>
        <w:rPr>
          <w:b/>
        </w:rPr>
        <w:t xml:space="preserve">Tulos</w:t>
      </w:r>
    </w:p>
    <w:p>
      <w:r>
        <w:t xml:space="preserve">Lause 1: HenkilöX käytti salasanoja kaikkeen toisin kuin henkilöY, koska _ pelkäsi, että hänet hakkeroitaisiin uudelleen.</w:t>
        <w:br/>
        <w:t xml:space="preserve"> Lause 2: HenkilöX ei käyttänyt salasanoja mihinkään toisin kuin HenkilöY, koska _ pelkäsi joutuvansa jälleen hakkeroiduksi</w:t>
      </w:r>
    </w:p>
    <w:p>
      <w:r>
        <w:rPr>
          <w:b/>
        </w:rPr>
        <w:t xml:space="preserve">Esimerkki 0.4087</w:t>
      </w:r>
    </w:p>
    <w:p>
      <w:r>
        <w:t xml:space="preserve">Context Word: remontit.</w:t>
      </w:r>
    </w:p>
    <w:p>
      <w:r>
        <w:rPr>
          <w:b/>
        </w:rPr>
        <w:t xml:space="preserve">Tulos</w:t>
      </w:r>
    </w:p>
    <w:p>
      <w:r>
        <w:t xml:space="preserve">Lause 1: HenkilöX pyysi HenkilöäY tekemään remontin taloonsa, minkä jälkeen _ yritti tinkiä hinnasta alaspäin.</w:t>
        <w:br/>
        <w:t xml:space="preserve"> Lause 2: HenkilöX pyysi HenkilöY:tä tekemään remontin taloon, sitten _ yritti nostaa hintaa.</w:t>
      </w:r>
    </w:p>
    <w:p>
      <w:r>
        <w:rPr>
          <w:b/>
        </w:rPr>
        <w:t xml:space="preserve">Tulos</w:t>
      </w:r>
    </w:p>
    <w:p>
      <w:r>
        <w:t xml:space="preserve">Lause 1: HenkilöX soitti henkilöY:lle asunnon välttämättömistä remonteista, koska _ oli asunnon vuokralainen.</w:t>
        <w:br/>
        <w:t xml:space="preserve"> Lause 2: HenkilöX soitti HenkilöY:lle huoneiston välttämättömistä remonteista, koska _ oli huoneiston vuokranantaja</w:t>
      </w:r>
    </w:p>
    <w:p>
      <w:r>
        <w:rPr>
          <w:b/>
        </w:rPr>
        <w:t xml:space="preserve">Tulos</w:t>
      </w:r>
    </w:p>
    <w:p>
      <w:r>
        <w:t xml:space="preserve">Lause 1: HenkilöX teki kotinsa remontin itse, mutta henkilöY ei, koska _ hänellä oli laaja kokemus urakoitsijana.</w:t>
        <w:br/>
        <w:t xml:space="preserve"> Lause 2: HenkilöX teki kotinsa remontin itse, mutta ei HenkilöY, koska _:llä oli vain vähän kokemusta urakoitsijana.</w:t>
      </w:r>
    </w:p>
    <w:p>
      <w:r>
        <w:rPr>
          <w:b/>
        </w:rPr>
        <w:t xml:space="preserve">Esimerkki 0.4088</w:t>
      </w:r>
    </w:p>
    <w:p>
      <w:r>
        <w:t xml:space="preserve">Kontekstin sana: Ruskea riisi.</w:t>
      </w:r>
    </w:p>
    <w:p>
      <w:r>
        <w:rPr>
          <w:b/>
        </w:rPr>
        <w:t xml:space="preserve">Tulos</w:t>
      </w:r>
    </w:p>
    <w:p>
      <w:r>
        <w:t xml:space="preserve">Lause 1: Ruskea riisi on tämän päivän erikoisruokaa, selittää henkilöX henkilölleY, _ valmistaa lounasta tälle päivälle.</w:t>
        <w:br/>
        <w:t xml:space="preserve"> Lause 2: Ruskea riisi on päivän erikoinen selittää PersonX:n PersonY:lle, _ ostaa lounaan tälle päiv</w:t>
      </w:r>
    </w:p>
    <w:p>
      <w:r>
        <w:rPr>
          <w:b/>
        </w:rPr>
        <w:t xml:space="preserve">Esimerkki 0.4089</w:t>
      </w:r>
    </w:p>
    <w:p>
      <w:r>
        <w:t xml:space="preserve">Asiayhteyssana: seinät.</w:t>
      </w:r>
    </w:p>
    <w:p>
      <w:r>
        <w:rPr>
          <w:b/>
        </w:rPr>
        <w:t xml:space="preserve">Tulos</w:t>
      </w:r>
    </w:p>
    <w:p>
      <w:r>
        <w:t xml:space="preserve">Lause 1: HenkilöX purki seiniä, kun taas henkilöY rakensi niitä jatkuvasti, joten _ joutui purkamaan uuden rakennuksen.</w:t>
        <w:br/>
        <w:t xml:space="preserve"> Lause 2: HenkilöX purki elämänsä aikana seiniä, kun taas HenkilöY rakensi niitä jatkuvasti, joten _ joutui pystyttämään uuden rakennuksen.</w:t>
      </w:r>
    </w:p>
    <w:p>
      <w:r>
        <w:rPr>
          <w:b/>
        </w:rPr>
        <w:t xml:space="preserve">Tulos</w:t>
      </w:r>
    </w:p>
    <w:p>
      <w:r>
        <w:t xml:space="preserve">Lause 1: HenkilöX piti muureja rajalla hyvänä ajatuksena, mutta henkilöY ei, koska _ oli vahva republikaani.</w:t>
        <w:br/>
        <w:t xml:space="preserve"> Lause 2: HenkilöX piti rajamuuria hyvänä ajatuksena, mutta ei henkilöY:n, koska _ oli vahva demokraatti.</w:t>
      </w:r>
    </w:p>
    <w:p>
      <w:r>
        <w:rPr>
          <w:b/>
        </w:rPr>
        <w:t xml:space="preserve">Tulos</w:t>
      </w:r>
    </w:p>
    <w:p>
      <w:r>
        <w:t xml:space="preserve">Lause 1: HenkilöX tunnettiin parempana kirvesmiehenä kuin HenkilöY, koska _ sai seinät näyttämään paremmilta.</w:t>
        <w:br/>
        <w:t xml:space="preserve"> Lause 2: HenkilöX tunnettiin huonompana kirvesmiehenä kuin HenkilöY, koska _ teki seinistä paremman näköisiä</w:t>
      </w:r>
    </w:p>
    <w:p>
      <w:r>
        <w:rPr>
          <w:b/>
        </w:rPr>
        <w:t xml:space="preserve">Esimerkki 0.4090</w:t>
      </w:r>
    </w:p>
    <w:p>
      <w:r>
        <w:t xml:space="preserve">Context Word: terveet vauvat.</w:t>
      </w:r>
    </w:p>
    <w:p>
      <w:r>
        <w:rPr>
          <w:b/>
        </w:rPr>
        <w:t xml:space="preserve">Tulos</w:t>
      </w:r>
    </w:p>
    <w:p>
      <w:r>
        <w:t xml:space="preserve">Lause 1: HenkilöX:n lääkäri suositteli vitamiinien ottamista terveiden vauvojen varmistamiseksi, mutta henkilöY sanoi niiden pahentavan pahoinvointia. _ päätti jatkaa vitamiinien ottamista.</w:t>
        <w:br/>
        <w:t xml:space="preserve"> Lause 2: HenkilöX:n lääkäri suositteli vitamiinien ottamista terveiden vauvojen varmistamiseksi, mutta henkilöY sanoi niiden pahentavan pahoinvointia. _ päätti lopettaa vitamiinien ottamisen.</w:t>
      </w:r>
    </w:p>
    <w:p>
      <w:r>
        <w:rPr>
          <w:b/>
        </w:rPr>
        <w:t xml:space="preserve">Esimerkki 0,4091</w:t>
      </w:r>
    </w:p>
    <w:p>
      <w:r>
        <w:t xml:space="preserve">Asiayhteyssana: euphorbia.</w:t>
      </w:r>
    </w:p>
    <w:p>
      <w:r>
        <w:rPr>
          <w:b/>
        </w:rPr>
        <w:t xml:space="preserve">Tulos</w:t>
      </w:r>
    </w:p>
    <w:p>
      <w:r>
        <w:t xml:space="preserve">Lause 1: Koska hänen asunnossaan ei ollut paljon valoa, henkilöX kehotti henkilöäY hankkimaan kirjavan euforbiakasvin. _ puhui väärin, joten kasvi ei menestynyt.</w:t>
        <w:br/>
        <w:t xml:space="preserve"> Lause 2: Koska hänen asunnossaan oli paljon valoa, HenkilöX kehotti HenkilöY:tä hankkimaan kirjavan euforbiakasvin. _ ei kuunnellut, joten kasvi ei menestynyt.</w:t>
      </w:r>
    </w:p>
    <w:p>
      <w:r>
        <w:rPr>
          <w:b/>
        </w:rPr>
        <w:t xml:space="preserve">Esimerkki 0.4092</w:t>
      </w:r>
    </w:p>
    <w:p>
      <w:r>
        <w:t xml:space="preserve">Asiayhteyssana: pyyhkeet.</w:t>
      </w:r>
    </w:p>
    <w:p>
      <w:r>
        <w:rPr>
          <w:b/>
        </w:rPr>
        <w:t xml:space="preserve">Tulos</w:t>
      </w:r>
    </w:p>
    <w:p>
      <w:r>
        <w:t xml:space="preserve">Lause 1: HenkilöX syytti henkilöäY siitä, että tämä on jättänyt märkiä pyyhkeitä kylpyhuoneen lattialle. _ sanoi, että se tapahtui aina suihkun jälkeen.</w:t>
        <w:br/>
        <w:t xml:space="preserve"> Lause 2: HenkilöX syytti HenkilöY:tä siitä, että hän on jättänyt märkiä pyyhkeitä kylpyhuoneen lattialle</w:t>
        <w:t xml:space="preserve"> _ sanoi, että he eivät olleet käyneet tänään vielä suihkussa.</w:t>
      </w:r>
    </w:p>
    <w:p>
      <w:r>
        <w:rPr>
          <w:b/>
        </w:rPr>
        <w:t xml:space="preserve">Esimerkki 0.4093</w:t>
      </w:r>
    </w:p>
    <w:p>
      <w:r>
        <w:t xml:space="preserve">Kontekstin sana: Konjakki.</w:t>
      </w:r>
    </w:p>
    <w:p>
      <w:r>
        <w:rPr>
          <w:b/>
        </w:rPr>
        <w:t xml:space="preserve">Tulos</w:t>
      </w:r>
    </w:p>
    <w:p>
      <w:r>
        <w:t xml:space="preserve">Lause 1: Kun henkilöX siemaili konjakkia jahdillaan, hän vilkutti henkilöY:lle veden toisella puolella.  _ halusi tietää, haluaisivatko he juotavaa.</w:t>
        <w:br/>
        <w:t xml:space="preserve"> Lause 2: Kun henkilöX siemaili konjakkia jahdillaan, hän vilkutti henkilöY:lle veden yli</w:t>
        <w:t xml:space="preserve">  _ halusi tietää, oliko heillä ylimääräistä juotavaa.</w:t>
      </w:r>
    </w:p>
    <w:p>
      <w:r>
        <w:rPr>
          <w:b/>
        </w:rPr>
        <w:t xml:space="preserve">Tulos</w:t>
      </w:r>
    </w:p>
    <w:p>
      <w:r>
        <w:t xml:space="preserve">Lause 1: persony auttoi personx:n kotiin juotuaan liikaa konjakkia, mutta _ oli liian raskas.</w:t>
        <w:br/>
        <w:t xml:space="preserve"> Lause 2: persony auttoi personx:n kotiin juotuaan liikaa konjakkia, mutta _ oli liian väsynyt.</w:t>
      </w:r>
    </w:p>
    <w:p>
      <w:r>
        <w:rPr>
          <w:b/>
        </w:rPr>
        <w:t xml:space="preserve">Esimerkki 0.4094</w:t>
      </w:r>
    </w:p>
    <w:p>
      <w:r>
        <w:t xml:space="preserve">Asiayhteyssana: armeija.</w:t>
      </w:r>
    </w:p>
    <w:p>
      <w:r>
        <w:rPr>
          <w:b/>
        </w:rPr>
        <w:t xml:space="preserve">Tulos</w:t>
      </w:r>
    </w:p>
    <w:p>
      <w:r>
        <w:t xml:space="preserve">Lause 1: Ennen armeijaan liittymistään henkilöX kertoi henkilöY:lle, mitä hänellä oli odotettavissa ennen komennusta, jotta _ ei tuntisi syyllisyyttä.</w:t>
        <w:br/>
        <w:t xml:space="preserve"> Lause 2: Ennen kuin hän liittyi armeijaan, henkilöX kertoi henkilöY:lle, mitä hänellä oli odotettavissa ennen komennusta, jotta _ ei tarvinnut huolehtia.</w:t>
      </w:r>
    </w:p>
    <w:p>
      <w:r>
        <w:rPr>
          <w:b/>
        </w:rPr>
        <w:t xml:space="preserve">Tulos</w:t>
      </w:r>
    </w:p>
    <w:p>
      <w:r>
        <w:t xml:space="preserve">Lause 1: HenkilöX saarnaa aina armeijan rahoituksen lisäämisestä, kun taas henkilöY tukee enemmän taidetta. _ on konservatiivi.</w:t>
        <w:br/>
        <w:t xml:space="preserve"> Lause 2: HenkilöX saarnaa aina armeijan rahoituksen lisäämisestä, kun taas henkilöY tukee enemmän taidetta</w:t>
        <w:t xml:space="preserve"> _ on liberaali.</w:t>
      </w:r>
    </w:p>
    <w:p>
      <w:r>
        <w:rPr>
          <w:b/>
        </w:rPr>
        <w:t xml:space="preserve">Tulos</w:t>
      </w:r>
    </w:p>
    <w:p>
      <w:r>
        <w:t xml:space="preserve">Lause 1: HenkilöX lähti edelleen armeijan tehtäviin, mutta ei henkilöY, koska _ oli värvätty.</w:t>
        <w:br/>
        <w:t xml:space="preserve"> Lause 2: HenkilöX lähti edelleen sotilastehtäviin, mutta henkilöY ei, koska _ oli eläkkeellä.</w:t>
      </w:r>
    </w:p>
    <w:p>
      <w:r>
        <w:rPr>
          <w:b/>
        </w:rPr>
        <w:t xml:space="preserve">Tulos</w:t>
      </w:r>
    </w:p>
    <w:p>
      <w:r>
        <w:t xml:space="preserve">Lause 1: HenkilöX oli armeijassa, kun taas henkilöY ei ollut, koska _ tunsi tarvetta taistella maansa puolesta.</w:t>
        <w:br/>
        <w:t xml:space="preserve"> Lause 2: HenkilöX oli armeijassa, kun taas HenkilöY ei ollut, koska _ tunsi tarvetta mennä yliopistoon</w:t>
      </w:r>
    </w:p>
    <w:p>
      <w:r>
        <w:rPr>
          <w:b/>
        </w:rPr>
        <w:t xml:space="preserve">Esimerkki 0,4095</w:t>
      </w:r>
    </w:p>
    <w:p>
      <w:r>
        <w:t xml:space="preserve">Kontekstin sana: viikko.</w:t>
      </w:r>
    </w:p>
    <w:p>
      <w:r>
        <w:rPr>
          <w:b/>
        </w:rPr>
        <w:t xml:space="preserve">Tulos</w:t>
      </w:r>
    </w:p>
    <w:p>
      <w:r>
        <w:t xml:space="preserve">Lause 1: Viime viikko oli hieno viikko henkilöX:lle, mutta ei henkilöY:lle, koska hän pääsi matkustamaan ympäri Eurooppaa.</w:t>
        <w:br/>
        <w:t xml:space="preserve"> Lause 2: Viime viikko oli hieno viikko HenkilöX:lle, mutta ei HenkilöY:lle, koska _ joutui työskentelemään ympäri kaupunkia</w:t>
      </w:r>
    </w:p>
    <w:p>
      <w:r>
        <w:rPr>
          <w:b/>
        </w:rPr>
        <w:t xml:space="preserve">Tulos</w:t>
      </w:r>
    </w:p>
    <w:p>
      <w:r>
        <w:t xml:space="preserve">Lause 1: HenkilöX vei henkilöY:n viikon lomalle Italiaan, koska _ oli voittanut lotossa.</w:t>
        <w:br/>
        <w:t xml:space="preserve"> Lause 2: HenkilöX vei henkilöY:n viikon lomalle Italiaan, vaikka _ oli voittanut lotossa.</w:t>
      </w:r>
    </w:p>
    <w:p>
      <w:r>
        <w:rPr>
          <w:b/>
        </w:rPr>
        <w:t xml:space="preserve">Esimerkki 0.4096</w:t>
      </w:r>
    </w:p>
    <w:p>
      <w:r>
        <w:t xml:space="preserve">Kontekstin sana: julkaistu.</w:t>
      </w:r>
    </w:p>
    <w:p>
      <w:r>
        <w:rPr>
          <w:b/>
        </w:rPr>
        <w:t xml:space="preserve">Tulos</w:t>
      </w:r>
    </w:p>
    <w:p>
      <w:r>
        <w:t xml:space="preserve">Lause 1: Kun HenkilöX kirjoitti julkaistun artikkelin, HenkilöY oli hyvin tyytyväinen, koska _ oli aiemmin hylätty monta kertaa.</w:t>
        <w:br/>
        <w:t xml:space="preserve"> Lause 2: Kun HenkilöX kirjoitti julkaistun artikkelin, HenkilöY oli hyvin kateellinen, koska _ oli aiemmin hylätty monta kertaa.</w:t>
      </w:r>
    </w:p>
    <w:p>
      <w:r>
        <w:rPr>
          <w:b/>
        </w:rPr>
        <w:t xml:space="preserve">Esimerkki 0.4097</w:t>
      </w:r>
    </w:p>
    <w:p>
      <w:r>
        <w:t xml:space="preserve">Asiayhteyssana: harja.</w:t>
      </w:r>
    </w:p>
    <w:p>
      <w:r>
        <w:rPr>
          <w:b/>
        </w:rPr>
        <w:t xml:space="preserve">Tulos</w:t>
      </w:r>
    </w:p>
    <w:p>
      <w:r>
        <w:t xml:space="preserve">Lause 1: HenkilöX:n oli tänään mentävä kauppaan ja ostettava uusi harja toisin kuin henkilöY:n, koska _ kadotti omansa.</w:t>
        <w:br/>
        <w:t xml:space="preserve"> Lause 2: HenkilöX:n täytyi mennä tänään kauppaan ja ostaa uusi harja, toisin kuin henkilöY:n, koska _ oli menettänyt omansa</w:t>
      </w:r>
    </w:p>
    <w:p>
      <w:r>
        <w:rPr>
          <w:b/>
        </w:rPr>
        <w:t xml:space="preserve">Tulos</w:t>
      </w:r>
    </w:p>
    <w:p>
      <w:r>
        <w:t xml:space="preserve">Lause 1: HenkilöX oli sitä mieltä, että HenkilöY ei harjannut hampaitaan riittävän usein. _ sanoi, että hänen hengityksensä haisi pahalle.</w:t>
        <w:br/>
        <w:t xml:space="preserve"> Lause 2: HenkilöX oli sitä mieltä, että henkilöY ei harjannut hampaitaan riittävän usein</w:t>
        <w:t xml:space="preserve"> _ sanoi, että hänen hengityksensä haisi hyvältä.</w:t>
      </w:r>
    </w:p>
    <w:p>
      <w:r>
        <w:rPr>
          <w:b/>
        </w:rPr>
        <w:t xml:space="preserve">Tulos</w:t>
      </w:r>
    </w:p>
    <w:p>
      <w:r>
        <w:t xml:space="preserve">Lause 1: HenkilöX käytti hiuksiinsa harjaa suihkun jälkeen, mutta HenkilöY pyyhki hiuksensa vain pyyhkeellä. _ oli suorat kiiltävät hiukset.</w:t>
        <w:br/>
        <w:t xml:space="preserve"> Lause 2: HenkilöX käytti harjaa hiuksiinsa suihkun jälkeen, mutta HenkilöY vain pyyhki hiuksiaan</w:t>
        <w:t xml:space="preserve"> _ oli sotkuiset, karkeat hiukset.</w:t>
      </w:r>
    </w:p>
    <w:p>
      <w:r>
        <w:rPr>
          <w:b/>
        </w:rPr>
        <w:t xml:space="preserve">Tulos</w:t>
      </w:r>
    </w:p>
    <w:p>
      <w:r>
        <w:t xml:space="preserve">Lause 1: HenkilöX oli tyylikkäämpi kuin HenkilöY, koska _ aina vain harjasi hiuksensa.</w:t>
        <w:br/>
        <w:t xml:space="preserve"> Lause 2: HenkilöX oli tyylikkäämpi kuin HenkilöY, koska _ ei koskaan vain harjaillut hiuksiaan.</w:t>
      </w:r>
    </w:p>
    <w:p>
      <w:r>
        <w:rPr>
          <w:b/>
        </w:rPr>
        <w:t xml:space="preserve">Tulos</w:t>
      </w:r>
    </w:p>
    <w:p>
      <w:r>
        <w:t xml:space="preserve">Lause 1: Sivellin, jonka henkilöX otti vastaan henkilöY:ltä, oli perheen perintökalu, joten _ laittoi sen varjolaatikkoon.</w:t>
        <w:br/>
        <w:t xml:space="preserve"> Lause 2: Sivellin, jonka henkilöX antoi henkilöY:lle, oli perheen perintökalu, joten _ laittoi sen varjolaatikkoon</w:t>
      </w:r>
    </w:p>
    <w:p>
      <w:r>
        <w:rPr>
          <w:b/>
        </w:rPr>
        <w:t xml:space="preserve">Tulos</w:t>
      </w:r>
    </w:p>
    <w:p>
      <w:r>
        <w:t xml:space="preserve">Lause 1: HenkilöX:n kanssa ostoksilla ollessaan HenkilöY halusi ostaa uuden harjan eikä osannut päättää, minkä. _ suosittelee sellaista, joka kestäisi pitkään.</w:t>
        <w:br/>
        <w:t xml:space="preserve"> Lause 2: Kun henkilöX:n kanssa kävi ostoksilla, henkilöY halusi ostaa uuden harjan eikä osannut päättää, minkä. _ halusi sellaisen, joka kestäisi pitkään.</w:t>
      </w:r>
    </w:p>
    <w:p>
      <w:r>
        <w:rPr>
          <w:b/>
        </w:rPr>
        <w:t xml:space="preserve">Esimerkki 0.4098</w:t>
      </w:r>
    </w:p>
    <w:p>
      <w:r>
        <w:t xml:space="preserve">Asiayhteyssana: oikeudenkäynnit.</w:t>
      </w:r>
    </w:p>
    <w:p>
      <w:r>
        <w:rPr>
          <w:b/>
        </w:rPr>
        <w:t xml:space="preserve">Tulos</w:t>
      </w:r>
    </w:p>
    <w:p>
      <w:r>
        <w:t xml:space="preserve">Lause 1: HenkilöX on osallisena kahdessatoista oikeudenkäynnissä, joissa henkilöY on tuomarina, _ viettää paljon aikaa oikeudessa.</w:t>
        <w:br/>
        <w:t xml:space="preserve"> Lause 2: HenkilöX on osallisena kahdessatoista oikeudenkäynnissä, joissa henkilöY on tuomarina, _ viettää paljon aikaa oikeudenkäynnin valvomisessa.</w:t>
      </w:r>
    </w:p>
    <w:p>
      <w:r>
        <w:rPr>
          <w:b/>
        </w:rPr>
        <w:t xml:space="preserve">Esimerkki 0.4099</w:t>
      </w:r>
    </w:p>
    <w:p>
      <w:r>
        <w:t xml:space="preserve">Asiayhteyssana: poista.</w:t>
      </w:r>
    </w:p>
    <w:p>
      <w:r>
        <w:rPr>
          <w:b/>
        </w:rPr>
        <w:t xml:space="preserve">Tulos</w:t>
      </w:r>
    </w:p>
    <w:p>
      <w:r>
        <w:t xml:space="preserve">Lause 1: HenkilöX poisti aina meikkinsä ennen nukkumaanmenoa, mutta henkilöY ei poistanut, koska _ oli hyvin tunnollinen.</w:t>
        <w:br/>
        <w:t xml:space="preserve"> Lause 2: HenkilöX poisti aina meikkinsä ennen nukkumaanmenoa, mutta HenkilöY ei poistanut, koska _ oli hyvin laiska.</w:t>
      </w:r>
    </w:p>
    <w:p>
      <w:r>
        <w:rPr>
          <w:b/>
        </w:rPr>
        <w:t xml:space="preserve">Tulos</w:t>
      </w:r>
    </w:p>
    <w:p>
      <w:r>
        <w:t xml:space="preserve">Lause 1: HenkilöX kysyi henkilöY:ltä, miten tahrat poistetaan villapaidasta, koska _ halusi tietää, miten se tehdään.</w:t>
        <w:br/>
        <w:t xml:space="preserve"> Lause 2: HenkilöX kysyi HenkilöY:ltä, miten tahrat poistetaan villapaidasta, mutta _ ei osannut tehdä sitä</w:t>
      </w:r>
    </w:p>
    <w:p>
      <w:r>
        <w:rPr>
          <w:b/>
        </w:rPr>
        <w:t xml:space="preserve">Tulos</w:t>
      </w:r>
    </w:p>
    <w:p>
      <w:r>
        <w:t xml:space="preserve">Lause 1: HenkilöX pyysi henkilöY:tä siirtämään painavan sohvan hänen puolestaan, koska _ oli heikko nostamaan raskaita esineitä...</w:t>
        <w:br/>
        <w:t xml:space="preserve"> Lause 2: Henkilö X pyysi henkilö Y:tä poistamaan painavan sohvan hänen puolestaan, koska _ oli vahva nostamaan painavia esineitä.</w:t>
      </w:r>
    </w:p>
    <w:p>
      <w:r>
        <w:rPr>
          <w:b/>
        </w:rPr>
        <w:t xml:space="preserve">Tulos</w:t>
      </w:r>
    </w:p>
    <w:p>
      <w:r>
        <w:t xml:space="preserve">Lause 1: HenkilöX joutui poistamaan HenkilöY:n klubilta, koska _ oli portsari, joka lopetti ongelmat.</w:t>
        <w:br/>
        <w:t xml:space="preserve"> Lause 2: HenkilöX joutui poistamaan HenkilöY:n klubilta, koska _ oli punkkari, joka aiheutti ongelmia.</w:t>
      </w:r>
    </w:p>
    <w:p>
      <w:r>
        <w:rPr>
          <w:b/>
        </w:rPr>
        <w:t xml:space="preserve">Tulos</w:t>
      </w:r>
    </w:p>
    <w:p>
      <w:r>
        <w:t xml:space="preserve">Lause 1: HenkilöX joutui poistamaan HenkilöY:n huoneesta, koska _ keittiössä syttyi tulipalo.</w:t>
        <w:br/>
        <w:t xml:space="preserve"> Lause 2: HenkilöX joutui poistamaan HenkilöY:n huoneesta, koska _ keittiössä syttyi tulipalo.</w:t>
      </w:r>
    </w:p>
    <w:p>
      <w:r>
        <w:rPr>
          <w:b/>
        </w:rPr>
        <w:t xml:space="preserve">Tulos</w:t>
      </w:r>
    </w:p>
    <w:p>
      <w:r>
        <w:t xml:space="preserve">Lause 1: HenkilöX auttoi henkilöäY poistamaan mehiläispesän pihalta. _ oli hyvä apu.</w:t>
        <w:br/>
        <w:t xml:space="preserve"> Lause 2: HenkilöX auttoi HenkilöY:tä poistamaan mehiläispesän pihalta</w:t>
        <w:t xml:space="preserve"> _ oli kiitollinen avusta.</w:t>
      </w:r>
    </w:p>
    <w:p>
      <w:r>
        <w:rPr>
          <w:b/>
        </w:rPr>
        <w:t xml:space="preserve">Tulos</w:t>
      </w:r>
    </w:p>
    <w:p>
      <w:r>
        <w:t xml:space="preserve">Lause 1: HenkilöX oli parempi käsityöläinen kuin HenkilöY, joten _ yritti poistaa rasvan broilerista helposti.</w:t>
        <w:br/>
        <w:t xml:space="preserve"> Lause 2: HenkilöX oli parempi käsityöläinen kuin HenkilöY, joten _ yritti poistaa rasvan broilerista vaikeasti.</w:t>
      </w:r>
    </w:p>
    <w:p>
      <w:r>
        <w:rPr>
          <w:b/>
        </w:rPr>
        <w:t xml:space="preserve">Esimerkki 0.4100</w:t>
      </w:r>
    </w:p>
    <w:p>
      <w:r>
        <w:t xml:space="preserve">Asiayhteyssana: python.</w:t>
      </w:r>
    </w:p>
    <w:p>
      <w:r>
        <w:rPr>
          <w:b/>
        </w:rPr>
        <w:t xml:space="preserve">Tulos</w:t>
      </w:r>
    </w:p>
    <w:p>
      <w:r>
        <w:t xml:space="preserve">Lause 1: HenkilöX:n lemmikki on pyton, ja henkilöY omistaa koiran. Tämä tarkoittaa, että _ on käärmeiden ystävä.</w:t>
        <w:br/>
        <w:t xml:space="preserve"> Lause 2: HenkilöX:n lemmikki on pyton, ja henkilöY omistaa koiran</w:t>
        <w:t xml:space="preserve"> Tämä tarkoittaa, että _ rakastaa koiria.</w:t>
      </w:r>
    </w:p>
    <w:p>
      <w:r>
        <w:rPr>
          <w:b/>
        </w:rPr>
        <w:t xml:space="preserve">Esimerkki 0.4101</w:t>
      </w:r>
    </w:p>
    <w:p>
      <w:r>
        <w:t xml:space="preserve">Asiayhteyssana: käyrä.</w:t>
      </w:r>
    </w:p>
    <w:p>
      <w:r>
        <w:rPr>
          <w:b/>
        </w:rPr>
        <w:t xml:space="preserve">Tulos</w:t>
      </w:r>
    </w:p>
    <w:p>
      <w:r>
        <w:t xml:space="preserve">Lause 1: HenkilöX oli paljon parempi heittämään kaarta kuin HenkilöY, koska _ pelasi yliopistossa baseballia.</w:t>
        <w:br/>
        <w:t xml:space="preserve"> Lause 2: HenkilöX oli paljon huonompi heittämään kaarta kuin HenkilöY, koska _ pelasi yliopistossa baseballia</w:t>
      </w:r>
    </w:p>
    <w:p>
      <w:r>
        <w:rPr>
          <w:b/>
        </w:rPr>
        <w:t xml:space="preserve">Esimerkki 0.4102</w:t>
      </w:r>
    </w:p>
    <w:p>
      <w:r>
        <w:t xml:space="preserve">Asiayhteyssana: ajoneuvot.</w:t>
      </w:r>
    </w:p>
    <w:p>
      <w:r>
        <w:rPr>
          <w:b/>
        </w:rPr>
        <w:t xml:space="preserve">Tulos</w:t>
      </w:r>
    </w:p>
    <w:p>
      <w:r>
        <w:t xml:space="preserve">Lause 1: HenkilöX kulki aina päivittäisellä kävelymatkallaan monien ajoneuvojen ohi, toisin kuin henkilöY, koska _ asui kaupungissa.</w:t>
        <w:br/>
        <w:t xml:space="preserve"> Lause 2: HenkilöX kulki aina paljon ajoneuvojen ohi päivittäisellä kävelymatkallaan toisin kuin henkilöY, koska _ asui maaseudulla</w:t>
      </w:r>
    </w:p>
    <w:p>
      <w:r>
        <w:rPr>
          <w:b/>
        </w:rPr>
        <w:t xml:space="preserve">Tulos</w:t>
      </w:r>
    </w:p>
    <w:p>
      <w:r>
        <w:t xml:space="preserve">Lause 1: HenkilöX osallistuu henkilöY:n opettamaan ajoneuvojen käsittelyyn, _ hänen on opittava mahdollisimman paljon.</w:t>
        <w:br/>
        <w:t xml:space="preserve"> Lause 2: HenkilöX osallistuu HenkilöY:n opettamaan ajoneuvojen työstöön, _ on oppinut niin paljon kuin pystyy.</w:t>
      </w:r>
    </w:p>
    <w:p>
      <w:r>
        <w:rPr>
          <w:b/>
        </w:rPr>
        <w:t xml:space="preserve">Esimerkki 0.4103</w:t>
      </w:r>
    </w:p>
    <w:p>
      <w:r>
        <w:t xml:space="preserve">Asiayhteyssana: ajovalo.</w:t>
      </w:r>
    </w:p>
    <w:p>
      <w:r>
        <w:rPr>
          <w:b/>
        </w:rPr>
        <w:t xml:space="preserve">Tulos</w:t>
      </w:r>
    </w:p>
    <w:p>
      <w:r>
        <w:t xml:space="preserve">Lause 1: HenkilöX:n autosta oli hajonnut ajovalo, mutta henkilöY:n autosta oli hajonnut takavalo. _ osti ajovalon autoliikkeestä.</w:t>
        <w:br/>
        <w:t xml:space="preserve"> Lause 2: HenkilöX:n autossa oli rikki ajovalo, mutta henkilöY:n autossa oli rikki takavalo</w:t>
        <w:t xml:space="preserve"> _ osti takavalon autoliikkeestä.</w:t>
      </w:r>
    </w:p>
    <w:p>
      <w:r>
        <w:rPr>
          <w:b/>
        </w:rPr>
        <w:t xml:space="preserve">Esimerkki 0.4104</w:t>
      </w:r>
    </w:p>
    <w:p>
      <w:r>
        <w:t xml:space="preserve">Context Word: sämpylät.</w:t>
      </w:r>
    </w:p>
    <w:p>
      <w:r>
        <w:rPr>
          <w:b/>
        </w:rPr>
        <w:t xml:space="preserve">Tulos</w:t>
      </w:r>
    </w:p>
    <w:p>
      <w:r>
        <w:t xml:space="preserve">Lause 1: Potluckissa henkilöX nautti muendostaan enemmän kuin henkilöY, koska _ muisti hakea voita sämpylöiden päälle.</w:t>
        <w:br/>
        <w:t xml:space="preserve"> Lause 2: Potluckissa henkilöX nautti muendostaan enemmän kuin henkilöY, koska _ unohti hakea voita sämpylöihinsä.</w:t>
      </w:r>
    </w:p>
    <w:p>
      <w:r>
        <w:rPr>
          <w:b/>
        </w:rPr>
        <w:t xml:space="preserve">Esimerkki 0.4105</w:t>
      </w:r>
    </w:p>
    <w:p>
      <w:r>
        <w:t xml:space="preserve">Asiayhteyssana: ulosteet.</w:t>
      </w:r>
    </w:p>
    <w:p>
      <w:r>
        <w:rPr>
          <w:b/>
        </w:rPr>
        <w:t xml:space="preserve">Tulos</w:t>
      </w:r>
    </w:p>
    <w:p>
      <w:r>
        <w:t xml:space="preserve">Lause 1: HenkilöX inhosi lintujen jätösten siivoamista autosta toisin kuin HenkilöY, koska _ oli hyvin herkkä.</w:t>
        <w:br/>
        <w:t xml:space="preserve"> Lause 2: HenkilöX inhosi lintujen jätösten siivoamista autosta toisin kuin HenkilöY, koska _ oli hyvin nuhteeton</w:t>
      </w:r>
    </w:p>
    <w:p>
      <w:r>
        <w:rPr>
          <w:b/>
        </w:rPr>
        <w:t xml:space="preserve">Esimerkki 0.4106</w:t>
      </w:r>
    </w:p>
    <w:p>
      <w:r>
        <w:t xml:space="preserve">Asiayhteyssana: aliravitsemus.</w:t>
      </w:r>
    </w:p>
    <w:p>
      <w:r>
        <w:rPr>
          <w:b/>
        </w:rPr>
        <w:t xml:space="preserve">Tulos</w:t>
      </w:r>
    </w:p>
    <w:p>
      <w:r>
        <w:t xml:space="preserve">Lause 1: HenkilöX:n ruokavalioon kuului runsaasti hedelmiä ja vihanneksia, kun taas henkilöY söi vain pikaruokaa, joten _ ei ollut huolissaan aliravitsemuksesta.</w:t>
        <w:br/>
        <w:t xml:space="preserve"> Lause 2: HenkilöX:n ruokavalioon kuului runsaasti hedelmiä ja vihanneksia, kun taas HenkilöY söi vain pikaruokaa, joten _ joutui olemaan huolissaan aliravitsemuksesta.</w:t>
      </w:r>
    </w:p>
    <w:p>
      <w:r>
        <w:rPr>
          <w:b/>
        </w:rPr>
        <w:t xml:space="preserve">Esimerkki 0.4107</w:t>
      </w:r>
    </w:p>
    <w:p>
      <w:r>
        <w:t xml:space="preserve">Asiayhteyssana: lentokone.</w:t>
      </w:r>
    </w:p>
    <w:p>
      <w:r>
        <w:rPr>
          <w:b/>
        </w:rPr>
        <w:t xml:space="preserve">Tulos</w:t>
      </w:r>
    </w:p>
    <w:p>
      <w:r>
        <w:t xml:space="preserve">Lause 1: Lentäminen oli henkilöX:lle paljon helpompaa kuin henkilöY:lle, koska _ ei koskaan kuvitellut lentokoneen putoavan.</w:t>
        <w:br/>
        <w:t xml:space="preserve"> Lause 2: Lentäminen oli henkilöX:lle paljon helpompaa kuin henkilöY:lle, koska _ kuvitteli aina lentokoneen putoavan</w:t>
      </w:r>
    </w:p>
    <w:p>
      <w:r>
        <w:rPr>
          <w:b/>
        </w:rPr>
        <w:t xml:space="preserve">Tulos</w:t>
      </w:r>
    </w:p>
    <w:p>
      <w:r>
        <w:t xml:space="preserve">Lause 1: HenkilöX osti lentoliput HenkilöY:lle ja hänen perheelleen sen jälkeen, kun _ tarkisti heidän tilinsä.</w:t>
        <w:br/>
        <w:t xml:space="preserve"> Lause 2: HenkilöX osti lentoliput HenkilöY:lle ja hänen perheelleen sen jälkeen, kun _ oli tarkistanut heidän aikataulunsa</w:t>
      </w:r>
    </w:p>
    <w:p>
      <w:r>
        <w:rPr>
          <w:b/>
        </w:rPr>
        <w:t xml:space="preserve">Tulos</w:t>
      </w:r>
    </w:p>
    <w:p>
      <w:r>
        <w:t xml:space="preserve">Lause 1: HenkilöX, mutta ei henkilöY, oli innoissaan noustessaan lentokoneeseen seuraavana aamuna, koska _ pelkäsi lentämistä.</w:t>
        <w:br/>
        <w:t xml:space="preserve"> Lause 2: HenkilöX mutta ei HenkilY oli innoissaan noustessaan seuraavana aamuna lentokoneeseen, koska _ rakasti lentämistä</w:t>
      </w:r>
    </w:p>
    <w:p>
      <w:r>
        <w:rPr>
          <w:b/>
        </w:rPr>
        <w:t xml:space="preserve">Tulos</w:t>
      </w:r>
    </w:p>
    <w:p>
      <w:r>
        <w:t xml:space="preserve">Lause 1: HenkilöX on matkustanut monilla eri liikennevälineillä, kuten lentokoneella, toisin kuin henkilöY, koska _ on varakas.</w:t>
        <w:br/>
        <w:t xml:space="preserve"> Lause 2: HenkilöX on matkustanut monilla eri liikennevälineillä, kuten lentokoneella, toisin kuin henkilöY, koska _ on köyhä</w:t>
      </w:r>
    </w:p>
    <w:p>
      <w:r>
        <w:rPr>
          <w:b/>
        </w:rPr>
        <w:t xml:space="preserve">Tulos</w:t>
      </w:r>
    </w:p>
    <w:p>
      <w:r>
        <w:t xml:space="preserve">Lause 1: HenkilöX inhoaa lentokoneessa lentämistä, kun taas henkilöY:tä se ei haittaa, joten _ pelkää korkeita paikkoja.</w:t>
        <w:br/>
        <w:t xml:space="preserve"> Lause 2: HenkilöX inhoaa lentokoneessa lentämistä, kun taas henkilöY:tä se ei haittaa, joten _ ei pelkää korkeita paikkoja</w:t>
      </w:r>
    </w:p>
    <w:p>
      <w:r>
        <w:rPr>
          <w:b/>
        </w:rPr>
        <w:t xml:space="preserve">Tulos</w:t>
      </w:r>
    </w:p>
    <w:p>
      <w:r>
        <w:t xml:space="preserve">Lause 1: HenkilöX nousi mielellään lentokoneeseen ennen HenkilöäY, koska _ tykkäsi käyttää paljon aikaa sijoittumiseen.</w:t>
        <w:br/>
        <w:t xml:space="preserve"> Lause 2: HenkilöX inhosi lentokoneeseen nousemista ennen HenkilöY:tä, koska _ tykkäsi käyttää paljon aikaa sijoittumiseen.</w:t>
      </w:r>
    </w:p>
    <w:p>
      <w:r>
        <w:rPr>
          <w:b/>
        </w:rPr>
        <w:t xml:space="preserve">Tulos</w:t>
      </w:r>
    </w:p>
    <w:p>
      <w:r>
        <w:t xml:space="preserve">Lause 1: HenkilöX tarvitsi lentokoneessa enemmän jalkatilaa kuin henkilöY, koska _ oli pitkä ja hänellä oli pitkät jalat.</w:t>
        <w:br/>
        <w:t xml:space="preserve"> Lause 2: HenkilöX tarvitsi lentokoneessa enemmän jalkatilaa kuin HenkilöY, koska _ oli lyhyt ja hänellä oli lyhyet jalat</w:t>
      </w:r>
    </w:p>
    <w:p>
      <w:r>
        <w:rPr>
          <w:b/>
        </w:rPr>
        <w:t xml:space="preserve">Tulos</w:t>
      </w:r>
    </w:p>
    <w:p>
      <w:r>
        <w:t xml:space="preserve">Lause 1: HenkilöX ohjasi lentokonetta, kun henkilöY tarjosi tukea, joten _ oli kiitollinen avusta.</w:t>
        <w:br/>
        <w:t xml:space="preserve"> Lause 2: HenkilöX ohjasi lentokonetta, kun HenkilöY tarjosi tukea, joten _ oli innokas auttamaan.</w:t>
      </w:r>
    </w:p>
    <w:p>
      <w:r>
        <w:rPr>
          <w:b/>
        </w:rPr>
        <w:t xml:space="preserve">Tulos</w:t>
      </w:r>
    </w:p>
    <w:p>
      <w:r>
        <w:t xml:space="preserve">Lause 1: HenkilöX, ei henkilöY, pelkäsi lentämistä lentokoneella. _ Hänellä oli siitä vakava ahdistus.</w:t>
        <w:br/>
        <w:t xml:space="preserve"> Lause 2: HenkilöX, ei HenkilöY pelkäsi lentämistä lentokoneella. _ oli innoissaan siitä.</w:t>
      </w:r>
    </w:p>
    <w:p>
      <w:r>
        <w:rPr>
          <w:b/>
        </w:rPr>
        <w:t xml:space="preserve">Tulos</w:t>
      </w:r>
    </w:p>
    <w:p>
      <w:r>
        <w:t xml:space="preserve">Lause 1: Matkustaessaan lentokoneella henkilöX lensi ensimmäisessä luokassa ja henkilöY turistiluokassa, koska _:llä on paljon rahaa.</w:t>
        <w:br/>
        <w:t xml:space="preserve"> Lause 2: Lentokoneella matkustaessaan henkilöX lensi ensimmäisessä luokassa ja henkilöY turistiluokassa, koska _:llä ei ole paljon rahaa.</w:t>
      </w:r>
    </w:p>
    <w:p>
      <w:r>
        <w:rPr>
          <w:b/>
        </w:rPr>
        <w:t xml:space="preserve">Esimerkki 0.4108</w:t>
      </w:r>
    </w:p>
    <w:p>
      <w:r>
        <w:t xml:space="preserve">Asiayhteyssana: rakastettu.</w:t>
      </w:r>
    </w:p>
    <w:p>
      <w:r>
        <w:rPr>
          <w:b/>
        </w:rPr>
        <w:t xml:space="preserve">Tulos</w:t>
      </w:r>
    </w:p>
    <w:p>
      <w:r>
        <w:t xml:space="preserve">Lause 1: Ystävänpäivänä henkilöX pystyi osoittamaan rakkautensa henkilöY:tä kohtaan menemällä _ hienolle illalliselle.</w:t>
        <w:br/>
        <w:t xml:space="preserve"> Lause 2: Ystävänpäivänä HenkilöX pystyi vastaanottamaan rakastamansa HenkilöY:n menemällä _ hienolle illalliselle</w:t>
      </w:r>
    </w:p>
    <w:p>
      <w:r>
        <w:rPr>
          <w:b/>
        </w:rPr>
        <w:t xml:space="preserve">Tulos</w:t>
      </w:r>
    </w:p>
    <w:p>
      <w:r>
        <w:t xml:space="preserve">Lause 1: HenkilöX kävi kuntosalilla useammin kuin HenkilöY, koska _ rakasti liikuntaa enemmän.</w:t>
        <w:br/>
        <w:t xml:space="preserve"> Lause 2: HenkilöX kävi kuntosalilla useammin kuin HenkilöY, vaikka _ rakasti liikuntaa enemmän</w:t>
      </w:r>
    </w:p>
    <w:p>
      <w:r>
        <w:rPr>
          <w:b/>
        </w:rPr>
        <w:t xml:space="preserve">Esimerkki 0.4109</w:t>
      </w:r>
    </w:p>
    <w:p>
      <w:r>
        <w:t xml:space="preserve">Asiayhteyssana: taimet.</w:t>
      </w:r>
    </w:p>
    <w:p>
      <w:r>
        <w:rPr>
          <w:b/>
        </w:rPr>
        <w:t xml:space="preserve">Tulos</w:t>
      </w:r>
    </w:p>
    <w:p>
      <w:r>
        <w:t xml:space="preserve">Lause 1: HenkilöX halusi puutarhaan enemmän yrttejä, kun taas henkilöY halusi enemmän kukkia, joten _ teki kompromissin istuttamalla enemmän kukkataimia.</w:t>
        <w:br/>
        <w:t xml:space="preserve"> Lause 2: HenkilöX halusi enemmän yrttejä puutarhaan, kun taas HenkilöY halusi enemmän kukkia, joten hän _ teki kompromissin istuttamalla enemmän yrttien taimia</w:t>
      </w:r>
    </w:p>
    <w:p>
      <w:r>
        <w:rPr>
          <w:b/>
        </w:rPr>
        <w:t xml:space="preserve">Esimerkki 0.4110</w:t>
      </w:r>
    </w:p>
    <w:p>
      <w:r>
        <w:t xml:space="preserve">Asiayhteyssana: prosessi.</w:t>
      </w:r>
    </w:p>
    <w:p>
      <w:r>
        <w:rPr>
          <w:b/>
        </w:rPr>
        <w:t xml:space="preserve">Tulos</w:t>
      </w:r>
    </w:p>
    <w:p>
      <w:r>
        <w:t xml:space="preserve">Lause 1: HenkilöX:llä oli vähemmän tehokas prosessi kuin henkilöY:llä, joten _ sai potkut työstään.</w:t>
        <w:br/>
        <w:t xml:space="preserve"> Lause 2: HenkilöX:llä oli vähemmän tehokas prosessi kuin HenkilöY:llä, joten _ sai ylennyksen työpaikassaan</w:t>
      </w:r>
    </w:p>
    <w:p>
      <w:r>
        <w:rPr>
          <w:b/>
        </w:rPr>
        <w:t xml:space="preserve">Tulos</w:t>
      </w:r>
    </w:p>
    <w:p>
      <w:r>
        <w:t xml:space="preserve">Lause 1: HenkilöX selviytyy oikeudenkäynnistä henkilöY:n avustuksella, joten _ on todennäköisesti rikollinen.</w:t>
        <w:br/>
        <w:t xml:space="preserve"> Lause 2: HenkilöX selviytyy oikeudenkäynnistä henkilöY:n avustuksella, joten _ on todennäköisesti asianajaja</w:t>
      </w:r>
    </w:p>
    <w:p>
      <w:r>
        <w:rPr>
          <w:b/>
        </w:rPr>
        <w:t xml:space="preserve">Tulos</w:t>
      </w:r>
    </w:p>
    <w:p>
      <w:r>
        <w:t xml:space="preserve">Lause 1: HenkilöX ymmärsi prosessin paremmin kuin henkilöY, joten _ antoi aina enemmän koulutusta.</w:t>
        <w:br/>
        <w:t xml:space="preserve"> Lause 2: HenkilöX ymmärsi prosessia paremmin kuin HenkilöY, joten _ sai aina enemmän koulutusta.</w:t>
      </w:r>
    </w:p>
    <w:p>
      <w:r>
        <w:rPr>
          <w:b/>
        </w:rPr>
        <w:t xml:space="preserve">Tulos</w:t>
      </w:r>
    </w:p>
    <w:p>
      <w:r>
        <w:t xml:space="preserve">Lause 1: HenkilöX halusi tietää HenkilöY:n prosessin, joten _ vietti paljon aikaa heidän tarkkailuunsa.</w:t>
        <w:br/>
        <w:t xml:space="preserve"> Lause 2: HenkilöX halusi tuntea HenkilöY:n prosessin, joten _ käytti paljon aikaa heidän opettamiseensa</w:t>
      </w:r>
    </w:p>
    <w:p>
      <w:r>
        <w:rPr>
          <w:b/>
        </w:rPr>
        <w:t xml:space="preserve">Tulos</w:t>
      </w:r>
    </w:p>
    <w:p>
      <w:r>
        <w:t xml:space="preserve">Lause 1: Ensimmäinen prosessi on aina HenkilöX:n suosikki, mutta HenkilöY pitää toisesta prosessista, _ pitää tästä osasta.</w:t>
        <w:br/>
        <w:t xml:space="preserve"> Lause 2: Ensimmäinen prosessi on aina PersonX:n suosikki, mutta PersonY pitää toisesta, _ pitää seuraavasta osasta</w:t>
      </w:r>
    </w:p>
    <w:p>
      <w:r>
        <w:rPr>
          <w:b/>
        </w:rPr>
        <w:t xml:space="preserve">Tulos</w:t>
      </w:r>
    </w:p>
    <w:p>
      <w:r>
        <w:t xml:space="preserve">Lause 1: Viisumin saaminen oli henkilöX:lle vaikeampaa kuin henkilöY:lle, koska hänellä oli perhe.</w:t>
        <w:br/>
        <w:t xml:space="preserve"> Lause 2: HenkilöX:n oli helpompi saada viisumi kuin henkilöY:n, koska _:llä oli perhe.</w:t>
      </w:r>
    </w:p>
    <w:p>
      <w:r>
        <w:rPr>
          <w:b/>
        </w:rPr>
        <w:t xml:space="preserve">Tulos</w:t>
      </w:r>
    </w:p>
    <w:p>
      <w:r>
        <w:t xml:space="preserve">Lause 1: HenkilöX:n toipumisprosessi kesti kauemmin kuin henkilöY:n, koska hän käytti runsaasti huumeita.</w:t>
        <w:br/>
        <w:t xml:space="preserve"> Lause 2: HenkilöX:n toipumisprosessi kesti kauemmin kuin henkilöY:n, koska _ käytti reseptivapaita lääkkeitä.</w:t>
      </w:r>
    </w:p>
    <w:p>
      <w:r>
        <w:rPr>
          <w:b/>
        </w:rPr>
        <w:t xml:space="preserve">Esimerkki 0.4111</w:t>
      </w:r>
    </w:p>
    <w:p>
      <w:r>
        <w:t xml:space="preserve">Kontekstin sana: plaketti.</w:t>
      </w:r>
    </w:p>
    <w:p>
      <w:r>
        <w:rPr>
          <w:b/>
        </w:rPr>
        <w:t xml:space="preserve">Tulos</w:t>
      </w:r>
    </w:p>
    <w:p>
      <w:r>
        <w:t xml:space="preserve">Lause 1: Hammaslääkäri oli tyytyväinen henkilöX:n hampaisiin mutta ei henkilöY:n. _ ei ollut kerääntynyt plakkia.</w:t>
        <w:br/>
        <w:t xml:space="preserve"> Lause 2: Hammaslääkäri oli tyytyväinen henkilöX:n hampaisiin, mutta ei henkilöY:n. _ oli runsaasti plakkia.</w:t>
      </w:r>
    </w:p>
    <w:p>
      <w:r>
        <w:rPr>
          <w:b/>
        </w:rPr>
        <w:t xml:space="preserve">Esimerkki 0.4112</w:t>
      </w:r>
    </w:p>
    <w:p>
      <w:r>
        <w:t xml:space="preserve">Asiayhteyssana: roikkua.</w:t>
      </w:r>
    </w:p>
    <w:p>
      <w:r>
        <w:rPr>
          <w:b/>
        </w:rPr>
        <w:t xml:space="preserve">Tulos</w:t>
      </w:r>
    </w:p>
    <w:p>
      <w:r>
        <w:t xml:space="preserve">Lause 1: HenkilöX halusi vältellä henkilöY:tä sinä päivänä, koska _ oli niin kiireinen eikä halunnut hengailla.</w:t>
        <w:br/>
        <w:t xml:space="preserve"> Lause 2: HenkilöX halusi välttää HenkilöY:tä sinä päivänä, koska _ oli niin sosiaalinen ja halusi hengailla.</w:t>
      </w:r>
    </w:p>
    <w:p>
      <w:r>
        <w:rPr>
          <w:b/>
        </w:rPr>
        <w:t xml:space="preserve">Tulos</w:t>
      </w:r>
    </w:p>
    <w:p>
      <w:r>
        <w:t xml:space="preserve">Lause 1: HenkilöX halusi hengailla koulussa enemmän HenkilöY:n kanssa, koska _ oli hyvin yksinäinen.</w:t>
        <w:br/>
        <w:t xml:space="preserve"> Lause 2: HenkilöX halusi olla enemmän koulussa HenkilöY:n kanssa, koska _ oli hyvin suosittu</w:t>
      </w:r>
    </w:p>
    <w:p>
      <w:r>
        <w:rPr>
          <w:b/>
        </w:rPr>
        <w:t xml:space="preserve">Esimerkki 0.4113</w:t>
      </w:r>
    </w:p>
    <w:p>
      <w:r>
        <w:t xml:space="preserve">Asiayhteyssana: lannistaa.</w:t>
      </w:r>
    </w:p>
    <w:p>
      <w:r>
        <w:rPr>
          <w:b/>
        </w:rPr>
        <w:t xml:space="preserve">Tulos</w:t>
      </w:r>
    </w:p>
    <w:p>
      <w:r>
        <w:t xml:space="preserve">Lause 1: HenkilöX teki kaikkensa estääkseen henkilöY:tä hankkimasta elämää, koska _ oli ilkeä.</w:t>
        <w:br/>
        <w:t xml:space="preserve"> Lause 2: HenkilöX teki voitavansa estääkseen HenkilöY:tä elämästä, koska _ oli vangittu.</w:t>
      </w:r>
    </w:p>
    <w:p>
      <w:r>
        <w:rPr>
          <w:b/>
        </w:rPr>
        <w:t xml:space="preserve">Esimerkki 0.4114</w:t>
      </w:r>
    </w:p>
    <w:p>
      <w:r>
        <w:t xml:space="preserve">Kontekstin sana: Raskaus.</w:t>
      </w:r>
    </w:p>
    <w:p>
      <w:r>
        <w:rPr>
          <w:b/>
        </w:rPr>
        <w:t xml:space="preserve">Tulos</w:t>
      </w:r>
    </w:p>
    <w:p>
      <w:r>
        <w:t xml:space="preserve">Lause 1: HenkilöX:llä oli paljon ongelmia raskauden aikana, kun taas henkilöY pärjäsi hyvin. _ oli paljon ongelmia pahoinvoinnin kanssa.</w:t>
        <w:br/>
        <w:t xml:space="preserve"> Lause 2: HenkilöX:llä oli paljon ongelmia raskautensa aikana, kun taas HenkilöY pärjäsi hyvin. _:llä ei ollut ongelmia pahoinvoinnin kanssa.</w:t>
      </w:r>
    </w:p>
    <w:p>
      <w:r>
        <w:rPr>
          <w:b/>
        </w:rPr>
        <w:t xml:space="preserve">Esimerkki 0.4115</w:t>
      </w:r>
    </w:p>
    <w:p>
      <w:r>
        <w:t xml:space="preserve">Asiayhteyssana: aistillinen.</w:t>
      </w:r>
    </w:p>
    <w:p>
      <w:r>
        <w:rPr>
          <w:b/>
        </w:rPr>
        <w:t xml:space="preserve">Tulos</w:t>
      </w:r>
    </w:p>
    <w:p>
      <w:r>
        <w:t xml:space="preserve">Lause 1: HenkilöX ei vaikuta yhtä aistilliselta kuin HenkilöY, joten _ on varmaan frigidimpi henkilö.</w:t>
        <w:br/>
        <w:t xml:space="preserve"> Lause 2: HenkilöX ei vaikuta yhtä aistilliselta kuin HenkilöY, joten _ täytyy olla seksikkäämpi henkilö</w:t>
      </w:r>
    </w:p>
    <w:p>
      <w:r>
        <w:rPr>
          <w:b/>
        </w:rPr>
        <w:t xml:space="preserve">Esimerkki 0.4116</w:t>
      </w:r>
    </w:p>
    <w:p>
      <w:r>
        <w:t xml:space="preserve">Asiayhteyssana: etäisyys.</w:t>
      </w:r>
    </w:p>
    <w:p>
      <w:r>
        <w:rPr>
          <w:b/>
        </w:rPr>
        <w:t xml:space="preserve">Tulos</w:t>
      </w:r>
    </w:p>
    <w:p>
      <w:r>
        <w:t xml:space="preserve">Lause 1: HenkilöX pystyi juoksemaan tapahtumassa pidemmän matkan kuin HenkilY, koska _ on vahvempi.</w:t>
        <w:br/>
        <w:t xml:space="preserve"> Lause 2: HenkilöX voisi juosta tapahtumassa pidemmän matkan kuin HenkilöY, koska _ on heikompi.</w:t>
      </w:r>
    </w:p>
    <w:p>
      <w:r>
        <w:rPr>
          <w:b/>
        </w:rPr>
        <w:t xml:space="preserve">Tulos</w:t>
      </w:r>
    </w:p>
    <w:p>
      <w:r>
        <w:t xml:space="preserve">Lause 1: HenkilöX:n talosta oli kauemmas kaupunkiin kuin HenkilY:n talosta kaupungin keskustaan, koska _ asui maalla.</w:t>
        <w:br/>
        <w:t xml:space="preserve"> Lause 2: Etäisyys henkilöX:n talosta kaupunkiin oli pidempi kuin henkilöY:n talosta kaupungin keskustaan, koska _ asui esikaupungissa.</w:t>
      </w:r>
    </w:p>
    <w:p>
      <w:r>
        <w:rPr>
          <w:b/>
        </w:rPr>
        <w:t xml:space="preserve">Esimerkki 0.4117</w:t>
      </w:r>
    </w:p>
    <w:p>
      <w:r>
        <w:t xml:space="preserve">Asiayhteyssana: viimeistely.</w:t>
      </w:r>
    </w:p>
    <w:p>
      <w:r>
        <w:rPr>
          <w:b/>
        </w:rPr>
        <w:t xml:space="preserve">Tulos</w:t>
      </w:r>
    </w:p>
    <w:p>
      <w:r>
        <w:t xml:space="preserve">Lause 1: HenkilöX:ää suositeltiin ja pidettiin vuokralla suhteessa sitten HenkilöY:n viimeistelyalalla, _ teki parempaa työtä.</w:t>
        <w:br/>
        <w:t xml:space="preserve">Lause 2: HenkilöX:ää suositeltiin ja häntä pidettiin palkkaavana ja sitten HenkilöY:tä viimeistelyalalla, _ teki</w:t>
        <w:br/>
        <w:t xml:space="preserve"> huonointa työtä</w:t>
      </w:r>
    </w:p>
    <w:p>
      <w:r>
        <w:rPr>
          <w:b/>
        </w:rPr>
        <w:t xml:space="preserve">Esimerkki 0.4118</w:t>
      </w:r>
    </w:p>
    <w:p>
      <w:r>
        <w:t xml:space="preserve">Asiayhteyssana: fantasizing.</w:t>
      </w:r>
    </w:p>
    <w:p>
      <w:r>
        <w:rPr>
          <w:b/>
        </w:rPr>
        <w:t xml:space="preserve">Tulos</w:t>
      </w:r>
    </w:p>
    <w:p>
      <w:r>
        <w:t xml:space="preserve">Lause 1: HenkilöX fantasioi aina ystävänsä HenkilöY:n kanssa, koska _ on homo.</w:t>
        <w:br/>
        <w:t xml:space="preserve"> Lause 2: HenkilöX fantasioi aina ystävänsä HenkilöY:n kanssa olemisesta, koska _ on seksikäs yksilö.</w:t>
      </w:r>
    </w:p>
    <w:p>
      <w:r>
        <w:rPr>
          <w:b/>
        </w:rPr>
        <w:t xml:space="preserve">Esimerkki 0.4119</w:t>
      </w:r>
    </w:p>
    <w:p>
      <w:r>
        <w:t xml:space="preserve">Asiayhteyssana: pehmentää.</w:t>
      </w:r>
    </w:p>
    <w:p>
      <w:r>
        <w:rPr>
          <w:b/>
        </w:rPr>
        <w:t xml:space="preserve">Tulos</w:t>
      </w:r>
    </w:p>
    <w:p>
      <w:r>
        <w:t xml:space="preserve">Lause 1: HenkilöX kertoi HenkilöY:lle, että kuorrutteen pitää pehmentyä ennen kakun päälle laittamista, ja _ ehdotti kerman käyttöä.</w:t>
        <w:br/>
        <w:t xml:space="preserve"> Lause 2: HenkilöX kertoi HenkilöY:lle, että hänen oli pehmennettävä kuorrutetta ennen kakun päälle laittamista, ja _ ehdotti, että hän käyttäisi siihen kermaa</w:t>
      </w:r>
    </w:p>
    <w:p>
      <w:r>
        <w:rPr>
          <w:b/>
        </w:rPr>
        <w:t xml:space="preserve">Esimerkki 0,4120</w:t>
      </w:r>
    </w:p>
    <w:p>
      <w:r>
        <w:t xml:space="preserve">Asiayhteyssana: henkilökohtaiset kriisit.</w:t>
      </w:r>
    </w:p>
    <w:p>
      <w:r>
        <w:rPr>
          <w:b/>
        </w:rPr>
        <w:t xml:space="preserve">Tulos</w:t>
      </w:r>
    </w:p>
    <w:p>
      <w:r>
        <w:t xml:space="preserve">Lause 1: Koska henkilöX koki paljon enemmän henkilökohtaisia kriisejä ja vaikeuksia kuin henkilöY, _ hänellä oli paljon masennus- ja ahdistusongelmia.</w:t>
        <w:br/>
        <w:t xml:space="preserve"> Lause 2: Koska henkilöX koki paljon enemmän henkilökohtaisia kriisejä ja vaikeuksia kuin henkilöY, _:llä oli vähemmän masennus- ja ahdistusongelmia</w:t>
      </w:r>
    </w:p>
    <w:p>
      <w:r>
        <w:rPr>
          <w:b/>
        </w:rPr>
        <w:t xml:space="preserve">Esimerkki 0.4121</w:t>
      </w:r>
    </w:p>
    <w:p>
      <w:r>
        <w:t xml:space="preserve">Context Word: pukeutumiskoodi.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hänen on noudatettava pukeutumissääntöjä, koska _ tuntee Dubain kulttuurin.</w:t>
        <w:br/>
        <w:t xml:space="preserve"> Lause 2: HenkilöX kertoi HenkilöY:lle, että heidän olisi noudatettava pukeutumissääntöjä, koska _ oli vain tutustumassa Dubain kulttuuriin.</w:t>
      </w:r>
    </w:p>
    <w:p>
      <w:r>
        <w:rPr>
          <w:b/>
        </w:rPr>
        <w:t xml:space="preserve">Esimerkki 0.4122</w:t>
      </w:r>
    </w:p>
    <w:p>
      <w:r>
        <w:t xml:space="preserve">Asiayhteyssana: smaragdit.</w:t>
      </w:r>
    </w:p>
    <w:p>
      <w:r>
        <w:rPr>
          <w:b/>
        </w:rPr>
        <w:t xml:space="preserve">Tulos</w:t>
      </w:r>
    </w:p>
    <w:p>
      <w:r>
        <w:t xml:space="preserve">Lause 1: HenkilöX pitää smaragdeja kauniina jalokivinä, mutta henkilöY ei. _ osti kaulakorun, jossa on iso smaragdi.</w:t>
        <w:br/>
        <w:t xml:space="preserve"> Lause 2: HenkilöX pitää smaragdeja kauniina jalokivinä, mutta HenkilöY ei. _ osti kaulakorun, jossa on iso timantti.</w:t>
      </w:r>
    </w:p>
    <w:p>
      <w:r>
        <w:rPr>
          <w:b/>
        </w:rPr>
        <w:t xml:space="preserve">Esimerkki 0.4123</w:t>
      </w:r>
    </w:p>
    <w:p>
      <w:r>
        <w:t xml:space="preserve">Asiayhteyssana: murtunut rystys.</w:t>
      </w:r>
    </w:p>
    <w:p>
      <w:r>
        <w:rPr>
          <w:b/>
        </w:rPr>
        <w:t xml:space="preserve">Tulos</w:t>
      </w:r>
    </w:p>
    <w:p>
      <w:r>
        <w:t xml:space="preserve">Lause 1: Kun henkilöX löi vasaralla henkilöY:n kättä, lääkäri totesi, että _ rystyset olivat murtuneet.</w:t>
        <w:br/>
        <w:t xml:space="preserve"> Lause 2: Kun henkilöX löi vasaralla henkilöY:n kättä, lääkäri sanoi, että _ oli aiheuttanut rystysmurtuman</w:t>
      </w:r>
    </w:p>
    <w:p>
      <w:r>
        <w:rPr>
          <w:b/>
        </w:rPr>
        <w:t xml:space="preserve">Esimerkki 0.4124</w:t>
      </w:r>
    </w:p>
    <w:p>
      <w:r>
        <w:t xml:space="preserve">Asiayhteyssana: timjami.</w:t>
      </w:r>
    </w:p>
    <w:p>
      <w:r>
        <w:rPr>
          <w:b/>
        </w:rPr>
        <w:t xml:space="preserve">Tulos</w:t>
      </w:r>
    </w:p>
    <w:p>
      <w:r>
        <w:t xml:space="preserve">Lause 1: HenkilöX piti timjamin mausta ruoassa, mutta henkilöY ei. _ kasvatti timjamia ikkunalaudalla.</w:t>
        <w:br/>
        <w:t xml:space="preserve"> Lause 2: Henkilö X piti timjamin mausta ruoassa, mutta henkilö Y ei. _ kasvatti basilikaa ikkunalaudalla.</w:t>
      </w:r>
    </w:p>
    <w:p>
      <w:r>
        <w:rPr>
          <w:b/>
        </w:rPr>
        <w:t xml:space="preserve">Esimerkki 0,4125</w:t>
      </w:r>
    </w:p>
    <w:p>
      <w:r>
        <w:t xml:space="preserve">Asiayhteyssana: lintu.</w:t>
      </w:r>
    </w:p>
    <w:p>
      <w:r>
        <w:rPr>
          <w:b/>
        </w:rPr>
        <w:t xml:space="preserve">Tulos</w:t>
      </w:r>
    </w:p>
    <w:p>
      <w:r>
        <w:t xml:space="preserve">Lause 1: HenkilöX näytti eläinkaupassa henkilöY:lle keltaista lintua, jonka _ oli ostamassa itselleen.</w:t>
        <w:br/>
        <w:t xml:space="preserve"> Lause 2: Eläinkaupassa henkilöX myi henkilöY:lle keltaisen linnun, jonka _ oli ostamassa itselleen</w:t>
      </w:r>
    </w:p>
    <w:p>
      <w:r>
        <w:rPr>
          <w:b/>
        </w:rPr>
        <w:t xml:space="preserve">Tulos</w:t>
      </w:r>
    </w:p>
    <w:p>
      <w:r>
        <w:t xml:space="preserve">Lause 1: HenkilöX kysyi, tietävätkö he, millaista lintua he katsovat, ja HenkilöY sanoi, että se on sinilintu, _ on kiinnostunut siitä, mitä he näkevät.</w:t>
        <w:br/>
        <w:t xml:space="preserve"> Lause 2: HenkilöX kysyi, tietävätkö he, millaista lintua he katsovat, ja HenkilöY sanoi, että se on sinilintu, _ on tietoinen siitä, mitä he näkevät.</w:t>
      </w:r>
    </w:p>
    <w:p>
      <w:r>
        <w:rPr>
          <w:b/>
        </w:rPr>
        <w:t xml:space="preserve">Tulos</w:t>
      </w:r>
    </w:p>
    <w:p>
      <w:r>
        <w:t xml:space="preserve">Lause 1: HenkilöX vakuutti HenkilöY:n siitä, että hän saa pitää lemmikkilinnun, koska _ oli persaukinen.</w:t>
        <w:br/>
        <w:t xml:space="preserve"> Lause 2: HenkilöX vakuutti HenkilöY:n sallimaan lemmikkilinnun pitämisen, koska _ oli lempeä.</w:t>
      </w:r>
    </w:p>
    <w:p>
      <w:r>
        <w:rPr>
          <w:b/>
        </w:rPr>
        <w:t xml:space="preserve">Tulos</w:t>
      </w:r>
    </w:p>
    <w:p>
      <w:r>
        <w:t xml:space="preserve">Lause 1: HenkilöX hankki lemmikikseen linnun ja henkilöY hevosen, koska _ piti lentävistä eläimistä.</w:t>
        <w:br/>
        <w:t xml:space="preserve"> Lause 2: HenkilöX hankki linnun lemmikiksi ja HenkilöY hankki hevosen, koska _ piti eläimistä, jotka osasivat ratsastaa</w:t>
      </w:r>
    </w:p>
    <w:p>
      <w:r>
        <w:rPr>
          <w:b/>
        </w:rPr>
        <w:t xml:space="preserve">Tulos</w:t>
      </w:r>
    </w:p>
    <w:p>
      <w:r>
        <w:t xml:space="preserve">Lause 1: HenkilöX:n mielestä lintu on erinomainen lemmikki, mutta henkilöY:n mielestä ei. _ meni eläinkauppaan ostamaan papukaijaa.</w:t>
        <w:br/>
        <w:t xml:space="preserve"> Lause 2: HenkilöX on sitä mieltä, että lintu on erinomainen lemmikki, mutta henkilöY ei</w:t>
        <w:t xml:space="preserve"> _ meni eläinkauppaan ostamaan kissanpennun.</w:t>
      </w:r>
    </w:p>
    <w:p>
      <w:r>
        <w:rPr>
          <w:b/>
        </w:rPr>
        <w:t xml:space="preserve">Tulos</w:t>
      </w:r>
    </w:p>
    <w:p>
      <w:r>
        <w:t xml:space="preserve">Lause 1: HenkilöX ajatteli, että lintu olisi tosi siisti lemmikki, mutta henkilöY ajatteli, että kissa olisi kivempi. _ osti eläinkaupasta afrikkalaisen harmaapapukaijan.</w:t>
        <w:br/>
        <w:t xml:space="preserve"> Lause 2: HenkilöX ajatteli, että lintu olisi tosi siisti lemmikki, mutta HenkilöY ajatteli, että kissa olisi mukavampi</w:t>
        <w:t xml:space="preserve"> _ osti eläinkaupasta persialaisen kissanpennun.</w:t>
      </w:r>
    </w:p>
    <w:p>
      <w:r>
        <w:rPr>
          <w:b/>
        </w:rPr>
        <w:t xml:space="preserve">Tulos</w:t>
      </w:r>
    </w:p>
    <w:p>
      <w:r>
        <w:t xml:space="preserve">Lause 1: HenkilöX meni eläintarhan lintuhäkkiin ennen HenkilY:tä, koska _ omisti itse useita lintuja.</w:t>
        <w:br/>
        <w:t xml:space="preserve"> Lause 2: HenkilöX meni eläintarhan lintuhäkkiin ennen HenkilöY:tä, vaikka _ omisti itse useita lintuja.</w:t>
      </w:r>
    </w:p>
    <w:p>
      <w:r>
        <w:rPr>
          <w:b/>
        </w:rPr>
        <w:t xml:space="preserve">Tulos</w:t>
      </w:r>
    </w:p>
    <w:p>
      <w:r>
        <w:t xml:space="preserve">Lause 1: HenkilöX:n lintu ei osaa puhua, mutta henkilöY opetti sen puhumaan, joten _ on epäonnistunut lintujen opettamisessa.</w:t>
        <w:br/>
        <w:t xml:space="preserve"> Lause 2: HenkilöX:n lintu ei osaa puhua, mutta henkilöY opetti sen puhumaan, joten _ on onnistunut lintujen opettamisessa</w:t>
      </w:r>
    </w:p>
    <w:p>
      <w:r>
        <w:rPr>
          <w:b/>
        </w:rPr>
        <w:t xml:space="preserve">Tulos</w:t>
      </w:r>
    </w:p>
    <w:p>
      <w:r>
        <w:t xml:space="preserve">Lause 1: Lintu räksytti, kun HenkilöX:n kiireinen lähestyi, ja hiljeni, kun HenkilöY tuli sisään, koska _ oli uhkaava.</w:t>
        <w:br/>
        <w:t xml:space="preserve"> Lause 2: Lintu räksytti PersonX:n kiirehtimistä lähestyessä ja hiljeni, kun PersonY tuli sisään, koska _ oli rauhoittava</w:t>
      </w:r>
    </w:p>
    <w:p>
      <w:r>
        <w:rPr>
          <w:b/>
        </w:rPr>
        <w:t xml:space="preserve">Tulos</w:t>
      </w:r>
    </w:p>
    <w:p>
      <w:r>
        <w:t xml:space="preserve">Lause 1: Kun henkilöX näki, kuinka henkilöY vahingoitti lintua, hän käski tätä lopettamaan, koska _ oli ystävällinen ihminen.</w:t>
        <w:br/>
        <w:t xml:space="preserve"> Lause 2: Kun henkilö X näki, miten henkilö Y satutti lintua, hän käski tätä lopettamaan, koska _ oli julma ihminen</w:t>
      </w:r>
    </w:p>
    <w:p>
      <w:r>
        <w:rPr>
          <w:b/>
        </w:rPr>
        <w:t xml:space="preserve">Tulos</w:t>
      </w:r>
    </w:p>
    <w:p>
      <w:r>
        <w:t xml:space="preserve">Lause 1: Kun oli kyse lemmikkilinnun hankkimisesta, henkilöX jätti sen väliin, kun taas henkilöY osti linnun, koska hän _ inhosi linnun mukanaan tuomaa vastuuta.</w:t>
        <w:br/>
        <w:t xml:space="preserve"> Lause 2: Kun oli kyse lemmikkilinnun hankkimisesta, henkilöX ei halunnut hankkia lintua, kun taas henkilöY osti sellaisen, koska hän _ rakasti linnun tuomaa vastuuta</w:t>
      </w:r>
    </w:p>
    <w:p>
      <w:r>
        <w:rPr>
          <w:b/>
        </w:rPr>
        <w:t xml:space="preserve">Esimerkki 0,4126</w:t>
      </w:r>
    </w:p>
    <w:p>
      <w:r>
        <w:t xml:space="preserve">Asiayhteyssana: havaita.</w:t>
      </w:r>
    </w:p>
    <w:p>
      <w:r>
        <w:rPr>
          <w:b/>
        </w:rPr>
        <w:t xml:space="preserve">Tulos</w:t>
      </w:r>
    </w:p>
    <w:p>
      <w:r>
        <w:t xml:space="preserve">Lause 1: HenkilöX ei huomannut, että henkilöY valehteli työstään, koska _ on hyväuskoinen.</w:t>
        <w:br/>
        <w:t xml:space="preserve"> Lause 2: HenkilöX ei huomannut, että HenkilöY valehteli työstään, koska _ on vakuuttava.</w:t>
      </w:r>
    </w:p>
    <w:p>
      <w:r>
        <w:rPr>
          <w:b/>
        </w:rPr>
        <w:t xml:space="preserve">Tulos</w:t>
      </w:r>
    </w:p>
    <w:p>
      <w:r>
        <w:t xml:space="preserve">Lause 1: HenkilöX ei kyennyt havaitsemaan henkilöY:n vaatteiden värimuutosta, koska _ oli sokea.</w:t>
        <w:br/>
        <w:t xml:space="preserve"> Lause 2: HenkilöX ei pystynyt havaitsemaan värin muutosta HenkilöY:n vaatteissa, joten _ ei muuttunut.</w:t>
      </w:r>
    </w:p>
    <w:p>
      <w:r>
        <w:rPr>
          <w:b/>
        </w:rPr>
        <w:t xml:space="preserve">Tulos</w:t>
      </w:r>
    </w:p>
    <w:p>
      <w:r>
        <w:t xml:space="preserve">Lause 1: HenkilöX ei onnistunut havaitsemaan henkilöY:n hiljaista lähestymistä, koska _ ei ollut tarkkaavainen.</w:t>
        <w:br/>
        <w:t xml:space="preserve"> Lause 2: HenkilöX ei onnistunut havaitsemaan HenkilöY:n hiljaista lähestymistä, koska _ oli ovela.</w:t>
      </w:r>
    </w:p>
    <w:p>
      <w:r>
        <w:rPr>
          <w:b/>
        </w:rPr>
        <w:t xml:space="preserve">Esimerkki 0.4127</w:t>
      </w:r>
    </w:p>
    <w:p>
      <w:r>
        <w:t xml:space="preserve">Kontekstisana: kummitustalo.</w:t>
      </w:r>
    </w:p>
    <w:p>
      <w:r>
        <w:rPr>
          <w:b/>
        </w:rPr>
        <w:t xml:space="preserve">Tulos</w:t>
      </w:r>
    </w:p>
    <w:p>
      <w:r>
        <w:t xml:space="preserve">Lause 1: HenkilöX halusi mennä kummitustaloon, mutta HenkilöY ei halunnut mennä, koska _ mielestä kummitustalot ovat todella jännittäviä.</w:t>
        <w:br/>
        <w:t xml:space="preserve"> Lause 2: HenkilöX halusi mennä kummitustaloon, mutta HenkilöY ei halunnut mennä, koska _ mielestä kummitustalot olivat todella pelottavia</w:t>
      </w:r>
    </w:p>
    <w:p>
      <w:r>
        <w:rPr>
          <w:b/>
        </w:rPr>
        <w:t xml:space="preserve">Esimerkki 0.4128</w:t>
      </w:r>
    </w:p>
    <w:p>
      <w:r>
        <w:t xml:space="preserve">Asiayhteyssana: yksinäisyys.</w:t>
      </w:r>
    </w:p>
    <w:p>
      <w:r>
        <w:rPr>
          <w:b/>
        </w:rPr>
        <w:t xml:space="preserve">Tulos</w:t>
      </w:r>
    </w:p>
    <w:p>
      <w:r>
        <w:t xml:space="preserve">Lause 1: HenkilöX:n oli helppo taistella yksinäisyyttä vastaan, mutta henkilöY:n ei, koska hänellä oli paljon ystäviä.</w:t>
        <w:br/>
        <w:t xml:space="preserve"> Lause 2: HenkilöX:n oli helppo taistella yksinäisyyttä vastaan, mutta henkilöY:n ei, koska _:llä ei ollut yhtään ystävää</w:t>
      </w:r>
    </w:p>
    <w:p>
      <w:r>
        <w:rPr>
          <w:b/>
        </w:rPr>
        <w:t xml:space="preserve">Tulos</w:t>
      </w:r>
    </w:p>
    <w:p>
      <w:r>
        <w:t xml:space="preserve">Lause 1: HenkilöX tunsi paljon vähemmän yksinäisyyttä kuin henkilöY siitä syystä, että _ hänellä oli hyvin paljon ystäviä ja sukulaisia lähellä.</w:t>
        <w:br/>
        <w:t xml:space="preserve"> Lause 2: HenkilöX tunsi paljon vähemmän yksinäisyyttä kuin HenkilöY siitä syystä, että _:llä oli vain hyvin pieni määrä ystäviä ja perheenjäseniä lähellä</w:t>
      </w:r>
    </w:p>
    <w:p>
      <w:r>
        <w:rPr>
          <w:b/>
        </w:rPr>
        <w:t xml:space="preserve">Tulos</w:t>
      </w:r>
    </w:p>
    <w:p>
      <w:r>
        <w:t xml:space="preserve">Lause 1: HenkilöX kärsii paljon yksinäisyydestä verrattuna henkilöY:hen, koska _ on menettänyt koko perheensä.</w:t>
        <w:br/>
        <w:t xml:space="preserve"> Lause 2: HenkilöX kärsii paljon yksinäisyydestä verrattuna henkilöY:hen, koska _:llä on yhä kaikki perheensä</w:t>
      </w:r>
    </w:p>
    <w:p>
      <w:r>
        <w:rPr>
          <w:b/>
        </w:rPr>
        <w:t xml:space="preserve">Esimerkki 0.4129</w:t>
      </w:r>
    </w:p>
    <w:p>
      <w:r>
        <w:t xml:space="preserve">Asiayhteyssana: rehu.</w:t>
      </w:r>
    </w:p>
    <w:p>
      <w:r>
        <w:rPr>
          <w:b/>
        </w:rPr>
        <w:t xml:space="preserve">Tulos</w:t>
      </w:r>
    </w:p>
    <w:p>
      <w:r>
        <w:t xml:space="preserve">Lause 1: HenkilöX joutui syöttämään henkilöY:n käsin useita kertoja päivässä, koska _ oli vanhempi.</w:t>
        <w:br/>
        <w:t xml:space="preserve"> Lause 2: HenkilöX joutui syöttämään HenkilöY:n käsin useita kertoja päivässä, koska _ oli vauva.</w:t>
      </w:r>
    </w:p>
    <w:p>
      <w:r>
        <w:rPr>
          <w:b/>
        </w:rPr>
        <w:t xml:space="preserve">Tulos</w:t>
      </w:r>
    </w:p>
    <w:p>
      <w:r>
        <w:t xml:space="preserve">Lause 1: HenkilöX käyttää säännöllisesti aikaa lemmikkinsä ruokkimiseen, kun taas henkilöY ei, koska _ on huolellinen lemmikinomistaja.</w:t>
        <w:br/>
        <w:t xml:space="preserve">Lause 2: HenkilöX käyttää säännöllisesti aikaa lemmikkinsä ruokkimiseen, kun taas henkilöY ei, koska _ on huolimaton</w:t>
        <w:br/>
        <w:t xml:space="preserve"> lemmikinomistaja</w:t>
      </w:r>
    </w:p>
    <w:p>
      <w:r>
        <w:rPr>
          <w:b/>
        </w:rPr>
        <w:t xml:space="preserve">Tulos</w:t>
      </w:r>
    </w:p>
    <w:p>
      <w:r>
        <w:t xml:space="preserve">Lause 1: HenkilöX unohti joskus ruokkia kultakalansa, mutta HenkilY ei koskaan, koska _ oli hyvin vastuuton.</w:t>
        <w:br/>
        <w:t xml:space="preserve"> Lause 2: HenkilöX unohti joskus ruokkia kultakalansa, mutta HenkilY ei koskaan, koska _ oli hyvin tunnollinen.</w:t>
      </w:r>
    </w:p>
    <w:p>
      <w:r>
        <w:rPr>
          <w:b/>
        </w:rPr>
        <w:t xml:space="preserve">Esimerkki 0,4130</w:t>
      </w:r>
    </w:p>
    <w:p>
      <w:r>
        <w:t xml:space="preserve">Context Word: kotitekoisia koruja.</w:t>
      </w:r>
    </w:p>
    <w:p>
      <w:r>
        <w:rPr>
          <w:b/>
        </w:rPr>
        <w:t xml:space="preserve">Tulos</w:t>
      </w:r>
    </w:p>
    <w:p>
      <w:r>
        <w:t xml:space="preserve">Lause 1: HenkilöX osti mielellään kalliita timantteja, mutta henkilöY suosi kotitekoisia koruja. _ tykkäsi ylellisistä koruista.</w:t>
        <w:br/>
        <w:t xml:space="preserve"> Lause 2: HenkilöX rakasti ostaa kalliita timantteja, mutta HenkilöY piti enemmän kotitekoisista koruista</w:t>
        <w:t xml:space="preserve"> _ piti yksilöllisistä koruista.</w:t>
      </w:r>
    </w:p>
    <w:p>
      <w:r>
        <w:rPr>
          <w:b/>
        </w:rPr>
        <w:t xml:space="preserve">Esimerkki 0.4131</w:t>
      </w:r>
    </w:p>
    <w:p>
      <w:r>
        <w:t xml:space="preserve">Kontekstin sana: Bikini.</w:t>
      </w:r>
    </w:p>
    <w:p>
      <w:r>
        <w:rPr>
          <w:b/>
        </w:rPr>
        <w:t xml:space="preserve">Tulos</w:t>
      </w:r>
    </w:p>
    <w:p>
      <w:r>
        <w:t xml:space="preserve">Lause 1: HenkilöX päätti pukeutua rannalla bikineihin. HenkilöY kopioi häntä ja pukeutui samoihin bikineihin. _ ärsyyntyi.</w:t>
        <w:br/>
        <w:t xml:space="preserve"> Lause 2: HenkilöX päätti käyttää rannalla bikinejä</w:t>
        <w:t xml:space="preserve"> HenkilöY kopioi häntä ja pukeutui samoihin bikineihin. _ oli epäoriginaalinen.</w:t>
      </w:r>
    </w:p>
    <w:p>
      <w:r>
        <w:rPr>
          <w:b/>
        </w:rPr>
        <w:t xml:space="preserve">Esimerkki 0,4132</w:t>
      </w:r>
    </w:p>
    <w:p>
      <w:r>
        <w:t xml:space="preserve">Asiayhteyssana: palkat.</w:t>
      </w:r>
    </w:p>
    <w:p>
      <w:r>
        <w:rPr>
          <w:b/>
        </w:rPr>
        <w:t xml:space="preserve">Tulos</w:t>
      </w:r>
    </w:p>
    <w:p>
      <w:r>
        <w:t xml:space="preserve">Lause 1: HenkilöX on ollut vihainen henkilöY:lle maksamattomasta palkasta, joten _ päättää nostaa kanteen.</w:t>
        <w:br/>
        <w:t xml:space="preserve"> Lause 2: HenkilöX on ollut vihainen HenkilöY:lle maksamattomasta palkasta, joten _ päättää nostaa lähestymiskiellon.</w:t>
      </w:r>
    </w:p>
    <w:p>
      <w:r>
        <w:rPr>
          <w:b/>
        </w:rPr>
        <w:t xml:space="preserve">Tulos</w:t>
      </w:r>
    </w:p>
    <w:p>
      <w:r>
        <w:t xml:space="preserve">Lause 1: HenkilöX:n palkat ovat paljon pienemmät kuin henkilöY:n, joten _ asuu vaarallisemmalla alueella.</w:t>
        <w:br/>
        <w:t xml:space="preserve"> Lause 2: HenkilöX:n palkat ovat paljon pienemmät kuin henkilöY:n, joten _ asuu turvallisemmalla alueella.</w:t>
      </w:r>
    </w:p>
    <w:p>
      <w:r>
        <w:rPr>
          <w:b/>
        </w:rPr>
        <w:t xml:space="preserve">Tulos</w:t>
      </w:r>
    </w:p>
    <w:p>
      <w:r>
        <w:t xml:space="preserve">Lause 1: HenkilöX:n palkat ovat paljon paremmat kuin henkilöY:n, koska _ asuu liberaalissa osavaltiossa.</w:t>
        <w:br/>
        <w:t xml:space="preserve"> Lause 2: Palkat ovat paljon paremmat henkilöX:lle kuin henkilöY:lle, koska _ asuu konservatiivisessa osavaltiossa</w:t>
      </w:r>
    </w:p>
    <w:p>
      <w:r>
        <w:rPr>
          <w:b/>
        </w:rPr>
        <w:t xml:space="preserve">Tulos</w:t>
      </w:r>
    </w:p>
    <w:p>
      <w:r>
        <w:t xml:space="preserve">Lause 1: Kun HenkilöX:n palkka ulosmitattiin, HenkilöY juoruili, joten pomo antoi _ palkankorotuksen.</w:t>
        <w:br/>
        <w:t xml:space="preserve"> Lause 2: Kun henkilöX:n palkka ulosmitattiin, henkilöY auttoi häntä, joten pomo antoi _ palkankorotuksen</w:t>
      </w:r>
    </w:p>
    <w:p>
      <w:r>
        <w:rPr>
          <w:b/>
        </w:rPr>
        <w:t xml:space="preserve">Esimerkki 0,4133</w:t>
      </w:r>
    </w:p>
    <w:p>
      <w:r>
        <w:t xml:space="preserve">Asiayhteyssana: oliivi.</w:t>
      </w:r>
    </w:p>
    <w:p>
      <w:r>
        <w:rPr>
          <w:b/>
        </w:rPr>
        <w:t xml:space="preserve">Tulos</w:t>
      </w:r>
    </w:p>
    <w:p>
      <w:r>
        <w:t xml:space="preserve">Lause 1: HenkilöX haki oliiviöljyä henkilöY:lle, koska _ vihasi kokkaamista mutta rakasti syömistä.</w:t>
        <w:br/>
        <w:t xml:space="preserve"> Lause 2: Henkilö X haki oliiviöljyä henkilö Y:lle, koska _ rakasti kokata mutta vihasi syödä</w:t>
      </w:r>
    </w:p>
    <w:p>
      <w:r>
        <w:rPr>
          <w:b/>
        </w:rPr>
        <w:t xml:space="preserve">Esimerkki 0,4134</w:t>
      </w:r>
    </w:p>
    <w:p>
      <w:r>
        <w:t xml:space="preserve">Asiayhteyssana: aamiainen.</w:t>
      </w:r>
    </w:p>
    <w:p>
      <w:r>
        <w:rPr>
          <w:b/>
        </w:rPr>
        <w:t xml:space="preserve">Tulos</w:t>
      </w:r>
    </w:p>
    <w:p>
      <w:r>
        <w:t xml:space="preserve">Lause 1: HenkilöX söi aina pekonia ja munia aamiaiseksi toisin kuin HenkilöY, koska _ heräsi aina aikaisin.</w:t>
        <w:br/>
        <w:t xml:space="preserve"> Lause 2: HenkilöX söi aina pekonia ja munia aamiaiseksi toisin kuin HenkilöY, koska _ heräsi aina myöhään</w:t>
      </w:r>
    </w:p>
    <w:p>
      <w:r>
        <w:rPr>
          <w:b/>
        </w:rPr>
        <w:t xml:space="preserve">Tulos</w:t>
      </w:r>
    </w:p>
    <w:p>
      <w:r>
        <w:t xml:space="preserve">Lause 1: HenkilöX söi aamiaiseksi muroja, kun taas henkilöY söi pirtelön, joten _ söivät aamiaisensa loppuun.</w:t>
        <w:br/>
        <w:t xml:space="preserve"> Lause 2: HenkilöX söi aamiaiseksi muroja, kun taas HenkilöY söi pirtelön, joten _ joi aamiaisensa loppuun.</w:t>
      </w:r>
    </w:p>
    <w:p>
      <w:r>
        <w:rPr>
          <w:b/>
        </w:rPr>
        <w:t xml:space="preserve">Tulos</w:t>
      </w:r>
    </w:p>
    <w:p>
      <w:r>
        <w:t xml:space="preserve">Lause 1: HenkilöX:llä oli enemmän energiaa kuin henkilöY:llä, koska _ käytti aikaa terveellisen aamiaisen syömiseen.</w:t>
        <w:br/>
        <w:t xml:space="preserve"> Lause 2: HenkilöX:llä oli enemmän energiaa kuin henkilöY:llä, koska _ ei käyttänyt aikaa terveellisen aamiaisen syömiseen.</w:t>
      </w:r>
    </w:p>
    <w:p>
      <w:r>
        <w:rPr>
          <w:b/>
        </w:rPr>
        <w:t xml:space="preserve">Tulos</w:t>
      </w:r>
    </w:p>
    <w:p>
      <w:r>
        <w:t xml:space="preserve">Lause 1: HenkilöX antoi HenkilönY kokata aamiaisen, lounaan ja päivällisen joka päivä, koska _ ei osannut toimia keittiössä.</w:t>
        <w:br/>
        <w:t xml:space="preserve"> Lause 2: HenkilöX antoi HenkilöY:n valmistaa aamiaisen, lounaan ja päivällisen joka päivä, koska _ oli mestari keittiössä</w:t>
      </w:r>
    </w:p>
    <w:p>
      <w:r>
        <w:rPr>
          <w:b/>
        </w:rPr>
        <w:t xml:space="preserve">Tulos</w:t>
      </w:r>
    </w:p>
    <w:p>
      <w:r>
        <w:t xml:space="preserve">Lause 1: HenkilöX piti aamiaista tärkeimpänä ateriana, mutta henkilöY ei. _ korjasi aamiaisen joka päivä.</w:t>
        <w:br/>
        <w:t xml:space="preserve"> Lause 2: HenkilöX piti aamiaista tärkeimpänä ateriana, mutta henkilöY ei. _ ei koskaan syönyt aamiaista.</w:t>
      </w:r>
    </w:p>
    <w:p>
      <w:r>
        <w:rPr>
          <w:b/>
        </w:rPr>
        <w:t xml:space="preserve">Esimerkki 0,4135</w:t>
      </w:r>
    </w:p>
    <w:p>
      <w:r>
        <w:t xml:space="preserve">Asiayhteyssana: kissan turkki.</w:t>
      </w:r>
    </w:p>
    <w:p>
      <w:r>
        <w:rPr>
          <w:b/>
        </w:rPr>
        <w:t xml:space="preserve">Tulos</w:t>
      </w:r>
    </w:p>
    <w:p>
      <w:r>
        <w:t xml:space="preserve">Lause 1: HenkilöX:llä oli henkilöY:n tekemät kissankarvasta tehdyt sukat.  _ rakasti niitä ja halusi tankata niitä joka päivä.</w:t>
        <w:br/>
        <w:t xml:space="preserve"> Lause 2: HenkilöX:llä oli henkilöY:n tekemät kissankarvasta tehdyt sukat</w:t>
        <w:t xml:space="preserve">  _ rakasti niitä ja halusi tehdä uuden parin joka päivä.</w:t>
      </w:r>
    </w:p>
    <w:p>
      <w:r>
        <w:rPr>
          <w:b/>
        </w:rPr>
        <w:t xml:space="preserve">Esimerkki 0,4136</w:t>
      </w:r>
    </w:p>
    <w:p>
      <w:r>
        <w:t xml:space="preserve">Kontekstisana: vauvan ruokalappu.</w:t>
      </w:r>
    </w:p>
    <w:p>
      <w:r>
        <w:rPr>
          <w:b/>
        </w:rPr>
        <w:t xml:space="preserve">Tulos</w:t>
      </w:r>
    </w:p>
    <w:p>
      <w:r>
        <w:t xml:space="preserve">Lause 1: HenkilöX tarvitsi HenkilöäY:tä hakemaan kaupasta vauvan ruokalappua, koska _ sanoi, että heillä ollut ruokalappu oli liian pieni.</w:t>
        <w:br/>
        <w:t xml:space="preserve"> Lause 2: HenkilöX tarvitsi HenkilöY:n menevän kauppaan hakemaan vauvan ruokalappua, mutta _ sanoi, että heillä ollut ruokalappu oli vielä ok.</w:t>
      </w:r>
    </w:p>
    <w:p>
      <w:r>
        <w:rPr>
          <w:b/>
        </w:rPr>
        <w:t xml:space="preserve">Esimerkki 0,4137</w:t>
      </w:r>
    </w:p>
    <w:p>
      <w:r>
        <w:t xml:space="preserve">Context Word: divergentin ajattelun harjoittaminen.</w:t>
      </w:r>
    </w:p>
    <w:p>
      <w:r>
        <w:rPr>
          <w:b/>
        </w:rPr>
        <w:t xml:space="preserve">Tulos</w:t>
      </w:r>
    </w:p>
    <w:p>
      <w:r>
        <w:t xml:space="preserve">Lause 1: HenkilöX harjoittaa divergenttiä ajattelua ja henkilöY ei, koska _ halusi oppia uusia ajattelutapoja.</w:t>
        <w:br/>
        <w:t xml:space="preserve"> Lause 2: HenkilöX harjoittaa poikkeavaa ajattelua ja HenkilöY ei, koska _ ei ole kiinnostunut muista ajattelutavoista.</w:t>
      </w:r>
    </w:p>
    <w:p>
      <w:r>
        <w:rPr>
          <w:b/>
        </w:rPr>
        <w:t xml:space="preserve">Esimerkki 0.4138</w:t>
      </w:r>
    </w:p>
    <w:p>
      <w:r>
        <w:t xml:space="preserve">Konteksti Sana: kiitos.</w:t>
      </w:r>
    </w:p>
    <w:p>
      <w:r>
        <w:rPr>
          <w:b/>
        </w:rPr>
        <w:t xml:space="preserve">Tulos</w:t>
      </w:r>
    </w:p>
    <w:p>
      <w:r>
        <w:t xml:space="preserve">Lause 1: HenkilöX ei ollut varma, miten kirjoittaa kunnolla kiitoskortti HenkilöY:lle sen jälkeen, kun hän oli saanut paljon kaivattua apua.</w:t>
        <w:br/>
        <w:t xml:space="preserve"> Lause 2: HenkilöX ei ollut varma, miten kirjoittaa kunnolla kiitoskortti HenkilöY:lle, kun _ oli saanut paljon kaivattua apua</w:t>
      </w:r>
    </w:p>
    <w:p>
      <w:r>
        <w:rPr>
          <w:b/>
        </w:rPr>
        <w:t xml:space="preserve">Esimerkki 0.4139</w:t>
      </w:r>
    </w:p>
    <w:p>
      <w:r>
        <w:t xml:space="preserve">Asiayhteyssana: save.</w:t>
      </w:r>
    </w:p>
    <w:p>
      <w:r>
        <w:rPr>
          <w:b/>
        </w:rPr>
        <w:t xml:space="preserve">Tulos</w:t>
      </w:r>
    </w:p>
    <w:p>
      <w:r>
        <w:t xml:space="preserve">Lause 1: HenkilöX:n oli helppo säästää rahaa, mutta henkilöY:n ei, koska hänelle opetettiin säästämistä lapsena.</w:t>
        <w:br/>
        <w:t xml:space="preserve"> Lause 2: HenkilöX:n oli helppo säästää rahaa, mutta henkilöY:n ei, koska _:lle ei opetettu säästämistä lapsen</w:t>
      </w:r>
    </w:p>
    <w:p>
      <w:r>
        <w:rPr>
          <w:b/>
        </w:rPr>
        <w:t xml:space="preserve">Tulos</w:t>
      </w:r>
    </w:p>
    <w:p>
      <w:r>
        <w:t xml:space="preserve">Lause 1: HenkilöX ei osannut säästää rahaa, mutta henkilöY osasi, joten _ päätyi pyytämään lainaa.</w:t>
        <w:br/>
        <w:t xml:space="preserve"> Lause 2: HenkilöX ei osannut säästää rahaa, mutta HenkilöY osasi, joten _ päätyi antamaan lainaa.</w:t>
      </w:r>
    </w:p>
    <w:p>
      <w:r>
        <w:rPr>
          <w:b/>
        </w:rPr>
        <w:t xml:space="preserve">Tulos</w:t>
      </w:r>
    </w:p>
    <w:p>
      <w:r>
        <w:t xml:space="preserve">Lause 1: HenkilöX muisti tallentaa työnsä tietokoneelle, mutta henkilöY ei. _ oli luotettava.</w:t>
        <w:br/>
        <w:t xml:space="preserve"> Lause 2: HenkilöX muisti tallentaa työnsä tietokoneelle, mutta HenkilöY ei. _ oli muistamaton.</w:t>
      </w:r>
    </w:p>
    <w:p>
      <w:r>
        <w:rPr>
          <w:b/>
        </w:rPr>
        <w:t xml:space="preserve">Tulos</w:t>
      </w:r>
    </w:p>
    <w:p>
      <w:r>
        <w:t xml:space="preserve">Lause 1: HenkilöX näki henkilöY:n tekevän loistavan torjunnan jalkapallossa. _ sanoi, että se oli uskomaton hetki urheilulle.</w:t>
        <w:br/>
        <w:t xml:space="preserve"> Lause 2: HenkilöX näki HenkilöY:n tekevän upean torjunnan jalkapallossa</w:t>
        <w:t xml:space="preserve"> _ oli samaa mieltä siitä, että se oli uskomaton hetki urheilulle.</w:t>
      </w:r>
    </w:p>
    <w:p>
      <w:r>
        <w:rPr>
          <w:b/>
        </w:rPr>
        <w:t xml:space="preserve">Esimerkki 0,4140</w:t>
      </w:r>
    </w:p>
    <w:p>
      <w:r>
        <w:t xml:space="preserve">Asiayhteyssana: shed.</w:t>
      </w:r>
    </w:p>
    <w:p>
      <w:r>
        <w:rPr>
          <w:b/>
        </w:rPr>
        <w:t xml:space="preserve">Tulos</w:t>
      </w:r>
    </w:p>
    <w:p>
      <w:r>
        <w:t xml:space="preserve">Lause 1: HenkilöX:n takapihalle rakennetaan vajaa, joten henkilöY on työn tilaajana.</w:t>
        <w:br/>
        <w:t xml:space="preserve"> Lause 2: HenkilöX:n takapihalle rakennetaan vajaa, joten _ sitoutuu työn tekemiseen.</w:t>
      </w:r>
    </w:p>
    <w:p>
      <w:r>
        <w:rPr>
          <w:b/>
        </w:rPr>
        <w:t xml:space="preserve">Tulos</w:t>
      </w:r>
    </w:p>
    <w:p>
      <w:r>
        <w:t xml:space="preserve">Lause 1: HenkilöX pyysi henkilöY:ltä apua vajan rakentamisessa, koska hänellä ei ollut kokemusta sähkötyökaluista.</w:t>
        <w:br/>
        <w:t xml:space="preserve"> Lause 2: HenkilöX pyysi henkilöY:ltä apua vajan rakentamisessa, koska _:llä oli kokemusta sähkötyökaluista.</w:t>
      </w:r>
    </w:p>
    <w:p>
      <w:r>
        <w:rPr>
          <w:b/>
        </w:rPr>
        <w:t xml:space="preserve">Tulos</w:t>
      </w:r>
    </w:p>
    <w:p>
      <w:r>
        <w:t xml:space="preserve">Lause 1: HenkilöX rakensi itse suuren vajan, mutta henkilöY ei, koska _ oli erittäin kyvykäs.</w:t>
        <w:br/>
        <w:t xml:space="preserve"> Lause 2: Henkilö X rakensi suuren vajan yksin, mutta ei Henkilö Y, koska _ oli hyvin heikko.</w:t>
      </w:r>
    </w:p>
    <w:p>
      <w:r>
        <w:rPr>
          <w:b/>
        </w:rPr>
        <w:t xml:space="preserve">Tulos</w:t>
      </w:r>
    </w:p>
    <w:p>
      <w:r>
        <w:t xml:space="preserve">Lause 1: HenkilöX vuokrasi henkilölleY vajan, koska _ halusi perustaa uuden ulkotyöpisteen.</w:t>
        <w:br/>
        <w:t xml:space="preserve"> Lause 2: HenkilöX rakensi HenkilöY:lle vajan, koska _ halusi perustaa uuden ulkotyöpisteen</w:t>
      </w:r>
    </w:p>
    <w:p>
      <w:r>
        <w:rPr>
          <w:b/>
        </w:rPr>
        <w:t xml:space="preserve">Tulos</w:t>
      </w:r>
    </w:p>
    <w:p>
      <w:r>
        <w:t xml:space="preserve">Lause 1: HenkilöY toimitti vajan henkilöX:lle tänä viikonloppuna, koska hän halusi saada sen asennettua nopeasti.</w:t>
        <w:br/>
        <w:t xml:space="preserve"> Lause 2: HenkilöY toimitti viikonloppuna vajan henkilöX:lle, jotta _ saisi sen asennettua nopeasti.</w:t>
      </w:r>
    </w:p>
    <w:p>
      <w:r>
        <w:rPr>
          <w:b/>
        </w:rPr>
        <w:t xml:space="preserve">Esimerkki 0.4141</w:t>
      </w:r>
    </w:p>
    <w:p>
      <w:r>
        <w:t xml:space="preserve">Asiayhteyssana: hai.</w:t>
      </w:r>
    </w:p>
    <w:p>
      <w:r>
        <w:rPr>
          <w:b/>
        </w:rPr>
        <w:t xml:space="preserve">Tulos</w:t>
      </w:r>
    </w:p>
    <w:p>
      <w:r>
        <w:t xml:space="preserve">Lause 1: HenkilöX oli vaarassa törmätä haihin uidessaan, mutta henkilöY ei, koska _ ui meressä.</w:t>
        <w:br/>
        <w:t xml:space="preserve"> Lause 2: HenkilöX oli vaarassa törmätä haihin uidessaan, mutta henkilöY ei, koska _ ui järvessä.</w:t>
      </w:r>
    </w:p>
    <w:p>
      <w:r>
        <w:rPr>
          <w:b/>
        </w:rPr>
        <w:t xml:space="preserve">Tulos</w:t>
      </w:r>
    </w:p>
    <w:p>
      <w:r>
        <w:t xml:space="preserve">Lause 1: HenkilöX meni mereen uimaan ja henkilöY ei, koska _ ei pelännyt haihyökkäyksiä.</w:t>
        <w:br/>
        <w:t xml:space="preserve"> Lause 2: HenkilöX meni uimaan mereen ja HenkilöY ei, koska _ pelkäsi haihyökkäyksiä.</w:t>
      </w:r>
    </w:p>
    <w:p>
      <w:r>
        <w:rPr>
          <w:b/>
        </w:rPr>
        <w:t xml:space="preserve">Esimerkki 0.4142</w:t>
      </w:r>
    </w:p>
    <w:p>
      <w:r>
        <w:t xml:space="preserve">Asiayhteyssana: neuvoi.</w:t>
      </w:r>
    </w:p>
    <w:p>
      <w:r>
        <w:rPr>
          <w:b/>
        </w:rPr>
        <w:t xml:space="preserve">Tulos</w:t>
      </w:r>
    </w:p>
    <w:p>
      <w:r>
        <w:t xml:space="preserve">Tuomio 1: HenkilöX sai henkilöY:ltä neuvoja oikeudellisista vaihtoehdoistaan, koska _ oli syytetty rikollinen.</w:t>
        <w:br/>
        <w:t xml:space="preserve"> Lause 2: HenkilöX sai henkilöY:ltä neuvoja oikeudellisista vaihtoehdoistaan, koska _ oli lakimies.</w:t>
      </w:r>
    </w:p>
    <w:p>
      <w:r>
        <w:rPr>
          <w:b/>
        </w:rPr>
        <w:t xml:space="preserve">Esimerkki 0.4143</w:t>
      </w:r>
    </w:p>
    <w:p>
      <w:r>
        <w:t xml:space="preserve">Asiayhteyssana: aivohalvaus.</w:t>
      </w:r>
    </w:p>
    <w:p>
      <w:r>
        <w:rPr>
          <w:b/>
        </w:rPr>
        <w:t xml:space="preserve">Tulos</w:t>
      </w:r>
    </w:p>
    <w:p>
      <w:r>
        <w:t xml:space="preserve">Lause 1: HenkilöX soitti ambulanssin pian sen jälkeen, kun henkilöY sai aivohalvauksen, koska _ oli hyvin huolissaan.</w:t>
        <w:br/>
        <w:t xml:space="preserve"> Lause 2: HenkilöX soitti ambulanssin pian sen jälkeen, kun HenkilöY sai aivohalvauksen, koska _ oli hyvin sairas</w:t>
      </w:r>
    </w:p>
    <w:p>
      <w:r>
        <w:rPr>
          <w:b/>
        </w:rPr>
        <w:t xml:space="preserve">Tulos</w:t>
      </w:r>
    </w:p>
    <w:p>
      <w:r>
        <w:t xml:space="preserve">Lause 1: HenkilöX:llä oli huonompi tennislyönti kuin henkilöY:llä, koska _ vietti vähemmän aikaa lajin parissa.</w:t>
        <w:br/>
        <w:t xml:space="preserve"> Lause 2: HenkilöX:llä oli huonompi tennislyönti kuin henkilöY:llä, koska _ vietti enemmän aikaa lajin harrastamiseen.</w:t>
      </w:r>
    </w:p>
    <w:p>
      <w:r>
        <w:rPr>
          <w:b/>
        </w:rPr>
        <w:t xml:space="preserve">Tulos</w:t>
      </w:r>
    </w:p>
    <w:p>
      <w:r>
        <w:t xml:space="preserve">Lause 1: HenkilöX hoitaa henkilöY:tä kotona aivohalvauksen jälkeen, koska _ on hyvä poika.</w:t>
        <w:br/>
        <w:t xml:space="preserve"> Lause 2: HenkilöX hoitaa henkilöY:tä kotona aivohalvauksen jälkeen, koska _ on työkyvytön henkilö.</w:t>
      </w:r>
    </w:p>
    <w:p>
      <w:r>
        <w:rPr>
          <w:b/>
        </w:rPr>
        <w:t xml:space="preserve">Esimerkki 0.4144</w:t>
      </w:r>
    </w:p>
    <w:p>
      <w:r>
        <w:t xml:space="preserve">Asiayhteyssana: opiskelutottumukset.</w:t>
      </w:r>
    </w:p>
    <w:p>
      <w:r>
        <w:rPr>
          <w:b/>
        </w:rPr>
        <w:t xml:space="preserve">Tulos</w:t>
      </w:r>
    </w:p>
    <w:p>
      <w:r>
        <w:t xml:space="preserve">Lause 1: HenkilöX:n opiskelutottumukset ovat vahvemmat kuin henkilöY:n, koska _ on saanut huolellisten vanhempien kasvatuksen.</w:t>
        <w:br/>
        <w:t xml:space="preserve"> Lause 2: HenkilöX:n opiskelutottumukset ovat vahvemmat kuin henkilöY:n, koska _ on huolimattomien vanhempien kasvattama</w:t>
      </w:r>
    </w:p>
    <w:p>
      <w:r>
        <w:rPr>
          <w:b/>
        </w:rPr>
        <w:t xml:space="preserve">Esimerkki 0.4145</w:t>
      </w:r>
    </w:p>
    <w:p>
      <w:r>
        <w:t xml:space="preserve">Asiayhteyssana: trukki.</w:t>
      </w:r>
    </w:p>
    <w:p>
      <w:r>
        <w:rPr>
          <w:b/>
        </w:rPr>
        <w:t xml:space="preserve">Tulos</w:t>
      </w:r>
    </w:p>
    <w:p>
      <w:r>
        <w:t xml:space="preserve">Lause 1: HenkilöX läpäisi henkilöY:n antaman trukkikoulutuksen, joten _ sai pian virallisen ajokortin.</w:t>
        <w:br/>
        <w:t xml:space="preserve"> Lause 2: HenkilöX läpäisi intensiivisen trukkikoulutuksen HenkilöY:ltä, joten _ antoi pian virallisen ajokorttinsa</w:t>
      </w:r>
    </w:p>
    <w:p>
      <w:r>
        <w:rPr>
          <w:b/>
        </w:rPr>
        <w:t xml:space="preserve">Tulos</w:t>
      </w:r>
    </w:p>
    <w:p>
      <w:r>
        <w:t xml:space="preserve">Lause 1: HenkilöX yritti saada trukkia HenkilöY:n oven läpi, mutta se oli liian korkea.</w:t>
        <w:br/>
        <w:t xml:space="preserve"> Lause 2: HenkilöX yritti saada trukkia HenkilöY:n oven läpi, mutta _ oli liian lyhyt.</w:t>
      </w:r>
    </w:p>
    <w:p>
      <w:r>
        <w:rPr>
          <w:b/>
        </w:rPr>
        <w:t xml:space="preserve">Esimerkki 0.4146</w:t>
      </w:r>
    </w:p>
    <w:p>
      <w:r>
        <w:t xml:space="preserve">Context Word: päivitys.</w:t>
      </w:r>
    </w:p>
    <w:p>
      <w:r>
        <w:rPr>
          <w:b/>
        </w:rPr>
        <w:t xml:space="preserve">Tulos</w:t>
      </w:r>
    </w:p>
    <w:p>
      <w:r>
        <w:t xml:space="preserve">Lause 1: HenkilöX kertoi henkilöY:lle projektin tilanteesta, koska hän halusi pitää heidät ajan tasalla.</w:t>
        <w:br/>
        <w:t xml:space="preserve"> Lause 2: HenkilöX kertoi HenkilöY:lle projektin tilanteesta, koska _ halusi pysyä ajan tasalla.</w:t>
      </w:r>
    </w:p>
    <w:p>
      <w:r>
        <w:rPr>
          <w:b/>
        </w:rPr>
        <w:t xml:space="preserve">Esimerkki 0.4147</w:t>
      </w:r>
    </w:p>
    <w:p>
      <w:r>
        <w:t xml:space="preserve">Asiayhteyssana: sähköasentaja.</w:t>
      </w:r>
    </w:p>
    <w:p>
      <w:r>
        <w:rPr>
          <w:b/>
        </w:rPr>
        <w:t xml:space="preserve">Tulos</w:t>
      </w:r>
    </w:p>
    <w:p>
      <w:r>
        <w:t xml:space="preserve">Lause 1: HenkilöX soitti henkilöY:lle, jotta tämä auttaisi häntä sähköongelmissaan, koska _ tarvitsi hyvän sähköasentajan.</w:t>
        <w:br/>
        <w:t xml:space="preserve"> Lause 2: HenkilöX kutsui HenkilöY:n auttamaan sähköongelmissaan, koska _ oli hyvämaineinen sähköasentaja</w:t>
      </w:r>
    </w:p>
    <w:p>
      <w:r>
        <w:rPr>
          <w:b/>
        </w:rPr>
        <w:t xml:space="preserve">Tulos</w:t>
      </w:r>
    </w:p>
    <w:p>
      <w:r>
        <w:t xml:space="preserve">Lause 1: HenkilöX soitti sähköasentajalle, mutta henkilöY peruutti tapaamisen, koska _ teki virheen.</w:t>
        <w:br/>
        <w:t xml:space="preserve"> Lause 2: HenkilöX kutsui sähköasentajan tulemaan kotiin, mutta HenkilöY peruutti tapaamisen, koska _ ei halunnut, että he tulevat.</w:t>
      </w:r>
    </w:p>
    <w:p>
      <w:r>
        <w:rPr>
          <w:b/>
        </w:rPr>
        <w:t xml:space="preserve">Esimerkki 0.4148</w:t>
      </w:r>
    </w:p>
    <w:p>
      <w:r>
        <w:t xml:space="preserve">Asiayhteyssana: baari.</w:t>
      </w:r>
    </w:p>
    <w:p>
      <w:r>
        <w:rPr>
          <w:b/>
        </w:rPr>
        <w:t xml:space="preserve">Tulos</w:t>
      </w:r>
    </w:p>
    <w:p>
      <w:r>
        <w:t xml:space="preserve">Lause 1: HenkilöX oli alle 21-vuotias, mutta henkilöY oli vanhempi, joten portsari kieltäytyi tarjoilemasta _ baarissa.</w:t>
        <w:br/>
        <w:t xml:space="preserve"> Lause 2: HenkilöX oli alle 21-vuotias, mutta HenkilöY oli vanhempi, joten portsari salli _ baarissa.</w:t>
      </w:r>
    </w:p>
    <w:p>
      <w:r>
        <w:rPr>
          <w:b/>
        </w:rPr>
        <w:t xml:space="preserve">Esimerkki 0.4149</w:t>
      </w:r>
    </w:p>
    <w:p>
      <w:r>
        <w:t xml:space="preserve">Asiayhteyssana: pidätys.</w:t>
      </w:r>
    </w:p>
    <w:p>
      <w:r>
        <w:rPr>
          <w:b/>
        </w:rPr>
        <w:t xml:space="preserve">Tulos</w:t>
      </w:r>
    </w:p>
    <w:p>
      <w:r>
        <w:t xml:space="preserve">Lause 1: HenkilöX voisi pidättää rikollisen, mutta ei henkilöY:tä, koska _ oli poliisi.</w:t>
        <w:br/>
        <w:t xml:space="preserve"> Lause 2: Henkilö X voi pidättää rikollisen mutta ei henkilöä Y, koska _ oli siviili.</w:t>
      </w:r>
    </w:p>
    <w:p>
      <w:r>
        <w:rPr>
          <w:b/>
        </w:rPr>
        <w:t xml:space="preserve">Esimerkki 0,4150</w:t>
      </w:r>
    </w:p>
    <w:p>
      <w:r>
        <w:t xml:space="preserve">Asiayhteyssana: vuotava nenä.</w:t>
      </w:r>
    </w:p>
    <w:p>
      <w:r>
        <w:rPr>
          <w:b/>
        </w:rPr>
        <w:t xml:space="preserve">Tulos</w:t>
      </w:r>
    </w:p>
    <w:p>
      <w:r>
        <w:t xml:space="preserve">Lause 1: Siitepöly sai henkilöX:n vuotamaan nenästään, mutta ei henkilöY:tä, koska _ on herkkä puiden siitepölylle.</w:t>
        <w:br/>
        <w:t xml:space="preserve"> Lause 2: Siitepöly sai henkilöX:n vuotamaan nenästään, mutta ei henkilöY:tä, koska _ on immuuni puiden siitepölylle</w:t>
      </w:r>
    </w:p>
    <w:p>
      <w:r>
        <w:rPr>
          <w:b/>
        </w:rPr>
        <w:t xml:space="preserve">Esimerkki 0.4151</w:t>
      </w:r>
    </w:p>
    <w:p>
      <w:r>
        <w:t xml:space="preserve">Asiayhteyssana: tunnustus.</w:t>
      </w:r>
    </w:p>
    <w:p>
      <w:r>
        <w:rPr>
          <w:b/>
        </w:rPr>
        <w:t xml:space="preserve">Tulos</w:t>
      </w:r>
    </w:p>
    <w:p>
      <w:r>
        <w:t xml:space="preserve">Lause 1: Eilisiltaisen välikohtauksen jälkeen henkilöX antoi henkilöY:lle tunnustuksen, koska _ tunsi syyllisyyttä tapahtuneesta.</w:t>
        <w:br/>
        <w:t xml:space="preserve"> Lause 2: Eilisiltaisen välikohtauksen jälkeen henkilöX kuunteli henkilöY:n tunnustusta. koska _ tunsi syyllisyyttä tapahtuneesta.</w:t>
      </w:r>
    </w:p>
    <w:p>
      <w:r>
        <w:rPr>
          <w:b/>
        </w:rPr>
        <w:t xml:space="preserve">Esimerkki 0.4152</w:t>
      </w:r>
    </w:p>
    <w:p>
      <w:r>
        <w:t xml:space="preserve">Asiayhteyssana: ylämäkeen.</w:t>
      </w:r>
    </w:p>
    <w:p>
      <w:r>
        <w:rPr>
          <w:b/>
        </w:rPr>
        <w:t xml:space="preserve">Tulos</w:t>
      </w:r>
    </w:p>
    <w:p>
      <w:r>
        <w:t xml:space="preserve">Lause 1: HenkilöX seisoi ylämäessä HenkilöY:stä niin, että _ näki heidät mäen juurella.</w:t>
        <w:br/>
        <w:t xml:space="preserve"> Lause 2: HenkilöX seisoi ylämäessä henkilöY:n luona, joten _ näki heidät kukkulan huipulla</w:t>
      </w:r>
    </w:p>
    <w:p>
      <w:r>
        <w:rPr>
          <w:b/>
        </w:rPr>
        <w:t xml:space="preserve">Esimerkki 0.4153</w:t>
      </w:r>
    </w:p>
    <w:p>
      <w:r>
        <w:t xml:space="preserve">Asiayhteyssana: vaarallinen.</w:t>
      </w:r>
    </w:p>
    <w:p>
      <w:r>
        <w:rPr>
          <w:b/>
        </w:rPr>
        <w:t xml:space="preserve">Tulos</w:t>
      </w:r>
    </w:p>
    <w:p>
      <w:r>
        <w:t xml:space="preserve">Lause 1: Moottoripyörällä ajaminen on vaarallisempaa henkilöX:lle mutta ei henkilöY:lle, koska _:llä on vähemmän kokemusta.</w:t>
        <w:br/>
        <w:t xml:space="preserve"> Lause 2: Moottoripyörällä ajaminen on vaarallisempaa henkilöX:lle mutta ei henkilöY:lle, koska _:llä on enemmän kokemusta</w:t>
      </w:r>
    </w:p>
    <w:p>
      <w:r>
        <w:rPr>
          <w:b/>
        </w:rPr>
        <w:t xml:space="preserve">Tulos</w:t>
      </w:r>
    </w:p>
    <w:p>
      <w:r>
        <w:t xml:space="preserve">Lause 1: HenkilöX pyysi HenkilöY:tä opettamaan häntä laskuvarjohyppäämään, vaikka _ on aiemmin vältellyt vaarallisia kursseja.</w:t>
        <w:br/>
        <w:t xml:space="preserve"> Lause 2: HenkilöX pyysi HenkilöY:tä opettamaan heille laskuvarjohyppyä, koska _ opetti usein vaarallisia kursseja</w:t>
      </w:r>
    </w:p>
    <w:p>
      <w:r>
        <w:rPr>
          <w:b/>
        </w:rPr>
        <w:t xml:space="preserve">Tulos</w:t>
      </w:r>
    </w:p>
    <w:p>
      <w:r>
        <w:t xml:space="preserve">Lause 1: HenkilöX varoitti henkilöäY, koska _ oli niin huolissaan edessä olevasta vaarallisesta tiestä.</w:t>
        <w:br/>
        <w:t xml:space="preserve"> Lause 2: HenkilöX antoi henkilöY:lle ohjeet, koska _ oli niin huolissaan edessä olevasta vaarallisesta tiestä</w:t>
      </w:r>
    </w:p>
    <w:p>
      <w:r>
        <w:rPr>
          <w:b/>
        </w:rPr>
        <w:t xml:space="preserve">Tulos</w:t>
      </w:r>
    </w:p>
    <w:p>
      <w:r>
        <w:t xml:space="preserve">Lause 1: HenkilöX otti henkilöY:tä kädestä kiinni kiivetessään vaarallisilla kallioilla, koska _ oli ketterä kiipeilijä ja kalliot olivat liukkaita.</w:t>
        <w:br/>
        <w:t xml:space="preserve"> Lause 2: HenkilöX tarttui HenkilöY:n käteen kiivetessään vaarallisilla kallioilla, koska _ oli kömpelö kiipeilijä ja kalliot olivat liukkaita.</w:t>
      </w:r>
    </w:p>
    <w:p>
      <w:r>
        <w:rPr>
          <w:b/>
        </w:rPr>
        <w:t xml:space="preserve">Esimerkki 0.4154</w:t>
      </w:r>
    </w:p>
    <w:p>
      <w:r>
        <w:t xml:space="preserve">Asiayhteyssana: pureskeltu.</w:t>
      </w:r>
    </w:p>
    <w:p>
      <w:r>
        <w:rPr>
          <w:b/>
        </w:rPr>
        <w:t xml:space="preserve">Tulos</w:t>
      </w:r>
    </w:p>
    <w:p>
      <w:r>
        <w:t xml:space="preserve">Lause 1: HenkilöX söi ateriansa loppuun henkilöY:n jälkeen, koska _ pureskeli ruokaansa pidempään.</w:t>
        <w:br/>
        <w:t xml:space="preserve"> Lause 2: HenkilöX lopetti ateriansa ennen henkilöäY, koska _ pureskeli ruokaansa pidempään.</w:t>
      </w:r>
    </w:p>
    <w:p>
      <w:r>
        <w:rPr>
          <w:b/>
        </w:rPr>
        <w:t xml:space="preserve">Esimerkki 0,4155</w:t>
      </w:r>
    </w:p>
    <w:p>
      <w:r>
        <w:t xml:space="preserve">Kontekstisana: nuket.</w:t>
      </w:r>
    </w:p>
    <w:p>
      <w:r>
        <w:rPr>
          <w:b/>
        </w:rPr>
        <w:t xml:space="preserve">Tulos</w:t>
      </w:r>
    </w:p>
    <w:p>
      <w:r>
        <w:t xml:space="preserve">Lause 1: HenkilöX haluaa säilyttää amerikkalaisia tyttönukkejaan HenkilöY:n kaapissa, koska _ säilytystila loppui kesken.</w:t>
        <w:br/>
        <w:t xml:space="preserve"> Lause 2: HenkilöX haluaa säilyttää amerikkalaisia tyttönukkejaan HenkilöY:n kaapissa, koska _ oli paljon säilytystilaa.</w:t>
      </w:r>
    </w:p>
    <w:p>
      <w:r>
        <w:rPr>
          <w:b/>
        </w:rPr>
        <w:t xml:space="preserve">Esimerkki 0.4156</w:t>
      </w:r>
    </w:p>
    <w:p>
      <w:r>
        <w:t xml:space="preserve">Context Word: reality show.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tosi-tv-ohjelma alkoi, koska _ oli huono muisti.</w:t>
        <w:br/>
        <w:t xml:space="preserve"> Lause 2: HenkilöX kysyi henkilöY:ltä, mihin aikaan tosi-tv-ohjelma alkoi, koska _:llä oli hyvä muisti.</w:t>
      </w:r>
    </w:p>
    <w:p>
      <w:r>
        <w:rPr>
          <w:b/>
        </w:rPr>
        <w:t xml:space="preserve">Esimerkki 0.4157</w:t>
      </w:r>
    </w:p>
    <w:p>
      <w:r>
        <w:t xml:space="preserve">Asiayhteyssana: kurpitsa.</w:t>
      </w:r>
    </w:p>
    <w:p>
      <w:r>
        <w:rPr>
          <w:b/>
        </w:rPr>
        <w:t xml:space="preserve">Tulos</w:t>
      </w:r>
    </w:p>
    <w:p>
      <w:r>
        <w:t xml:space="preserve">Lause 1: Kurpitsan kaiverruttaminen joka halloween on henkilöX:lle välttämätöntä, mutta henkilöY:lle ei, koska _ rakastaa perinteitä.</w:t>
        <w:br/>
        <w:t xml:space="preserve"> Lause 2: Kurpitsan kaiverruttaminen joka halloween on henkilöX:n pakko, mutta ei henkilöY:n, koska _ vihaa perinteitä.</w:t>
      </w:r>
    </w:p>
    <w:p>
      <w:r>
        <w:rPr>
          <w:b/>
        </w:rPr>
        <w:t xml:space="preserve">Tulos</w:t>
      </w:r>
    </w:p>
    <w:p>
      <w:r>
        <w:t xml:space="preserve">Lause 1: Yksi HenkilöX:n suosikkihalloween-perinteistä oli kurpitsojen veistäminen, mutta ei HenkilY:n, koska _ juhlisti innokkaasti tätä juhlaa.</w:t>
        <w:br/>
        <w:t xml:space="preserve"> Lause 2: Yksi HenkilöX:n suosikkihalloween-perinteistä oli kurpitsojen kaiverruttaminen, mutta ei HenkilöY:n, koska _ vältti juhlan viettämistä</w:t>
      </w:r>
    </w:p>
    <w:p>
      <w:r>
        <w:rPr>
          <w:b/>
        </w:rPr>
        <w:t xml:space="preserve">Tulos</w:t>
      </w:r>
    </w:p>
    <w:p>
      <w:r>
        <w:t xml:space="preserve">Lause 1: HenkilöX rakasti halloweenia, mutta henkilöY suhtautui siihen välinpitämättömästi, joten heillä oli kuistillaan useita veistettyjä kurpitsoja.</w:t>
        <w:br/>
        <w:t xml:space="preserve"> Lause 2: HenkilöX rakasti halloweenia, mutta henkilöY suhtautui siihen välinpitämättömästi, joten _ kuistillaan ei ollut yhtään veistettyä kurpitsaa</w:t>
      </w:r>
    </w:p>
    <w:p>
      <w:r>
        <w:rPr>
          <w:b/>
        </w:rPr>
        <w:t xml:space="preserve">Tulos</w:t>
      </w:r>
    </w:p>
    <w:p>
      <w:r>
        <w:t xml:space="preserve">Lause 1: Kurpitsapiirakka oli henkilöX:n suosikkijälkiruoka, mutta ei henkilöY:n, joten tarjoilija toi _ ison palan.</w:t>
        <w:br/>
        <w:t xml:space="preserve"> Lause 2: Kurpitsapiirakka oli henkilöX:n lempijälkiruoka, mutta ei henkilöY:n, joten tarjoilija toi _ pienen palan.</w:t>
      </w:r>
    </w:p>
    <w:p>
      <w:r>
        <w:rPr>
          <w:b/>
        </w:rPr>
        <w:t xml:space="preserve">Tulos</w:t>
      </w:r>
    </w:p>
    <w:p>
      <w:r>
        <w:t xml:space="preserve">Lause 1: Kurpitsamaalla oli tungosta, kun henkilöX saapui paikalle ja löysi henkilönY jo lähtevän, koska _ oli suunnitellut etukäteen ja ehtinyt väkijoukon edelle.</w:t>
        <w:br/>
        <w:t xml:space="preserve"> Lause 2: Kurpitsapaikka oli täynnä, kun henkilöX ilmestyi paikalle ja huomasi, että henkilöY oli jo lähdössä, koska _ ei ollut suunnitellut etukäteen ja päihitti väkijoukon</w:t>
      </w:r>
    </w:p>
    <w:p>
      <w:r>
        <w:rPr>
          <w:b/>
        </w:rPr>
        <w:t xml:space="preserve">Esimerkki 0.4158</w:t>
      </w:r>
    </w:p>
    <w:p>
      <w:r>
        <w:t xml:space="preserve">Asiayhteyssana: lepo.</w:t>
      </w:r>
    </w:p>
    <w:p>
      <w:r>
        <w:rPr>
          <w:b/>
        </w:rPr>
        <w:t xml:space="preserve">Tulos</w:t>
      </w:r>
    </w:p>
    <w:p>
      <w:r>
        <w:t xml:space="preserve">Lause 1: HenkilöX lepäsi eilen paljon enemmän kuin HenkilöY, koska _ oli vapaapäivä töistä.</w:t>
        <w:br/>
        <w:t xml:space="preserve"> Lause 2: HenkilöX lepäsi eilen paljon enemmän kuin HenkilöY, koska _ ei ollut vapaapäivää</w:t>
      </w:r>
    </w:p>
    <w:p>
      <w:r>
        <w:rPr>
          <w:b/>
        </w:rPr>
        <w:t xml:space="preserve">Tulos</w:t>
      </w:r>
    </w:p>
    <w:p>
      <w:r>
        <w:t xml:space="preserve">Lause 1: HenkilöX otti loput rahat henkilöY:ltä, kun _ näki ne tiskillä.</w:t>
        <w:br/>
        <w:t xml:space="preserve"> Lause 2: HenkilöX otti loput rahat henkilöY:ltä sen jälkeen, kun _ oli nähnyt sen istuvan tiskillä</w:t>
      </w:r>
    </w:p>
    <w:p>
      <w:r>
        <w:rPr>
          <w:b/>
        </w:rPr>
        <w:t xml:space="preserve">Tulos</w:t>
      </w:r>
    </w:p>
    <w:p>
      <w:r>
        <w:t xml:space="preserve">Lause 1: Koulussa rehotti sairaus, joten henkilöX lepäsi, kun henkilöY työskenteli sairauden kanssa, mikä sai _ pysymään sairaana lyhyemmän aikaa.</w:t>
        <w:br/>
        <w:t xml:space="preserve"> Lause 2: Sairaus riehui koulussa, joten HenkilöX lepäsi, kun HenkilöY työskenteli sairauden parissa, mikä sai _ pysymään sairaana pidemmän aikaa.</w:t>
      </w:r>
    </w:p>
    <w:p>
      <w:r>
        <w:rPr>
          <w:b/>
        </w:rPr>
        <w:t xml:space="preserve">Tulos</w:t>
      </w:r>
    </w:p>
    <w:p>
      <w:r>
        <w:t xml:space="preserve">Lause 1: 10 mailin vaelluksen päätyttyä _ otti ibuprofeenia ja lepäsi torjuakseen perifeerisen neuropatian aiheuttamaa kipua ja jotta henkilöX voisi kävellä paremmin kuin henkilöY.</w:t>
        <w:br/>
        <w:t xml:space="preserve"> Lause 2: 10 mailin vaelluksen päätyttyä _ otti vain lepoa torjuakseen perifeerisen neuropatian aiheuttamaa kipuaan, joten henkilöX pystyi kävelemään paremmin kuin henkilöY</w:t>
      </w:r>
    </w:p>
    <w:p>
      <w:r>
        <w:rPr>
          <w:b/>
        </w:rPr>
        <w:t xml:space="preserve">Esimerkki 0.4159</w:t>
      </w:r>
    </w:p>
    <w:p>
      <w:r>
        <w:t xml:space="preserve">Asiayhteyssana: quinoa.</w:t>
      </w:r>
    </w:p>
    <w:p>
      <w:r>
        <w:rPr>
          <w:b/>
        </w:rPr>
        <w:t xml:space="preserve">Tulos</w:t>
      </w:r>
    </w:p>
    <w:p>
      <w:r>
        <w:t xml:space="preserve">Lause 1: HenkilöX söi enemmän täysjyväviljaa kuin henkilöY. _ rakasti ruskean riisin ja kvinoan yksinkertaista makua.</w:t>
        <w:br/>
        <w:t xml:space="preserve"> Lause 2: HenkilöX söi enemmän täysjyväviljaa kuin HenkilöY. _ inhosi ruskean riisin ja kvinoan tylsää makua.</w:t>
      </w:r>
    </w:p>
    <w:p>
      <w:r>
        <w:rPr>
          <w:b/>
        </w:rPr>
        <w:t xml:space="preserve">Esimerkki 0,4160</w:t>
      </w:r>
    </w:p>
    <w:p>
      <w:r>
        <w:t xml:space="preserve">Asiayhteyssana: hunaja.</w:t>
      </w:r>
    </w:p>
    <w:p>
      <w:r>
        <w:rPr>
          <w:b/>
        </w:rPr>
        <w:t xml:space="preserve">Tulos</w:t>
      </w:r>
    </w:p>
    <w:p>
      <w:r>
        <w:t xml:space="preserve">Lause 1: Hunaja oli aina ainesosa HenkilöX:n teessä, mutta ei HenkilöY:n teessä, koska hän pitää teestä makeana.</w:t>
        <w:br/>
        <w:t xml:space="preserve"> Lause 2: Hunaja oli aina ainesosa henkilöX:n teessä, mutta ei henkilöY:n, koska _ pitää makeuttamattomasta teestä</w:t>
      </w:r>
    </w:p>
    <w:p>
      <w:r>
        <w:rPr>
          <w:b/>
        </w:rPr>
        <w:t xml:space="preserve">Tulos</w:t>
      </w:r>
    </w:p>
    <w:p>
      <w:r>
        <w:t xml:space="preserve">Lause 1: HenkilöX kehotti henkilöäY lisäämään hunajaa myöhemmin, jos kotitekoisesta viinistä ei tule niin makeaa kuin hän haluaa, koska _ on kokenut viininvalmistaja.</w:t>
        <w:br/>
        <w:t xml:space="preserve"> Lause 2: Henkilö X neuvoi henkilöä Y lisäämään hunajaa myöhemmin, jos kotitekoisesta viinistä ei tule niin makeaa kuin hän haluaa, koska _ on kokematon viininvalmistaja.</w:t>
      </w:r>
    </w:p>
    <w:p>
      <w:r>
        <w:rPr>
          <w:b/>
        </w:rPr>
        <w:t xml:space="preserve">Tulos</w:t>
      </w:r>
    </w:p>
    <w:p>
      <w:r>
        <w:t xml:space="preserve">Lause 1: HenkilöX:llä oli aina tuoretta hunajaa verrattuna henkilöY:hen, koska _ asui paikallista hunajaa myyvän kaupan vieressä.</w:t>
        <w:br/>
        <w:t xml:space="preserve"> Lause 2: HenkilöX:llä oli aina tuoretta hunajaa verrattuna henkilöY:hen, koska _ asui kaukana paikallista hunajaa myyvästä kaupasta.</w:t>
      </w:r>
    </w:p>
    <w:p>
      <w:r>
        <w:rPr>
          <w:b/>
        </w:rPr>
        <w:t xml:space="preserve">Tulos</w:t>
      </w:r>
    </w:p>
    <w:p>
      <w:r>
        <w:t xml:space="preserve">Lause 1: HenkilöX kysyi henkilöY:ltä, olisiko hänellä hunajaa jaettavaksi, mutta _ oli loppu.</w:t>
        <w:br/>
        <w:t xml:space="preserve"> Lause 2: HenkilöX kysyi henkilöY:ltä, olisiko heillä hunajaa jaettavaksi, mutta _ oli lopp</w:t>
      </w:r>
    </w:p>
    <w:p>
      <w:r>
        <w:rPr>
          <w:b/>
        </w:rPr>
        <w:t xml:space="preserve">Tulos</w:t>
      </w:r>
    </w:p>
    <w:p>
      <w:r>
        <w:t xml:space="preserve">Lause 1: HenkilöX pyysi henkilöY:tä ostamaan kaupasta hunajaa, koska _ piti siitä teessä.</w:t>
        <w:br/>
        <w:t xml:space="preserve"> Lause 2: HenkilöX huomasi, että henkilöY osti kaupasta hunajaa, koska _ piti siitä teessä.</w:t>
      </w:r>
    </w:p>
    <w:p>
      <w:r>
        <w:rPr>
          <w:b/>
        </w:rPr>
        <w:t xml:space="preserve">Tulos</w:t>
      </w:r>
    </w:p>
    <w:p>
      <w:r>
        <w:t xml:space="preserve">Lause 1: HenkilöX mutta ei HenkilY meni keräämään hunajaa, koska _ pelkäsi mehiläisiä.</w:t>
        <w:br/>
        <w:t xml:space="preserve"> Lause 2: HenkilöX mutta ei HenkilY meni keräämään hunajaa, koska _ ei ollut ongelmia mehiläisten kanssa</w:t>
      </w:r>
    </w:p>
    <w:p>
      <w:r>
        <w:rPr>
          <w:b/>
        </w:rPr>
        <w:t xml:space="preserve">Tulos</w:t>
      </w:r>
    </w:p>
    <w:p>
      <w:r>
        <w:t xml:space="preserve">Lause 1: HenkilöX teki aamupalaksi hunajaa paahtoleivän päälle, mutta henkilöY ei syönyt sitä, koska se oli hänen mielestään ällöttävää. _ mielestä oli epäkohteliasta olla syömättä paahtoleipää.</w:t>
        <w:br/>
        <w:t xml:space="preserve"> Lause 2: HenkilöX teki hunajaa paahtoleivän päälle aamiaiseksi, mutta HenkilöY ei syönyt sitä, koska se oli hänen mielestään ällöttävää. _ mielestä oli epäkohteliasta olla kysymättä ennen paahtoleivän tekemistä.</w:t>
      </w:r>
    </w:p>
    <w:p>
      <w:r>
        <w:rPr>
          <w:b/>
        </w:rPr>
        <w:t xml:space="preserve">Tulos</w:t>
      </w:r>
    </w:p>
    <w:p>
      <w:r>
        <w:t xml:space="preserve">Lause 1: HenkilöX yrittää vakuuttaa HenkilöY:n käyttämään hunajaa hänen sormensa haavan hoitoon, koska _ tietää sen auttavan.</w:t>
        <w:br/>
        <w:t xml:space="preserve"> Lause 2: HenkilöX yrittää vakuuttaa HenkilöY:n käyttämään hunajaa sormessa olevan haavan hoitoon, mutta _ suhtautuu epäilevästi siihen, että hunaja auttaa.</w:t>
      </w:r>
    </w:p>
    <w:p>
      <w:r>
        <w:rPr>
          <w:b/>
        </w:rPr>
        <w:t xml:space="preserve">Tulos</w:t>
      </w:r>
    </w:p>
    <w:p>
      <w:r>
        <w:t xml:space="preserve">Lause 1: HenkilöX aikoi jakaa hunajaa henkilöY:n kanssa illallisen jälkeen, joten _ oli epäitsekäs.</w:t>
        <w:br/>
        <w:t xml:space="preserve"> Lause 2: HenkilöX suunnitteli jakavansa hunajan henkilöY:n kanssa illallisen jälkeen, ja _ oli kiitollinen</w:t>
      </w:r>
    </w:p>
    <w:p>
      <w:r>
        <w:rPr>
          <w:b/>
        </w:rPr>
        <w:t xml:space="preserve">Tulos</w:t>
      </w:r>
    </w:p>
    <w:p>
      <w:r>
        <w:t xml:space="preserve">Lause 1: HenkilöX:n mehiläisistä saama hunaja on parempaa kuin henkilöY:n hunaja, koska _:llä on terveempi mehiläispesä.</w:t>
        <w:br/>
        <w:t xml:space="preserve"> Lause 2: HenkilöX:n mehiläisiltä saama hunaja on parempaa kuin henkilöY:n hunaja, koska _:llä on heikompi mehiläispesä</w:t>
      </w:r>
    </w:p>
    <w:p>
      <w:r>
        <w:rPr>
          <w:b/>
        </w:rPr>
        <w:t xml:space="preserve">Tulos</w:t>
      </w:r>
    </w:p>
    <w:p>
      <w:r>
        <w:t xml:space="preserve">Lause 1: Hunaja oli melkein loppu, joten henkilö X antoi henkilö Y:lle rahaa, jotta hän voisi ostaa lisää. _ suuttui, kun rahat käytettiin johonkin muuhun.</w:t>
        <w:br/>
        <w:t xml:space="preserve"> Lause 2: Hunaja oli melkein loppu, joten HenkilöX pyysi HenkilöY:ltä rahaa ostaakseen lisää</w:t>
        <w:t xml:space="preserve"> _ suuttui, kun rahat käytettiin johonkin muuhun.</w:t>
      </w:r>
    </w:p>
    <w:p>
      <w:r>
        <w:rPr>
          <w:b/>
        </w:rPr>
        <w:t xml:space="preserve">Tulos</w:t>
      </w:r>
    </w:p>
    <w:p>
      <w:r>
        <w:t xml:space="preserve">Lause 1: Hunaja oli henkilöX:lle mieluisampaa kuin henkilöY:lle, koska _ piti makeasta erityisen paljon.</w:t>
        <w:br/>
        <w:t xml:space="preserve"> Lause 2: Hunaja miellytti henkilöä X enemmän kuin henkilöä Y, koska _ piti erityisesti happamista asioista.</w:t>
      </w:r>
    </w:p>
    <w:p>
      <w:r>
        <w:rPr>
          <w:b/>
        </w:rPr>
        <w:t xml:space="preserve">Esimerkki 0,4161</w:t>
      </w:r>
    </w:p>
    <w:p>
      <w:r>
        <w:t xml:space="preserve">Asiayhteyssana: laskea.</w:t>
      </w:r>
    </w:p>
    <w:p>
      <w:r>
        <w:rPr>
          <w:b/>
        </w:rPr>
        <w:t xml:space="preserve">Tulos</w:t>
      </w:r>
    </w:p>
    <w:p>
      <w:r>
        <w:t xml:space="preserve">Lause 1: HenkilöX osasi laskea hyvin monimutkaisia lukuja ja murtolukuja, mutta henkilöY ei osannut, koska _ oli aina ollut hyvä matematiikassa.</w:t>
        <w:br/>
        <w:t xml:space="preserve"> Lause 2: HenkilöX osasi laskea hyvin monimutkaisia lukuja ja murtolukuja, mutta henkilöY ei osannut, koska _ ei ollut koskaan ollut hyvä matematiikassa</w:t>
      </w:r>
    </w:p>
    <w:p>
      <w:r>
        <w:rPr>
          <w:b/>
        </w:rPr>
        <w:t xml:space="preserve">Tulos</w:t>
      </w:r>
    </w:p>
    <w:p>
      <w:r>
        <w:t xml:space="preserve">Lause 1: HenkilöX ei pystynyt laskemaan kertotauluja kuten henkilöY, koska _ aivot olivat hitaammat.</w:t>
        <w:br/>
        <w:t xml:space="preserve"> Lause 2: HenkilöX ei pystynyt laskemaan kertotauluja kuten HenkilöY, koska _:llä oli nopeammat aivot.</w:t>
      </w:r>
    </w:p>
    <w:p>
      <w:r>
        <w:rPr>
          <w:b/>
        </w:rPr>
        <w:t xml:space="preserve">Tulos</w:t>
      </w:r>
    </w:p>
    <w:p>
      <w:r>
        <w:t xml:space="preserve">Lause 1: HenkilöX ei osannut laskea yksinkertaista korkoa, kun taas henkilöY osasi, joten mies pystyi helposti käyttämään _ hyväkseen.</w:t>
        <w:br/>
        <w:t xml:space="preserve"> Lause 2: HenkilöX ei osannut laskea yksinkertaista korkoa, kun taas HenkilöY osasi, joten mies ei pystynyt helposti hyödyntämään _ .</w:t>
      </w:r>
    </w:p>
    <w:p>
      <w:r>
        <w:rPr>
          <w:b/>
        </w:rPr>
        <w:t xml:space="preserve">Tulos</w:t>
      </w:r>
    </w:p>
    <w:p>
      <w:r>
        <w:t xml:space="preserve">Lause 1: HenkilöX:n on vaikea laskea tarjoilijalle tippiä, kun taas HenkilöY:n on helppo laskea, koska _ ei ole koskaan käynyt matematiikan kurssia.</w:t>
        <w:br/>
        <w:t xml:space="preserve"> Lause 2: HenkilöX:llä on vaikeuksia laskea tarjoilijalle tippiä, kun taas HenkilöY:llä se onnistuu helposti, koska _ on käynyt hyvän matematiikan kurssin</w:t>
      </w:r>
    </w:p>
    <w:p>
      <w:r>
        <w:rPr>
          <w:b/>
        </w:rPr>
        <w:t xml:space="preserve">Tulos</w:t>
      </w:r>
    </w:p>
    <w:p>
      <w:r>
        <w:t xml:space="preserve">Lause 1: HenkilöX yrittää laskea viiden vuoden korkoa, mutta HenkilöY tarvitsee apua, koska _ on huono matematiikassa.</w:t>
        <w:br/>
        <w:t xml:space="preserve"> Lause 2: HenkilöX yrittää laskea korkoa viideltä vuodelta, mutta HenkilöY tarvitsee apua, koska _ on parempi matematiikassa</w:t>
      </w:r>
    </w:p>
    <w:p>
      <w:r>
        <w:rPr>
          <w:b/>
        </w:rPr>
        <w:t xml:space="preserve">Tulos</w:t>
      </w:r>
    </w:p>
    <w:p>
      <w:r>
        <w:t xml:space="preserve">Lause 1: HenkilöX haluaa oppia laskemaan lautajalkoja ja pyytää HenkilöY:ltä apua, koska _ ei pysty siihen yksin.</w:t>
        <w:br/>
        <w:t xml:space="preserve"> Lause 2: HenkilöX haluaa oppia laskemaan lautajalat ja pyytää HenkilöY:ltä apua, koska _ on asiantuntija..</w:t>
      </w:r>
    </w:p>
    <w:p>
      <w:r>
        <w:rPr>
          <w:b/>
        </w:rPr>
        <w:t xml:space="preserve">Tulos</w:t>
      </w:r>
    </w:p>
    <w:p>
      <w:r>
        <w:t xml:space="preserve">Lause 1: HenkilöX oli parempi matematiikan kotitehtävissä kuin HenkilöY, koska _ osasi laskea monimutkaisia yhtälöitä päässään.</w:t>
        <w:br/>
        <w:t xml:space="preserve"> Lause 2: HenkilöX oli parempi matematiikan kotitehtävissä kuin HenkilöY, koska _ osasi laskea yksinkertaisia yhtälöitä päässään</w:t>
      </w:r>
    </w:p>
    <w:p>
      <w:r>
        <w:rPr>
          <w:b/>
        </w:rPr>
        <w:t xml:space="preserve">Esimerkki 0.4162</w:t>
      </w:r>
    </w:p>
    <w:p>
      <w:r>
        <w:t xml:space="preserve">Asiayhteyssana: ammattilainen.</w:t>
      </w:r>
    </w:p>
    <w:p>
      <w:r>
        <w:rPr>
          <w:b/>
        </w:rPr>
        <w:t xml:space="preserve">Tulos</w:t>
      </w:r>
    </w:p>
    <w:p>
      <w:r>
        <w:t xml:space="preserve">Lause 1: AmmattilaulajaX esiintyy kaupungilla, jossa hän ilmoitti, että henkilöY ei pelkää esiintyä muiden edessä.</w:t>
        <w:br/>
        <w:t xml:space="preserve"> Lause 2: HenkilöX ammattilaulaja soittaa down town ilmoitti PersonY , joten _ todennäköisesti pelkää esiintymistä muiden edessä.</w:t>
      </w:r>
    </w:p>
    <w:p>
      <w:r>
        <w:rPr>
          <w:b/>
        </w:rPr>
        <w:t xml:space="preserve">Tulos</w:t>
      </w:r>
    </w:p>
    <w:p>
      <w:r>
        <w:t xml:space="preserve">Lause 1: HenkilöX:llä oli aina vakituinen asiakasvirta toisin kuin henkilöY:llä, jolla oli vain muutamia asiakkaita, koska _ tunsi ammattilaisena hyvin verolait.</w:t>
        <w:br/>
        <w:t xml:space="preserve"> Lause 2: HenkilöX:llä oli aina vakituinen asiakasvirta toisin kuin HenkilöY:llä, jolla oli vain muutama asiakas, koska ammattilaisena _ oli hyvin tietämätön verolaeista.</w:t>
      </w:r>
    </w:p>
    <w:p>
      <w:r>
        <w:rPr>
          <w:b/>
        </w:rPr>
        <w:t xml:space="preserve">Tulos</w:t>
      </w:r>
    </w:p>
    <w:p>
      <w:r>
        <w:t xml:space="preserve">Lause 1: HenkilöX on ottanut viulutunteja ammattilaiselta, kun taas henkilöY on itseoppinut, joten _ on korkeammalla taitotasolla.</w:t>
        <w:br/>
        <w:t xml:space="preserve"> Lause 2: HenkilöX on ottanut viulutunteja ammattilaiselta, kun taas HenkilöY on itseoppinut, joten _:n taitotaso on alhaisempi</w:t>
      </w:r>
    </w:p>
    <w:p>
      <w:r>
        <w:rPr>
          <w:b/>
        </w:rPr>
        <w:t xml:space="preserve">Tulos</w:t>
      </w:r>
    </w:p>
    <w:p>
      <w:r>
        <w:t xml:space="preserve">Lause 1: HenkilöX yritti käyttäytyä ammattimaisesti ollessaan henkilöY:n ilkeyden keskellä, koska _ halusi pitää asiat sivistyneinä.</w:t>
        <w:br/>
        <w:t xml:space="preserve"> Lause 2: HenkilöX yritti olla ammattimainen, kun hän oli lähellä HenkilöY:n ilkeyksiä, koska _ halusi jatkaa ongelmien aiheuttamista</w:t>
      </w:r>
    </w:p>
    <w:p>
      <w:r>
        <w:rPr>
          <w:b/>
        </w:rPr>
        <w:t xml:space="preserve">Tulos</w:t>
      </w:r>
    </w:p>
    <w:p>
      <w:r>
        <w:t xml:space="preserve">Lause 1: HenkilöX oli ammattiurheilija toisin kuin HenkilöY, joten _ voitti aina pelit, kun he pelasivat toisiaan vastaan.</w:t>
        <w:br/>
        <w:t xml:space="preserve"> Lause 2: HenkilöX oli ammattiurheilija toisin kuin HenkilöY, joten _ hävisi aina pelit, kun he pelasivat toisiaan vastaa</w:t>
      </w:r>
    </w:p>
    <w:p>
      <w:r>
        <w:rPr>
          <w:b/>
        </w:rPr>
        <w:t xml:space="preserve">Tulos</w:t>
      </w:r>
    </w:p>
    <w:p>
      <w:r>
        <w:t xml:space="preserve">Lause 1: HenkilöX oli aina hyvin ammattitaitoinen hiostavan HenkilöY:n kanssa, koska _ yritti olla mukava.</w:t>
        <w:br/>
        <w:t xml:space="preserve"> Lause 2: HenkilöX oli aina hyvin ammattimainen hiostavan HenkilöY:n kanssa, koska _ yritti olla yllyttävä.</w:t>
      </w:r>
    </w:p>
    <w:p>
      <w:r>
        <w:rPr>
          <w:b/>
        </w:rPr>
        <w:t xml:space="preserve">Tulos</w:t>
      </w:r>
    </w:p>
    <w:p>
      <w:r>
        <w:t xml:space="preserve">Lause 1: HenkilöX häpesi HenkilöY:tä, koska _ halusi hänen käyttäytyvän ammattimaisemmin.</w:t>
        <w:br/>
        <w:t xml:space="preserve"> Lause 2: HenkilöX oli pettynyt HenkilöY:hen, koska _ halusi tämän käyttäytyvän ammattimaisemmin.</w:t>
      </w:r>
    </w:p>
    <w:p>
      <w:r>
        <w:rPr>
          <w:b/>
        </w:rPr>
        <w:t xml:space="preserve">Tulos</w:t>
      </w:r>
    </w:p>
    <w:p>
      <w:r>
        <w:t xml:space="preserve">Lause 1: HenkilöX oli kokouksessa pikkumainen, mutta HenkilöY käyttäytyi ammattimaisesti, mikä sai _ näyttämään hölmöltä.</w:t>
        <w:br/>
        <w:t xml:space="preserve"> Lause 2: HenkilöX oli kokouksessa pikkumainen, mutta HenkilöY käyttäytyi ammattimaisesti, mikä sai _ näyttämään esikuvalta</w:t>
      </w:r>
    </w:p>
    <w:p>
      <w:r>
        <w:rPr>
          <w:b/>
        </w:rPr>
        <w:t xml:space="preserve">Tulos</w:t>
      </w:r>
    </w:p>
    <w:p>
      <w:r>
        <w:t xml:space="preserve">Lause 1: Ammattilaiskoripallo-ottelu oli viihdyttävä henkilöX:lle mutta ei henkilöY:lle, koska _ rakasti urheilua.</w:t>
        <w:br/>
        <w:t xml:space="preserve"> Lause 2: Ammattilaiskoripallo-ottelu oli viihdyttävä henkilöX:lle mutta ei henkilöY:lle, koska _ vihasi urheilua</w:t>
      </w:r>
    </w:p>
    <w:p>
      <w:r>
        <w:rPr>
          <w:b/>
        </w:rPr>
        <w:t xml:space="preserve">Tulos</w:t>
      </w:r>
    </w:p>
    <w:p>
      <w:r>
        <w:t xml:space="preserve">Lause 1: HenkilöX rakasti ammattilaiskoripallopeliä toisin kuin HenkilöY, koska _ rakastaa koripalloa niin paljon.</w:t>
        <w:br/>
        <w:t xml:space="preserve"> Lause 2: Ammattilaiskoripallopeliä rakasti henkilöX toisin kuin henkilöY, koska _ rakastaa urheilun sijaan musiikkia...</w:t>
      </w:r>
    </w:p>
    <w:p>
      <w:r>
        <w:rPr>
          <w:b/>
        </w:rPr>
        <w:t xml:space="preserve">Tulos</w:t>
      </w:r>
    </w:p>
    <w:p>
      <w:r>
        <w:t xml:space="preserve">Lause 1: Pokeriammattilainen halusi auttaa henkilöX:ää toisin kuin henkilöY:tä, koska hänestä _ oppisi hitaammin.</w:t>
        <w:br/>
        <w:t xml:space="preserve"> Lause 2: Pokeriammattilainen halusi auttaa henkilöX:ää toisin kuin henkilöY:tä, koska hänestä tuntui, että _ oppisi nopeammin.</w:t>
      </w:r>
    </w:p>
    <w:p>
      <w:r>
        <w:rPr>
          <w:b/>
        </w:rPr>
        <w:t xml:space="preserve">Esimerkki 0,4163</w:t>
      </w:r>
    </w:p>
    <w:p>
      <w:r>
        <w:t xml:space="preserve">Asiayhteyssana: sokea.</w:t>
      </w:r>
    </w:p>
    <w:p>
      <w:r>
        <w:rPr>
          <w:b/>
        </w:rPr>
        <w:t xml:space="preserve">Tulos</w:t>
      </w:r>
    </w:p>
    <w:p>
      <w:r>
        <w:t xml:space="preserve">Lause 1: HenkilöX näkee normaalisti, kun taas henkilöY on ollut sokea koko ikänsä. _:n elämä on ollut helpompaa.</w:t>
        <w:br/>
        <w:t xml:space="preserve"> Lause 2: HenkilöX näkee normaalisti, kun taas henkilöY on ollut sokea koko elämänsä</w:t>
        <w:t xml:space="preserve"> _:n elämä on ollut vaikeampaa.</w:t>
      </w:r>
    </w:p>
    <w:p>
      <w:r>
        <w:rPr>
          <w:b/>
        </w:rPr>
        <w:t xml:space="preserve">Tulos</w:t>
      </w:r>
    </w:p>
    <w:p>
      <w:r>
        <w:t xml:space="preserve">Lause 1: HenkilöX kuulee henkilöY:ltä, miten sokeat ihmiset kävelevät kepillä, ja _ on innostunut.</w:t>
        <w:br/>
        <w:t xml:space="preserve"> Lause 2: HenkilöX oppii HenkilöY:ltä siitä, miten sokeat ihmiset kävelevät kepin kanssa, koska _ on sokea</w:t>
      </w:r>
    </w:p>
    <w:p>
      <w:r>
        <w:rPr>
          <w:b/>
        </w:rPr>
        <w:t xml:space="preserve">Tulos</w:t>
      </w:r>
    </w:p>
    <w:p>
      <w:r>
        <w:t xml:space="preserve">Lause 1: HenkilöX tarttui henkilöY:n käteen ja ohjasi häntä käytävillä, koska _ tiesi hänen olevan sokea.</w:t>
        <w:br/>
        <w:t xml:space="preserve"> Lause 2: HenkilöX otti henkilöY:n kädestä kiinni ja ohjasi häntä käytävien läpi, koska _ oli syntynyt sokeana</w:t>
      </w:r>
    </w:p>
    <w:p>
      <w:r>
        <w:rPr>
          <w:b/>
        </w:rPr>
        <w:t xml:space="preserve">Tulos</w:t>
      </w:r>
    </w:p>
    <w:p>
      <w:r>
        <w:t xml:space="preserve">Lause 1: Kaksi erilaista tapaa auttaa sokeita ihmisiä turvakodissa: henkilöX keräsi rahaa turvakodin hyväksi, kun taas henkilöY teki mieluummin työtä turvakodin hyväksi, koska _ oli liikemies.</w:t>
        <w:br/>
        <w:t xml:space="preserve"> Lause 2: Kaksi erilaista tapaa auttaa sokeita ihmisiä turvakodissa: HenkilöX keräsi rahaa turvakodin hyväksi, kun taas HenkilöY teki mieluummin työtä turvakodin hyväksi, koska _ oli vapaaehtoinen.</w:t>
      </w:r>
    </w:p>
    <w:p>
      <w:r>
        <w:rPr>
          <w:b/>
        </w:rPr>
        <w:t xml:space="preserve">Esimerkki 0,4164</w:t>
      </w:r>
    </w:p>
    <w:p>
      <w:r>
        <w:t xml:space="preserve">Asiayhteyssana: pimeä.</w:t>
      </w:r>
    </w:p>
    <w:p>
      <w:r>
        <w:rPr>
          <w:b/>
        </w:rPr>
        <w:t xml:space="preserve">Tulos</w:t>
      </w:r>
    </w:p>
    <w:p>
      <w:r>
        <w:t xml:space="preserve">Lause 1: HenkilöX pukeutuu mieluummin valkoiseen, kun taas henkilöY käyttää paljon mustia vaatteita, koska _ suosii tummia värejä vähemmän.</w:t>
        <w:br/>
        <w:t xml:space="preserve"> Lause 2: HenkilöX käyttää mieluummin valkoista, kun taas henkilöY käyttää paljon mustia vaatteita, koska _ suosii enemmän tummia värejä</w:t>
      </w:r>
    </w:p>
    <w:p>
      <w:r>
        <w:rPr>
          <w:b/>
        </w:rPr>
        <w:t xml:space="preserve">Tulos</w:t>
      </w:r>
    </w:p>
    <w:p>
      <w:r>
        <w:t xml:space="preserve">Lause 1: HenkilöX pelkäsi pimeää ja haki lohtua henkilöY:ltä, joten _ huolehti yön aikana.</w:t>
        <w:br/>
        <w:t xml:space="preserve"> Lause 2: HenkilöX pelkäsi pimeää ja haki lohtua HenkilöY:ltä, joten _ rauhoittui yön aikana.</w:t>
      </w:r>
    </w:p>
    <w:p>
      <w:r>
        <w:rPr>
          <w:b/>
        </w:rPr>
        <w:t xml:space="preserve">Tulos</w:t>
      </w:r>
    </w:p>
    <w:p>
      <w:r>
        <w:t xml:space="preserve">Lause 1: HenkilöX pelkäsi pimeää ja lohduttautui henkilöY:n kanssa, koska _ oli lapsi.</w:t>
        <w:br/>
        <w:t xml:space="preserve"> Lause 2: HenkilöX pelkäsi pimeää ja lohduttautui henkilöY:llä, koska _ oli vanhempi.</w:t>
      </w:r>
    </w:p>
    <w:p>
      <w:r>
        <w:rPr>
          <w:b/>
        </w:rPr>
        <w:t xml:space="preserve">Tulos</w:t>
      </w:r>
    </w:p>
    <w:p>
      <w:r>
        <w:t xml:space="preserve">Lause 1: HenkilöX pelkäsi pimeää, joten henkilöY päätti lohduttaa häntä, koska _ oli hänen poikansa.</w:t>
        <w:br/>
        <w:t xml:space="preserve"> Lause 2: Henkilö X pelkäsi pimeää, joten henkilö Y päätti lohduttaa häntä, koska _ oli hänen isänsä</w:t>
      </w:r>
    </w:p>
    <w:p>
      <w:r>
        <w:rPr>
          <w:b/>
        </w:rPr>
        <w:t xml:space="preserve">Esimerkki 0,4165</w:t>
      </w:r>
    </w:p>
    <w:p>
      <w:r>
        <w:t xml:space="preserve">Asiayhteyssana: kolikko.</w:t>
      </w:r>
    </w:p>
    <w:p>
      <w:r>
        <w:rPr>
          <w:b/>
        </w:rPr>
        <w:t xml:space="preserve">Tulos</w:t>
      </w:r>
    </w:p>
    <w:p>
      <w:r>
        <w:t xml:space="preserve">Lause 1: HenkilöX:llä oli suurempi kolikkokokoelma kuin henkilöY:llä, koska _ oli kerännyt kolikoita pidempään.</w:t>
        <w:br/>
        <w:t xml:space="preserve"> Lause 2: HenkilöX:llä oli pienempi kolikkokokoelma kuin henkilöY:llä, koska _ oli kerännyt kolikoita pidempään</w:t>
      </w:r>
    </w:p>
    <w:p>
      <w:r>
        <w:rPr>
          <w:b/>
        </w:rPr>
        <w:t xml:space="preserve">Tulos</w:t>
      </w:r>
    </w:p>
    <w:p>
      <w:r>
        <w:t xml:space="preserve">Lause 1: HenkilöX:llä oli hieno kolikkokokoelma ja hän pyysi henkilöY:n harvinaista kolikkoa, koska _ todella halusi sen.</w:t>
        <w:br/>
        <w:t xml:space="preserve"> Lause 2: HenkilöX:llä oli hieno kolikkokokoelma ja hän pyysi HenkilöY:n harvinaista kolikkoa, koska _:llä oli kaksoiskappale</w:t>
      </w:r>
    </w:p>
    <w:p>
      <w:r>
        <w:rPr>
          <w:b/>
        </w:rPr>
        <w:t xml:space="preserve">Esimerkki 0,4166</w:t>
      </w:r>
    </w:p>
    <w:p>
      <w:r>
        <w:t xml:space="preserve">Asiayhteyssana: oranssi.</w:t>
      </w:r>
    </w:p>
    <w:p>
      <w:r>
        <w:rPr>
          <w:b/>
        </w:rPr>
        <w:t xml:space="preserve">Tulos</w:t>
      </w:r>
    </w:p>
    <w:p>
      <w:r>
        <w:t xml:space="preserve">Lause 1: HenkilöX nautti appelsiinimehua aamiaisensa kanssa, mutta henkilöY piti paljon enemmän omenamehusta. _ tilasi IHOPissa lasillisen appelsiinimehua.</w:t>
        <w:br/>
        <w:t xml:space="preserve"> Lause 2: HenkilöX piti appelsiinimehua aamiaisella, mutta HenkilöY piti paljon enemmän omenamehusta</w:t>
        <w:t xml:space="preserve"> _ tilasi IHOPista lasillisen omenamehua.</w:t>
      </w:r>
    </w:p>
    <w:p>
      <w:r>
        <w:rPr>
          <w:b/>
        </w:rPr>
        <w:t xml:space="preserve">Tulos</w:t>
      </w:r>
    </w:p>
    <w:p>
      <w:r>
        <w:t xml:space="preserve">Lause 1: HenkilöX oli kotona flunssassa, joten henkilöY osti appelsiineja auttaakseen _ tulehduksesta selviytymisessä.</w:t>
        <w:br/>
        <w:t xml:space="preserve"> Lause 2: HenkilöX oli kotona flunssaisena, joten HenkilöY osti appelsiineja, jotta hän ei _ saisi tartuntaa.</w:t>
      </w:r>
    </w:p>
    <w:p>
      <w:r>
        <w:rPr>
          <w:b/>
        </w:rPr>
        <w:t xml:space="preserve">Tulos</w:t>
      </w:r>
    </w:p>
    <w:p>
      <w:r>
        <w:t xml:space="preserve">Lause 1: Käveliessään tuotekäytävän läpi henkilöX laittoi appelsiinin henkilöY:n ostoskärryyn, koska _ todella piti appelsiineista.</w:t>
        <w:br/>
        <w:t xml:space="preserve"> Lause 2: Käveliessään tuotehyllyn läpi henkilöX ei laittanut appelsiinia henkilöY:n ostoskoriin, koska _ todella vihasi niitä</w:t>
      </w:r>
    </w:p>
    <w:p>
      <w:r>
        <w:rPr>
          <w:b/>
        </w:rPr>
        <w:t xml:space="preserve">Esimerkki 0.4167</w:t>
      </w:r>
    </w:p>
    <w:p>
      <w:r>
        <w:t xml:space="preserve">Asiayhteyssana: remontti.</w:t>
      </w:r>
    </w:p>
    <w:p>
      <w:r>
        <w:rPr>
          <w:b/>
        </w:rPr>
        <w:t xml:space="preserve">Tulos</w:t>
      </w:r>
    </w:p>
    <w:p>
      <w:r>
        <w:t xml:space="preserve">Lause 1: HenkilöX haastoi HenkilöY:n oikeuteen hänen keittiöremontissaan tehdystä työstä, koska _ mielestä sitä ei voida hyväksyä.</w:t>
        <w:br/>
        <w:t xml:space="preserve"> Lause 2: HenkilöX haastoi HenkilöY:n oikeuteen keittiöremontin työstä, koska _ piti sitä liian erityisenä..</w:t>
      </w:r>
    </w:p>
    <w:p>
      <w:r>
        <w:rPr>
          <w:b/>
        </w:rPr>
        <w:t xml:space="preserve">Esimerkki 0.4168</w:t>
      </w:r>
    </w:p>
    <w:p>
      <w:r>
        <w:t xml:space="preserve">Asiayhteyssana: hyttyskarkotin.</w:t>
      </w:r>
    </w:p>
    <w:p>
      <w:r>
        <w:rPr>
          <w:b/>
        </w:rPr>
        <w:t xml:space="preserve">Tulos</w:t>
      </w:r>
    </w:p>
    <w:p>
      <w:r>
        <w:t xml:space="preserve">Lause 1: Itse tehty hyttyskarkotin, jonka henkilöX valmisti henkilöY:n retkeilyä varten, ei ollut kovin hyvä hyttysten karkottamisessa. _ tuntui pahalta, että hän palasi hyttysenpistojen peitossa.</w:t>
        <w:br/>
        <w:t xml:space="preserve"> Lause 2: Itse tehty hyttyskarkotin, jonka henkilöX teki henkilöY:n retkeilyä varten, ei ollut kovin hyvä hyttysten karkottamisessa. _ palasi hyttysenpistojen peitossa.</w:t>
      </w:r>
    </w:p>
    <w:p>
      <w:r>
        <w:rPr>
          <w:b/>
        </w:rPr>
        <w:t xml:space="preserve">Esimerkki 0.4169</w:t>
      </w:r>
    </w:p>
    <w:p>
      <w:r>
        <w:t xml:space="preserve">Asiayhteyssana: hopeakolikot.</w:t>
      </w:r>
    </w:p>
    <w:p>
      <w:r>
        <w:rPr>
          <w:b/>
        </w:rPr>
        <w:t xml:space="preserve">Tulos</w:t>
      </w:r>
    </w:p>
    <w:p>
      <w:r>
        <w:t xml:space="preserve">Lause 1: HenkilöX:n hopeakolikkokokoelma oli tahriintunut, ja henkilöY kieltäytyi puhdistamasta niitä, koska ne olivat harvinaisia kolikoita. _ oli järkyttynyt siitä, että kolikot olivat edelleen likaisia.</w:t>
        <w:br/>
        <w:t xml:space="preserve"> Lause 2: HenkilöX:n hopeakolikkokokoelma oli himmeä, ja henkilöY kieltäytyi puhdistamasta niitä, koska ne olivat harvinaisia kolikoita</w:t>
        <w:t xml:space="preserve"> _ oli kiinnostunut kolikoista, jotka olivat vielä likaisia.</w:t>
      </w:r>
    </w:p>
    <w:p>
      <w:r>
        <w:rPr>
          <w:b/>
        </w:rPr>
        <w:t xml:space="preserve">Esimerkki 0.4170</w:t>
      </w:r>
    </w:p>
    <w:p>
      <w:r>
        <w:t xml:space="preserve">Kontekstin sana: Makuuhuone.</w:t>
      </w:r>
    </w:p>
    <w:p>
      <w:r>
        <w:rPr>
          <w:b/>
        </w:rPr>
        <w:t xml:space="preserve">Tulos</w:t>
      </w:r>
    </w:p>
    <w:p>
      <w:r>
        <w:t xml:space="preserve">Lause 1: HenkilöX:llä oli paljon taitoja makuuhuoneessa, mutta henkilöY:llä oli vähän taitoja. _ pystyi tyydyttämään kaikki rakastajansa.</w:t>
        <w:br/>
        <w:t xml:space="preserve"> Lause 2: HenkilöX:llä oli paljon taitoja makuuhuoneessa, mutta HenkilöY:llä oli vähän taitoja</w:t>
        <w:t xml:space="preserve"> _ ei pystynyt tyydyttämään kaikkia rakastajiaan.</w:t>
      </w:r>
    </w:p>
    <w:p>
      <w:r>
        <w:rPr>
          <w:b/>
        </w:rPr>
        <w:t xml:space="preserve">Esimerkki 0.4171</w:t>
      </w:r>
    </w:p>
    <w:p>
      <w:r>
        <w:t xml:space="preserve">Asiayhteyssana: meritähti.</w:t>
      </w:r>
    </w:p>
    <w:p>
      <w:r>
        <w:rPr>
          <w:b/>
        </w:rPr>
        <w:t xml:space="preserve">Tulos</w:t>
      </w:r>
    </w:p>
    <w:p>
      <w:r>
        <w:t xml:space="preserve">Lause 1: Rannalla henkilöX löytää meritähden antaakseen sen henkilöY:lle, koska _ on isosisko.</w:t>
        <w:br/>
        <w:t xml:space="preserve"> Lause 2: Rannalla henkilöX löytää meritähden, jonka hän antaa henkilöY:lle, koska _ on pikkusisarus</w:t>
      </w:r>
    </w:p>
    <w:p>
      <w:r>
        <w:rPr>
          <w:b/>
        </w:rPr>
        <w:t xml:space="preserve">Esimerkki 0.4172</w:t>
      </w:r>
    </w:p>
    <w:p>
      <w:r>
        <w:t xml:space="preserve">Asiayhteyssana: solmu.</w:t>
      </w:r>
    </w:p>
    <w:p>
      <w:r>
        <w:rPr>
          <w:b/>
        </w:rPr>
        <w:t xml:space="preserve">Tulos</w:t>
      </w:r>
    </w:p>
    <w:p>
      <w:r>
        <w:t xml:space="preserve">Lause 1: Partiossa henkilöX ei yrittänyt kovinkaan kovasti saada solmujen solmimismerkkiä, mutta henkilöY yritti, koska _ piti sitä tyhmänä.</w:t>
        <w:br/>
        <w:t xml:space="preserve"> Lause 2: Partiossa henkilöX ei yrittänyt kovasti hankkia solmujen solmimismerkkiä, mutta henkilöY hankki, koska _ piti sitä hyödyllisenä</w:t>
      </w:r>
    </w:p>
    <w:p>
      <w:r>
        <w:rPr>
          <w:b/>
        </w:rPr>
        <w:t xml:space="preserve">Tulos</w:t>
      </w:r>
    </w:p>
    <w:p>
      <w:r>
        <w:t xml:space="preserve">Lause 1: HenkilöX pyysi henkilöY:ltä apua kengän solmun avaamisessa; kun hän ei pystynyt siihen, _ laittoi sen sijaan tarrakengät jalkaansa.</w:t>
        <w:br/>
        <w:t xml:space="preserve"> Lause 2: HenkilöX pyysi HenkilöY:ltä apua kengän solmun avaamisessa; kun tämä ei pystynyt siihen, _ tarjosi hänelle sen sijaan tarrakenkiä.</w:t>
      </w:r>
    </w:p>
    <w:p>
      <w:r>
        <w:rPr>
          <w:b/>
        </w:rPr>
        <w:t xml:space="preserve">Esimerkki 0.4173</w:t>
      </w:r>
    </w:p>
    <w:p>
      <w:r>
        <w:t xml:space="preserve">Asiayhteyssana: lupauksen pitämisessä.</w:t>
      </w:r>
    </w:p>
    <w:p>
      <w:r>
        <w:rPr>
          <w:b/>
        </w:rPr>
        <w:t xml:space="preserve">Tulos</w:t>
      </w:r>
    </w:p>
    <w:p>
      <w:r>
        <w:t xml:space="preserve">Lause 1: HenkilöX pystyi pitämään lupauksensa paremmin kuin henkilöY, koska _ oppi elämään rehellisesti.</w:t>
        <w:br/>
        <w:t xml:space="preserve"> Lause 2: HenkilöX pystyi pitämään lupauksensa paremmin kuin henkilöY, koska _ ei ollut koskaan oppinut elämään rehellisesti</w:t>
      </w:r>
    </w:p>
    <w:p>
      <w:r>
        <w:rPr>
          <w:b/>
        </w:rPr>
        <w:t xml:space="preserve">Esimerkki 0.4174</w:t>
      </w:r>
    </w:p>
    <w:p>
      <w:r>
        <w:t xml:space="preserve">Asiayhteyssana: rauhallinen.</w:t>
      </w:r>
    </w:p>
    <w:p>
      <w:r>
        <w:rPr>
          <w:b/>
        </w:rPr>
        <w:t xml:space="preserve">Tulos</w:t>
      </w:r>
    </w:p>
    <w:p>
      <w:r>
        <w:t xml:space="preserve">Lause 1: Maanjäristyksen jälkeen henkilöX pysyi rauhallisempana kuin henkilöY, koska _ asui kaukana epikenteristä.</w:t>
        <w:br/>
        <w:t xml:space="preserve"> Lause 2: Maanjäristyksen jälkeen henkilöX pysyi rauhallisempana kuin henkilöY, koska _ asui lähellä epikenttää</w:t>
      </w:r>
    </w:p>
    <w:p>
      <w:r>
        <w:rPr>
          <w:b/>
        </w:rPr>
        <w:t xml:space="preserve">Tulos</w:t>
      </w:r>
    </w:p>
    <w:p>
      <w:r>
        <w:t xml:space="preserve">Lause 1: Hätätilanteiden hoitaminen ei ollut koskaan kovin vaikeaa henkilöX:lle, mutta henkilöY:lle se oli, koska _ pystyi pysymään rauhallisena paineen alla.</w:t>
        <w:br/>
        <w:t xml:space="preserve"> Lause 2: Hätätilanteiden hoitaminen ei ollut koskaan kovin vaikeaa HenkilöX:lle, mutta HenkilöY:lle se oli, koska _ ei pystynyt pysymään rauhallisena paineen alla.</w:t>
      </w:r>
    </w:p>
    <w:p>
      <w:r>
        <w:rPr>
          <w:b/>
        </w:rPr>
        <w:t xml:space="preserve">Tulos</w:t>
      </w:r>
    </w:p>
    <w:p>
      <w:r>
        <w:t xml:space="preserve">Lause 1: HenkilöX rauhoittelee HenkilöY:tä, koska _ on vanhempi ja häntä nolottaa teini-ikäisen kiukuttelu.</w:t>
        <w:br/>
        <w:t xml:space="preserve"> Lause 2: HenkilöX rauhoittaa HenkilöY:tä, koska _ ei ole vanhempi eikä häntä nolota raivokohtaus.</w:t>
      </w:r>
    </w:p>
    <w:p>
      <w:r>
        <w:rPr>
          <w:b/>
        </w:rPr>
        <w:t xml:space="preserve">Tulos</w:t>
      </w:r>
    </w:p>
    <w:p>
      <w:r>
        <w:t xml:space="preserve">Lause 1: HenkilöX onnistui pysymään rauhallisena kriisitilanteessa, mutta henkilöY ei, koska _ oli hyvin kärsivällinen.</w:t>
        <w:br/>
        <w:t xml:space="preserve"> Lause 2: HenkilöX onnistui pysymään rauhallisena kriisitilanteessa, mutta HenkilöY ei, koska _ oli hyvin kiihkeä</w:t>
      </w:r>
    </w:p>
    <w:p>
      <w:r>
        <w:rPr>
          <w:b/>
        </w:rPr>
        <w:t xml:space="preserve">Tulos</w:t>
      </w:r>
    </w:p>
    <w:p>
      <w:r>
        <w:t xml:space="preserve">Lause 1: HenkilöX pysyi hätätilanteessa rauhallisempana kuin henkilöY, joten _ pystyi auttamaan ihmisiä turvaan.</w:t>
        <w:br/>
        <w:t xml:space="preserve"> Lause 2: HenkilöX pysyi hätätilanteessa rauhallisempana kuin henkilöY, joten _ ei pystynyt auttamaan ihmisiä turvaan.</w:t>
      </w:r>
    </w:p>
    <w:p>
      <w:r>
        <w:rPr>
          <w:b/>
        </w:rPr>
        <w:t xml:space="preserve">Tulos</w:t>
      </w:r>
    </w:p>
    <w:p>
      <w:r>
        <w:t xml:space="preserve">Lause 1: HenkilöX yritti pitää HenkilöY:n rauhallisena , koska _ ei ollut henkilö, joka antautuisi bling-paniikkiin.</w:t>
        <w:br/>
        <w:t xml:space="preserve"> Lause 2: HenkilöX yritti pitää HenkilöY:n rauhallisena , koska _ ei ollut sellainen henkilö, joka vastustaisi bling-paniikkia.</w:t>
      </w:r>
    </w:p>
    <w:p>
      <w:r>
        <w:rPr>
          <w:b/>
        </w:rPr>
        <w:t xml:space="preserve">Tulos</w:t>
      </w:r>
    </w:p>
    <w:p>
      <w:r>
        <w:t xml:space="preserve">Lause 1: HenkilöX oli paljon rauhallisempi kuin HenkilöY, joten _ ei tarvinnut pelätä saavansa ahdistuskohtausta.</w:t>
        <w:br/>
        <w:t xml:space="preserve"> Lause 2: HenkilöX oli paljon rauhallisempi kuin HenkilöY, joten _ alkoi huolestua ahdistuskohtauksen saamisesta.</w:t>
      </w:r>
    </w:p>
    <w:p>
      <w:r>
        <w:rPr>
          <w:b/>
        </w:rPr>
        <w:t xml:space="preserve">Tulos</w:t>
      </w:r>
    </w:p>
    <w:p>
      <w:r>
        <w:t xml:space="preserve">Lause 1: HenkilöX oli tässä tilanteessa rauhallisempi kuin henkilöY, joten _ puhui poliiseille.</w:t>
        <w:br/>
        <w:t xml:space="preserve"> Lause 2: HenkilöX oli tässä tilanteessa rauhallisempi kuin HenkilöY, joten _ pakeni poliiseja.</w:t>
      </w:r>
    </w:p>
    <w:p>
      <w:r>
        <w:rPr>
          <w:b/>
        </w:rPr>
        <w:t xml:space="preserve">Tulos</w:t>
      </w:r>
    </w:p>
    <w:p>
      <w:r>
        <w:t xml:space="preserve">Lause 1: HenkilöX meni sairaalan odotushuoneeseen rauhoittamaan HenkilöY:tä, koska _ oli rauhallinen.</w:t>
        <w:br/>
        <w:t xml:space="preserve"> Lause 2: HenkilöX meni sairaalan odotushuoneeseen rauhoittamaan HenkilöY:tä, koska _ oli levoton.</w:t>
      </w:r>
    </w:p>
    <w:p>
      <w:r>
        <w:rPr>
          <w:b/>
        </w:rPr>
        <w:t xml:space="preserve">Tulos</w:t>
      </w:r>
    </w:p>
    <w:p>
      <w:r>
        <w:t xml:space="preserve">Lause 1: Julkinen puhuminen sopi henkilöX:lle mutta ei henkilöY:lle, koska _ oli luonnostaan rento ja rauhallinen suurimman osan ajasta.</w:t>
        <w:br/>
        <w:t xml:space="preserve"> Lause 2: Julkinen puhuminen sopi HenkilöX:lle mutta ei HenkilöY:lle, koska _ ei ollut luonnostaan rento tai rauhallinen suurimman osan ajasta.</w:t>
      </w:r>
    </w:p>
    <w:p>
      <w:r>
        <w:rPr>
          <w:b/>
        </w:rPr>
        <w:t xml:space="preserve">Esimerkki 0,4175</w:t>
      </w:r>
    </w:p>
    <w:p>
      <w:r>
        <w:t xml:space="preserve">Asiayhteyssana: tulehtunut.</w:t>
      </w:r>
    </w:p>
    <w:p>
      <w:r>
        <w:rPr>
          <w:b/>
        </w:rPr>
        <w:t xml:space="preserve">Tulos</w:t>
      </w:r>
    </w:p>
    <w:p>
      <w:r>
        <w:t xml:space="preserve">Lause 1: HenkilöX:n oli mentävä lääkäriin toisin kuin henkilöY:n, koska _:n tulehdus oli niin tulehtunut.</w:t>
        <w:br/>
        <w:t xml:space="preserve"> Lause 2: HenkilöX pystyi välttämään lääkärin vastaanoton toisin kuin HenkilöY, koska tulehdus _:ssä oli niin tulehtunut</w:t>
      </w:r>
    </w:p>
    <w:p>
      <w:r>
        <w:rPr>
          <w:b/>
        </w:rPr>
        <w:t xml:space="preserve">Esimerkki 0.4176</w:t>
      </w:r>
    </w:p>
    <w:p>
      <w:r>
        <w:t xml:space="preserve">Kontekstisana: yllättävä.</w:t>
      </w:r>
    </w:p>
    <w:p>
      <w:r>
        <w:rPr>
          <w:b/>
        </w:rPr>
        <w:t xml:space="preserve">Tulos</w:t>
      </w:r>
    </w:p>
    <w:p>
      <w:r>
        <w:t xml:space="preserve">Lause 1: HenkilöX yllätti aina HenkilöY:n lahjoilla, joten _ lähti kauppaan ostamaan uutta lahjaa.</w:t>
        <w:br/>
        <w:t xml:space="preserve"> Lause 2: HenkilöX yllätti aina HenkilöY:n lahjoilla, joten _ suuntasi kauppaan ostamaan vastalahjan.</w:t>
      </w:r>
    </w:p>
    <w:p>
      <w:r>
        <w:rPr>
          <w:b/>
        </w:rPr>
        <w:t xml:space="preserve">Esimerkki 0.4177</w:t>
      </w:r>
    </w:p>
    <w:p>
      <w:r>
        <w:t xml:space="preserve">Asiayhteyssana: trim.</w:t>
      </w:r>
    </w:p>
    <w:p>
      <w:r>
        <w:rPr>
          <w:b/>
        </w:rPr>
        <w:t xml:space="preserve">Tulos</w:t>
      </w:r>
    </w:p>
    <w:p>
      <w:r>
        <w:t xml:space="preserve">Lause 1: HenkilöX päätti leikata hiuksensa, mutta henkilöY ei, koska _ hänellä oli hyvin pitkät hiukset.</w:t>
        <w:br/>
        <w:t xml:space="preserve"> Lause 2: HenkilöX päätti leikata hiuksensa, mutta henkilöY ei, koska _:llä oli hyvin lyhyet hiukset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pysyä hoikkana, koska _ ei ollut hyvässä ruokavaliossa.</w:t>
        <w:br/>
        <w:t xml:space="preserve"> Lause 2: HenkilöX pyysi henkilöY:ltä neuvoja, miten pysyä hoikkana, koska _:llä on hyvät ruokailutottumukset</w:t>
      </w:r>
    </w:p>
    <w:p>
      <w:r>
        <w:rPr>
          <w:b/>
        </w:rPr>
        <w:t xml:space="preserve">Tulos</w:t>
      </w:r>
    </w:p>
    <w:p>
      <w:r>
        <w:t xml:space="preserve">Lause 1: HenkilöX ihmetteli, miten HenkilöY pysyy niin hoikkana, joten _ kysyi häneltä ruokavalio- ja liikuntaneuvoja.</w:t>
        <w:br/>
        <w:t xml:space="preserve"> Lause 2: HenkilöX ihmetteli, miten HenkilöY pysyy niin hoikkana , joten _ tarjosi hänelle ruokavalio- ja liikuntaneuvoja</w:t>
      </w:r>
    </w:p>
    <w:p>
      <w:r>
        <w:rPr>
          <w:b/>
        </w:rPr>
        <w:t xml:space="preserve">Tulos</w:t>
      </w:r>
    </w:p>
    <w:p>
      <w:r>
        <w:t xml:space="preserve">Lause 1: Huoliteltu oleminen ei ollut tärkeää henkilöX:lle, mutta se oli välttämätöntä henkilöY:lle, joten hän ei koskaan tarkkaillut kaloreita.</w:t>
        <w:br/>
        <w:t xml:space="preserve"> Lause 2: Huoliteltu oleminen ei ollut tärkeää henkilöX:lle, mutta oli välttämätöntä henkilöY:lle, joten _ tarkkaili aina kaloreita</w:t>
      </w:r>
    </w:p>
    <w:p>
      <w:r>
        <w:rPr>
          <w:b/>
        </w:rPr>
        <w:t xml:space="preserve">Esimerkki 0.4178</w:t>
      </w:r>
    </w:p>
    <w:p>
      <w:r>
        <w:t xml:space="preserve">Kontekstin sana: vanha nainen.</w:t>
      </w:r>
    </w:p>
    <w:p>
      <w:r>
        <w:rPr>
          <w:b/>
        </w:rPr>
        <w:t xml:space="preserve">Tulos</w:t>
      </w:r>
    </w:p>
    <w:p>
      <w:r>
        <w:t xml:space="preserve">Lause 1: HenkilöX oli kauhistunut siitä, mitä HenkilöY sanoi vanhalle rouvalle, jota _ hänen mielestään pitäisi kohdella kunnioittavasti.</w:t>
        <w:br/>
        <w:t xml:space="preserve"> Lause 2: HenkilöX kauhistui sitä, mitä HenkilöY kertoi vanhalle rouvalle, jota _ hänen mielestään pitäisi kohdella halveksivasti</w:t>
      </w:r>
    </w:p>
    <w:p>
      <w:r>
        <w:rPr>
          <w:b/>
        </w:rPr>
        <w:t xml:space="preserve">Esimerkki 0.4179</w:t>
      </w:r>
    </w:p>
    <w:p>
      <w:r>
        <w:t xml:space="preserve">Asiayhteyssana: ramen.</w:t>
      </w:r>
    </w:p>
    <w:p>
      <w:r>
        <w:rPr>
          <w:b/>
        </w:rPr>
        <w:t xml:space="preserve">Tulos</w:t>
      </w:r>
    </w:p>
    <w:p>
      <w:r>
        <w:t xml:space="preserve">Lause 1: HenkilöX söi päivittäin ramen-nuudeleita, kun taas HenkilöY karttoi niitä. _ oli epäterveellistä.</w:t>
        <w:br/>
        <w:t xml:space="preserve"> Lause 2: HenkilöX söi päivittäin ramen-nuudeleita, kun taas HenkilöY karttoi sitä. _ oli terveellinen.</w:t>
      </w:r>
    </w:p>
    <w:p>
      <w:r>
        <w:rPr>
          <w:b/>
        </w:rPr>
        <w:t xml:space="preserve">Tulos</w:t>
      </w:r>
    </w:p>
    <w:p>
      <w:r>
        <w:t xml:space="preserve">Lause 1: HenkilöX teki lounaaksi ramen-nuudeleita, kun taas HenkilöY söi salaattia, _ tunsi olonsa hämmentyneeksi.</w:t>
        <w:br/>
        <w:t xml:space="preserve"> Lause 2: HenkilöX teki lounaaksi ramen-nuudeleita, kun taas HenkilöY söi salaattia, _ tunsi itsensä terveeksi</w:t>
      </w:r>
    </w:p>
    <w:p>
      <w:r>
        <w:rPr>
          <w:b/>
        </w:rPr>
        <w:t xml:space="preserve">Esimerkki 0.4180</w:t>
      </w:r>
    </w:p>
    <w:p>
      <w:r>
        <w:t xml:space="preserve">Asiayhteyssana: yhteistyö.</w:t>
      </w:r>
    </w:p>
    <w:p>
      <w:r>
        <w:rPr>
          <w:b/>
        </w:rPr>
        <w:t xml:space="preserve">Tulos</w:t>
      </w:r>
    </w:p>
    <w:p>
      <w:r>
        <w:t xml:space="preserve">Lause 1: Projektin myötä henkilöX teki yhteistyötä henkilöY:n kanssa, joka ei ollut innoissaan. _ rakasti työskentelyä muiden kanssa.</w:t>
        <w:br/>
        <w:t xml:space="preserve"> Lause 2: Projekti tarkoitti sitä, että henkilöX teki yhteistyötä henkilöY:n kanssa, joka ei ollut innoissaan. _ vihasi työskentelyä muiden kanssa.</w:t>
      </w:r>
    </w:p>
    <w:p>
      <w:r>
        <w:rPr>
          <w:b/>
        </w:rPr>
        <w:t xml:space="preserve">Esimerkki 0,4181</w:t>
      </w:r>
    </w:p>
    <w:p>
      <w:r>
        <w:t xml:space="preserve">Kontekstisana: aihe.</w:t>
      </w:r>
    </w:p>
    <w:p>
      <w:r>
        <w:rPr>
          <w:b/>
        </w:rPr>
        <w:t xml:space="preserve">Tulos</w:t>
      </w:r>
    </w:p>
    <w:p>
      <w:r>
        <w:t xml:space="preserve">Lause 1: Matematiikka oli vaikea oppiaine koulussa henkilöX:lle mutta ei henkilöY:lle, koska _ oli laiska oppilas.</w:t>
        <w:br/>
        <w:t xml:space="preserve"> Lause 2: Matematiikka oli vaikea oppiaine koulussa henkilöX:lle mutta ei henkilöY:lle, koska _ oli ahkera oppilas</w:t>
      </w:r>
    </w:p>
    <w:p>
      <w:r>
        <w:rPr>
          <w:b/>
        </w:rPr>
        <w:t xml:space="preserve">Esimerkki 0.4182</w:t>
      </w:r>
    </w:p>
    <w:p>
      <w:r>
        <w:t xml:space="preserve">Asiayhteyssana: tahdonvoima.</w:t>
      </w:r>
    </w:p>
    <w:p>
      <w:r>
        <w:rPr>
          <w:b/>
        </w:rPr>
        <w:t xml:space="preserve">Tulos</w:t>
      </w:r>
    </w:p>
    <w:p>
      <w:r>
        <w:t xml:space="preserve">Lause 1: Liikunnan harrastaminen joka päivä sopi henkilöX:lle, mutta ei henkilöY:lle, koska _ hänellä oli paljon kurinalaisuutta ja tahdonvoimaa.</w:t>
        <w:br/>
        <w:t xml:space="preserve"> Lause 2: Päivittäinen liikunta sopi henkilöX:lle, mutta ei henkilöY:lle, koska _:llä oli hyvin vähän kurinalaisuutta ja tahdonvoimaa</w:t>
      </w:r>
    </w:p>
    <w:p>
      <w:r>
        <w:rPr>
          <w:b/>
        </w:rPr>
        <w:t xml:space="preserve">Tulos</w:t>
      </w:r>
    </w:p>
    <w:p>
      <w:r>
        <w:t xml:space="preserve">Lause 1: HenkilöX pystyi saattamaan kisan loppuun, kun taas henkilöY ei, koska _:llä oli enemmän tahdonvoimaa.</w:t>
        <w:br/>
        <w:t xml:space="preserve"> Lause 2: HenkilöX pystyi saattamaan kisan loppuun, kun taas HenkilöY ei, koska _:llä oli vähemmän tahdonvoimaa</w:t>
      </w:r>
    </w:p>
    <w:p>
      <w:r>
        <w:rPr>
          <w:b/>
        </w:rPr>
        <w:t xml:space="preserve">Esimerkki 0,4183</w:t>
      </w:r>
    </w:p>
    <w:p>
      <w:r>
        <w:t xml:space="preserve">Asiayhteyssana: kilpikonna.</w:t>
      </w:r>
    </w:p>
    <w:p>
      <w:r>
        <w:rPr>
          <w:b/>
        </w:rPr>
        <w:t xml:space="preserve">Tulos</w:t>
      </w:r>
    </w:p>
    <w:p>
      <w:r>
        <w:t xml:space="preserve">Lause 1: HenkilöX antoi henkilöY:lle kilpikonnan syntymäpäivälahjaksi, joten _ hankki sille myös häkin.</w:t>
        <w:br/>
        <w:t xml:space="preserve"> Lause 2: HenkilöX sai henkilöY:ltä kilpikonnan syntymäpäivälahjaksi, joten _ hankki sille myös häkin</w:t>
      </w:r>
    </w:p>
    <w:p>
      <w:r>
        <w:rPr>
          <w:b/>
        </w:rPr>
        <w:t xml:space="preserve">Tulos</w:t>
      </w:r>
    </w:p>
    <w:p>
      <w:r>
        <w:t xml:space="preserve">Lause 1: HenkilöX:llä oli lemmikkikilpikonna, jonka seurassa henkilöY jaksoi olla.  _ vain rakasti matelijoita ja muita eläimiä.</w:t>
        <w:br/>
        <w:t xml:space="preserve"> Lause 2: HenkilöX:llä oli lemmikkikilpikonna, jonka lähellä HenkilöY jaksoi olla.  _ inhosi matelijoita ja muita eläimiä.</w:t>
      </w:r>
    </w:p>
    <w:p>
      <w:r>
        <w:rPr>
          <w:b/>
        </w:rPr>
        <w:t xml:space="preserve">Tulos</w:t>
      </w:r>
    </w:p>
    <w:p>
      <w:r>
        <w:t xml:space="preserve">Lause 1: HenkilöX piti eläimistä enemmän kuin henkilöY, vaikka _ ei halunnut hankkia uutta laatikkokilpikonnaa.</w:t>
        <w:br/>
        <w:t xml:space="preserve"> Lause 2: HenkilöX piti eläimistä enemmän kuin HenkilöY, vaikka _ halusi hankkia uuden laatikkokilpikonnan</w:t>
      </w:r>
    </w:p>
    <w:p>
      <w:r>
        <w:rPr>
          <w:b/>
        </w:rPr>
        <w:t xml:space="preserve">Tulos</w:t>
      </w:r>
    </w:p>
    <w:p>
      <w:r>
        <w:t xml:space="preserve">Lause 1: HenkilöX halusi saada kilpikonnan henkilöY:ltä, mutta _ unohti hankkia rahaa sen maksamiseen.</w:t>
        <w:br/>
        <w:t xml:space="preserve"> Lause 2: HenkilöX halusi antaa kilpikonnan HenkilöY:lle, mutta _ unohti hankkia rahaa sen maksamiseen</w:t>
      </w:r>
    </w:p>
    <w:p>
      <w:r>
        <w:rPr>
          <w:b/>
        </w:rPr>
        <w:t xml:space="preserve">Tulos</w:t>
      </w:r>
    </w:p>
    <w:p>
      <w:r>
        <w:t xml:space="preserve">Lause 1: HenkilöX:n kilpikonna on terveempi kuin HenkilöY:n kilpikonna, koska _ ruokkii sitä paremmalla ravinnolla.</w:t>
        <w:br/>
        <w:t xml:space="preserve"> Lause 2: HenkilöX:n kilpikonna ei ole yhtä terve kuin henkilöY:n kilpikonna, koska _ ruokkii sitä paremmalla ruokavaliolla</w:t>
      </w:r>
    </w:p>
    <w:p>
      <w:r>
        <w:rPr>
          <w:b/>
        </w:rPr>
        <w:t xml:space="preserve">Tulos</w:t>
      </w:r>
    </w:p>
    <w:p>
      <w:r>
        <w:t xml:space="preserve">Lause 1: Kilpikonna oli lihaa, josta HenkilöX piti paljon, mutta HenkilöY ei voinut sietää sitä, joten _ tilasi ateriakseen kilpikonnapataa.</w:t>
        <w:br/>
        <w:t xml:space="preserve"> Lause 2: Kilpikonna oli lihaa, josta HenkilöX piti paljon, mutta HenkilöY ei voinut sietää, joten _ tilasi aterialle naudanlihapataa.</w:t>
      </w:r>
    </w:p>
    <w:p>
      <w:r>
        <w:rPr>
          <w:b/>
        </w:rPr>
        <w:t xml:space="preserve">Tulos</w:t>
      </w:r>
    </w:p>
    <w:p>
      <w:r>
        <w:t xml:space="preserve">Lause 1: HenkilöX tutkii mielellään kilpikonnia, mutta HenkilöY ei välitä niistä, koska hän on biologi.</w:t>
        <w:br/>
        <w:t xml:space="preserve"> Lause 2: Kilpikonnia henkilöX haluaa tutkia, mutta henkilöY ei välitä siitä, koska hän on _ liikemies.</w:t>
      </w:r>
    </w:p>
    <w:p>
      <w:r>
        <w:rPr>
          <w:b/>
        </w:rPr>
        <w:t xml:space="preserve">Esimerkki 0,4184</w:t>
      </w:r>
    </w:p>
    <w:p>
      <w:r>
        <w:t xml:space="preserve">Asiayhteyssana: esittely.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hänen esityksensä lautakunnalle oli, koska _ ei muistanut.</w:t>
        <w:br/>
        <w:t xml:space="preserve"> Lause 2: HenkilöX kysyi henkilöY:ltä, milloin hänen esityksensä lautakunnalle oli, mutta _ ei muistanut.</w:t>
      </w:r>
    </w:p>
    <w:p>
      <w:r>
        <w:rPr>
          <w:b/>
        </w:rPr>
        <w:t xml:space="preserve">Tulos</w:t>
      </w:r>
    </w:p>
    <w:p>
      <w:r>
        <w:t xml:space="preserve">Lause 1: HenkilöX on erittäin taitava pitämään esitelmän, mutta henkilöY ei ole. _ sai paljon myyntiä aikaan heidän esityksellään.</w:t>
        <w:br/>
        <w:t xml:space="preserve"> Lause 2: HenkilöX on erittäin taitava pitämään esitelmän, mutta HenkilöY ei ole. _ teki esityksellään vähän myyntiä.</w:t>
      </w:r>
    </w:p>
    <w:p>
      <w:r>
        <w:rPr>
          <w:b/>
        </w:rPr>
        <w:t xml:space="preserve">Tulos</w:t>
      </w:r>
    </w:p>
    <w:p>
      <w:r>
        <w:t xml:space="preserve">Lause 1: HenkilöX näki, että HenkilöY oli hermostunut esityksestä. _ kehotti häntä rauhoittumaan ja hengittämään syvään.</w:t>
        <w:br/>
        <w:t xml:space="preserve"> Lause 2: HenkilöX näki, että HenkilöY oli hermostunut esityksestä. _ yritti rauhoittua ja hengittää syvään.</w:t>
      </w:r>
    </w:p>
    <w:p>
      <w:r>
        <w:rPr>
          <w:b/>
        </w:rPr>
        <w:t xml:space="preserve">Tulos</w:t>
      </w:r>
    </w:p>
    <w:p>
      <w:r>
        <w:t xml:space="preserve">Lause 1: HenkilöX käytti paljon aikaa esitykseensä, mutta henkilöY ei. _ sai pomoltaan tunnustusta esityksestään.</w:t>
        <w:br/>
        <w:t xml:space="preserve"> Lause 2: HenkilöX käytti paljon aikaa esitykseensä, mutta HenkilöY ei. _ ei saanut pomoltaan tunnustusta esityksestään.</w:t>
      </w:r>
    </w:p>
    <w:p>
      <w:r>
        <w:rPr>
          <w:b/>
        </w:rPr>
        <w:t xml:space="preserve">Tulos</w:t>
      </w:r>
    </w:p>
    <w:p>
      <w:r>
        <w:t xml:space="preserve">Lause 1: HenkilöX:n työnsä esittely ei ollut yhtä hyvä kuin henkilöY:n, koska _ oli kömpelö.</w:t>
        <w:br/>
        <w:t xml:space="preserve"> Lause 2: HenkilöX:n työnsä esittely ei ollut yhtä hyvä kuin HenkilöY:n, koska _ oli hyvin valmistautunut</w:t>
      </w:r>
    </w:p>
    <w:p>
      <w:r>
        <w:rPr>
          <w:b/>
        </w:rPr>
        <w:t xml:space="preserve">Tulos</w:t>
      </w:r>
    </w:p>
    <w:p>
      <w:r>
        <w:t xml:space="preserve">Lause 1: HenkilöX:n pitämä esitys oli huono, ja HenkilöY:n esitys oli luokan paras. _ unohti harjoitella.</w:t>
        <w:br/>
        <w:t xml:space="preserve"> Lause 2: HenkilöX:n esitys oli huono, ja HenkilöY:n esitys oli luokan paras. _ muisti harjoitella.</w:t>
      </w:r>
    </w:p>
    <w:p>
      <w:r>
        <w:rPr>
          <w:b/>
        </w:rPr>
        <w:t xml:space="preserve">Esimerkki 0,4185</w:t>
      </w:r>
    </w:p>
    <w:p>
      <w:r>
        <w:t xml:space="preserve">Asiayhteyssana: kesyttää.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koira kesytetään, koska _ oli koiran ammattikouluttaja.</w:t>
        <w:br/>
        <w:t xml:space="preserve"> Lause 2: HenkilöX näytti henkilöY:lle, miten koira kesytetään, koska _ ei ollut ammattimainen koirankouluttaja</w:t>
      </w:r>
    </w:p>
    <w:p>
      <w:r>
        <w:rPr>
          <w:b/>
        </w:rPr>
        <w:t xml:space="preserve">Esimerkki 0,4186</w:t>
      </w:r>
    </w:p>
    <w:p>
      <w:r>
        <w:t xml:space="preserve">Asiayhteyssana: motivoida.</w:t>
      </w:r>
    </w:p>
    <w:p>
      <w:r>
        <w:rPr>
          <w:b/>
        </w:rPr>
        <w:t xml:space="preserve">Tulos</w:t>
      </w:r>
    </w:p>
    <w:p>
      <w:r>
        <w:t xml:space="preserve">Lause 1: HenkilöX pyytää henkilöY:tä auttamaan häntä motivoitumaan liikunnan harrastamiseen, koska _ ei jaksa.</w:t>
        <w:br/>
        <w:t xml:space="preserve"> Lause 2: HenkilöX pyytää HenkilöY:tä auttamaan häntä motivoitumaan liikuntaan, mutta _ ei ole haasteessa</w:t>
      </w:r>
    </w:p>
    <w:p>
      <w:r>
        <w:rPr>
          <w:b/>
        </w:rPr>
        <w:t xml:space="preserve">Tulos</w:t>
      </w:r>
    </w:p>
    <w:p>
      <w:r>
        <w:t xml:space="preserve">Lause 1: HenkilöX ei osannut keksiä, miten motivoida HenkilöY:tä harrastamaan liikuntaa joka päivä, mutta _ tiesi, että hän keksisi suunnitelman.</w:t>
        <w:br/>
        <w:t xml:space="preserve"> Lause 2: HenkilöX ei osannut keksiä, miten motivoida HenkilöY:tä harrastamaan liikuntaa joka päivä, ja _ toivoi, ettei hän keksisi suunnitelmaa.</w:t>
      </w:r>
    </w:p>
    <w:p>
      <w:r>
        <w:rPr>
          <w:b/>
        </w:rPr>
        <w:t xml:space="preserve">Esimerkki 0,4187</w:t>
      </w:r>
    </w:p>
    <w:p>
      <w:r>
        <w:t xml:space="preserve">Kontekstin sana: lausua.</w:t>
      </w:r>
    </w:p>
    <w:p>
      <w:r>
        <w:rPr>
          <w:b/>
        </w:rPr>
        <w:t xml:space="preserve">Tulos</w:t>
      </w:r>
    </w:p>
    <w:p>
      <w:r>
        <w:t xml:space="preserve">Lause 1: HenkilöX:n oli vaikea lukea HenkilöY:n ulkomaalaista sukunimeä, joten _ kysyi, miten se lausutaan.</w:t>
        <w:br/>
        <w:t xml:space="preserve"> Lause 2: HenkilöX:n oli vaikea lukea HenkilöY:n ulkomaalaista sukunimeä, joten _ auttoi häntä lausumaan sen</w:t>
      </w:r>
    </w:p>
    <w:p>
      <w:r>
        <w:rPr>
          <w:b/>
        </w:rPr>
        <w:t xml:space="preserve">Esimerkki 0.4188</w:t>
      </w:r>
    </w:p>
    <w:p>
      <w:r>
        <w:t xml:space="preserve">Asiayhteyssana: curling.</w:t>
      </w:r>
    </w:p>
    <w:p>
      <w:r>
        <w:rPr>
          <w:b/>
        </w:rPr>
        <w:t xml:space="preserve">Tulos</w:t>
      </w:r>
    </w:p>
    <w:p>
      <w:r>
        <w:t xml:space="preserve">Lause 1: HenkilöX soitti henkilöY:lle saadakseen tietää curlingin säännöt, koska _ ei ollut koskaan ennen pelannut curlingia.</w:t>
        <w:br/>
        <w:t xml:space="preserve"> Lause 2: HenkilöX soitti HenkilöY:lle saadakseen tietää curlingin säännöt, koska _ oli pelannut monta kertaa aikaisemmin.</w:t>
      </w:r>
    </w:p>
    <w:p>
      <w:r>
        <w:rPr>
          <w:b/>
        </w:rPr>
        <w:t xml:space="preserve">Tulos</w:t>
      </w:r>
    </w:p>
    <w:p>
      <w:r>
        <w:t xml:space="preserve">Lause 1: HenkilöX on suuri curlingin ystävä, ja HenkilöY katsoo mieluummin uintia. On todennäköisempää, että _ asuu jäisessä ilmastossa.</w:t>
        <w:br/>
        <w:t xml:space="preserve"> Lause 2: HenkilöX on suuri curlingin ystävä, ja HenkilöY katsoo mieluummin uintia</w:t>
        <w:t xml:space="preserve"> On todennäköisempää, että _ asuu kuumemmassa ilmastossa.</w:t>
      </w:r>
    </w:p>
    <w:p>
      <w:r>
        <w:rPr>
          <w:b/>
        </w:rPr>
        <w:t xml:space="preserve">Tulos</w:t>
      </w:r>
    </w:p>
    <w:p>
      <w:r>
        <w:t xml:space="preserve">Lause 1: HenkilöX kihartaa tänä aamuna henkilöY:n hiukset häitä varten, joihin hän osallistuu, joten _ tekee parhaansa.</w:t>
        <w:br/>
        <w:t xml:space="preserve"> Lause 2: HenkilöX kihartaa tänä aamuna henkilöY:n hiukset häihin, joihin hän osallistuu, joten _ näyttää parhaalta</w:t>
      </w:r>
    </w:p>
    <w:p>
      <w:r>
        <w:rPr>
          <w:b/>
        </w:rPr>
        <w:t xml:space="preserve">Esimerkki 0.4189</w:t>
      </w:r>
    </w:p>
    <w:p>
      <w:r>
        <w:t xml:space="preserve">Kontekstin sana: Ukulele.</w:t>
      </w:r>
    </w:p>
    <w:p>
      <w:r>
        <w:rPr>
          <w:b/>
        </w:rPr>
        <w:t xml:space="preserve">Tulos</w:t>
      </w:r>
    </w:p>
    <w:p>
      <w:r>
        <w:t xml:space="preserve">Lause 1: HenkilöY opettaa tunnilla henkilöX:lle ukulelea. _ täytyy olla henkilö, joka oppii.</w:t>
        <w:br/>
        <w:t xml:space="preserve"> Lause 2: HenkilöY opettaa Ukulelea henkilöX:lle luokassa. _ on oltava henkilö, joka opettaa.</w:t>
      </w:r>
    </w:p>
    <w:p>
      <w:r>
        <w:rPr>
          <w:b/>
        </w:rPr>
        <w:t xml:space="preserve">Esimerkki 0.4190</w:t>
      </w:r>
    </w:p>
    <w:p>
      <w:r>
        <w:t xml:space="preserve">Asiayhteyssana: kokit.</w:t>
      </w:r>
    </w:p>
    <w:p>
      <w:r>
        <w:rPr>
          <w:b/>
        </w:rPr>
        <w:t xml:space="preserve">Tulos</w:t>
      </w:r>
    </w:p>
    <w:p>
      <w:r>
        <w:t xml:space="preserve">Lause 1: Illallisella henkilöX valmistaa jälkiruoan, ja henkilöY valmistaa alkupalat. _ on kondiittori.</w:t>
        <w:br/>
        <w:t xml:space="preserve"> Lause 2: Illallisella henkilöX valmistaa jälkiruoan ja henkilöY tekee alkupalat. _ on keittiömestari.</w:t>
      </w:r>
    </w:p>
    <w:p>
      <w:r>
        <w:rPr>
          <w:b/>
        </w:rPr>
        <w:t xml:space="preserve">Tulos</w:t>
      </w:r>
    </w:p>
    <w:p>
      <w:r>
        <w:t xml:space="preserve">Lause 1: Kukaan ei pidä siitä, kun henkilö X kokkaa, mutta he rakastavat sitä, kun henkilö Y kokkaa, joten _ tekee todennäköisesti kamalan makuista ruokaa.</w:t>
        <w:br/>
        <w:t xml:space="preserve"> Lause 2: Kukaan ei pidä siitä, kun HenkilöX kokkaa, mutta he rakastavat sitä, kun HenkilöY kokkaa, joten _ tekee todennäköisesti herkullisen makuista ruokaa.</w:t>
      </w:r>
    </w:p>
    <w:p>
      <w:r>
        <w:rPr>
          <w:b/>
        </w:rPr>
        <w:t xml:space="preserve">Esimerkki 0,4191</w:t>
      </w:r>
    </w:p>
    <w:p>
      <w:r>
        <w:t xml:space="preserve">Asiayhteyssana: konkurssi.</w:t>
      </w:r>
    </w:p>
    <w:p>
      <w:r>
        <w:rPr>
          <w:b/>
        </w:rPr>
        <w:t xml:space="preserve">Tulos</w:t>
      </w:r>
    </w:p>
    <w:p>
      <w:r>
        <w:t xml:space="preserve">Lause 1: HenkilöX:n oli helppo päästä jaloilleen, mutta henkilöY:n ei, koska _ ei ollut koskaan hakeutunut konkurssiin.</w:t>
        <w:br/>
        <w:t xml:space="preserve"> Lause 2: HenkilöX:n oli helppo päästä takaisin jaloilleen, mutta henkilöY:n ei, koska _ oli aiemmin tehnyt konkurssin</w:t>
      </w:r>
    </w:p>
    <w:p>
      <w:r>
        <w:rPr>
          <w:b/>
        </w:rPr>
        <w:t xml:space="preserve">Tulos</w:t>
      </w:r>
    </w:p>
    <w:p>
      <w:r>
        <w:t xml:space="preserve">Lause 1: HenkilöX pyysi henkilöY:ltä neuvoa, miten välttää konkurssi, koska _ on huono rahanhallinnassa.</w:t>
        <w:br/>
        <w:t xml:space="preserve"> Lause 2: HenkilöX pyysi henkilöY:ltä neuvoja konkurssin välttämiseksi, koska _ on hyvä rahanhallinnassa</w:t>
      </w:r>
    </w:p>
    <w:p>
      <w:r>
        <w:rPr>
          <w:b/>
        </w:rPr>
        <w:t xml:space="preserve">Tulos</w:t>
      </w:r>
    </w:p>
    <w:p>
      <w:r>
        <w:t xml:space="preserve">Lause 1: HenkilöX kysyi henkilöY:ltä, tunteeko tämä hyvän konkurssiasianajajan, koska _ halusi hakeutua konkurssiin.</w:t>
        <w:br/>
        <w:t xml:space="preserve"> Lause 2: HenkilöX kysyi HenkilöY:ltä, tunteeko hän hyvän konkurssiasiamiehen, koska _ oli kerran hakenut konkurssia</w:t>
      </w:r>
    </w:p>
    <w:p>
      <w:r>
        <w:rPr>
          <w:b/>
        </w:rPr>
        <w:t xml:space="preserve">Tulos</w:t>
      </w:r>
    </w:p>
    <w:p>
      <w:r>
        <w:t xml:space="preserve">Lause 1: HenkilöX joutui lopulta hakeutumaan konkurssiin, mutta henkilöY ei, koska _ käytti rahaa hyvin tuhlailevasti.</w:t>
        <w:br/>
        <w:t xml:space="preserve"> Lause 2: HenkilöX joutui lopulta hakeutumaan konkurssiin, mutta henkilöY ei, koska _ oli hyvin varovainen rahan kanssa</w:t>
      </w:r>
    </w:p>
    <w:p>
      <w:r>
        <w:rPr>
          <w:b/>
        </w:rPr>
        <w:t xml:space="preserve">Tulos</w:t>
      </w:r>
    </w:p>
    <w:p>
      <w:r>
        <w:t xml:space="preserve">Lause 1: HenkilöX auttoi HenkilöäY hakeutumaan konkurssiin viime viikolla, koska _ on hyvin myötätuntoinen.</w:t>
        <w:br/>
        <w:t xml:space="preserve"> Lause 2: HenkilöX auttoi HenkilöY:tä hakeutumaan konkurssiin viime viikolla, koska _ on paljon laskuja.</w:t>
      </w:r>
    </w:p>
    <w:p>
      <w:r>
        <w:rPr>
          <w:b/>
        </w:rPr>
        <w:t xml:space="preserve">Tulos</w:t>
      </w:r>
    </w:p>
    <w:p>
      <w:r>
        <w:t xml:space="preserve">Lause 1: HenkilöX hakeutuu konkurssiin, mutta henkilöY ei todennäköisesti koskaan joudu tähän ongelmaan. _ on köyhä.</w:t>
        <w:br/>
        <w:t xml:space="preserve"> Lause 2: HenkilöX hakeutuu konkurssiin, mutta henkilöY ei todennäköisesti koskaan joudu tähän ongelmaan</w:t>
        <w:t xml:space="preserve"> _ on rikas.</w:t>
      </w:r>
    </w:p>
    <w:p>
      <w:r>
        <w:rPr>
          <w:b/>
        </w:rPr>
        <w:t xml:space="preserve">Tulos</w:t>
      </w:r>
    </w:p>
    <w:p>
      <w:r>
        <w:t xml:space="preserve">Lause 1: HenkilöX menetti työpaikkansa ja pyysi henkilöY:ltä tietoja konkurssista, koska _ tiesi, ettei hän pystyisi koskaan maksamaan velkojaan.</w:t>
        <w:br/>
        <w:t xml:space="preserve"> Lause 2: HenkilöX menetti työpaikkansa ja pyysi henkilöY:ltä tietoa konkurssista, koska _ tiesi siitä sen jälkeen, kun hän ei pystynyt maksamaan velkaansa pois.</w:t>
      </w:r>
    </w:p>
    <w:p>
      <w:r>
        <w:rPr>
          <w:b/>
        </w:rPr>
        <w:t xml:space="preserve">Esimerkki 0.4192</w:t>
      </w:r>
    </w:p>
    <w:p>
      <w:r>
        <w:t xml:space="preserve">Konteksti Word: asiakirjat.</w:t>
      </w:r>
    </w:p>
    <w:p>
      <w:r>
        <w:rPr>
          <w:b/>
        </w:rPr>
        <w:t xml:space="preserve">Tulos</w:t>
      </w:r>
    </w:p>
    <w:p>
      <w:r>
        <w:t xml:space="preserve">Lause 1: HenkilöX:llä ei ollut ajokortin hankkimiseen tarvittavia asiakirjoja, joten hän pyysi henkilöY:tä kuljettamaan hänet kaupunkiin, koska _ hänellä ei ollut autoa.</w:t>
        <w:br/>
        <w:t xml:space="preserve"> Lause 2: HenkilöX:llä ei ollut ajokortin hankkimiseen tarvittavia asiakirjoja, joten hän pyysi henkilöY:tä ajamaan hänet kaupunkiin, koska _:llä on auto.</w:t>
      </w:r>
    </w:p>
    <w:p>
      <w:r>
        <w:rPr>
          <w:b/>
        </w:rPr>
        <w:t xml:space="preserve">Tulos</w:t>
      </w:r>
    </w:p>
    <w:p>
      <w:r>
        <w:t xml:space="preserve">Lause 1: HenkilöX on vaikeuksissa henkilöY:n kanssa, koska hän on tuhonnut joitakin asiakirjoja, koska _ on huijari.</w:t>
        <w:br/>
        <w:t xml:space="preserve"> Lause 2: HenkilöX on vaikeuksissa HenkilöY:n kanssa joidenkin asiakirjojen tuhoamisesta, koska _ on lakimies</w:t>
      </w:r>
    </w:p>
    <w:p>
      <w:r>
        <w:rPr>
          <w:b/>
        </w:rPr>
        <w:t xml:space="preserve">Tulos</w:t>
      </w:r>
    </w:p>
    <w:p>
      <w:r>
        <w:t xml:space="preserve">Lause 1: HenkilöX nauroi, kun henkilöY pudotti kaikki asiakirjat. Mutta pysähtyi, kun pomo mulkoili _ .</w:t>
        <w:br/>
        <w:t xml:space="preserve"> Lause 2: HenkilöX nauroi, kun HenkilöY pudotti kaikki asiakirjat</w:t>
        <w:t xml:space="preserve"> Mutta lopetti, kun pomo auttoi _ keräämään ne.</w:t>
      </w:r>
    </w:p>
    <w:p>
      <w:r>
        <w:rPr>
          <w:b/>
        </w:rPr>
        <w:t xml:space="preserve">Tulos</w:t>
      </w:r>
    </w:p>
    <w:p>
      <w:r>
        <w:t xml:space="preserve">Lause 1: HenkilöX tulosti henkilöY:lle joukon asiakirjoja allekirjoitettavaksi, koska _ oli asianajaja.</w:t>
        <w:br/>
        <w:t xml:space="preserve"> Lause 2: HenkilöX tulosti henkilöY:lle joukon asiakirjoja allekirjoitettavaksi, koska _ oli hänen asiakkaansa</w:t>
      </w:r>
    </w:p>
    <w:p>
      <w:r>
        <w:rPr>
          <w:b/>
        </w:rPr>
        <w:t xml:space="preserve">Esimerkki 0,4193</w:t>
      </w:r>
    </w:p>
    <w:p>
      <w:r>
        <w:t xml:space="preserve">Asiayhteyssana: kivi.</w:t>
      </w:r>
    </w:p>
    <w:p>
      <w:r>
        <w:rPr>
          <w:b/>
        </w:rPr>
        <w:t xml:space="preserve">Tulos</w:t>
      </w:r>
    </w:p>
    <w:p>
      <w:r>
        <w:t xml:space="preserve">Lause 1: Kun he katselivat keittiönsä remonttimateriaaleja, PersonX halusi kivisen työtason. HenkilöY halusi lasia, joten _ luopui kivestä.</w:t>
        <w:br/>
        <w:t xml:space="preserve"> Lause 2: Kun he katselivat materiaaleja keittiönsä uudistamista varten, henkilöX halusi lasisen työtason. HenkilöY halusi kiveä, joten _ luopui lasista.</w:t>
      </w:r>
    </w:p>
    <w:p>
      <w:r>
        <w:rPr>
          <w:b/>
        </w:rPr>
        <w:t xml:space="preserve">Esimerkki 0.4194</w:t>
      </w:r>
    </w:p>
    <w:p>
      <w:r>
        <w:t xml:space="preserve">Asiayhteyssana: puhdista sumutin.</w:t>
      </w:r>
    </w:p>
    <w:p>
      <w:r>
        <w:rPr>
          <w:b/>
        </w:rPr>
        <w:t xml:space="preserve">Tulos</w:t>
      </w:r>
    </w:p>
    <w:p>
      <w:r>
        <w:t xml:space="preserve">Lause 1: HenkilöX kysyi henkilöY:ltä, kuinka puhdistaa sumutin, koska _ oli juuri saanut astmadiagnoosin.</w:t>
        <w:br/>
        <w:t xml:space="preserve"> Lause 2: HenkilöX kysyi henkilöY:ltä, miten puhdistaa sumutin, koska _ oli diagnosoitu astmaatikoksi jo vuosia.</w:t>
      </w:r>
    </w:p>
    <w:p>
      <w:r>
        <w:rPr>
          <w:b/>
        </w:rPr>
        <w:t xml:space="preserve">Esimerkki 0,4195</w:t>
      </w:r>
    </w:p>
    <w:p>
      <w:r>
        <w:t xml:space="preserve">Asiayhteyssana: luokkatoveri.</w:t>
      </w:r>
    </w:p>
    <w:p>
      <w:r>
        <w:rPr>
          <w:b/>
        </w:rPr>
        <w:t xml:space="preserve">Tulos</w:t>
      </w:r>
    </w:p>
    <w:p>
      <w:r>
        <w:t xml:space="preserve">Lause 1: HenkilöX mulkoili, kun HenkilöY kumartui kysymään luokkatoveriltaan vastauksia tenttiin, jota he olivat tekemässä, koska _ oli hyvä oppilas.</w:t>
        <w:br/>
        <w:t xml:space="preserve"> Lause 2: HenkilöX mulkoili, kun HenkilöY kumartui kysymään luokkatoveriltaan vastauksia tämän tekemään kokeeseen, koska _ oli huonosti käyttäytyvä oppilas</w:t>
      </w:r>
    </w:p>
    <w:p>
      <w:r>
        <w:rPr>
          <w:b/>
        </w:rPr>
        <w:t xml:space="preserve">Esimerkki 0,4196</w:t>
      </w:r>
    </w:p>
    <w:p>
      <w:r>
        <w:t xml:space="preserve">Kontekstin sana: Presidentti.</w:t>
      </w:r>
    </w:p>
    <w:p>
      <w:r>
        <w:rPr>
          <w:b/>
        </w:rPr>
        <w:t xml:space="preserve">Tulos</w:t>
      </w:r>
    </w:p>
    <w:p>
      <w:r>
        <w:t xml:space="preserve">Lause 1: HenkilöX on se, joka säätää lainsäädäntöä HenkilöY:n kaltaisten ihmisten puolesta, joten _ on presidentti.</w:t>
        <w:br/>
        <w:t xml:space="preserve"> Lause 2: HenkilöX on se, joka tekee lainsäädäntöä HenkilöY:n kaltaisten ihmisten puolesta, joten _ on presidentin äänestäjä</w:t>
      </w:r>
    </w:p>
    <w:p>
      <w:r>
        <w:rPr>
          <w:b/>
        </w:rPr>
        <w:t xml:space="preserve">Esimerkki 0,4197</w:t>
      </w:r>
    </w:p>
    <w:p>
      <w:r>
        <w:t xml:space="preserve">Asiayhteyssana: räätäli.</w:t>
      </w:r>
    </w:p>
    <w:p>
      <w:r>
        <w:rPr>
          <w:b/>
        </w:rPr>
        <w:t xml:space="preserve">Tulos</w:t>
      </w:r>
    </w:p>
    <w:p>
      <w:r>
        <w:t xml:space="preserve">Lause 1: HenkilöX meni henkilöY:n luo teettämään hänelle mittatilauspuvun, koska _ tarvitsee räätälin.</w:t>
        <w:br/>
        <w:t xml:space="preserve"> Lause 2: HenkilöX meni henkilöY:n luo teettämään hänelle mittatilauspuvun, koska _ on erinomainen räätäli</w:t>
      </w:r>
    </w:p>
    <w:p>
      <w:r>
        <w:rPr>
          <w:b/>
        </w:rPr>
        <w:t xml:space="preserve">Tulos</w:t>
      </w:r>
    </w:p>
    <w:p>
      <w:r>
        <w:t xml:space="preserve">Lause 1: Räätäli soitti henkilöX:lle ja kertoi, että hänen takkinsa oli valmis, joten hän pyysi apulaistaan henkilöY:tä hakemaan sen. _ antoi hänelle auton, jolla hän ajoi räätälin luo.</w:t>
        <w:br/>
        <w:t xml:space="preserve"> Lause 2: Räätäli soitti PersonX:lle ja sanoi, että hänen takkinsa oli valmis, joten hän pyysi apulaistaan PersonY:tä hakemaan sen</w:t>
        <w:t xml:space="preserve"> _ ajoi auton räätälille.</w:t>
      </w:r>
    </w:p>
    <w:p>
      <w:r>
        <w:rPr>
          <w:b/>
        </w:rPr>
        <w:t xml:space="preserve">Esimerkki 0.4198</w:t>
      </w:r>
    </w:p>
    <w:p>
      <w:r>
        <w:t xml:space="preserve">Asiayhteyssana: yhteiskunta.</w:t>
      </w:r>
    </w:p>
    <w:p>
      <w:r>
        <w:rPr>
          <w:b/>
        </w:rPr>
        <w:t xml:space="preserve">Tulos</w:t>
      </w:r>
    </w:p>
    <w:p>
      <w:r>
        <w:t xml:space="preserve">Lause 1: Yksinäinen lapsesta asti, henkilöX:llä ei koskaan ollut paljon ystäviä, kun taas henkilöY oli suosittu. _ ei ollut koskaan sopeutunut yhteiskuntaan.</w:t>
        <w:br/>
        <w:t xml:space="preserve"> Lause 2: Yksinäinen lapsesta asti, henkilöX:llä ei koskaan ollut paljon ystäviä, kun taas henkilöY oli suosittu</w:t>
        <w:t xml:space="preserve"> _ oli aina sopeutunut yhteiskuntaan.</w:t>
      </w:r>
    </w:p>
    <w:p>
      <w:r>
        <w:rPr>
          <w:b/>
        </w:rPr>
        <w:t xml:space="preserve">Tulos</w:t>
      </w:r>
    </w:p>
    <w:p>
      <w:r>
        <w:t xml:space="preserve">Lause 1: Yhteiskunnassaan henkilöX auttaa kodittomia, kun taas henkilöY inhoaa heitä. _ nähdään urheana.</w:t>
        <w:br/>
        <w:t xml:space="preserve"> Lause 2: HenkilöX auttaa yhteiskunnassaan kodittomia, kun taas HenkilöY inhoaa heitä</w:t>
        <w:t xml:space="preserve"> _ nähdään pelkurimaisena.</w:t>
      </w:r>
    </w:p>
    <w:p>
      <w:r>
        <w:rPr>
          <w:b/>
        </w:rPr>
        <w:t xml:space="preserve">Esimerkki 0.4199</w:t>
      </w:r>
    </w:p>
    <w:p>
      <w:r>
        <w:t xml:space="preserve">Kontekstin sana: Hautajaiset.</w:t>
      </w:r>
    </w:p>
    <w:p>
      <w:r>
        <w:rPr>
          <w:b/>
        </w:rPr>
        <w:t xml:space="preserve">Tulos</w:t>
      </w:r>
    </w:p>
    <w:p>
      <w:r>
        <w:t xml:space="preserve">Lause 1: Hautajaisiin meneminen aiheutti henkilöX:lle aina levottomuutta, mutta henkilöY:tä hautajaiset eivät häirinneet, joten _ vältti aina hautajaisiin menemistä.</w:t>
        <w:br/>
        <w:t xml:space="preserve"> Lause 2: Hautajaisissa käyminen aiheutti aina henkilöX:lle levottomuutta, mutta henkilöY:tä ne eivät häirinneet, joten _ harvoin vältti niihin menemistä</w:t>
      </w:r>
    </w:p>
    <w:p>
      <w:r>
        <w:rPr>
          <w:b/>
        </w:rPr>
        <w:t xml:space="preserve">Esimerkki 0.4200</w:t>
      </w:r>
    </w:p>
    <w:p>
      <w:r>
        <w:t xml:space="preserve">Asiayhteyssana: kondensaattori.</w:t>
      </w:r>
    </w:p>
    <w:p>
      <w:r>
        <w:rPr>
          <w:b/>
        </w:rPr>
        <w:t xml:space="preserve">Tulos</w:t>
      </w:r>
    </w:p>
    <w:p>
      <w:r>
        <w:t xml:space="preserve">Lause 1: HenkilöX rakensi kondensaattorin, eikä henkilöY saanut sitä toimimaan, koska _ on tiedemies.</w:t>
        <w:br/>
        <w:t xml:space="preserve"> Lause 2: HenkilöX rakensi kondensaattorin, ja HenkilöY ei saanut sitä toimimaan, koska _ on amatööri.</w:t>
      </w:r>
    </w:p>
    <w:p>
      <w:r>
        <w:rPr>
          <w:b/>
        </w:rPr>
        <w:t xml:space="preserve">Esimerkki 0.4201</w:t>
      </w:r>
    </w:p>
    <w:p>
      <w:r>
        <w:t xml:space="preserve">Kontekstin sana: Tamponin koko.</w:t>
      </w:r>
    </w:p>
    <w:p>
      <w:r>
        <w:rPr>
          <w:b/>
        </w:rPr>
        <w:t xml:space="preserve">Tulos</w:t>
      </w:r>
    </w:p>
    <w:p>
      <w:r>
        <w:t xml:space="preserve">Lause 1: personx käyttää aina isompaa tamponkikokoa kuin persony, koska _ runsaampi vuoto.</w:t>
        <w:br/>
        <w:t xml:space="preserve"> Lause 2: henkilöx käyttää aina suurempaa tamponkikokoa kuin henkilöy, koska _ vuotonsa on kevyempää</w:t>
      </w:r>
    </w:p>
    <w:p>
      <w:r>
        <w:rPr>
          <w:b/>
        </w:rPr>
        <w:t xml:space="preserve">Esimerkki 0.4202</w:t>
      </w:r>
    </w:p>
    <w:p>
      <w:r>
        <w:t xml:space="preserve">Kontekstin sana: Oklahoma.</w:t>
      </w:r>
    </w:p>
    <w:p>
      <w:r>
        <w:rPr>
          <w:b/>
        </w:rPr>
        <w:t xml:space="preserve">Tulos</w:t>
      </w:r>
    </w:p>
    <w:p>
      <w:r>
        <w:t xml:space="preserve">Lause 1: HenkilöX asuu Oklahomassa, mutta henkilöY asuu New Yorkissa, joten _ on etelän mies.</w:t>
        <w:br/>
        <w:t xml:space="preserve"> Lause 2: HenkilöX asuu Oklahomassa, mutta henkilöY asuu New Yorkissa, joten _ on pohjoisen mies.</w:t>
      </w:r>
    </w:p>
    <w:p>
      <w:r>
        <w:rPr>
          <w:b/>
        </w:rPr>
        <w:t xml:space="preserve">Esimerkki 0.4203</w:t>
      </w:r>
    </w:p>
    <w:p>
      <w:r>
        <w:t xml:space="preserve">Kontekstin sana: Weed.</w:t>
      </w:r>
    </w:p>
    <w:p>
      <w:r>
        <w:rPr>
          <w:b/>
        </w:rPr>
        <w:t xml:space="preserve">Tulos</w:t>
      </w:r>
    </w:p>
    <w:p>
      <w:r>
        <w:t xml:space="preserve">Lause 1: HenkilöX antoi henkilöY:lle kemikaaleja rikkaruohojen tuhoamiseksi puutarhastaan. _ oli kekseliäs.</w:t>
        <w:br/>
        <w:t xml:space="preserve"> Lause 2: HenkilöX antoi henkilöY:lle kemikaaleja rikkaruohojen tuhoamiseksi puutarhastaan</w:t>
        <w:t xml:space="preserve"> _ oli kiitollinen.</w:t>
      </w:r>
    </w:p>
    <w:p>
      <w:r>
        <w:rPr>
          <w:b/>
        </w:rPr>
        <w:t xml:space="preserve">Esimerkki 0.4204</w:t>
      </w:r>
    </w:p>
    <w:p>
      <w:r>
        <w:t xml:space="preserve">Kontekstisana: leppäkerttuja.</w:t>
      </w:r>
    </w:p>
    <w:p>
      <w:r>
        <w:rPr>
          <w:b/>
        </w:rPr>
        <w:t xml:space="preserve">Tulos</w:t>
      </w:r>
    </w:p>
    <w:p>
      <w:r>
        <w:t xml:space="preserve">Lause 1: Vietettyään päivän ulkona, vaikka HenkilöX inhosi hyönteisiä enemmän kuin HenkilöY, _ oli mieltynyt leppäkerttuihin.</w:t>
        <w:br/>
        <w:t xml:space="preserve"> Lause 2: Vietettyään päivän ulkona, vaikka HenkilöX inhosi hyönteisiä enemmän kuin HenkilöY, _ tunsi vastenmielisyyttä leppäkerttuja kohtaan</w:t>
      </w:r>
    </w:p>
    <w:p>
      <w:r>
        <w:rPr>
          <w:b/>
        </w:rPr>
        <w:t xml:space="preserve">Esimerkki 0.4205</w:t>
      </w:r>
    </w:p>
    <w:p>
      <w:r>
        <w:t xml:space="preserve">Asiayhteyssana: kori.</w:t>
      </w:r>
    </w:p>
    <w:p>
      <w:r>
        <w:rPr>
          <w:b/>
        </w:rPr>
        <w:t xml:space="preserve">Tulos</w:t>
      </w:r>
    </w:p>
    <w:p>
      <w:r>
        <w:t xml:space="preserve">Lause 1: Talon sisustaminen sopi paremmin henkilöX:lle kuin henkilöY:lle, koska _ tykkäsi löytää parhaat korit ja tuolit.</w:t>
        <w:br/>
        <w:t xml:space="preserve"> Lause 2: Talon sisustaminen sopi paremmin HenkilöX:lle kuin HenkilöY:lle, koska _ vihasi löytää parhaat korit ja tuolit</w:t>
      </w:r>
    </w:p>
    <w:p>
      <w:r>
        <w:rPr>
          <w:b/>
        </w:rPr>
        <w:t xml:space="preserve">Tulos</w:t>
      </w:r>
    </w:p>
    <w:p>
      <w:r>
        <w:t xml:space="preserve">Lause 1: HenkilöX ei voi heittää palloa koripallokentän koriin, mutta henkilöY voisi, koska _ on lyhyt.</w:t>
        <w:br/>
        <w:t xml:space="preserve"> Lause 2: HenkilöX ei voi heittää palloa koripallokentän koriin ja HenkilY voisi, koska _ on pitkä.</w:t>
      </w:r>
    </w:p>
    <w:p>
      <w:r>
        <w:rPr>
          <w:b/>
        </w:rPr>
        <w:t xml:space="preserve">Tulos</w:t>
      </w:r>
    </w:p>
    <w:p>
      <w:r>
        <w:t xml:space="preserve">Lause 1: HenkilöX tarvitsi henkilöäY kantamaan korin loppumatkan kotiin, koska _ oli huonokuntoinen.</w:t>
        <w:br/>
        <w:t xml:space="preserve"> Lause 2: HenkilöX tarvitsi HenkilöY:n kantamaan korin loppumatkan kotiin, koska _ oli fyysisesti kunnossa.</w:t>
      </w:r>
    </w:p>
    <w:p>
      <w:r>
        <w:rPr>
          <w:b/>
        </w:rPr>
        <w:t xml:space="preserve">Esimerkki 0.4206</w:t>
      </w:r>
    </w:p>
    <w:p>
      <w:r>
        <w:t xml:space="preserve">Context Word: päästä Harvardin oikeustieteelliseen tiedekuntaan.</w:t>
      </w:r>
    </w:p>
    <w:p>
      <w:r>
        <w:rPr>
          <w:b/>
        </w:rPr>
        <w:t xml:space="preserve">Tulos</w:t>
      </w:r>
    </w:p>
    <w:p>
      <w:r>
        <w:t xml:space="preserve">Lause 1: HenkilöX sai pääsykokeessa paremmat pisteet kuin henkilöY, joten _ pääsisi Harvardin oikeustieteelliseen.</w:t>
        <w:br/>
        <w:t xml:space="preserve"> Lause 2: HenkilöX sai pääsykokeessa huonommat pisteet kuin henkilöY, joten _ pääsisi Harvardin oikeustieteelliseen</w:t>
      </w:r>
    </w:p>
    <w:p>
      <w:r>
        <w:rPr>
          <w:b/>
        </w:rPr>
        <w:t xml:space="preserve">Esimerkki 0.4207</w:t>
      </w:r>
    </w:p>
    <w:p>
      <w:r>
        <w:t xml:space="preserve">Asiayhteyssana: valheenpaljastin.</w:t>
      </w:r>
    </w:p>
    <w:p>
      <w:r>
        <w:rPr>
          <w:b/>
        </w:rPr>
        <w:t xml:space="preserve">Tulos</w:t>
      </w:r>
    </w:p>
    <w:p>
      <w:r>
        <w:t xml:space="preserve">Lause 1: HenkilöX, mutta ei henkilöY, oli huolissaan valheenpaljastuskokeen läpäisemisestä, koska _ oli rauhallinen.</w:t>
        <w:br/>
        <w:t xml:space="preserve"> Lause 2: HenkilöX mutta ei HenkilöY oli huolissaan valheenpaljastuskokeen läpäisemisestä, koska _ oli ahdistunut</w:t>
      </w:r>
    </w:p>
    <w:p>
      <w:r>
        <w:rPr>
          <w:b/>
        </w:rPr>
        <w:t xml:space="preserve">Esimerkki 0.4208</w:t>
      </w:r>
    </w:p>
    <w:p>
      <w:r>
        <w:t xml:space="preserve">Asiayhteyssana: säädä.</w:t>
      </w:r>
    </w:p>
    <w:p>
      <w:r>
        <w:rPr>
          <w:b/>
        </w:rPr>
        <w:t xml:space="preserve">Tulos</w:t>
      </w:r>
    </w:p>
    <w:p>
      <w:r>
        <w:t xml:space="preserve">Lause 1: HenkilöX:n oli helppo sopeutua uuteen elämäänsä, mutta henkilöY kärsi todella. Tämä johtuu siitä, että _ oli sopeutumiskykyinen.</w:t>
        <w:br/>
        <w:t xml:space="preserve"> Lause 2: HenkilöX:n oli helppo sopeutua uuteen elämäänsä, mutta henkilöY kärsi todella. Tämä johtuu siitä, että _ oli haavoittuvainen.</w:t>
      </w:r>
    </w:p>
    <w:p>
      <w:r>
        <w:rPr>
          <w:b/>
        </w:rPr>
        <w:t xml:space="preserve">Esimerkki 0.4209</w:t>
      </w:r>
    </w:p>
    <w:p>
      <w:r>
        <w:t xml:space="preserve">Asiayhteyssana: norsu.</w:t>
      </w:r>
    </w:p>
    <w:p>
      <w:r>
        <w:rPr>
          <w:b/>
        </w:rPr>
        <w:t xml:space="preserve">Tulos</w:t>
      </w:r>
    </w:p>
    <w:p>
      <w:r>
        <w:t xml:space="preserve">Lause 1: HenkilöX:n oli vaikeampi kiivetä norsun selkään kuin HenkilY:n, koska _ oli kömpelö.</w:t>
        <w:br/>
        <w:t xml:space="preserve"> Lause 2: HenkilöX:n oli vaikeampi kiivetä norsun selkään kuin HenkilöY:n, koska _ oli ketterä.</w:t>
      </w:r>
    </w:p>
    <w:p>
      <w:r>
        <w:rPr>
          <w:b/>
        </w:rPr>
        <w:t xml:space="preserve">Esimerkki 0.4210</w:t>
      </w:r>
    </w:p>
    <w:p>
      <w:r>
        <w:t xml:space="preserve">Asiayhteyssana: gastropareesi.</w:t>
      </w:r>
    </w:p>
    <w:p>
      <w:r>
        <w:rPr>
          <w:b/>
        </w:rPr>
        <w:t xml:space="preserve">Tulos</w:t>
      </w:r>
    </w:p>
    <w:p>
      <w:r>
        <w:t xml:space="preserve">Lause 1: HenkilöX:llä on gastropareesi ja hän tarvitsee ammattiapua henkilöY:ltä, koska _ ei pysty hoitamaan sitä itse.</w:t>
        <w:br/>
        <w:t xml:space="preserve"> Lause 2: HenkilöX:llä on gastropareesi ja hän tarvitsee ammattiapua henkilöY:ltä, koska _ on lääkäri</w:t>
      </w:r>
    </w:p>
    <w:p>
      <w:r>
        <w:rPr>
          <w:b/>
        </w:rPr>
        <w:t xml:space="preserve">Esimerkki 0.4211</w:t>
      </w:r>
    </w:p>
    <w:p>
      <w:r>
        <w:t xml:space="preserve">Asiayhteyssana: nappuloita.</w:t>
      </w:r>
    </w:p>
    <w:p>
      <w:r>
        <w:rPr>
          <w:b/>
        </w:rPr>
        <w:t xml:space="preserve">Tulos</w:t>
      </w:r>
    </w:p>
    <w:p>
      <w:r>
        <w:t xml:space="preserve">Lause 1: Tammi on henkilöX:n lempipeli, mutta henkilöY voittaa aina, joten _ on suolainen.</w:t>
        <w:br/>
        <w:t xml:space="preserve"> Lause 2: Tammi on HenkilöX:n lempipeli, mutta HenkilöY voittaa aina, joten _ on tyytyväinen.</w:t>
      </w:r>
    </w:p>
    <w:p>
      <w:r>
        <w:rPr>
          <w:b/>
        </w:rPr>
        <w:t xml:space="preserve">Tulos</w:t>
      </w:r>
    </w:p>
    <w:p>
      <w:r>
        <w:t xml:space="preserve">Lause 1: HenkilöX häviää aina henkilöY:lle, kun he pelaavat tammea, joten _ on lopulta tyytymätön siihen.</w:t>
        <w:br/>
        <w:t xml:space="preserve"> Lause 2: HenkilöX häviää aina HenkilöY:lle, kun he pelaavat tammea, joten _ innostuu siitä.</w:t>
      </w:r>
    </w:p>
    <w:p>
      <w:r>
        <w:rPr>
          <w:b/>
        </w:rPr>
        <w:t xml:space="preserve">Tulos</w:t>
      </w:r>
    </w:p>
    <w:p>
      <w:r>
        <w:t xml:space="preserve">Lause 1: HenkilöX suuttui HenkilölleY sen jälkeen, kun _ hävisi kansainvälisen kiinalaisen tampereen loppuottelussa.</w:t>
        <w:br/>
        <w:t xml:space="preserve"> Lause 2: HenkilöX suhtautui kannustavasti HenkilöY:hen sen jälkeen, kun _ hävisi kansainvälisen kiinalaisen nappulaturnauksen finaalissa</w:t>
      </w:r>
    </w:p>
    <w:p>
      <w:r>
        <w:rPr>
          <w:b/>
        </w:rPr>
        <w:t xml:space="preserve">Tulos</w:t>
      </w:r>
    </w:p>
    <w:p>
      <w:r>
        <w:t xml:space="preserve">Lause 1: HenkilöX hävisi HenkilöY:lle tammea pelatussa pelissä, mikä sai _ ärsyyntymään.</w:t>
        <w:br/>
        <w:t xml:space="preserve"> Lause 2: HenkilöX hävisi HenkilöY:lle tammea pelatessa, mikä sai _ iloiseksi.</w:t>
      </w:r>
    </w:p>
    <w:p>
      <w:r>
        <w:rPr>
          <w:b/>
        </w:rPr>
        <w:t xml:space="preserve">Tulos</w:t>
      </w:r>
    </w:p>
    <w:p>
      <w:r>
        <w:t xml:space="preserve">Lause 1: Tammipeli oli HenkilöX:n lempipeli HenkilöY:n kanssa, koska _ voitti aina.</w:t>
        <w:br/>
        <w:t xml:space="preserve"> Lause 2: Tammipeli oli HenkilöX:n lempipeli HenkilöY:n kanssa, mutta _ hävisi aina.</w:t>
      </w:r>
    </w:p>
    <w:p>
      <w:r>
        <w:rPr>
          <w:b/>
        </w:rPr>
        <w:t xml:space="preserve">Esimerkki 0.4212</w:t>
      </w:r>
    </w:p>
    <w:p>
      <w:r>
        <w:t xml:space="preserve">Kontekstisana: leikkisä.</w:t>
      </w:r>
    </w:p>
    <w:p>
      <w:r>
        <w:rPr>
          <w:b/>
        </w:rPr>
        <w:t xml:space="preserve">Tulos</w:t>
      </w:r>
    </w:p>
    <w:p>
      <w:r>
        <w:t xml:space="preserve">Lause 1: Koirapuistossa henkilöX huomasi, että henkilöY:n koira oli erityisen leikkisä sinä päivänä, joten _ kysyi, millaisia vitamiineja koira otti.</w:t>
        <w:br/>
        <w:t xml:space="preserve"> Lause 2: Koirapuistossa henkilöX huomasi, että henkilöY:n koira oli sinä päivänä erityisen leikkisä, ja _ kertoi kaikille koiran ottamista vitamiineista.</w:t>
      </w:r>
    </w:p>
    <w:p>
      <w:r>
        <w:rPr>
          <w:b/>
        </w:rPr>
        <w:t xml:space="preserve">Esimerkki 0.4213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HenkilöX osasi käyttää solmiota, mutta henkilöY ei, koska _ työskenteli kireässä työympäristössä.</w:t>
        <w:br/>
        <w:t xml:space="preserve"> Lause 2: HenkilöX osasi käyttää solmiota, mutta henkilöY ei, koska _ työskenteli rennossa työympäristössä</w:t>
      </w:r>
    </w:p>
    <w:p>
      <w:r>
        <w:rPr>
          <w:b/>
        </w:rPr>
        <w:t xml:space="preserve">Tulos</w:t>
      </w:r>
    </w:p>
    <w:p>
      <w:r>
        <w:t xml:space="preserve">Lause 1: HenkilöX halusi ommella solmion miehelleen ja pyysi siksi henkilöY:n apua, koska _ ei ole käsityöläinen.</w:t>
        <w:br/>
        <w:t xml:space="preserve"> Lause 2: Henkilö X halusi ommella solmion miehelleen ja pyysi siksi apua henkilö Y:ltä, koska _ on taitava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hänen solmionsa kanssa, koska _ tiesi, miten se tehdään oikein.</w:t>
        <w:br/>
        <w:t xml:space="preserve"> Lause 2: HenkilöX pyysi henkilöY:tä auttamaan solmion kanssa, koska _ osasi tehdä sen oikein</w:t>
      </w:r>
    </w:p>
    <w:p>
      <w:r>
        <w:rPr>
          <w:b/>
        </w:rPr>
        <w:t xml:space="preserve">Tulos</w:t>
      </w:r>
    </w:p>
    <w:p>
      <w:r>
        <w:t xml:space="preserve">Lause 1: HenkilöX tarjoutui vapaaehtoisesti menemään ja sitomaan HenkilöY:n solmion, koska _ oli taitava siinä.</w:t>
        <w:br/>
        <w:t xml:space="preserve"> Lause 2: HenkilöX ilmoittautui vapaaehtoiseksi menemään ja sitomaan henkilöY:n solmion, koska _ oli siinä surkea</w:t>
      </w:r>
    </w:p>
    <w:p>
      <w:r>
        <w:rPr>
          <w:b/>
        </w:rPr>
        <w:t xml:space="preserve">Tulos</w:t>
      </w:r>
    </w:p>
    <w:p>
      <w:r>
        <w:t xml:space="preserve">Lause 1: HenkilöX pukeutui pukuun ja solmioon, kun taas henkilöY pukeutui farkkuihin, joten _ sai lopulta työpaikan.</w:t>
        <w:br/>
        <w:t xml:space="preserve"> Lause 2: HenkilöX pukeutui pukuun ja solmioon, kun taas henkilöY pukeutui farkkuihin, joten _ ei lopulta saanut työtä.</w:t>
      </w:r>
    </w:p>
    <w:p>
      <w:r>
        <w:rPr>
          <w:b/>
        </w:rPr>
        <w:t xml:space="preserve">Esimerkki 0.4214</w:t>
      </w:r>
    </w:p>
    <w:p>
      <w:r>
        <w:t xml:space="preserve">Asiayhteyssana: tietokone.</w:t>
      </w:r>
    </w:p>
    <w:p>
      <w:r>
        <w:rPr>
          <w:b/>
        </w:rPr>
        <w:t xml:space="preserve">Tulos</w:t>
      </w:r>
    </w:p>
    <w:p>
      <w:r>
        <w:t xml:space="preserve">Lause 1: Vaikka henkilöX ymmärtää tekniikkaa paremmin kuin henkilöY, _ tarvitsee toiselta apua tietokoneensa korjaamisessa.</w:t>
        <w:br/>
        <w:t xml:space="preserve"> Lause 2: Vaikka HenkilöX ymmärtää tekniikkaa vähemmän kuin HenkilöY, _ tarvitsee toiselta apua tietokoneensa korjaamisessa</w:t>
      </w:r>
    </w:p>
    <w:p>
      <w:r>
        <w:rPr>
          <w:b/>
        </w:rPr>
        <w:t xml:space="preserve">Tulos</w:t>
      </w:r>
    </w:p>
    <w:p>
      <w:r>
        <w:t xml:space="preserve">Lause 1: HenkilöX työskenteli tietokoneilla logomallien parissa ja HenkilöY analysoi tietoja taulukkolaskentaohjelmissa, koska _ opiskeli graafista suunnittelua.</w:t>
        <w:br/>
        <w:t xml:space="preserve"> Lause 2: HenkilöX työskenteli tietokoneilla logosuunnitelmien parissa ja HenkilöY analysoi tietoja taulukkolaskentaohjelmissa, koska _ opiskeli tekniikkaa</w:t>
      </w:r>
    </w:p>
    <w:p>
      <w:r>
        <w:rPr>
          <w:b/>
        </w:rPr>
        <w:t xml:space="preserve">Tulos</w:t>
      </w:r>
    </w:p>
    <w:p>
      <w:r>
        <w:t xml:space="preserve">Lause 1: Koska henkilöX osti uuden tietokoneen ja henkilöY käytetyn, _:n tietokone oli nopeampi ja ajanmukaisempi.</w:t>
        <w:br/>
        <w:t xml:space="preserve"> Lause 2: Koska henkilöX osti uuden tietokoneen ja henkilöY käytetyn, _:n tietokone oli hitaampi ja vähemmän ajan tasalla.</w:t>
      </w:r>
    </w:p>
    <w:p>
      <w:r>
        <w:rPr>
          <w:b/>
        </w:rPr>
        <w:t xml:space="preserve">Tulos</w:t>
      </w:r>
    </w:p>
    <w:p>
      <w:r>
        <w:t xml:space="preserve">Lause 1: HenkilöX auttoi aina henkilöY:tä tietokonetehtävissä, koska _ oli aiemmin työskennellyt tämän ohjelmiston kanssa.</w:t>
        <w:br/>
        <w:t xml:space="preserve"> Lause 2: HenkilöX auttoi aina henkilöY:tä tietokonetehtävissä, koska _ ei ollut koskaan työskennellyt kyseisen ohjelmiston kanssa</w:t>
      </w:r>
    </w:p>
    <w:p>
      <w:r>
        <w:rPr>
          <w:b/>
        </w:rPr>
        <w:t xml:space="preserve">Tulos</w:t>
      </w:r>
    </w:p>
    <w:p>
      <w:r>
        <w:t xml:space="preserve">Lause 1: HenkilöX pyysi henkilöäY asentamaan tietokoneensa, vaikka _ tiesi paljon tietokoneista.</w:t>
        <w:br/>
        <w:t xml:space="preserve"> Lause 2: HenkilöX pyysi HenkilöY:tä asentamaan tietokoneen, vaikka _ ei tiennyt tietokoneista mitään.</w:t>
      </w:r>
    </w:p>
    <w:p>
      <w:r>
        <w:rPr>
          <w:b/>
        </w:rPr>
        <w:t xml:space="preserve">Tulos</w:t>
      </w:r>
    </w:p>
    <w:p>
      <w:r>
        <w:t xml:space="preserve">Lause 1: HenkilöX kysyi henkilöY:ltä, mistä tämä oli ostanut uuden tietokoneensa, koska _ hän halusi tietää.</w:t>
        <w:br/>
        <w:t xml:space="preserve"> Lause 2: HenkilöX kysyi henkilöY:ltä, mistä tämä oli ostanut uuden tietokoneensa, mutta _ hän ei tiennyt.</w:t>
      </w:r>
    </w:p>
    <w:p>
      <w:r>
        <w:rPr>
          <w:b/>
        </w:rPr>
        <w:t xml:space="preserve">Tulos</w:t>
      </w:r>
    </w:p>
    <w:p>
      <w:r>
        <w:t xml:space="preserve">Lause 1: HenkilöX pyytää apua henkilöY:ltä aina, kun hänellä on ongelmia tietokoneensa kanssa, koska _ ei tunne tietokoneita.</w:t>
        <w:br/>
        <w:t xml:space="preserve"> Lause 2: HenkilöX pyytää apua henkilöY:ltä aina, kun hänellä on ongelmia tietokoneensa kanssa, koska _ on perehtynyt tietokoneisiin</w:t>
      </w:r>
    </w:p>
    <w:p>
      <w:r>
        <w:rPr>
          <w:b/>
        </w:rPr>
        <w:t xml:space="preserve">Tulos</w:t>
      </w:r>
    </w:p>
    <w:p>
      <w:r>
        <w:t xml:space="preserve">Lause 1: HenkilöX voitti HenkilöY:n tietokonepelissä, koska _ omisti sen paljon pidempään ja koska hänellä oli enemmän aikaa sen kanssa.</w:t>
        <w:br/>
        <w:t xml:space="preserve"> Lause 2: HenkilöX hävisi HenkilöY:lle tietokonepelissä, koska _ omisti sen paljon pidempään ja sillä oli enemmän aikaa</w:t>
      </w:r>
    </w:p>
    <w:p>
      <w:r>
        <w:rPr>
          <w:b/>
        </w:rPr>
        <w:t xml:space="preserve">Tulos</w:t>
      </w:r>
    </w:p>
    <w:p>
      <w:r>
        <w:t xml:space="preserve">Lause 1: HenkilöX osti uuden tietokoneen HenkilöY:lle, joten _ sai kiitokset, kun se oli toimitettu.</w:t>
        <w:br/>
        <w:t xml:space="preserve"> Lause 2: HenkilöX osti uuden tietokoneen HenkilöY:lle, joten _ kiitti häntä, kun se oli toimitettu.</w:t>
      </w:r>
    </w:p>
    <w:p>
      <w:r>
        <w:rPr>
          <w:b/>
        </w:rPr>
        <w:t xml:space="preserve">Tulos</w:t>
      </w:r>
    </w:p>
    <w:p>
      <w:r>
        <w:t xml:space="preserve">Lause 1: HenkilöX mutta ei henkilöY joutui käyttämään paljon rahaa, koska _ tarvitsi uuden tietokoneen työtä varten.</w:t>
        <w:br/>
        <w:t xml:space="preserve"> Lause 2: HenkilöX mutta ei HenkilöY joutui käyttämään paljon rahaa, koska _ ei tarvinnut uutta tietokonetta työhönsä</w:t>
      </w:r>
    </w:p>
    <w:p>
      <w:r>
        <w:rPr>
          <w:b/>
        </w:rPr>
        <w:t xml:space="preserve">Tulos</w:t>
      </w:r>
    </w:p>
    <w:p>
      <w:r>
        <w:t xml:space="preserve">Lause 1: HenkilöX ei ymmärtänyt tietokoneita, mutta HenkilöY oli tietokonenörtti, joten _ ei pystynyt korjaamaan tietokonetta, kun se hajosi.</w:t>
        <w:br/>
        <w:t xml:space="preserve"> Lause 2: HenkilöX ei ymmärtänyt tietokoneita, mutta HenkilöY oli tietokonenörtti, joten _ oli iloinen siitä, kun se hajosi.</w:t>
      </w:r>
    </w:p>
    <w:p>
      <w:r>
        <w:rPr>
          <w:b/>
        </w:rPr>
        <w:t xml:space="preserve">Tulos</w:t>
      </w:r>
    </w:p>
    <w:p>
      <w:r>
        <w:t xml:space="preserve">Lause 1: HenkilöX:llä oli enemmän ongelmia silmiensä kanssa kuin henkilöY:llä, koska _ vietti liikaa aikaa tietokoneella.</w:t>
        <w:br/>
        <w:t xml:space="preserve"> Lause 2: HenkilöX:llä oli vähemmän ongelmia silmiensä kanssa kuin henkilöY:llä, koska _ vietti liikaa aikaa tietokoneella</w:t>
      </w:r>
    </w:p>
    <w:p>
      <w:r>
        <w:rPr>
          <w:b/>
        </w:rPr>
        <w:t xml:space="preserve">Tulos</w:t>
      </w:r>
    </w:p>
    <w:p>
      <w:r>
        <w:t xml:space="preserve">Lause 1: HenkilöX:llä on vanha tietokone, kun taas henkilöY hankkii aina uusimman, koska _ on teknisesti tietämätön.</w:t>
        <w:br/>
        <w:t xml:space="preserve"> Lause 2: HenkilöX:llä on vanha tietokone, kun taas HenkilöY hankkii aina uusimmat, koska _ on teknisesti perehtynyt.</w:t>
      </w:r>
    </w:p>
    <w:p>
      <w:r>
        <w:rPr>
          <w:b/>
        </w:rPr>
        <w:t xml:space="preserve">Tulos</w:t>
      </w:r>
    </w:p>
    <w:p>
      <w:r>
        <w:t xml:space="preserve">Lause 1: HenkilöX istuu koko päivän tietokoneella, vaikka HenkilöY on mieluummin ulkona. _ on sisäilmaihminen.</w:t>
        <w:br/>
        <w:t xml:space="preserve"> Lause 2: HenkilöX on tietokoneella koko päivän, vaikka HenkilöY on mieluummin ulkona. _ on luontoihminen.</w:t>
      </w:r>
    </w:p>
    <w:p>
      <w:r>
        <w:rPr>
          <w:b/>
        </w:rPr>
        <w:t xml:space="preserve">Tulos</w:t>
      </w:r>
    </w:p>
    <w:p>
      <w:r>
        <w:t xml:space="preserve">Lause 1: HenkilöX oppi käyttämään tietokonetta 90-luvulla ennen henkilöY:tä.  _ oppi tutkimaan ihmisiä tietokoneiden alkuaikoina.</w:t>
        <w:br/>
        <w:t xml:space="preserve"> Lause 2: HenkilöX oppi käyttämään tietokonetta 90-luvulla ennen HenkilöY:tä. _ oppi hiljattain tutkimaan ihmisiä tietokoneiden loppuaikoina.</w:t>
      </w:r>
    </w:p>
    <w:p>
      <w:r>
        <w:rPr>
          <w:b/>
        </w:rPr>
        <w:t xml:space="preserve">Tulos</w:t>
      </w:r>
    </w:p>
    <w:p>
      <w:r>
        <w:t xml:space="preserve">Lause 1: HenkilöX haluaa kommunikoida ystäviensä kanssa tietokoneen välityksellä, kun taas henkilöY haluaa kommunikoida kasvokkain, koska _ on introvertti.</w:t>
        <w:br/>
        <w:t xml:space="preserve"> Lause 2: HenkilöX haluaa kommunikoida ystäviensä kanssa tietokoneen välityksellä, kun taas HenkilöY haluaa kommunikoida kasvokkain, koska _ on ekstrovertti</w:t>
      </w:r>
    </w:p>
    <w:p>
      <w:r>
        <w:rPr>
          <w:b/>
        </w:rPr>
        <w:t xml:space="preserve">Tulos</w:t>
      </w:r>
    </w:p>
    <w:p>
      <w:r>
        <w:t xml:space="preserve">Lause 1: HenkilöX lainasi henkilökohtaisen tietokoneensa henkilölleY päiväksi, ja _ palautti sen myöhemmin samana viikonloppuna.</w:t>
        <w:br/>
        <w:t xml:space="preserve"> Lause 2: HenkilöX lainasi henkilökohtaisen tietokoneensa henkilöY:lle päiväksi ja _ palautti sen myöhemmin viikonloppuna</w:t>
      </w:r>
    </w:p>
    <w:p>
      <w:r>
        <w:rPr>
          <w:b/>
        </w:rPr>
        <w:t xml:space="preserve">Tulos</w:t>
      </w:r>
    </w:p>
    <w:p>
      <w:r>
        <w:t xml:space="preserve">Lause 1: HenkilöX vietti enemmän aikaa tietokoneella kuin HenkilöY, koska _ piti kirjoittaa työ koulua varten.</w:t>
        <w:br/>
        <w:t xml:space="preserve"> Lause 2: HenkilöX vietti enemmän aikaa tietokoneella kuin HenkilöY, vaikka _:llä oli kouluun kirjoitettava essee</w:t>
      </w:r>
    </w:p>
    <w:p>
      <w:r>
        <w:rPr>
          <w:b/>
        </w:rPr>
        <w:t xml:space="preserve">Tulos</w:t>
      </w:r>
    </w:p>
    <w:p>
      <w:r>
        <w:t xml:space="preserve">Lause 1: HenkilöX halusi ostaa henkilölleY tietokoneen lahjaksi, mutta hän ei ollut varma, mitä tämä halusi, joten _ joutui kysymään neuvoa.</w:t>
        <w:br/>
        <w:t xml:space="preserve"> Lause 2: HenkilöX halusi ostaa HenkilöY:lle tietokoneen lahjaksi, mutta ei ollut varma, mitä tämä halusi, joten _ joutui antamaan neuvoja.</w:t>
      </w:r>
    </w:p>
    <w:p>
      <w:r>
        <w:rPr>
          <w:b/>
        </w:rPr>
        <w:t xml:space="preserve">Tulos</w:t>
      </w:r>
    </w:p>
    <w:p>
      <w:r>
        <w:t xml:space="preserve">Lause 1: HenkilöX auttoi HenkilöäY asentamaan uuden tietokoneen, sillä _ osasi asentaa laiteohjelmiston.</w:t>
        <w:br/>
        <w:t xml:space="preserve"> Lause 2: HenkilöX auttoi henkilöäY:tä asentamaan uuden tietokoneen, koska _ unohti, miten laiteohjelmisto asennetaan</w:t>
      </w:r>
    </w:p>
    <w:p>
      <w:r>
        <w:rPr>
          <w:b/>
        </w:rPr>
        <w:t xml:space="preserve">Tulos</w:t>
      </w:r>
    </w:p>
    <w:p>
      <w:r>
        <w:t xml:space="preserve">Lause 1: HenkilöX asensi HenkilöY:n uuden ohjelmiston heidän tietokoneelleen, koska _ tiesi, miten se tehdään.</w:t>
        <w:br/>
        <w:t xml:space="preserve"> Lause 2: HenkilöX asensi HenkilöY:n uuden ohjelmiston tietokoneelleen, koska _ unohti, miten se tehdään</w:t>
      </w:r>
    </w:p>
    <w:p>
      <w:r>
        <w:rPr>
          <w:b/>
        </w:rPr>
        <w:t xml:space="preserve">Tulos</w:t>
      </w:r>
    </w:p>
    <w:p>
      <w:r>
        <w:t xml:space="preserve">Lause 1: HenkilöX oli tietokonetaitoisempi kuin HenkilöY, joten _ ei tarvinnut ketään selittämään ohjelmistoa.</w:t>
        <w:br/>
        <w:t xml:space="preserve"> Lause 2: HenkilöX oli tietokonelukutaitoisempi kuin HenkilöY, joten _ tarvitsi jonkun selittämään ohjelmiston</w:t>
      </w:r>
    </w:p>
    <w:p>
      <w:r>
        <w:rPr>
          <w:b/>
        </w:rPr>
        <w:t xml:space="preserve">Tulos</w:t>
      </w:r>
    </w:p>
    <w:p>
      <w:r>
        <w:t xml:space="preserve">Lause 1: HenkilöX ei voinut käyttää yrityksen tietokonetta kuten HenkilöY, koska _ ei ollut pääsyä siihen.</w:t>
        <w:br/>
        <w:t xml:space="preserve"> Lause 2: HenkilöX ei pystynyt käyttämään yrityksen tietokonetta kuten HenkilöY, koska _:llä oli täydet käyttöoikeudet siihen</w:t>
      </w:r>
    </w:p>
    <w:p>
      <w:r>
        <w:rPr>
          <w:b/>
        </w:rPr>
        <w:t xml:space="preserve">Tulos</w:t>
      </w:r>
    </w:p>
    <w:p>
      <w:r>
        <w:t xml:space="preserve">Lause 1: HenkilöX meni HenkilöY:n kotiin käyttämään heidän tietokonettaan tutkielmaa varten, koska _:n tietokone oli rikki.</w:t>
        <w:br/>
        <w:t xml:space="preserve"> Lause 2: HenkilöX meni HenkilöY:n luokse käyttämään heidän tietokonettaan paperia varten, koska _:n tietokone toimi</w:t>
      </w:r>
    </w:p>
    <w:p>
      <w:r>
        <w:rPr>
          <w:b/>
        </w:rPr>
        <w:t xml:space="preserve">Tulos</w:t>
      </w:r>
    </w:p>
    <w:p>
      <w:r>
        <w:t xml:space="preserve">Lause 1: HenkilöX:n tietokone on PC, kun taas henkilöY on valinnut Macin, joten _ pitää todennäköisesti enemmän Microsoftista.</w:t>
        <w:br/>
        <w:t xml:space="preserve"> Lause 2: HenkilöX:n tietokone on PC, kun taas HenkilöY valitsee Macin, joten _ pitää todennäköisesti enemmän Applesta</w:t>
      </w:r>
    </w:p>
    <w:p>
      <w:r>
        <w:rPr>
          <w:b/>
        </w:rPr>
        <w:t xml:space="preserve">Tulos</w:t>
      </w:r>
    </w:p>
    <w:p>
      <w:r>
        <w:t xml:space="preserve">Lause 1: HenkilöX:n tietokone on rikki, joten hän vie sen henkilöY:lle korjattavaksi. _ on aloitteleva tietokoneen käyttäjä.</w:t>
        <w:br/>
        <w:t xml:space="preserve"> Lause 2: HenkilöX:n tietokone on rikki, joten hän vie sen henkilöY:lle korjattavaksi</w:t>
        <w:t xml:space="preserve"> _ on tietokoneen asiantuntija.</w:t>
      </w:r>
    </w:p>
    <w:p>
      <w:r>
        <w:rPr>
          <w:b/>
        </w:rPr>
        <w:t xml:space="preserve">Tulos</w:t>
      </w:r>
    </w:p>
    <w:p>
      <w:r>
        <w:t xml:space="preserve">Lause 1: Kiintolevyn vaihtaminen oli henkilöX:lle helpompaa kuin henkilöY:lle, koska _ oli rakentanut tietokoneita aiemmin.</w:t>
        <w:br/>
        <w:t xml:space="preserve"> Lause 2: Kiintolevyn vaihtaminen oli henkilöX:lle helpompaa kuin henkilöY:lle, koska _ ei ollut koskaan ennen rakentanut tietokonetta</w:t>
      </w:r>
    </w:p>
    <w:p>
      <w:r>
        <w:rPr>
          <w:b/>
        </w:rPr>
        <w:t xml:space="preserve">Tulos</w:t>
      </w:r>
    </w:p>
    <w:p>
      <w:r>
        <w:t xml:space="preserve">Lause 1: _ oli siis nolostunut siitä, että henkilöX:llä ei ollut tarpeeksi rahaa ostaa uutta tietokonetta, kun henkilöY:llä oli.</w:t>
        <w:br/>
        <w:t xml:space="preserve"> Lause 2: Niinpä _ oli myötätuntoinen siitä, että henkilöX:llä ei ollut tarpeeksi rahaa ostaa uutta tietokonetta, kun henkilöY:llä oli</w:t>
      </w:r>
    </w:p>
    <w:p>
      <w:r>
        <w:rPr>
          <w:b/>
        </w:rPr>
        <w:t xml:space="preserve">Tulos</w:t>
      </w:r>
    </w:p>
    <w:p>
      <w:r>
        <w:t xml:space="preserve">Lause 1: Tietokonetaitojen opettaminen oli hauskaa henkilöX:lle mutta turhauttavaa henkilöY:lle, koska _ oli erittäin hyvä selittämään uusia asioita oppilaille.</w:t>
        <w:br/>
        <w:t xml:space="preserve"> Lause 2: Tietokonetaitojen opettaminen oli PersonX:lle hauskaa mutta PersonY:lle turhauttavaa, koska _ oli erittäin huono selittämään uusia asioita opiskelijoille</w:t>
      </w:r>
    </w:p>
    <w:p>
      <w:r>
        <w:rPr>
          <w:b/>
        </w:rPr>
        <w:t xml:space="preserve">Tulos</w:t>
      </w:r>
    </w:p>
    <w:p>
      <w:r>
        <w:t xml:space="preserve">Lause 1: Tietokone, jota henkilöX käytti, kuului henkilöY:lle, joten _ yritti olla hyvin varovainen sen kanssa.</w:t>
        <w:br/>
        <w:t xml:space="preserve"> Lause 2: Tietokone, jota henkilöX käytti, kuului henkilöY:lle, joten _ pyysi häntä olemaan hyvin varovainen sen kanssa.</w:t>
      </w:r>
    </w:p>
    <w:p>
      <w:r>
        <w:rPr>
          <w:b/>
        </w:rPr>
        <w:t xml:space="preserve">Tulos</w:t>
      </w:r>
    </w:p>
    <w:p>
      <w:r>
        <w:t xml:space="preserve">Lause 1: HenkilöX korjasi tietokoneen henkilöY:n sijasta, koska hänellä on tietotekniikan tutkinto.</w:t>
        <w:br/>
        <w:t xml:space="preserve"> Lause 2: Tietokoneen korjasi henkilöX eikä henkilöY, koska _ on suorittanut psykologian tutkinnon</w:t>
      </w:r>
    </w:p>
    <w:p>
      <w:r>
        <w:rPr>
          <w:b/>
        </w:rPr>
        <w:t xml:space="preserve">Tulos</w:t>
      </w:r>
    </w:p>
    <w:p>
      <w:r>
        <w:t xml:space="preserve">Lause 1: Opettaja pyysi PersonX:ää PersonY:n sijasta katsomaan tietokonetta, koska _ oli hyvin perehtynyt tekniikkaan.</w:t>
        <w:br/>
        <w:t xml:space="preserve"> Lause 2: Opettaja pyysi henkilöX:ää henkilöY:n sijasta katsomaan tietokonetta, koska _ ei ollut lainkaan perehtynyt tekniikkaan</w:t>
      </w:r>
    </w:p>
    <w:p>
      <w:r>
        <w:rPr>
          <w:b/>
        </w:rPr>
        <w:t xml:space="preserve">Tulos</w:t>
      </w:r>
    </w:p>
    <w:p>
      <w:r>
        <w:t xml:space="preserve">Lause 1: Aihe siitä, miten hidasta tietokonetta voi nopeuttaa, innosti henkilöX:ää mutta ei henkilöY:tä, koska _ oli tietokoneiden ystävä.</w:t>
        <w:br/>
        <w:t xml:space="preserve"> Lause 2: Aihe siitä, miten nopeuttaa hidasta tietokonetta, innosti HenkilöX:ää mutta ei HenkilöY:tä, koska _ ei ollut tietokoneiden ystävä</w:t>
      </w:r>
    </w:p>
    <w:p>
      <w:r>
        <w:rPr>
          <w:b/>
        </w:rPr>
        <w:t xml:space="preserve">Tulos</w:t>
      </w:r>
    </w:p>
    <w:p>
      <w:r>
        <w:t xml:space="preserve">Lause 1: Tietokoneella työskentely sopi täydellisesti henkilöX:lle, mutta ei henkilöY:lle, koska _ on suorittanut ohjelmointitutkinnon.</w:t>
        <w:br/>
        <w:t xml:space="preserve"> Lause 2: Tietokoneella työskentely sopi täydellisesti henkilöX:lle mutta ei henkilöY:lle, koska _ on suorittanut taidehistorian tutkinnon</w:t>
      </w:r>
    </w:p>
    <w:p>
      <w:r>
        <w:rPr>
          <w:b/>
        </w:rPr>
        <w:t xml:space="preserve">Esimerkki 0.4215</w:t>
      </w:r>
    </w:p>
    <w:p>
      <w:r>
        <w:t xml:space="preserve">Asiayhteyssana: rinta.</w:t>
      </w:r>
    </w:p>
    <w:p>
      <w:r>
        <w:rPr>
          <w:b/>
        </w:rPr>
        <w:t xml:space="preserve">Tulos</w:t>
      </w:r>
    </w:p>
    <w:p>
      <w:r>
        <w:t xml:space="preserve">Lause 1: HenkilöX uskoi olevansa rintasyöpäriskissä, mutta henkilöY ei ollut huolissaan siitä. _ kävi lääkärissä mammografiassa.</w:t>
        <w:br/>
        <w:t xml:space="preserve"> Lause 2: HenkilöX ajatteli olevansa rintasyöpäriskissä, mutta HenkilöY ei ollut huolissaan siitä. _ kävi lääkärissä terveystarkastuksessa.</w:t>
      </w:r>
    </w:p>
    <w:p>
      <w:r>
        <w:rPr>
          <w:b/>
        </w:rPr>
        <w:t xml:space="preserve">Tulos</w:t>
      </w:r>
    </w:p>
    <w:p>
      <w:r>
        <w:t xml:space="preserve">Lause 1: HenkilöX oli hyvin huolissaan siitä, että henkilöY:llä oli rintasyöpä, koska _ hänellä oli aiemmin syöpäkyhmy.</w:t>
        <w:br/>
        <w:t xml:space="preserve"> Lause 2: HenkilöX oli hyvin huolissaan siitä, että henkilöY:llä oli rintasyöpä, koska _ hänellä oli nyt syöpäkyhmy</w:t>
      </w:r>
    </w:p>
    <w:p>
      <w:r>
        <w:rPr>
          <w:b/>
        </w:rPr>
        <w:t xml:space="preserve">Tulos</w:t>
      </w:r>
    </w:p>
    <w:p>
      <w:r>
        <w:t xml:space="preserve">Lause 1: HenkilöX:n rinnassa on kyhmy, joten hän varaa ajan henkilöY:lle, koska _ on huolissaan.</w:t>
        <w:br/>
        <w:t xml:space="preserve"> Lause 2: HenkilöX:n rinnassa on kyhmy, joten hän varaa ajan henkilöY:lle, koska _ on asiantuntija.</w:t>
      </w:r>
    </w:p>
    <w:p>
      <w:r>
        <w:rPr>
          <w:b/>
        </w:rPr>
        <w:t xml:space="preserve">Tulos</w:t>
      </w:r>
    </w:p>
    <w:p>
      <w:r>
        <w:t xml:space="preserve">Lause 1: Säästäminen rintojen suurennusta varten oli tärkeää henkilöX:lle, mutta ei henkilöY:lle, koska _ piti rintojaan liian pieninä.</w:t>
        <w:br/>
        <w:t xml:space="preserve"> Lause 2: Säästäminen rintojen suurennusta varten oli tärkeää HenkilöX:lle, mutta ei HenkilöY:lle, koska _ piti rintojaan täydellisinä</w:t>
      </w:r>
    </w:p>
    <w:p>
      <w:r>
        <w:rPr>
          <w:b/>
        </w:rPr>
        <w:t xml:space="preserve">Esimerkki 0.4216</w:t>
      </w:r>
    </w:p>
    <w:p>
      <w:r>
        <w:t xml:space="preserve">Asiayhteyssana: cockatiel.</w:t>
      </w:r>
    </w:p>
    <w:p>
      <w:r>
        <w:rPr>
          <w:b/>
        </w:rPr>
        <w:t xml:space="preserve">Tulos</w:t>
      </w:r>
    </w:p>
    <w:p>
      <w:r>
        <w:t xml:space="preserve">Lause 1: HenkilöX jätti cockatielin huomiotta pian sen hankkimisen jälkeen, minkä vuoksi henkilöY:n tehtäväksi jäi huolehtia siitä, koska _ on ailahtelevainen.</w:t>
        <w:br/>
        <w:t xml:space="preserve"> Lause 2: HenkilöX jätti cockatielin huomiotta pian sen hankkimisen jälkeen, jolloin henkilöY jäi huolehtimaan siitä, koska _ on vastuuntuntoinen</w:t>
      </w:r>
    </w:p>
    <w:p>
      <w:r>
        <w:rPr>
          <w:b/>
        </w:rPr>
        <w:t xml:space="preserve">Tulos</w:t>
      </w:r>
    </w:p>
    <w:p>
      <w:r>
        <w:t xml:space="preserve">Lause 1: HenkilöX pelkäsi cockatielia, kun henkilöY ruokki sitä käsin. Sirkkalintu ei välittänyt _ siitä, että hän sai päänraapimista.</w:t>
        <w:br/>
        <w:t xml:space="preserve"> Lause 2: HenkilöX pelkäsi cockatielia, kun henkilöY ruokki sitä käsin. Sirkkalintu rakasti _ saadakseen päänraapimista.</w:t>
      </w:r>
    </w:p>
    <w:p>
      <w:r>
        <w:rPr>
          <w:b/>
        </w:rPr>
        <w:t xml:space="preserve">Esimerkki 0.4217</w:t>
      </w:r>
    </w:p>
    <w:p>
      <w:r>
        <w:t xml:space="preserve">Asiayhteyssana: linnunsiemen.</w:t>
      </w:r>
    </w:p>
    <w:p>
      <w:r>
        <w:rPr>
          <w:b/>
        </w:rPr>
        <w:t xml:space="preserve">Tulos</w:t>
      </w:r>
    </w:p>
    <w:p>
      <w:r>
        <w:t xml:space="preserve">Lause 1: Kaupassa oli lintujen siemeniä alennuksessa, joten henkilöX osti ison pussin, vaikka henkilöY oli harmissaan. _ piti villieläinten ruokkimista hyvänä rahankäyttönä.</w:t>
        <w:br/>
        <w:t xml:space="preserve"> Lause 2: Kaupassa oli lintujen siemeniä alennuksessa, joten henkilöX osti ison pussin, vaikka henkilöY oli harmissaan. _ piti villieläinten ruokkimista suurena rahan tuhlauksena.</w:t>
      </w:r>
    </w:p>
    <w:p>
      <w:r>
        <w:rPr>
          <w:b/>
        </w:rPr>
        <w:t xml:space="preserve">Esimerkki 0.4218</w:t>
      </w:r>
    </w:p>
    <w:p>
      <w:r>
        <w:t xml:space="preserve">Kontekstisana: renessanssi.</w:t>
      </w:r>
    </w:p>
    <w:p>
      <w:r>
        <w:rPr>
          <w:b/>
        </w:rPr>
        <w:t xml:space="preserve">Tulos</w:t>
      </w:r>
    </w:p>
    <w:p>
      <w:r>
        <w:t xml:space="preserve">Lause 1: HenkilöX oli paljon innostuneempi kuin henkilöY retkestä renessanssimuseoon. _ oli aina rakastanut lukea historiasta.</w:t>
        <w:br/>
        <w:t xml:space="preserve"> Lause 2: HenkilöX oli paljon innostuneempi kuin HenkilY matkasta renessanssimuseoon. _ oli aina inhonnut historiasta lukemista.</w:t>
      </w:r>
    </w:p>
    <w:p>
      <w:r>
        <w:rPr>
          <w:b/>
        </w:rPr>
        <w:t xml:space="preserve">Esimerkki 0.4219</w:t>
      </w:r>
    </w:p>
    <w:p>
      <w:r>
        <w:t xml:space="preserve">Kontekstin sana: Tavoitteet.</w:t>
      </w:r>
    </w:p>
    <w:p>
      <w:r>
        <w:rPr>
          <w:b/>
        </w:rPr>
        <w:t xml:space="preserve">Tulos</w:t>
      </w:r>
    </w:p>
    <w:p>
      <w:r>
        <w:t xml:space="preserve">Lause 1: Jalkapallo-ottelussa henkilöX teki kaksi maalia maalivahti henkilöY:lle, joten _ meni baariin juhlimaan.</w:t>
        <w:br/>
        <w:t xml:space="preserve"> Lause 2: Jalkapallo-ottelussa henkilöX teki kaksi maalia maalivahdille henkilöY, joten _ meni baariin unohtamaan pelin.</w:t>
      </w:r>
    </w:p>
    <w:p>
      <w:r>
        <w:rPr>
          <w:b/>
        </w:rPr>
        <w:t xml:space="preserve">Esimerkki 0,4220</w:t>
      </w:r>
    </w:p>
    <w:p>
      <w:r>
        <w:t xml:space="preserve">Asiayhteyssana: urheilu.</w:t>
      </w:r>
    </w:p>
    <w:p>
      <w:r>
        <w:rPr>
          <w:b/>
        </w:rPr>
        <w:t xml:space="preserve">Tulos</w:t>
      </w:r>
    </w:p>
    <w:p>
      <w:r>
        <w:t xml:space="preserve">Lause 1: Kramppien saaminen urheilutapahtumien aikana oli yleistä henkilöX:lle mutta ei henkilöY:lle, koska _ ei koskaan käyttänyt aikaa venyttelyyn ennen urheilutapahtumaa.</w:t>
        <w:br/>
        <w:t xml:space="preserve"> Lause 2: Kramppien saaminen urheilutapahtumien aikana oli yleistä henkilöX:lle mutta ei henkilöY:lle, koska _ käytti aina aikaa venyttelyyn ennen urheil</w:t>
      </w:r>
    </w:p>
    <w:p>
      <w:r>
        <w:rPr>
          <w:b/>
        </w:rPr>
        <w:t xml:space="preserve">Esimerkki 0,4221</w:t>
      </w:r>
    </w:p>
    <w:p>
      <w:r>
        <w:t xml:space="preserve">Asiayhteyssana: lannoittaa.</w:t>
      </w:r>
    </w:p>
    <w:p>
      <w:r>
        <w:rPr>
          <w:b/>
        </w:rPr>
        <w:t xml:space="preserve">Tulos</w:t>
      </w:r>
    </w:p>
    <w:p>
      <w:r>
        <w:t xml:space="preserve">Lause 1: HenkilöX näytti henkilöY:lle, miten heidän ruusunsa lannoitetaan, koska _ oli hyvin kokenut puutarhanhoidossa.</w:t>
        <w:br/>
        <w:t xml:space="preserve"> Lause 2: Henkilö X näytti henkilö Y:lle, miten heidän ruusunsa lannoitetaan, koska _ oli hyvin uusi puutarhuri</w:t>
      </w:r>
    </w:p>
    <w:p>
      <w:r>
        <w:rPr>
          <w:b/>
        </w:rPr>
        <w:t xml:space="preserve">Esimerkki 0.4222</w:t>
      </w:r>
    </w:p>
    <w:p>
      <w:r>
        <w:t xml:space="preserve">Asiayhteyssana: lumihiutaleet.</w:t>
      </w:r>
    </w:p>
    <w:p>
      <w:r>
        <w:rPr>
          <w:b/>
        </w:rPr>
        <w:t xml:space="preserve">Tulos</w:t>
      </w:r>
    </w:p>
    <w:p>
      <w:r>
        <w:t xml:space="preserve">Lause 1: HenkilöX näki talvella vain sadetta, kun taas henkilöY näki paljon lumihiutaleita, joten _ asui matalalla.</w:t>
        <w:br/>
        <w:t xml:space="preserve"> Lause 2: HenkilöX näki talvella vain sadetta, kun taas henkilöY näki paljon lumihiutaleita, joten _ asui korkealla.</w:t>
      </w:r>
    </w:p>
    <w:p>
      <w:r>
        <w:rPr>
          <w:b/>
        </w:rPr>
        <w:t xml:space="preserve">Esimerkki 0,4223</w:t>
      </w:r>
    </w:p>
    <w:p>
      <w:r>
        <w:t xml:space="preserve">Asiayhteyssana: järjestää.</w:t>
      </w:r>
    </w:p>
    <w:p>
      <w:r>
        <w:rPr>
          <w:b/>
        </w:rPr>
        <w:t xml:space="preserve">Tulos</w:t>
      </w:r>
    </w:p>
    <w:p>
      <w:r>
        <w:t xml:space="preserve">Lause 1: Uusien toimistotarvikkeiden ja säilytyslaatikoiden ostaminen oli hauskaa HenkilöX:lle, mutta ei HenkilöY:lle, koska _ rakasti järjestämistä.</w:t>
        <w:br/>
        <w:t xml:space="preserve"> Lause 2: Uusien toimistotarvikkeiden ja säilytyslaatikoiden ostaminen oli hauskaa HenkilöX:lle mutta ei HenkilöY:lle, koska _ vihasi järjestämistä</w:t>
      </w:r>
    </w:p>
    <w:p>
      <w:r>
        <w:rPr>
          <w:b/>
        </w:rPr>
        <w:t xml:space="preserve">Tulos</w:t>
      </w:r>
    </w:p>
    <w:p>
      <w:r>
        <w:t xml:space="preserve">Lause 1: HenkilöX:n oli vaikea löytää kansioitaan töissä, kun taas henkilöY löysi ne helposti, koska _ ei tiennyt, miten ne pitäisi järjestää.</w:t>
        <w:br/>
        <w:t xml:space="preserve"> Lause 2: HenkilöX:n oli vaikea löytää tiedostojaan työpaikaltaan, kun taas HenkilöY löysi ne helposti, koska _:llä oli kokemusta niiden järjestämisestä.</w:t>
      </w:r>
    </w:p>
    <w:p>
      <w:r>
        <w:rPr>
          <w:b/>
        </w:rPr>
        <w:t xml:space="preserve">Tulos</w:t>
      </w:r>
    </w:p>
    <w:p>
      <w:r>
        <w:t xml:space="preserve">Lause 1: HenkilöX auttoi HenkilöäY järjestämään vaatekaappinsa, koska _ oli hyvä luokittelemaan ja järjestelemään tavaroita.</w:t>
        <w:br/>
        <w:t xml:space="preserve"> Lause 2: HenkilöX auttoi HenkilöY:tä järjestämään kaappinsa, koska _ oli surkea luokittelemaan ja järjestelemään tavaroita</w:t>
      </w:r>
    </w:p>
    <w:p>
      <w:r>
        <w:rPr>
          <w:b/>
        </w:rPr>
        <w:t xml:space="preserve">Tulos</w:t>
      </w:r>
    </w:p>
    <w:p>
      <w:r>
        <w:t xml:space="preserve">Lause 1: HenkilöX oli kiinnostunut yrittämään työväenliikkeen järjestämistä, mutta henkilöY ei, koska _ oli hyvin radikaali.</w:t>
        <w:br/>
        <w:t xml:space="preserve"> Lause 2: HenkilöX oli kiinnostunut yrittämään työväenliikkeen järjestämistä, mutta henkilöY ei, koska _ oli hyvin epäpoliittinen</w:t>
      </w:r>
    </w:p>
    <w:p>
      <w:r>
        <w:rPr>
          <w:b/>
        </w:rPr>
        <w:t xml:space="preserve">Tulos</w:t>
      </w:r>
    </w:p>
    <w:p>
      <w:r>
        <w:t xml:space="preserve">Lause 1: Opettaja kysyi henkilöX:ltä, mutta ei henkilöY:ltä, aikovatko he järjestää vihkonsa, koska _ oli epäjärjestyksessä.</w:t>
        <w:br/>
        <w:t xml:space="preserve"> Lause 2: Opettaja kysyi henkilöX:ltä mutta ei henkilöY:ltä, aikovatko he järjestää vihkoaan, koska _ oli järjestyksessä</w:t>
      </w:r>
    </w:p>
    <w:p>
      <w:r>
        <w:rPr>
          <w:b/>
        </w:rPr>
        <w:t xml:space="preserve">Esimerkki 0,4224</w:t>
      </w:r>
    </w:p>
    <w:p>
      <w:r>
        <w:t xml:space="preserve">Kontekstin sana: Octagon.</w:t>
      </w:r>
    </w:p>
    <w:p>
      <w:r>
        <w:rPr>
          <w:b/>
        </w:rPr>
        <w:t xml:space="preserve">Tulos</w:t>
      </w:r>
    </w:p>
    <w:p>
      <w:r>
        <w:t xml:space="preserve">Lause 1: HenkilöX harjoitteli ahkerasti taistelulajeja, mutta henkilöY ei. _ teki lopulta unelmastaan totta ja otteli UFC:n oktagonissa.</w:t>
        <w:br/>
        <w:t xml:space="preserve"> Lause 2: HenkilöX treenasi kovasti kamppailulajeja, mutta ei HenkilöY. _ ei pystynyt toteuttamaan unelmaansa ja taistelemaan UFC:n oktagonissa.</w:t>
      </w:r>
    </w:p>
    <w:p>
      <w:r>
        <w:rPr>
          <w:b/>
        </w:rPr>
        <w:t xml:space="preserve">Esimerkki 0,4225</w:t>
      </w:r>
    </w:p>
    <w:p>
      <w:r>
        <w:t xml:space="preserve">Asiayhteyssana: baretti.</w:t>
      </w:r>
    </w:p>
    <w:p>
      <w:r>
        <w:rPr>
          <w:b/>
        </w:rPr>
        <w:t xml:space="preserve">Tulos</w:t>
      </w:r>
    </w:p>
    <w:p>
      <w:r>
        <w:t xml:space="preserve">Lause 1: HenkilöX:n mielestä baskeri näytti ihanalta, mutta henkilöY:n mielestä se oli typerä. _ ei uskonut, että hattua pitääkseen pitää olla ranskalainen.</w:t>
        <w:br/>
        <w:t xml:space="preserve"> Lause 2: HenkilöX:n mielestä baskeri näytti ihanalta, mutta henkilöY tunsi itsensä typeräksi</w:t>
        <w:t xml:space="preserve"> _ oli vahvasti sitä mieltä, että hattua pitääkseen piti olla ranskalainen.</w:t>
      </w:r>
    </w:p>
    <w:p>
      <w:r>
        <w:rPr>
          <w:b/>
        </w:rPr>
        <w:t xml:space="preserve">Esimerkki 0,4226</w:t>
      </w:r>
    </w:p>
    <w:p>
      <w:r>
        <w:t xml:space="preserve">Asiayhteyssana: tumbling.</w:t>
      </w:r>
    </w:p>
    <w:p>
      <w:r>
        <w:rPr>
          <w:b/>
        </w:rPr>
        <w:t xml:space="preserve">Tulos</w:t>
      </w:r>
    </w:p>
    <w:p>
      <w:r>
        <w:t xml:space="preserve">Lause 1: HenkilöX ei ollut kovin urheilullinen, mutta henkilöY oli todella koordinoitu. _ ei pärjännyt kovin hyvin tumbling-tunnilla.</w:t>
        <w:br/>
        <w:t xml:space="preserve"> Lause 2: HenkilöX ei ollut kovin urheilullinen, mutta HenkilöY oli todella koordinoitu</w:t>
        <w:t xml:space="preserve"> _ pärjäsi hyvin tumblaustunnilla.</w:t>
      </w:r>
    </w:p>
    <w:p>
      <w:r>
        <w:rPr>
          <w:b/>
        </w:rPr>
        <w:t xml:space="preserve">Esimerkki 0,4227</w:t>
      </w:r>
    </w:p>
    <w:p>
      <w:r>
        <w:t xml:space="preserve">Context Word: käsiraudat.</w:t>
      </w:r>
    </w:p>
    <w:p>
      <w:r>
        <w:rPr>
          <w:b/>
        </w:rPr>
        <w:t xml:space="preserve">Tulos</w:t>
      </w:r>
    </w:p>
    <w:p>
      <w:r>
        <w:t xml:space="preserve">Lause 1: Takaa-ajon jälkeen henkilöX laittoi käsiraudat henkilöY:n ranteeseen, koska _ on poliisi pidättämässä rikollista.</w:t>
        <w:br/>
        <w:t xml:space="preserve"> Lause 2: Takaa-ajon jälkeen henkilöX laittoi käsiraudat henkilöY:n ranteeseen, koska _ on poliisin pidättämä rikollinen</w:t>
      </w:r>
    </w:p>
    <w:p>
      <w:r>
        <w:rPr>
          <w:b/>
        </w:rPr>
        <w:t xml:space="preserve">Esimerkki 0,4228</w:t>
      </w:r>
    </w:p>
    <w:p>
      <w:r>
        <w:t xml:space="preserve">Kontekstin sana: Masentunut.</w:t>
      </w:r>
    </w:p>
    <w:p>
      <w:r>
        <w:rPr>
          <w:b/>
        </w:rPr>
        <w:t xml:space="preserve">Tulos</w:t>
      </w:r>
    </w:p>
    <w:p>
      <w:r>
        <w:t xml:space="preserve">Lause 1: HenkilöX taisteli masennuksen kanssa, ja HenkilöY tarjoutui auttamaan häntä selviytymään siitä, joten _ tarttui tarjoukseen.</w:t>
        <w:br/>
        <w:t xml:space="preserve"> Lause 2: HenkilöX kamppaili masennuksen kanssa ja HenkilöY tarjoutui auttamaan häntä selviytymään siitä, mutta _ otti tarjouksen takaisin.</w:t>
      </w:r>
    </w:p>
    <w:p>
      <w:r>
        <w:rPr>
          <w:b/>
        </w:rPr>
        <w:t xml:space="preserve">Esimerkki 0,4229</w:t>
      </w:r>
    </w:p>
    <w:p>
      <w:r>
        <w:t xml:space="preserve">Asiayhteyssana: päiväunet.</w:t>
      </w:r>
    </w:p>
    <w:p>
      <w:r>
        <w:rPr>
          <w:b/>
        </w:rPr>
        <w:t xml:space="preserve">Tulos</w:t>
      </w:r>
    </w:p>
    <w:p>
      <w:r>
        <w:t xml:space="preserve">Lause 1: Pitkän työvuoron jälkeen henkilöX otti päiväunet, kun taas henkilöY ei ottanut, joten _ virkistyi.</w:t>
        <w:br/>
        <w:t xml:space="preserve"> Lause 2: Pitkän työvuoron jälkeen HenkilöX otti päiväunet, mutta HenkilöY ei, joten _ oli kuolemanväsynyt</w:t>
      </w:r>
    </w:p>
    <w:p>
      <w:r>
        <w:rPr>
          <w:b/>
        </w:rPr>
        <w:t xml:space="preserve">Tulos</w:t>
      </w:r>
    </w:p>
    <w:p>
      <w:r>
        <w:t xml:space="preserve">Lause 1: HenkilöX tarvitsi päiväunet iltapäivällä, kun taas henkilöY tunsi itsensä virkeäksi, koska _ nukkui huonosti viime yönä.</w:t>
        <w:br/>
        <w:t xml:space="preserve"> Lause 2: HenkilöX tarvitsi päiväunet iltapäivällä, kun taas HenkilöY tunsi itsensä virkeäksi, koska _ nukkui viime yönä hyvin.</w:t>
      </w:r>
    </w:p>
    <w:p>
      <w:r>
        <w:rPr>
          <w:b/>
        </w:rPr>
        <w:t xml:space="preserve">Tulos</w:t>
      </w:r>
    </w:p>
    <w:p>
      <w:r>
        <w:t xml:space="preserve">Lause 1: HenkilöX nukkui päiväunet puolitoista tuntia, kun HenkilöY katseli heitä; _ oli onnellisempi nukuttuaan.</w:t>
        <w:br/>
        <w:t xml:space="preserve"> Lause 2: HenkilöX otti päiväunet puoleksitoista tunniksi, kun HenkilöY katsoi heidän peräänsä; _ oli onnellisempi oltuaan tauolla vanhemmuudesta</w:t>
      </w:r>
    </w:p>
    <w:p>
      <w:r>
        <w:rPr>
          <w:b/>
        </w:rPr>
        <w:t xml:space="preserve">Tulos</w:t>
      </w:r>
    </w:p>
    <w:p>
      <w:r>
        <w:t xml:space="preserve">Lause 1: HenkilöX halusi nukkua päiväunet, mutta HenkilöY ei, joten _ piti jäädä valvomaan, koska he ovat mukavia.</w:t>
        <w:br/>
        <w:t xml:space="preserve"> Lause 2: HenkilöX halusi ottaa päiväunet, mutta HenkilöY ei, joten _ piti mennä nukkumaan, koska he ovat mukavia.</w:t>
      </w:r>
    </w:p>
    <w:p>
      <w:r>
        <w:rPr>
          <w:b/>
        </w:rPr>
        <w:t xml:space="preserve">Tulos</w:t>
      </w:r>
    </w:p>
    <w:p>
      <w:r>
        <w:t xml:space="preserve">Lause 1: Koska henkilöX otti päiväunet ja henkilöY ei nukkunut lainkaan, _ oli hyvin levännyt.</w:t>
        <w:br/>
        <w:t xml:space="preserve"> Lause 2: Koska HenkilöX otti päiväunet ja HenkilöY ei nukkunut lainkaan, _ ei ollut hyvin levännyt</w:t>
      </w:r>
    </w:p>
    <w:p>
      <w:r>
        <w:rPr>
          <w:b/>
        </w:rPr>
        <w:t xml:space="preserve">Esimerkki 0,4230</w:t>
      </w:r>
    </w:p>
    <w:p>
      <w:r>
        <w:t xml:space="preserve">Asiayhteyssana: nyrjähtänyt.</w:t>
      </w:r>
    </w:p>
    <w:p>
      <w:r>
        <w:rPr>
          <w:b/>
        </w:rPr>
        <w:t xml:space="preserve">Tulos</w:t>
      </w:r>
    </w:p>
    <w:p>
      <w:r>
        <w:t xml:space="preserve">Lause 1: HenkilöX joutui jättämään softball-pelin väliin, vaikka HenkilöY pääsi pelaamaan, koska _ ranne on nyrjähtänyt.</w:t>
        <w:br/>
        <w:t xml:space="preserve"> Lause 2: HenkilöX joutui jättämään softball-ottelun tänään väliin, vaikka HenkilöY pääsi pelaamaan, koska _:llä ei ole nyrjähtänyt ranne.</w:t>
      </w:r>
    </w:p>
    <w:p>
      <w:r>
        <w:rPr>
          <w:b/>
        </w:rPr>
        <w:t xml:space="preserve">Esimerkki 0.4231</w:t>
      </w:r>
    </w:p>
    <w:p>
      <w:r>
        <w:t xml:space="preserve">Asiayhteyssana: chia-siemenet.</w:t>
      </w:r>
    </w:p>
    <w:p>
      <w:r>
        <w:rPr>
          <w:b/>
        </w:rPr>
        <w:t xml:space="preserve">Tulos</w:t>
      </w:r>
    </w:p>
    <w:p>
      <w:r>
        <w:t xml:space="preserve">Lause 1: HenkilöX oli vastahakoisempi kuin henkilöY kokeilemaan chiansiementen syömistä, koska _ oli nirso syöjä.</w:t>
        <w:br/>
        <w:t xml:space="preserve"> Lause 2: HenkilöX oli vastahakoisempi kuin HenkilöY kokeilemaan chiansiementen syömistä, koska _ oli seikkailunhaluinen syöjä</w:t>
      </w:r>
    </w:p>
    <w:p>
      <w:r>
        <w:rPr>
          <w:b/>
        </w:rPr>
        <w:t xml:space="preserve">Esimerkki 0.4232</w:t>
      </w:r>
    </w:p>
    <w:p>
      <w:r>
        <w:t xml:space="preserve">Asiayhteyssana: valitus.</w:t>
      </w:r>
    </w:p>
    <w:p>
      <w:r>
        <w:rPr>
          <w:b/>
        </w:rPr>
        <w:t xml:space="preserve">Tulos</w:t>
      </w:r>
    </w:p>
    <w:p>
      <w:r>
        <w:t xml:space="preserve">Lause 1: HenkilöX oli enemmän huolissaan poikaystävän löytämisestä kuin HenkilöY, koska _ ei ollut kovin seksikäs.</w:t>
        <w:br/>
        <w:t xml:space="preserve"> Lause 2: HenkilöX oli enemmän huolissaan poikaystävän löytämisestä kuin HenkilöY, koska _:llä oli paljon seksuaalista vetovoimaa</w:t>
      </w:r>
    </w:p>
    <w:p>
      <w:r>
        <w:rPr>
          <w:b/>
        </w:rPr>
        <w:t xml:space="preserve">Esimerkki 0,4233</w:t>
      </w:r>
    </w:p>
    <w:p>
      <w:r>
        <w:t xml:space="preserve">Asiayhteyssana: määrittäminen.</w:t>
      </w:r>
    </w:p>
    <w:p>
      <w:r>
        <w:rPr>
          <w:b/>
        </w:rPr>
        <w:t xml:space="preserve">Tulos</w:t>
      </w:r>
    </w:p>
    <w:p>
      <w:r>
        <w:t xml:space="preserve">Lause 1: HenkilöX piti epäillyn syyttömyyden määrittämistä vaikeampana kuin henkilöY, koska _ ei ollut koskaan toiminut tuomarina.</w:t>
        <w:br/>
        <w:t xml:space="preserve"> Lause 2: HenkilöX piti epäillyn syyttömyyden selvittämistä vaikeampana kuin henkilöY, koska _ oli ollut tuomarina</w:t>
      </w:r>
    </w:p>
    <w:p>
      <w:r>
        <w:rPr>
          <w:b/>
        </w:rPr>
        <w:t xml:space="preserve">Esimerkki 0.4234</w:t>
      </w:r>
    </w:p>
    <w:p>
      <w:r>
        <w:t xml:space="preserve">Asiayhteyssana: muddy.</w:t>
      </w:r>
    </w:p>
    <w:p>
      <w:r>
        <w:rPr>
          <w:b/>
        </w:rPr>
        <w:t xml:space="preserve">Tulos</w:t>
      </w:r>
    </w:p>
    <w:p>
      <w:r>
        <w:t xml:space="preserve">Lause 1: HenkilöX:n puutarha oli todella mutainen verrattuna henkilöY:n puutarhaan, koska _ talossa satoi rankasti.</w:t>
        <w:br/>
        <w:t xml:space="preserve"> Lause 2: HenkilöX:n puutarha oli todella mutainen verrattuna henkilöY:n puutarhaan, koska _ talossa satoi pehmeästi</w:t>
      </w:r>
    </w:p>
    <w:p>
      <w:r>
        <w:rPr>
          <w:b/>
        </w:rPr>
        <w:t xml:space="preserve">Esimerkki 0,4235</w:t>
      </w:r>
    </w:p>
    <w:p>
      <w:r>
        <w:t xml:space="preserve">Kontekstisana: kahvisiirappi.</w:t>
      </w:r>
    </w:p>
    <w:p>
      <w:r>
        <w:rPr>
          <w:b/>
        </w:rPr>
        <w:t xml:space="preserve">Tulos</w:t>
      </w:r>
    </w:p>
    <w:p>
      <w:r>
        <w:t xml:space="preserve">Lause 1: HenkilöX:n valitsema kahvisiirappi oli liian makeaa HenkilöY:lle, joten _ pyysi anteeksi ja korvasi sen.</w:t>
        <w:br/>
        <w:t xml:space="preserve"> Lause 2: HenkilöX:n valitsema kahvisiirappi oli liian makeaa HenkilöY:lle, joten _ pyysi anteeksi ja käytti sitä kuitenkin</w:t>
      </w:r>
    </w:p>
    <w:p>
      <w:r>
        <w:rPr>
          <w:b/>
        </w:rPr>
        <w:t xml:space="preserve">Esimerkki 0,4236</w:t>
      </w:r>
    </w:p>
    <w:p>
      <w:r>
        <w:t xml:space="preserve">Asiayhteyssana: wasabi.</w:t>
      </w:r>
    </w:p>
    <w:p>
      <w:r>
        <w:rPr>
          <w:b/>
        </w:rPr>
        <w:t xml:space="preserve">Tulos</w:t>
      </w:r>
    </w:p>
    <w:p>
      <w:r>
        <w:t xml:space="preserve">Lause 1: HenkilöX päätti kokeilla wasabia, kun taas henkilöY ei. _ tarvitsi juoda paljon vettä.</w:t>
        <w:br/>
        <w:t xml:space="preserve"> Lause 2: HenkilöX päätti kokeilla wasabia, mutta HenkilöY ei. _ ei tarvinnut juoda paljon vettä.</w:t>
      </w:r>
    </w:p>
    <w:p>
      <w:r>
        <w:rPr>
          <w:b/>
        </w:rPr>
        <w:t xml:space="preserve">Tulos</w:t>
      </w:r>
    </w:p>
    <w:p>
      <w:r>
        <w:t xml:space="preserve">Lause 1: HenkilöX käytti mielellään wasabia syödessään sushia, mutta henkilöY ei, koska _ piti mausteisista ruoista.</w:t>
        <w:br/>
        <w:t xml:space="preserve"> Lause 2: HenkilöX käytti mielellään wasabia sushia syödessään, mutta henkilöY ei, koska _ nautti mauttomasta ruoasta</w:t>
      </w:r>
    </w:p>
    <w:p>
      <w:r>
        <w:rPr>
          <w:b/>
        </w:rPr>
        <w:t xml:space="preserve">Esimerkki 0.4237</w:t>
      </w:r>
    </w:p>
    <w:p>
      <w:r>
        <w:t xml:space="preserve">Asiayhteyssana: mehujäät.</w:t>
      </w:r>
    </w:p>
    <w:p>
      <w:r>
        <w:rPr>
          <w:b/>
        </w:rPr>
        <w:t xml:space="preserve">Tulos</w:t>
      </w:r>
    </w:p>
    <w:p>
      <w:r>
        <w:t xml:space="preserve">Lause 1: Popsiksen makuja on monia, mutta henkilö X pitää vain kirsikasta ja henkilö Y pitää kaikista, koska _ on hyvin nirso.</w:t>
        <w:br/>
        <w:t xml:space="preserve"> Lause 2: Jäätelöä on monia makuja, mutta HenkilöX pitää vain kirsikasta ja HenkilöY pitää kaikista, koska _ ei ole nirso</w:t>
      </w:r>
    </w:p>
    <w:p>
      <w:r>
        <w:rPr>
          <w:b/>
        </w:rPr>
        <w:t xml:space="preserve">Esimerkki 0.4238</w:t>
      </w:r>
    </w:p>
    <w:p>
      <w:r>
        <w:t xml:space="preserve">Kontekstin sana: Pitbullit.</w:t>
      </w:r>
    </w:p>
    <w:p>
      <w:r>
        <w:rPr>
          <w:b/>
        </w:rPr>
        <w:t xml:space="preserve">Tulos</w:t>
      </w:r>
    </w:p>
    <w:p>
      <w:r>
        <w:t xml:space="preserve">Lause 1: HenkilöX pelkäsi pitbulleja, mutta henkilöY ei, koska _ ei tiennyt, kuinka hyvä rotu todella on.</w:t>
        <w:br/>
        <w:t xml:space="preserve"> Lause 2: HenkilöX pelkäsi pitbulleja, mutta HenkilöY ei pelännyt, koska _ tiesi, kuinka hyvä rotu se todella on</w:t>
      </w:r>
    </w:p>
    <w:p>
      <w:r>
        <w:rPr>
          <w:b/>
        </w:rPr>
        <w:t xml:space="preserve">Esimerkki 0.4239</w:t>
      </w:r>
    </w:p>
    <w:p>
      <w:r>
        <w:t xml:space="preserve">Asiayhteyssana: pomotteleva.</w:t>
      </w:r>
    </w:p>
    <w:p>
      <w:r>
        <w:rPr>
          <w:b/>
        </w:rPr>
        <w:t xml:space="preserve">Tulos</w:t>
      </w:r>
    </w:p>
    <w:p>
      <w:r>
        <w:t xml:space="preserve">Lause 1: HenkilöX oli mukavampi henkilö kuin HenkilöY, vaikka _ oli taipuvainen pomottelemaan.</w:t>
        <w:br/>
        <w:t xml:space="preserve"> Lause 2: HenkilöX oli mukavampi ihminen kuin HenkilöY, vaikka _ oli taipumus välttää pomottelua.</w:t>
      </w:r>
    </w:p>
    <w:p>
      <w:r>
        <w:rPr>
          <w:b/>
        </w:rPr>
        <w:t xml:space="preserve">Tulos</w:t>
      </w:r>
    </w:p>
    <w:p>
      <w:r>
        <w:t xml:space="preserve">Lause 1: HenkilöX oli luonnostaan pomottava, toisin kuin henkilöY, joka oli ujo. _ rakasti olla johdossa.</w:t>
        <w:br/>
        <w:t xml:space="preserve"> Lause 2: HenkilöX oli luonnostaan pomottava, toisin kuin HenkilöY, joka oli ujo</w:t>
        <w:t xml:space="preserve"> _ vihasi olla johdossa.</w:t>
      </w:r>
    </w:p>
    <w:p>
      <w:r>
        <w:rPr>
          <w:b/>
        </w:rPr>
        <w:t xml:space="preserve">Esimerkki 0,4240</w:t>
      </w:r>
    </w:p>
    <w:p>
      <w:r>
        <w:t xml:space="preserve">Asiayhteyssana: sammakko.</w:t>
      </w:r>
    </w:p>
    <w:p>
      <w:r>
        <w:rPr>
          <w:b/>
        </w:rPr>
        <w:t xml:space="preserve">Tulos</w:t>
      </w:r>
    </w:p>
    <w:p>
      <w:r>
        <w:t xml:space="preserve">Lause 1: Sammakonreidet olivat henkilöX:n lempiruokaa, mutta henkilöY ei pitänyt niiden mausta. _ täytti lautasensa sammakonreisillä kiinalaisessa buffetissa.</w:t>
        <w:br/>
        <w:t xml:space="preserve"> Lause 2: Sammakonreidet olivat henkilöX:n lempiruokaa, mutta henkilöY ei pitänyt niiden mausta. _ täytti lautasensa kiinalaisessa buffetissa rapujen koipia.</w:t>
      </w:r>
    </w:p>
    <w:p>
      <w:r>
        <w:rPr>
          <w:b/>
        </w:rPr>
        <w:t xml:space="preserve">Tulos</w:t>
      </w:r>
    </w:p>
    <w:p>
      <w:r>
        <w:t xml:space="preserve">Lause 1: HenkilöX piti sammakoita ällöttävinä ja limaisina, mutta HenkilöY piti niistä, joten hän kauhistui, kun yksi hyppäsi hänen hiuksiinsa.</w:t>
        <w:br/>
        <w:t xml:space="preserve"> Lause 2: HenkilöX piti sammakoita ällöttävinä ja limaisina, mutta HenkilöY piti niistä, joten _ oli huvittunut, kun yksi hyppäsi heidän hiuksiinsa</w:t>
      </w:r>
    </w:p>
    <w:p>
      <w:r>
        <w:rPr>
          <w:b/>
        </w:rPr>
        <w:t xml:space="preserve">Esimerkki 0,4241</w:t>
      </w:r>
    </w:p>
    <w:p>
      <w:r>
        <w:t xml:space="preserve">Asiayhteyssana: opiskelijat.</w:t>
      </w:r>
    </w:p>
    <w:p>
      <w:r>
        <w:rPr>
          <w:b/>
        </w:rPr>
        <w:t xml:space="preserve">Tulos</w:t>
      </w:r>
    </w:p>
    <w:p>
      <w:r>
        <w:t xml:space="preserve">Lause 1: HenkilöX kannusti oppilaita käymään henkilöY:n luona, jos heillä oli ongelmia; _ oli opettaja.</w:t>
        <w:br/>
        <w:t xml:space="preserve"> Lause 2: HenkilöX kannusti oppilaita käymään HenkilöY:n luona, jos heillä oli ongelmia; _ oli psykologi</w:t>
      </w:r>
    </w:p>
    <w:p>
      <w:r>
        <w:rPr>
          <w:b/>
        </w:rPr>
        <w:t xml:space="preserve">Tulos</w:t>
      </w:r>
    </w:p>
    <w:p>
      <w:r>
        <w:t xml:space="preserve">Lause 1: HenkilöX opetti kaikille oppilaille henkilöY:n elämästä, koska _ piti häntä tärkeänä henkilönä.</w:t>
        <w:br/>
        <w:t xml:space="preserve"> Lause 2: HenkilöX opetti kaikille oppilaille HenkilöY:n elämästä, koska _ tunnettiin tärkeänä henkilönä.</w:t>
      </w:r>
    </w:p>
    <w:p>
      <w:r>
        <w:rPr>
          <w:b/>
        </w:rPr>
        <w:t xml:space="preserve">Tulos</w:t>
      </w:r>
    </w:p>
    <w:p>
      <w:r>
        <w:t xml:space="preserve">Lause 1: Oppilaat pitivät henkilöX:stä opettajana enemmän kuin henkilöY:stä, koska _ teki oppimisesta paljon hauskempaa ja miellyttävämpää.</w:t>
        <w:br/>
        <w:t xml:space="preserve"> Lause 2: Opiskelijat pitivät henkilöX:stä opettajanaan enemmän kuin henkilöY:stä, koska _ teki oppimisesta paljon vähemmän hauskaa ja tylsempää</w:t>
      </w:r>
    </w:p>
    <w:p>
      <w:r>
        <w:rPr>
          <w:b/>
        </w:rPr>
        <w:t xml:space="preserve">Esimerkki 0.4242</w:t>
      </w:r>
    </w:p>
    <w:p>
      <w:r>
        <w:t xml:space="preserve">Kontekstisana: raportit.</w:t>
      </w:r>
    </w:p>
    <w:p>
      <w:r>
        <w:rPr>
          <w:b/>
        </w:rPr>
        <w:t xml:space="preserve">Tulos</w:t>
      </w:r>
    </w:p>
    <w:p>
      <w:r>
        <w:t xml:space="preserve">Lause 1: HenkilöX:n viime viikolla toimittamat raportit olivat yksityiskohtaisempia kuin henkilöY:n esittämät, koska _ on enemmän urasuuntautunut.</w:t>
        <w:br/>
        <w:t xml:space="preserve"> Lause 2: HenkilöX:n viime viikolla toimittamat raportit olivat yksityiskohtaisempia kuin HenkilöY:n esittämät, koska _ on enemmän perhekeskeinen</w:t>
      </w:r>
    </w:p>
    <w:p>
      <w:r>
        <w:rPr>
          <w:b/>
        </w:rPr>
        <w:t xml:space="preserve">Esimerkki 0,4243</w:t>
      </w:r>
    </w:p>
    <w:p>
      <w:r>
        <w:t xml:space="preserve">Asiayhteyssana: studio.</w:t>
      </w:r>
    </w:p>
    <w:p>
      <w:r>
        <w:rPr>
          <w:b/>
        </w:rPr>
        <w:t xml:space="preserve">Tulos</w:t>
      </w:r>
    </w:p>
    <w:p>
      <w:r>
        <w:t xml:space="preserve">Lause 1: Varahuone sopi erinomaisesti henkilöX:n taidestudiolle tai henkilöY:n kuntosalille. _ oli jo laittanut sinne maalinsa ja maalaustelineensä.</w:t>
        <w:br/>
        <w:t xml:space="preserve"> Lause 2: Varaosahuone oli täydellinen henkilöX:n taidestudiolle tai henkilöY:n kuntosalille</w:t>
        <w:t xml:space="preserve"> _ oli jo laittanut sinne painot ja stereot.</w:t>
      </w:r>
    </w:p>
    <w:p>
      <w:r>
        <w:rPr>
          <w:b/>
        </w:rPr>
        <w:t xml:space="preserve">Tulos</w:t>
      </w:r>
    </w:p>
    <w:p>
      <w:r>
        <w:t xml:space="preserve">Lause 1: HenkilöX:n omistama studio vuokrattiin henkilöY:lle joitakin äänityksiä varten, _ teki kaupasta paljon rahaa.</w:t>
        <w:br/>
        <w:t xml:space="preserve"> Lause 2: HenkilöX:n omistama studio vuokrattiin henkilöY:lle joitakin äänityksiä varten, _ käytti paljon rahaa sopimukseen</w:t>
      </w:r>
    </w:p>
    <w:p>
      <w:r>
        <w:rPr>
          <w:b/>
        </w:rPr>
        <w:t xml:space="preserve">Esimerkki 0.4244</w:t>
      </w:r>
    </w:p>
    <w:p>
      <w:r>
        <w:t xml:space="preserve">Kontekstin sana: Bleach.</w:t>
      </w:r>
    </w:p>
    <w:p>
      <w:r>
        <w:rPr>
          <w:b/>
        </w:rPr>
        <w:t xml:space="preserve">Tulos</w:t>
      </w:r>
    </w:p>
    <w:p>
      <w:r>
        <w:t xml:space="preserve">Lause 1: henkilöx halusi, että henkilöy valkaisisi hänen hiuksensa, mutta _ ei ollut varma, tekisikö hän sen kovin hyvin.</w:t>
        <w:br/>
        <w:t xml:space="preserve"> Lause 2: henkilöx halusi, että henkilöx valkaisisi hänen hiuksensa, mutta _ ei ollut varma, maksaisiko hän hänelle hyvin</w:t>
      </w:r>
    </w:p>
    <w:p>
      <w:r>
        <w:rPr>
          <w:b/>
        </w:rPr>
        <w:t xml:space="preserve">Esimerkki 0,4245</w:t>
      </w:r>
    </w:p>
    <w:p>
      <w:r>
        <w:t xml:space="preserve">Asiayhteyssana: lobe.</w:t>
      </w:r>
    </w:p>
    <w:p>
      <w:r>
        <w:rPr>
          <w:b/>
        </w:rPr>
        <w:t xml:space="preserve">Tulos</w:t>
      </w:r>
    </w:p>
    <w:p>
      <w:r>
        <w:t xml:space="preserve">Lause 1: HenkilöX:llä oli pitkät korvakorut koko korvalehden pituudelta, mutta henkilöY:llä ei, koska hänellä oli lävistetyt korvat.</w:t>
        <w:br/>
        <w:t xml:space="preserve"> Lause 2: HenkilöX käytti pitkiä korvakoruja koko korvalehden pituudelta, mutta henkilöY ei, koska _:llä oli lävistämättömät korvat</w:t>
      </w:r>
    </w:p>
    <w:p>
      <w:r>
        <w:rPr>
          <w:b/>
        </w:rPr>
        <w:t xml:space="preserve">Esimerkki 0,4246</w:t>
      </w:r>
    </w:p>
    <w:p>
      <w:r>
        <w:t xml:space="preserve">Kontekstin sana: Ravintola.</w:t>
      </w:r>
    </w:p>
    <w:p>
      <w:r>
        <w:rPr>
          <w:b/>
        </w:rPr>
        <w:t xml:space="preserve">Tulos</w:t>
      </w:r>
    </w:p>
    <w:p>
      <w:r>
        <w:t xml:space="preserve">Lause 1: HenkilöX käy ravintolassa hyvin usein, mutta HenkilöY käy harvoin ravintolassa, koska _ on erittäin huono kokki.</w:t>
        <w:br/>
        <w:t xml:space="preserve"> Lause 2: HenkilöX käy ravintolassa hyvin usein, mutta HenkilöY harvoin, koska _ on erittäin hyvä kokki.</w:t>
      </w:r>
    </w:p>
    <w:p>
      <w:r>
        <w:rPr>
          <w:b/>
        </w:rPr>
        <w:t xml:space="preserve">Tulos</w:t>
      </w:r>
    </w:p>
    <w:p>
      <w:r>
        <w:t xml:space="preserve">Lause 1: personx halusi avata ravintolan, jossa koirat olisivat tervetulleita toisin kuin persony, mutta _ oli ongelmia sen rahoittamisessa.</w:t>
        <w:br/>
        <w:t xml:space="preserve"> Lause 2: personx halusi avata ravintolan, joka toivottaa koirat tervetulleiksi toisin kuin persony, mutta _ yritti estää sen.</w:t>
      </w:r>
    </w:p>
    <w:p>
      <w:r>
        <w:rPr>
          <w:b/>
        </w:rPr>
        <w:t xml:space="preserve">Esimerkki 0,4247</w:t>
      </w:r>
    </w:p>
    <w:p>
      <w:r>
        <w:t xml:space="preserve">Asiayhteyssana: hiirenloukku.</w:t>
      </w:r>
    </w:p>
    <w:p>
      <w:r>
        <w:rPr>
          <w:b/>
        </w:rPr>
        <w:t xml:space="preserve">Tulos</w:t>
      </w:r>
    </w:p>
    <w:p>
      <w:r>
        <w:t xml:space="preserve">Lause 1: HenkilöX:llä oli usein hiiriä talossaan, mutta henkilöY:llä ei koskaan. _ ei asentanut hiirenloukkua.</w:t>
        <w:br/>
        <w:t xml:space="preserve"> Lause 2: HenkilöX:llä oli usein hiiriä talossaan, mutta henkilöY:llä ei koskaan</w:t>
        <w:t xml:space="preserve"> _ asetti aina hiirenloukun.</w:t>
      </w:r>
    </w:p>
    <w:p>
      <w:r>
        <w:rPr>
          <w:b/>
        </w:rPr>
        <w:t xml:space="preserve">Esimerkki 0.4248</w:t>
      </w:r>
    </w:p>
    <w:p>
      <w:r>
        <w:t xml:space="preserve">Kontekstin sana: Palkka.</w:t>
      </w:r>
    </w:p>
    <w:p>
      <w:r>
        <w:rPr>
          <w:b/>
        </w:rPr>
        <w:t xml:space="preserve">Tulos</w:t>
      </w:r>
    </w:p>
    <w:p>
      <w:r>
        <w:t xml:space="preserve">Lause 1: HenkilöX sai työpaikallaan korkeampaa palkkaa kuin HenkilöY, koska _ hänellä oli paremmat taidot.</w:t>
        <w:br/>
        <w:t xml:space="preserve"> Lause 2: HenkilöX:llä oli korkeampi palkka työssä kuin HenkilöY:llä, vaikka _:llä oli korkeammat taidot</w:t>
      </w:r>
    </w:p>
    <w:p>
      <w:r>
        <w:rPr>
          <w:b/>
        </w:rPr>
        <w:t xml:space="preserve">Esimerkki 0.4249</w:t>
      </w:r>
    </w:p>
    <w:p>
      <w:r>
        <w:t xml:space="preserve">Asiayhteyssana: hypnoosi.</w:t>
      </w:r>
    </w:p>
    <w:p>
      <w:r>
        <w:rPr>
          <w:b/>
        </w:rPr>
        <w:t xml:space="preserve">Tulos</w:t>
      </w:r>
    </w:p>
    <w:p>
      <w:r>
        <w:t xml:space="preserve">Lause 1: HenkilöX käytti hypnoosihoitoa henkilöY:n kohdalla, jotta _ voisi yrittää auttaa häntä lopettamaan tupakoinnin.</w:t>
        <w:br/>
        <w:t xml:space="preserve"> Lause 2: HenkilöX käytti hypnoosihoitoa HenkilöY:n kohdalla, jotta _ voisi yrittää lopettaa heidän tupakointinsa.</w:t>
      </w:r>
    </w:p>
    <w:p>
      <w:r>
        <w:rPr>
          <w:b/>
        </w:rPr>
        <w:t xml:space="preserve">Tulos</w:t>
      </w:r>
    </w:p>
    <w:p>
      <w:r>
        <w:t xml:space="preserve">Lause 1: HenkilöX sai hypnoosihoitoa lopettaakseen tupakoinnin, jotta henkilöY voisi välttää passiivista tupakointia, ja _ lopetti lopulta tupakoinnin.</w:t>
        <w:br/>
        <w:t xml:space="preserve"> Lause 2: HenkilöX sai hypnoosihoitoa lopettaakseen tupakoinnin, jotta henkilöY voisi välttää tupakointia, mutta _ aloitti itse tupakoinnin</w:t>
      </w:r>
    </w:p>
    <w:p>
      <w:r>
        <w:rPr>
          <w:b/>
        </w:rPr>
        <w:t xml:space="preserve">Esimerkki 0,4250</w:t>
      </w:r>
    </w:p>
    <w:p>
      <w:r>
        <w:t xml:space="preserve">Kontekstin sana: Body.</w:t>
      </w:r>
    </w:p>
    <w:p>
      <w:r>
        <w:rPr>
          <w:b/>
        </w:rPr>
        <w:t xml:space="preserve">Tulos</w:t>
      </w:r>
    </w:p>
    <w:p>
      <w:r>
        <w:t xml:space="preserve">Lause 1: Personx rakastaa vartaloaan enemmän kuin persony, vaikka _ on lihavampi.</w:t>
        <w:br/>
        <w:t xml:space="preserve"> Lause 2: Personx rakastaa kehoaan enemmän kuin persony, vaikka _ on vähemmän lihava.</w:t>
      </w:r>
    </w:p>
    <w:p>
      <w:r>
        <w:rPr>
          <w:b/>
        </w:rPr>
        <w:t xml:space="preserve">Tulos</w:t>
      </w:r>
    </w:p>
    <w:p>
      <w:r>
        <w:t xml:space="preserve">Lause 1: henkilöx söi ennen paljon enemmän kuin henkilöy, ja silti _ oli urheilullisempi.</w:t>
        <w:br/>
        <w:t xml:space="preserve"> Lause 2: henkilöx söi ennen paljon enemmän kuin henkilöy ja silti _ oli vähemmän urheilullinen keho</w:t>
      </w:r>
    </w:p>
    <w:p>
      <w:r>
        <w:rPr>
          <w:b/>
        </w:rPr>
        <w:t xml:space="preserve">Esimerkki 0.4251</w:t>
      </w:r>
    </w:p>
    <w:p>
      <w:r>
        <w:t xml:space="preserve">Asiayhteyssana: pasta.</w:t>
      </w:r>
    </w:p>
    <w:p>
      <w:r>
        <w:rPr>
          <w:b/>
        </w:rPr>
        <w:t xml:space="preserve">Tulos</w:t>
      </w:r>
    </w:p>
    <w:p>
      <w:r>
        <w:t xml:space="preserve">Lause 1: Oli luonnollista, että henkilöX tiesi pastasta enemmän kuin henkilöY, koska _ oli italialaista syntyperää.</w:t>
        <w:br/>
        <w:t xml:space="preserve"> Lause 2: Oli luonnollista, että henkilöX tiesi pastasta enemmän kuin henkilöY, koska _ ei ollut italialaista syntyperää</w:t>
      </w:r>
    </w:p>
    <w:p>
      <w:r>
        <w:rPr>
          <w:b/>
        </w:rPr>
        <w:t xml:space="preserve">Tulos</w:t>
      </w:r>
    </w:p>
    <w:p>
      <w:r>
        <w:t xml:space="preserve">Lause 1: HenkilöX valmisti ison lautasellisen pastaa HenkilöY:lle, koska _ tiesi, että se oli hänen lempiruokaansa.</w:t>
        <w:br/>
        <w:t xml:space="preserve"> Lause 2: HenkilöX valmisti henkilöY:lle suuren lautasellisen pastaa, vaikka _ sanoi, ettei se ollut hänen lempiruokaansa</w:t>
      </w:r>
    </w:p>
    <w:p>
      <w:r>
        <w:rPr>
          <w:b/>
        </w:rPr>
        <w:t xml:space="preserve">Tulos</w:t>
      </w:r>
    </w:p>
    <w:p>
      <w:r>
        <w:t xml:space="preserve">Lause 1: HenkilöX:n pasta maistuu mauttomalta verrattuna henkilöY:n tekemään, joten _ on todennäköisesti käyttänyt tylsää reseptiä.</w:t>
        <w:br/>
        <w:t xml:space="preserve"> Lause 2: HenkilöX:n pasta maistuu mauttomalta verrattuna henkilöY:n tekemään, joten _ käytti todennäköisesti erikoista reseptiä</w:t>
      </w:r>
    </w:p>
    <w:p>
      <w:r>
        <w:rPr>
          <w:b/>
        </w:rPr>
        <w:t xml:space="preserve">Tulos</w:t>
      </w:r>
    </w:p>
    <w:p>
      <w:r>
        <w:t xml:space="preserve">Lause 1: HenkilöX:n pasta maistuu aina aidommalta kuin henkilöY:n, koska _ on kuuluisa kokki.</w:t>
        <w:br/>
        <w:t xml:space="preserve"> Lause 2: HenkilöX:n pasta maistuu aina aidommalta kuin HenkilöY:n, vaikka _ on kuuluisa kokki.</w:t>
      </w:r>
    </w:p>
    <w:p>
      <w:r>
        <w:rPr>
          <w:b/>
        </w:rPr>
        <w:t xml:space="preserve">Tulos</w:t>
      </w:r>
    </w:p>
    <w:p>
      <w:r>
        <w:t xml:space="preserve">Lause 1: HenkilöX:n tekemä pasta oli paljon maukkaampaa kuin HenkilöY:n tekemä, koska hän käytti erikoiskastiketta.</w:t>
        <w:br/>
        <w:t xml:space="preserve"> Lause 2: HenkilöX:n tekemä pasta oli paljon maukkaampaa kuin HenkilöY:n tekemä, koska _ valitsi yleiskastikkeen</w:t>
      </w:r>
    </w:p>
    <w:p>
      <w:r>
        <w:rPr>
          <w:b/>
        </w:rPr>
        <w:t xml:space="preserve">Esimerkki 0.4252</w:t>
      </w:r>
    </w:p>
    <w:p>
      <w:r>
        <w:t xml:space="preserve">Asiayhteyssana: mielenterveys.</w:t>
      </w:r>
    </w:p>
    <w:p>
      <w:r>
        <w:rPr>
          <w:b/>
        </w:rPr>
        <w:t xml:space="preserve">Tulos</w:t>
      </w:r>
    </w:p>
    <w:p>
      <w:r>
        <w:t xml:space="preserve">Lause 1: HenkilöX piti mielenterveyttä yhtä tärkeänä kuin fyysistä terveyttä, mutta henkilöY oli eri mieltä. _ oli pitkään kärsinyt ahdistuksesta.</w:t>
        <w:br/>
        <w:t xml:space="preserve"> Lause 2: HenkilöX uskoi mielenterveyden olevan yhtä tärkeä kuin fyysinen, mutta HenkilöY oli eri mieltä. _ ei ollut koskaan kärsinyt ahdistuksesta.</w:t>
      </w:r>
    </w:p>
    <w:p>
      <w:r>
        <w:rPr>
          <w:b/>
        </w:rPr>
        <w:t xml:space="preserve">Tulos</w:t>
      </w:r>
    </w:p>
    <w:p>
      <w:r>
        <w:t xml:space="preserve">Lause 1: HenkilöX:n mielenterveys on paljon parempi kuin henkilöY:n, koska _ käy terapeutilla.</w:t>
        <w:br/>
        <w:t xml:space="preserve"> Lause 2: HenkilöX:n mielenterveys on paljon huonompi kuin henkilöY:n, koska _ käy terapeutilla</w:t>
      </w:r>
    </w:p>
    <w:p>
      <w:r>
        <w:rPr>
          <w:b/>
        </w:rPr>
        <w:t xml:space="preserve">Tulos</w:t>
      </w:r>
    </w:p>
    <w:p>
      <w:r>
        <w:t xml:space="preserve">Lause 1: Säilyttääkseen mielenterveytensä henkilöX kääntyi henkilöY:n puoleen, koska _ oli hyvin tietämätön aiheesta.</w:t>
        <w:br/>
        <w:t xml:space="preserve"> Lause 2: Säilyttääkseen mielenterveytensä henkilöX kääntyi henkilöY:n puoleen, koska _ oli hyvin koulutettu aiheesta</w:t>
      </w:r>
    </w:p>
    <w:p>
      <w:r>
        <w:rPr>
          <w:b/>
        </w:rPr>
        <w:t xml:space="preserve">Esimerkki 0.4253</w:t>
      </w:r>
    </w:p>
    <w:p>
      <w:r>
        <w:t xml:space="preserve">Asiayhteyssana: pistaasipähkinät.</w:t>
      </w:r>
    </w:p>
    <w:p>
      <w:r>
        <w:rPr>
          <w:b/>
        </w:rPr>
        <w:t xml:space="preserve">Tulos</w:t>
      </w:r>
    </w:p>
    <w:p>
      <w:r>
        <w:t xml:space="preserve">Lause 1: HenkilöX ei pidä pistaasipähkinöiden syömisestä, kun taas henkilöY pitää, koska hänestä ne ovat liian vaikeita avata.</w:t>
        <w:br/>
        <w:t xml:space="preserve"> Lause 2: HenkilöX ei pidä pistaasipähkinöiden syömisestä, kun taas HenkilöY pitää, koska _ ajattelee, että ne ovat hyvin helppoja avata.</w:t>
      </w:r>
    </w:p>
    <w:p>
      <w:r>
        <w:rPr>
          <w:b/>
        </w:rPr>
        <w:t xml:space="preserve">Tulos</w:t>
      </w:r>
    </w:p>
    <w:p>
      <w:r>
        <w:t xml:space="preserve">Lause 1: Pistaasipähkinät olivat aina yksi HenkilöX:n lempiruokia, kun taas HenkilöY ei pitänyt niistä, koska _ rakasti pähkinöitä.</w:t>
        <w:br/>
        <w:t xml:space="preserve"> Lause 2: Pistaasipähkinät olivat aina yksi HenkilöX:n lempiruuista, kun taas HenkilöY ei pitänyt niistä, koska _ vihasi pähkinöitä</w:t>
      </w:r>
    </w:p>
    <w:p>
      <w:r>
        <w:rPr>
          <w:b/>
        </w:rPr>
        <w:t xml:space="preserve">Esimerkki 0,4254</w:t>
      </w:r>
    </w:p>
    <w:p>
      <w:r>
        <w:t xml:space="preserve">Asiayhteyssana: home.</w:t>
      </w:r>
    </w:p>
    <w:p>
      <w:r>
        <w:rPr>
          <w:b/>
        </w:rPr>
        <w:t xml:space="preserve">Tulos</w:t>
      </w:r>
    </w:p>
    <w:p>
      <w:r>
        <w:t xml:space="preserve">Lause 1: HenkilöX löysi hometta kaupan julkisivusta ja tarvitsi HenkilöY:n apua sen poistamisessa, joten _ pyysi.</w:t>
        <w:br/>
        <w:t xml:space="preserve"> Lause 2: HenkilöX löysi homeen kaupan julkisivusta ja tarvitsi HenkilöY:n apua sen saavuttamisessa, mutta _ kieltäytyi.</w:t>
      </w:r>
    </w:p>
    <w:p>
      <w:r>
        <w:rPr>
          <w:b/>
        </w:rPr>
        <w:t xml:space="preserve">Tulos</w:t>
      </w:r>
    </w:p>
    <w:p>
      <w:r>
        <w:t xml:space="preserve">Lause 1: HenkilöX pystyi poistamaan homeen ammeesta, mutta henkilöY ei, koska _ käytti valkaisuainetta.</w:t>
        <w:br/>
        <w:t xml:space="preserve"> Lause 2: HenkilöX pystyi poistamaan homeen ammeesta, mutta henkilöY ei, koska _ käytti käsisaippuaa.</w:t>
      </w:r>
    </w:p>
    <w:p>
      <w:r>
        <w:rPr>
          <w:b/>
        </w:rPr>
        <w:t xml:space="preserve">Esimerkki 0,4255</w:t>
      </w:r>
    </w:p>
    <w:p>
      <w:r>
        <w:t xml:space="preserve">Asiayhteyssana: jousiammunta.</w:t>
      </w:r>
    </w:p>
    <w:p>
      <w:r>
        <w:rPr>
          <w:b/>
        </w:rPr>
        <w:t xml:space="preserve">Tulos</w:t>
      </w:r>
    </w:p>
    <w:p>
      <w:r>
        <w:t xml:space="preserve">Lause 1: HenkilöX on voittanut enemmän mitaleja jousiammunnassa kuin HenkilY, koska _ hänellä oli aina täydellinen ryhti ja tähtäys.</w:t>
        <w:br/>
        <w:t xml:space="preserve"> Lause 2: HenkilöX voitti jousiammunnassa enemmän mitaleja kuin HenkilöY, koska _:llä oli aina virheellinen ryhti ja tähtäys</w:t>
      </w:r>
    </w:p>
    <w:p>
      <w:r>
        <w:rPr>
          <w:b/>
        </w:rPr>
        <w:t xml:space="preserve">Esimerkki 0,4256</w:t>
      </w:r>
    </w:p>
    <w:p>
      <w:r>
        <w:t xml:space="preserve">Asiayhteyssana: sijoiltaan mennyt olkapää.</w:t>
      </w:r>
    </w:p>
    <w:p>
      <w:r>
        <w:rPr>
          <w:b/>
        </w:rPr>
        <w:t xml:space="preserve">Tulos</w:t>
      </w:r>
    </w:p>
    <w:p>
      <w:r>
        <w:t xml:space="preserve">Lause 1: Siitä on kulunut kaksi vuotta, kun henkilöX uskoi henkilöY:lle, että hän kävi sairaalassa olkapään sijoiltaanmenon vuoksi.</w:t>
        <w:br/>
        <w:t xml:space="preserve"> Lause 2: Siitä on kaksi vuotta, muistutti henkilöX henkilöY:lle, kun _ meni sairaalaan olkapään sijoiltaanmenon vuoksi</w:t>
      </w:r>
    </w:p>
    <w:p>
      <w:r>
        <w:rPr>
          <w:b/>
        </w:rPr>
        <w:t xml:space="preserve">Esimerkki 0.4257</w:t>
      </w:r>
    </w:p>
    <w:p>
      <w:r>
        <w:t xml:space="preserve">Kontekstin sana: Ystävä.</w:t>
      </w:r>
    </w:p>
    <w:p>
      <w:r>
        <w:rPr>
          <w:b/>
        </w:rPr>
        <w:t xml:space="preserve">Tulos</w:t>
      </w:r>
    </w:p>
    <w:p>
      <w:r>
        <w:t xml:space="preserve">Lause 1: HenkilöX oli todella järkyttynyt siitä, että hän oli kohdellut ystäväänsä HenkilöY:tä huonosti, joten hyvittääkseen sen _ antoi tälle lahjan.</w:t>
        <w:br/>
        <w:t xml:space="preserve"> Lause 2: HenkilöX oli todella järkyttynyt siitä, että hän oli kohdellut ystäväänsä HenkilöY:tä huonosti, joten korvaukseksi siitä _ otti häneltä vastaan lahjan.</w:t>
      </w:r>
    </w:p>
    <w:p>
      <w:r>
        <w:rPr>
          <w:b/>
        </w:rPr>
        <w:t xml:space="preserve">Esimerkki 0.4258</w:t>
      </w:r>
    </w:p>
    <w:p>
      <w:r>
        <w:t xml:space="preserve">Asiayhteyssana: veistää.</w:t>
      </w:r>
    </w:p>
    <w:p>
      <w:r>
        <w:rPr>
          <w:b/>
        </w:rPr>
        <w:t xml:space="preserve">Tulos</w:t>
      </w:r>
    </w:p>
    <w:p>
      <w:r>
        <w:t xml:space="preserve">Lause 1: HenkilöX päätti auttaa HenkilöäY tämän pyrkimyksissä veistää patsas, koska _ oli suuri taiteilija.</w:t>
        <w:br/>
        <w:t xml:space="preserve"> Lause 2: HenkilöX päätti auttaa HenkilöY:tä tämän pyrkimyksissä veistää patsas, koska _ oli surkea taiteilija</w:t>
      </w:r>
    </w:p>
    <w:p>
      <w:r>
        <w:rPr>
          <w:b/>
        </w:rPr>
        <w:t xml:space="preserve">Tulos</w:t>
      </w:r>
    </w:p>
    <w:p>
      <w:r>
        <w:t xml:space="preserve">Lause 1: HenkilöX yritti kovasti veistää sen, mitä HenkilöY oli pyytänyt, mutta _ oli vaikeuksissa saven kanssa.</w:t>
        <w:br/>
        <w:t xml:space="preserve"> Lause 2: HenkilöX yritti kovasti veistää sitä, mitä HenkilöY oli pyytänyt, ja _ näki hänen kamppailevan saven kanssa</w:t>
      </w:r>
    </w:p>
    <w:p>
      <w:r>
        <w:rPr>
          <w:b/>
        </w:rPr>
        <w:t xml:space="preserve">Esimerkki 0.4259</w:t>
      </w:r>
    </w:p>
    <w:p>
      <w:r>
        <w:t xml:space="preserve">Asiayhteyssana: hienostunut.</w:t>
      </w:r>
    </w:p>
    <w:p>
      <w:r>
        <w:rPr>
          <w:b/>
        </w:rPr>
        <w:t xml:space="preserve">Tulos</w:t>
      </w:r>
    </w:p>
    <w:p>
      <w:r>
        <w:t xml:space="preserve">Lause 1: Ihmiset sanovat, että henkilöX on paljon hienostuneempi kuin henkilöY, koska hänellä on rikkaampi tausta.</w:t>
        <w:br/>
        <w:t xml:space="preserve"> Lause 2: Ihmiset sanovat, että HenkilöX on paljon hienostuneempi kuin HenkilöY, koska _ tulee köyhemmästä perhe</w:t>
      </w:r>
    </w:p>
    <w:p>
      <w:r>
        <w:rPr>
          <w:b/>
        </w:rPr>
        <w:t xml:space="preserve">Esimerkki 0,4260</w:t>
      </w:r>
    </w:p>
    <w:p>
      <w:r>
        <w:t xml:space="preserve">Kontekstin sana: Kana.</w:t>
      </w:r>
    </w:p>
    <w:p>
      <w:r>
        <w:rPr>
          <w:b/>
        </w:rPr>
        <w:t xml:space="preserve">Tulos</w:t>
      </w:r>
    </w:p>
    <w:p>
      <w:r>
        <w:t xml:space="preserve">Lause 1: HenkilöX rakasti tuoreita kananmunia aamiaiseksi joka aamu, mutta henkilöY vihasi kananmunia. _ osti kanan kasvattaakseen kananmunia.</w:t>
        <w:br/>
        <w:t xml:space="preserve"> Lause 2: Henkilö X rakasti tuoreita munia aamiaiseksi joka aamu, mutta henkilö Y vihasi munia. _ osti kanan haudutettavaksi päivälliseksi.</w:t>
      </w:r>
    </w:p>
    <w:p>
      <w:r>
        <w:rPr>
          <w:b/>
        </w:rPr>
        <w:t xml:space="preserve">Tulos</w:t>
      </w:r>
    </w:p>
    <w:p>
      <w:r>
        <w:t xml:space="preserve">Lause 1: Kun henkilöX:n kana voitti palkinnon, kun taas henkilöY:n kana ei voittanut, _ säteili ylpeydestä.</w:t>
        <w:br/>
        <w:t xml:space="preserve"> Lause 2: Kun HenkilöX:n kana voitti palkinnon, mutta HenkilöY:n työ ei, _ itki pettymyksestä.</w:t>
      </w:r>
    </w:p>
    <w:p>
      <w:r>
        <w:rPr>
          <w:b/>
        </w:rPr>
        <w:t xml:space="preserve">Esimerkki 0,4261</w:t>
      </w:r>
    </w:p>
    <w:p>
      <w:r>
        <w:t xml:space="preserve">Asiayhteyssana: aiheutti.</w:t>
      </w:r>
    </w:p>
    <w:p>
      <w:r>
        <w:rPr>
          <w:b/>
        </w:rPr>
        <w:t xml:space="preserve">Tulos</w:t>
      </w:r>
    </w:p>
    <w:p>
      <w:r>
        <w:t xml:space="preserve">Lause 1: HenkilöX aiheutti läheisilleen paljon sydänsurua, mutta ei henkilöY:lle, koska _ oli hyvin vastuuton.</w:t>
        <w:br/>
        <w:t xml:space="preserve"> Lause 2: HenkilöX aiheutti läheisilleen paljon sydänsurua, mutta ei HenkilöY:lle, koska _ oli hyvin vastuuntuntoinen</w:t>
      </w:r>
    </w:p>
    <w:p>
      <w:r>
        <w:rPr>
          <w:b/>
        </w:rPr>
        <w:t xml:space="preserve">Esimerkki 0.4262</w:t>
      </w:r>
    </w:p>
    <w:p>
      <w:r>
        <w:t xml:space="preserve">Asiayhteyssana: hame.</w:t>
      </w:r>
    </w:p>
    <w:p>
      <w:r>
        <w:rPr>
          <w:b/>
        </w:rPr>
        <w:t xml:space="preserve">Tulos</w:t>
      </w:r>
    </w:p>
    <w:p>
      <w:r>
        <w:t xml:space="preserve">Lause 1: Kukaan ei kehu HenkilöX:n hametta, vaikka kaikki rakastavat HenkilöY:n hametta. _ Hame on ostettu halpakaupasta.</w:t>
        <w:br/>
        <w:t xml:space="preserve"> Lause 2: Kukaan ei kehu HenkilöX:n hametta, vaikka kaikki rakastavat HenkilöY:n hametta. _ 's ostettiin hienosta kaupasta.</w:t>
      </w:r>
    </w:p>
    <w:p>
      <w:r>
        <w:rPr>
          <w:b/>
        </w:rPr>
        <w:t xml:space="preserve">Tulos</w:t>
      </w:r>
    </w:p>
    <w:p>
      <w:r>
        <w:t xml:space="preserve">Lause 1: HenkilöX antoi hameen HenkilöY:lle tämän esityskonserttiin, koska _ oli ylpeä hänestä.</w:t>
        <w:br/>
        <w:t xml:space="preserve"> Lause 2: HenkilöX antoi hameen HenkilöY:lle hänen esiintymislavalleen, koska _ tarvitsi itseluottamusta</w:t>
      </w:r>
    </w:p>
    <w:p>
      <w:r>
        <w:rPr>
          <w:b/>
        </w:rPr>
        <w:t xml:space="preserve">Tulos</w:t>
      </w:r>
    </w:p>
    <w:p>
      <w:r>
        <w:t xml:space="preserve">Lause 1: HenkilöX on ammattimainen ompelija, HenkilöY ei osaa ommella, joten _ häneltä pitäisi kysyä, miten tehdä laskostettu hame.</w:t>
        <w:br/>
        <w:t xml:space="preserve"> Lause 2: HenkilöX on ammattitaitoinen ompelija, HenkilöY ei ompele, joten _ ei pitäisi kysyä, miten tehdä laskostettu hame.</w:t>
      </w:r>
    </w:p>
    <w:p>
      <w:r>
        <w:rPr>
          <w:b/>
        </w:rPr>
        <w:t xml:space="preserve">Tulos</w:t>
      </w:r>
    </w:p>
    <w:p>
      <w:r>
        <w:t xml:space="preserve">Lause 1: HenkilöX on kiitollinen HenkilöY:n anteliaisuudesta, koska _ tarvitsi hameen juhliin.</w:t>
        <w:br/>
        <w:t xml:space="preserve"> Lause 2: HenkilöX on kiitollinen HenkilöY:n anteliaisuudesta, koska _ osti hänelle hameen juhliin.</w:t>
      </w:r>
    </w:p>
    <w:p>
      <w:r>
        <w:rPr>
          <w:b/>
        </w:rPr>
        <w:t xml:space="preserve">Tulos</w:t>
      </w:r>
    </w:p>
    <w:p>
      <w:r>
        <w:t xml:space="preserve">Lause 1: HenkilöX ihastui hameeseen, jonka henkilöY teki kotitalousopetuksessa, joten _ pyysi lainata sitä.</w:t>
        <w:br/>
        <w:t xml:space="preserve"> Lause 2: HenkilöX rakasti hameen, jonka henkilöY teki kotitalousopetuksessa, joten _ tarjoutui lainaamaan sitä</w:t>
      </w:r>
    </w:p>
    <w:p>
      <w:r>
        <w:rPr>
          <w:b/>
        </w:rPr>
        <w:t xml:space="preserve">Tulos</w:t>
      </w:r>
    </w:p>
    <w:p>
      <w:r>
        <w:t xml:space="preserve">Lause 1: HenkilöX teki itselleen kirkkaan vaaleanpunaisen tyllihameen tanssijuhliin, mutta HenkilöY ei, koska _ piti tyttömäisistä jutuista.</w:t>
        <w:br/>
        <w:t xml:space="preserve"> Lause 2: HenkilöX teki itselleen kirkkaan vaaleanpunaisen tyllihameen tanssijuhliin, mutta HenkilöY ei tehnyt sitä, koska _ piti tyttömäisistä jutuista</w:t>
      </w:r>
    </w:p>
    <w:p>
      <w:r>
        <w:rPr>
          <w:b/>
        </w:rPr>
        <w:t xml:space="preserve">Tulos</w:t>
      </w:r>
    </w:p>
    <w:p>
      <w:r>
        <w:t xml:space="preserve">Lause 1: HenkilöX käyttää mieluummin hametta ja henkilöY mieluummin pitkiä housuja.  _ käyttää sukkahousuja.</w:t>
        <w:br/>
        <w:t xml:space="preserve"> Lause 2: HenkilöX käyttää mieluiten hameita, kun taas HenkilöY käyttää mieluiten pitkiä housuja</w:t>
        <w:t xml:space="preserve">  _ käyttää sukkia.</w:t>
      </w:r>
    </w:p>
    <w:p>
      <w:r>
        <w:rPr>
          <w:b/>
        </w:rPr>
        <w:t xml:space="preserve">Tulos</w:t>
      </w:r>
    </w:p>
    <w:p>
      <w:r>
        <w:t xml:space="preserve">Lause 1: HenkilöX takavarikoi uuden hameen henkilöY:ltä, kun vanhemmat olivat poissa ja _ oli onnellinen.</w:t>
        <w:br/>
        <w:t xml:space="preserve"> Lause 2: HenkilöX otti uuden hameen haltuunsa henkilöY:ltä, kun vanhemmat olivat poissa ja _ oli vihainen</w:t>
      </w:r>
    </w:p>
    <w:p>
      <w:r>
        <w:rPr>
          <w:b/>
        </w:rPr>
        <w:t xml:space="preserve">Tulos</w:t>
      </w:r>
    </w:p>
    <w:p>
      <w:r>
        <w:t xml:space="preserve">Lause 1: HenkilöX oli kaiken kaikkiaan muodikkaampi kuin HenkilöY, mutta _ osti hameen, joka sai hänet näyttämään mauttomalta.</w:t>
        <w:br/>
        <w:t xml:space="preserve"> Lause 2: HenkilöX oli kaiken kaikkiaan muodikkaampi kuin HenkilöY, mutta _ osti hameen, joka sai heidät näyttämään upeilta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ei tarvinnut huolehtia kurvihameen löytämisestä.</w:t>
        <w:br/>
        <w:t xml:space="preserve"> Lause 2: HenkilöX oli hoikempi kuin HenkilöY, joten _ joutui stressaamaan kurvihameen löytämisestä</w:t>
      </w:r>
    </w:p>
    <w:p>
      <w:r>
        <w:rPr>
          <w:b/>
        </w:rPr>
        <w:t xml:space="preserve">Tulos</w:t>
      </w:r>
    </w:p>
    <w:p>
      <w:r>
        <w:t xml:space="preserve">Lause 1: Punainen hame oli liian lyhyt henkilöX:lle, mutta sopi hyvin henkilöY:lle, koska _ on hyvin pitkä.</w:t>
        <w:br/>
        <w:t xml:space="preserve"> Lause 2: Punainen hame oli liian pitkä henkilöX:lle, mutta sopi hyvin henkilöY:lle, koska _ on hyvin pitkä</w:t>
      </w:r>
    </w:p>
    <w:p>
      <w:r>
        <w:rPr>
          <w:b/>
        </w:rPr>
        <w:t xml:space="preserve">Tulos</w:t>
      </w:r>
    </w:p>
    <w:p>
      <w:r>
        <w:t xml:space="preserve">Lause 1: HenkilöX:n hame on paljon lyhyempi kuin henkilöY:n hame. Joten _ haluaa enemmän huomiota.</w:t>
        <w:br/>
        <w:t xml:space="preserve"> Lause 2: HenkilöX:n hame on paljon lyhyempi kuin henkilöY:n hame. Siitä huolimatta _ haluaa enemmän huomiota.</w:t>
      </w:r>
    </w:p>
    <w:p>
      <w:r>
        <w:rPr>
          <w:b/>
        </w:rPr>
        <w:t xml:space="preserve">Tulos</w:t>
      </w:r>
    </w:p>
    <w:p>
      <w:r>
        <w:t xml:space="preserve">Lause 1: HenkilöX osti vaatekauppaa selaillessaan henkilölleY hameen, koska _ ei ollut tyyliä.</w:t>
        <w:br/>
        <w:t xml:space="preserve"> Lause 2: Vaatekauppaa selaillessaan henkilöX osti henkilöY:lle hameen, koska _:llä oli hyvä tyyli.</w:t>
      </w:r>
    </w:p>
    <w:p>
      <w:r>
        <w:rPr>
          <w:b/>
        </w:rPr>
        <w:t xml:space="preserve">Esimerkki 0,4263</w:t>
      </w:r>
    </w:p>
    <w:p>
      <w:r>
        <w:t xml:space="preserve">Asiayhteyssana: kind.</w:t>
      </w:r>
    </w:p>
    <w:p>
      <w:r>
        <w:rPr>
          <w:b/>
        </w:rPr>
        <w:t xml:space="preserve">Tulos</w:t>
      </w:r>
    </w:p>
    <w:p>
      <w:r>
        <w:t xml:space="preserve">Lause 1: HenkilöX:n oli helppo saada ystäviä, mutta henkilöY:n ei, koska _ oli ystävällinen ja helposti lähestyttävä.</w:t>
        <w:br/>
        <w:t xml:space="preserve"> Lause 2: HenkilöX:n oli helppo saada ystäviä, mutta henkilöY:n ei, koska _ ei ollut kiltti ja helposti lähestyttävä</w:t>
      </w:r>
    </w:p>
    <w:p>
      <w:r>
        <w:rPr>
          <w:b/>
        </w:rPr>
        <w:t xml:space="preserve">Tulos</w:t>
      </w:r>
    </w:p>
    <w:p>
      <w:r>
        <w:t xml:space="preserve">Lause 1: HenkilöX teki kaikkensa ollakseen ystävällinen HenkilöY:lle, mutta _ kyllästyi siihen, että hän näki niin paljon vaivaa turhaan.</w:t>
        <w:br/>
        <w:t xml:space="preserve"> Lause 2: HenkilöX teki kaikkensa ollakseen ystävällinen HenkilöY:lle, mutta _ kyllästyi siihen, että häneltä vaadittiin niin paljon vaivaa</w:t>
      </w:r>
    </w:p>
    <w:p>
      <w:r>
        <w:rPr>
          <w:b/>
        </w:rPr>
        <w:t xml:space="preserve">Esimerkki 0.4264</w:t>
      </w:r>
    </w:p>
    <w:p>
      <w:r>
        <w:t xml:space="preserve">Asiayhteyssana: sisällytetty.</w:t>
      </w:r>
    </w:p>
    <w:p>
      <w:r>
        <w:rPr>
          <w:b/>
        </w:rPr>
        <w:t xml:space="preserve">Tulos</w:t>
      </w:r>
    </w:p>
    <w:p>
      <w:r>
        <w:t xml:space="preserve">Lause 1: HenkilöX kävi lakimiehen luona ja yhtiöitti yrityksensä, kun taas henkilöY ei tehnyt niin. _ oli suojattu oikeudenkäynneiltä tulevaisuudessa.</w:t>
        <w:br/>
        <w:t xml:space="preserve"> Lause 2: HenkilöX kävi asianajajan luona ja yhtiöitti yrityksensä, kun taas HenkilöY ei. _ ei ollut suojattu oikeudenkäynneiltä tulevaisuudessa.</w:t>
      </w:r>
    </w:p>
    <w:p>
      <w:r>
        <w:rPr>
          <w:b/>
        </w:rPr>
        <w:t xml:space="preserve">Esimerkki 0,4265</w:t>
      </w:r>
    </w:p>
    <w:p>
      <w:r>
        <w:t xml:space="preserve">Kontekstisana: rakenne.</w:t>
      </w:r>
    </w:p>
    <w:p>
      <w:r>
        <w:rPr>
          <w:b/>
        </w:rPr>
        <w:t xml:space="preserve">Tulos</w:t>
      </w:r>
    </w:p>
    <w:p>
      <w:r>
        <w:t xml:space="preserve">Lause 1: HenkilöX ei pitänyt kakusta, mutta henkilöY ei, koska _ inhosi kuorrutteen rakennetta.</w:t>
        <w:br/>
        <w:t xml:space="preserve"> Lause 2: HenkilöX piti kakusta, mutta henkilöY ei, koska _ inhosi kuorrutteen rakennetta.</w:t>
      </w:r>
    </w:p>
    <w:p>
      <w:r>
        <w:rPr>
          <w:b/>
        </w:rPr>
        <w:t xml:space="preserve">Esimerkki 0,4266</w:t>
      </w:r>
    </w:p>
    <w:p>
      <w:r>
        <w:t xml:space="preserve">Kontekstisana: epätavallinen.</w:t>
      </w:r>
    </w:p>
    <w:p>
      <w:r>
        <w:rPr>
          <w:b/>
        </w:rPr>
        <w:t xml:space="preserve">Tulos</w:t>
      </w:r>
    </w:p>
    <w:p>
      <w:r>
        <w:t xml:space="preserve">Lause 1: HenkilöX:llä oli hyvin epätavallinen aksentti, mutta henkilöY:llä ei, joten hänet oli helppo kuulla _ väkijoukossa.</w:t>
        <w:br/>
        <w:t xml:space="preserve"> Lause 2: HenkilöX:llä oli hyvin epätavallinen aksentti, mutta henkilöY:llä ei, joten oli vaikea kuulla _ väkijoukossa.</w:t>
      </w:r>
    </w:p>
    <w:p>
      <w:r>
        <w:rPr>
          <w:b/>
        </w:rPr>
        <w:t xml:space="preserve">Esimerkki 0,4267</w:t>
      </w:r>
    </w:p>
    <w:p>
      <w:r>
        <w:t xml:space="preserve">Kontekstisana: luova.</w:t>
      </w:r>
    </w:p>
    <w:p>
      <w:r>
        <w:rPr>
          <w:b/>
        </w:rPr>
        <w:t xml:space="preserve">Tulos</w:t>
      </w:r>
    </w:p>
    <w:p>
      <w:r>
        <w:t xml:space="preserve">Lause 1: Oli järkevää, että henkilöX eikä henkilöY kirjoittaisi elokuvien käsikirjoituksia, koska _ oli hyvin luova henkilö.</w:t>
        <w:br/>
        <w:t xml:space="preserve"> Lause 2: Oli järkevää, että henkilöX eikä henkilöY kirjoittaisi elokuvakäsikirjoituksia, koska _ ei ollut kovin luova ihminen.</w:t>
      </w:r>
    </w:p>
    <w:p>
      <w:r>
        <w:rPr>
          <w:b/>
        </w:rPr>
        <w:t xml:space="preserve">Tulos</w:t>
      </w:r>
    </w:p>
    <w:p>
      <w:r>
        <w:t xml:space="preserve">Lause 1: Ihmiset sanovat, että henkilöX on vähemmän luova kuin henkilöY, joten on todennäköisempää, että _ on vakavasti otettava henkilö.</w:t>
        <w:br/>
        <w:t xml:space="preserve"> Lause 2: Ihmiset sanovat, että henkilöX on vähemmän luova kuin henkilöY, joten on todennäköisempää, että _ on taiteellinen henkilö</w:t>
      </w:r>
    </w:p>
    <w:p>
      <w:r>
        <w:rPr>
          <w:b/>
        </w:rPr>
        <w:t xml:space="preserve">Tulos</w:t>
      </w:r>
    </w:p>
    <w:p>
      <w:r>
        <w:t xml:space="preserve">Lause 1: HenkilöX keksi luovan tavan yllättää HenkilöY, koska _ on hauska.</w:t>
        <w:br/>
        <w:t xml:space="preserve"> Lause 2: HenkilöX keksi luovan tavan yllättää HenkilöY, koska _ on niin hyväuskoinen.</w:t>
      </w:r>
    </w:p>
    <w:p>
      <w:r>
        <w:rPr>
          <w:b/>
        </w:rPr>
        <w:t xml:space="preserve">Tulos</w:t>
      </w:r>
    </w:p>
    <w:p>
      <w:r>
        <w:t xml:space="preserve">Lause 1: HenkilöX oli luovempi kuin HenkilöY, koska _ kävi luovuuden kurssin yliopistossa.</w:t>
        <w:br/>
        <w:t xml:space="preserve"> Lause 2: HenkilöX oli luovempi kuin HenkilöY, koska _ ei käynyt korkeakoulutasoista luovuuden kurssia.</w:t>
      </w:r>
    </w:p>
    <w:p>
      <w:r>
        <w:rPr>
          <w:b/>
        </w:rPr>
        <w:t xml:space="preserve">Tulos</w:t>
      </w:r>
    </w:p>
    <w:p>
      <w:r>
        <w:t xml:space="preserve">Lause 1: Toimitusjohtaja kertoi kokouksessa, että henkilöX on vähemmän luova kuin henkilöY, koska hänen raporttinsa oli mielikuvitukseton ja tylsä.</w:t>
        <w:br/>
        <w:t xml:space="preserve"> Lause 2: Toimitusjohtaja kertoi kokouksessa, että henkilöX on vähemmän luova kuin henkilöY, koska _ raportti oli omaperäinen ja jännittävä</w:t>
      </w:r>
    </w:p>
    <w:p>
      <w:r>
        <w:rPr>
          <w:b/>
        </w:rPr>
        <w:t xml:space="preserve">Tulos</w:t>
      </w:r>
    </w:p>
    <w:p>
      <w:r>
        <w:t xml:space="preserve">Lause 1: HenkilöX:n maalaus myytiin kalliimmalla kuin HenkilöY:n maalaus, koska _ oli luovempi.</w:t>
        <w:br/>
        <w:t xml:space="preserve"> Lause 2: HenkilöX:n maalaus myytiin halvemmalla kuin henkilöY:n maalaus, koska _ oli luovempi.</w:t>
      </w:r>
    </w:p>
    <w:p>
      <w:r>
        <w:rPr>
          <w:b/>
        </w:rPr>
        <w:t xml:space="preserve">Tulos</w:t>
      </w:r>
    </w:p>
    <w:p>
      <w:r>
        <w:t xml:space="preserve">Lause 1: HenkilöX:n kirjoittamat tarinat ovat parempia kuin henkilöY:n, koska _ on luovempi.</w:t>
        <w:br/>
        <w:t xml:space="preserve"> Lause 2: HenkilöX:n kirjoittamat tarinat ovat parempia kuin HenkilöY:n, vaikka _ on luovempi.</w:t>
      </w:r>
    </w:p>
    <w:p>
      <w:r>
        <w:rPr>
          <w:b/>
        </w:rPr>
        <w:t xml:space="preserve">Tulos</w:t>
      </w:r>
    </w:p>
    <w:p>
      <w:r>
        <w:t xml:space="preserve">Lause 1: Oli taidemaalari, henkilöX, ja asianajaja, henkilöY, joten useimmat ihmiset pitivät _ luovempana.</w:t>
        <w:br/>
        <w:t xml:space="preserve"> Lause 2: Oli taidemaalari, henkilöX, ja asianajaja, henkilöY, joten useimmat ihmiset pitivät _ vähemmän luovana</w:t>
      </w:r>
    </w:p>
    <w:p>
      <w:r>
        <w:rPr>
          <w:b/>
        </w:rPr>
        <w:t xml:space="preserve">Esimerkki 0.4268</w:t>
      </w:r>
    </w:p>
    <w:p>
      <w:r>
        <w:t xml:space="preserve">Asiayhteyssana: krampit.</w:t>
      </w:r>
    </w:p>
    <w:p>
      <w:r>
        <w:rPr>
          <w:b/>
        </w:rPr>
        <w:t xml:space="preserve">Tulos</w:t>
      </w:r>
    </w:p>
    <w:p>
      <w:r>
        <w:t xml:space="preserve">Lause 1: HenkilöX söi pahaa ruokaa, jonka HenkilöY oli valmistanut, ja sai pahoja kramppeja, joten _ soitti ambulanssin.</w:t>
        <w:br/>
        <w:t xml:space="preserve"> Lause 2: HenkilöX söi pahaa ruokaa, jonka henkilöY valmisti, ja sai pahoja kramppeja, joten _ pyysi ambulanssia</w:t>
      </w:r>
    </w:p>
    <w:p>
      <w:r>
        <w:rPr>
          <w:b/>
        </w:rPr>
        <w:t xml:space="preserve">Tulos</w:t>
      </w:r>
    </w:p>
    <w:p>
      <w:r>
        <w:t xml:space="preserve">Lause 1: HenkilöX:llä oli kuukautistensa aikana joka kuukausi pahoja kramppeja, joten hänen äitinsä HenkilöY tarjosi hänelle kamomillateetä avuksi. _ joi teetä ja toivoi sen auttavan.</w:t>
        <w:br/>
        <w:t xml:space="preserve"> Lause 2: HenkilöX:llä oli kuukautistensa aikana joka kuukausi pahoja kramppeja, joten hänen äitinsä HenkilöY tarjosi hänelle kamomillateetä avuksi. _ keitti teetä ja toivoi sen auttavan.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kramppeja, koska hänellä oli kuukautiset, joten _ tarjosi hänelle kipulääkkeitä.</w:t>
        <w:br/>
        <w:t xml:space="preserve"> Lause 2: HenkilöX tiesi, että henkilöY:llä oli kramppeja, koska hänellä oli kuukautiset, ja _ otti vastaan kipulääkkeitä.</w:t>
      </w:r>
    </w:p>
    <w:p>
      <w:r>
        <w:rPr>
          <w:b/>
        </w:rPr>
        <w:t xml:space="preserve">Tulos</w:t>
      </w:r>
    </w:p>
    <w:p>
      <w:r>
        <w:t xml:space="preserve">Lause 1: HenkilöX hieroi kipeät krampit pois HenkilöY:n jaloista, koska _ oli ammattitaitoinen hieroja.</w:t>
        <w:br/>
        <w:t xml:space="preserve"> Lause 2: HenkilöX hieroi kipeät krampit pois HenkilöY:n jaloista, koska _ oli ammattitanssija.</w:t>
      </w:r>
    </w:p>
    <w:p>
      <w:r>
        <w:rPr>
          <w:b/>
        </w:rPr>
        <w:t xml:space="preserve">Tulos</w:t>
      </w:r>
    </w:p>
    <w:p>
      <w:r>
        <w:t xml:space="preserve">Lause 1: HenkilöX oli _ helpottunut siitä, että HenkilöY sai kramppeja eikä pystynyt pelaamaan softball-ottelussa.</w:t>
        <w:br/>
        <w:t xml:space="preserve"> Lause 2: HenkilöX oli _ pettynyt siihen, että HenkilöY sai kramppeja eikä pystynyt pelaamaan softball-ottelussa</w:t>
      </w:r>
    </w:p>
    <w:p>
      <w:r>
        <w:rPr>
          <w:b/>
        </w:rPr>
        <w:t xml:space="preserve">Tulos</w:t>
      </w:r>
    </w:p>
    <w:p>
      <w:r>
        <w:t xml:space="preserve">Lause 1: HenkilöX kärsii krampeista joka kuukausi kuukautistensa aikana, mutta henkilöY ei. _ piti mennä kauppaan ostamaan Midolia.</w:t>
        <w:br/>
        <w:t xml:space="preserve"> Lause 2: HenkilöX kärsii krampeista joka kuukausi kuukautistensa aikana, mutta HenkilöY ei. _ piti mennä kauppaan ostamaan yskänlääkettä.</w:t>
      </w:r>
    </w:p>
    <w:p>
      <w:r>
        <w:rPr>
          <w:b/>
        </w:rPr>
        <w:t xml:space="preserve">Esimerkki 0.4269</w:t>
      </w:r>
    </w:p>
    <w:p>
      <w:r>
        <w:t xml:space="preserve">Asiayhteyssana: sumutin.</w:t>
      </w:r>
    </w:p>
    <w:p>
      <w:r>
        <w:rPr>
          <w:b/>
        </w:rPr>
        <w:t xml:space="preserve">Tulos</w:t>
      </w:r>
    </w:p>
    <w:p>
      <w:r>
        <w:t xml:space="preserve">Lause 1: HenkilöX antoi sumuttimen HenkilöY:lle, mutta _ oli tällä hetkellä hengästynyt.</w:t>
        <w:br/>
        <w:t xml:space="preserve"> Lause 2: HenkilöX sai sumuttimen HenkilöY:ltä, mutta _ oli tällä hetkellä hengästynyt.</w:t>
      </w:r>
    </w:p>
    <w:p>
      <w:r>
        <w:rPr>
          <w:b/>
        </w:rPr>
        <w:t xml:space="preserve">Esimerkki 0,4270</w:t>
      </w:r>
    </w:p>
    <w:p>
      <w:r>
        <w:t xml:space="preserve">Kontekstin sana: Lumipallo.</w:t>
      </w:r>
    </w:p>
    <w:p>
      <w:r>
        <w:rPr>
          <w:b/>
        </w:rPr>
        <w:t xml:space="preserve">Tulos</w:t>
      </w:r>
    </w:p>
    <w:p>
      <w:r>
        <w:t xml:space="preserve">Lause 1: HenkilöX oli riemuissaan suuresta lumisateesta, mutta henkilöY ei niinkään. _ meni ulos ja liittyi naapuruston lumipallo-otteluun.</w:t>
        <w:br/>
        <w:t xml:space="preserve"> Lause 2: Henkilö X oli iloinen suuresta lumisateesta, mutta henkilö Y ei niinkään</w:t>
        <w:t xml:space="preserve"> _ jäi sisälle ja vältti naapuruston lumipallo-ottelun.</w:t>
      </w:r>
    </w:p>
    <w:p>
      <w:r>
        <w:rPr>
          <w:b/>
        </w:rPr>
        <w:t xml:space="preserve">Esimerkki 0,4271</w:t>
      </w:r>
    </w:p>
    <w:p>
      <w:r>
        <w:t xml:space="preserve">Context Word: karvanpoistovoide.</w:t>
      </w:r>
    </w:p>
    <w:p>
      <w:r>
        <w:rPr>
          <w:b/>
        </w:rPr>
        <w:t xml:space="preserve">Tulos</w:t>
      </w:r>
    </w:p>
    <w:p>
      <w:r>
        <w:t xml:space="preserve">Lause 1: HenkilöX vannoi karvanpoistovoiteiden nimeen, kun taas HenkilöY ei käyttänyt niitä, koska _ oli aina ollut ongelmia parranajokoneiden kanssa.</w:t>
        <w:br/>
        <w:t xml:space="preserve"> Lause 2: HenkilöX vannoi karvanpoistovoiteiden nimeen, kun taas HenkilöY ei käyttänyt niitä, koska _ ei koskaan ollut ongelmia parranajokoneiden kanssa</w:t>
      </w:r>
    </w:p>
    <w:p>
      <w:r>
        <w:rPr>
          <w:b/>
        </w:rPr>
        <w:t xml:space="preserve">Esimerkki 0.4272</w:t>
      </w:r>
    </w:p>
    <w:p>
      <w:r>
        <w:t xml:space="preserve">Kontekstin sana: New Hampshire.</w:t>
      </w:r>
    </w:p>
    <w:p>
      <w:r>
        <w:rPr>
          <w:b/>
        </w:rPr>
        <w:t xml:space="preserve">Tulos</w:t>
      </w:r>
    </w:p>
    <w:p>
      <w:r>
        <w:t xml:space="preserve">Lause 1: New Hampshiressä henkilöX on pidätetty myymälävarkaudesta, jonka on tehnyt henkilöY, _ on varas.</w:t>
        <w:br/>
        <w:t xml:space="preserve"> Lause 2: New Hampshiressa henkilöX on pidätetty myymälävarkaudesta henkilöY:n toimesta, _ on peitepoliisi</w:t>
      </w:r>
    </w:p>
    <w:p>
      <w:r>
        <w:rPr>
          <w:b/>
        </w:rPr>
        <w:t xml:space="preserve">Esimerkki 0,4273</w:t>
      </w:r>
    </w:p>
    <w:p>
      <w:r>
        <w:t xml:space="preserve">Kontekstin sana: Villa.</w:t>
      </w:r>
    </w:p>
    <w:p>
      <w:r>
        <w:rPr>
          <w:b/>
        </w:rPr>
        <w:t xml:space="preserve">Tulos</w:t>
      </w:r>
    </w:p>
    <w:p>
      <w:r>
        <w:t xml:space="preserve">Lause 1: HenkilöX:n oli opittava henkilöY:ltä, miten neulovillaa käsitellään, koska _ kamppaili materiaalin käsittelyn kanssa.</w:t>
        <w:br/>
        <w:t xml:space="preserve"> Lause 2: HenkilöX joutui opettamaan HenkilöY:lle, miten neulovillaa käsitellään, koska _ kamppaili materiaalin käsittelyn kanssa.</w:t>
      </w:r>
    </w:p>
    <w:p>
      <w:r>
        <w:rPr>
          <w:b/>
        </w:rPr>
        <w:t xml:space="preserve">Esimerkki 0.4274</w:t>
      </w:r>
    </w:p>
    <w:p>
      <w:r>
        <w:t xml:space="preserve">Asiayhteyssana: curriculum vitae.</w:t>
      </w:r>
    </w:p>
    <w:p>
      <w:r>
        <w:rPr>
          <w:b/>
        </w:rPr>
        <w:t xml:space="preserve">Tulos</w:t>
      </w:r>
    </w:p>
    <w:p>
      <w:r>
        <w:t xml:space="preserve">Lause 1: henkilöx kirjoittaa huonomman ansioluettelon kuin henkilöy, vaikka _:llä on paremmat arvosanat koulussa.</w:t>
        <w:br/>
        <w:t xml:space="preserve"> Lause 2: henkilöx kirjoittaa paremman ansioluettelon kuin henkilöy, vaikka _:llä on paremmat arvosanat koulussa</w:t>
      </w:r>
    </w:p>
    <w:p>
      <w:r>
        <w:rPr>
          <w:b/>
        </w:rPr>
        <w:t xml:space="preserve">Esimerkki 0,4275</w:t>
      </w:r>
    </w:p>
    <w:p>
      <w:r>
        <w:t xml:space="preserve">Asiayhteyssana: maahanmuuttajat.</w:t>
      </w:r>
    </w:p>
    <w:p>
      <w:r>
        <w:rPr>
          <w:b/>
        </w:rPr>
        <w:t xml:space="preserve">Tulos</w:t>
      </w:r>
    </w:p>
    <w:p>
      <w:r>
        <w:t xml:space="preserve">Lause 1: HenkilöX vihasi maahanmuuttajia. HenkilöY sanoi, että tämä oli rasistista ja tietämätöntä, mutta _ uskoi silti, että maahanmuutto on huono asia taloudelle.</w:t>
        <w:br/>
        <w:t xml:space="preserve"> Lause 2: HenkilöX vihasi maahanmuuttajia</w:t>
        <w:t xml:space="preserve"> HenkilöY sanoi tämän olevan rasistista ja tietämätöntä, koska _ uskoi maahanmuuton olevan hyväksi taloudelle.</w:t>
      </w:r>
    </w:p>
    <w:p>
      <w:r>
        <w:rPr>
          <w:b/>
        </w:rPr>
        <w:t xml:space="preserve">Esimerkki 0,4276</w:t>
      </w:r>
    </w:p>
    <w:p>
      <w:r>
        <w:t xml:space="preserve">Kontekstin sana: Miesmalli.</w:t>
      </w:r>
    </w:p>
    <w:p>
      <w:r>
        <w:rPr>
          <w:b/>
        </w:rPr>
        <w:t xml:space="preserve">Tulos</w:t>
      </w:r>
    </w:p>
    <w:p>
      <w:r>
        <w:t xml:space="preserve">Lause 1: HenkilöX oli parempi miesten mallintamisessa kuin HenkilöY, joten _ auttoi häntä parantamaan taitojaan.</w:t>
        <w:br/>
        <w:t xml:space="preserve"> Lause 2: HenkilöX oli parempi miesmallinnuksessa kuin HenkilöY, joten _ pyysi häneltä apua.</w:t>
      </w:r>
    </w:p>
    <w:p>
      <w:r>
        <w:rPr>
          <w:b/>
        </w:rPr>
        <w:t xml:space="preserve">Esimerkki 0.4277</w:t>
      </w:r>
    </w:p>
    <w:p>
      <w:r>
        <w:t xml:space="preserve">Context Word: ota uskonhyppy.</w:t>
      </w:r>
    </w:p>
    <w:p>
      <w:r>
        <w:rPr>
          <w:b/>
        </w:rPr>
        <w:t xml:space="preserve">Tulos</w:t>
      </w:r>
    </w:p>
    <w:p>
      <w:r>
        <w:t xml:space="preserve">Lause 1: HenkilöX oli valmis uskonhyppyyn ja henkilöY ei, koska _ oli valmistautunut tähän.</w:t>
        <w:br/>
        <w:t xml:space="preserve"> Lause 2: HenkilöX oli valmis uskonhyppyyn ja HenkilöY ei ollut, koska _ ei ollut valmistautunut mihinkään tähän</w:t>
      </w:r>
    </w:p>
    <w:p>
      <w:r>
        <w:rPr>
          <w:b/>
        </w:rPr>
        <w:t xml:space="preserve">Esimerkki 0.4278</w:t>
      </w:r>
    </w:p>
    <w:p>
      <w:r>
        <w:t xml:space="preserve">Asiayhteyssana: koulutus.</w:t>
      </w:r>
    </w:p>
    <w:p>
      <w:r>
        <w:rPr>
          <w:b/>
        </w:rPr>
        <w:t xml:space="preserve">Tulos</w:t>
      </w:r>
    </w:p>
    <w:p>
      <w:r>
        <w:t xml:space="preserve">Lause 1: Vaikka molemmilla on samanlainen koulutus, henkilöX saa enemmän töitä kuin henkilöY, koska _ hänellä on vaikuttava ansioluettelo ja paljon kokemusta.</w:t>
        <w:br/>
        <w:t xml:space="preserve"> Lause 2: Vaikka molemmilla on samankaltainen koulutus, henkilöX palkataan enemmän kuin henkilöY, koska _:llä on vaikuttava ansioluettelo mutta vähän kokemusta</w:t>
      </w:r>
    </w:p>
    <w:p>
      <w:r>
        <w:rPr>
          <w:b/>
        </w:rPr>
        <w:t xml:space="preserve">Tulos</w:t>
      </w:r>
    </w:p>
    <w:p>
      <w:r>
        <w:t xml:space="preserve">Lause 1: HenkilöX:llä oli enemmän koulutusta kuin henkilöY:llä, koska _ pääsi lukion jälkeen yliopistoon.</w:t>
        <w:br/>
        <w:t xml:space="preserve"> Lause 2: HenkilöX:llä oli enemmän koulutusta kuin henkilöY:llä, koska _ ei pystynyt lukion jälkeen käymään yliopistoa</w:t>
      </w:r>
    </w:p>
    <w:p>
      <w:r>
        <w:rPr>
          <w:b/>
        </w:rPr>
        <w:t xml:space="preserve">Esimerkki 0.4279</w:t>
      </w:r>
    </w:p>
    <w:p>
      <w:r>
        <w:t xml:space="preserve">Asiayhteyssana: on vastenmielinen.</w:t>
      </w:r>
    </w:p>
    <w:p>
      <w:r>
        <w:rPr>
          <w:b/>
        </w:rPr>
        <w:t xml:space="preserve">Tulos</w:t>
      </w:r>
    </w:p>
    <w:p>
      <w:r>
        <w:t xml:space="preserve">Lause 1: HenkilöX on vastenmielinen henkilöY:lle, koska _ puhuu koko ajan ja tarvitsee paljon huomiota.</w:t>
        <w:br/>
        <w:t xml:space="preserve"> Lause 2: HenkilöX on vastenmielinen HenkilöY:lle, koska _ puhuu jonkin aikaa eikä tarvitse ylimääräistä huomiota</w:t>
      </w:r>
    </w:p>
    <w:p>
      <w:r>
        <w:rPr>
          <w:b/>
        </w:rPr>
        <w:t xml:space="preserve">Esimerkki 0.4280</w:t>
      </w:r>
    </w:p>
    <w:p>
      <w:r>
        <w:t xml:space="preserve">Context Word: leikatut housut.</w:t>
      </w:r>
    </w:p>
    <w:p>
      <w:r>
        <w:rPr>
          <w:b/>
        </w:rPr>
        <w:t xml:space="preserve">Tulos</w:t>
      </w:r>
    </w:p>
    <w:p>
      <w:r>
        <w:t xml:space="preserve">Lause 1: Leikatut housut olivat aina liian pitkät henkilöX:n päällä, mutta näyttivät hyvältä henkilöY:n päällä, koska _ oli paljon lyhyempi.</w:t>
        <w:br/>
        <w:t xml:space="preserve"> Lause 2: Katkohousut olivat aina liian pitkät henkilöX:n päällä, mutta näyttivät hyvältä henkilöY:n päällä, koska _ oli paljon pidempi</w:t>
      </w:r>
    </w:p>
    <w:p>
      <w:r>
        <w:rPr>
          <w:b/>
        </w:rPr>
        <w:t xml:space="preserve">Esimerkki 0.4281</w:t>
      </w:r>
    </w:p>
    <w:p>
      <w:r>
        <w:t xml:space="preserve">Asiayhteyssana: tietueet.</w:t>
      </w:r>
    </w:p>
    <w:p>
      <w:r>
        <w:rPr>
          <w:b/>
        </w:rPr>
        <w:t xml:space="preserve">Tulos</w:t>
      </w:r>
    </w:p>
    <w:p>
      <w:r>
        <w:t xml:space="preserve">Lause 1: HenkilöX rikkoi kaikki HenkilöY:n vanhat lukion baseball-ennätykset, mikä sai hänet innostumaan.</w:t>
        <w:br/>
        <w:t xml:space="preserve"> Lause 2: HenkilöX rikkoi kaikki HenkilöY:n vanhat lukion baseball-ennätykset, mikä sai _ tuntemaan olonsa jokseenkin ärsyyntyneeksi.</w:t>
      </w:r>
    </w:p>
    <w:p>
      <w:r>
        <w:rPr>
          <w:b/>
        </w:rPr>
        <w:t xml:space="preserve">Tulos</w:t>
      </w:r>
    </w:p>
    <w:p>
      <w:r>
        <w:t xml:space="preserve">Lause 1: HenkilöX sopi levykauppiaan tehtävään paremmin kuin henkilöY, koska _ tunsi levyjä hyvin.</w:t>
        <w:br/>
        <w:t xml:space="preserve"> Lause 2: HenkilöX mutta ei HenkilY sopi paremmin levykauppiaan tehtävään, koska _ tunsi levyjä vain vähän.</w:t>
      </w:r>
    </w:p>
    <w:p>
      <w:r>
        <w:rPr>
          <w:b/>
        </w:rPr>
        <w:t xml:space="preserve">Tulos</w:t>
      </w:r>
    </w:p>
    <w:p>
      <w:r>
        <w:t xml:space="preserve">Lause 1: HenkilöX:llä ei ollut henkilöY:n musiikkitietämystä, joten _ lainasi hänen vanhoja levyjään kuunneltavaksi.</w:t>
        <w:br/>
        <w:t xml:space="preserve"> Lause 2: HenkilöX:llä ei ollut henkilöY:n musiikkitietämystä, joten _ lainasi hänelle vanhoja levyjään kuunneltavaksi</w:t>
      </w:r>
    </w:p>
    <w:p>
      <w:r>
        <w:rPr>
          <w:b/>
        </w:rPr>
        <w:t xml:space="preserve">Tulos</w:t>
      </w:r>
    </w:p>
    <w:p>
      <w:r>
        <w:t xml:space="preserve">Lause 1: HenkilöX:llä oli vaikeuksia ostaa levyjä henkilöY:lle, koska heillä on erilainen musiikkimaku.</w:t>
        <w:br/>
        <w:t xml:space="preserve"> Lause 2: HenkilöX:n oli helppo ostaa levyjä henkilöY:lle, koska _ heillä on samanlainen musiikkimaku.</w:t>
      </w:r>
    </w:p>
    <w:p>
      <w:r>
        <w:rPr>
          <w:b/>
        </w:rPr>
        <w:t xml:space="preserve">Esimerkki 0.4282</w:t>
      </w:r>
    </w:p>
    <w:p>
      <w:r>
        <w:t xml:space="preserve">Asiayhteyssana: suohibiskus.</w:t>
      </w:r>
    </w:p>
    <w:p>
      <w:r>
        <w:rPr>
          <w:b/>
        </w:rPr>
        <w:t xml:space="preserve">Tulos</w:t>
      </w:r>
    </w:p>
    <w:p>
      <w:r>
        <w:t xml:space="preserve">Lause 1: HenkilöX ei saanut selville, miksi hänen suohibiskuksensa eivät kukoistaneet, joten hän palkkasi puutarhuri HenkilY:n auttamaan. _ oli järkyttynyt, kun hänelle kerrottiin, että hän istutti ne vahingossa kuivaan maahan.</w:t>
        <w:br/>
        <w:t xml:space="preserve"> Lause 2: HenkilöX ei saanut selville, miksi hänen suohibiskuksensa eivät kukoistaneet, joten hän palkkasi puutarhuri HenkilöY:n auttamaan. _ huomasi istuttaneensa ne vahingossa kuivaan maahan.</w:t>
      </w:r>
    </w:p>
    <w:p>
      <w:r>
        <w:rPr>
          <w:b/>
        </w:rPr>
        <w:t xml:space="preserve">Esimerkki 0.4283</w:t>
      </w:r>
    </w:p>
    <w:p>
      <w:r>
        <w:t xml:space="preserve">Asiayhteyssana: terapeutti.</w:t>
      </w:r>
    </w:p>
    <w:p>
      <w:r>
        <w:rPr>
          <w:b/>
        </w:rPr>
        <w:t xml:space="preserve">Tulos</w:t>
      </w:r>
    </w:p>
    <w:p>
      <w:r>
        <w:t xml:space="preserve">Lause 1: HenkilöX kävi joka viikko fysioterapeutti HenkilöY:n luona, koska hänellä oli selkävaivoja.</w:t>
        <w:br/>
        <w:t xml:space="preserve"> Lause 2: Joka viikko HenkilöX kävi tapaamassa HenkilöY:tä, joka oli fysioterapeutti, koska _ auttoi selkäongelmien korjaamisessa.</w:t>
      </w:r>
    </w:p>
    <w:p>
      <w:r>
        <w:rPr>
          <w:b/>
        </w:rPr>
        <w:t xml:space="preserve">Tulos</w:t>
      </w:r>
    </w:p>
    <w:p>
      <w:r>
        <w:t xml:space="preserve">Lause 1: HenkilöX ei pidä ajatuksesta, että henkilöY olisi hänen terapeuttinsa, joten _ peruuttaa tapaamisen.</w:t>
        <w:br/>
        <w:t xml:space="preserve"> Lause 2: HenkilöX ei pidä ajatuksesta, että henkilöY on hänen terapeuttinsa, mutta _ suostuttelee hänet pitämään tapaamisen</w:t>
      </w:r>
    </w:p>
    <w:p>
      <w:r>
        <w:rPr>
          <w:b/>
        </w:rPr>
        <w:t xml:space="preserve">Tulos</w:t>
      </w:r>
    </w:p>
    <w:p>
      <w:r>
        <w:t xml:space="preserve">Lause 1: HenkilöX oli hyvä terapeutti, kun taas henkilöY oli huono terapeutti. _ oli hyvin avulias potilailleen.</w:t>
        <w:br/>
        <w:t xml:space="preserve"> Lause 2: HenkilöX oli hyvä terapeutti, kun taas HenkilöY oli huono terapeutti</w:t>
        <w:t xml:space="preserve"> _ ei ollut kovin avulias potilailleen.</w:t>
      </w:r>
    </w:p>
    <w:p>
      <w:r>
        <w:rPr>
          <w:b/>
        </w:rPr>
        <w:t xml:space="preserve">Tulos</w:t>
      </w:r>
    </w:p>
    <w:p>
      <w:r>
        <w:t xml:space="preserve">Lause 1: HenkilöX oli terapeuttinsa HenkilöY:n mukaan voimaton eikä tuntenut mitään mielihyvää, joten _ oli alakuloinen olo.</w:t>
        <w:br/>
        <w:t xml:space="preserve"> Lause 2: HenkilöX oli terapeuttinsa HenkilöY:n mukaan haluton eikä tuntenut mielihyvää, joten _ oli vakuuttunut</w:t>
      </w:r>
    </w:p>
    <w:p>
      <w:r>
        <w:rPr>
          <w:b/>
        </w:rPr>
        <w:t xml:space="preserve">Tulos</w:t>
      </w:r>
    </w:p>
    <w:p>
      <w:r>
        <w:t xml:space="preserve">Lause 1: HenkilöX meni tapaamaan terapeuttina toimivaa HenkilöY:tä, ja _ kertoi hänelle kaikki ongelmansa.</w:t>
        <w:br/>
        <w:t xml:space="preserve"> Lause 2: HenkilöX meni tapaamaan terapeutti HenkilöY:tä ja _ kuunteli, kun tämä kertoi ongelmistaan.</w:t>
      </w:r>
    </w:p>
    <w:p>
      <w:r>
        <w:rPr>
          <w:b/>
        </w:rPr>
        <w:t xml:space="preserve">Tulos</w:t>
      </w:r>
    </w:p>
    <w:p>
      <w:r>
        <w:t xml:space="preserve">Lause 1: HenkilöX meni terapeutin, HenkilöY:n, luokse, koska _ ei pystynyt käsittelemään ongelmiaan.</w:t>
        <w:br/>
        <w:t xml:space="preserve"> Lause 2: HenkilöX meni tapaamaan terapeuttiaan, HenkilöY:tä, koska _ pystyi auttamaan heidän ongelmissaan.</w:t>
      </w:r>
    </w:p>
    <w:p>
      <w:r>
        <w:rPr>
          <w:b/>
        </w:rPr>
        <w:t xml:space="preserve">Esimerkki 0.4284</w:t>
      </w:r>
    </w:p>
    <w:p>
      <w:r>
        <w:t xml:space="preserve">Asiayhteyssana: kurkuma.</w:t>
      </w:r>
    </w:p>
    <w:p>
      <w:r>
        <w:rPr>
          <w:b/>
        </w:rPr>
        <w:t xml:space="preserve">Tulos</w:t>
      </w:r>
    </w:p>
    <w:p>
      <w:r>
        <w:t xml:space="preserve">Lause 1: HenkilöX suositteli, että HenkilöY käyttäisi kurkumaa vesirokkoonsa, koska _ oli käyttänyt sitä sairastuessaan.</w:t>
        <w:br/>
        <w:t xml:space="preserve"> Lause 2: HenkilöX suositteli, että HenkilöY käyttäisi kurkumaa vesirokkoonsa, mutta _ ei tehnyt sitä, kun hän oli sairas</w:t>
      </w:r>
    </w:p>
    <w:p>
      <w:r>
        <w:rPr>
          <w:b/>
        </w:rPr>
        <w:t xml:space="preserve">Tulos</w:t>
      </w:r>
    </w:p>
    <w:p>
      <w:r>
        <w:t xml:space="preserve">Lause 1: Lääkäri kehotti sekä henkilöX:ää syömään enemmän kurkumaa, mutta ei henkilöY:tä. _ oli epäterveellinen syöjä.</w:t>
        <w:br/>
        <w:t xml:space="preserve"> Lause 2: Lääkäri kehotti molempia henkilöX:ää syömään enemmän kurkumaa, mutta ei henkilöY:tä</w:t>
        <w:t xml:space="preserve"> _ oli allerginen mausteille.</w:t>
      </w:r>
    </w:p>
    <w:p>
      <w:r>
        <w:rPr>
          <w:b/>
        </w:rPr>
        <w:t xml:space="preserve">Esimerkki 0,4285</w:t>
      </w:r>
    </w:p>
    <w:p>
      <w:r>
        <w:t xml:space="preserve">Asiayhteyssana: voodoo.</w:t>
      </w:r>
    </w:p>
    <w:p>
      <w:r>
        <w:rPr>
          <w:b/>
        </w:rPr>
        <w:t xml:space="preserve">Tulos</w:t>
      </w:r>
    </w:p>
    <w:p>
      <w:r>
        <w:t xml:space="preserve">Lause 1: HenkilöX ei usko voodooseen, mutta henkilöY uskoo, joten _ on todennäköisemmin kristitty.</w:t>
        <w:br/>
        <w:t xml:space="preserve"> Lause 2: HenkilöX ei usko voodooseen, mutta HenkilöY uskoo, joten _ on todennäköisemmin pakana.</w:t>
      </w:r>
    </w:p>
    <w:p>
      <w:r>
        <w:rPr>
          <w:b/>
        </w:rPr>
        <w:t xml:space="preserve">Esimerkki 0,4286</w:t>
      </w:r>
    </w:p>
    <w:p>
      <w:r>
        <w:t xml:space="preserve">Kontekstin sana: Raamattu.</w:t>
      </w:r>
    </w:p>
    <w:p>
      <w:r>
        <w:rPr>
          <w:b/>
        </w:rPr>
        <w:t xml:space="preserve">Tulos</w:t>
      </w:r>
    </w:p>
    <w:p>
      <w:r>
        <w:t xml:space="preserve">Lause 1: HenkilöX:llä ei ollut raamattua, kun taas henkilöY:llä oli kaksi erittäin hienoa raamattua, joten _ varasti toisen niistä.</w:t>
        <w:br/>
        <w:t xml:space="preserve"> Lause 2: HenkilöX:llä ei ollut raamattua, kun taas henkilöY:llä oli kaksi erittäin hienoa raamattua, joten _ lahjoitti toisen niistä</w:t>
      </w:r>
    </w:p>
    <w:p>
      <w:r>
        <w:rPr>
          <w:b/>
        </w:rPr>
        <w:t xml:space="preserve">Tulos</w:t>
      </w:r>
    </w:p>
    <w:p>
      <w:r>
        <w:t xml:space="preserve">Lause 1: HenkilöX lukee mielellään Raamattua joka päivä, mutta henkilöY ei, koska _ on hyvin uskonnollinen.</w:t>
        <w:br/>
        <w:t xml:space="preserve"> Lause 2: Henkilö X lukee mielellään Raamattua joka päivä, mutta henkilö Y ei, koska _ ei ole kovin uskonnollinen</w:t>
      </w:r>
    </w:p>
    <w:p>
      <w:r>
        <w:rPr>
          <w:b/>
        </w:rPr>
        <w:t xml:space="preserve">Tulos</w:t>
      </w:r>
    </w:p>
    <w:p>
      <w:r>
        <w:t xml:space="preserve">Lause 1: HenkilöX oli hyvin uskonnollinen, mutta henkilöY oli hengellisempi. _ vietti paljon aikaa Raamatun lukemiseen.</w:t>
        <w:br/>
        <w:t xml:space="preserve"> Lause 2: HenkilöX oli hyvin uskonnollinen, mutta HenkilöY oli hengellisempi</w:t>
        <w:t xml:space="preserve"> _ vietti paljon aikaa lukemalla New Age -kirjoja, ei Raamattua.</w:t>
      </w:r>
    </w:p>
    <w:p>
      <w:r>
        <w:rPr>
          <w:b/>
        </w:rPr>
        <w:t xml:space="preserve">Tulos</w:t>
      </w:r>
    </w:p>
    <w:p>
      <w:r>
        <w:t xml:space="preserve">Lause 1: Raamattu on HenkilöX:n lempikirja, mutta HenkilöY ei ole koskaan lukenut sitä, joten _ täytyy olla kristitty.</w:t>
        <w:br/>
        <w:t xml:space="preserve"> Lause 2: Raamattu on HenkilöX:n lempikirja, mutta HenkilöY ei ole koskaan lukenut sitä, joten _ on varmaan ei-uskovainen</w:t>
      </w:r>
    </w:p>
    <w:p>
      <w:r>
        <w:rPr>
          <w:b/>
        </w:rPr>
        <w:t xml:space="preserve">Esimerkki 0.4287</w:t>
      </w:r>
    </w:p>
    <w:p>
      <w:r>
        <w:t xml:space="preserve">Asiayhteyssana: ankka.</w:t>
      </w:r>
    </w:p>
    <w:p>
      <w:r>
        <w:rPr>
          <w:b/>
        </w:rPr>
        <w:t xml:space="preserve">Tulos</w:t>
      </w:r>
    </w:p>
    <w:p>
      <w:r>
        <w:t xml:space="preserve">Lause 1: HenkilöX on hiljattain ostanut ankan eikä tiedä sen sukupuolta, joten hän pyytää henkilöY:ltä apua, koska _ on utelias.</w:t>
        <w:br/>
        <w:t xml:space="preserve"> Lause 2: HenkilöX on hiljattain ostanut ankan eikä tiedä sen sukupuolta, joten hän pyytää HenkilöY:ltä apua, koska _ on ankka-asiantuntija.</w:t>
      </w:r>
    </w:p>
    <w:p>
      <w:r>
        <w:rPr>
          <w:b/>
        </w:rPr>
        <w:t xml:space="preserve">Tulos</w:t>
      </w:r>
    </w:p>
    <w:p>
      <w:r>
        <w:t xml:space="preserve">Lause 1: HenkilöX piti ankan mausta, mutta henkilöY piti enemmän kanasta. _ tilasi Pekingin ankkaa päivälliseksi.</w:t>
        <w:br/>
        <w:t xml:space="preserve"> Lause 2: HenkilöX piti ankan mausta, mutta henkilöY piti enemmän kanasta. _ tilasi päivälliseksi kung pao -kanaa.</w:t>
      </w:r>
    </w:p>
    <w:p>
      <w:r>
        <w:rPr>
          <w:b/>
        </w:rPr>
        <w:t xml:space="preserve">Tulos</w:t>
      </w:r>
    </w:p>
    <w:p>
      <w:r>
        <w:t xml:space="preserve">Lause 1: HenkilöX kertoi henkilöY:lle hullun tarinan villistä ankasta, koska _ tarvitsi jonkun kuulemaan tarinan.</w:t>
        <w:br/>
        <w:t xml:space="preserve"> Lause 2: HenkilöX kertoi hullun tarinan villistä ankasta HenkilöY:lle, ja _ oli huvittunut kuullessaan tarinan</w:t>
      </w:r>
    </w:p>
    <w:p>
      <w:r>
        <w:rPr>
          <w:b/>
        </w:rPr>
        <w:t xml:space="preserve">Tulos</w:t>
      </w:r>
    </w:p>
    <w:p>
      <w:r>
        <w:t xml:space="preserve">Lause 1: HenkilöX:n lemmikkiankka on surullisempi kuin henkilöY:n omistama ankka. _ on huono eläinten hoitaja.</w:t>
        <w:br/>
        <w:t xml:space="preserve"> Lause 2: HenkilöX:n lemmikkiankka on surullisempi kuin henkilöY:n omistama ankka</w:t>
        <w:t xml:space="preserve"> _ on hyvä eläinten hoitaja.</w:t>
      </w:r>
    </w:p>
    <w:p>
      <w:r>
        <w:rPr>
          <w:b/>
        </w:rPr>
        <w:t xml:space="preserve">Esimerkki 0.4288</w:t>
      </w:r>
    </w:p>
    <w:p>
      <w:r>
        <w:t xml:space="preserve">Asiayhteyssana: järjestäytynyt.</w:t>
      </w:r>
    </w:p>
    <w:p>
      <w:r>
        <w:rPr>
          <w:b/>
        </w:rPr>
        <w:t xml:space="preserve">Tulos</w:t>
      </w:r>
    </w:p>
    <w:p>
      <w:r>
        <w:t xml:space="preserve">Lause 1: HenkilöX:n oli helpompi löytää tavaransa kuin henkilöY:n, koska _ oli järjestetty huone.</w:t>
        <w:br/>
        <w:t xml:space="preserve"> Lause 2: HenkilöX:n oli vaikeampi löytää tavaroitaan kuin henkilöY:n, koska _ oli järjestetty huone.</w:t>
      </w:r>
    </w:p>
    <w:p>
      <w:r>
        <w:rPr>
          <w:b/>
        </w:rPr>
        <w:t xml:space="preserve">Tulos</w:t>
      </w:r>
    </w:p>
    <w:p>
      <w:r>
        <w:t xml:space="preserve">Lause 1: HenkilöX:n oli opittava henkilöY:ltä, miten arkistointi hoidetaan, koska _:n toimisto oli huonosti järjestetty.</w:t>
        <w:br/>
        <w:t xml:space="preserve"> Lause 2: HenkilöX:n oli opittava arkistoimaan henkilöY:ltä, koska _:n toimisto oli hyvin järjestetty</w:t>
      </w:r>
    </w:p>
    <w:p>
      <w:r>
        <w:rPr>
          <w:b/>
        </w:rPr>
        <w:t xml:space="preserve">Tulos</w:t>
      </w:r>
    </w:p>
    <w:p>
      <w:r>
        <w:t xml:space="preserve">Lause 1: HenkilöX laittoi kaikki HenkilöY:n toimiston arkistokaapit uusiksi, koska _ oli hyvin järjestelmällinen.</w:t>
        <w:br/>
        <w:t xml:space="preserve"> Lause 2: HenkilöX laittoi kaikki HenkilöY:n toimiston arkistokaapit uusiksi, koska _ ei ollut kovin järjestelmällinen</w:t>
      </w:r>
    </w:p>
    <w:p>
      <w:r>
        <w:rPr>
          <w:b/>
        </w:rPr>
        <w:t xml:space="preserve">Tulos</w:t>
      </w:r>
    </w:p>
    <w:p>
      <w:r>
        <w:t xml:space="preserve">Lause 1: HenkilöX oli aina järjestäytynyt, mutta henkilöY oli harvoin järjestäytynyt. _ ei koskaan ollut vaikeuksia etsiessään jotain.</w:t>
        <w:br/>
        <w:t xml:space="preserve"> Lause 2: HenkilöX oli aina järjestäytynyt, mutta HenkilöY oli harvoin järjestäytynyt. _ oli usein vaikeuksissa etsiessään jotain.</w:t>
      </w:r>
    </w:p>
    <w:p>
      <w:r>
        <w:rPr>
          <w:b/>
        </w:rPr>
        <w:t xml:space="preserve">Tulos</w:t>
      </w:r>
    </w:p>
    <w:p>
      <w:r>
        <w:t xml:space="preserve">Lause 1: HenkilöX ei ollut järjestäytynyt. Hän halusi apua henkilöY:ltä, koska _ oli aina myöhässä.</w:t>
        <w:br/>
        <w:t xml:space="preserve"> Lause 2: HenkilöX ei ollut organisoitu</w:t>
        <w:t xml:space="preserve"> Hän halusi apua PersonY:ltä, koska _ ei koskaan ollut myöhässä.</w:t>
      </w:r>
    </w:p>
    <w:p>
      <w:r>
        <w:rPr>
          <w:b/>
        </w:rPr>
        <w:t xml:space="preserve">Esimerkki 0.4289</w:t>
      </w:r>
    </w:p>
    <w:p>
      <w:r>
        <w:t xml:space="preserve">Asiayhteyssana: vähäisiä vaateita käsittelevä tuomioistuin.</w:t>
      </w:r>
    </w:p>
    <w:p>
      <w:r>
        <w:rPr>
          <w:b/>
        </w:rPr>
        <w:t xml:space="preserve">Tulos</w:t>
      </w:r>
    </w:p>
    <w:p>
      <w:r>
        <w:t xml:space="preserve">Lause 1: HenkilöX oli henkilöY:n mukana, kun tämä meni vähäisiä vaateita käsittelevään tuomioistuimeen puolustamaan itseään, koska _ tuntee hänet hyvin.</w:t>
        <w:br/>
        <w:t xml:space="preserve"> Lause 2: HenkilöX oli henkilöY:n mukana, kun tämä meni vähäisiä vaateita käsittelevään tuomioistuimeen puolustamaan itseään, koska _ ei tunne sisäpiiriä hyvin.</w:t>
      </w:r>
    </w:p>
    <w:p>
      <w:r>
        <w:rPr>
          <w:b/>
        </w:rPr>
        <w:t xml:space="preserve">Tulos</w:t>
      </w:r>
    </w:p>
    <w:p>
      <w:r>
        <w:t xml:space="preserve">Lause 1: HenkilöX haastoi HenkilöY:n vähäisiä vaateita käsittelevässä tuomioistuimessa oikeuteen ja voitti kanteensa yksipuolisesti, koska _ esti häntä saapumasta oikeuteen.</w:t>
        <w:br/>
        <w:t xml:space="preserve"> Lause 2: HenkilöX haastoi HenkilöY:n vähäisiä vaateita käsittelevässä tuomioistuimessa oikeuteen ja voitti kanteensa, koska _ ei saapunut oikeuteen</w:t>
      </w:r>
    </w:p>
    <w:p>
      <w:r>
        <w:rPr>
          <w:b/>
        </w:rPr>
        <w:t xml:space="preserve">Esimerkki 0,4290</w:t>
      </w:r>
    </w:p>
    <w:p>
      <w:r>
        <w:t xml:space="preserve">Kontekstisana: jälkiruoka.</w:t>
      </w:r>
    </w:p>
    <w:p>
      <w:r>
        <w:rPr>
          <w:b/>
        </w:rPr>
        <w:t xml:space="preserve">Tulos</w:t>
      </w:r>
    </w:p>
    <w:p>
      <w:r>
        <w:t xml:space="preserve">Lause 1: HenkilöX söi kaiken jälkiruoan, kun taas henkilöY ei syönyt yhtään, koska _ ei yritä laihtua.</w:t>
        <w:br/>
        <w:t xml:space="preserve"> Lause 2: HenkilöX söi kaiken jälkiruoan, kun taas HenkilöY ei syönyt yhtään, koska _ yritti laihduttaa.</w:t>
      </w:r>
    </w:p>
    <w:p>
      <w:r>
        <w:rPr>
          <w:b/>
        </w:rPr>
        <w:t xml:space="preserve">Tulos</w:t>
      </w:r>
    </w:p>
    <w:p>
      <w:r>
        <w:t xml:space="preserve">Lause 1: HenkilöX teki jälkiruoan HenkilöY:lle, koska _ halusi tehdä jotain mukavaa.</w:t>
        <w:br/>
        <w:t xml:space="preserve"> Lause 2: HenkilöX teki jälkiruoan HenkilöY:lle, koska _ halusi maistaa jotain, joka oli mukavaa</w:t>
      </w:r>
    </w:p>
    <w:p>
      <w:r>
        <w:rPr>
          <w:b/>
        </w:rPr>
        <w:t xml:space="preserve">Tulos</w:t>
      </w:r>
    </w:p>
    <w:p>
      <w:r>
        <w:t xml:space="preserve">Lause 1: HenkilöX jakoi jälkiruokansa HenkilöY:n kanssa sen jälkeen, kun molemmat olivat syöneet päivällisen, ja _ sai runsaat kiitokset.</w:t>
        <w:br/>
        <w:t xml:space="preserve"> Lause 2: HenkilöX jakoi jälkiruokansa HenkilöY:n kanssa sen jälkeen, kun he molemmat olivat syöneet illallista, ja _ kiitti heitä vuolaasti.</w:t>
      </w:r>
    </w:p>
    <w:p>
      <w:r>
        <w:rPr>
          <w:b/>
        </w:rPr>
        <w:t xml:space="preserve">Esimerkki 0.4291</w:t>
      </w:r>
    </w:p>
    <w:p>
      <w:r>
        <w:t xml:space="preserve">Asiayhteyssana: mauste.</w:t>
      </w:r>
    </w:p>
    <w:p>
      <w:r>
        <w:rPr>
          <w:b/>
        </w:rPr>
        <w:t xml:space="preserve">Tulos</w:t>
      </w:r>
    </w:p>
    <w:p>
      <w:r>
        <w:t xml:space="preserve">Lause 1: HenkilöX käytti neilikkamaustetta joulukinkussa, mutta ei henkilöY, koska _ oli jouluna kinkkua.</w:t>
        <w:br/>
        <w:t xml:space="preserve"> Lause 2: HenkilöX käytti neilikkamaustetta joulukinkkuun, mutta ei henkilöY, koska _ söi jouluna kalkkunaa.</w:t>
      </w:r>
    </w:p>
    <w:p>
      <w:r>
        <w:rPr>
          <w:b/>
        </w:rPr>
        <w:t xml:space="preserve">Tulos</w:t>
      </w:r>
    </w:p>
    <w:p>
      <w:r>
        <w:t xml:space="preserve">Lause 1: Intiassa ollessaan henkilöX käveli kauppaan ostamaan mausteita henkilöY:ltä, koska _ oli turisti.</w:t>
        <w:br/>
        <w:t xml:space="preserve"> Lause 2: Intiassa ollessaan henkilöX käveli kauppaan ostamaan mausteita henkilöY:ltä, koska _ oli kauppias.</w:t>
      </w:r>
    </w:p>
    <w:p>
      <w:r>
        <w:rPr>
          <w:b/>
        </w:rPr>
        <w:t xml:space="preserve">Tulos</w:t>
      </w:r>
    </w:p>
    <w:p>
      <w:r>
        <w:t xml:space="preserve">Lause 1: HenkilöX oli tyytyväinen henkilöY:n valmistamaan ateriaan, koska _ tykkäsi syödä reseptin salaista mausteainesosaa.</w:t>
        <w:br/>
        <w:t xml:space="preserve"> Lause 2: HenkilöX oli tyytyväinen ateriaan, jonka HenkilöY valmisti, koska _ rakasti käyttää reseptin salaista mausteainesosaa</w:t>
      </w:r>
    </w:p>
    <w:p>
      <w:r>
        <w:rPr>
          <w:b/>
        </w:rPr>
        <w:t xml:space="preserve">Tulos</w:t>
      </w:r>
    </w:p>
    <w:p>
      <w:r>
        <w:t xml:space="preserve">Lause 1: Halutessaan tehdä pilaa henkilö X lisäsi runsaasti mausteita henkilö Y:n ruokaan, koska _ oli ilkikurinen.</w:t>
        <w:br/>
        <w:t xml:space="preserve"> Lause 2: Halutessaan tehdä pilaa henkilö X lisäsi voimakkaita mausteita henkilö Y:n ruokaan, koska _ oli pahaa aavistamaton</w:t>
      </w:r>
    </w:p>
    <w:p>
      <w:r>
        <w:rPr>
          <w:b/>
        </w:rPr>
        <w:t xml:space="preserve">Esimerkki 0.4292</w:t>
      </w:r>
    </w:p>
    <w:p>
      <w:r>
        <w:t xml:space="preserve">Context Word: Käytä ruokasoodaa puhtaisiin hampaisiin.</w:t>
      </w:r>
    </w:p>
    <w:p>
      <w:r>
        <w:rPr>
          <w:b/>
        </w:rPr>
        <w:t xml:space="preserve">Tulos</w:t>
      </w:r>
    </w:p>
    <w:p>
      <w:r>
        <w:t xml:space="preserve">Lause 1: HenkilöX kehotti henkilöäY käyttämään ruokasoodaa puhtaiden hampaiden saamiseksi, mutta _ unohti sen.</w:t>
        <w:br/>
        <w:t xml:space="preserve"> Lause 2: HenkilöX kehotti HenkilöY:tä käyttämään ruokasoodaa puhtaisiin hampaisiin, mutta _ ei käytä sitä.</w:t>
      </w:r>
    </w:p>
    <w:p>
      <w:r>
        <w:rPr>
          <w:b/>
        </w:rPr>
        <w:t xml:space="preserve">Esimerkki 0.4293</w:t>
      </w:r>
    </w:p>
    <w:p>
      <w:r>
        <w:t xml:space="preserve">Kontekstisana: spagetti ja lihapullat.</w:t>
      </w:r>
    </w:p>
    <w:p>
      <w:r>
        <w:rPr>
          <w:b/>
        </w:rPr>
        <w:t xml:space="preserve">Tulos</w:t>
      </w:r>
    </w:p>
    <w:p>
      <w:r>
        <w:t xml:space="preserve">Lause 1: HenkilöX oli tekemässä spagettia ja lihapullia päivälliseksi ja pyysi henkilöY:tä tuomaan salaatin, koska _ oli loistava kokki.</w:t>
        <w:br/>
        <w:t xml:space="preserve"> Lause 2: HenkilöX teki spagettia ja lihapullia päivälliseksi ja pyysi HenkilöY:tä tuomaan salaatin, koska _ oli kauhea kokki.</w:t>
      </w:r>
    </w:p>
    <w:p>
      <w:r>
        <w:rPr>
          <w:b/>
        </w:rPr>
        <w:t xml:space="preserve">Esimerkki 0.4294</w:t>
      </w:r>
    </w:p>
    <w:p>
      <w:r>
        <w:t xml:space="preserve">Asiayhteyssana: taso.</w:t>
      </w:r>
    </w:p>
    <w:p>
      <w:r>
        <w:rPr>
          <w:b/>
        </w:rPr>
        <w:t xml:space="preserve">Tulos</w:t>
      </w:r>
    </w:p>
    <w:p>
      <w:r>
        <w:t xml:space="preserve">Lause 1: HenkilöX voisi päästä videopelissä samalle tasolle kuin henkilöY, koska _ ei ole läheskään yhtä lahjakas.</w:t>
        <w:br/>
        <w:t xml:space="preserve"> Lause 2: HenkilöX voisi päästä videopelissä samalle tasolle kuin HenkilöY, koska _ ei ole läheskään yhtä koordinoimaton</w:t>
      </w:r>
    </w:p>
    <w:p>
      <w:r>
        <w:rPr>
          <w:b/>
        </w:rPr>
        <w:t xml:space="preserve">Tulos</w:t>
      </w:r>
    </w:p>
    <w:p>
      <w:r>
        <w:t xml:space="preserve">Lause 1: HenkilöX ei ollut päässyt videopelissä yhtä korkealle tasolle kuin henkilöY, koska _ oli viettänyt vähemmän aikaa pelin pelaamiseen.</w:t>
        <w:br/>
        <w:t xml:space="preserve"> Lause 2: HenkilöX ei ollut saavuttanut yhtä korkeaa tasoa videopelissä kuin HenkilöY, koska _ oli käyttänyt enemmän aikaa pelin pelaamiseen</w:t>
      </w:r>
    </w:p>
    <w:p>
      <w:r>
        <w:rPr>
          <w:b/>
        </w:rPr>
        <w:t xml:space="preserve">Tulos</w:t>
      </w:r>
    </w:p>
    <w:p>
      <w:r>
        <w:t xml:space="preserve">Lause 1: HenkilöX etsii aloittelevia työntekijöitä ja HenkilöY on juuri hakenut työpaikkaa, _ palkkaa uusia työntekijöitä.</w:t>
        <w:br/>
        <w:t xml:space="preserve"> Lause 2: HenkilöX etsii aloittelevia työntekijöitä ja HenkilöY on juuri hakenut työpaikkaa, _ hakee uutta työtä.</w:t>
      </w:r>
    </w:p>
    <w:p>
      <w:r>
        <w:rPr>
          <w:b/>
        </w:rPr>
        <w:t xml:space="preserve">Tulos</w:t>
      </w:r>
    </w:p>
    <w:p>
      <w:r>
        <w:t xml:space="preserve">Lause 1: HenkilöX:n mielenvikaisuuden taso on paljon voimakkaampi kuin henkilöY:n , koska hänellä on ollut hyvin traumaattinen elämä.</w:t>
        <w:br/>
        <w:t xml:space="preserve"> Lause 2: HenkilöX:n mielenvikaisuuden taso on paljon voimakkaampi kuin henkilöY:n , koska _ traumaattinen elämä ei ollut niin intensiivistä</w:t>
      </w:r>
    </w:p>
    <w:p>
      <w:r>
        <w:rPr>
          <w:b/>
        </w:rPr>
        <w:t xml:space="preserve">Esimerkki 0,4295</w:t>
      </w:r>
    </w:p>
    <w:p>
      <w:r>
        <w:t xml:space="preserve">Asiayhteyssana: jätteet.</w:t>
      </w:r>
    </w:p>
    <w:p>
      <w:r>
        <w:rPr>
          <w:b/>
        </w:rPr>
        <w:t xml:space="preserve">Tulos</w:t>
      </w:r>
    </w:p>
    <w:p>
      <w:r>
        <w:t xml:space="preserve">Lause 1: HenkilöX pyrki aina välttämään tuhlausta, mutta henkilöY ei, koska _ oli hyvin säästäväinen.</w:t>
        <w:br/>
        <w:t xml:space="preserve"> Lause 2: Henkilö X pyrki aina välttämään tuhlausta, mutta henkilö Y ei, koska _ oli hyvin tuhlaileva</w:t>
      </w:r>
    </w:p>
    <w:p>
      <w:r>
        <w:rPr>
          <w:b/>
        </w:rPr>
        <w:t xml:space="preserve">Esimerkki 0.4296</w:t>
      </w:r>
    </w:p>
    <w:p>
      <w:r>
        <w:t xml:space="preserve">Kontekstin sana: Purjo.</w:t>
      </w:r>
    </w:p>
    <w:p>
      <w:r>
        <w:rPr>
          <w:b/>
        </w:rPr>
        <w:t xml:space="preserve">Tulos</w:t>
      </w:r>
    </w:p>
    <w:p>
      <w:r>
        <w:t xml:space="preserve">Lause 1: HenkilöX piti purjoa herkullisena kasviksena, mutta henkilöY inhosi sitä. _ tilasi lounaaksi kulhollisen peruna-purjosipulikeittoa.</w:t>
        <w:br/>
        <w:t xml:space="preserve"> Lause 2: HenkilöX piti purjoa herkullisena kasviksena, mutta henkilöY inhosi sitä. _ tilasi lounaaksi kulhollisen matzapallokeittoa.</w:t>
      </w:r>
    </w:p>
    <w:p>
      <w:r>
        <w:rPr>
          <w:b/>
        </w:rPr>
        <w:t xml:space="preserve">Esimerkki 0,4297</w:t>
      </w:r>
    </w:p>
    <w:p>
      <w:r>
        <w:t xml:space="preserve">Asiayhteyssana: omenan siemenet.</w:t>
      </w:r>
    </w:p>
    <w:p>
      <w:r>
        <w:rPr>
          <w:b/>
        </w:rPr>
        <w:t xml:space="preserve">Tulos</w:t>
      </w:r>
    </w:p>
    <w:p>
      <w:r>
        <w:t xml:space="preserve">Lause 1: Omenansiementen ostaminen oli hyvä asia henkilöX:lle mutta ei henkilöY:lle, koska _ asuu talossa, jossa on suuri takapiha.</w:t>
        <w:br/>
        <w:t xml:space="preserve"> Lause 2: Omenan siementen ostaminen oli hyvä henkilöX:lle mutta ei henkilöY:lle, koska _ asuu asunnossa, jossa ei ole takapihaa</w:t>
      </w:r>
    </w:p>
    <w:p>
      <w:r>
        <w:rPr>
          <w:b/>
        </w:rPr>
        <w:t xml:space="preserve">Esimerkki 0.4298</w:t>
      </w:r>
    </w:p>
    <w:p>
      <w:r>
        <w:t xml:space="preserve">Asiayhteyssana: sosiaalistettu.</w:t>
      </w:r>
    </w:p>
    <w:p>
      <w:r>
        <w:rPr>
          <w:b/>
        </w:rPr>
        <w:t xml:space="preserve">Tulos</w:t>
      </w:r>
    </w:p>
    <w:p>
      <w:r>
        <w:t xml:space="preserve">Lause 1: HenkilöX:llä oli vähemmän ongelmia julkisen puhumisen tunnilla kuin henkilöY:llä, koska _ seurusteli useammin.</w:t>
        <w:br/>
        <w:t xml:space="preserve"> Lause 2: HenkilöX:llä oli enemmän ongelmia puhumisen tunnilla kuin HenkilöY:llä, koska _ seurusteli useammin.</w:t>
      </w:r>
    </w:p>
    <w:p>
      <w:r>
        <w:rPr>
          <w:b/>
        </w:rPr>
        <w:t xml:space="preserve">Esimerkki 0.4299</w:t>
      </w:r>
    </w:p>
    <w:p>
      <w:r>
        <w:t xml:space="preserve">Asiayhteyssana: hammaslääketieteellinen.</w:t>
      </w:r>
    </w:p>
    <w:p>
      <w:r>
        <w:rPr>
          <w:b/>
        </w:rPr>
        <w:t xml:space="preserve">Tulos</w:t>
      </w:r>
    </w:p>
    <w:p>
      <w:r>
        <w:t xml:space="preserve">Lause 1: Henkilö X:llä on ollut elämässään paljon hammasongelmia, kun taas henkilö Y:llä ei ole, joten _:n hampaat ovat vinot.</w:t>
        <w:br/>
        <w:t xml:space="preserve"> Lause 2: HenkilöX:llä on ollut elämässään paljon hammasongelmia, kun taas henkilöY:llä ei ole, joten _:n hampaat ovat suorat</w:t>
      </w:r>
    </w:p>
    <w:p>
      <w:r>
        <w:rPr>
          <w:b/>
        </w:rPr>
        <w:t xml:space="preserve">Tulos</w:t>
      </w:r>
    </w:p>
    <w:p>
      <w:r>
        <w:t xml:space="preserve">Lause 1: HenkilöX käy hammaslääkärissä paljon harvemmin kuin henkilöY, koska hänellä ei ole hammaslääkärivakuutusta.</w:t>
        <w:br/>
        <w:t xml:space="preserve"> Lause 2: HenkilöX käy hammaslääkärissä paljon vähemmän kuin henkilöY, koska _:llä on hammaslääkärivakuutus</w:t>
      </w:r>
    </w:p>
    <w:p>
      <w:r>
        <w:rPr>
          <w:b/>
        </w:rPr>
        <w:t xml:space="preserve">Tulos</w:t>
      </w:r>
    </w:p>
    <w:p>
      <w:r>
        <w:t xml:space="preserve">Lause 1: HenkilöX:llä oli hammasongelmia, kun taas henkilöY:llä ei ollut, koska hän söi paljon makeisia eikä käynyt säännöllisesti hammaslääkärissä.</w:t>
        <w:br/>
        <w:t xml:space="preserve"> Lause 2: HenkilöX:llä oli hammasongelmia, mutta henkilöY:llä ei, koska _ ei syönyt paljon makeisia ja kävi säännöllisesti hammaslääkärissä.</w:t>
      </w:r>
    </w:p>
    <w:p>
      <w:r>
        <w:rPr>
          <w:b/>
        </w:rPr>
        <w:t xml:space="preserve">Tulos</w:t>
      </w:r>
    </w:p>
    <w:p>
      <w:r>
        <w:t xml:space="preserve">Lause 1: HenkilöX:n hammashoito oli kalliimpi kuin henkilöY:n, koska hänellä oli paremmat hampaat.</w:t>
        <w:br/>
        <w:t xml:space="preserve"> Lause 2: HenkilöX:n hammashoito oli halvempi kuin henkilöY:n, koska _:llä oli huonommat hampaat</w:t>
      </w:r>
    </w:p>
    <w:p>
      <w:r>
        <w:rPr>
          <w:b/>
        </w:rPr>
        <w:t xml:space="preserve">Esimerkki 0,4300</w:t>
      </w:r>
    </w:p>
    <w:p>
      <w:r>
        <w:t xml:space="preserve">Kontekstisana: eyeliner.</w:t>
      </w:r>
    </w:p>
    <w:p>
      <w:r>
        <w:rPr>
          <w:b/>
        </w:rPr>
        <w:t xml:space="preserve">Tulos</w:t>
      </w:r>
    </w:p>
    <w:p>
      <w:r>
        <w:t xml:space="preserve">Lause 1: HenkilöX käytti mielellään savuisia luomivärejä, mutta HenkilöY hylkäsi meikin. _ sai paljon kohteliaisuuksia silmistään.</w:t>
        <w:br/>
        <w:t xml:space="preserve"> Lause 2: HenkilöX käytti mielellään savuisia luomivärejä, mutta HenkilöY hylkäsi meikin</w:t>
        <w:t xml:space="preserve"> _ sai paljon kohteliaisuuksia luonnollisesta ilmeestään.</w:t>
      </w:r>
    </w:p>
    <w:p>
      <w:r>
        <w:rPr>
          <w:b/>
        </w:rPr>
        <w:t xml:space="preserve">Tulos</w:t>
      </w:r>
    </w:p>
    <w:p>
      <w:r>
        <w:t xml:space="preserve">Lause 1: HenkilöX käytti paksua luomiväriä. HenkilöY ei käyttänyt. _ oli huolissaan siitä, miltä heidän silmänsä näyttivät.</w:t>
        <w:br/>
        <w:t xml:space="preserve"> Lause 2: HenkilöX käytti paksua luomiväriä. HenkilöY ei käyttänyt. _ ei ollut huolissaan siitä, miltä heidän silmänsä näyttivät.</w:t>
      </w:r>
    </w:p>
    <w:p>
      <w:r>
        <w:rPr>
          <w:b/>
        </w:rPr>
        <w:t xml:space="preserve">Esimerkki 0,4301</w:t>
      </w:r>
    </w:p>
    <w:p>
      <w:r>
        <w:t xml:space="preserve">Asiayhteyssana: kyyhkynen.</w:t>
      </w:r>
    </w:p>
    <w:p>
      <w:r>
        <w:rPr>
          <w:b/>
        </w:rPr>
        <w:t xml:space="preserve">Tulos</w:t>
      </w:r>
    </w:p>
    <w:p>
      <w:r>
        <w:t xml:space="preserve">Lause 1: HenkilöX pystyi pitämään kyyhkyä pidempään kuin HenkilY, koska _ ei pelännyt lintuja.</w:t>
        <w:br/>
        <w:t xml:space="preserve"> Lause 2: HenkilöX pystyi pitämään kyyhkyä pidempään kuin HenkilöY, koska _ pelkää lintuja.</w:t>
      </w:r>
    </w:p>
    <w:p>
      <w:r>
        <w:rPr>
          <w:b/>
        </w:rPr>
        <w:t xml:space="preserve">Esimerkki 0.4302</w:t>
      </w:r>
    </w:p>
    <w:p>
      <w:r>
        <w:t xml:space="preserve">Kontekstisana: blogi.</w:t>
      </w:r>
    </w:p>
    <w:p>
      <w:r>
        <w:rPr>
          <w:b/>
        </w:rPr>
        <w:t xml:space="preserve">Tulos</w:t>
      </w:r>
    </w:p>
    <w:p>
      <w:r>
        <w:t xml:space="preserve">Lause 1: Aloitettuaan blogin henkilöX pyysi henkilöY:tä oikolukemaan sen, koska _ tunnetusti teki paljon virheitä.</w:t>
        <w:br/>
        <w:t xml:space="preserve"> Lause 2: Blogin perustamisen jälkeen HenkilöX pyysi HenkilöY:tä oikolukemaan sen, koska _:n tiedettiin löytävän paljon virheitä.</w:t>
      </w:r>
    </w:p>
    <w:p>
      <w:r>
        <w:rPr>
          <w:b/>
        </w:rPr>
        <w:t xml:space="preserve">Tulos</w:t>
      </w:r>
    </w:p>
    <w:p>
      <w:r>
        <w:t xml:space="preserve">Lause 1: HenkilöX pyysi henkilöY:ltä neuvoja mielenkiintoisen ja suositun blogin kirjoittamiseen, koska _ oli vasta aloittanut bloggaamisen.</w:t>
        <w:br/>
        <w:t xml:space="preserve"> Lause 2: HenkilöX pyysi henkilöY:ltä neuvoja mielenkiintoisen ja suositun blogin kirjoittamiseen, koska _ oli ammattimainen bloggaaja</w:t>
      </w:r>
    </w:p>
    <w:p>
      <w:r>
        <w:rPr>
          <w:b/>
        </w:rPr>
        <w:t xml:space="preserve">Tulos</w:t>
      </w:r>
    </w:p>
    <w:p>
      <w:r>
        <w:t xml:space="preserve">Lause 1: HenkilöX päätti seurata HenkilöY:n blogia pysyäkseen ajan tasalla hänen elämästään, koska _ johti tylsää elämää.</w:t>
        <w:br/>
        <w:t xml:space="preserve"> Lause 2: HenkilöX päätti seurata HenkilöY:n blogia pysyäkseen ajan tasalla hänen elämästään, koska _ johti jännittävää</w:t>
      </w:r>
    </w:p>
    <w:p>
      <w:r>
        <w:rPr>
          <w:b/>
        </w:rPr>
        <w:t xml:space="preserve">Tulos</w:t>
      </w:r>
    </w:p>
    <w:p>
      <w:r>
        <w:t xml:space="preserve">Lause 1: HenkilöX ei ole koskaan lukenut blogia, ja henkilöY lukee niitä päivittäin, joten _ on vähemmän perehtynyt teknologiaan.</w:t>
        <w:br/>
        <w:t xml:space="preserve"> Lause 2: HenkilöX ei ole koskaan lukenut blogia, ja HenkilöY lukee niitä joka päivä, joten _ tuntee teknologiaa paremmin</w:t>
      </w:r>
    </w:p>
    <w:p>
      <w:r>
        <w:rPr>
          <w:b/>
        </w:rPr>
        <w:t xml:space="preserve">Tulos</w:t>
      </w:r>
    </w:p>
    <w:p>
      <w:r>
        <w:t xml:space="preserve">Lause 1: HenkilöX oli parempi kirjoittaja kuin henkilöY, joten _ valittiin kirjoittamaan yrityksen blogia.</w:t>
        <w:br/>
        <w:t xml:space="preserve"> Lause 2: HenkilöX oli vähemmän kokenut kirjoittaja kuin HenkilöY, joten _ valittiin kirjoittamaan yrityksen blogia.</w:t>
      </w:r>
    </w:p>
    <w:p>
      <w:r>
        <w:rPr>
          <w:b/>
        </w:rPr>
        <w:t xml:space="preserve">Tulos</w:t>
      </w:r>
    </w:p>
    <w:p>
      <w:r>
        <w:t xml:space="preserve">Lause 1: HenkilöX:n blogi ei menestynyt yhtä hyvin kuin henkilöY:n, koska _ ei pystynyt kirjoittamaan blogia vähintään kerran viikossa.</w:t>
        <w:br/>
        <w:t xml:space="preserve"> Lause 2: HenkilöX:n blogi ei menestynyt kuten HenkilöY:n blogi, koska _ pystyi bloggaamaan vähintään kerran viikossa</w:t>
      </w:r>
    </w:p>
    <w:p>
      <w:r>
        <w:rPr>
          <w:b/>
        </w:rPr>
        <w:t xml:space="preserve">Tulos</w:t>
      </w:r>
    </w:p>
    <w:p>
      <w:r>
        <w:t xml:space="preserve">Lause 1: Matkablogin perustaminen oli helpompaa HenkilöX:lle kuin HenkilöY:lle, koska _ oli ammattivalokuvaaja.</w:t>
        <w:br/>
        <w:t xml:space="preserve"> Lause 2: Matkablogin perustaminen oli haastavampaa henkilöX:lle kuin henkilöY:lle, koska _ oli asiantunteva valokuvaaja</w:t>
      </w:r>
    </w:p>
    <w:p>
      <w:r>
        <w:rPr>
          <w:b/>
        </w:rPr>
        <w:t xml:space="preserve">Tulos</w:t>
      </w:r>
    </w:p>
    <w:p>
      <w:r>
        <w:t xml:space="preserve">Lause 1: HenkilöX:n kirjoittama blogi oli paljon monimutkaisempi kuin HenkilY:n blogi, koska _ oli parempi graafinen suunnittelija.</w:t>
        <w:br/>
        <w:t xml:space="preserve"> Lause 2: HenkilöX:n kirjoittama blogi oli paljon yksinkertaisempi kuin HenkilöY:n blogi, koska _ oli parempi graafinen suunnittelija</w:t>
      </w:r>
    </w:p>
    <w:p>
      <w:r>
        <w:rPr>
          <w:b/>
        </w:rPr>
        <w:t xml:space="preserve">Tulos</w:t>
      </w:r>
    </w:p>
    <w:p>
      <w:r>
        <w:t xml:space="preserve">Lause 1: Kun HenkilöX päätti aloittaa blogin, HenkilöY yritti lannistaa häntä, koska hän ei halunnut kirjoittaa tekstipuheella.</w:t>
        <w:br/>
        <w:t xml:space="preserve"> Lause 2: Kun HenkilöX päätti aloittaa blogin, HenkilöY yritti lannistaa häntä, koska _ ei tykännyt lukea tekstikielellä.</w:t>
      </w:r>
    </w:p>
    <w:p>
      <w:r>
        <w:rPr>
          <w:b/>
        </w:rPr>
        <w:t xml:space="preserve">Tulos</w:t>
      </w:r>
    </w:p>
    <w:p>
      <w:r>
        <w:t xml:space="preserve">Lause 1: Vaikka henkilöX oli parempi kirjoittaja kuin henkilöY, _ tarvitsi apua henkilökohtaisen blogin kirjoittamiseen.</w:t>
        <w:br/>
        <w:t xml:space="preserve"> Lause 2: Vaikka HenkilöX oli parempi kirjoittaja kuin HenkilöY, _ antoi apua henkilökohtaisen blogin kirjoittamiseen</w:t>
      </w:r>
    </w:p>
    <w:p>
      <w:r>
        <w:rPr>
          <w:b/>
        </w:rPr>
        <w:t xml:space="preserve">Esimerkki 0.4303</w:t>
      </w:r>
    </w:p>
    <w:p>
      <w:r>
        <w:t xml:space="preserve">Asiayhteyssana: harppu.</w:t>
      </w:r>
    </w:p>
    <w:p>
      <w:r>
        <w:rPr>
          <w:b/>
        </w:rPr>
        <w:t xml:space="preserve">Tulos</w:t>
      </w:r>
    </w:p>
    <w:p>
      <w:r>
        <w:t xml:space="preserve">Lause 1: HenkilöX soitti harppua lukiossa, mutta HenkilY ei ollut bändissä, joten _ oli musiikillisesti lahjakkaampi.</w:t>
        <w:br/>
        <w:t xml:space="preserve"> Lause 2: HenkilöX soitti harppua lukiossa, mutta HenkilY ei ollut bändissä, joten _ oli musiikillisesti vähemmän lahjakas</w:t>
      </w:r>
    </w:p>
    <w:p>
      <w:r>
        <w:rPr>
          <w:b/>
        </w:rPr>
        <w:t xml:space="preserve">Tulos</w:t>
      </w:r>
    </w:p>
    <w:p>
      <w:r>
        <w:t xml:space="preserve">Lause 1: HenkilöX:n harpputunnit, joita hän antoi henkilöY:lle, eivät sujuneet hyvin, mutta _ yritti olla hyvä opettaja.</w:t>
        <w:br/>
        <w:t xml:space="preserve"> Lause 2: Harputunnit, joita HenkilöX antoi HenkilöY:lle, eivät sujuneet hyvin, koska _ ei ollut hyvä oppilas.</w:t>
      </w:r>
    </w:p>
    <w:p>
      <w:r>
        <w:rPr>
          <w:b/>
        </w:rPr>
        <w:t xml:space="preserve">Esimerkki 0.4304</w:t>
      </w:r>
    </w:p>
    <w:p>
      <w:r>
        <w:t xml:space="preserve">Asiayhteyssana: vaikutus.</w:t>
      </w:r>
    </w:p>
    <w:p>
      <w:r>
        <w:rPr>
          <w:b/>
        </w:rPr>
        <w:t xml:space="preserve">Tulos</w:t>
      </w:r>
    </w:p>
    <w:p>
      <w:r>
        <w:t xml:space="preserve">Lause 1: HenkilöX:llä oli huono vaikutus henkilöY:hyn, koska _ ajoi häntä aina tekemään rikoksia.</w:t>
        <w:br/>
        <w:t xml:space="preserve"> Lause 2: HenkilöX:llä oli huono vaikutus HenkilöY:hen, koska _ oli aina suostuteltu tekemään rikoksia.</w:t>
      </w:r>
    </w:p>
    <w:p>
      <w:r>
        <w:rPr>
          <w:b/>
        </w:rPr>
        <w:t xml:space="preserve">Esimerkki 0,4305</w:t>
      </w:r>
    </w:p>
    <w:p>
      <w:r>
        <w:t xml:space="preserve">Asiayhteyssana: haiskahtaa.</w:t>
      </w:r>
    </w:p>
    <w:p>
      <w:r>
        <w:rPr>
          <w:b/>
        </w:rPr>
        <w:t xml:space="preserve">Tulos</w:t>
      </w:r>
    </w:p>
    <w:p>
      <w:r>
        <w:t xml:space="preserve">Lause 1: HenkilöX alkoi haisemaan muutaman päivän kuluttua, ja HenkilöY kehotti häntä käymään suihkussa, koska _ oli ällöttävää.</w:t>
        <w:br/>
        <w:t xml:space="preserve"> Lause 2: HenkilöX alkoi haisemaan muutaman päivän kuluttua, ja HenkilöY käski heitä suihkuun, koska _ oli ällöttävä.</w:t>
      </w:r>
    </w:p>
    <w:p>
      <w:r>
        <w:rPr>
          <w:b/>
        </w:rPr>
        <w:t xml:space="preserve">Esimerkki 0.4306</w:t>
      </w:r>
    </w:p>
    <w:p>
      <w:r>
        <w:t xml:space="preserve">Asiayhteyssana: luut.</w:t>
      </w:r>
    </w:p>
    <w:p>
      <w:r>
        <w:rPr>
          <w:b/>
        </w:rPr>
        <w:t xml:space="preserve">Tulos</w:t>
      </w:r>
    </w:p>
    <w:p>
      <w:r>
        <w:t xml:space="preserve">Lause 1: HenkilöX ei pystynyt juoksemaan nopeasti verrattuna henkilöY:hen, koska _ hänen kehossaan oli murtuneita luita.</w:t>
        <w:br/>
        <w:t xml:space="preserve"> Lause 2: HenkilöX ei pystynyt juoksemaan nopeasti verrattuna henkilöY:hen, koska _:llä ei ollut murtuneita luita kehossaan</w:t>
      </w:r>
    </w:p>
    <w:p>
      <w:r>
        <w:rPr>
          <w:b/>
        </w:rPr>
        <w:t xml:space="preserve">Esimerkki 0.4307</w:t>
      </w:r>
    </w:p>
    <w:p>
      <w:r>
        <w:t xml:space="preserve">Kontekstin sana: Pallo.</w:t>
      </w:r>
    </w:p>
    <w:p>
      <w:r>
        <w:rPr>
          <w:b/>
        </w:rPr>
        <w:t xml:space="preserve">Tulos</w:t>
      </w:r>
    </w:p>
    <w:p>
      <w:r>
        <w:t xml:space="preserve">Lause 1: Talvitanssiaisiin meneminen oli järkevää henkilöX:n kannalta, mutta ei henkilöY:n, koska _ oli hyvä tanssija.</w:t>
        <w:br/>
        <w:t xml:space="preserve"> Lause 2: Talvitanssiaisiin meneminen oli järkevää henkilöX:lle mutta ei henkilöY:lle, koska _ oli huono tanssija</w:t>
      </w:r>
    </w:p>
    <w:p>
      <w:r>
        <w:rPr>
          <w:b/>
        </w:rPr>
        <w:t xml:space="preserve">Esimerkki 0.4308</w:t>
      </w:r>
    </w:p>
    <w:p>
      <w:r>
        <w:t xml:space="preserve">Kontekstin sana: Pääsiäinen.</w:t>
      </w:r>
    </w:p>
    <w:p>
      <w:r>
        <w:rPr>
          <w:b/>
        </w:rPr>
        <w:t xml:space="preserve">Tulos</w:t>
      </w:r>
    </w:p>
    <w:p>
      <w:r>
        <w:t xml:space="preserve">Lause 1: HenkilöX halusi mennä pääsiäisjumalanpalvelukseen henkilöY:n kanssa, koska _ oli hyvin harras kristitty.</w:t>
        <w:br/>
        <w:t xml:space="preserve"> Lause 2: HenkilöX halusi välttää menemästä pääsiäisjumalanpalvelukseen HenkilöY:n kanssa, koska _ oli hyvin harras kristitty.</w:t>
      </w:r>
    </w:p>
    <w:p>
      <w:r>
        <w:rPr>
          <w:b/>
        </w:rPr>
        <w:t xml:space="preserve">Esimerkki 0.4309</w:t>
      </w:r>
    </w:p>
    <w:p>
      <w:r>
        <w:t xml:space="preserve">Asiayhteyssana: panttioikeus.</w:t>
      </w:r>
    </w:p>
    <w:p>
      <w:r>
        <w:rPr>
          <w:b/>
        </w:rPr>
        <w:t xml:space="preserve">Tulos</w:t>
      </w:r>
    </w:p>
    <w:p>
      <w:r>
        <w:t xml:space="preserve">Lause 1: HenkilöX sai panttioikeuden taloonsa, joten henkilöY lainasi hänelle rahaa, jonka hän lupasi maksaa takaisin mahdollisimman pian.</w:t>
        <w:br/>
        <w:t xml:space="preserve"> Lause 2: HenkilöX sai panttioikeuden taloonsa, joten HenkilöY lainasi hänelle rahaa, jonka _ lupasi maksaa takaisin mahdollisimman pian.</w:t>
      </w:r>
    </w:p>
    <w:p>
      <w:r>
        <w:rPr>
          <w:b/>
        </w:rPr>
        <w:t xml:space="preserve">Esimerkki 0.4310</w:t>
      </w:r>
    </w:p>
    <w:p>
      <w:r>
        <w:t xml:space="preserve">Asiayhteyssana: frosting.</w:t>
      </w:r>
    </w:p>
    <w:p>
      <w:r>
        <w:rPr>
          <w:b/>
        </w:rPr>
        <w:t xml:space="preserve">Tulos</w:t>
      </w:r>
    </w:p>
    <w:p>
      <w:r>
        <w:t xml:space="preserve">Lause 1: HenkilöX söi kaiken kuorrutteen HenkilöY:n kakusta, mutta _ sairastui todella pahoin, koska söi liikaa sokeria.</w:t>
        <w:br/>
        <w:t xml:space="preserve"> Lause 2: HenkilöX söi kaiken kuorrutuksen HenkilöY:n kakusta, koska _ tuli todella sairaaksi, kun hän söi liikaa sokeria.</w:t>
      </w:r>
    </w:p>
    <w:p>
      <w:r>
        <w:rPr>
          <w:b/>
        </w:rPr>
        <w:t xml:space="preserve">Tulos</w:t>
      </w:r>
    </w:p>
    <w:p>
      <w:r>
        <w:t xml:space="preserve">Lause 1: HenkilöX kuorrutti kakkua HenkilöY:n syntymäpäivää varten, sitten _ laittoi kaikki kynttilät kakkuun.</w:t>
        <w:br/>
        <w:t xml:space="preserve"> Lause 2: HenkilöX kuorrutti kakun HenkilöY:n syntymäpäivää varten, sitten _ puhalsi kaikki kynttilät pois kakusta</w:t>
      </w:r>
    </w:p>
    <w:p>
      <w:r>
        <w:rPr>
          <w:b/>
        </w:rPr>
        <w:t xml:space="preserve">Tulos</w:t>
      </w:r>
    </w:p>
    <w:p>
      <w:r>
        <w:t xml:space="preserve">Lause 1: Suklaakuorrutus oli erittäin houkutteleva henkilöX:lle mutta hieman epämiellyttävä henkilöY:lle, koska _ rakasti makeisten syömistä.</w:t>
        <w:br/>
        <w:t xml:space="preserve"> Lause 2: Suklaakuorrutus oli erittäin houkutteleva henkilöX:lle mutta jokseenkin epämiellyttävä henkilöY:lle, koska _ ei pitänyt makeisten syömisestä</w:t>
      </w:r>
    </w:p>
    <w:p>
      <w:r>
        <w:rPr>
          <w:b/>
        </w:rPr>
        <w:t xml:space="preserve">Tulos</w:t>
      </w:r>
    </w:p>
    <w:p>
      <w:r>
        <w:t xml:space="preserve">Lause 1: Tarjoilija toimitti HenkilöX:n kakun kuorrutteella ja HenkilöY:n kakun ilman kuorrutetta, koska _:llä ei ole ruokavaliorajoituksia.</w:t>
        <w:br/>
        <w:t xml:space="preserve"> Lause 2: Tarjoilija toimitti henkilöX:n kakun kuorrutteella ja henkilöY:n ilman, koska _:llä on ruokavalio-ongelmia</w:t>
      </w:r>
    </w:p>
    <w:p>
      <w:r>
        <w:rPr>
          <w:b/>
        </w:rPr>
        <w:t xml:space="preserve">Esimerkki 0.4311</w:t>
      </w:r>
    </w:p>
    <w:p>
      <w:r>
        <w:t xml:space="preserve">Asiayhteyssana: kehys.</w:t>
      </w:r>
    </w:p>
    <w:p>
      <w:r>
        <w:rPr>
          <w:b/>
        </w:rPr>
        <w:t xml:space="preserve">Tulos</w:t>
      </w:r>
    </w:p>
    <w:p>
      <w:r>
        <w:t xml:space="preserve">Lause 1: HenkilöX valmistaa kuvakehyksiä tehtaalla, jossa HenkilöY on esimies, _ ei tienaa yhtä paljon kuin esimies.</w:t>
        <w:br/>
        <w:t xml:space="preserve"> Lause 2: HenkilöX valmistaa taulukehyksiä tehtaassa, jossa HenkilöY on esimies, _ ei tienaa yhtä paljon kuin taulukehystäjä.</w:t>
      </w:r>
    </w:p>
    <w:p>
      <w:r>
        <w:rPr>
          <w:b/>
        </w:rPr>
        <w:t xml:space="preserve">Tulos</w:t>
      </w:r>
    </w:p>
    <w:p>
      <w:r>
        <w:t xml:space="preserve">Lause 1: HenkilöX maksoi suuren summan rahaa kehystääkseen maalaamansa taulun, mutta HenkilY ei maksanut, koska _ oli hyvin lahjakas.</w:t>
        <w:br/>
        <w:t xml:space="preserve"> Lause 2: HenkilöX maksoi suuren summan rahaa kehystääkseen maalaamansa kuvan, mutta HenkilY ei, koska _ oli hyvin taitamaton.</w:t>
      </w:r>
    </w:p>
    <w:p>
      <w:r>
        <w:rPr>
          <w:b/>
        </w:rPr>
        <w:t xml:space="preserve">Tulos</w:t>
      </w:r>
    </w:p>
    <w:p>
      <w:r>
        <w:t xml:space="preserve">Lause 1: HenkilöX halusi rakentaa uuden kuvakehyksen HenkilöY:n muotokuvalle, koska _ oli kokenut puutyömies.</w:t>
        <w:br/>
        <w:t xml:space="preserve"> Lause 2: HenkilöX halusi rakentaa uuden kuvakehyksen HenkilöY:n muotokuvalle, koska _ oli kokematon puutyöntekijä.</w:t>
      </w:r>
    </w:p>
    <w:p>
      <w:r>
        <w:rPr>
          <w:b/>
        </w:rPr>
        <w:t xml:space="preserve">Esimerkki 0.4312</w:t>
      </w:r>
    </w:p>
    <w:p>
      <w:r>
        <w:t xml:space="preserve">Asiayhteyssana: clammy.</w:t>
      </w:r>
    </w:p>
    <w:p>
      <w:r>
        <w:rPr>
          <w:b/>
        </w:rPr>
        <w:t xml:space="preserve">Tulos</w:t>
      </w:r>
    </w:p>
    <w:p>
      <w:r>
        <w:t xml:space="preserve">Lause 1: HenkilöX:n kädet ovat kosteat, kun taas henkilöY:n kädet ovat mukavan kuivat työhaastattelussa, joten _ on todennäköisesti hermostunut.</w:t>
        <w:br/>
        <w:t xml:space="preserve"> Lause 2: HenkilöX:n kädet ovat kosteat, kun taas HenkilöY:n kädet ovat mukavan kuivat työhaastattelussa, joten _ on todennäköisesti rauhallinen</w:t>
      </w:r>
    </w:p>
    <w:p>
      <w:r>
        <w:rPr>
          <w:b/>
        </w:rPr>
        <w:t xml:space="preserve">Esimerkki 0.4313</w:t>
      </w:r>
    </w:p>
    <w:p>
      <w:r>
        <w:t xml:space="preserve">Kontekstisana: ompeleet.</w:t>
      </w:r>
    </w:p>
    <w:p>
      <w:r>
        <w:rPr>
          <w:b/>
        </w:rPr>
        <w:t xml:space="preserve">Tulos</w:t>
      </w:r>
    </w:p>
    <w:p>
      <w:r>
        <w:t xml:space="preserve">Lause 1: Kulkukoira puri henkilöX:ää, mutta henkilöY selvisi ilman naarmuakaan. Nyt _ tarvitsee tikkejä käteensä.</w:t>
        <w:br/>
        <w:t xml:space="preserve"> Lause 2: Kulkukoira puri HenkilöX:ää, mutta HenkilöY selvisi ilman naarmuakaan</w:t>
        <w:t xml:space="preserve"> Ainakaan _ ei tarvitse tikkejä käteensä.</w:t>
      </w:r>
    </w:p>
    <w:p>
      <w:r>
        <w:rPr>
          <w:b/>
        </w:rPr>
        <w:t xml:space="preserve">Tulos</w:t>
      </w:r>
    </w:p>
    <w:p>
      <w:r>
        <w:t xml:space="preserve">Lause 1: HenkilöX ompelee haavan neulalla ja langalla henkilöY:n sijasta, koska _ on vakaat kädet.</w:t>
        <w:br/>
        <w:t xml:space="preserve"> Lause 2: Henkilö X ompelee haavan neulalla ja langalla henkilöY:n sijasta, koska _:llä on tärisevät kädet</w:t>
      </w:r>
    </w:p>
    <w:p>
      <w:r>
        <w:rPr>
          <w:b/>
        </w:rPr>
        <w:t xml:space="preserve">Tulos</w:t>
      </w:r>
    </w:p>
    <w:p>
      <w:r>
        <w:t xml:space="preserve">Lause 1: HenkilöX oli erittäin hyvä tekemään tikkejä, mutta henkilöY ei ole. _ ei jättänyt suurta arpea potilaansa haavaan.</w:t>
        <w:br/>
        <w:t xml:space="preserve"> Lause 2: HenkilöX oli erittäin hyvä tekemään tikkejä, mutta HenkilöY ei ole. _ jätti potilaansa haavaan ison arven.</w:t>
      </w:r>
    </w:p>
    <w:p>
      <w:r>
        <w:rPr>
          <w:b/>
        </w:rPr>
        <w:t xml:space="preserve">Esimerkki 0.4314</w:t>
      </w:r>
    </w:p>
    <w:p>
      <w:r>
        <w:t xml:space="preserve">Asiayhteyssana: julma.</w:t>
      </w:r>
    </w:p>
    <w:p>
      <w:r>
        <w:rPr>
          <w:b/>
        </w:rPr>
        <w:t xml:space="preserve">Tulos</w:t>
      </w:r>
    </w:p>
    <w:p>
      <w:r>
        <w:t xml:space="preserve">Lause 1: HenkilöX oli paljon julmempi kuin HenkilöY, koska _ varttui kauheassa kaupunginosassa ilman perhettä.</w:t>
        <w:br/>
        <w:t xml:space="preserve"> Lause 2: HenkilöX oli paljon julmempi kuin HenkilöY, koska _ varttui mukavalla kaupunginosalla, jossa oli perhe</w:t>
      </w:r>
    </w:p>
    <w:p>
      <w:r>
        <w:rPr>
          <w:b/>
        </w:rPr>
        <w:t xml:space="preserve">Esimerkki 0.4315</w:t>
      </w:r>
    </w:p>
    <w:p>
      <w:r>
        <w:t xml:space="preserve">Kontekstisana: korvalääkitys koirille.</w:t>
      </w:r>
    </w:p>
    <w:p>
      <w:r>
        <w:rPr>
          <w:b/>
        </w:rPr>
        <w:t xml:space="preserve">Tulos</w:t>
      </w:r>
    </w:p>
    <w:p>
      <w:r>
        <w:t xml:space="preserve">Lause 1: HenkilöX:n oli vaikeampi antaa korvalääkettä koirille kuin HenkilöY:n, koska _ koirat olivat vastustuskykyisiä lääkkeelle.</w:t>
        <w:br/>
        <w:t xml:space="preserve"> Lause 2: HenkilöX:n oli vaikeampi antaa korvalääkettä koirille kuin HenkilöY:n, koska _ koiraa kelpasi lääkitys.</w:t>
      </w:r>
    </w:p>
    <w:p>
      <w:r>
        <w:rPr>
          <w:b/>
        </w:rPr>
        <w:t xml:space="preserve">Esimerkki 0.4316</w:t>
      </w:r>
    </w:p>
    <w:p>
      <w:r>
        <w:t xml:space="preserve">Kontekstisana: teinitytöt.</w:t>
      </w:r>
    </w:p>
    <w:p>
      <w:r>
        <w:rPr>
          <w:b/>
        </w:rPr>
        <w:t xml:space="preserve">Tulos</w:t>
      </w:r>
    </w:p>
    <w:p>
      <w:r>
        <w:t xml:space="preserve">Lause 1: HenkilöX seurustelee mielellään teinityttöjen kanssa, mutta HenkilöY pitää vanhemmista naisista. _ meni ostoskeskukseen etsimään mahdollisia treffikumppaneita.</w:t>
        <w:br/>
        <w:t xml:space="preserve"> Lause 2: HenkilöX tapaili mielellään teinityttöjä, mutta HenkilöY piti vanhemmista naisista. _ meni vanhainkotiin etsimään mahdollisia treffikumppaneita.</w:t>
      </w:r>
    </w:p>
    <w:p>
      <w:r>
        <w:rPr>
          <w:b/>
        </w:rPr>
        <w:t xml:space="preserve">Esimerkki 0.4317</w:t>
      </w:r>
    </w:p>
    <w:p>
      <w:r>
        <w:t xml:space="preserve">Kontekstisana: tottelevaisuusluokat.</w:t>
      </w:r>
    </w:p>
    <w:p>
      <w:r>
        <w:rPr>
          <w:b/>
        </w:rPr>
        <w:t xml:space="preserve">Tulos</w:t>
      </w:r>
    </w:p>
    <w:p>
      <w:r>
        <w:t xml:space="preserve">Lause 1: HenkilöX vei koiransa tottelevaisuuskursseille, mutta HenkilY kieltäytyi, joten _ hänellä oli hyvin käyttäytyvä Pit Bull.</w:t>
        <w:br/>
        <w:t xml:space="preserve"> Lause 2: HenkilöX vei koiransa tottelevaisuuskurssille, mutta HenkilöY kieltäytyi siitä, joten _ hänellä oli aggressiivinen Pit Bull</w:t>
      </w:r>
    </w:p>
    <w:p>
      <w:r>
        <w:rPr>
          <w:b/>
        </w:rPr>
        <w:t xml:space="preserve">Esimerkki 0.4318</w:t>
      </w:r>
    </w:p>
    <w:p>
      <w:r>
        <w:t xml:space="preserve">Asiayhteyssana: kookospähkinä.</w:t>
      </w:r>
    </w:p>
    <w:p>
      <w:r>
        <w:rPr>
          <w:b/>
        </w:rPr>
        <w:t xml:space="preserve">Tulos</w:t>
      </w:r>
    </w:p>
    <w:p>
      <w:r>
        <w:t xml:space="preserve">Lause 1: Kookospähkinä oli henkilöX:n lempivälipala, mutta henkilöY:n mielestä se maistui saippualta. _ tilasi baarista Pina Coladan.</w:t>
        <w:br/>
        <w:t xml:space="preserve"> Lause 2: Kookos oli PersonX:n lempivälipala, mutta PersonY:n mielestä se maistui saippualta. _ tilasi baarista margaritan.</w:t>
      </w:r>
    </w:p>
    <w:p>
      <w:r>
        <w:rPr>
          <w:b/>
        </w:rPr>
        <w:t xml:space="preserve">Tulos</w:t>
      </w:r>
    </w:p>
    <w:p>
      <w:r>
        <w:t xml:space="preserve">Lause 1: Löydettyään tuoreen kookospähkinän henkilöX jakoi sen henkilöY:n kanssa, koska _ ajatteli molempien tarvitsevan ravintoa.</w:t>
        <w:br/>
        <w:t xml:space="preserve"> Lause 2: Löydettyään tuoreen kookospähkinän HenkilöX jakoi sen HenkilöY:n kanssa, mutta _ ajatteli, etteivät he molemmat tarvitse ravintoa.</w:t>
      </w:r>
    </w:p>
    <w:p>
      <w:r>
        <w:rPr>
          <w:b/>
        </w:rPr>
        <w:t xml:space="preserve">Tulos</w:t>
      </w:r>
    </w:p>
    <w:p>
      <w:r>
        <w:t xml:space="preserve">Lause 1: HenkilöX joi aina tuoreista kookospähkinöistä toisin kuin henkilöY, koska _ asui saarella Tyynellämerellä.</w:t>
        <w:br/>
        <w:t xml:space="preserve"> Lause 2: HenkilöX joi aina tuoreista kookospähkinöistä toisin kuin HenkilöY, koska _ asui kaupungin esikaupungissa</w:t>
      </w:r>
    </w:p>
    <w:p>
      <w:r>
        <w:rPr>
          <w:b/>
        </w:rPr>
        <w:t xml:space="preserve">Tulos</w:t>
      </w:r>
    </w:p>
    <w:p>
      <w:r>
        <w:t xml:space="preserve">Lause 1: HenkilöX, mutta ei henkilöY, epäröi kokeilla kookoskakkua, koska _ oli pakkomielle kookoksesta.</w:t>
        <w:br/>
        <w:t xml:space="preserve"> Lause 2: HenkilöX mutta ei HenkilöY epäröi kokeilla kookoskakkua, koska _ ei pitänyt kookoksesta.</w:t>
      </w:r>
    </w:p>
    <w:p>
      <w:r>
        <w:rPr>
          <w:b/>
        </w:rPr>
        <w:t xml:space="preserve">Tulos</w:t>
      </w:r>
    </w:p>
    <w:p>
      <w:r>
        <w:t xml:space="preserve">Lause 1: HenkilöX ei yltänyt kookospähkinään puussa, joten henkilöY auttoi, koska _ on lyhyempi.</w:t>
        <w:br/>
        <w:t xml:space="preserve"> Lause 2: HenkilöX ei yltänyt kookospähkinään puussa, joten HenkilöY auttoi, koska _ on pidempi.</w:t>
      </w:r>
    </w:p>
    <w:p>
      <w:r>
        <w:rPr>
          <w:b/>
        </w:rPr>
        <w:t xml:space="preserve">Tulos</w:t>
      </w:r>
    </w:p>
    <w:p>
      <w:r>
        <w:t xml:space="preserve">Lause 1: HenkilöX:n lempiruoka on kookos, joten henkilöY saa juhliin lahjaksi kookospiirakan. _ on todella kiitollinen.</w:t>
        <w:br/>
        <w:t xml:space="preserve"> Lause 2: HenkilöX:n lempiruoka on kookos, joten HenkilöY saa juhliin lahjaksi kookospiiraan. _ on todella huomaavainen.</w:t>
      </w:r>
    </w:p>
    <w:p>
      <w:r>
        <w:rPr>
          <w:b/>
        </w:rPr>
        <w:t xml:space="preserve">Tulos</w:t>
      </w:r>
    </w:p>
    <w:p>
      <w:r>
        <w:t xml:space="preserve">Lause 1: Nainen pyysi henkilöX:ää mutta ei henkilöY:tä avaamaan kookospähkinää, koska _ oli vahva.</w:t>
        <w:br/>
        <w:t xml:space="preserve"> Lause 2: Nainen pyysi henkilöX:ää mutta ei henkilöY:tä avaamaan kookospähkinää, koska _ oli heikko</w:t>
      </w:r>
    </w:p>
    <w:p>
      <w:r>
        <w:rPr>
          <w:b/>
        </w:rPr>
        <w:t xml:space="preserve">Tulos</w:t>
      </w:r>
    </w:p>
    <w:p>
      <w:r>
        <w:t xml:space="preserve">Lause 1: Lomalla ollessaan henkilöX kysyi henkilöY:ltä, millaisilla palmupuilla kookospähkinät kasvavat, koska _ ei ollut asiantuntija.</w:t>
        <w:br/>
        <w:t xml:space="preserve"> Lause 2: Lomalla ollessaan HenkilöX kysyi HenkilöY:ltä, millaisilla palmupuilla kookospähkinöitä kasvatetaan, koska _ on asiantuntija</w:t>
      </w:r>
    </w:p>
    <w:p>
      <w:r>
        <w:rPr>
          <w:b/>
        </w:rPr>
        <w:t xml:space="preserve">Esimerkki 0.4319</w:t>
      </w:r>
    </w:p>
    <w:p>
      <w:r>
        <w:t xml:space="preserve">Asiayhteyssana: harmonikka.</w:t>
      </w:r>
    </w:p>
    <w:p>
      <w:r>
        <w:rPr>
          <w:b/>
        </w:rPr>
        <w:t xml:space="preserve">Tulos</w:t>
      </w:r>
    </w:p>
    <w:p>
      <w:r>
        <w:t xml:space="preserve">Lause 1: Korvatulppia tarvittiin usein henkilöX:n seurassa, mutta ei henkilöY:n, koska _ soitti aina harmonikkaa.</w:t>
        <w:br/>
        <w:t xml:space="preserve"> Lause 2: Korvatulppia tarvittiin usein henkilöX:n mutta ei henkilöY:n seurassa, koska _ ei koskaan soittanut harmonikkaa</w:t>
      </w:r>
    </w:p>
    <w:p>
      <w:r>
        <w:rPr>
          <w:b/>
        </w:rPr>
        <w:t xml:space="preserve">Esimerkki 0,4320</w:t>
      </w:r>
    </w:p>
    <w:p>
      <w:r>
        <w:t xml:space="preserve">Asiayhteyssana: ahdistunut.</w:t>
      </w:r>
    </w:p>
    <w:p>
      <w:r>
        <w:rPr>
          <w:b/>
        </w:rPr>
        <w:t xml:space="preserve">Tulos</w:t>
      </w:r>
    </w:p>
    <w:p>
      <w:r>
        <w:t xml:space="preserve">Lause 1: HenkilöX kysyi henkilöY:ltä, voisivatko he olla hetken omissa oloissaan, koska _ tunsi itsensä ahdistuneeksi.</w:t>
        <w:br/>
        <w:t xml:space="preserve"> Lause 2: HenkilöX kysyi HenkilöY:ltä, tarvitsisivatko he hetken omaa aikaa, mutta _ ei ollut ahdistunut.</w:t>
      </w:r>
    </w:p>
    <w:p>
      <w:r>
        <w:rPr>
          <w:b/>
        </w:rPr>
        <w:t xml:space="preserve">Tulos</w:t>
      </w:r>
    </w:p>
    <w:p>
      <w:r>
        <w:t xml:space="preserve">Lause 1: HenkilöX oli ahdistuneempi kuin henkilöY, koska _ ei opiskellut vuorosanoja ennen ensi-iltaa.</w:t>
        <w:br/>
        <w:t xml:space="preserve"> Lause 2: HenkilöX oli ahdistuneempi kuin HenkilöY, koska _ opiskeli vuorosanoja ennen ensi-iltaa.</w:t>
      </w:r>
    </w:p>
    <w:p>
      <w:r>
        <w:rPr>
          <w:b/>
        </w:rPr>
        <w:t xml:space="preserve">Esimerkki 0,4321</w:t>
      </w:r>
    </w:p>
    <w:p>
      <w:r>
        <w:t xml:space="preserve">Asiayhteyssana: palkkaaminen.</w:t>
      </w:r>
    </w:p>
    <w:p>
      <w:r>
        <w:rPr>
          <w:b/>
        </w:rPr>
        <w:t xml:space="preserve">Tulos</w:t>
      </w:r>
    </w:p>
    <w:p>
      <w:r>
        <w:t xml:space="preserve">Lause 1: HenkilöX:n oli helpompi tehdä hyviä palkkauspäätöksiä kuin HenkilöY:n, koska hänellä oli kokemusta henkilöstöhallinnosta.</w:t>
        <w:br/>
        <w:t xml:space="preserve"> Lause 2: HenkilöX:n oli helpompi tehdä hyviä palkkauspäätöksiä kuin HenkilöY:n, koska _:llä ei ollut kokemusta henkilöstöhallinnosta.</w:t>
      </w:r>
    </w:p>
    <w:p>
      <w:r>
        <w:rPr>
          <w:b/>
        </w:rPr>
        <w:t xml:space="preserve">Tulos</w:t>
      </w:r>
    </w:p>
    <w:p>
      <w:r>
        <w:t xml:space="preserve">Lause 1: HenkilöX, mutta ei henkilöY, kysyi yritykseltä, palkkaako se parhaillaan työntekijöitä, koska _ tarvitsi työtä.</w:t>
        <w:br/>
        <w:t xml:space="preserve"> Lause 2: HenkilöX, mutta ei HenkilY, kysyi yritykseltä, palkkaavatko he tällä hetkellä työntekijöitä, koska _:llä on työpaikka</w:t>
      </w:r>
    </w:p>
    <w:p>
      <w:r>
        <w:rPr>
          <w:b/>
        </w:rPr>
        <w:t xml:space="preserve">Esimerkki 0,4322</w:t>
      </w:r>
    </w:p>
    <w:p>
      <w:r>
        <w:t xml:space="preserve">Asiayhteyssana: kangas.</w:t>
      </w:r>
    </w:p>
    <w:p>
      <w:r>
        <w:rPr>
          <w:b/>
        </w:rPr>
        <w:t xml:space="preserve">Tulos</w:t>
      </w:r>
    </w:p>
    <w:p>
      <w:r>
        <w:t xml:space="preserve">Lause 1: Öljyvärimaalauksen levittäminen kankaalle oli helppoa henkilöX:lle mutta ei henkilöY:lle, koska _ käytti yleensä öljyväriä.</w:t>
        <w:br/>
        <w:t xml:space="preserve"> Lause 2: Öljyvärimaalauksen tekeminen kankaalle oli helppoa henkilöX:lle mutta ei henkilöY:lle, koska _ käytti yleensä akryylimaalia</w:t>
      </w:r>
    </w:p>
    <w:p>
      <w:r>
        <w:rPr>
          <w:b/>
        </w:rPr>
        <w:t xml:space="preserve">Tulos</w:t>
      </w:r>
    </w:p>
    <w:p>
      <w:r>
        <w:t xml:space="preserve">Lause 1: HenkilöX venyttää kankaansa henkilöY:n toimesta, koska _ ei osaa venyttää kankaita.</w:t>
        <w:br/>
        <w:t xml:space="preserve"> Lause 2: HenkilöX venyttää kankaansa henkilöY:n toimesta, mutta _ ei osaa venyttää kankaita.</w:t>
      </w:r>
    </w:p>
    <w:p>
      <w:r>
        <w:rPr>
          <w:b/>
        </w:rPr>
        <w:t xml:space="preserve">Tulos</w:t>
      </w:r>
    </w:p>
    <w:p>
      <w:r>
        <w:t xml:space="preserve">Lause 1: HenkilöX maalasi lahjaksi HenkilöY:n kuvan kankaalle, ja kun se oli valmis, _ antoi sen mielellään.</w:t>
        <w:br/>
        <w:t xml:space="preserve"> Lause 2: HenkilöX maalasi HenkilöY:n kuvan kankaalle, ja kun se oli valmis, _ otti sen mielellään vastaan</w:t>
      </w:r>
    </w:p>
    <w:p>
      <w:r>
        <w:rPr>
          <w:b/>
        </w:rPr>
        <w:t xml:space="preserve">Tulos</w:t>
      </w:r>
    </w:p>
    <w:p>
      <w:r>
        <w:t xml:space="preserve">Lause 1: HenkilöX:n kengät ovat kankaisia, kun taas henkilöY pitää mieluummin nahkakengistä. _ kengät ovat hengittävät.</w:t>
        <w:br/>
        <w:t xml:space="preserve"> Lause 2: HenkilöX:n valitsemat kengät ovat kankaisia, kun taas HenkilöY suosii nahkakenkiä</w:t>
        <w:t xml:space="preserve"> _:n kengät ovat jäykemmät.</w:t>
      </w:r>
    </w:p>
    <w:p>
      <w:r>
        <w:rPr>
          <w:b/>
        </w:rPr>
        <w:t xml:space="preserve">Esimerkki 0.4323</w:t>
      </w:r>
    </w:p>
    <w:p>
      <w:r>
        <w:t xml:space="preserve">Asiayhteyssana: liiallinen irtoaminen.</w:t>
      </w:r>
    </w:p>
    <w:p>
      <w:r>
        <w:rPr>
          <w:b/>
        </w:rPr>
        <w:t xml:space="preserve">Tulos</w:t>
      </w:r>
    </w:p>
    <w:p>
      <w:r>
        <w:t xml:space="preserve">Lause 1: Pitkäkarvaiset koirat olivat HenkilöX:n suosikki, eivät HenkilöY:n. _ ei välittänyt liiallisesta vuodatuksesta.</w:t>
        <w:br/>
        <w:t xml:space="preserve"> Lause 2: Pitkäkarvaiset koirat olivat HenkilöX:n suosikki, eivät HenkilöY:n. _ todella inhosi liiallista karvanlähtöä.</w:t>
      </w:r>
    </w:p>
    <w:p>
      <w:r>
        <w:rPr>
          <w:b/>
        </w:rPr>
        <w:t xml:space="preserve">Esimerkki 0.4324</w:t>
      </w:r>
    </w:p>
    <w:p>
      <w:r>
        <w:t xml:space="preserve">Asiayhteyssana: transsukupuolinen.</w:t>
      </w:r>
    </w:p>
    <w:p>
      <w:r>
        <w:rPr>
          <w:b/>
        </w:rPr>
        <w:t xml:space="preserve">Tulos</w:t>
      </w:r>
    </w:p>
    <w:p>
      <w:r>
        <w:t xml:space="preserve">Lause 1: Transsukupuolisuus sopi henkilöX:lle mutta ei henkilöY:lle, koska _ oli aina halunnut olla nainen.</w:t>
        <w:br/>
        <w:t xml:space="preserve"> Lause 2: Transsukupuolisuus sopi henkilöX:lle mutta ei henkilöY:lle, koska _ oli aina nauttinut miehenä olemisesta</w:t>
      </w:r>
    </w:p>
    <w:p>
      <w:r>
        <w:rPr>
          <w:b/>
        </w:rPr>
        <w:t xml:space="preserve">Tulos</w:t>
      </w:r>
    </w:p>
    <w:p>
      <w:r>
        <w:t xml:space="preserve">Lause 1: HenkilöX piti transsukupuolisuutta mielisairautena, mutta henkilöY piti sitä hyväksyttävänä. _ uskoi tieteeseen hyvin paljon.</w:t>
        <w:br/>
        <w:t xml:space="preserve"> Lause 2: HenkilöX piti transsukupuolisuutta mielisairautena, mutta henkilöY piti sitä hyväksyttävänä</w:t>
        <w:t xml:space="preserve"> _ uskoi tunteisiin hyvin paljon.</w:t>
      </w:r>
    </w:p>
    <w:p>
      <w:r>
        <w:rPr>
          <w:b/>
        </w:rPr>
        <w:t xml:space="preserve">Tulos</w:t>
      </w:r>
    </w:p>
    <w:p>
      <w:r>
        <w:t xml:space="preserve">Lause 1: HenkilöX auttoi henkilöY:tä siirtymään mieheksi, koska _ halusi auttaa transsukupuolista ystäväänsä.</w:t>
        <w:br/>
        <w:t xml:space="preserve"> Lause 2: HenkilöX auttoi HenkilöY:tä siirtymään mieheksi, koska _ tarvitsi apua transsukupuoliselta ystävältään</w:t>
      </w:r>
    </w:p>
    <w:p>
      <w:r>
        <w:rPr>
          <w:b/>
        </w:rPr>
        <w:t xml:space="preserve">Esimerkki 0,4325</w:t>
      </w:r>
    </w:p>
    <w:p>
      <w:r>
        <w:t xml:space="preserve">Context Word: käytä neulottuja sukkia.</w:t>
      </w:r>
    </w:p>
    <w:p>
      <w:r>
        <w:rPr>
          <w:b/>
        </w:rPr>
        <w:t xml:space="preserve">Tulos</w:t>
      </w:r>
    </w:p>
    <w:p>
      <w:r>
        <w:t xml:space="preserve">Lause 1: HenkilöX käytti mielellään neulottuja sukkia ja HenkilöY ei, koska _ piti lämpimistä jaloista talvella.</w:t>
        <w:br/>
        <w:t xml:space="preserve"> Lause 2: HenkilöX käytti mielellään neulottuja sukkia ja HenkilöY ei, koska _ piti paljaista jaloista talvella</w:t>
      </w:r>
    </w:p>
    <w:p>
      <w:r>
        <w:rPr>
          <w:b/>
        </w:rPr>
        <w:t xml:space="preserve">Esimerkki 0,4326</w:t>
      </w:r>
    </w:p>
    <w:p>
      <w:r>
        <w:t xml:space="preserve">Kontekstin sana: henkilökohtainen lausunto.</w:t>
      </w:r>
    </w:p>
    <w:p>
      <w:r>
        <w:rPr>
          <w:b/>
        </w:rPr>
        <w:t xml:space="preserve">Tulos</w:t>
      </w:r>
    </w:p>
    <w:p>
      <w:r>
        <w:t xml:space="preserve">Lause 1: HenkilöX pyysi henkilöäY kirjoittamaan henkilökohtaisen lausunnon korkeakouluhakemusta varten, koska _ on opiskelija.</w:t>
        <w:br/>
        <w:t xml:space="preserve"> Lause 2: HenkilöX pyysi henkilöY:tä kirjoittamaan henkilökohtaisen lausunnon yliopistohakemusta varten, koska _ on professori</w:t>
      </w:r>
    </w:p>
    <w:p>
      <w:r>
        <w:rPr>
          <w:b/>
        </w:rPr>
        <w:t xml:space="preserve">Esimerkki 0,4327</w:t>
      </w:r>
    </w:p>
    <w:p>
      <w:r>
        <w:t xml:space="preserve">Asiayhteyssana: kaasugrilli.</w:t>
      </w:r>
    </w:p>
    <w:p>
      <w:r>
        <w:rPr>
          <w:b/>
        </w:rPr>
        <w:t xml:space="preserve">Tulos</w:t>
      </w:r>
    </w:p>
    <w:p>
      <w:r>
        <w:t xml:space="preserve">Lause 1: HenkilöX käyttää mieluummin kaasugrilliä kuin henkilöY, koska _ ei pidä hiiligrillin savuisesta mausta.</w:t>
        <w:br/>
        <w:t xml:space="preserve"> Lause 2: HenkilöX suosii kaasugrilliä, mutta HenkilöY ei, koska _ pitää hiiligrillin savuisesta mausta.</w:t>
      </w:r>
    </w:p>
    <w:p>
      <w:r>
        <w:rPr>
          <w:b/>
        </w:rPr>
        <w:t xml:space="preserve">Esimerkki 0,4328</w:t>
      </w:r>
    </w:p>
    <w:p>
      <w:r>
        <w:t xml:space="preserve">Asiayhteyssana: asianajaja.</w:t>
      </w:r>
    </w:p>
    <w:p>
      <w:r>
        <w:rPr>
          <w:b/>
        </w:rPr>
        <w:t xml:space="preserve">Tulos</w:t>
      </w:r>
    </w:p>
    <w:p>
      <w:r>
        <w:t xml:space="preserve">Lause 1: HenkilöX:stä tuli hyvä asianajaja, mutta henkilöY:stä ei, koska _ esitti argumentteja logiikan avulla.</w:t>
        <w:br/>
        <w:t xml:space="preserve"> Lause 2: HenkilöX:stä tuli suuri asianajaja, mutta henkilöY:stä ei, koska _ esitti epärationaalisia argumentteja.</w:t>
      </w:r>
    </w:p>
    <w:p>
      <w:r>
        <w:rPr>
          <w:b/>
        </w:rPr>
        <w:t xml:space="preserve">Tulos</w:t>
      </w:r>
    </w:p>
    <w:p>
      <w:r>
        <w:t xml:space="preserve">Lause 1: HenkilöX:n ei tarvinnut hankkia asianajajaa, vaikka henkilöY hankki, koska _ sai syytteensä kumottua.</w:t>
        <w:br/>
        <w:t xml:space="preserve"> Lause 2: HenkilöX:n ei tarvinnut hankkia asianajajaa, vaikka HenkilöY hankki, koska _ ei saanut syytteistään luopua</w:t>
      </w:r>
    </w:p>
    <w:p>
      <w:r>
        <w:rPr>
          <w:b/>
        </w:rPr>
        <w:t xml:space="preserve">Tulos</w:t>
      </w:r>
    </w:p>
    <w:p>
      <w:r>
        <w:t xml:space="preserve">Lause 1: HenkilöX ei halunnut palkata asianajajaa, mutta henkilöY palkkasi, koska _ suhtautuu epäluuloisesti asianajajiin.</w:t>
        <w:br/>
        <w:t xml:space="preserve"> Lause 2: HenkilöX ei halunnut palkata asianajajaa, mutta HenkilöY palkkasi, koska _ luottaa asianajajiin</w:t>
      </w:r>
    </w:p>
    <w:p>
      <w:r>
        <w:rPr>
          <w:b/>
        </w:rPr>
        <w:t xml:space="preserve">Tulos</w:t>
      </w:r>
    </w:p>
    <w:p>
      <w:r>
        <w:t xml:space="preserve">Lause 1: HenkilöX:llä oli ongelmia lain kanssa, ja henkilöY on lakimies, joten hän pyysi neuvoa.</w:t>
        <w:br/>
        <w:t xml:space="preserve"> Lause 2: HenkilöX:llä oli vaikeuksia lakiasioiden kanssa ja HenkilöY on lakimies, joten _ antoi hänelle neuvoja</w:t>
      </w:r>
    </w:p>
    <w:p>
      <w:r>
        <w:rPr>
          <w:b/>
        </w:rPr>
        <w:t xml:space="preserve">Tulos</w:t>
      </w:r>
    </w:p>
    <w:p>
      <w:r>
        <w:t xml:space="preserve">Lause 1: HenkilöX syyllistyi aina kaikenlaisiin rikoksiin, mutta henkilöY noudatti lakia. _ tarvitsee usein asianajajan palveluja.</w:t>
        <w:br/>
        <w:t xml:space="preserve"> Lause 2: HenkilöX syyllistyi aina kaikenlaisiin rikoksiin, mutta HenkilöY noudatti lakia</w:t>
        <w:t xml:space="preserve"> _ tarvitsee harvoin asianajajan palveluja.</w:t>
      </w:r>
    </w:p>
    <w:p>
      <w:r>
        <w:rPr>
          <w:b/>
        </w:rPr>
        <w:t xml:space="preserve">Tulos</w:t>
      </w:r>
    </w:p>
    <w:p>
      <w:r>
        <w:t xml:space="preserve">Lause 1: HenkilöX pidätettiin edellisenä iltana ja hän soitti välittömästi henkilöY:lle, koska hän tarvitsi hyvän puolustusasianajajan.</w:t>
        <w:br/>
        <w:t xml:space="preserve"> Lause 2: HenkilöX pidätettiin edellisenä yönä ja hän soitti välittömästi HenkilöY:lle, koska _ oli hyvä puolustusasianajaja</w:t>
      </w:r>
    </w:p>
    <w:p>
      <w:r>
        <w:rPr>
          <w:b/>
        </w:rPr>
        <w:t xml:space="preserve">Tulos</w:t>
      </w:r>
    </w:p>
    <w:p>
      <w:r>
        <w:t xml:space="preserve">Lause 1: Asianajajan piti huutaa henkilöX:lle mutta ei henkilöY:lle, koska _ teki kaiken mahdollisen väärin.</w:t>
        <w:br/>
        <w:t xml:space="preserve"> Lause 2: Asianajajan oli huudettava henkilöX:lle mutta ei henkilöY:lle, koska _ teki kaiken mahdollisen oikein</w:t>
      </w:r>
    </w:p>
    <w:p>
      <w:r>
        <w:rPr>
          <w:b/>
        </w:rPr>
        <w:t xml:space="preserve">Esimerkki 0.4329</w:t>
      </w:r>
    </w:p>
    <w:p>
      <w:r>
        <w:t xml:space="preserve">Asiayhteyssana: hoitotyö.</w:t>
      </w:r>
    </w:p>
    <w:p>
      <w:r>
        <w:rPr>
          <w:b/>
        </w:rPr>
        <w:t xml:space="preserve">Tulos</w:t>
      </w:r>
    </w:p>
    <w:p>
      <w:r>
        <w:t xml:space="preserve">Lause 1: Saatuaan lapsensa henkilöX syötti vauvalleen äidinmaidonkorviketta, kun henkilöY imetti lasta, minkä vuoksi hän käytti paljon enemmän rahaa.</w:t>
        <w:br/>
        <w:t xml:space="preserve"> Lause 2: Saatuaan lapsensa henkilöX syötti vauvalleen äidinmaidonkorviketta, kun henkilöY imetti lasta, minkä vuoksi hän käytti _ paljon vähemmän rahaa</w:t>
      </w:r>
    </w:p>
    <w:p>
      <w:r>
        <w:rPr>
          <w:b/>
        </w:rPr>
        <w:t xml:space="preserve">Tulos</w:t>
      </w:r>
    </w:p>
    <w:p>
      <w:r>
        <w:t xml:space="preserve">Lause 1: Sairaanhoitajakoulu oli henkilöX:n tavoite, mutta ei henkilöY:n, koska _ halusi sairaanhoitajaksi.</w:t>
        <w:br/>
        <w:t xml:space="preserve"> Lause 2: Sairaanhoitajakoulu oli henkilöX:n tavoite, mutta ei henkilöY:n, koska _ halusi sihteeriksi.</w:t>
      </w:r>
    </w:p>
    <w:p>
      <w:r>
        <w:rPr>
          <w:b/>
        </w:rPr>
        <w:t xml:space="preserve">Tulos</w:t>
      </w:r>
    </w:p>
    <w:p>
      <w:r>
        <w:t xml:space="preserve">Lause 1: HenkilöX:n oli helpompi menestyä hyvin sairaanhoitajakoulussa kuin HenkilöY:n, koska _ oli kehittänyt hyvät opiskelutottumukset.</w:t>
        <w:br/>
        <w:t xml:space="preserve"> Lause 2: HenkilöX:n oli helpompi menestyä hyvin sairaanhoitajakoulussa kuin HenkilöY:n, koska _ ei ollut kehittänyt hyviä opiskelutottumuksia</w:t>
      </w:r>
    </w:p>
    <w:p>
      <w:r>
        <w:rPr>
          <w:b/>
        </w:rPr>
        <w:t xml:space="preserve">Tulos</w:t>
      </w:r>
    </w:p>
    <w:p>
      <w:r>
        <w:t xml:space="preserve">Lause 1: HenkilöX valmistui sairaanhoitajakoulusta paremmilla arvosanoilla kuin henkilöY, koska _ osallistui säännöllisesti tunneille.</w:t>
        <w:br/>
        <w:t xml:space="preserve"> Lause 2: HenkilöX valmistui sairaanhoitajakoulusta paremmilla arvosanoilla kuin HenkilöY, koska _ lintsasi säännöllisesti tunneilta</w:t>
      </w:r>
    </w:p>
    <w:p>
      <w:r>
        <w:rPr>
          <w:b/>
        </w:rPr>
        <w:t xml:space="preserve">Esimerkki 0,4330</w:t>
      </w:r>
    </w:p>
    <w:p>
      <w:r>
        <w:t xml:space="preserve">Asiayhteyssana: convertible.</w:t>
      </w:r>
    </w:p>
    <w:p>
      <w:r>
        <w:rPr>
          <w:b/>
        </w:rPr>
        <w:t xml:space="preserve">Tulos</w:t>
      </w:r>
    </w:p>
    <w:p>
      <w:r>
        <w:t xml:space="preserve">Lause 1: HenkilöX suuttui henkilöY:lle, joka repi hänen autostaan avoauton katon, joten _ huusi vuolaasti.</w:t>
        <w:br/>
        <w:t xml:space="preserve"> Lause 2: HenkilöX suuttui HenkilöY:lle siitä, että tämä oli repinyt avoauton kattoa autostaan, joten _ pyysi vuolaasti anteeksi.</w:t>
      </w:r>
    </w:p>
    <w:p>
      <w:r>
        <w:rPr>
          <w:b/>
        </w:rPr>
        <w:t xml:space="preserve">Tulos</w:t>
      </w:r>
    </w:p>
    <w:p>
      <w:r>
        <w:t xml:space="preserve">Lause 1: HenkilöX:n avoauto kesti kauemmin kuin henkilöY:n avoauto, koska _ oli huolellinen autoa käsitellessään.</w:t>
        <w:br/>
        <w:t xml:space="preserve"> Lause 2: HenkilöX:n avoauto kesti kauemmin kuin henkilöY:n avoauto, koska _ oli huolimaton autoa käsitellessään.</w:t>
      </w:r>
    </w:p>
    <w:p>
      <w:r>
        <w:rPr>
          <w:b/>
        </w:rPr>
        <w:t xml:space="preserve">Esimerkki 0,4331</w:t>
      </w:r>
    </w:p>
    <w:p>
      <w:r>
        <w:t xml:space="preserve">Asiayhteyssana: eettinen.</w:t>
      </w:r>
    </w:p>
    <w:p>
      <w:r>
        <w:rPr>
          <w:b/>
        </w:rPr>
        <w:t xml:space="preserve">Tulos</w:t>
      </w:r>
    </w:p>
    <w:p>
      <w:r>
        <w:t xml:space="preserve">Lause 1: Kun on kyse eettisyydestä, henkilöX on huono siinä, mutta henkilöY on aina moraalisesti terve. Todennäköisemmin _ on rikollinen.</w:t>
        <w:br/>
        <w:t xml:space="preserve"> Lause 2: Kun on kyse eettisyydestä, henkilöX on huono siinä, mutta henkilöY on aina moraalisesti terve</w:t>
        <w:t xml:space="preserve"> On todennäköisempää, että _ on asianajaja.</w:t>
      </w:r>
    </w:p>
    <w:p>
      <w:r>
        <w:rPr>
          <w:b/>
        </w:rPr>
        <w:t xml:space="preserve">Esimerkki 0,4332</w:t>
      </w:r>
    </w:p>
    <w:p>
      <w:r>
        <w:t xml:space="preserve">Kontekstisana: puulattiat.</w:t>
      </w:r>
    </w:p>
    <w:p>
      <w:r>
        <w:rPr>
          <w:b/>
        </w:rPr>
        <w:t xml:space="preserve">Tulos</w:t>
      </w:r>
    </w:p>
    <w:p>
      <w:r>
        <w:t xml:space="preserve">Lause 1: HenkilöX kysyi henkilöY:ltä, haluaisiko hän asentaa puulattiat uuteen taloonsa, koska _ halusi käyttää rahaa.</w:t>
        <w:br/>
        <w:t xml:space="preserve"> Lause 2: HenkilöX kysyi HenkilöY:ltä, haluaisiko hän asentaa puulattiat uuteen taloonsa, mutta _ halusi säästää rahaa.</w:t>
      </w:r>
    </w:p>
    <w:p>
      <w:r>
        <w:rPr>
          <w:b/>
        </w:rPr>
        <w:t xml:space="preserve">Tulos</w:t>
      </w:r>
    </w:p>
    <w:p>
      <w:r>
        <w:t xml:space="preserve">Lause 1: HenkilöX asensi taloonsa parkettilattiat, mutta henkilöY ei, koska _ hänellä oli upouusi talo.</w:t>
        <w:br/>
        <w:t xml:space="preserve"> Lause 2: HenkilöX asensi taloonsa puulattiat, mutta HenkilöY ei, koska _:llä oli vanha talo.</w:t>
      </w:r>
    </w:p>
    <w:p>
      <w:r>
        <w:rPr>
          <w:b/>
        </w:rPr>
        <w:t xml:space="preserve">Esimerkki 0,4333</w:t>
      </w:r>
    </w:p>
    <w:p>
      <w:r>
        <w:t xml:space="preserve">Kontekstin sana: PS2.</w:t>
      </w:r>
    </w:p>
    <w:p>
      <w:r>
        <w:rPr>
          <w:b/>
        </w:rPr>
        <w:t xml:space="preserve">Tulos</w:t>
      </w:r>
    </w:p>
    <w:p>
      <w:r>
        <w:t xml:space="preserve">Lause 1: Vapaa-ajallaan henkilöX ei koskaan pelaa PS2:ta, mutta henkilöY rakastaa sitä, joten _ on ei-pelaaja.</w:t>
        <w:br/>
        <w:t xml:space="preserve"> Lause 2: Vapaa-ajallaan henkilöX ei koskaan pelaa PS2:ta, mutta henkilöY rakastaa sitä, joten _ on pelaaja</w:t>
      </w:r>
    </w:p>
    <w:p>
      <w:r>
        <w:rPr>
          <w:b/>
        </w:rPr>
        <w:t xml:space="preserve">Esimerkki 0,4334</w:t>
      </w:r>
    </w:p>
    <w:p>
      <w:r>
        <w:t xml:space="preserve">Asiayhteyssana: mehiläiset.</w:t>
      </w:r>
    </w:p>
    <w:p>
      <w:r>
        <w:rPr>
          <w:b/>
        </w:rPr>
        <w:t xml:space="preserve">Tulos</w:t>
      </w:r>
    </w:p>
    <w:p>
      <w:r>
        <w:t xml:space="preserve">Lause 1: HenkilöX meni lähemmäs puita kuin henkilöY, vaikka _ pelkäsi mehiläisiä.</w:t>
        <w:br/>
        <w:t xml:space="preserve"> Lause 2: HenkilöX pysytteli kauempana puista kuin HenkilöY, vaikka _ pelkäsi mehiläisiä.</w:t>
      </w:r>
    </w:p>
    <w:p>
      <w:r>
        <w:rPr>
          <w:b/>
        </w:rPr>
        <w:t xml:space="preserve">Tulos</w:t>
      </w:r>
    </w:p>
    <w:p>
      <w:r>
        <w:t xml:space="preserve">Lause 1: Personx osui vahingossa pallolla mehiläispesään, joten Persony hyppäsi altaaseen ja _ sai pistoksen.</w:t>
        <w:br/>
        <w:t xml:space="preserve"> Lause 2: Personx osui vahingossa pallolla mehiläispesään, joten Persony hyppäsi altaaseen ja _ kastui.</w:t>
      </w:r>
    </w:p>
    <w:p>
      <w:r>
        <w:rPr>
          <w:b/>
        </w:rPr>
        <w:t xml:space="preserve">Esimerkki 0,4335</w:t>
      </w:r>
    </w:p>
    <w:p>
      <w:r>
        <w:t xml:space="preserve">Asiayhteyssana: vihaajat.</w:t>
      </w:r>
    </w:p>
    <w:p>
      <w:r>
        <w:rPr>
          <w:b/>
        </w:rPr>
        <w:t xml:space="preserve">Tulos</w:t>
      </w:r>
    </w:p>
    <w:p>
      <w:r>
        <w:t xml:space="preserve">Lause 1: HenkilöX:n oli helppo torjua vihaajiensa pilkka, mutta HenkilöY ei pystynyt siihen. _ oli hyvin rauhallinen käytös.</w:t>
        <w:br/>
        <w:t xml:space="preserve"> Lause 2: HenkilöX:n oli helppo ravistella pois vihaajiensa pilkat, mutta HenkilöY ei pystynyt</w:t>
        <w:t xml:space="preserve"> _ oli hyvin aggressiivinen käytös.</w:t>
      </w:r>
    </w:p>
    <w:p>
      <w:r>
        <w:rPr>
          <w:b/>
        </w:rPr>
        <w:t xml:space="preserve">Esimerkki 0,4336</w:t>
      </w:r>
    </w:p>
    <w:p>
      <w:r>
        <w:t xml:space="preserve">Kontekstin sana: Talvi.</w:t>
      </w:r>
    </w:p>
    <w:p>
      <w:r>
        <w:rPr>
          <w:b/>
        </w:rPr>
        <w:t xml:space="preserve">Tulos</w:t>
      </w:r>
    </w:p>
    <w:p>
      <w:r>
        <w:t xml:space="preserve">Lause 1: Talvella henkilöX ei koskaan sairastu, mutta henkilöY on aina vilustunut. _:llä on vahva immuunijärjestelmä.</w:t>
        <w:br/>
        <w:t xml:space="preserve"> Lause 2: Talvella henkilöX ei koskaan sairastu, mutta henkilöY on aina vilustunut</w:t>
        <w:t xml:space="preserve"> _:llä on heikko immuunijärjestelmä.</w:t>
      </w:r>
    </w:p>
    <w:p>
      <w:r>
        <w:rPr>
          <w:b/>
        </w:rPr>
        <w:t xml:space="preserve">Tulos</w:t>
      </w:r>
    </w:p>
    <w:p>
      <w:r>
        <w:t xml:space="preserve">Lause 1: HenkilöX on ollut talviunessa koko talven, mutta HenkilöY oli Bahamalla. On todennäköisempää, että _ on kalpea.</w:t>
        <w:br/>
        <w:t xml:space="preserve"> Lause 2: HenkilöX on ollut talviunessa koko talven, mutta HenkilöY oli Bahamalla. On todennäköisempää, että _ on ruskettunut.</w:t>
      </w:r>
    </w:p>
    <w:p>
      <w:r>
        <w:rPr>
          <w:b/>
        </w:rPr>
        <w:t xml:space="preserve">Esimerkki 0,4337</w:t>
      </w:r>
    </w:p>
    <w:p>
      <w:r>
        <w:t xml:space="preserve">Kontekstisana: bingo.</w:t>
      </w:r>
    </w:p>
    <w:p>
      <w:r>
        <w:rPr>
          <w:b/>
        </w:rPr>
        <w:t xml:space="preserve">Tulos</w:t>
      </w:r>
    </w:p>
    <w:p>
      <w:r>
        <w:t xml:space="preserve">Lause 1: HenkilöX selitti henkilöY:lle, miten bingoa pelataan, koska _ on pelannut peliä ennen tätä päivää.</w:t>
        <w:br/>
        <w:t xml:space="preserve"> Lause 2: HenkilöX selitti henkilöY:lle, miten bingoa pelataan, koska _ ei ollut koskaan ennen tätä päivää pelannut tätä peliä</w:t>
      </w:r>
    </w:p>
    <w:p>
      <w:r>
        <w:rPr>
          <w:b/>
        </w:rPr>
        <w:t xml:space="preserve">Esimerkki 0,4338</w:t>
      </w:r>
    </w:p>
    <w:p>
      <w:r>
        <w:t xml:space="preserve">Asiayhteyssana: peruukki.</w:t>
      </w:r>
    </w:p>
    <w:p>
      <w:r>
        <w:rPr>
          <w:b/>
        </w:rPr>
        <w:t xml:space="preserve">Tulos</w:t>
      </w:r>
    </w:p>
    <w:p>
      <w:r>
        <w:t xml:space="preserve">Lause 1: HenkilöX päätti leikata kaikki HenkilöY:n hiukset, mutta _ ei antanut hänen laittaa peruukkia.</w:t>
        <w:br/>
        <w:t xml:space="preserve"> Lause 2: HenkilöX päätti leikata kaikki HenkilöY:n hiukset, mutta _ ei antanut laittaa peruukkia</w:t>
      </w:r>
    </w:p>
    <w:p>
      <w:r>
        <w:rPr>
          <w:b/>
        </w:rPr>
        <w:t xml:space="preserve">Tulos</w:t>
      </w:r>
    </w:p>
    <w:p>
      <w:r>
        <w:t xml:space="preserve">Lause 1: HenkilöX ei voi vaihtaa kampaustaan yhtä usein kuin henkilöY, koska _ ei viihdy peruukissa.</w:t>
        <w:br/>
        <w:t xml:space="preserve"> Lause 2: HenkilöX ei saa vaihtaa kampaustaan yhtä usein kuin HenkilöY, koska _ pitää mielellään peruukkia.</w:t>
      </w:r>
    </w:p>
    <w:p>
      <w:r>
        <w:rPr>
          <w:b/>
        </w:rPr>
        <w:t xml:space="preserve">Tulos</w:t>
      </w:r>
    </w:p>
    <w:p>
      <w:r>
        <w:t xml:space="preserve">Lause 1: HenkilöX lahjoitti hiuksia peruukkia varten henkilöY:lle sen jälkeen, kun hänen hiuksensa olivat pudonneet, koska _ halusi auttaa ja koska hänellä oli pitkät hiukset.</w:t>
        <w:br/>
        <w:t xml:space="preserve"> Lause 2: HenkilöX lahjoitti hiuksia peruukkia varten henkilöY:lle, kun hänen hiuksensa olivat pudonneet, koska _ tarvitsi apua ja koska hänellä ei ollut hiuksia</w:t>
      </w:r>
    </w:p>
    <w:p>
      <w:r>
        <w:rPr>
          <w:b/>
        </w:rPr>
        <w:t xml:space="preserve">Tulos</w:t>
      </w:r>
    </w:p>
    <w:p>
      <w:r>
        <w:t xml:space="preserve">Lause 1: HenkilöX piti kaikenlaisista peruukeista, kun taas henkilöY ei pitänyt. _ ajatteli, että he olivat hyvin luovia.</w:t>
        <w:br/>
        <w:t xml:space="preserve"> Lause 2: HenkilöX piti kaikenlaisista peruukeista, kun taas HenkilöY ei. _ piti niitä hyvin kutisevina.</w:t>
      </w:r>
    </w:p>
    <w:p>
      <w:r>
        <w:rPr>
          <w:b/>
        </w:rPr>
        <w:t xml:space="preserve">Tulos</w:t>
      </w:r>
    </w:p>
    <w:p>
      <w:r>
        <w:t xml:space="preserve">Lause 1: HenkilöX oli kaljuuntumassa ja menettämässä hiuksiaan, mutta henkilöY ei, joten _ joutui käyttämään peruukkia.</w:t>
        <w:br/>
        <w:t xml:space="preserve"> Lause 2: HenkilöX oli kaljuuntumassa ja menettämässä hiuksiaan, mutta ei HenkilöY, joten _ ei tarvinnut käyttää peruukkia.</w:t>
      </w:r>
    </w:p>
    <w:p>
      <w:r>
        <w:rPr>
          <w:b/>
        </w:rPr>
        <w:t xml:space="preserve">Tulos</w:t>
      </w:r>
    </w:p>
    <w:p>
      <w:r>
        <w:t xml:space="preserve">Lause 1: Niinpä _ nolotti, koska henkilöX käyttää peruukkia ja henkilöY ei käytä ja hänellä on todella kauniit hiukset.</w:t>
        <w:br/>
        <w:t xml:space="preserve"> Lause 2: Joten _ oli huvittunut, koska HenkilöX käyttää peruukkia ja HenkilöY ei käytä ja koska hänellä on todella kauniit hiukset</w:t>
      </w:r>
    </w:p>
    <w:p>
      <w:r>
        <w:rPr>
          <w:b/>
        </w:rPr>
        <w:t xml:space="preserve">Esimerkki 0,4339</w:t>
      </w:r>
    </w:p>
    <w:p>
      <w:r>
        <w:t xml:space="preserve">Asiayhteyssana: yksityiskohtainen suunnitelma.</w:t>
      </w:r>
    </w:p>
    <w:p>
      <w:r>
        <w:rPr>
          <w:b/>
        </w:rPr>
        <w:t xml:space="preserve">Tulos</w:t>
      </w:r>
    </w:p>
    <w:p>
      <w:r>
        <w:t xml:space="preserve">Lause 1: Ennen kuin henkilöX lähti lomalle, hän jätti henkilöY:lle yksityiskohtaisen suunnitelman, jota tämä voi noudattaa, _ tarvitsee muita tekemään asioita usein.</w:t>
        <w:br/>
        <w:t xml:space="preserve"> Lause 2: Ennen kuin henkilöX lähti lomalle, hän jätti henkilöY:lle yksityiskohtaisen suunnitelman, jota noudattaa, _ tarvitsee muita tekemään asioita usein</w:t>
      </w:r>
    </w:p>
    <w:p>
      <w:r>
        <w:rPr>
          <w:b/>
        </w:rPr>
        <w:t xml:space="preserve">Esimerkki 0,4340</w:t>
      </w:r>
    </w:p>
    <w:p>
      <w:r>
        <w:t xml:space="preserve">Asiayhteyssana: suuntaviivat.</w:t>
      </w:r>
    </w:p>
    <w:p>
      <w:r>
        <w:rPr>
          <w:b/>
        </w:rPr>
        <w:t xml:space="preserve">Tulos</w:t>
      </w:r>
    </w:p>
    <w:p>
      <w:r>
        <w:t xml:space="preserve">Lause 1: HenkilöX:n oli helppo noudattaa ohjeita, mutta henkilöY:n ei, koska _:llä ei ollut ongelmia sääntöjen tai auktoriteetin kanssa.</w:t>
        <w:br/>
        <w:t xml:space="preserve"> Lause 2: HenkilöX:n oli helppo noudattaa ohjeita, mutta henkilöY:n ei, koska _:llä oli ongelmia sääntöjen ja auktoriteetin kanssa</w:t>
      </w:r>
    </w:p>
    <w:p>
      <w:r>
        <w:rPr>
          <w:b/>
        </w:rPr>
        <w:t xml:space="preserve">Esimerkki 0,4341</w:t>
      </w:r>
    </w:p>
    <w:p>
      <w:r>
        <w:t xml:space="preserve">Context Word: upsell.</w:t>
      </w:r>
    </w:p>
    <w:p>
      <w:r>
        <w:rPr>
          <w:b/>
        </w:rPr>
        <w:t xml:space="preserve">Tulos</w:t>
      </w:r>
    </w:p>
    <w:p>
      <w:r>
        <w:t xml:space="preserve">Lause 1: Pyrkiessään lisäämään palkkioitaan HenkilöX painosti HenkilöäY kovasti ostamaan lisätuotteita, joita _ yritti myydä lisää.</w:t>
        <w:br/>
        <w:t xml:space="preserve"> Lause 2: Pyrkiessään kasvattamaan palkkioitaan PersonX painosti PersonY:tä ostamaan lisäosatuotteita, mutta _ ei ostanut niitä.</w:t>
      </w:r>
    </w:p>
    <w:p>
      <w:r>
        <w:rPr>
          <w:b/>
        </w:rPr>
        <w:t xml:space="preserve">Esimerkki 0,4342</w:t>
      </w:r>
    </w:p>
    <w:p>
      <w:r>
        <w:t xml:space="preserve">Kontekstin sana: Avioliitto.</w:t>
      </w:r>
    </w:p>
    <w:p>
      <w:r>
        <w:rPr>
          <w:b/>
        </w:rPr>
        <w:t xml:space="preserve">Tulos</w:t>
      </w:r>
    </w:p>
    <w:p>
      <w:r>
        <w:t xml:space="preserve">Lause 1: Avioliitto oli erittäin tärkeä henkilöX:lle mutta ei henkilöY:lle, koska _ oli hyvin perinteinen.</w:t>
        <w:br/>
        <w:t xml:space="preserve"> Lause 2: Avioliitto oli erittäin tärkeä henkilöX:lle mutta ei henkilöY:lle, koska _ oli hyvin moderni</w:t>
      </w:r>
    </w:p>
    <w:p>
      <w:r>
        <w:rPr>
          <w:b/>
        </w:rPr>
        <w:t xml:space="preserve">Esimerkki 0,4343</w:t>
      </w:r>
    </w:p>
    <w:p>
      <w:r>
        <w:t xml:space="preserve">Asiayhteyssana: kirppu.</w:t>
      </w:r>
    </w:p>
    <w:p>
      <w:r>
        <w:rPr>
          <w:b/>
        </w:rPr>
        <w:t xml:space="preserve">Tulos</w:t>
      </w:r>
    </w:p>
    <w:p>
      <w:r>
        <w:t xml:space="preserve">Lause 1: HenkilöX:n ja HenkilY:n kissalla oli kirppuja, joten _ ehdotti, että he yrittäisivät pyydystää ne ennen kuin tilanne pahenee.</w:t>
        <w:br/>
        <w:t xml:space="preserve"> Lause 2: HenkilöX:llä ja henkilöY:n kissalla oli kirppuja, joten _ ehdotti, että ne yritetään tappaa ennen kuin tilanne pahenee.</w:t>
      </w:r>
    </w:p>
    <w:p>
      <w:r>
        <w:rPr>
          <w:b/>
        </w:rPr>
        <w:t xml:space="preserve">Esimerkki 0.4344</w:t>
      </w:r>
    </w:p>
    <w:p>
      <w:r>
        <w:t xml:space="preserve">Asiayhteyssana: kinkku.</w:t>
      </w:r>
    </w:p>
    <w:p>
      <w:r>
        <w:rPr>
          <w:b/>
        </w:rPr>
        <w:t xml:space="preserve">Tulos</w:t>
      </w:r>
    </w:p>
    <w:p>
      <w:r>
        <w:t xml:space="preserve">Lause 1: HenkilöX leipoi piknik-kinkkunsa valmiiksi ennen HenkilöY:tä, koska _ käytti helppoa reseptiä kinkun kuorruttamiseen.</w:t>
        <w:br/>
        <w:t xml:space="preserve"> Lause 2: HenkilöX leipoi piknik-kinkkunsa valmiiksi ennen HenkilöY:tä, koska _ käytti vaikeaa kinkkukastikkeen reseptiä</w:t>
      </w:r>
    </w:p>
    <w:p>
      <w:r>
        <w:rPr>
          <w:b/>
        </w:rPr>
        <w:t xml:space="preserve">Tulos</w:t>
      </w:r>
    </w:p>
    <w:p>
      <w:r>
        <w:t xml:space="preserve">Lause 1: HenkilöX tilasi kinkkuvaihtoehdon, mutta henkilöY valitsi kasvisruokavaihtoehdon, koska _ noudattaa kasvisruokavaliota.</w:t>
        <w:br/>
        <w:t xml:space="preserve"> Lause 2: HenkilöX tilasi kinkkuvoileivän, mutta HenkilöY valitsi kasvisvaihtoehdon, koska _ oli paleodieetillä</w:t>
      </w:r>
    </w:p>
    <w:p>
      <w:r>
        <w:rPr>
          <w:b/>
        </w:rPr>
        <w:t xml:space="preserve">Esimerkki 0,4345</w:t>
      </w:r>
    </w:p>
    <w:p>
      <w:r>
        <w:t xml:space="preserve">Asiayhteyssana: matkustanut.</w:t>
      </w:r>
    </w:p>
    <w:p>
      <w:r>
        <w:rPr>
          <w:b/>
        </w:rPr>
        <w:t xml:space="preserve">Tulos</w:t>
      </w:r>
    </w:p>
    <w:p>
      <w:r>
        <w:t xml:space="preserve">Lause 1: HenkilöX on matkustanut paljon useampaan maahan kuin HenkilöY, koska _ on kaiken kaikkiaan hyvin ulospäin suuntautunut.</w:t>
        <w:br/>
        <w:t xml:space="preserve"> Lause 2: HenkilöX on matkustanut paljon useampaan maahan kuin HenkilöY, koska _ on kaiken kaikkiaan hyvin sulkeutunut</w:t>
      </w:r>
    </w:p>
    <w:p>
      <w:r>
        <w:rPr>
          <w:b/>
        </w:rPr>
        <w:t xml:space="preserve">Esimerkki 0,4346</w:t>
      </w:r>
    </w:p>
    <w:p>
      <w:r>
        <w:t xml:space="preserve">Asiayhteyssana: tulot.</w:t>
      </w:r>
    </w:p>
    <w:p>
      <w:r>
        <w:rPr>
          <w:b/>
        </w:rPr>
        <w:t xml:space="preserve">Tulos</w:t>
      </w:r>
    </w:p>
    <w:p>
      <w:r>
        <w:t xml:space="preserve">Lause 1: Vaikka henkilöX:llä oli korkeampi titteli kuin henkilöY:llä, _ ansaitsi yrityksessä vähemmän tuloja.</w:t>
        <w:br/>
        <w:t xml:space="preserve"> Lause 2: Vaikka henkilöX:llä oli korkeampi arvo kuin henkilöY:llä, _ ansaitsi yrityksessä enemmän</w:t>
      </w:r>
    </w:p>
    <w:p>
      <w:r>
        <w:rPr>
          <w:b/>
        </w:rPr>
        <w:t xml:space="preserve">Tulos</w:t>
      </w:r>
    </w:p>
    <w:p>
      <w:r>
        <w:t xml:space="preserve">Lause 1: HenkilöX pystyi jäämään eläkkeelle aikaisemmin kuin henkilöY, koska _ oli kartuttanut passiivisia tulojaan.</w:t>
        <w:br/>
        <w:t xml:space="preserve"> Lause 2: HenkilöX pystyi jäämään eläkkeelle aikaisemmin kuin HenkilöY, koska _ ei ollut kartuttanut passiivisia tulojaan</w:t>
      </w:r>
    </w:p>
    <w:p>
      <w:r>
        <w:rPr>
          <w:b/>
        </w:rPr>
        <w:t xml:space="preserve">Tulos</w:t>
      </w:r>
    </w:p>
    <w:p>
      <w:r>
        <w:t xml:space="preserve">Lause 1: HenkilöX oli kateellinen korkeista tuloista, joita henkilöY sai työpaikastaan, koska _ oli köyhä.</w:t>
        <w:br/>
        <w:t xml:space="preserve"> Lause 2: HenkilöX oli kateellinen korkeista tuloista, joita henkilöY sai työpaikastaan, koska _ oli varakas</w:t>
      </w:r>
    </w:p>
    <w:p>
      <w:r>
        <w:rPr>
          <w:b/>
        </w:rPr>
        <w:t xml:space="preserve">Esimerkki 0,4347</w:t>
      </w:r>
    </w:p>
    <w:p>
      <w:r>
        <w:t xml:space="preserve">Asiayhteyssana: kestää.</w:t>
      </w:r>
    </w:p>
    <w:p>
      <w:r>
        <w:rPr>
          <w:b/>
        </w:rPr>
        <w:t xml:space="preserve">Tulos</w:t>
      </w:r>
    </w:p>
    <w:p>
      <w:r>
        <w:t xml:space="preserve">Lause 1: HenkilöX kestää kipua tehokkaammin kuin henkilöY, koska _ on erittäin vahva ruumiinrakenne.</w:t>
        <w:br/>
        <w:t xml:space="preserve"> Lause 2: HenkilöX kestää kipua tehokkaammin kuin HenkilöY, koska _:llä on heikko ruumiinrakenne.</w:t>
      </w:r>
    </w:p>
    <w:p>
      <w:r>
        <w:rPr>
          <w:b/>
        </w:rPr>
        <w:t xml:space="preserve">Esimerkki 0.4348</w:t>
      </w:r>
    </w:p>
    <w:p>
      <w:r>
        <w:t xml:space="preserve">Asiayhteyssana: kohoaminen.</w:t>
      </w:r>
    </w:p>
    <w:p>
      <w:r>
        <w:rPr>
          <w:b/>
        </w:rPr>
        <w:t xml:space="preserve">Tulos</w:t>
      </w:r>
    </w:p>
    <w:p>
      <w:r>
        <w:t xml:space="preserve">Lause 1: Koska henkilöX asui korkealla ja henkilöY merenpinnan tasolla, _ sai paljon lunta.</w:t>
        <w:br/>
        <w:t xml:space="preserve"> Lause 2: Koska henkilöX asui korkealla ja henkilöY merenpinnan tasolla, _ sai hyvin vähän lunta.</w:t>
      </w:r>
    </w:p>
    <w:p>
      <w:r>
        <w:rPr>
          <w:b/>
        </w:rPr>
        <w:t xml:space="preserve">Esimerkki 0,4349</w:t>
      </w:r>
    </w:p>
    <w:p>
      <w:r>
        <w:t xml:space="preserve">Asiayhteyssana: väärinkäyttö.</w:t>
      </w:r>
    </w:p>
    <w:p>
      <w:r>
        <w:rPr>
          <w:b/>
        </w:rPr>
        <w:t xml:space="preserve">Tulos</w:t>
      </w:r>
    </w:p>
    <w:p>
      <w:r>
        <w:t xml:space="preserve">Lause 1: HenkilöX:n menneisyydessä oli huumeiden väärinkäyttöä, mutta HenkilöY on aina ollut kuivilla. _ on narkomaani.</w:t>
        <w:br/>
        <w:t xml:space="preserve"> Lause 2: Huumeiden väärinkäyttö oli ongelma henkilöX:n menneisyydessä, mutta henkilöY on aina ollut kuivilla. _ on raitis henkilö.</w:t>
      </w:r>
    </w:p>
    <w:p>
      <w:r>
        <w:rPr>
          <w:b/>
        </w:rPr>
        <w:t xml:space="preserve">Tulos</w:t>
      </w:r>
    </w:p>
    <w:p>
      <w:r>
        <w:t xml:space="preserve">Lause 1: HenkilöX käytti huumeita useammin kuin henkilöY, joten _ oli huolissaan riippuvuuden kehittymisestä.</w:t>
        <w:br/>
        <w:t xml:space="preserve"> Lause 2: HenkilöX käytti huumeita useammin kuin henkilöY, joten _ ei ollut huolissaan riippuvuuden kehittymisestä</w:t>
      </w:r>
    </w:p>
    <w:p>
      <w:r>
        <w:rPr>
          <w:b/>
        </w:rPr>
        <w:t xml:space="preserve">Esimerkki 0,4350</w:t>
      </w:r>
    </w:p>
    <w:p>
      <w:r>
        <w:t xml:space="preserve">Kontekstin sana: Täydennykset.</w:t>
      </w:r>
    </w:p>
    <w:p>
      <w:r>
        <w:rPr>
          <w:b/>
        </w:rPr>
        <w:t xml:space="preserve">Tulos</w:t>
      </w:r>
    </w:p>
    <w:p>
      <w:r>
        <w:t xml:space="preserve">Lause 1: HenkilöX oli allerginen lähes kaikille elintarvikkeille ja pyysi henkilöY:tä auttamaan häntä päättämään, mitä lisäravinteita hän ottaisi.  _ päätyi 10 eri tyyppiseen.</w:t>
        <w:br/>
        <w:t xml:space="preserve"> Lause 2: HenkilöX oli allerginen lähes kaikille ruoka-aineille ja pyysi henkilöY:tä auttamaan häntä päättämään, mitä lisäravinteita hän ottaisi</w:t>
        <w:t xml:space="preserve">  _ ehdotti 10 erilaista.</w:t>
      </w:r>
    </w:p>
    <w:p>
      <w:r>
        <w:rPr>
          <w:b/>
        </w:rPr>
        <w:t xml:space="preserve">Tulos</w:t>
      </w:r>
    </w:p>
    <w:p>
      <w:r>
        <w:t xml:space="preserve">Lause 1: HenkilöX oli hoikempi kuin henkilöY, koska _ käytti ravintolisiä ollakseen terveempi ja hyväkuntoisempi.</w:t>
        <w:br/>
        <w:t xml:space="preserve"> Lause 2: HenkilöX oli hoikempi kuin HenkilöY, koska _ ei käyttänyt lisäravinteita ollakseen terveempi ja hyväkuntoisempi</w:t>
      </w:r>
    </w:p>
    <w:p>
      <w:r>
        <w:rPr>
          <w:b/>
        </w:rPr>
        <w:t xml:space="preserve">Esimerkki 0.4351</w:t>
      </w:r>
    </w:p>
    <w:p>
      <w:r>
        <w:t xml:space="preserve">Asiayhteyssana: hylätä.</w:t>
      </w:r>
    </w:p>
    <w:p>
      <w:r>
        <w:rPr>
          <w:b/>
        </w:rPr>
        <w:t xml:space="preserve">Tulos</w:t>
      </w:r>
    </w:p>
    <w:p>
      <w:r>
        <w:t xml:space="preserve">Lause 1: HenkilöX halusi hyväksyä sopimuksen, mutta henkilöY halusi hylätä sen, koska _ oli täyttänyt kaikki vaatimuksensa.</w:t>
        <w:br/>
        <w:t xml:space="preserve"> Lause 2: HenkilöX halusi hyväksyä sopimuksen, mutta HenkilöY halusi hylätä sen, koska _ ei ollut täyttänyt kaikkia vaatimuksiaan</w:t>
      </w:r>
    </w:p>
    <w:p>
      <w:r>
        <w:rPr>
          <w:b/>
        </w:rPr>
        <w:t xml:space="preserve">Esimerkki 0.4352</w:t>
      </w:r>
    </w:p>
    <w:p>
      <w:r>
        <w:t xml:space="preserve">Kontekstisana: jazz.</w:t>
      </w:r>
    </w:p>
    <w:p>
      <w:r>
        <w:rPr>
          <w:b/>
        </w:rPr>
        <w:t xml:space="preserve">Tulos</w:t>
      </w:r>
    </w:p>
    <w:p>
      <w:r>
        <w:t xml:space="preserve">Lause 1: Jazz-festivaaleilla käyminen oli viihdyttävää henkilöX:lle mutta ei henkilöY:lle, koska _ piti suurista ihmisjoukoista.</w:t>
        <w:br/>
        <w:t xml:space="preserve"> Lause 2: Jazzfestivaaleilla käyminen oli viihdyttävää henkilöX:lle mutta ei henkilöY:lle, koska _ halveksi suuria ihmisjoukkoja</w:t>
      </w:r>
    </w:p>
    <w:p>
      <w:r>
        <w:rPr>
          <w:b/>
        </w:rPr>
        <w:t xml:space="preserve">Tulos</w:t>
      </w:r>
    </w:p>
    <w:p>
      <w:r>
        <w:t xml:space="preserve">Lause 1: HenkilöX on jazzin ystävä, mutta henkilöY kuuntelee mielellään rockia, joten _ on sivistyneempi.</w:t>
        <w:br/>
        <w:t xml:space="preserve"> Lause 2: HenkilöX on jazzin ystävä, mutta HenkilöY rakastaa rockia, joten _ on tyypillisempi</w:t>
      </w:r>
    </w:p>
    <w:p>
      <w:r>
        <w:rPr>
          <w:b/>
        </w:rPr>
        <w:t xml:space="preserve">Tulos</w:t>
      </w:r>
    </w:p>
    <w:p>
      <w:r>
        <w:t xml:space="preserve">Lause 1: HenkilöX halusi tehdä jazz-uraa kuten HenkilöY, mutta _ hänellä oli huonompi ääni kuin heillä.</w:t>
        <w:br/>
        <w:t xml:space="preserve"> Lause 2: HenkilöX halusi tehdä samanlaisen jazz-uran kuin HenkilöY, mutta _:llä oli parempi ääni kuin heillä</w:t>
      </w:r>
    </w:p>
    <w:p>
      <w:r>
        <w:rPr>
          <w:b/>
        </w:rPr>
        <w:t xml:space="preserve">Esimerkki 0.4353</w:t>
      </w:r>
    </w:p>
    <w:p>
      <w:r>
        <w:t xml:space="preserve">Asiayhteyssana: muoto.</w:t>
      </w:r>
    </w:p>
    <w:p>
      <w:r>
        <w:rPr>
          <w:b/>
        </w:rPr>
        <w:t xml:space="preserve">Tulos</w:t>
      </w:r>
    </w:p>
    <w:p>
      <w:r>
        <w:t xml:space="preserve">Lause 1: Kun henkilöX täytti lomakkeen, henkilöY otti siitä kunnian; sitten _ suuttui ja valitti.</w:t>
        <w:br/>
        <w:t xml:space="preserve"> Lause 2: Kun HenkilöX täytti lomakkeen, HenkilöY otti kunnian; sitten _ pahoitti mielensä ja pyysi anteeksi.</w:t>
      </w:r>
    </w:p>
    <w:p>
      <w:r>
        <w:rPr>
          <w:b/>
        </w:rPr>
        <w:t xml:space="preserve">Esimerkki 0.4354</w:t>
      </w:r>
    </w:p>
    <w:p>
      <w:r>
        <w:t xml:space="preserve">Kontekstisana: brownies.</w:t>
      </w:r>
    </w:p>
    <w:p>
      <w:r>
        <w:rPr>
          <w:b/>
        </w:rPr>
        <w:t xml:space="preserve">Tulos</w:t>
      </w:r>
    </w:p>
    <w:p>
      <w:r>
        <w:t xml:space="preserve">Lause 1: HenkilöX:n tekemistä leivonnaisista tuli mauttomia, kun taas HenkilöY:n leivonnaiset olivat mahtavia. _ käytti kauheaa reseptiä.</w:t>
        <w:br/>
        <w:t xml:space="preserve"> Lause 2: HenkilöX:n tekemistä leivonnaisista tuli mauttomia, kun taas HenkilöY:n leivonnaiset olivat mahtavia</w:t>
        <w:t xml:space="preserve"> _ käytti maailmanluokan reseptiä.</w:t>
      </w:r>
    </w:p>
    <w:p>
      <w:r>
        <w:rPr>
          <w:b/>
        </w:rPr>
        <w:t xml:space="preserve">Esimerkki 0,4355</w:t>
      </w:r>
    </w:p>
    <w:p>
      <w:r>
        <w:t xml:space="preserve">Asiayhteyssana: valehtelu.</w:t>
      </w:r>
    </w:p>
    <w:p>
      <w:r>
        <w:rPr>
          <w:b/>
        </w:rPr>
        <w:t xml:space="preserve">Tulos</w:t>
      </w:r>
    </w:p>
    <w:p>
      <w:r>
        <w:t xml:space="preserve">Lause 1: HenkilöX, mutta ei henkilöY, sai potkut, koska _ jäi kiinni valehtelusta esimiehelle.</w:t>
        <w:br/>
        <w:t xml:space="preserve"> Lause 2: HenkilöX mutta ei HenkilY sai potkut, koska _ ei jäänyt kiinni valehtelusta esimiehelle.</w:t>
      </w:r>
    </w:p>
    <w:p>
      <w:r>
        <w:rPr>
          <w:b/>
        </w:rPr>
        <w:t xml:space="preserve">Tulos</w:t>
      </w:r>
    </w:p>
    <w:p>
      <w:r>
        <w:t xml:space="preserve">Lause 1: HenkilöX sai henkilöY:n kiinni siitä, että tämä valehteli päin naamaa rahakysymyksistä, ja _ kutsui hänet saman tien ilmi.</w:t>
        <w:br/>
        <w:t xml:space="preserve"> Lause 2: HenkilöX sai kiinni HenkilöY:n valehtelemasta päin naamaa raha-asioista, ja _ kutsuttiin siitä esiin paikan päällä.</w:t>
      </w:r>
    </w:p>
    <w:p>
      <w:r>
        <w:rPr>
          <w:b/>
        </w:rPr>
        <w:t xml:space="preserve">Tulos</w:t>
      </w:r>
    </w:p>
    <w:p>
      <w:r>
        <w:t xml:space="preserve">Lause 1: HenkilöX ei voinut lopettaa valehtelua henkilöY:lle, mutta _ päätti, että hänen on parempi pitää ystävänsä.</w:t>
        <w:br/>
        <w:t xml:space="preserve"> Lause 2: HenkilöX ei voinut lopettaa valehtelemista HenkilöY:lle, mutta _ päätti, että hänen on parempi pitää ystävänsä</w:t>
      </w:r>
    </w:p>
    <w:p>
      <w:r>
        <w:rPr>
          <w:b/>
        </w:rPr>
        <w:t xml:space="preserve">Tulos</w:t>
      </w:r>
    </w:p>
    <w:p>
      <w:r>
        <w:t xml:space="preserve">Lause 1: HenkilöX epäili, että henkilöY valehteli, joten _ esitti kysymyksen, johon hän jo tiesi vastauksen.</w:t>
        <w:br/>
        <w:t xml:space="preserve"> Lause 2: HenkilöX epäili, että henkilöY valehteli, joten _ vastasi kysymykseen, johon hän jo tiesi vastauksen</w:t>
      </w:r>
    </w:p>
    <w:p>
      <w:r>
        <w:rPr>
          <w:b/>
        </w:rPr>
        <w:t xml:space="preserve">Tulos</w:t>
      </w:r>
    </w:p>
    <w:p>
      <w:r>
        <w:t xml:space="preserve">Lause 1: HenkilöX oli tunnettu valehtelijana, kun taas henkilöY oli hyvin totuudenmukainen. Siksi onnettomuuden jälkeen _:n kertomukseen luotettiin enemmän.</w:t>
        <w:br/>
        <w:t xml:space="preserve"> Lause 2: Henkilö X oli tunnettu valehtelijana, kun taas henkilö Y oli hyvin totuudenmukainen</w:t>
        <w:t xml:space="preserve"> Siksi onnettomuuden jälkeen _:n kertomukseen luotettiin enemmän.</w:t>
      </w:r>
    </w:p>
    <w:p>
      <w:r>
        <w:rPr>
          <w:b/>
        </w:rPr>
        <w:t xml:space="preserve">Tulos</w:t>
      </w:r>
    </w:p>
    <w:p>
      <w:r>
        <w:t xml:space="preserve">Lause 1: Lapset valehtelivat, minkä henkilöX tiesi, mutta henkilöY ei tiennyt, koska _ näki, kun joku ei puhunut totta.</w:t>
        <w:br/>
        <w:t xml:space="preserve"> Lause 2: Lapset valehtelivat, minkä henkilöX tiesi, mutta henkilöY ei tiennyt, koska _ ei nähnyt, kun joku ei puhunut totta.</w:t>
      </w:r>
    </w:p>
    <w:p>
      <w:r>
        <w:rPr>
          <w:b/>
        </w:rPr>
        <w:t xml:space="preserve">Esimerkki 0.4356</w:t>
      </w:r>
    </w:p>
    <w:p>
      <w:r>
        <w:t xml:space="preserve">Asiayhteyssana: pakata muuttoa varten.</w:t>
      </w:r>
    </w:p>
    <w:p>
      <w:r>
        <w:rPr>
          <w:b/>
        </w:rPr>
        <w:t xml:space="preserve">Tulos</w:t>
      </w:r>
    </w:p>
    <w:p>
      <w:r>
        <w:t xml:space="preserve">Lause 1: Sinun on pakattava muuttoa varten, oli viimeinen asia, jonka henkilöX kertoi henkilöY:lle, _ joka on asuntokompleksin vuokranantaja.</w:t>
        <w:br/>
        <w:t xml:space="preserve"> Lause 2: Sinun täytyy pakata muuttoa varten on viimeinen asia, jonka HenkilöX kertoi HenkilöY:lle, _ on asuntokompleksin vuokralainen</w:t>
      </w:r>
    </w:p>
    <w:p>
      <w:r>
        <w:rPr>
          <w:b/>
        </w:rPr>
        <w:t xml:space="preserve">Esimerkki 0.4357</w:t>
      </w:r>
    </w:p>
    <w:p>
      <w:r>
        <w:t xml:space="preserve">Asiayhteyssana: cracked.</w:t>
      </w:r>
    </w:p>
    <w:p>
      <w:r>
        <w:rPr>
          <w:b/>
        </w:rPr>
        <w:t xml:space="preserve">Tulos</w:t>
      </w:r>
    </w:p>
    <w:p>
      <w:r>
        <w:t xml:space="preserve">Lause 1: HenkilöX:n kädet olivat halkeilevammat kuin henkilöY:n kädet, vaikka _ työskenteli kovemmin.</w:t>
        <w:br/>
        <w:t xml:space="preserve"> Lause 2: HenkilöX:n kädet olivat halkeilevammat kuin henkilöY:n kädet, koska _ työskenteli vähemmän</w:t>
      </w:r>
    </w:p>
    <w:p>
      <w:r>
        <w:rPr>
          <w:b/>
        </w:rPr>
        <w:t xml:space="preserve">Esimerkki 0.4358</w:t>
      </w:r>
    </w:p>
    <w:p>
      <w:r>
        <w:t xml:space="preserve">Asiayhteyssana: puolustaja.</w:t>
      </w:r>
    </w:p>
    <w:p>
      <w:r>
        <w:rPr>
          <w:b/>
        </w:rPr>
        <w:t xml:space="preserve">Tulos</w:t>
      </w:r>
    </w:p>
    <w:p>
      <w:r>
        <w:t xml:space="preserve">Lause 1: Julkinen puolustaja oli tarpeen henkilöX:lle mutta ei henkilöY:lle, koska _ oli lainsuojaton kansalainen.</w:t>
        <w:br/>
        <w:t xml:space="preserve"> Lause 2: Julkista puolustajaa tarvittiin henkilöX:lle mutta ei henkilöY:lle, koska _ oli mallikansalainen</w:t>
      </w:r>
    </w:p>
    <w:p>
      <w:r>
        <w:rPr>
          <w:b/>
        </w:rPr>
        <w:t xml:space="preserve">Esimerkki 0.4359</w:t>
      </w:r>
    </w:p>
    <w:p>
      <w:r>
        <w:t xml:space="preserve">Kontekstisana: rock-konsertti.</w:t>
      </w:r>
    </w:p>
    <w:p>
      <w:r>
        <w:rPr>
          <w:b/>
        </w:rPr>
        <w:t xml:space="preserve">Tulos</w:t>
      </w:r>
    </w:p>
    <w:p>
      <w:r>
        <w:t xml:space="preserve">Lause 1: HenkilöX tykkäsi käydä rock-konsertissa, mutta henkilöY ei, _ osti liput Anthraxin konserttiin.</w:t>
        <w:br/>
        <w:t xml:space="preserve"> Lause 2: HenkilöX tykkäsi mennä rock-konserttiin, mutta HenkilöY ei, _ osti liput Beyoncen katsomiseen</w:t>
      </w:r>
    </w:p>
    <w:p>
      <w:r>
        <w:rPr>
          <w:b/>
        </w:rPr>
        <w:t xml:space="preserve">Esimerkki 0,4360</w:t>
      </w:r>
    </w:p>
    <w:p>
      <w:r>
        <w:t xml:space="preserve">Kontekstin sana: aikakauslehti.</w:t>
      </w:r>
    </w:p>
    <w:p>
      <w:r>
        <w:rPr>
          <w:b/>
        </w:rPr>
        <w:t xml:space="preserve">Tulos</w:t>
      </w:r>
    </w:p>
    <w:p>
      <w:r>
        <w:t xml:space="preserve">Lause 1: HenkilöX:stä kirjoitettiin eräässä lehdessä juttu toisin kuin henkilöY:stä, koska _ oli kuuluisa.</w:t>
        <w:br/>
        <w:t xml:space="preserve"> Lause 2: HenkilöX:stä kirjoitettiin lehdessä juttu toisin kuin henkilöY:stä, koska _ oli tavallinen t</w:t>
      </w:r>
    </w:p>
    <w:p>
      <w:r>
        <w:rPr>
          <w:b/>
        </w:rPr>
        <w:t xml:space="preserve">Tulos</w:t>
      </w:r>
    </w:p>
    <w:p>
      <w:r>
        <w:t xml:space="preserve">Lause 1: HenkilöX kirjoitti paikallislehteen, kun taas HenkilöY oli valokuvaaja. _ kävi ostamassa uuden kannettavan tietokoneen.</w:t>
        <w:br/>
        <w:t xml:space="preserve"> Lause 2: HenkilöX kirjoitti paikallislehteen, kun HenkilöY oli valokuvaaja. _ kävi ostamassa uuden kameran.</w:t>
      </w:r>
    </w:p>
    <w:p>
      <w:r>
        <w:rPr>
          <w:b/>
        </w:rPr>
        <w:t xml:space="preserve">Esimerkki 0,4361</w:t>
      </w:r>
    </w:p>
    <w:p>
      <w:r>
        <w:t xml:space="preserve">Kontekstin sana: Tietokone.</w:t>
      </w:r>
    </w:p>
    <w:p>
      <w:r>
        <w:rPr>
          <w:b/>
        </w:rPr>
        <w:t xml:space="preserve">Tulos</w:t>
      </w:r>
    </w:p>
    <w:p>
      <w:r>
        <w:t xml:space="preserve">Lause 1: HenkilöX työskenteli kotoa käsin tietokoneella, jonka henkilöY oli rakentanut hänelle. _ tunsi olevansa velkaa.</w:t>
        <w:br/>
        <w:t xml:space="preserve"> Lause 2: HenkilöX työskenteli kotona käyttäen tietokonetta, jonka HenkilöY oli rakentanut hänelle</w:t>
        <w:t xml:space="preserve"> _ tunsi itsensä hyväntekeväiseksi.</w:t>
      </w:r>
    </w:p>
    <w:p>
      <w:r>
        <w:rPr>
          <w:b/>
        </w:rPr>
        <w:t xml:space="preserve">Tulos</w:t>
      </w:r>
    </w:p>
    <w:p>
      <w:r>
        <w:t xml:space="preserve">Lause 1: Tietokone hajosi. HenkilöX vei sen henkilöY:ltä, koska se tarvitsi nyt korjausta ja _ oli tietokonevelho.</w:t>
        <w:br/>
        <w:t xml:space="preserve"> Lause 2: Tietokone meni rikki. HenkilöX antoi sen HenkilöY:lle, koska se tarvitsi nyt korjausta ja _ oli tietokonevelho.</w:t>
      </w:r>
    </w:p>
    <w:p>
      <w:r>
        <w:rPr>
          <w:b/>
        </w:rPr>
        <w:t xml:space="preserve">Esimerkki 0,4362</w:t>
      </w:r>
    </w:p>
    <w:p>
      <w:r>
        <w:t xml:space="preserve">Asiayhteyssana: kuori.</w:t>
      </w:r>
    </w:p>
    <w:p>
      <w:r>
        <w:rPr>
          <w:b/>
        </w:rPr>
        <w:t xml:space="preserve">Tulos</w:t>
      </w:r>
    </w:p>
    <w:p>
      <w:r>
        <w:t xml:space="preserve">Lause 1: HenkilöX kuori banaanit ja antoi ne HenkilöY:lle, koska _ halusi valmistaa hedelmiä.</w:t>
        <w:br/>
        <w:t xml:space="preserve"> Lause 2: HenkilöX kuori banaanit ja antoi ne HenkilöY:lle, koska _ piti hedelmien syömisestä</w:t>
      </w:r>
    </w:p>
    <w:p>
      <w:r>
        <w:rPr>
          <w:b/>
        </w:rPr>
        <w:t xml:space="preserve">Tulos</w:t>
      </w:r>
    </w:p>
    <w:p>
      <w:r>
        <w:t xml:space="preserve">Lause 1: HenkilöX auttoi HenkilöäY kasvojen kuorinnassa, sillä _ tiesi, miten näyttää hyvältä treffeillä.</w:t>
        <w:br/>
        <w:t xml:space="preserve"> Lause 2: HenkilöX auttoi HenkilöäY kasvojen kuorinnassa, koska _ unohti, miten näyttää hyvältä treffeillä</w:t>
      </w:r>
    </w:p>
    <w:p>
      <w:r>
        <w:rPr>
          <w:b/>
        </w:rPr>
        <w:t xml:space="preserve">Esimerkki 0,4363</w:t>
      </w:r>
    </w:p>
    <w:p>
      <w:r>
        <w:t xml:space="preserve">Kontekstin sana: Uudelleen keksiä.</w:t>
      </w:r>
    </w:p>
    <w:p>
      <w:r>
        <w:rPr>
          <w:b/>
        </w:rPr>
        <w:t xml:space="preserve">Tulos</w:t>
      </w:r>
    </w:p>
    <w:p>
      <w:r>
        <w:t xml:space="preserve">Lause 1: HenkilöX päätti joskus keksiä itsensä uudelleen HenkilöY:n toimien perusteella, koska _ ei ollut kovin tyytyväinen elämäänsä.</w:t>
        <w:br/>
        <w:t xml:space="preserve"> Lause 2: HenkilöX päätti silloin tällöin keksiä itsensä uudelleen HenkilöY:n toimien perusteella, koska _ oli hyvin menestynyt elämässään</w:t>
      </w:r>
    </w:p>
    <w:p>
      <w:r>
        <w:rPr>
          <w:b/>
        </w:rPr>
        <w:t xml:space="preserve">Esimerkki 0.4364</w:t>
      </w:r>
    </w:p>
    <w:p>
      <w:r>
        <w:t xml:space="preserve">Asiayhteyssana: petetty.</w:t>
      </w:r>
    </w:p>
    <w:p>
      <w:r>
        <w:rPr>
          <w:b/>
        </w:rPr>
        <w:t xml:space="preserve">Tulos</w:t>
      </w:r>
    </w:p>
    <w:p>
      <w:r>
        <w:t xml:space="preserve">Lause 1: Vaikka hän oli vihainen molemmille, ystävä tunsi itsensä enemmän henkilöX:n kuin henkilöY:n pettämäksi, koska _ oli kertonut salaisuuden.</w:t>
        <w:br/>
        <w:t xml:space="preserve"> Lause 2: Vaikka hän oli vihainen molemmille, ystävä tunsi itsensä enemmän henkilöX:n kuin henkilöY:n pettämäksi, koska _ oli pitänyt salaisuuden</w:t>
      </w:r>
    </w:p>
    <w:p>
      <w:r>
        <w:rPr>
          <w:b/>
        </w:rPr>
        <w:t xml:space="preserve">Esimerkki 0,4365</w:t>
      </w:r>
    </w:p>
    <w:p>
      <w:r>
        <w:t xml:space="preserve">Context Word: sytytystulpat.</w:t>
      </w:r>
    </w:p>
    <w:p>
      <w:r>
        <w:rPr>
          <w:b/>
        </w:rPr>
        <w:t xml:space="preserve">Tulos</w:t>
      </w:r>
    </w:p>
    <w:p>
      <w:r>
        <w:t xml:space="preserve">Lause 1: HenkilöX vei autonsa henkilöY:n liikkeeseen uusia sytytystulppia varten, minkä jälkeen _ maksoi hänelle palvelusta.</w:t>
        <w:br/>
        <w:t xml:space="preserve"> Lause 2: HenkilöX vei autonsa HenkilöY:n liikkeeseen uusia sytytystulppia varten, minkä jälkeen _ maksoi hänelle palvelusta</w:t>
      </w:r>
    </w:p>
    <w:p>
      <w:r>
        <w:rPr>
          <w:b/>
        </w:rPr>
        <w:t xml:space="preserve">Tulos</w:t>
      </w:r>
    </w:p>
    <w:p>
      <w:r>
        <w:t xml:space="preserve">Lause 1: HenkilöX:n auto käynnistyi, mutta HenkilöY:n auto ei käynnistynyt, koska _ laittoi sytytystulpat oikein.</w:t>
        <w:br/>
        <w:t xml:space="preserve"> Lause 2: HenkilöX:n auto käynnistyi, mutta HenkilöY:n auto ei, koska _ laittoi sytytystulpat väärinpäin</w:t>
      </w:r>
    </w:p>
    <w:p>
      <w:r>
        <w:rPr>
          <w:b/>
        </w:rPr>
        <w:t xml:space="preserve">Esimerkki 0,4366</w:t>
      </w:r>
    </w:p>
    <w:p>
      <w:r>
        <w:t xml:space="preserve">Asiayhteyssana: tanssinopettaja.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tekemään vaikutuksen tanssinopettajaan; kun tämä kieltäytyi, _ harjoitteli yksin.</w:t>
        <w:br/>
        <w:t xml:space="preserve"> Lause 2: HenkilöX pyysi HenkilöY:tä auttamaan häntä tekemään vaikutuksen tanssinopettajaan; kun hän kieltäytyi, _ harjoitteli yksin.</w:t>
      </w:r>
    </w:p>
    <w:p>
      <w:r>
        <w:rPr>
          <w:b/>
        </w:rPr>
        <w:t xml:space="preserve">Esimerkki 0,4367</w:t>
      </w:r>
    </w:p>
    <w:p>
      <w:r>
        <w:t xml:space="preserve">Asiayhteyssana: ärtymys.</w:t>
      </w:r>
    </w:p>
    <w:p>
      <w:r>
        <w:rPr>
          <w:b/>
        </w:rPr>
        <w:t xml:space="preserve">Tulos</w:t>
      </w:r>
    </w:p>
    <w:p>
      <w:r>
        <w:t xml:space="preserve">Lause 1: HenkilöX kysyi tiskin takana olevalta HenkilöY:ltä, mikä oli maidon raivostumispäivä, _ on asiakas.</w:t>
        <w:br/>
        <w:t xml:space="preserve"> Lause 2: HenkilöX kysyi tiskin takana olevalta HenkilöY:ltä, mikä oli maidon kiihtymispäivä, _ on työntekijä.</w:t>
      </w:r>
    </w:p>
    <w:p>
      <w:r>
        <w:rPr>
          <w:b/>
        </w:rPr>
        <w:t xml:space="preserve">Esimerkki 0.4368</w:t>
      </w:r>
    </w:p>
    <w:p>
      <w:r>
        <w:t xml:space="preserve">Kontekstin sana: opas.</w:t>
      </w:r>
    </w:p>
    <w:p>
      <w:r>
        <w:rPr>
          <w:b/>
        </w:rPr>
        <w:t xml:space="preserve">Tulos</w:t>
      </w:r>
    </w:p>
    <w:p>
      <w:r>
        <w:t xml:space="preserve">Lause 1: Matkaopas puhui henkilöX:lle paljon enemmän kuin henkilöY:lle, koska _ oli puhelias henkilö.</w:t>
        <w:br/>
        <w:t xml:space="preserve"> Lause 2: Matkaopas puhui henkilöX:lle paljon enemmän kuin henkilöY:lle, koska _ oli hiljainen ihminen</w:t>
      </w:r>
    </w:p>
    <w:p>
      <w:r>
        <w:rPr>
          <w:b/>
        </w:rPr>
        <w:t xml:space="preserve">Esimerkki 0.4369</w:t>
      </w:r>
    </w:p>
    <w:p>
      <w:r>
        <w:t xml:space="preserve">Asiayhteyssana: paikallinen.</w:t>
      </w:r>
    </w:p>
    <w:p>
      <w:r>
        <w:rPr>
          <w:b/>
        </w:rPr>
        <w:t xml:space="preserve">Tulos</w:t>
      </w:r>
    </w:p>
    <w:p>
      <w:r>
        <w:t xml:space="preserve">Lause 1: HenkilöX auttoi henkilöY:tä esittelemään paikallista aluetta turistimatkan aikana, koska _ oli paikallinen.</w:t>
        <w:br/>
        <w:t xml:space="preserve"> Lause 2: HenkilöX auttoi henkilöY:tä esittelemään paikallista aluetta turistimatkan aikana, koska _ oli turisti</w:t>
      </w:r>
    </w:p>
    <w:p>
      <w:r>
        <w:rPr>
          <w:b/>
        </w:rPr>
        <w:t xml:space="preserve">Tulos</w:t>
      </w:r>
    </w:p>
    <w:p>
      <w:r>
        <w:t xml:space="preserve">Lause 1: HenkilöX meni paikalliseen pankkiin avaamaan sekkitilin ja lisäsi henkilöY:n valtuutetuksi käyttäjäksi. _ sai palkkasekit suoraan talletettavaksi.</w:t>
        <w:br/>
        <w:t xml:space="preserve"> Lause 2: HenkilöX meni paikalliseen pankkiin avaamaan sekkitilin ja lisäsi HenkilöY:n valtuutetuksi käyttäjäksi</w:t>
        <w:t xml:space="preserve"> _:llä ei ollut palkkashekkiä.</w:t>
      </w:r>
    </w:p>
    <w:p>
      <w:r>
        <w:rPr>
          <w:b/>
        </w:rPr>
        <w:t xml:space="preserve">Esimerkki 0,4370</w:t>
      </w:r>
    </w:p>
    <w:p>
      <w:r>
        <w:t xml:space="preserve">Asiayhteyssana: kruunu.</w:t>
      </w:r>
    </w:p>
    <w:p>
      <w:r>
        <w:rPr>
          <w:b/>
        </w:rPr>
        <w:t xml:space="preserve">Tulos</w:t>
      </w:r>
    </w:p>
    <w:p>
      <w:r>
        <w:t xml:space="preserve">Lause 1: HenkilöX asensi tänään HenkilöY:n hammaskruunun, joten _ käytti aikaa sen jälkeen, kun oli vastannut, miten se otetaan pois.</w:t>
        <w:br/>
        <w:t xml:space="preserve"> Lause 2: HenkilöX asensi tänään HenkilöY:n hammaskruunun, joten _ käytti aikaa kysyttyään, miten se otetaan pois</w:t>
      </w:r>
    </w:p>
    <w:p>
      <w:r>
        <w:rPr>
          <w:b/>
        </w:rPr>
        <w:t xml:space="preserve">Tulos</w:t>
      </w:r>
    </w:p>
    <w:p>
      <w:r>
        <w:t xml:space="preserve">Lause 1: HenkilöX tarvitsi kruunua hampaaseensa henkilöY:ltä; _ oli potilas.</w:t>
        <w:br/>
        <w:t xml:space="preserve"> Lause 2: HenkilöX tarvitsi kruunun hampaaseensa henkilöY:ltä; _ oli hammaslääkäri.</w:t>
      </w:r>
    </w:p>
    <w:p>
      <w:r>
        <w:rPr>
          <w:b/>
        </w:rPr>
        <w:t xml:space="preserve">Tulos</w:t>
      </w:r>
    </w:p>
    <w:p>
      <w:r>
        <w:t xml:space="preserve">Lause 1: HenkilöX käytti hienoa kultaista kruunua, jonka henkilöY laittoi siihen, koska _ oli kuningas.</w:t>
        <w:br/>
        <w:t xml:space="preserve"> Lause 2: HenkilöX käytti hienoa kultaista kruunua, jonka HenkilöY puki siihen, koska _ oli seremoniamestari</w:t>
      </w:r>
    </w:p>
    <w:p>
      <w:r>
        <w:rPr>
          <w:b/>
        </w:rPr>
        <w:t xml:space="preserve">Esimerkki 0,4371</w:t>
      </w:r>
    </w:p>
    <w:p>
      <w:r>
        <w:t xml:space="preserve">Asiayhteyssana: grilli.</w:t>
      </w:r>
    </w:p>
    <w:p>
      <w:r>
        <w:rPr>
          <w:b/>
        </w:rPr>
        <w:t xml:space="preserve">Tulos</w:t>
      </w:r>
    </w:p>
    <w:p>
      <w:r>
        <w:t xml:space="preserve">Lause 1: HenkilöX pyysi HenkilöäY valmistamaan hampurilaiset ja nakkisämpylät, koska _ ei ollut kokenut grillauksen suhteen.</w:t>
        <w:br/>
        <w:t xml:space="preserve"> Lause 2: HenkilöX pyysi henkilöY:tä valmistamaan hampurilaiset ja hotdogit, koska _:llä oli kokemusta grillaamisesta</w:t>
      </w:r>
    </w:p>
    <w:p>
      <w:r>
        <w:rPr>
          <w:b/>
        </w:rPr>
        <w:t xml:space="preserve">Tulos</w:t>
      </w:r>
    </w:p>
    <w:p>
      <w:r>
        <w:t xml:space="preserve">Lause 1: HenkilöX poltti kanan grillissä tehdessään illallista HenkilöY:lle. _ oli vihainen itselleen.</w:t>
        <w:br/>
        <w:t xml:space="preserve"> Lause 2: Henkilö X poltti kanan grillissä tehdessään illallista Henkilö Y:lle. _ ei ollut siitä pahoillaan.</w:t>
      </w:r>
    </w:p>
    <w:p>
      <w:r>
        <w:rPr>
          <w:b/>
        </w:rPr>
        <w:t xml:space="preserve">Tulos</w:t>
      </w:r>
    </w:p>
    <w:p>
      <w:r>
        <w:t xml:space="preserve">Lause 1: HenkilöX grillasi paahdettuja suolakurkkuja ja kala-aterian henkilöY:n päivälliselle, koska _ oli kokki.</w:t>
        <w:br/>
        <w:t xml:space="preserve"> Lause 2: HenkilöX grillasi paistetut suolakurkut ja kala-aterian henkilöY:n illalliselle, koska _ oli asiakas</w:t>
      </w:r>
    </w:p>
    <w:p>
      <w:r>
        <w:rPr>
          <w:b/>
        </w:rPr>
        <w:t xml:space="preserve">Tulos</w:t>
      </w:r>
    </w:p>
    <w:p>
      <w:r>
        <w:t xml:space="preserve">Lause 1: HenkilöX huusi henkilöY:lle grillistä, koska _ näki sen olevan tulessa.</w:t>
        <w:br/>
        <w:t xml:space="preserve"> Lause 2: HenkilöX huusi henkilöY:lle grillistä, koska _ ei nähnyt, että se oli tulessa.</w:t>
      </w:r>
    </w:p>
    <w:p>
      <w:r>
        <w:rPr>
          <w:b/>
        </w:rPr>
        <w:t xml:space="preserve">Tulos</w:t>
      </w:r>
    </w:p>
    <w:p>
      <w:r>
        <w:t xml:space="preserve">Lause 1: HenkilöX sai henkilöY:ltä syntymäpäivälahjaksi uuden grillin, koska _ on innokas kokki.</w:t>
        <w:br/>
        <w:t xml:space="preserve"> Lause 2: HenkilöX:n syntymäpäivälahja henkilöY:ltä oli uusi grilli, koska _ on innokas lahjojen antaja</w:t>
      </w:r>
    </w:p>
    <w:p>
      <w:r>
        <w:rPr>
          <w:b/>
        </w:rPr>
        <w:t xml:space="preserve">Esimerkki 0.4372</w:t>
      </w:r>
    </w:p>
    <w:p>
      <w:r>
        <w:t xml:space="preserve">Asiayhteyssana: show.</w:t>
      </w:r>
    </w:p>
    <w:p>
      <w:r>
        <w:rPr>
          <w:b/>
        </w:rPr>
        <w:t xml:space="preserve">Tulos</w:t>
      </w:r>
    </w:p>
    <w:p>
      <w:r>
        <w:t xml:space="preserve">Lause 1: HenkilöX lukee käsikirjoituksen, jonka henkilöY on kirjoittanut tv-ohjelmaa varten, mutta _ suhtautuu käsikirjoitukseen kriittisesti.</w:t>
        <w:br/>
        <w:t xml:space="preserve"> Lause 2: HenkilöX lukee käsikirjoituksen, jonka HenkilöY on kirjoittanut TV-ohjelmaa varten, koska _ on ylpeä käsikirjoituksesta</w:t>
      </w:r>
    </w:p>
    <w:p>
      <w:r>
        <w:rPr>
          <w:b/>
        </w:rPr>
        <w:t xml:space="preserve">Tulos</w:t>
      </w:r>
    </w:p>
    <w:p>
      <w:r>
        <w:t xml:space="preserve">Lause 1: HenkilöX katsoi televisiosarjaa, kun henkilöY luki, ja _ jatkoi ruudun katsomista.</w:t>
        <w:br/>
        <w:t xml:space="preserve"> Lause 2: HenkilöX katsoi TV-ohjelmaa, kun HenkilöY luki, ja _ jatkoi sivujen katsomista.</w:t>
      </w:r>
    </w:p>
    <w:p>
      <w:r>
        <w:rPr>
          <w:b/>
        </w:rPr>
        <w:t xml:space="preserve">Tulos</w:t>
      </w:r>
    </w:p>
    <w:p>
      <w:r>
        <w:t xml:space="preserve">Lause 1: HenkilöX:n mutta ei HenkilY:n kotiin murtauduttiin, koska _ halusi näyttää vierailijoille arvokkaita korujaan.</w:t>
        <w:br/>
        <w:t xml:space="preserve"> Lause 2: HenkilöX:n mutta ei HenkilY:n kotiin murtauduttiin, koska _ ei halunnut näyttää vierailijoille arvokasta korukokoelmaansa.</w:t>
      </w:r>
    </w:p>
    <w:p>
      <w:r>
        <w:rPr>
          <w:b/>
        </w:rPr>
        <w:t xml:space="preserve">Esimerkki 0,4373</w:t>
      </w:r>
    </w:p>
    <w:p>
      <w:r>
        <w:t xml:space="preserve">Kontekstin sana: Fiktio.</w:t>
      </w:r>
    </w:p>
    <w:p>
      <w:r>
        <w:rPr>
          <w:b/>
        </w:rPr>
        <w:t xml:space="preserve">Tulos</w:t>
      </w:r>
    </w:p>
    <w:p>
      <w:r>
        <w:t xml:space="preserve">Lause 1: HenkilöX oli erittäin hyvä kirjoittamaan kaunokirjallisuutta, kun taas HenkilöY ei ollut, joten _ opetti kurssin, jossa opetettiin kaunokirjallisuuden kirjoittamista.</w:t>
        <w:br/>
        <w:t xml:space="preserve"> Lause 2: HenkilöX oli erittäin hyvä kirjoittamaan kaunokirjallisuutta, kun taas HenkilöY ei ollut, joten _ osallistui kurssille, jossa opetettiin kirjoittamaan kaunokirjallisuutta.</w:t>
      </w:r>
    </w:p>
    <w:p>
      <w:r>
        <w:rPr>
          <w:b/>
        </w:rPr>
        <w:t xml:space="preserve">Esimerkki 0.4374</w:t>
      </w:r>
    </w:p>
    <w:p>
      <w:r>
        <w:t xml:space="preserve">Asiayhteyssana: kuormalava.</w:t>
      </w:r>
    </w:p>
    <w:p>
      <w:r>
        <w:rPr>
          <w:b/>
        </w:rPr>
        <w:t xml:space="preserve">Tulos</w:t>
      </w:r>
    </w:p>
    <w:p>
      <w:r>
        <w:t xml:space="preserve">Lause 1: HenkilöX pyysi henkilöY:ltä apua kuormalavan tai parin siirtämisessä, ja _ auttaa iloisesti.</w:t>
        <w:br/>
        <w:t xml:space="preserve"> Lause 2: HenkilöX pyysi HenkilöY:ltä apua lavan tai kahden siirtämisessä ja _ ei saa apua.</w:t>
      </w:r>
    </w:p>
    <w:p>
      <w:r>
        <w:rPr>
          <w:b/>
        </w:rPr>
        <w:t xml:space="preserve">Esimerkki 0,4375</w:t>
      </w:r>
    </w:p>
    <w:p>
      <w:r>
        <w:t xml:space="preserve">Asiayhteyssana: perusaineenvaihdunta.</w:t>
      </w:r>
    </w:p>
    <w:p>
      <w:r>
        <w:rPr>
          <w:b/>
        </w:rPr>
        <w:t xml:space="preserve">Tulos</w:t>
      </w:r>
    </w:p>
    <w:p>
      <w:r>
        <w:t xml:space="preserve">Lause 1: HenkilöX pystyi oppimaan perusaineenvaihdunta kiihtyvyyden idean, mutta henkilöY ei, koska _ oli nopea oppimaan.</w:t>
        <w:br/>
        <w:t xml:space="preserve"> Lause 2: HenkilöX pystyi oppimaan perusmetabolian idean, mutta henkilöY ei, koska _ oli hidas oppija.</w:t>
      </w:r>
    </w:p>
    <w:p>
      <w:r>
        <w:rPr>
          <w:b/>
        </w:rPr>
        <w:t xml:space="preserve">Esimerkki 0,4376</w:t>
      </w:r>
    </w:p>
    <w:p>
      <w:r>
        <w:t xml:space="preserve">Kontekstisana: halailu.</w:t>
      </w:r>
    </w:p>
    <w:p>
      <w:r>
        <w:rPr>
          <w:b/>
        </w:rPr>
        <w:t xml:space="preserve">Tulos</w:t>
      </w:r>
    </w:p>
    <w:p>
      <w:r>
        <w:t xml:space="preserve">Lause 1: HenkilöX viihtyi hyvin halailussa, mutta henkilöY ei. _ halasi rakastajansa luo.</w:t>
        <w:br/>
        <w:t xml:space="preserve"> Lause 2: HenkilöX halaili erittäin mukavasti, mutta HenkilöY ei. _ ei halannut rakastajansa kanssa.</w:t>
      </w:r>
    </w:p>
    <w:p>
      <w:r>
        <w:rPr>
          <w:b/>
        </w:rPr>
        <w:t xml:space="preserve">Esimerkki 0.4377</w:t>
      </w:r>
    </w:p>
    <w:p>
      <w:r>
        <w:t xml:space="preserve">Context Word: älykäs säästäminen.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on paljon rahaa pankissa, koska hän on säästänyt fiksusti yli kaksikymmentä vuotta.</w:t>
        <w:br/>
        <w:t xml:space="preserve"> Lause 2: HenkilöX:llä mutta ei HenkilöY:llä on paljon rahaa pankissa, koska _ ei ole harjoitellut fiksua säästämistä vuosiin</w:t>
      </w:r>
    </w:p>
    <w:p>
      <w:r>
        <w:rPr>
          <w:b/>
        </w:rPr>
        <w:t xml:space="preserve">Esimerkki 0.4378</w:t>
      </w:r>
    </w:p>
    <w:p>
      <w:r>
        <w:t xml:space="preserve">Asiayhteyssana: geneettinen.</w:t>
      </w:r>
    </w:p>
    <w:p>
      <w:r>
        <w:rPr>
          <w:b/>
        </w:rPr>
        <w:t xml:space="preserve">Tulos</w:t>
      </w:r>
    </w:p>
    <w:p>
      <w:r>
        <w:t xml:space="preserve">Lause 1: HenkilöX tiesi, ettei hän voinut periä geneettistä sairautta henkilöY:ltä, koska _ ei ollut hänen oikea tyttärensä.</w:t>
        <w:br/>
        <w:t xml:space="preserve"> Lause 2: Henkilö X tiesi, ettei hän voinut periä geneettistä häiriötä henkilöltä Y, koska _ ei ollut hänen oikea äitinsä</w:t>
      </w:r>
    </w:p>
    <w:p>
      <w:r>
        <w:rPr>
          <w:b/>
        </w:rPr>
        <w:t xml:space="preserve">Esimerkki 0.4379</w:t>
      </w:r>
    </w:p>
    <w:p>
      <w:r>
        <w:t xml:space="preserve">Asiayhteyssana: asuntovaunu.</w:t>
      </w:r>
    </w:p>
    <w:p>
      <w:r>
        <w:rPr>
          <w:b/>
        </w:rPr>
        <w:t xml:space="preserve">Tulos</w:t>
      </w:r>
    </w:p>
    <w:p>
      <w:r>
        <w:t xml:space="preserve">Lause 1: HenkilöX pysähtyi HenkilöY:n asuntoauton luona kysyäkseen, haluaisiko tämä lähteä kalastamaan, mutta ketään ei ollut kotona.</w:t>
        <w:br/>
        <w:t xml:space="preserve"> Lause 2: HenkilöX pysähtyi HenkilöY:n asuntoauton luona katsomaan, haluaisiko hän lähteä kalaan, mutta kukaan ei ollut kotona, kun _ pysähtyi.</w:t>
      </w:r>
    </w:p>
    <w:p>
      <w:r>
        <w:rPr>
          <w:b/>
        </w:rPr>
        <w:t xml:space="preserve">Esimerkki 0.4380</w:t>
      </w:r>
    </w:p>
    <w:p>
      <w:r>
        <w:t xml:space="preserve">Asiayhteyssana: ranta.</w:t>
      </w:r>
    </w:p>
    <w:p>
      <w:r>
        <w:rPr>
          <w:b/>
        </w:rPr>
        <w:t xml:space="preserve">Tulos</w:t>
      </w:r>
    </w:p>
    <w:p>
      <w:r>
        <w:t xml:space="preserve">Lause 1: HenkilöX käy rannalla joka ikinen päivä toisin kuin henkilöY, koska _ asuu paljon lähempänä rantaa.</w:t>
        <w:br/>
        <w:t xml:space="preserve"> Lause 2: HenkilöX käy rannalla joka päivä toisin kuin HenkilöY, koska _ asuu paljon kauempana rannasta.</w:t>
      </w:r>
    </w:p>
    <w:p>
      <w:r>
        <w:rPr>
          <w:b/>
        </w:rPr>
        <w:t xml:space="preserve">Tulos</w:t>
      </w:r>
    </w:p>
    <w:p>
      <w:r>
        <w:t xml:space="preserve">Lause 1: HenkilöX kutsui HenkilöY:n rannalle, mutta tämä kieltäytyi. _ kutsui sen sijaan jonkun toisen.</w:t>
        <w:br/>
        <w:t xml:space="preserve"> Lause 2: HenkilöX kutsui HenkilöY:n rannalle, mutta hän kieltäytyi. _ kutsui sen sijaan jonkun muun.</w:t>
      </w:r>
    </w:p>
    <w:p>
      <w:r>
        <w:rPr>
          <w:b/>
        </w:rPr>
        <w:t xml:space="preserve">Tulos</w:t>
      </w:r>
    </w:p>
    <w:p>
      <w:r>
        <w:t xml:space="preserve">Lause 1: HenkilöX on rantakävijä, HenkilöY ei ole, joten kannattaa kysyä _ mistä rannalta löytyy haiden hampaita.</w:t>
        <w:br/>
        <w:t xml:space="preserve"> Lause 2: HenkilöX on rantakävijä, HenkilöY ei ole, joten sinun ei pitäisi kysyä _ mistä löytää haiden hampaita rannalta.</w:t>
      </w:r>
    </w:p>
    <w:p>
      <w:r>
        <w:rPr>
          <w:b/>
        </w:rPr>
        <w:t xml:space="preserve">Tulos</w:t>
      </w:r>
    </w:p>
    <w:p>
      <w:r>
        <w:t xml:space="preserve">Lause 1: HenkilöX tykkää mennä rannalle, mutta henkilöY tykkää mennä vuorille, joten _ varasi matkan Ft. Lauderdaleen.</w:t>
        <w:br/>
        <w:t xml:space="preserve"> Lause 2: HenkilöX tykkää mennä rannalle, mutta HenkilöY tykkää mennä vuorille, joten _ varasi matkan Aspeniin</w:t>
      </w:r>
    </w:p>
    <w:p>
      <w:r>
        <w:rPr>
          <w:b/>
        </w:rPr>
        <w:t xml:space="preserve">Tulos</w:t>
      </w:r>
    </w:p>
    <w:p>
      <w:r>
        <w:t xml:space="preserve">Lause 1: HenkilöX ei koskaan pitänyt rannalla käymisestä, mutta HenkilY rakasti sitä, koska _ oli surkea uimari.</w:t>
        <w:br/>
        <w:t xml:space="preserve"> Lause 2: HenkilöX ei koskaan pitänyt rannalla käymisestä, mutta HenkilöY rakasti sitä, koska _ oli vahva uimari</w:t>
      </w:r>
    </w:p>
    <w:p>
      <w:r>
        <w:rPr>
          <w:b/>
        </w:rPr>
        <w:t xml:space="preserve">Tulos</w:t>
      </w:r>
    </w:p>
    <w:p>
      <w:r>
        <w:t xml:space="preserve">Lause 1: HenkilöX meni rannalle, kun taas HenkilY meni elokuviin, ja _ nautti meressä käymisestä.</w:t>
        <w:br/>
        <w:t xml:space="preserve"> Lause 2: HenkilöX meni rannalle, kun HenkilöY meni elokuviin, ja _ nautti menosta tyhjässä teatterissa.</w:t>
      </w:r>
    </w:p>
    <w:p>
      <w:r>
        <w:rPr>
          <w:b/>
        </w:rPr>
        <w:t xml:space="preserve">Tulos</w:t>
      </w:r>
    </w:p>
    <w:p>
      <w:r>
        <w:t xml:space="preserve">Lause 1: Ranta on henkilöX:n lempipaikka, kun taas henkilöY pitää kirjastoista. Tämä johtuu siitä, että _ on surffaaja.</w:t>
        <w:br/>
        <w:t xml:space="preserve"> Lause 2: Ranta on HenkilöX:n lempihetki, kun taas HenkilöY suosii kirjastoja. Tämä johtuu siitä, että _ on professori.</w:t>
      </w:r>
    </w:p>
    <w:p>
      <w:r>
        <w:rPr>
          <w:b/>
        </w:rPr>
        <w:t xml:space="preserve">Tulos</w:t>
      </w:r>
    </w:p>
    <w:p>
      <w:r>
        <w:t xml:space="preserve">Lause 1: Ranta oli paljon lähempänä henkilöX:ää kuin henkilöY:tä, koska _ asui lähellä rannikkoa.</w:t>
        <w:br/>
        <w:t xml:space="preserve"> Lause 2: Ranta oli paljon kauempana henkilöX:stä eikä henkilöY:stä, koska _ asui lähellä rannikkoa</w:t>
      </w:r>
    </w:p>
    <w:p>
      <w:r>
        <w:rPr>
          <w:b/>
        </w:rPr>
        <w:t xml:space="preserve">Esimerkki 0,4381</w:t>
      </w:r>
    </w:p>
    <w:p>
      <w:r>
        <w:t xml:space="preserve">Asiayhteyssana: köyhä.</w:t>
      </w:r>
    </w:p>
    <w:p>
      <w:r>
        <w:rPr>
          <w:b/>
        </w:rPr>
        <w:t xml:space="preserve">Tulos</w:t>
      </w:r>
    </w:p>
    <w:p>
      <w:r>
        <w:t xml:space="preserve">Lause 1: HenkilöX:llä oli vähemmän rahaa kuin henkilöY:llä, joten _ alkoi tuntea huonoa omaatuntoa, koska hän oli köyhä.</w:t>
        <w:br/>
        <w:t xml:space="preserve"> Lause 2: HenkilöX:llä oli enemmän rahaa kuin henkilöY:llä, joten _ alkoi tuntea olonsa huonoksi, koska hän oli köyhä</w:t>
      </w:r>
    </w:p>
    <w:p>
      <w:r>
        <w:rPr>
          <w:b/>
        </w:rPr>
        <w:t xml:space="preserve">Esimerkki 0.4382</w:t>
      </w:r>
    </w:p>
    <w:p>
      <w:r>
        <w:t xml:space="preserve">Kontekstin sana: Kasvattaa sikoja.</w:t>
      </w:r>
    </w:p>
    <w:p>
      <w:r>
        <w:rPr>
          <w:b/>
        </w:rPr>
        <w:t xml:space="preserve">Tulos</w:t>
      </w:r>
    </w:p>
    <w:p>
      <w:r>
        <w:t xml:space="preserve">Lause 1: HenkilöX ehdotti, että henkilöY kasvattaisi teurassikoja, jotta he voisivat syödä ympäri vuoden, ja _ suostui siihen.</w:t>
        <w:br/>
        <w:t xml:space="preserve"> Lause 2: HenkilöX ehdotti, että HenkilöY kasvattaisi sikoja teurastettavaksi, jotta he voisivat syödä koko vuoden, mutta _ ei suost</w:t>
      </w:r>
    </w:p>
    <w:p>
      <w:r>
        <w:rPr>
          <w:b/>
        </w:rPr>
        <w:t xml:space="preserve">Esimerkki 0,4383</w:t>
      </w:r>
    </w:p>
    <w:p>
      <w:r>
        <w:t xml:space="preserve">Asiayhteyssana: ajaminen.</w:t>
      </w:r>
    </w:p>
    <w:p>
      <w:r>
        <w:rPr>
          <w:b/>
        </w:rPr>
        <w:t xml:space="preserve">Tulos</w:t>
      </w:r>
    </w:p>
    <w:p>
      <w:r>
        <w:t xml:space="preserve">Lause 1: Talvella ajaminen sopi henkilöX:lle, mutta ei henkilöY:lle, koska hänellä oli paljon kokemusta lumisateessa ajamisesta.</w:t>
        <w:br/>
        <w:t xml:space="preserve"> Lause 2: Talvella ajaminen sopi henkilöX:lle mutta ei henkilöY:lle, koska _:llä ei ollut paljon kokemusta lumisateessa ajamisesta</w:t>
      </w:r>
    </w:p>
    <w:p>
      <w:r>
        <w:rPr>
          <w:b/>
        </w:rPr>
        <w:t xml:space="preserve">Tulos</w:t>
      </w:r>
    </w:p>
    <w:p>
      <w:r>
        <w:t xml:space="preserve">Lause 1: Ajaminen oli PersonX:n lempiharrastus, mutta PersonY ei koskaan nauttinut siitä. _ piti vapaudesta ja riippumattomuudesta.</w:t>
        <w:br/>
        <w:t xml:space="preserve"> Lause 2: Ajaminen oli PersonX:n lempiharrastus, mutta PersonY ei koskaan nauttinut siitä</w:t>
        <w:t xml:space="preserve"> _ vihasi huoltoa ja kustannuksia.</w:t>
      </w:r>
    </w:p>
    <w:p>
      <w:r>
        <w:rPr>
          <w:b/>
        </w:rPr>
        <w:t xml:space="preserve">Tulos</w:t>
      </w:r>
    </w:p>
    <w:p>
      <w:r>
        <w:t xml:space="preserve">Lause 1: HenkilöX ei halunnut ajaa nopeaa moottoripyörää toisin kuin henkilöY, koska _ pelkäsi nopeutta.</w:t>
        <w:br/>
        <w:t xml:space="preserve"> Lause 2: HenkilöX ei pitänyt nopean moottoripyörän ajamisesta toisin kuin HenkilöY, koska _ hänellä oli nopeuden tarve.</w:t>
      </w:r>
    </w:p>
    <w:p>
      <w:r>
        <w:rPr>
          <w:b/>
        </w:rPr>
        <w:t xml:space="preserve">Tulos</w:t>
      </w:r>
    </w:p>
    <w:p>
      <w:r>
        <w:t xml:space="preserve">Lause 1: HenkilöX nauttii pitkien matkojen ajamisesta, mutta HenkilöY ei, joten _ ajoi suurimman osan ajomatkasta heidän yhteisellä automatkallaan.</w:t>
        <w:br/>
        <w:t xml:space="preserve"> Lause 2: HenkilöX ei nauti pitkien matkojen ajamisesta, mutta HenkilöY nauttii, joten _ ajoi suurimman osan ajomatkasta heidän yhteisellä matkallaan.</w:t>
      </w:r>
    </w:p>
    <w:p>
      <w:r>
        <w:rPr>
          <w:b/>
        </w:rPr>
        <w:t xml:space="preserve">Tulos</w:t>
      </w:r>
    </w:p>
    <w:p>
      <w:r>
        <w:t xml:space="preserve">Lause 1: HenkilöX luovutti kirjallisen kokeen henkilöY:lle, koska _ halusi läpäistä ajokokeen.</w:t>
        <w:br/>
        <w:t xml:space="preserve"> Lause 2: HenkilöX luovutti kirjallisen kokeen HenkilöY:lle, koska _ halusi saada ajokokeesta arvosanan</w:t>
      </w:r>
    </w:p>
    <w:p>
      <w:r>
        <w:rPr>
          <w:b/>
        </w:rPr>
        <w:t xml:space="preserve">Tulos</w:t>
      </w:r>
    </w:p>
    <w:p>
      <w:r>
        <w:t xml:space="preserve">Lause 1: HenkilöX osasi ajaa paremmin kuin henkilöY, koska hän oli käynyt koulussa ajoturvallisuuskurssin.</w:t>
        <w:br/>
        <w:t xml:space="preserve"> Lause 2: HenkilöX osasi ajaa paremmin kuin HenkilöY, vaikka _ oli käynyt koulussa ajoturvallisuuskurssin.</w:t>
      </w:r>
    </w:p>
    <w:p>
      <w:r>
        <w:rPr>
          <w:b/>
        </w:rPr>
        <w:t xml:space="preserve">Tulos</w:t>
      </w:r>
    </w:p>
    <w:p>
      <w:r>
        <w:t xml:space="preserve">Lause 1: HenkilöX osallistuu henkilöY:n kanssa ajotunneille, joten _:n on oltava tässä tilanteessa oppilas.</w:t>
        <w:br/>
        <w:t xml:space="preserve"> Lause 2: HenkilöX osallistuu henkilöY:n kanssa ajotunneille, joten _:n on oltava tässä tilanteessa opettaja</w:t>
      </w:r>
    </w:p>
    <w:p>
      <w:r>
        <w:rPr>
          <w:b/>
        </w:rPr>
        <w:t xml:space="preserve">Esimerkki 0,4384</w:t>
      </w:r>
    </w:p>
    <w:p>
      <w:r>
        <w:t xml:space="preserve">Asiayhteyssana: asenne.</w:t>
      </w:r>
    </w:p>
    <w:p>
      <w:r>
        <w:rPr>
          <w:b/>
        </w:rPr>
        <w:t xml:space="preserve">Tulos</w:t>
      </w:r>
    </w:p>
    <w:p>
      <w:r>
        <w:t xml:space="preserve">Lause 1: HenkilöX:llä on aina parempi asenne ja elämänkatsomus kuin henkilöY:llä, koska _ on optimisti.</w:t>
        <w:br/>
        <w:t xml:space="preserve"> Lause 2: HenkilöX:llä on aina parempi asenne ja elämänkatsomus kuin henkilöY:llä, koska _ on pessimisti.</w:t>
      </w:r>
    </w:p>
    <w:p>
      <w:r>
        <w:rPr>
          <w:b/>
        </w:rPr>
        <w:t xml:space="preserve">Tulos</w:t>
      </w:r>
    </w:p>
    <w:p>
      <w:r>
        <w:t xml:space="preserve">Lause 1: HenkilöX:llä oli parempi asenne kuin henkilöY:llä, joten hänen kanssaan oli helpompi olla tekemisissä töissä.</w:t>
        <w:br/>
        <w:t xml:space="preserve"> Lause 2: HenkilöX:llä oli huonompi asenne kuin HenkilöY:llä, joten _ oli helpompi käsitellä tö</w:t>
      </w:r>
    </w:p>
    <w:p>
      <w:r>
        <w:rPr>
          <w:b/>
        </w:rPr>
        <w:t xml:space="preserve">Tulos</w:t>
      </w:r>
    </w:p>
    <w:p>
      <w:r>
        <w:t xml:space="preserve">Lause 1: HenkilöX suhtautui tulevaisuuteen myönteisemmin kuin henkilöY, koska _ oli optimisti.</w:t>
        <w:br/>
        <w:t xml:space="preserve"> Lause 2: HenkilöX suhtautui tulevaisuuteen myönteisemmin kuin henkilöY, koska _ oli pessimisti.</w:t>
      </w:r>
    </w:p>
    <w:p>
      <w:r>
        <w:rPr>
          <w:b/>
        </w:rPr>
        <w:t xml:space="preserve">Tulos</w:t>
      </w:r>
    </w:p>
    <w:p>
      <w:r>
        <w:t xml:space="preserve">Lause 1: HenkilöX selviytyy jokapäiväisestä elämästä paremmin kuin HenkilöY, koska _ lähtee kaikkeen positiivisella asenteella.</w:t>
        <w:br/>
        <w:t xml:space="preserve"> Lause 2: HenkilöX pystyy selviytymään arjesta paremmin kuin HenkilöY, koska _ suhtautuu kaikkeen negatiivisella asenteella.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etsisi toisen työpaikan, koska _:llä oli erittäin huono asenne.</w:t>
        <w:br/>
        <w:t xml:space="preserve"> Lause 2: HenkilöX sanoi HenkilöY:lle, että hänen pitäisi etsiä toinen työpaikka, koska _:llä oli erittäin huono asenne.</w:t>
      </w:r>
    </w:p>
    <w:p>
      <w:r>
        <w:rPr>
          <w:b/>
        </w:rPr>
        <w:t xml:space="preserve">Esimerkki 0,4385</w:t>
      </w:r>
    </w:p>
    <w:p>
      <w:r>
        <w:t xml:space="preserve">Kontekstisana: pese pehmolelu.</w:t>
      </w:r>
    </w:p>
    <w:p>
      <w:r>
        <w:rPr>
          <w:b/>
        </w:rPr>
        <w:t xml:space="preserve">Tulos</w:t>
      </w:r>
    </w:p>
    <w:p>
      <w:r>
        <w:t xml:space="preserve">Lause 1: HenkilöX katsoi, kun henkilöY pesi pehmolelun, koska _ ei osannut käyttää pesukonetta.</w:t>
        <w:br/>
        <w:t xml:space="preserve"> Lause 2: HenkilöX katsoi, kun henkilöY pesi pehmolelun, koska _ osasi käyttää pesukonetta.</w:t>
      </w:r>
    </w:p>
    <w:p>
      <w:r>
        <w:rPr>
          <w:b/>
        </w:rPr>
        <w:t xml:space="preserve">Esimerkki 0.4386</w:t>
      </w:r>
    </w:p>
    <w:p>
      <w:r>
        <w:t xml:space="preserve">Asiayhteyssana: matkalaukut.</w:t>
      </w:r>
    </w:p>
    <w:p>
      <w:r>
        <w:rPr>
          <w:b/>
        </w:rPr>
        <w:t xml:space="preserve">Tulos</w:t>
      </w:r>
    </w:p>
    <w:p>
      <w:r>
        <w:t xml:space="preserve">Lause 1: HenkilöX:n matkalaukut katosivat lentokentällä, mutta henkilöY:n matkalaukut pääsivät perille turvallisesti, joten _ on melkoisen harmissaan.</w:t>
        <w:br/>
        <w:t xml:space="preserve"> Lause 2: HenkilöX:n matkalaukut katosivat lentokentällä, mutta HenkilöY:n matkalaukut pääsivät perille turvallisesti, joten _ on melko helpottunut.</w:t>
      </w:r>
    </w:p>
    <w:p>
      <w:r>
        <w:rPr>
          <w:b/>
        </w:rPr>
        <w:t xml:space="preserve">Esimerkki 0,4387</w:t>
      </w:r>
    </w:p>
    <w:p>
      <w:r>
        <w:t xml:space="preserve">Asiayhteyssana: robin.</w:t>
      </w:r>
    </w:p>
    <w:p>
      <w:r>
        <w:rPr>
          <w:b/>
        </w:rPr>
        <w:t xml:space="preserve">Tulos</w:t>
      </w:r>
    </w:p>
    <w:p>
      <w:r>
        <w:t xml:space="preserve">Lause 1: HenkilöX osti jouluna robiinin henkilöY:lle, koska _ halusi tehdä toisen onnelliseksi.</w:t>
        <w:br/>
        <w:t xml:space="preserve"> Lause 2: HenkilöX sai jouluna henkilöY:ltä robiinin, koska _ halusi tehdä toisen iloiseksi.</w:t>
      </w:r>
    </w:p>
    <w:p>
      <w:r>
        <w:rPr>
          <w:b/>
        </w:rPr>
        <w:t xml:space="preserve">Esimerkki 0.4388</w:t>
      </w:r>
    </w:p>
    <w:p>
      <w:r>
        <w:t xml:space="preserve">Asiayhteyssana: roolimalli.</w:t>
      </w:r>
    </w:p>
    <w:p>
      <w:r>
        <w:rPr>
          <w:b/>
        </w:rPr>
        <w:t xml:space="preserve">Tulos</w:t>
      </w:r>
    </w:p>
    <w:p>
      <w:r>
        <w:t xml:space="preserve">Lause 1: Palomies oli roolimalli henkilöX:lle, mutta ei henkilöY:lle, koska _ halusi jonain päivänä ryhtyä palomieheksi.</w:t>
        <w:br/>
        <w:t xml:space="preserve"> Lause 2: Palomies oli roolimalli henkilöX:lle mutta ei henkilöY:lle, koska _ halusi jonain päivänä poliisiksi</w:t>
      </w:r>
    </w:p>
    <w:p>
      <w:r>
        <w:rPr>
          <w:b/>
        </w:rPr>
        <w:t xml:space="preserve">Esimerkki 0.4389</w:t>
      </w:r>
    </w:p>
    <w:p>
      <w:r>
        <w:t xml:space="preserve">Asiayhteyssana: yhteystiedot.</w:t>
      </w:r>
    </w:p>
    <w:p>
      <w:r>
        <w:rPr>
          <w:b/>
        </w:rPr>
        <w:t xml:space="preserve">Tulos</w:t>
      </w:r>
    </w:p>
    <w:p>
      <w:r>
        <w:t xml:space="preserve">Lause 1: HenkilöX valitsi piilolinssit ja henkilöY silmälasit. _ ei välittänyt koskettaa silmiään.</w:t>
        <w:br/>
        <w:t xml:space="preserve"> Lause 2: HenkilöX valitsi piilolinssit, kun taas HenkilöY valitsi silmälasit. _ pelkäsi silmiensä koskettamista.</w:t>
      </w:r>
    </w:p>
    <w:p>
      <w:r>
        <w:rPr>
          <w:b/>
        </w:rPr>
        <w:t xml:space="preserve">Tulos</w:t>
      </w:r>
    </w:p>
    <w:p>
      <w:r>
        <w:t xml:space="preserve">Lause 1: HenkilöX joutui hankkimaan piilolinssit nähdäkseen, mutta henkilöY ei, koska _ näki epäsäännöllisesti.</w:t>
        <w:br/>
        <w:t xml:space="preserve"> Lause 2: HenkilöX:n oli hankittava piilolinssit, mutta ei henkilöY:n, koska _:llä oli täydellinen näkö</w:t>
      </w:r>
    </w:p>
    <w:p>
      <w:r>
        <w:rPr>
          <w:b/>
        </w:rPr>
        <w:t xml:space="preserve">Tulos</w:t>
      </w:r>
    </w:p>
    <w:p>
      <w:r>
        <w:t xml:space="preserve">Lause 1: HenkilöX ostaa värilliset piilolinssit ystävälleen HenkilöY:lle, koska _ haluaa yllättää hänet.</w:t>
        <w:br/>
        <w:t xml:space="preserve"> Lause 2: HenkilöX ostaa värilliset piilolinssit ystävälleen HenkilöY:lle, koska _ haluaa käyttää värillisiä piilolinssejä</w:t>
      </w:r>
    </w:p>
    <w:p>
      <w:r>
        <w:rPr>
          <w:b/>
        </w:rPr>
        <w:t xml:space="preserve">Tulos</w:t>
      </w:r>
    </w:p>
    <w:p>
      <w:r>
        <w:t xml:space="preserve">Lause 1: HenkilöX käytti mieluummin piilolinssejä kuin silmälaseja, mutta henkilöY ei, koska _ häntä ei haitannut silmän koskettaminen.</w:t>
        <w:br/>
        <w:t xml:space="preserve"> Lause 2: HenkilöX käytti mieluummin piilolaseja kuin silmälaseja, mutta ei HenkilöY, koska _:llä oli vaikeuksia koskettaa silmää</w:t>
      </w:r>
    </w:p>
    <w:p>
      <w:r>
        <w:rPr>
          <w:b/>
        </w:rPr>
        <w:t xml:space="preserve">Tulos</w:t>
      </w:r>
    </w:p>
    <w:p>
      <w:r>
        <w:t xml:space="preserve">Lause 1: HenkilöX pystyi pitämään enemmän suhteita työkontakteihin kuin henkilöY, koska _ oli ekstrovertti.</w:t>
        <w:br/>
        <w:t xml:space="preserve"> Lause 2: HenkilöX pystyi pitämään enemmän suhteita työkontakteihin kuin HenkilöY, koska _ oli introvertti.</w:t>
      </w:r>
    </w:p>
    <w:p>
      <w:r>
        <w:rPr>
          <w:b/>
        </w:rPr>
        <w:t xml:space="preserve">Tulos</w:t>
      </w:r>
    </w:p>
    <w:p>
      <w:r>
        <w:t xml:space="preserve">Lause 1: HenkilöX käytti piilolinssejä koulussa, vaikka HenkilY:n ei tarvinnut, koska _ näki huonommin.</w:t>
        <w:br/>
        <w:t xml:space="preserve"> Lause 2: HenkilöX käytti piilolinssejä koulussa, vaikka HenkilöY:n ei tarvinnut, koska _ oli hyvä näkö.</w:t>
      </w:r>
    </w:p>
    <w:p>
      <w:r>
        <w:rPr>
          <w:b/>
        </w:rPr>
        <w:t xml:space="preserve">Tulos</w:t>
      </w:r>
    </w:p>
    <w:p>
      <w:r>
        <w:t xml:space="preserve">Lause 1: HenkilöX käytti piilolinssejä, kun taas henkilöY käytti silmälaseja, joten _ otti piilolinssit pois ennen nukkumaanmenoa.</w:t>
        <w:br/>
        <w:t xml:space="preserve"> Lause 2: HenkilöX käytti piilolinssejä silmissään, kun taas henkilöY käytti silmälaseja, joten _ otti silmälasit pois ennen nukkumaanmenoa.</w:t>
      </w:r>
    </w:p>
    <w:p>
      <w:r>
        <w:rPr>
          <w:b/>
        </w:rPr>
        <w:t xml:space="preserve">Tulos</w:t>
      </w:r>
    </w:p>
    <w:p>
      <w:r>
        <w:t xml:space="preserve">Lause 1: Koska henkilöX käyttää kirkkaita piilolinssejä ja henkilöY värillisiä, voidaan olettaa, että _ rakastaa heidän silmiensä väriä.</w:t>
        <w:br/>
        <w:t xml:space="preserve"> Lause 2: Koska henkilöX käyttää kirkkaita piilolinssejä ja henkilöY värillisiä, voidaan olettaa, että _ ei pidä heidän silmiensä väristä</w:t>
      </w:r>
    </w:p>
    <w:p>
      <w:r>
        <w:rPr>
          <w:b/>
        </w:rPr>
        <w:t xml:space="preserve">Tulos</w:t>
      </w:r>
    </w:p>
    <w:p>
      <w:r>
        <w:t xml:space="preserve">Lause 1: Lääkäri määräsi piilolinssit henkilöX:lle mutta ei henkilöY:lle, koska _ näkee huonosti.</w:t>
        <w:br/>
        <w:t xml:space="preserve"> Lause 2: Lääkäri määräsi piilolinssit henkilöX:lle, mutta ei henkilöY:lle, koska _ näkee hyvin</w:t>
      </w:r>
    </w:p>
    <w:p>
      <w:r>
        <w:rPr>
          <w:b/>
        </w:rPr>
        <w:t xml:space="preserve">Tulos</w:t>
      </w:r>
    </w:p>
    <w:p>
      <w:r>
        <w:t xml:space="preserve">Lause 1: Kun henkilöX tuli kotiin silmäklinikalta, hän näytti henkilöY:lle uudet värilliset piilolinssinsä, koska _ oli ylpeä niistä.</w:t>
        <w:br/>
        <w:t xml:space="preserve"> Lause 2: Kun henkilöX tuli kotiin silmäklinikalta, hän näytti henkilöY:lle uusia värillisiä piilolinssejään, ja _ oli vaikuttunut niistä</w:t>
      </w:r>
    </w:p>
    <w:p>
      <w:r>
        <w:rPr>
          <w:b/>
        </w:rPr>
        <w:t xml:space="preserve">Esimerkki 0,4390</w:t>
      </w:r>
    </w:p>
    <w:p>
      <w:r>
        <w:t xml:space="preserve">Asiayhteyssana: vartalopesu.</w:t>
      </w:r>
    </w:p>
    <w:p>
      <w:r>
        <w:rPr>
          <w:b/>
        </w:rPr>
        <w:t xml:space="preserve">Tulos</w:t>
      </w:r>
    </w:p>
    <w:p>
      <w:r>
        <w:t xml:space="preserve">Lause 1: HenkilöX:n vartalovesi tuoksuu paremmalta kuin henkilöY:n, joten _ käyttää edelleen tätä merkkiä.</w:t>
        <w:br/>
        <w:t xml:space="preserve"> Lause 2: HenkilöX:n vartalovesi tuoksuu paremmalta kuin HenkilöY:n vartalovesi, joten _ päättää vaihtaa tähän merkkiin</w:t>
      </w:r>
    </w:p>
    <w:p>
      <w:r>
        <w:rPr>
          <w:b/>
        </w:rPr>
        <w:t xml:space="preserve">Esimerkki 0,4391</w:t>
      </w:r>
    </w:p>
    <w:p>
      <w:r>
        <w:t xml:space="preserve">Asiayhteyssana: julkkis.</w:t>
      </w:r>
    </w:p>
    <w:p>
      <w:r>
        <w:rPr>
          <w:b/>
        </w:rPr>
        <w:t xml:space="preserve">Tulos</w:t>
      </w:r>
    </w:p>
    <w:p>
      <w:r>
        <w:t xml:space="preserve">Lause 1: Hullujen fanien kanssa toimiminen on osa henkilöX:n työtä, mutta ei henkilöY:n, koska _ on julkkis.</w:t>
        <w:br/>
        <w:t xml:space="preserve"> Lause 2: Hullujen fanien kanssa toimeen tuleminen on osa HenkilöX:n työtä, mutta ei HenkilöY:n, koska _ ei ole julkkis</w:t>
      </w:r>
    </w:p>
    <w:p>
      <w:r>
        <w:rPr>
          <w:b/>
        </w:rPr>
        <w:t xml:space="preserve">Tulos</w:t>
      </w:r>
    </w:p>
    <w:p>
      <w:r>
        <w:t xml:space="preserve">Lause 1: HenkilöX huomaa punaisella matolla A-luokan julkkiksen HenkilöY:n, joten hän pyytää häneltä nimikirjoitusta.</w:t>
        <w:br/>
        <w:t xml:space="preserve"> Lause 2: Punaisella matolla henkilöX näkee A-luokan julkkiksen henkilöY:n, mutta _ ei anna nimikirjoitusta</w:t>
      </w:r>
    </w:p>
    <w:p>
      <w:r>
        <w:rPr>
          <w:b/>
        </w:rPr>
        <w:t xml:space="preserve">Tulos</w:t>
      </w:r>
    </w:p>
    <w:p>
      <w:r>
        <w:t xml:space="preserve">Lause 1: Koska henkilöX oli julkkis ja henkilöY tuntematon, _ seurattiin aina, kun he olivat julkisuudessa.</w:t>
        <w:br/>
        <w:t xml:space="preserve"> Lause 2: Koska HenkilöX oli julkkis ja HenkilöY tuntematon, _ jätettiin rauhaan aina, kun he olivat julkisuudessa.</w:t>
      </w:r>
    </w:p>
    <w:p>
      <w:r>
        <w:rPr>
          <w:b/>
        </w:rPr>
        <w:t xml:space="preserve">Esimerkki 0.4392</w:t>
      </w:r>
    </w:p>
    <w:p>
      <w:r>
        <w:t xml:space="preserve">Asiayhteyssana: naapurusto.</w:t>
      </w:r>
    </w:p>
    <w:p>
      <w:r>
        <w:rPr>
          <w:b/>
        </w:rPr>
        <w:t xml:space="preserve">Tulos</w:t>
      </w:r>
    </w:p>
    <w:p>
      <w:r>
        <w:t xml:space="preserve">Lause 1: Naapurustossa oli hiljaista, joten henkilöX kutsui henkilöY:n kävelylle korttelin ympäri. Kun hän suostui, _ tunsi olonsa helpottuneeksi.</w:t>
        <w:br/>
        <w:t xml:space="preserve"> Lause 2: Naapurustossa oli hiljaista, joten HenkilöX kutsui HenkilöY:n kävelylle korttelin ympäri</w:t>
        <w:t xml:space="preserve"> Kun hän suostui, _ tunsi itsensä rakastetuksi.</w:t>
      </w:r>
    </w:p>
    <w:p>
      <w:r>
        <w:rPr>
          <w:b/>
        </w:rPr>
        <w:t xml:space="preserve">Esimerkki 0.4393</w:t>
      </w:r>
    </w:p>
    <w:p>
      <w:r>
        <w:t xml:space="preserve">Asiayhteyssana: saksanpähkinät.</w:t>
      </w:r>
    </w:p>
    <w:p>
      <w:r>
        <w:rPr>
          <w:b/>
        </w:rPr>
        <w:t xml:space="preserve">Tulos</w:t>
      </w:r>
    </w:p>
    <w:p>
      <w:r>
        <w:t xml:space="preserve">Lause 1: HenkilöX söi mielellään saksanpähkinöitä, mutta henkilöY ei, koska _ ei ollut allerginen millekään pähkinälle.</w:t>
        <w:br/>
        <w:t xml:space="preserve"> Lause 2: HenkilöX söi mielellään saksanpähkinöitä, mutta henkilöY ei, koska _ ei ollut allerginen kaikenlaisille pähkinöille</w:t>
      </w:r>
    </w:p>
    <w:p>
      <w:r>
        <w:rPr>
          <w:b/>
        </w:rPr>
        <w:t xml:space="preserve">Tulos</w:t>
      </w:r>
    </w:p>
    <w:p>
      <w:r>
        <w:t xml:space="preserve">Lause 1: HenkilöX oli allerginen pähkinöille, mutta henkilöY ei, joten _ ei koskaan laittanut saksanpähkinöitä leivonnaisiin.</w:t>
        <w:br/>
        <w:t xml:space="preserve"> Lause 2: HenkilöX oli allerginen pähkinöille, mutta HenkilöY ei, joten _ laittoi aina saksanpähkinöitä leivonnaisiin</w:t>
      </w:r>
    </w:p>
    <w:p>
      <w:r>
        <w:rPr>
          <w:b/>
        </w:rPr>
        <w:t xml:space="preserve">Esimerkki 0,4394</w:t>
      </w:r>
    </w:p>
    <w:p>
      <w:r>
        <w:t xml:space="preserve">Asiayhteyssana: kannabis.</w:t>
      </w:r>
    </w:p>
    <w:p>
      <w:r>
        <w:rPr>
          <w:b/>
        </w:rPr>
        <w:t xml:space="preserve">Tulos</w:t>
      </w:r>
    </w:p>
    <w:p>
      <w:r>
        <w:t xml:space="preserve">Lause 1: HenkilöX voi käyttää lääkekannabista laillisesti, mutta henkilöY ei voi, koska _ asuu Nevadassa.</w:t>
        <w:br/>
        <w:t xml:space="preserve"> Lause 2: HenkilöX voi käyttää lääkekannabista laillisesti, mutta henkilöY ei voi, koska _ asuu Etelä-Dakotassa</w:t>
      </w:r>
    </w:p>
    <w:p>
      <w:r>
        <w:rPr>
          <w:b/>
        </w:rPr>
        <w:t xml:space="preserve">Esimerkki 0,4395</w:t>
      </w:r>
    </w:p>
    <w:p>
      <w:r>
        <w:t xml:space="preserve">Asiayhteyssana: juoksumatto.</w:t>
      </w:r>
    </w:p>
    <w:p>
      <w:r>
        <w:rPr>
          <w:b/>
        </w:rPr>
        <w:t xml:space="preserve">Tulos</w:t>
      </w:r>
    </w:p>
    <w:p>
      <w:r>
        <w:t xml:space="preserve">Lause 1: HenkilöX oli väsyneempi kuin henkilöY, koska _ oli juossut juoksumatolla koko päivän.</w:t>
        <w:br/>
        <w:t xml:space="preserve"> Lause 2: HenkilöX oli energisempi kuin HenkilöY, koska _ oli juossut juoksumatolla koko päivän.</w:t>
      </w:r>
    </w:p>
    <w:p>
      <w:r>
        <w:rPr>
          <w:b/>
        </w:rPr>
        <w:t xml:space="preserve">Esimerkki 0,4396</w:t>
      </w:r>
    </w:p>
    <w:p>
      <w:r>
        <w:t xml:space="preserve">Asiayhteyssana: kakadu.</w:t>
      </w:r>
    </w:p>
    <w:p>
      <w:r>
        <w:rPr>
          <w:b/>
        </w:rPr>
        <w:t xml:space="preserve">Tulos</w:t>
      </w:r>
    </w:p>
    <w:p>
      <w:r>
        <w:t xml:space="preserve">Lause 1: Päätettyään hankkia linnun henkilöX osti henkilöY:ltä kakadun, koska _ ei työskennellyt eläinkaupassa.</w:t>
        <w:br/>
        <w:t xml:space="preserve"> Lause 2: Päätettyään hankkia linnun henkilöX osti henkilöY:ltä kakadun, koska _ työskenteli eläinkaupassa.</w:t>
      </w:r>
    </w:p>
    <w:p>
      <w:r>
        <w:rPr>
          <w:b/>
        </w:rPr>
        <w:t xml:space="preserve">Tulos</w:t>
      </w:r>
    </w:p>
    <w:p>
      <w:r>
        <w:t xml:space="preserve">Lause 1: HenkilöX ärsyyntyi kakadun viserryksestä enemmän kuin henkilöY, koska _:llä oli päänsärky.</w:t>
        <w:br/>
        <w:t xml:space="preserve"> Lause 2: HenkilöX ärsyyntyi vähemmän kuin henkilöY kakadun viserryksestä, koska _:llä oli päänsärky.</w:t>
      </w:r>
    </w:p>
    <w:p>
      <w:r>
        <w:rPr>
          <w:b/>
        </w:rPr>
        <w:t xml:space="preserve">Esimerkki 0,4397</w:t>
      </w:r>
    </w:p>
    <w:p>
      <w:r>
        <w:t xml:space="preserve">Asiayhteyssana: hyveellinen nainen.</w:t>
      </w:r>
    </w:p>
    <w:p>
      <w:r>
        <w:rPr>
          <w:b/>
        </w:rPr>
        <w:t xml:space="preserve">Tulos</w:t>
      </w:r>
    </w:p>
    <w:p>
      <w:r>
        <w:t xml:space="preserve">Lause 1: HenkilöX teki parhaansa ollakseen hyveellinen nainen, kun HenkilöY ilmestyi paikalle ja houkutteli _ rikkomaan hänen hyveellisyyttään.</w:t>
        <w:br/>
        <w:t xml:space="preserve"> Lause 2: HenkilöX teki parhaansa ollakseen hyveellinen nainen, kun HenkilöY ilmestyi paikalle, _ piti kiinni hyveistään.</w:t>
      </w:r>
    </w:p>
    <w:p>
      <w:r>
        <w:rPr>
          <w:b/>
        </w:rPr>
        <w:t xml:space="preserve">Esimerkki 0.4398</w:t>
      </w:r>
    </w:p>
    <w:p>
      <w:r>
        <w:t xml:space="preserve">Asiayhteyssana: riippumatto.</w:t>
      </w:r>
    </w:p>
    <w:p>
      <w:r>
        <w:rPr>
          <w:b/>
        </w:rPr>
        <w:t xml:space="preserve">Tulos</w:t>
      </w:r>
    </w:p>
    <w:p>
      <w:r>
        <w:t xml:space="preserve">Lause 1: HenkilöX tykkäsi maata riippumatossa koko päivän, mutta henkilöY ei, koska _ oli hyvin istumatyöläinen.</w:t>
        <w:br/>
        <w:t xml:space="preserve"> Lause 2: HenkilöX tykkäsi maata riippumatossa koko päivän, mutta HenkilöY ei, koska _ oli hyvin aktiivinen</w:t>
      </w:r>
    </w:p>
    <w:p>
      <w:r>
        <w:rPr>
          <w:b/>
        </w:rPr>
        <w:t xml:space="preserve">Tulos</w:t>
      </w:r>
    </w:p>
    <w:p>
      <w:r>
        <w:t xml:space="preserve">Lause 1: HenkilöX tykkää maata riippumatossa koko päivän, mutta henkilöY:llä ei ole aikaa, joten _ on laiskempi.</w:t>
        <w:br/>
        <w:t xml:space="preserve"> Lause 2: HenkilöX tykkää maata riippumatossa koko päivän, mutta HenkilölläY ei ole aikaa, joten _ on tehokkaampi</w:t>
      </w:r>
    </w:p>
    <w:p>
      <w:r>
        <w:rPr>
          <w:b/>
        </w:rPr>
        <w:t xml:space="preserve">Tulos</w:t>
      </w:r>
    </w:p>
    <w:p>
      <w:r>
        <w:t xml:space="preserve">Lause 1: HenkilöX nukkui riippumatossa takapihalla, kun henkilöY teki puutarhatöitä, koska _ oli väsynyt.</w:t>
        <w:br/>
        <w:t xml:space="preserve"> Lause 2: HenkilöX nukkui takapihan riippumatossa, kun HenkilöY teki puutarhatöitä, koska _ oli energinen</w:t>
      </w:r>
    </w:p>
    <w:p>
      <w:r>
        <w:rPr>
          <w:b/>
        </w:rPr>
        <w:t xml:space="preserve">Tulos</w:t>
      </w:r>
    </w:p>
    <w:p>
      <w:r>
        <w:t xml:space="preserve">Lause 1: HenkilöX halusi, että henkilöY ripustaa riippumattoa takapihalle, koska _ on lyhyempi kuin toinen.</w:t>
        <w:br/>
        <w:t xml:space="preserve"> Lause 2: HenkilöX halusi, että HenkilöY ripustaa riippumattoa takapihalle, koska _ on pidempi kuin toinen</w:t>
      </w:r>
    </w:p>
    <w:p>
      <w:r>
        <w:rPr>
          <w:b/>
        </w:rPr>
        <w:t xml:space="preserve">Tulos</w:t>
      </w:r>
    </w:p>
    <w:p>
      <w:r>
        <w:t xml:space="preserve">Lause 1: HenkilöX oli innoissaan kokeillessaan riippumattoa, jonka HenkilöY oli ostanut heille, eikä _ pettynyt siihen.</w:t>
        <w:br/>
        <w:t xml:space="preserve"> Lause 2: HenkilöX oli innoissaan kokeillessaan riippumattoa, jonka henkilöY oli ostanut hänelle, ja _ oli iloinen, että hänen ystävänsä piti siitä</w:t>
      </w:r>
    </w:p>
    <w:p>
      <w:r>
        <w:rPr>
          <w:b/>
        </w:rPr>
        <w:t xml:space="preserve">Esimerkki 0.4399</w:t>
      </w:r>
    </w:p>
    <w:p>
      <w:r>
        <w:t xml:space="preserve">Asiayhteyssana: vesirokko.</w:t>
      </w:r>
    </w:p>
    <w:p>
      <w:r>
        <w:rPr>
          <w:b/>
        </w:rPr>
        <w:t xml:space="preserve">Tulos</w:t>
      </w:r>
    </w:p>
    <w:p>
      <w:r>
        <w:t xml:space="preserve">Lause 1: HenkilöX sai vesirokon henkilöY:ltä, joten _ vietti koko päivän lähettämällä ilkeitä tekstiviestejä siitä.</w:t>
        <w:br/>
        <w:t xml:space="preserve"> Lause 2: Kun henkilöX sairasti vesirokon henkilöY:ltä, _ vietti päivän lähettämällä siitä mukavia tekstiviestejä</w:t>
      </w:r>
    </w:p>
    <w:p>
      <w:r>
        <w:rPr>
          <w:b/>
        </w:rPr>
        <w:t xml:space="preserve">Esimerkki 0.4400</w:t>
      </w:r>
    </w:p>
    <w:p>
      <w:r>
        <w:t xml:space="preserve">Kontekstisana: koukussa.</w:t>
      </w:r>
    </w:p>
    <w:p>
      <w:r>
        <w:rPr>
          <w:b/>
        </w:rPr>
        <w:t xml:space="preserve">Tulos</w:t>
      </w:r>
    </w:p>
    <w:p>
      <w:r>
        <w:t xml:space="preserve">Lause 1: Kalastukseen koukussa olet vastasi henkilöX henkilölleY, _ on aina halunnut kalastajaksi.</w:t>
        <w:br/>
        <w:t xml:space="preserve"> Lause 2: Koukussa kalastukseen olet, vastasi henkilöX henkilölleY, _ ei häpeä olla kalastaja.</w:t>
      </w:r>
    </w:p>
    <w:p>
      <w:r>
        <w:rPr>
          <w:b/>
        </w:rPr>
        <w:t xml:space="preserve">Esimerkki 0.4401</w:t>
      </w:r>
    </w:p>
    <w:p>
      <w:r>
        <w:t xml:space="preserve">Asiayhteys sana: kotilääke.</w:t>
      </w:r>
    </w:p>
    <w:p>
      <w:r>
        <w:rPr>
          <w:b/>
        </w:rPr>
        <w:t xml:space="preserve">Tulos</w:t>
      </w:r>
    </w:p>
    <w:p>
      <w:r>
        <w:t xml:space="preserve">Lause 1: HenkilöX kokeili flunssaansa kotikonstein, mutta henkilöY sai lääkäriltä lääkettä. _ oli vilustunut kaksi viikkoa.</w:t>
        <w:br/>
        <w:t xml:space="preserve"> Lause 2: HenkilöX kokeili flunssaansa kotikonstein, mutta henkilöY sai lääkäriltä lääkettä. _ oli flunssainen kaksi päivää.</w:t>
      </w:r>
    </w:p>
    <w:p>
      <w:r>
        <w:rPr>
          <w:b/>
        </w:rPr>
        <w:t xml:space="preserve">Esimerkki 0.4402</w:t>
      </w:r>
    </w:p>
    <w:p>
      <w:r>
        <w:t xml:space="preserve">Kontekstin sana: Joulukuusi.</w:t>
      </w:r>
    </w:p>
    <w:p>
      <w:r>
        <w:rPr>
          <w:b/>
        </w:rPr>
        <w:t xml:space="preserve">Tulos</w:t>
      </w:r>
    </w:p>
    <w:p>
      <w:r>
        <w:t xml:space="preserve">Lause 1: HenkilöX osti joulukuusen, mutta henkilöY päätti olla ostamatta, koska hänestä joulu oli hyvin kaupallinen.</w:t>
        <w:br/>
        <w:t xml:space="preserve"> Lause 2: HenkilöX osti joulukuusen, mutta HenkilöY päätti olla ostamatta, koska _ koki joulun olevan hyvin erityinen</w:t>
      </w:r>
    </w:p>
    <w:p>
      <w:r>
        <w:rPr>
          <w:b/>
        </w:rPr>
        <w:t xml:space="preserve">Esimerkki 0.4403</w:t>
      </w:r>
    </w:p>
    <w:p>
      <w:r>
        <w:t xml:space="preserve">Asiayhteyssana: kuorsaus.</w:t>
      </w:r>
    </w:p>
    <w:p>
      <w:r>
        <w:rPr>
          <w:b/>
        </w:rPr>
        <w:t xml:space="preserve">Tulos</w:t>
      </w:r>
    </w:p>
    <w:p>
      <w:r>
        <w:t xml:space="preserve">Lause 1: HenkilöX:n kuorsaus on viime aikoina todella ärsyttänyt HenkilöY:tä, joten _ alkaa nukkua naamarin kanssa.</w:t>
        <w:br/>
        <w:t xml:space="preserve"> Lause 2: HenkilöX:n kuorsaus on viime aikoina ollut todella ärsyttävää HenkilöY:lle, joten _ alkaa nukkua korvatulppien kanssa</w:t>
      </w:r>
    </w:p>
    <w:p>
      <w:r>
        <w:rPr>
          <w:b/>
        </w:rPr>
        <w:t xml:space="preserve">Esimerkki 0.4404</w:t>
      </w:r>
    </w:p>
    <w:p>
      <w:r>
        <w:t xml:space="preserve">Kontekstin sana: Foundation.</w:t>
      </w:r>
    </w:p>
    <w:p>
      <w:r>
        <w:rPr>
          <w:b/>
        </w:rPr>
        <w:t xml:space="preserve">Tulos</w:t>
      </w:r>
    </w:p>
    <w:p>
      <w:r>
        <w:t xml:space="preserve">Lause 1: Personx teetätti kasvojensa pohjustuksen persony:llä ja _ arvosti siihen käytettyä vaivaa.</w:t>
        <w:br/>
        <w:t xml:space="preserve"> Lause 2: Personx antoi persony:n tehdä kasvojensa pohjustuksen ja _ näki siihen paljon vaivaa.</w:t>
      </w:r>
    </w:p>
    <w:p>
      <w:r>
        <w:rPr>
          <w:b/>
        </w:rPr>
        <w:t xml:space="preserve">Esimerkki 0,4405</w:t>
      </w:r>
    </w:p>
    <w:p>
      <w:r>
        <w:t xml:space="preserve">Kontekstin sana: Palitaw.</w:t>
      </w:r>
    </w:p>
    <w:p>
      <w:r>
        <w:rPr>
          <w:b/>
        </w:rPr>
        <w:t xml:space="preserve">Tulos</w:t>
      </w:r>
    </w:p>
    <w:p>
      <w:r>
        <w:t xml:space="preserve">Lause 1: Henkilöx osaa tehdä Palitaw-aterian paremmin kuin henkilöY, koska _ isä on hyvä kokki.</w:t>
        <w:br/>
        <w:t xml:space="preserve"> Lause 2: Henkilöx on huonompi tekemään Palitaw-ateriaa kuin henkilöY, koska _ isä on hyvä kokki</w:t>
      </w:r>
    </w:p>
    <w:p>
      <w:r>
        <w:rPr>
          <w:b/>
        </w:rPr>
        <w:t xml:space="preserve">Esimerkki 0.4406</w:t>
      </w:r>
    </w:p>
    <w:p>
      <w:r>
        <w:t xml:space="preserve">Asiayhteyssana: kouristukset.</w:t>
      </w:r>
    </w:p>
    <w:p>
      <w:r>
        <w:rPr>
          <w:b/>
        </w:rPr>
        <w:t xml:space="preserve">Tulos</w:t>
      </w:r>
    </w:p>
    <w:p>
      <w:r>
        <w:t xml:space="preserve">Lause 1: HenkilöX kärsii ruokatorven kouristuksista, joten hän menee lääkäriin HenkilöY:n luo, koska _ tarvitsee apua.</w:t>
        <w:br/>
        <w:t xml:space="preserve"> Lause 2: HenkilöX kärsii ruokatorven kouristuksista, joten hän menee lääkäriin HenkilöY, koska _ on lääkäri</w:t>
      </w:r>
    </w:p>
    <w:p>
      <w:r>
        <w:rPr>
          <w:b/>
        </w:rPr>
        <w:t xml:space="preserve">Esimerkki 0.4407</w:t>
      </w:r>
    </w:p>
    <w:p>
      <w:r>
        <w:t xml:space="preserve">Konteksti Sana: art.</w:t>
      </w:r>
    </w:p>
    <w:p>
      <w:r>
        <w:rPr>
          <w:b/>
        </w:rPr>
        <w:t xml:space="preserve">Tulos</w:t>
      </w:r>
    </w:p>
    <w:p>
      <w:r>
        <w:t xml:space="preserve">Lause 1: HenkilöX myi taidegalleriassa enemmän taidetta kuin HenkilöY, koska _ on parempi taidekauppias.</w:t>
        <w:br/>
        <w:t xml:space="preserve"> Lause 2: HenkilöX myi taidegalleriassa enemmän taidetta kuin henkilöY, koska _ oli huonompi taidekauppias.</w:t>
      </w:r>
    </w:p>
    <w:p>
      <w:r>
        <w:rPr>
          <w:b/>
        </w:rPr>
        <w:t xml:space="preserve">Tulos</w:t>
      </w:r>
    </w:p>
    <w:p>
      <w:r>
        <w:t xml:space="preserve">Lause 1: HenkilöX osallistui taidenäyttelyyn, jossa oli henkilöY:n tekemää taidetta, ja _ näki monia hienoja taideteoksia.</w:t>
        <w:br/>
        <w:t xml:space="preserve"> Lause 2: HenkilöX osallistui taidenäyttelyyn, jossa oli henkilöY:n tekemää taidetta, ja _ loi monia hienoja taideteoksia</w:t>
      </w:r>
    </w:p>
    <w:p>
      <w:r>
        <w:rPr>
          <w:b/>
        </w:rPr>
        <w:t xml:space="preserve">Tulos</w:t>
      </w:r>
    </w:p>
    <w:p>
      <w:r>
        <w:t xml:space="preserve">Lause 1: HenkilöX osti kaiken taiteensa henkilöY:ltä, koska _ tarvitsi opastusta siitä, mikä on laadukasta.</w:t>
        <w:br/>
        <w:t xml:space="preserve"> Lause 2: HenkilöX osti kaiken taiteensa henkilöY:ltä, koska _ tarjosi opastusta siitä, mikä on laadukasta</w:t>
      </w:r>
    </w:p>
    <w:p>
      <w:r>
        <w:rPr>
          <w:b/>
        </w:rPr>
        <w:t xml:space="preserve">Tulos</w:t>
      </w:r>
    </w:p>
    <w:p>
      <w:r>
        <w:t xml:space="preserve">Lause 1: HenkilöX kutsui HenkilöY:n taidenäyttelyyn ennen illalliselle menoa, koska _ ei saanut varausta ajoissa.</w:t>
        <w:br/>
        <w:t xml:space="preserve"> Lause 2: HenkilöX kutsui HenkilöY:n taidenäyttelyyn ennen illallista, koska _:llä oli jo muuta tekemistä.</w:t>
      </w:r>
    </w:p>
    <w:p>
      <w:r>
        <w:rPr>
          <w:b/>
        </w:rPr>
        <w:t xml:space="preserve">Tulos</w:t>
      </w:r>
    </w:p>
    <w:p>
      <w:r>
        <w:t xml:space="preserve">Lause 1: HenkilöX tarjoutui ostamaan henkilönY tekemän taiteen, koska se teki häneen suuren vaikutuksen.</w:t>
        <w:br/>
        <w:t xml:space="preserve"> Lause 2: HenkilöX tarjoutui ostamaan HenkilöY:n luoman taiteen, koska _ oli erittäin lahjakas taiteilija</w:t>
      </w:r>
    </w:p>
    <w:p>
      <w:r>
        <w:rPr>
          <w:b/>
        </w:rPr>
        <w:t xml:space="preserve">Tulos</w:t>
      </w:r>
    </w:p>
    <w:p>
      <w:r>
        <w:t xml:space="preserve">Lause 1: HenkilöX oli suuri taiteen ystävä, mutta henkilöY oli urheilufani. _ osti lipun museoon.</w:t>
        <w:br/>
        <w:t xml:space="preserve"> Lause 2: HenkilöX oli suuri taiteen ystävä, mutta HenkilöY oli urheilufani</w:t>
        <w:t xml:space="preserve"> _ osti lipun jalkapallo-otteluun.</w:t>
      </w:r>
    </w:p>
    <w:p>
      <w:r>
        <w:rPr>
          <w:b/>
        </w:rPr>
        <w:t xml:space="preserve">Tulos</w:t>
      </w:r>
    </w:p>
    <w:p>
      <w:r>
        <w:t xml:space="preserve">Lause 1: HenkilöX oli loistava maalaamisessa, piirtämisessä ja taiteessa, kun taas HenkilöY oli loistava ruoanlaitossa, joten _ heidän työnsä olivat äskettäin esillä museossa.</w:t>
        <w:br/>
        <w:t xml:space="preserve"> Lause 2: HenkilöX oli loistava maalaamisessa, piirtämisessä ja taiteessa, kun taas HenkilöY oli loistava ruoanlaitossa, joten _ heidän työnsä esiteltiin äskettäin ruoanlaittolehdessä.</w:t>
      </w:r>
    </w:p>
    <w:p>
      <w:r>
        <w:rPr>
          <w:b/>
        </w:rPr>
        <w:t xml:space="preserve">Tulos</w:t>
      </w:r>
    </w:p>
    <w:p>
      <w:r>
        <w:t xml:space="preserve">Lause 1: Taide saatiin henkilöX:n käyttöön, mutta ei henkilöY:n, koska _:llä oli hyvä maine myyjän keskuudessa.</w:t>
        <w:br/>
        <w:t xml:space="preserve"> Lause 2: Taideteos annettiin henkilöX:n käyttöön, mutta ei henkilöY:n, koska _:llä oli huono maine myyjän keskuudessa</w:t>
      </w:r>
    </w:p>
    <w:p>
      <w:r>
        <w:rPr>
          <w:b/>
        </w:rPr>
        <w:t xml:space="preserve">Esimerkki 0.4408</w:t>
      </w:r>
    </w:p>
    <w:p>
      <w:r>
        <w:t xml:space="preserve">Context Word: rockmusiikki.</w:t>
      </w:r>
    </w:p>
    <w:p>
      <w:r>
        <w:rPr>
          <w:b/>
        </w:rPr>
        <w:t xml:space="preserve">Tulos</w:t>
      </w:r>
    </w:p>
    <w:p>
      <w:r>
        <w:t xml:space="preserve">Lause 1: HenkilöX rakasti rockmusiikkia ja halusi, että HenkilöY kuulee sitä, joten _ lainasi mielellään CD-levyt.</w:t>
        <w:br/>
        <w:t xml:space="preserve"> Lause 2: HenkilöX piti rockmusiikista ja halusi, että HenkilöY kuuntelisi sitä, joten _ lainasi mielellään CD-levyt</w:t>
      </w:r>
    </w:p>
    <w:p>
      <w:r>
        <w:rPr>
          <w:b/>
        </w:rPr>
        <w:t xml:space="preserve">Esimerkki 0.4409</w:t>
      </w:r>
    </w:p>
    <w:p>
      <w:r>
        <w:t xml:space="preserve">Kontekstin sana: Verkkokalvo.</w:t>
      </w:r>
    </w:p>
    <w:p>
      <w:r>
        <w:rPr>
          <w:b/>
        </w:rPr>
        <w:t xml:space="preserve">Tulos</w:t>
      </w:r>
    </w:p>
    <w:p>
      <w:r>
        <w:t xml:space="preserve">Lause 1: HenkilöX joutui äskettäin auto-onnettomuuteen, ja henkilöY:n oli korjattava verkkokalvon irtoaminen, joten _ varasi ajan.</w:t>
        <w:br/>
        <w:t xml:space="preserve"> Lause 2: HenkilöX joutui äskettäin auto-onnettomuuteen ja HenkilöY:n piti korjata verkkokalvon irtoaminen, mutta _ ei ollut varattu aikaa.</w:t>
      </w:r>
    </w:p>
    <w:p>
      <w:r>
        <w:rPr>
          <w:b/>
        </w:rPr>
        <w:t xml:space="preserve">Esimerkki 0.4410</w:t>
      </w:r>
    </w:p>
    <w:p>
      <w:r>
        <w:t xml:space="preserve">Asiayhteyssana: haisunäädät.</w:t>
      </w:r>
    </w:p>
    <w:p>
      <w:r>
        <w:rPr>
          <w:b/>
        </w:rPr>
        <w:t xml:space="preserve">Tulos</w:t>
      </w:r>
    </w:p>
    <w:p>
      <w:r>
        <w:t xml:space="preserve">Lause 1: HenkilöX halveksi haisunäädän hajua, kun taas henkilöY ei välittänyt niiden hajusta, koska _ oli herkkä pahanhajuisille asioille.</w:t>
        <w:br/>
        <w:t xml:space="preserve"> Lause 2: HenkilöX halveksi haisunäädän hajua, kun taas HenkilöY ei välittänyt niiden hajusta, koska _ ei ollut herkkä pahoille hajuille</w:t>
      </w:r>
    </w:p>
    <w:p>
      <w:r>
        <w:rPr>
          <w:b/>
        </w:rPr>
        <w:t xml:space="preserve">Esimerkki 0.4411</w:t>
      </w:r>
    </w:p>
    <w:p>
      <w:r>
        <w:t xml:space="preserve">Asiayhteyssana: tähtitiede.</w:t>
      </w:r>
    </w:p>
    <w:p>
      <w:r>
        <w:rPr>
          <w:b/>
        </w:rPr>
        <w:t xml:space="preserve">Tulos</w:t>
      </w:r>
    </w:p>
    <w:p>
      <w:r>
        <w:t xml:space="preserve">Lause 1: Tähtitiede oli henkilöX:n lempiaine koulussa, mutta henkilöY ei pitänyt siitä, koska _ rakasti luonnontieteitä.</w:t>
        <w:br/>
        <w:t xml:space="preserve"> Lause 2: Tähtitiede oli HenkilöX:n lempiaine koulussa, mutta HenkilöY ei pitänyt siitä, koska _ vihasi luonnontieteitä</w:t>
      </w:r>
    </w:p>
    <w:p>
      <w:r>
        <w:rPr>
          <w:b/>
        </w:rPr>
        <w:t xml:space="preserve">Tulos</w:t>
      </w:r>
    </w:p>
    <w:p>
      <w:r>
        <w:t xml:space="preserve">Lause 1: HenkilöX pilkkasi HenkilöY:tä, kun tämä alkoi kiinnostua tähtitieteestä. Silloin _ tunsi itsensä hämmentyneeksi.</w:t>
        <w:br/>
        <w:t xml:space="preserve"> Lause 2: HenkilöX pilkkasi HenkilöY:tä, kun tämä kiinnostui tähtitieteestä</w:t>
        <w:t xml:space="preserve"> Silloin _ tunsi itsensä epävarmaksi.</w:t>
      </w:r>
    </w:p>
    <w:p>
      <w:r>
        <w:rPr>
          <w:b/>
        </w:rPr>
        <w:t xml:space="preserve">Esimerkki 0.4412</w:t>
      </w:r>
    </w:p>
    <w:p>
      <w:r>
        <w:t xml:space="preserve">Kontekstin sana: tatuointi.</w:t>
      </w:r>
    </w:p>
    <w:p>
      <w:r>
        <w:rPr>
          <w:b/>
        </w:rPr>
        <w:t xml:space="preserve">Tulos</w:t>
      </w:r>
    </w:p>
    <w:p>
      <w:r>
        <w:t xml:space="preserve">Lause 1: HenkilöX on aina halunnut ottaa tatuoinnin, kun taas HenkilöY inhosi ajatusta. _ oli rohkeampi.</w:t>
        <w:br/>
        <w:t xml:space="preserve"> Lause 2: HenkilöX on aina halunnut ottaa tatuoinnin, kun taas HenkilöY inhosi ajatusta</w:t>
        <w:t xml:space="preserve"> _ oli vähemmän rohkea.</w:t>
      </w:r>
    </w:p>
    <w:p>
      <w:r>
        <w:rPr>
          <w:b/>
        </w:rPr>
        <w:t xml:space="preserve">Tulos</w:t>
      </w:r>
    </w:p>
    <w:p>
      <w:r>
        <w:t xml:space="preserve">Lause 1: HenkilöX kysyi henkilöY:ltä, missä tämä on ottanut delfiinitatuoinnin selkäänsä, koska _ halusi ottaa ensimmäisen tatuointinsa.</w:t>
        <w:br/>
        <w:t xml:space="preserve"> Lause 2: HenkilöX kysyi HenkilöY:ltä, missä hän otti delfiinitatuoinnin selkäänsä, koska _ oli saanut hyvin tehdyn tatuoinnin</w:t>
      </w:r>
    </w:p>
    <w:p>
      <w:r>
        <w:rPr>
          <w:b/>
        </w:rPr>
        <w:t xml:space="preserve">Tulos</w:t>
      </w:r>
    </w:p>
    <w:p>
      <w:r>
        <w:t xml:space="preserve">Lause 1: HenkilöX:llä oli useita tatuointeja kehossaan, mutta henkilöY:llä ei, koska _ rakasti body artia.</w:t>
        <w:br/>
        <w:t xml:space="preserve"> Lause 2: HenkilöX:llä oli paljon tatuointeja vartalossaan ja HenkilöY:llä ei, koska _ vihasi body artia</w:t>
      </w:r>
    </w:p>
    <w:p>
      <w:r>
        <w:rPr>
          <w:b/>
        </w:rPr>
        <w:t xml:space="preserve">Tulos</w:t>
      </w:r>
    </w:p>
    <w:p>
      <w:r>
        <w:t xml:space="preserve">Lause 1: HenkilöX:llä on useita tatuointeja kehossaan, kun taas henkilöY:llä ei ole yhtään, koska _ on ateisti.</w:t>
        <w:br/>
        <w:t xml:space="preserve"> Lause 2: HenkilöX:llä on kehossaan paljon tatuointeja, kun taas henkilöY:llä ei ole yhtään, koska _ on juutalainen...</w:t>
      </w:r>
    </w:p>
    <w:p>
      <w:r>
        <w:rPr>
          <w:b/>
        </w:rPr>
        <w:t xml:space="preserve">Tulos</w:t>
      </w:r>
    </w:p>
    <w:p>
      <w:r>
        <w:t xml:space="preserve">Lause 1: HenkilöX piti HenkilöY:n kättä tiukasti paikallaan, kun _ tatuoi tatuoinnin viimeisen osan nilkan päälle.</w:t>
        <w:br/>
        <w:t xml:space="preserve"> Lause 2: HenkilöX piti HenkilöY:n kättä tiukasti paikallaan, kun _ itki tatuoinnin viimeisessä osassa nilkan yläpuolella</w:t>
      </w:r>
    </w:p>
    <w:p>
      <w:r>
        <w:rPr>
          <w:b/>
        </w:rPr>
        <w:t xml:space="preserve">Tulos</w:t>
      </w:r>
    </w:p>
    <w:p>
      <w:r>
        <w:t xml:space="preserve">Lause 1: HenkilöX on lääkäri, henkilöY ei ole, joten jos tatuointisi on saanut tartunnan, sinun pitäisi mennä lääkäriin.</w:t>
        <w:br/>
        <w:t xml:space="preserve"> Lause 2: HenkilöX on lääkäri, HenkilöY ei ole, joten jos tatuointisi on tulehtunut, _ ei ole se, jota sinun pitäisi tavata.</w:t>
      </w:r>
    </w:p>
    <w:p>
      <w:r>
        <w:rPr>
          <w:b/>
        </w:rPr>
        <w:t xml:space="preserve">Tulos</w:t>
      </w:r>
    </w:p>
    <w:p>
      <w:r>
        <w:t xml:space="preserve">Lause 1: HenkilöX on hyvin konservatiivinen, henkilöY on hyvin liberaali, minkä vuoksi _:llä ei ole tatuointia.</w:t>
        <w:br/>
        <w:t xml:space="preserve"> Lause 2: HenkilöX on hyvin konservatiivinen, HenkilöY on hyvin liberaali, minkä vuoksi _:llä on tatuointi</w:t>
      </w:r>
    </w:p>
    <w:p>
      <w:r>
        <w:rPr>
          <w:b/>
        </w:rPr>
        <w:t xml:space="preserve">Tulos</w:t>
      </w:r>
    </w:p>
    <w:p>
      <w:r>
        <w:t xml:space="preserve">Lause 1: HenkilöX maksoi uuden tatuoinnin, jonka henkilöY oli hankkimassa, koska _ unohti syntymäpäivälahjan.</w:t>
        <w:br/>
        <w:t xml:space="preserve"> Lause 2: HenkilöX maksoi uuden tatuoinnin, jonka HenkilöY oli hankkimassa, koska _ unohti luottokortin</w:t>
      </w:r>
    </w:p>
    <w:p>
      <w:r>
        <w:rPr>
          <w:b/>
        </w:rPr>
        <w:t xml:space="preserve">Tulos</w:t>
      </w:r>
    </w:p>
    <w:p>
      <w:r>
        <w:t xml:space="preserve">Lause 1: HenkilöX maksoi tatuoinnistaan enemmän kuin henkilöY, koska _:n tatuointi oli yksityiskohtaisempi.</w:t>
        <w:br/>
        <w:t xml:space="preserve"> Lause 2: HenkilöX maksoi tatuoinnistaan enemmän kuin henkilöY, koska _:n tatuointi oli yksinkertaisempi</w:t>
      </w:r>
    </w:p>
    <w:p>
      <w:r>
        <w:rPr>
          <w:b/>
        </w:rPr>
        <w:t xml:space="preserve">Tulos</w:t>
      </w:r>
    </w:p>
    <w:p>
      <w:r>
        <w:t xml:space="preserve">Lause 1: HenkilöX halusi ensimmäisen tatuointinsa ja meni henkilöY:n tatuointistudioon. _ tunsi itsensä ahdistuneeksi ja innostuneeksi.</w:t>
        <w:br/>
        <w:t xml:space="preserve"> Lause 2: HenkilöX halusi ensimmäisen tatuointinsa ja meni HenkilöY:n tatuointistudioon</w:t>
        <w:t xml:space="preserve"> _ oli luottavainen työnsä suhteen.</w:t>
      </w:r>
    </w:p>
    <w:p>
      <w:r>
        <w:rPr>
          <w:b/>
        </w:rPr>
        <w:t xml:space="preserve">Tulos</w:t>
      </w:r>
    </w:p>
    <w:p>
      <w:r>
        <w:t xml:space="preserve">Lause 1: HenkilöX otti paljon todennäköisemmin tatuoinnin kuin henkilöY, koska _ uskoi henkilökohtaiseen taiteelliseen ilmaisuun.</w:t>
        <w:br/>
        <w:t xml:space="preserve"> Lause 2: HenkilöX otti paljon todennäköisemmin tatuoinnin kuin henkilöY, koska _ ei uskonut henkilökohtaiseen taiteelliseen ilmaisuun</w:t>
      </w:r>
    </w:p>
    <w:p>
      <w:r>
        <w:rPr>
          <w:b/>
        </w:rPr>
        <w:t xml:space="preserve">Tulos</w:t>
      </w:r>
    </w:p>
    <w:p>
      <w:r>
        <w:t xml:space="preserve">Lause 1: HenkilöX oli todella järkyttynyt, kun HenkilöY otti tatuoinnin, koska _ mielestä tatuoinnit olivat karmivia.</w:t>
        <w:br/>
        <w:t xml:space="preserve"> Lause 2: HenkilöX oli todella järkyttynyt, kun HenkilöY otti tatuoinnin, mutta _ mielestä tatuoinnit olivat ihania</w:t>
      </w:r>
    </w:p>
    <w:p>
      <w:r>
        <w:rPr>
          <w:b/>
        </w:rPr>
        <w:t xml:space="preserve">Tulos</w:t>
      </w:r>
    </w:p>
    <w:p>
      <w:r>
        <w:t xml:space="preserve">Lause 1: HenkilöX katseli huolestuneena, kun HenkilöY otti tatuoinnin selkäänsä. _ oli aina pelännyt tatuoinnin ottamista.</w:t>
        <w:br/>
        <w:t xml:space="preserve"> Lause 2: HenkilöX katseli ahdistuneena, kun HenkilöY otti tatuoinnin selkäänsä</w:t>
        <w:t xml:space="preserve"> _ oli aina ollut innoissaan tatuoinnin ottamisesta.</w:t>
      </w:r>
    </w:p>
    <w:p>
      <w:r>
        <w:rPr>
          <w:b/>
        </w:rPr>
        <w:t xml:space="preserve">Tulos</w:t>
      </w:r>
    </w:p>
    <w:p>
      <w:r>
        <w:t xml:space="preserve">Lause 1: HenkilöX meni HenkilöY:n luokse ottamaan uuden tatuoinnin, koska _ halusi kaunista vartalotaidetta.</w:t>
        <w:br/>
        <w:t xml:space="preserve"> Lause 2: HenkilöX meni HenkilöY:n luo ottamaan uuden tatuoinnin , koska _ teki kaunista vartalotaidetta</w:t>
      </w:r>
    </w:p>
    <w:p>
      <w:r>
        <w:rPr>
          <w:b/>
        </w:rPr>
        <w:t xml:space="preserve">Tulos</w:t>
      </w:r>
    </w:p>
    <w:p>
      <w:r>
        <w:t xml:space="preserve">Lause 1: HenkilöX meni tapaamaan HenkilöY:tä uuden tatuoinnin ottamiseksi, koska _ halusi viimeistellä vasemman kätensä hihan.</w:t>
        <w:br/>
        <w:t xml:space="preserve"> Lause 2: HenkilöX meni tapaamaan HenkilöY:tä uuden tatuoinnin ottamiseksi, mutta _ kieltäytyi viimeistelemästä vasemman kätensä hihaa</w:t>
      </w:r>
    </w:p>
    <w:p>
      <w:r>
        <w:rPr>
          <w:b/>
        </w:rPr>
        <w:t xml:space="preserve">Tulos</w:t>
      </w:r>
    </w:p>
    <w:p>
      <w:r>
        <w:t xml:space="preserve">Lause 1: HenkilöX:n äiti ei anna hänen ottaa tatuointia, mutta henkilöY voi ottaa sellaisen, joten _ 'n äiti on konservatiivisempi.</w:t>
        <w:br/>
        <w:t xml:space="preserve"> Lause 2: HenkilöX:n äiti ei anna hänen ottaa tatuointia, mutta henkilöY voi ottaa sellaisen, joten _:n äiti on liberaalimpi</w:t>
      </w:r>
    </w:p>
    <w:p>
      <w:r>
        <w:rPr>
          <w:b/>
        </w:rPr>
        <w:t xml:space="preserve">Tulos</w:t>
      </w:r>
    </w:p>
    <w:p>
      <w:r>
        <w:t xml:space="preserve">Lause 1: _ pelkäsi tatuointeja, koska henkilöX pelkäsi neuloja ja henkilöY ei välitä kivusta.</w:t>
        <w:br/>
        <w:t xml:space="preserve"> Lause 2: Joten _ suhtautui rauhallisesti tatuointeihin, koska HenkilöX pelkäsi neuloja ja HenkilöY ei välitä kivusta</w:t>
      </w:r>
    </w:p>
    <w:p>
      <w:r>
        <w:rPr>
          <w:b/>
        </w:rPr>
        <w:t xml:space="preserve">Tulos</w:t>
      </w:r>
    </w:p>
    <w:p>
      <w:r>
        <w:t xml:space="preserve">Lause 1: Tatuoija valmisteli työpisteensä henkilöX:lle mutta ei henkilöY:lle, koska _ oli rahaa.</w:t>
        <w:br/>
        <w:t xml:space="preserve"> Lause 2: Tatuoija valmisteli työpisteensä henkilöX:lle mutta ei henkilöY:lle, koska _ oli rahaton.</w:t>
      </w:r>
    </w:p>
    <w:p>
      <w:r>
        <w:rPr>
          <w:b/>
        </w:rPr>
        <w:t xml:space="preserve">Tulos</w:t>
      </w:r>
    </w:p>
    <w:p>
      <w:r>
        <w:t xml:space="preserve">Lause 1: HenkilöX:n juuri ottama tatuointi ei ollut yhtään samanlainen kuin HenkilöY:n tekemä typerä tatuointi, ja _ hän oli kiitollinen siitä, että hänen tatuointinsa oli parempi.</w:t>
        <w:br/>
        <w:t xml:space="preserve"> Lause 2: Tatuointi, jonka henkilöX oli juuri teettänyt, ei muistuttanut lainkaan henkilöY:n tekemää typerää työtä, ja _ hän oli kiitollinen siitä, että hän saattoi näyttää sen hänelle.</w:t>
      </w:r>
    </w:p>
    <w:p>
      <w:r>
        <w:rPr>
          <w:b/>
        </w:rPr>
        <w:t xml:space="preserve">Tulos</w:t>
      </w:r>
    </w:p>
    <w:p>
      <w:r>
        <w:t xml:space="preserve">Lause 1: HenkilöX:n tatuoinnit näyttävät paljon paremmilta kuin henkilöY:n, joten _ on täytynyt käydä paremmalla taiteilijalla.</w:t>
        <w:br/>
        <w:t xml:space="preserve"> Lause 2: HenkilöX:n tatuoinnit näyttävät paljon huonommilta kuin HenkilöY:n, joten _:n on täytynyt mennä paremman taiteilijan luo</w:t>
      </w:r>
    </w:p>
    <w:p>
      <w:r>
        <w:rPr>
          <w:b/>
        </w:rPr>
        <w:t xml:space="preserve">Tulos</w:t>
      </w:r>
    </w:p>
    <w:p>
      <w:r>
        <w:t xml:space="preserve">Lause 1: Molemmat halusivat ottaa tatuoinnin, mutta henkilöX:n oli helpompi pyytää sitä vanhemmiltaan kuin henkilöY:n, koska _ vanhemmat olivat helppoja.</w:t>
        <w:br/>
        <w:t xml:space="preserve"> Lause 2: Molemmat halusivat ottaa tatuoinnin, mutta henkilöX:n oli helpompi pyytää sitä vanhemmiltaan kuin henkilöY:n, koska _ vanhemmat olivat tiukkoja.</w:t>
      </w:r>
    </w:p>
    <w:p>
      <w:r>
        <w:rPr>
          <w:b/>
        </w:rPr>
        <w:t xml:space="preserve">Esimerkki 0.4413</w:t>
      </w:r>
    </w:p>
    <w:p>
      <w:r>
        <w:t xml:space="preserve">Kontekstin sana: Shock.</w:t>
      </w:r>
    </w:p>
    <w:p>
      <w:r>
        <w:rPr>
          <w:b/>
        </w:rPr>
        <w:t xml:space="preserve">Tulos</w:t>
      </w:r>
    </w:p>
    <w:p>
      <w:r>
        <w:t xml:space="preserve">Lause 1: Järkytys saattoi tappaa hänet HenkilöX kertoi HenkilöY:lle, että _ on rikostutkija.</w:t>
        <w:br/>
        <w:t xml:space="preserve"> Lause 2: Järkytys saattoi tappaa hänet HenkilöX kertoi HenkilöY:lle nähtyjen tapahtumien yhteydessä, _ ei luota nähtyjen rikosten tutkijaan</w:t>
      </w:r>
    </w:p>
    <w:p>
      <w:r>
        <w:rPr>
          <w:b/>
        </w:rPr>
        <w:t xml:space="preserve">Esimerkki 0.4414</w:t>
      </w:r>
    </w:p>
    <w:p>
      <w:r>
        <w:t xml:space="preserve">Asiayhteyssana: laulaa.</w:t>
      </w:r>
    </w:p>
    <w:p>
      <w:r>
        <w:rPr>
          <w:b/>
        </w:rPr>
        <w:t xml:space="preserve">Tulos</w:t>
      </w:r>
    </w:p>
    <w:p>
      <w:r>
        <w:t xml:space="preserve">Lause 1: Koska henkilöX on aina halunnut laulaa, hän odotti innolla henkilöY:n tarjoamia ilmaisia laulutunteja _ erityisesti siksi, että hänellä ei ollut rahaa.</w:t>
        <w:br/>
        <w:t xml:space="preserve"> Lause 2: Koska PersonX on aina halunnut laulaa, hän odotti innolla PersonY:n tarjoamia ilmaisia laulutunteja _ ei halunnut rahaa.</w:t>
      </w:r>
    </w:p>
    <w:p>
      <w:r>
        <w:rPr>
          <w:b/>
        </w:rPr>
        <w:t xml:space="preserve">Tulos</w:t>
      </w:r>
    </w:p>
    <w:p>
      <w:r>
        <w:t xml:space="preserve">Lause 1: HenkilöX pyysi henkilöY:tä laulamaan kappaleen karaokessa, koska _ rakastaa kuunnella laulua.</w:t>
        <w:br/>
        <w:t xml:space="preserve"> Lause 2: HenkilöX pyysi HenkilöY:tä laulamaan kappaleen karaokessa, koska _ rakasti laulaa julkisesti.</w:t>
      </w:r>
    </w:p>
    <w:p>
      <w:r>
        <w:rPr>
          <w:b/>
        </w:rPr>
        <w:t xml:space="preserve">Tulos</w:t>
      </w:r>
    </w:p>
    <w:p>
      <w:r>
        <w:t xml:space="preserve">Lause 1: HenkilöX osasi laulaa hyvin verrattuna henkilöY:hen, koska _ kasvoi muusikkoperheessä.</w:t>
        <w:br/>
        <w:t xml:space="preserve"> Lause 2: HenkilöX osasi laulaa erittäin hyvin verrattuna henkilöY:hen, koska _ kasvoi äänihuuliperheessä</w:t>
      </w:r>
    </w:p>
    <w:p>
      <w:r>
        <w:rPr>
          <w:b/>
        </w:rPr>
        <w:t xml:space="preserve">Tulos</w:t>
      </w:r>
    </w:p>
    <w:p>
      <w:r>
        <w:t xml:space="preserve">Lause 1: HenkilöX osasi laulaa hyvin, kun taas henkilöY oli aina epävireinen, joten _ esiintyi aina hyvin karaokessa.</w:t>
        <w:br/>
        <w:t xml:space="preserve"> Lause 2: HenkilöX osasi laulaa hyvin, kun taas HenkilöY oli aina epävireinen, joten _ esiintyi aina huonosti karaokessa</w:t>
      </w:r>
    </w:p>
    <w:p>
      <w:r>
        <w:rPr>
          <w:b/>
        </w:rPr>
        <w:t xml:space="preserve">Tulos</w:t>
      </w:r>
    </w:p>
    <w:p>
      <w:r>
        <w:t xml:space="preserve">Lause 1: HenkilöX nautti siitä, että häntä pyydettiin laulamaan häihin toisin kuin HenkilöY:tä, koska _ oli taitava laulaja.</w:t>
        <w:br/>
        <w:t xml:space="preserve"> Lause 2: HenkilöX nautti siitä, että häntä pyydettiin laulamaan häihin toisin kuin HenkilöY:tä, koska _ oli amatöörilaulaja</w:t>
      </w:r>
    </w:p>
    <w:p>
      <w:r>
        <w:rPr>
          <w:b/>
        </w:rPr>
        <w:t xml:space="preserve">Tulos</w:t>
      </w:r>
    </w:p>
    <w:p>
      <w:r>
        <w:t xml:space="preserve">Lause 1: HenkilöX toivoo, että HenkilöY tarjoaa laulutunteja, koska _ haluaa ottaa tunteja paikallisesti.</w:t>
        <w:br/>
        <w:t xml:space="preserve"> Lause 2: HenkilöX toivoo, että HenkilöY tarjoaa laulutunteja, mutta _ ei halua antaa tunteja paikallisesti.</w:t>
      </w:r>
    </w:p>
    <w:p>
      <w:r>
        <w:rPr>
          <w:b/>
        </w:rPr>
        <w:t xml:space="preserve">Tulos</w:t>
      </w:r>
    </w:p>
    <w:p>
      <w:r>
        <w:t xml:space="preserve">Lause 1: HenkilöX sai juuri tietää, että henkilöY rakastaa laulaa suihkussa, mutta _ mielestä hän laulaa kamalasti.</w:t>
        <w:br/>
        <w:t xml:space="preserve"> Lause 2: HenkilöX sai juuri tietää, että henkilöY rakastaa laulaa suihkussa, mutta _ mielestä hän laulaa hyvin</w:t>
      </w:r>
    </w:p>
    <w:p>
      <w:r>
        <w:rPr>
          <w:b/>
        </w:rPr>
        <w:t xml:space="preserve">Tulos</w:t>
      </w:r>
    </w:p>
    <w:p>
      <w:r>
        <w:t xml:space="preserve">Lause 1: HenkilöX varmisti, että HenkilöY pitää niskansa suorana, kun he laulavat yhdessä, koska _ haluaa, että kaikki hengittävät kunnolla.</w:t>
        <w:br/>
        <w:t xml:space="preserve"> Lause 2: HenkilöX varmisti, että HenkilöY piti niskansa suorana, kun he lauloivat yhdessä, koska _ oli aiemmin ollut niskaongelmia</w:t>
      </w:r>
    </w:p>
    <w:p>
      <w:r>
        <w:rPr>
          <w:b/>
        </w:rPr>
        <w:t xml:space="preserve">Tulos</w:t>
      </w:r>
    </w:p>
    <w:p>
      <w:r>
        <w:t xml:space="preserve">Lause 1: HenkilöX maksoi henkilöY:lle siitä, että tämä opettaa häntä laulamaan, koska _ ei osannut laulaa.</w:t>
        <w:br/>
        <w:t xml:space="preserve"> Lause 2: Henkilö X maksoi Henkilölle Y:lle laulunopetuksesta, koska _ osasi laulaa.</w:t>
      </w:r>
    </w:p>
    <w:p>
      <w:r>
        <w:rPr>
          <w:b/>
        </w:rPr>
        <w:t xml:space="preserve">Tulos</w:t>
      </w:r>
    </w:p>
    <w:p>
      <w:r>
        <w:t xml:space="preserve">Lause 1: HenkilöX opetti HenkilöY:lle, miten lauletaan Star Spangled Banneria, koska _ opetti kaupungissa musiikkitunteja.</w:t>
        <w:br/>
        <w:t xml:space="preserve"> Lause 2: HenkilöX opetti HenkilöY:lle, miten lauletaan Star Spangled Banneria, koska _ kävi kaupungissa musiikkitunneilla</w:t>
      </w:r>
    </w:p>
    <w:p>
      <w:r>
        <w:rPr>
          <w:b/>
        </w:rPr>
        <w:t xml:space="preserve">Tulos</w:t>
      </w:r>
    </w:p>
    <w:p>
      <w:r>
        <w:t xml:space="preserve">Lause 1: HenkilöX oli parempi laulaja kuin HenkilöY, joten häntä pyydettiin laulamaan häihin.</w:t>
        <w:br/>
        <w:t xml:space="preserve"> Lause 2: HenkilöX oli parempi laulaja kuin HenkilöY, joten _:tä ei pyydetty laulamaan häihin.</w:t>
      </w:r>
    </w:p>
    <w:p>
      <w:r>
        <w:rPr>
          <w:b/>
        </w:rPr>
        <w:t xml:space="preserve">Tulos</w:t>
      </w:r>
    </w:p>
    <w:p>
      <w:r>
        <w:t xml:space="preserve">Lause 1: HenkilöX pystyi laulamaan kuin lintu, mutta henkilöY ei pystynyt, koska _ oli täysin äänihäiriöinen.</w:t>
        <w:br/>
        <w:t xml:space="preserve"> Lause 2: HenkilöX pystyi laulamaan kuin lintu, mutta HenkilöY ei pystynyt, koska _ oli täysin itsevarma</w:t>
      </w:r>
    </w:p>
    <w:p>
      <w:r>
        <w:rPr>
          <w:b/>
        </w:rPr>
        <w:t xml:space="preserve">Tulos</w:t>
      </w:r>
    </w:p>
    <w:p>
      <w:r>
        <w:t xml:space="preserve">Lause 1: HenkilöX oli introvertti, mutta rakasti laulamista, kun taas henkilöY oli näyttelijä. _ oli huono muistamaan käsikirjoituksia.</w:t>
        <w:br/>
        <w:t xml:space="preserve"> Lause 2: HenkilöX oli introvertti mutta rakasti laulamista, kun taas HenkilöY oli näyttelijä</w:t>
        <w:t xml:space="preserve"> _ oli erinomainen muistamaan käsikirjoituksia.</w:t>
      </w:r>
    </w:p>
    <w:p>
      <w:r>
        <w:rPr>
          <w:b/>
        </w:rPr>
        <w:t xml:space="preserve">Tulos</w:t>
      </w:r>
    </w:p>
    <w:p>
      <w:r>
        <w:t xml:space="preserve">Lause 1: HenkilöX ei ollut yhtä taitava laulamaan kuin HenkilöY, koska hänellä ei ollut itseluottamusta lavalla ja hän oli ujo.</w:t>
        <w:br/>
        <w:t xml:space="preserve"> Lause 2: HenkilöX oli taitavampi laulamaan kuin HenkilöY, koska _ ei ollut itsevarma lavalla ja oli ujo.</w:t>
      </w:r>
    </w:p>
    <w:p>
      <w:r>
        <w:rPr>
          <w:b/>
        </w:rPr>
        <w:t xml:space="preserve">Esimerkki 0.4415</w:t>
      </w:r>
    </w:p>
    <w:p>
      <w:r>
        <w:t xml:space="preserve">Kontekstisana: kainalosauvat.</w:t>
      </w:r>
    </w:p>
    <w:p>
      <w:r>
        <w:rPr>
          <w:b/>
        </w:rPr>
        <w:t xml:space="preserve">Tulos</w:t>
      </w:r>
    </w:p>
    <w:p>
      <w:r>
        <w:t xml:space="preserve">Lause 1: Pelosta henkilöX löi kainalosauvat pois henkilöY:n kädestä, koska _ pelkäsi.</w:t>
        <w:br/>
        <w:t xml:space="preserve"> Lause 2: Pelosta henkilöX löi kainalosauvat pois henkilöY:n kädestä, koska _ oli uhkaava.</w:t>
      </w:r>
    </w:p>
    <w:p>
      <w:r>
        <w:rPr>
          <w:b/>
        </w:rPr>
        <w:t xml:space="preserve">Tulos</w:t>
      </w:r>
    </w:p>
    <w:p>
      <w:r>
        <w:t xml:space="preserve">Lause 1: HenkilöX joutui käyttämään kävelyyn kainalosauvoja, mutta henkilöY ei, koska _ jalka oli nyrjähtänyt.</w:t>
        <w:br/>
        <w:t xml:space="preserve"> Lause 2: HenkilöX joutui kävelemään kainalosauvoilla, mutta henkilöY ei, koska _:llä oli terve jalka</w:t>
      </w:r>
    </w:p>
    <w:p>
      <w:r>
        <w:rPr>
          <w:b/>
        </w:rPr>
        <w:t xml:space="preserve">Tulos</w:t>
      </w:r>
    </w:p>
    <w:p>
      <w:r>
        <w:t xml:space="preserve">Lause 1: HenkilöX auttoi henkilöY:tä parkkipaikalla lastaamaan ruokatavarat autoon, koska _ näki hänet kainalosauvojen kanssa.</w:t>
        <w:br/>
        <w:t xml:space="preserve"> Lause 2: HenkilöX auttoi henkilöY:tä parkkipaikalla lastaamaan ruokatavarat autoon, koska _ kävelee kainalosauvojen kanssa.</w:t>
      </w:r>
    </w:p>
    <w:p>
      <w:r>
        <w:rPr>
          <w:b/>
        </w:rPr>
        <w:t xml:space="preserve">Tulos</w:t>
      </w:r>
    </w:p>
    <w:p>
      <w:r>
        <w:t xml:space="preserve">Lause 1: Koska HenkilöX mursi eilen nilkkansa ja HenkilöY:n jalka oli täysin parantunut, _ joutui käyttämään kainalosauvoja liikkumiseen.</w:t>
        <w:br/>
        <w:t xml:space="preserve"> Lause 2: Koska HenkilöX mursi nilkkansa eilen ja HenkilöY:n jalka oli täysin parantunut, _ ei tarvinnut käyttää kainalosauvoja liikk</w:t>
      </w:r>
    </w:p>
    <w:p>
      <w:r>
        <w:rPr>
          <w:b/>
        </w:rPr>
        <w:t xml:space="preserve">Esimerkki 0.4416</w:t>
      </w:r>
    </w:p>
    <w:p>
      <w:r>
        <w:t xml:space="preserve">Asiayhteyssana: jock.</w:t>
      </w:r>
    </w:p>
    <w:p>
      <w:r>
        <w:rPr>
          <w:b/>
        </w:rPr>
        <w:t xml:space="preserve">Tulos</w:t>
      </w:r>
    </w:p>
    <w:p>
      <w:r>
        <w:t xml:space="preserve">Lause 1: HenkilöX:ää pidetään urheilijana, kun taas henkilöY on enemmänkin taiteilija. Tämä johtuu siitä, että _ on urheilija.</w:t>
        <w:br/>
        <w:t xml:space="preserve"> Lause 2: HenkilöX:ää pidetään urheilijana, kun taas HenkilöY on enemmän taiteilija</w:t>
        <w:t xml:space="preserve"> Tämä johtuu siitä, että _ on taidemaalari.</w:t>
      </w:r>
    </w:p>
    <w:p>
      <w:r>
        <w:rPr>
          <w:b/>
        </w:rPr>
        <w:t xml:space="preserve">Esimerkki 0.4417</w:t>
      </w:r>
    </w:p>
    <w:p>
      <w:r>
        <w:t xml:space="preserve">Kontekstin sana: Oscar-palkinto.</w:t>
      </w:r>
    </w:p>
    <w:p>
      <w:r>
        <w:rPr>
          <w:b/>
        </w:rPr>
        <w:t xml:space="preserve">Tulos</w:t>
      </w:r>
    </w:p>
    <w:p>
      <w:r>
        <w:t xml:space="preserve">Lause 1: HenkilöX oli Oscar-voittaja, mutta HenkilöY oli vain fani, joten _ antoi hänelle nimikirjoituksen.</w:t>
        <w:br/>
        <w:t xml:space="preserve"> Lause 2: HenkilöX oli Oscar-voittaja, mutta HenkilöY oli vain fani, joten _ pyysi häneltä nimikirjoitusta.</w:t>
      </w:r>
    </w:p>
    <w:p>
      <w:r>
        <w:rPr>
          <w:b/>
        </w:rPr>
        <w:t xml:space="preserve">Esimerkki 0.4418</w:t>
      </w:r>
    </w:p>
    <w:p>
      <w:r>
        <w:t xml:space="preserve">Kontekstin sana: Puinen.</w:t>
      </w:r>
    </w:p>
    <w:p>
      <w:r>
        <w:rPr>
          <w:b/>
        </w:rPr>
        <w:t xml:space="preserve">Tulos</w:t>
      </w:r>
    </w:p>
    <w:p>
      <w:r>
        <w:t xml:space="preserve">Lause 1: HenkilöX:n mielestä puinen sängynrunko oli siistin näköinen, mutta henkilöY piti messinkisestä sängystä. _ osti veistetyn mahonkisen sängynpäädyn.</w:t>
        <w:br/>
        <w:t xml:space="preserve"> Lause 2: HenkilöX:n mielestä puinen sängynrunko oli siistin näköinen, mutta henkilöY pitää messinkisen sängyn ulkonäöstä</w:t>
        <w:t xml:space="preserve"> _ osti antiikkisen messinkisen sängynpäädyn.</w:t>
      </w:r>
    </w:p>
    <w:p>
      <w:r>
        <w:rPr>
          <w:b/>
        </w:rPr>
        <w:t xml:space="preserve">Esimerkki 0.4419</w:t>
      </w:r>
    </w:p>
    <w:p>
      <w:r>
        <w:t xml:space="preserve">Asiayhteyssana: vuorikiipeily.</w:t>
      </w:r>
    </w:p>
    <w:p>
      <w:r>
        <w:rPr>
          <w:b/>
        </w:rPr>
        <w:t xml:space="preserve">Tulos</w:t>
      </w:r>
    </w:p>
    <w:p>
      <w:r>
        <w:t xml:space="preserve">Lause 1: HenkilöX seurasi aina HenkilöY:tä, kun he menivät vuorikiipeilemään, koska _ oppi, mitä tehdä.</w:t>
        <w:br/>
        <w:t xml:space="preserve"> Lause 2: HenkilöX seurasi aina HenkilöY:tä, kun he menivät vuorikiipeilemään, koska _ opetti, mitä tehdä</w:t>
      </w:r>
    </w:p>
    <w:p>
      <w:r>
        <w:rPr>
          <w:b/>
        </w:rPr>
        <w:t xml:space="preserve">Esimerkki 0.4420</w:t>
      </w:r>
    </w:p>
    <w:p>
      <w:r>
        <w:t xml:space="preserve">Kontekstin sana: Kakku.</w:t>
      </w:r>
    </w:p>
    <w:p>
      <w:r>
        <w:rPr>
          <w:b/>
        </w:rPr>
        <w:t xml:space="preserve">Tulos</w:t>
      </w:r>
    </w:p>
    <w:p>
      <w:r>
        <w:t xml:space="preserve">Lause 1: Perjantaina henkilöX sai henkilöY:ltä kakun. Perjantaina oli _ 'n syntymäpäivä.</w:t>
        <w:br/>
        <w:t xml:space="preserve"> Lause 2: Perjantaina henkilöX leipoi kakun henkilöY:lle</w:t>
        <w:t xml:space="preserve"> Perjantaina oli _ 'n syntymäpäivä.</w:t>
      </w:r>
    </w:p>
    <w:p>
      <w:r>
        <w:rPr>
          <w:b/>
        </w:rPr>
        <w:t xml:space="preserve">Esimerkki 0,4421</w:t>
      </w:r>
    </w:p>
    <w:p>
      <w:r>
        <w:t xml:space="preserve">Context Word: hänen tahtonsa.</w:t>
      </w:r>
    </w:p>
    <w:p>
      <w:r>
        <w:rPr>
          <w:b/>
        </w:rPr>
        <w:t xml:space="preserve">Tulos</w:t>
      </w:r>
    </w:p>
    <w:p>
      <w:r>
        <w:t xml:space="preserve">Lause 1: HenkilöX auttoi häntä aina ruokaostosten kanssa, kun taas henkilöY ei koskaan auttanut häntä missään. Hän kertoi _, että hän aikoo sisällyttää hänet testamenttiinsa.</w:t>
        <w:br/>
        <w:t xml:space="preserve"> Lause 2: HenkilöX auttoi häntä aina ruokaostosten kanssa, kun taas HenkilöY ei koskaan auttanut häntä missään</w:t>
        <w:t xml:space="preserve"> Hän kertoi _:lle, että hän jättää hänet testamenttinsa ulkopuolelle.</w:t>
      </w:r>
    </w:p>
    <w:p>
      <w:r>
        <w:rPr>
          <w:b/>
        </w:rPr>
        <w:t xml:space="preserve">Esimerkki 0.4422</w:t>
      </w:r>
    </w:p>
    <w:p>
      <w:r>
        <w:t xml:space="preserve">Asiayhteyssana: tiipi.</w:t>
      </w:r>
    </w:p>
    <w:p>
      <w:r>
        <w:rPr>
          <w:b/>
        </w:rPr>
        <w:t xml:space="preserve">Tulos</w:t>
      </w:r>
    </w:p>
    <w:p>
      <w:r>
        <w:t xml:space="preserve">Lause 1: HenkilöX oli teltan sisällä, kun taas HenkilY pysytteli ulkona, joten _ välttyi kastumasta sateessa.</w:t>
        <w:br/>
        <w:t xml:space="preserve"> Lause 2: HenkilöX oli teltan sisällä, kun taas HenkilöY pysyi ulkona, joten _ kastui sateessa.</w:t>
      </w:r>
    </w:p>
    <w:p>
      <w:r>
        <w:rPr>
          <w:b/>
        </w:rPr>
        <w:t xml:space="preserve">Esimerkki 0.4423</w:t>
      </w:r>
    </w:p>
    <w:p>
      <w:r>
        <w:t xml:space="preserve">Asiayhteyssana: vihannes.</w:t>
      </w:r>
    </w:p>
    <w:p>
      <w:r>
        <w:rPr>
          <w:b/>
        </w:rPr>
        <w:t xml:space="preserve">Tulos</w:t>
      </w:r>
    </w:p>
    <w:p>
      <w:r>
        <w:t xml:space="preserve">Lause 1: _ syö siis paljon vihanneksia, koska henkilöX haluaa pysyä terveenä ja henkilöY ei välitä.</w:t>
        <w:br/>
        <w:t xml:space="preserve"> Lause 2: Joten _ jättää paljon kasviksia syömättä, koska PersonX haluaa pysyä terveenä ja PersonY ei välitä.</w:t>
      </w:r>
    </w:p>
    <w:p>
      <w:r>
        <w:rPr>
          <w:b/>
        </w:rPr>
        <w:t xml:space="preserve">Esimerkki 0.4424</w:t>
      </w:r>
    </w:p>
    <w:p>
      <w:r>
        <w:t xml:space="preserve">Context Word: käytä Google Playta androidissa.</w:t>
      </w:r>
    </w:p>
    <w:p>
      <w:r>
        <w:rPr>
          <w:b/>
        </w:rPr>
        <w:t xml:space="preserve">Tulos</w:t>
      </w:r>
    </w:p>
    <w:p>
      <w:r>
        <w:t xml:space="preserve">Lause 1: HenkilöX opasti henkilöY:tä käyttämään Google Playta androidissa, koska _ omisti android-puhelimen.</w:t>
        <w:br/>
        <w:t xml:space="preserve"> Lause 2: HenkilöX näytti henkilöY:lle, miten Google Playta käytetään androidilla, koska _ omistaa omenapuhelimen</w:t>
      </w:r>
    </w:p>
    <w:p>
      <w:r>
        <w:rPr>
          <w:b/>
        </w:rPr>
        <w:t xml:space="preserve">Esimerkki 0,4425</w:t>
      </w:r>
    </w:p>
    <w:p>
      <w:r>
        <w:t xml:space="preserve">Asiayhteyssana: vianmääritys.</w:t>
      </w:r>
    </w:p>
    <w:p>
      <w:r>
        <w:rPr>
          <w:b/>
        </w:rPr>
        <w:t xml:space="preserve">Tulos</w:t>
      </w:r>
    </w:p>
    <w:p>
      <w:r>
        <w:t xml:space="preserve">Lause 1: HenkilöX opettaa henkilöY:lle, miten asiakkaiden Internet-ongelmat ratkaistaan, joten _ demonstroi.</w:t>
        <w:br/>
        <w:t xml:space="preserve"> Lause 2: HenkilöX opettaa HenkilöY:lle, miten asiakkaita koskevat Internet-ongelmat ratkaistaan, joten _ oppii</w:t>
      </w:r>
    </w:p>
    <w:p>
      <w:r>
        <w:rPr>
          <w:b/>
        </w:rPr>
        <w:t xml:space="preserve">Esimerkki 0,4426</w:t>
      </w:r>
    </w:p>
    <w:p>
      <w:r>
        <w:t xml:space="preserve">Asiayhteyssana: puristunut hermo.</w:t>
      </w:r>
    </w:p>
    <w:p>
      <w:r>
        <w:rPr>
          <w:b/>
        </w:rPr>
        <w:t xml:space="preserve">Tulos</w:t>
      </w:r>
    </w:p>
    <w:p>
      <w:r>
        <w:t xml:space="preserve">Lause 1: Kyynärpäänsä puristuneen hermon vuoksi henkilöX meni lääkäriin henkilöY:n luokse. _ sai reseptin fysioterapiaan, joka auttaa häntä korjaamaan kyynärpäänsä.</w:t>
        <w:br/>
        <w:t xml:space="preserve"> Lause 2: Kyynärpäänsä puristuneen hermon vuoksi HenkilöX kävi lääkärissä HenkilöY. _ kirjoitti reseptin fysioterapiaa varten kyynärpäänsä korjaamiseksi.</w:t>
      </w:r>
    </w:p>
    <w:p>
      <w:r>
        <w:rPr>
          <w:b/>
        </w:rPr>
        <w:t xml:space="preserve">Esimerkki 0.4427</w:t>
      </w:r>
    </w:p>
    <w:p>
      <w:r>
        <w:t xml:space="preserve">Asiayhteyssana: halaaminen.</w:t>
      </w:r>
    </w:p>
    <w:p>
      <w:r>
        <w:rPr>
          <w:b/>
        </w:rPr>
        <w:t xml:space="preserve">Tulos</w:t>
      </w:r>
    </w:p>
    <w:p>
      <w:r>
        <w:t xml:space="preserve">Lause 1: HenkilöX halusi halailla HenkilöY:n kanssa ja _ siirtyi sängyllä toista kohti.</w:t>
        <w:br/>
        <w:t xml:space="preserve"> Lause 2: HenkilöX halusi halailla HenkilöY:n kanssa ja _ siirtyi poispäin toisesta sängyllä</w:t>
      </w:r>
    </w:p>
    <w:p>
      <w:r>
        <w:rPr>
          <w:b/>
        </w:rPr>
        <w:t xml:space="preserve">Esimerkki 0.4428</w:t>
      </w:r>
    </w:p>
    <w:p>
      <w:r>
        <w:t xml:space="preserve">Asiayhteyssana: ainesosat.</w:t>
      </w:r>
    </w:p>
    <w:p>
      <w:r>
        <w:rPr>
          <w:b/>
        </w:rPr>
        <w:t xml:space="preserve">Tulos</w:t>
      </w:r>
    </w:p>
    <w:p>
      <w:r>
        <w:t xml:space="preserve">Lause 1: Kaupassa henkilöX ei löytänyt kaikkia ainesosia listalta, joten hänen oli pyydettävä apua henkilöY:ltä. _ ei tuntenut kauppaa hyvin.</w:t>
        <w:br/>
        <w:t xml:space="preserve"> Lause 2: Kaupassa henkilöX ei löytänyt kaikkia ainesosia listalta, joten hänen oli pyydettävä apua henkilöY:ltä. _ tunsi kaupan hyvin.</w:t>
      </w:r>
    </w:p>
    <w:p>
      <w:r>
        <w:rPr>
          <w:b/>
        </w:rPr>
        <w:t xml:space="preserve">Tulos</w:t>
      </w:r>
    </w:p>
    <w:p>
      <w:r>
        <w:t xml:space="preserve">Lause 1: Leikkitaikinan valmistamiseen tarvittiin vain kaksi ainesosaa, joita henkilöX:llä oli käden ulottuvilla, mutta henkilöY:llä ei, joten _ sai projektin nopeasti valmiiksi.</w:t>
        <w:br/>
        <w:t xml:space="preserve"> Lause 2: Leikkitaikinan tekeminen vaati vain kaksi ainetta, joita henkilöX:llä oli käsillä, mutta henkilöY:llä ei, joten _ sai projektin hitaasti valmiiksi.</w:t>
      </w:r>
    </w:p>
    <w:p>
      <w:r>
        <w:rPr>
          <w:b/>
        </w:rPr>
        <w:t xml:space="preserve">Tulos</w:t>
      </w:r>
    </w:p>
    <w:p>
      <w:r>
        <w:t xml:space="preserve">Lause 1: HenkilöX osti kaikki ainekset ja antoi ne henkilöY:lle, koska _ oli keittiömestari.</w:t>
        <w:br/>
        <w:t xml:space="preserve"> Lause 2: HenkilöX osti kaikki ainekset ja antoi ne henkilöY:lle, koska _ oli keittiömestari.</w:t>
      </w:r>
    </w:p>
    <w:p>
      <w:r>
        <w:rPr>
          <w:b/>
        </w:rPr>
        <w:t xml:space="preserve">Esimerkki 0.4429</w:t>
      </w:r>
    </w:p>
    <w:p>
      <w:r>
        <w:t xml:space="preserve">Asiayhteyssana: jälkiruoat.</w:t>
      </w:r>
    </w:p>
    <w:p>
      <w:r>
        <w:rPr>
          <w:b/>
        </w:rPr>
        <w:t xml:space="preserve">Tulos</w:t>
      </w:r>
    </w:p>
    <w:p>
      <w:r>
        <w:t xml:space="preserve">Lause 1: Uskomattoman maukkaiden jälkiruokien valmistaminen sopi henkilöX:lle mutta ei henkilöY:lle, koska _ oli ollut kondiittori.</w:t>
        <w:br/>
        <w:t xml:space="preserve"> Lause 2: Uskomattoman maukkaiden jälkiruokien valmistaminen sopi henkilöX:lle mutta ei henkilöY:lle, koska _ ei ollut koskaan ollut kondiittori</w:t>
      </w:r>
    </w:p>
    <w:p>
      <w:r>
        <w:rPr>
          <w:b/>
        </w:rPr>
        <w:t xml:space="preserve">Esimerkki 0.4430</w:t>
      </w:r>
    </w:p>
    <w:p>
      <w:r>
        <w:t xml:space="preserve">Context Word: kurittaa yksivuotiasta.</w:t>
      </w:r>
    </w:p>
    <w:p>
      <w:r>
        <w:rPr>
          <w:b/>
        </w:rPr>
        <w:t xml:space="preserve">Tulos</w:t>
      </w:r>
    </w:p>
    <w:p>
      <w:r>
        <w:t xml:space="preserve">Lause 1: HenkilöX pyysi henkilöY:ltä apua yksivuotiaan lapsen kurittamiseen, koska _ työskentelee lasten kanssa.</w:t>
        <w:br/>
        <w:t xml:space="preserve"> Lause 2: HenkilöX pyysi henkilöY:ltä apua yksivuotiaan kurittamiseen, koska _ ei ole koskaan työskennellyt lasten kanssa</w:t>
      </w:r>
    </w:p>
    <w:p>
      <w:r>
        <w:rPr>
          <w:b/>
        </w:rPr>
        <w:t xml:space="preserve">Esimerkki 0,4431</w:t>
      </w:r>
    </w:p>
    <w:p>
      <w:r>
        <w:t xml:space="preserve">Kontekstin sana: Kipsi.</w:t>
      </w:r>
    </w:p>
    <w:p>
      <w:r>
        <w:rPr>
          <w:b/>
        </w:rPr>
        <w:t xml:space="preserve">Tulos</w:t>
      </w:r>
    </w:p>
    <w:p>
      <w:r>
        <w:t xml:space="preserve">Lause 1: HenkilöX näki HenkilöY:n työskentelevän rautakaupassa, joten _ pyysi häneltä apua kipsin löytämisessä.</w:t>
        <w:br/>
        <w:t xml:space="preserve"> Lause 2: HenkilöX näki HenkilöY:n työskentelevän rautakaupassa, joten hän pyysi _ apua kipsin etsimisessä</w:t>
      </w:r>
    </w:p>
    <w:p>
      <w:r>
        <w:rPr>
          <w:b/>
        </w:rPr>
        <w:t xml:space="preserve">Esimerkki 0.4432</w:t>
      </w:r>
    </w:p>
    <w:p>
      <w:r>
        <w:t xml:space="preserve">Kontekstin sana: Bond.</w:t>
      </w:r>
    </w:p>
    <w:p>
      <w:r>
        <w:rPr>
          <w:b/>
        </w:rPr>
        <w:t xml:space="preserve">Tulos</w:t>
      </w:r>
    </w:p>
    <w:p>
      <w:r>
        <w:t xml:space="preserve">Lause 1: HenkilöX halusi sijoittaa hyvin konservatiivisesti, mutta henkilöY omaksui aggressiivisen lähestymistavan. _ sijoitti turvallisiin valtion joukkovelkakirjalainoihin riskialttiiden teknologiaosakkeiden sijaan.</w:t>
        <w:br/>
        <w:t xml:space="preserve"> Lause 2: HenkilöX halusi sijoittaa hyvin konservatiivisesti, mutta HenkilöY omaksui aggressiivisen lähestymistavan</w:t>
        <w:t xml:space="preserve"> _ sijoitti riskipitoisiin teknologiaosakkeisiin turvallisten valtionlainojen sijaan.</w:t>
      </w:r>
    </w:p>
    <w:p>
      <w:r>
        <w:rPr>
          <w:b/>
        </w:rPr>
        <w:t xml:space="preserve">Esimerkki 0,4433</w:t>
      </w:r>
    </w:p>
    <w:p>
      <w:r>
        <w:t xml:space="preserve">Asiayhteyssana: hengittää.</w:t>
      </w:r>
    </w:p>
    <w:p>
      <w:r>
        <w:rPr>
          <w:b/>
        </w:rPr>
        <w:t xml:space="preserve">Tulos</w:t>
      </w:r>
    </w:p>
    <w:p>
      <w:r>
        <w:t xml:space="preserve">Lause 1: HenkilöX:n oli paljon vaikeampi hengittää kuin HenkilöY:n, koska _ hänellä oli ongelmia keuhkojensa kanssa.</w:t>
        <w:br/>
        <w:t xml:space="preserve"> Lause 2: HenkilöX:n oli paljon helpompi hengittää kuin HenkilöY:n, koska _:llä oli ongelmia keuhkojensa kanssa</w:t>
      </w:r>
    </w:p>
    <w:p>
      <w:r>
        <w:rPr>
          <w:b/>
        </w:rPr>
        <w:t xml:space="preserve">Tulos</w:t>
      </w:r>
    </w:p>
    <w:p>
      <w:r>
        <w:t xml:space="preserve">Lause 1: HenkilöX pystyi hengittämään paljon paremmin kuin HenkilöY, koska _ hänellä ei ollut ongelmia keuhkoissaan.</w:t>
        <w:br/>
        <w:t xml:space="preserve"> Lause 2: HenkilöX hengitti paljon huonommin kuin HenkilöY, koska _:llä ei ollut ongelmia keuhkojensa kanssa</w:t>
      </w:r>
    </w:p>
    <w:p>
      <w:r>
        <w:rPr>
          <w:b/>
        </w:rPr>
        <w:t xml:space="preserve">Tulos</w:t>
      </w:r>
    </w:p>
    <w:p>
      <w:r>
        <w:t xml:space="preserve">Lause 1: HenkilöX auttoi henkilöY:tä selviytymään vaikeasta ajasta, joten _ oli iloinen, että hänen ystävänsä voi nyt hengittää rauhassa.</w:t>
        <w:br/>
        <w:t xml:space="preserve"> Lause 2: HenkilöX auttoi HenkilöY:tä selviytymään vaikeasta ajasta, joten _ oli iloinen, että hänen ystävänsä auttoi häntä hengittämään helpommin.</w:t>
      </w:r>
    </w:p>
    <w:p>
      <w:r>
        <w:rPr>
          <w:b/>
        </w:rPr>
        <w:t xml:space="preserve">Esimerkki 0,4434</w:t>
      </w:r>
    </w:p>
    <w:p>
      <w:r>
        <w:t xml:space="preserve">Asiayhteyssana: siphon.</w:t>
      </w:r>
    </w:p>
    <w:p>
      <w:r>
        <w:rPr>
          <w:b/>
        </w:rPr>
        <w:t xml:space="preserve">Tulos</w:t>
      </w:r>
    </w:p>
    <w:p>
      <w:r>
        <w:t xml:space="preserve">Lause 1: HenkilöX kysyi henkilöY:ltä, voisiko hän siemaista bensaa tankista, koska _ oli bensa lopussa.</w:t>
        <w:br/>
        <w:t xml:space="preserve"> Lause 2: HenkilöX kysyi HenkilöY:ltä, voisiko hän siemailla bensaa tankista, mutta _ oli bensa lopussa</w:t>
      </w:r>
    </w:p>
    <w:p>
      <w:r>
        <w:rPr>
          <w:b/>
        </w:rPr>
        <w:t xml:space="preserve">Esimerkki 0,4435</w:t>
      </w:r>
    </w:p>
    <w:p>
      <w:r>
        <w:t xml:space="preserve">Context Word: great.</w:t>
      </w:r>
    </w:p>
    <w:p>
      <w:r>
        <w:rPr>
          <w:b/>
        </w:rPr>
        <w:t xml:space="preserve">Tulos</w:t>
      </w:r>
    </w:p>
    <w:p>
      <w:r>
        <w:t xml:space="preserve">Lause 1: HenkilöX:lle oli hienoa olla kaupungissa ja käydä tapaamassa HenkilöY:tä, _ joka on ollut poissa jonkin aikaa.</w:t>
        <w:br/>
        <w:t xml:space="preserve"> Lause 2: HenkilöX:lle oli hienoa olla kaupungissa ja käydä tapaamassa HenkilöY:tä, _ ei ole nähnyt häntä vähään</w:t>
      </w:r>
    </w:p>
    <w:p>
      <w:r>
        <w:rPr>
          <w:b/>
        </w:rPr>
        <w:t xml:space="preserve">Tulos</w:t>
      </w:r>
    </w:p>
    <w:p>
      <w:r>
        <w:t xml:space="preserve">Lause 1: HenkilöX piti HenkilöäY hienona ihmisenä, joten _ oli valmis tekemään mitä tahansa, mitä häneltä pyydettiin.</w:t>
        <w:br/>
        <w:t xml:space="preserve"> Lause 2: HenkilöX ajatteli, että HenkilöY oli hieno ihminen, joten _ oli iloinen, että hän teki mitä tahansa, mitä häneltä pyydettiin.</w:t>
      </w:r>
    </w:p>
    <w:p>
      <w:r>
        <w:rPr>
          <w:b/>
        </w:rPr>
        <w:t xml:space="preserve">Esimerkki 0.4436</w:t>
      </w:r>
    </w:p>
    <w:p>
      <w:r>
        <w:t xml:space="preserve">Asiayhteyssana: kasvaa.</w:t>
      </w:r>
    </w:p>
    <w:p>
      <w:r>
        <w:rPr>
          <w:b/>
        </w:rPr>
        <w:t xml:space="preserve">Tulos</w:t>
      </w:r>
    </w:p>
    <w:p>
      <w:r>
        <w:t xml:space="preserve">Lause 1: HenkilöX kasvattaa puutarhassaan kukkia antaakseen ne henkilöY:lle, koska _ haluaa tehdä vaikutuksen ihastukseensa.</w:t>
        <w:br/>
        <w:t xml:space="preserve"> Lause 2: HenkilöX kasvattaa kukkia puutarhassaan antaakseen ne HenkilöY:lle, koska _ haluaa koristella kotiaan</w:t>
      </w:r>
    </w:p>
    <w:p>
      <w:r>
        <w:rPr>
          <w:b/>
        </w:rPr>
        <w:t xml:space="preserve">Tulos</w:t>
      </w:r>
    </w:p>
    <w:p>
      <w:r>
        <w:t xml:space="preserve">Lause 1: HenkilöX kasvattaa vihanneksia puutarhassaan ja myy niitä henkilöY:lle, koska _ on maanviljelijä.</w:t>
        <w:br/>
        <w:t xml:space="preserve"> Lause 2: HenkilöX kasvattaa vihanneksia puutarhassaan ja myy niitä henkilöY:lle, koska _ on kokki</w:t>
      </w:r>
    </w:p>
    <w:p>
      <w:r>
        <w:rPr>
          <w:b/>
        </w:rPr>
        <w:t xml:space="preserve">Tulos</w:t>
      </w:r>
    </w:p>
    <w:p>
      <w:r>
        <w:t xml:space="preserve">Lause 1: HenkilöX on taitava puutarhuri, henkilöY ei ole, joten _ menestyy kasvattaessaan hedelmäpuita.</w:t>
        <w:br/>
        <w:t xml:space="preserve"> Lause 2: HenkilöX on taitava puutarhuri, HenkilöY ei ole, joten _ ei ehkä menesty kasvattaessaan hedelmäpuita.</w:t>
      </w:r>
    </w:p>
    <w:p>
      <w:r>
        <w:rPr>
          <w:b/>
        </w:rPr>
        <w:t xml:space="preserve">Esimerkki 0.4437</w:t>
      </w:r>
    </w:p>
    <w:p>
      <w:r>
        <w:t xml:space="preserve">Asiayhteyssana: mielipiteet.</w:t>
      </w:r>
    </w:p>
    <w:p>
      <w:r>
        <w:rPr>
          <w:b/>
        </w:rPr>
        <w:t xml:space="preserve">Tulos</w:t>
      </w:r>
    </w:p>
    <w:p>
      <w:r>
        <w:t xml:space="preserve">Lause 1: HenkilöX:llä oli vahvat mielipiteet abortista, mutta henkilöY oli kaksijakoinen. _ piti kiihkeän puheen moraalista.</w:t>
        <w:br/>
        <w:t xml:space="preserve"> Lause 2: HenkilöX:llä oli vahvoja mielipiteitä abortista, mutta henkilöY oli kaksijakoinen</w:t>
        <w:t xml:space="preserve"> _ piti kiihkeän puheen jalkapallosta.</w:t>
      </w:r>
    </w:p>
    <w:p>
      <w:r>
        <w:rPr>
          <w:b/>
        </w:rPr>
        <w:t xml:space="preserve">Esimerkki 0,4438</w:t>
      </w:r>
    </w:p>
    <w:p>
      <w:r>
        <w:t xml:space="preserve">Asiayhteyssana: rikkakasvien torjunta-aine.</w:t>
      </w:r>
    </w:p>
    <w:p>
      <w:r>
        <w:rPr>
          <w:b/>
        </w:rPr>
        <w:t xml:space="preserve">Tulos</w:t>
      </w:r>
    </w:p>
    <w:p>
      <w:r>
        <w:t xml:space="preserve">Lause 1: HenkilöX käytti mielellään rikkakasvien torjunta-aineita puutarhassaan, mutta henkilöY vältteli niiden käyttöä. _ ei käyttänyt paljon aikaa puutarhansa kitkemiseen.</w:t>
        <w:br/>
        <w:t xml:space="preserve"> Lause 2: HenkilöX käytti mielellään rikkakasvien torjunta-aineita puutarhassaan, mutta HenkilöY vältteli niiden käyttöä. _ käytti paljon aikaa puutarhansa kitkemiseen.</w:t>
      </w:r>
    </w:p>
    <w:p>
      <w:r>
        <w:rPr>
          <w:b/>
        </w:rPr>
        <w:t xml:space="preserve">Esimerkki 0.4439</w:t>
      </w:r>
    </w:p>
    <w:p>
      <w:r>
        <w:t xml:space="preserve">Asiayhteyssana: kuuluisa.</w:t>
      </w:r>
    </w:p>
    <w:p>
      <w:r>
        <w:rPr>
          <w:b/>
        </w:rPr>
        <w:t xml:space="preserve">Tulos</w:t>
      </w:r>
    </w:p>
    <w:p>
      <w:r>
        <w:t xml:space="preserve">Lause 1: Koska HenkilöX ei ollut yhtä kuuluisa kuin HenkilöY, ihmiset tuskin koskaan tunnistivat häntä ensin julkisuudessa.</w:t>
        <w:br/>
        <w:t xml:space="preserve"> Lause 2: Koska HenkilöX ei ollut yhtä kuuluisa kuin HenkilöY, ihmiset tunnistivat _ aina ensimmäisenä, kun he olivat julkisuudessa</w:t>
      </w:r>
    </w:p>
    <w:p>
      <w:r>
        <w:rPr>
          <w:b/>
        </w:rPr>
        <w:t xml:space="preserve">Tulos</w:t>
      </w:r>
    </w:p>
    <w:p>
      <w:r>
        <w:t xml:space="preserve">Lause 1: Olivatpa he missä päin maailmaa tahansa, kaikki tunsivat aina HenkilöX:n mutta eivät HenkilöäY, koska _ oli hyvin kuuluisa henkilö.</w:t>
        <w:br/>
        <w:t xml:space="preserve"> Lause 2: Olivatpa he missä päin maailmaa tahansa, kaikki tunsivat aina HenkilöX:n mutta eivät HenkilöäY, koska _ ei ollut kuuluisa henkilö</w:t>
      </w:r>
    </w:p>
    <w:p>
      <w:r>
        <w:rPr>
          <w:b/>
        </w:rPr>
        <w:t xml:space="preserve">Tulos</w:t>
      </w:r>
    </w:p>
    <w:p>
      <w:r>
        <w:t xml:space="preserve">Lause 1: HenkilöX oli kuuluisan HenkilöY:n fani, ja _ vietti paljon aikaa julkkisten katselemiseen.</w:t>
        <w:br/>
        <w:t xml:space="preserve"> Lause 2: HenkilöX oli kuuluisan HenkilöY:n fani, ja _ vietti paljon aikaa julkkisten kanssa hengaten.</w:t>
      </w:r>
    </w:p>
    <w:p>
      <w:r>
        <w:rPr>
          <w:b/>
        </w:rPr>
        <w:t xml:space="preserve">Tulos</w:t>
      </w:r>
    </w:p>
    <w:p>
      <w:r>
        <w:t xml:space="preserve">Lause 1: HenkilöX oli tunnetumpi kuin HenkilöY, koska _ oli esiintynyt useammassa elokuvassa ja sarjassa.</w:t>
        <w:br/>
        <w:t xml:space="preserve"> Lause 2: HenkilöX oli tunnetumpi kuin HenkilöY, vaikka _ oli näytellyt useammassa elokuvassa ja sarjassa</w:t>
      </w:r>
    </w:p>
    <w:p>
      <w:r>
        <w:rPr>
          <w:b/>
        </w:rPr>
        <w:t xml:space="preserve">Esimerkki 0.4440</w:t>
      </w:r>
    </w:p>
    <w:p>
      <w:r>
        <w:t xml:space="preserve">Kontekstin sana: Puhelin.</w:t>
      </w:r>
    </w:p>
    <w:p>
      <w:r>
        <w:rPr>
          <w:b/>
        </w:rPr>
        <w:t xml:space="preserve">Tulos</w:t>
      </w:r>
    </w:p>
    <w:p>
      <w:r>
        <w:t xml:space="preserve">Lause 1: HenkilöX soitti henkilölleY puhelimitse kertoakseen hänelle hyvät uutiset, koska _ oli innoissaan.</w:t>
        <w:br/>
        <w:t xml:space="preserve"> Lause 2: HenkilöX kuunteli puhelimessa, kun HenkilöY kertoi hänelle hyvät uutiset, koska _ oli innoissaan</w:t>
      </w:r>
    </w:p>
    <w:p>
      <w:r>
        <w:rPr>
          <w:b/>
        </w:rPr>
        <w:t xml:space="preserve">Tulos</w:t>
      </w:r>
    </w:p>
    <w:p>
      <w:r>
        <w:t xml:space="preserve">Lause 1: HenkilöX ei pystynyt soittamaan henkilölleY, koska _ ei ollut puhelinta mukanaan.</w:t>
        <w:br/>
        <w:t xml:space="preserve"> Lause 2: HenkilöX ei pystynyt soittamaan henkilöY:lle, vaikka _:llä oli puhelin mukanaan</w:t>
      </w:r>
    </w:p>
    <w:p>
      <w:r>
        <w:rPr>
          <w:b/>
        </w:rPr>
        <w:t xml:space="preserve">Esimerkki 0.4441</w:t>
      </w:r>
    </w:p>
    <w:p>
      <w:r>
        <w:t xml:space="preserve">Kontekstin sana: Malawi.</w:t>
      </w:r>
    </w:p>
    <w:p>
      <w:r>
        <w:rPr>
          <w:b/>
        </w:rPr>
        <w:t xml:space="preserve">Tulos</w:t>
      </w:r>
    </w:p>
    <w:p>
      <w:r>
        <w:t xml:space="preserve">Lause 1: HenkilöX oli valmistautumassa matkalle Malawiin, mutta HenkilöY paheksui matkaa. _:llä ei ollut varaa lähteä Malawiin.</w:t>
        <w:br/>
        <w:t xml:space="preserve"> Lause 2: HenkilöX valmistautui matkalle Malawiin, mutta henkilöY ei hyväksynyt matkaa. _:llä ei ollut hyvää syytä harkita Malawiin lähtöä.</w:t>
      </w:r>
    </w:p>
    <w:p>
      <w:r>
        <w:rPr>
          <w:b/>
        </w:rPr>
        <w:t xml:space="preserve">Esimerkki 0.4442</w:t>
      </w:r>
    </w:p>
    <w:p>
      <w:r>
        <w:t xml:space="preserve">Asiayhteyssana: joint.</w:t>
      </w:r>
    </w:p>
    <w:p>
      <w:r>
        <w:rPr>
          <w:b/>
        </w:rPr>
        <w:t xml:space="preserve">Tulos</w:t>
      </w:r>
    </w:p>
    <w:p>
      <w:r>
        <w:t xml:space="preserve">Lause 1: Konsertissa henkilöX tarjosi henkilöY:lle jointin poltettavaksi, mutta _ perui tarjouksen.</w:t>
        <w:br/>
        <w:t xml:space="preserve"> Lause 2: Konsertissa HenkilöX tarjosi HenkilöY:lle jointin poltettavaksi, mutta _ hyväksyi tarjouksen</w:t>
      </w:r>
    </w:p>
    <w:p>
      <w:r>
        <w:rPr>
          <w:b/>
        </w:rPr>
        <w:t xml:space="preserve">Tulos</w:t>
      </w:r>
    </w:p>
    <w:p>
      <w:r>
        <w:t xml:space="preserve">Lause 1: HenkilöX sai potkut työpaikastaan, kun taas henkilöY säilytti työpaikkansa, koska _ jäi kiinni jointin polttamisesta töissä.</w:t>
        <w:br/>
        <w:t xml:space="preserve"> Lause 2: HenkilöX sai ylennyksen työpaikassaan, kun taas HenkilöY menetti työpaikkansa, koska _ jäi kiinni jointin polttamisesta töissä.</w:t>
      </w:r>
    </w:p>
    <w:p>
      <w:r>
        <w:rPr>
          <w:b/>
        </w:rPr>
        <w:t xml:space="preserve">Tulos</w:t>
      </w:r>
    </w:p>
    <w:p>
      <w:r>
        <w:t xml:space="preserve">Lause 1: HenkilöX:llä oli kipua nivelessään, ja henkilöY hieroi hänen jalkaansa, joten _ kipu väheni sen jälkeen.</w:t>
        <w:br/>
        <w:t xml:space="preserve"> Lause 2: HenkilöX:llä oli kipua nivelessään ja HenkilöY hieroi hänen jalkaansa, joten _:llä oli sen jälkeen enemmän rahaa</w:t>
      </w:r>
    </w:p>
    <w:p>
      <w:r>
        <w:rPr>
          <w:b/>
        </w:rPr>
        <w:t xml:space="preserve">Tulos</w:t>
      </w:r>
    </w:p>
    <w:p>
      <w:r>
        <w:t xml:space="preserve">Lause 1: HenkilöX hakeutui lääkäriin henkilöY:ltä, koska _ hänen kädessään oli murtunut nivel.</w:t>
        <w:br/>
        <w:t xml:space="preserve"> Lause 2: HenkilöX hakeutui lääkäriin HenkilöY:n luokse, koska _ pystyi korjaamaan käsivarren nivelen</w:t>
      </w:r>
    </w:p>
    <w:p>
      <w:r>
        <w:rPr>
          <w:b/>
        </w:rPr>
        <w:t xml:space="preserve">Esimerkki 0.4443</w:t>
      </w:r>
    </w:p>
    <w:p>
      <w:r>
        <w:t xml:space="preserve">Asiayhteyssana: leivonnaiset.</w:t>
      </w:r>
    </w:p>
    <w:p>
      <w:r>
        <w:rPr>
          <w:b/>
        </w:rPr>
        <w:t xml:space="preserve">Tulos</w:t>
      </w:r>
    </w:p>
    <w:p>
      <w:r>
        <w:t xml:space="preserve">Lause 1: Leivonnaiset ovat henkilöX:n erikoisalaa, mikä ei pidä paikkaansa henkilöY:n kohdalla, koska _ on jälkiruokakokki.</w:t>
        <w:br/>
        <w:t xml:space="preserve"> Lause 2: Leivonnaiset ovat HenkilöX:n erikoisuus, mikä ei pidä paikkaansa HenkilöY:n kohdalla, koska _ on tavallinen kokki</w:t>
      </w:r>
    </w:p>
    <w:p>
      <w:r>
        <w:rPr>
          <w:b/>
        </w:rPr>
        <w:t xml:space="preserve">Esimerkki 0.4444</w:t>
      </w:r>
    </w:p>
    <w:p>
      <w:r>
        <w:t xml:space="preserve">Asiayhteyssana: ujo.</w:t>
      </w:r>
    </w:p>
    <w:p>
      <w:r>
        <w:rPr>
          <w:b/>
        </w:rPr>
        <w:t xml:space="preserve">Tulos</w:t>
      </w:r>
    </w:p>
    <w:p>
      <w:r>
        <w:t xml:space="preserve">Lause 1: Tyttöjen pyytäminen treffeille on vaikeampaa henkilöX:lle kuin henkilöY:lle, koska _ on hyvin ujo ja änkyttää.</w:t>
        <w:br/>
        <w:t xml:space="preserve"> Lause 2: Tyttöjen pyytäminen treffeille on helpompaa henkilöX:lle kuin henkilöY:lle, koska _ on syvästi ujo ja änkyttää.</w:t>
      </w:r>
    </w:p>
    <w:p>
      <w:r>
        <w:rPr>
          <w:b/>
        </w:rPr>
        <w:t xml:space="preserve">Tulos</w:t>
      </w:r>
    </w:p>
    <w:p>
      <w:r>
        <w:t xml:space="preserve">Lause 1: Uusien ystävien saaminen ei ollut helppoa henkilöX:lle, kun taas henkilöY:lle se oli helppoa, koska _ oli tuskallisen ujo.</w:t>
        <w:br/>
        <w:t xml:space="preserve"> Lause 2: Uusien ystävien saaminen ei ollut helppoa henkilöX:lle, kun taas henkilöY:lle se oli helppoa, koska _ ei ollut lainkaan ujo.</w:t>
      </w:r>
    </w:p>
    <w:p>
      <w:r>
        <w:rPr>
          <w:b/>
        </w:rPr>
        <w:t xml:space="preserve">Tulos</w:t>
      </w:r>
    </w:p>
    <w:p>
      <w:r>
        <w:t xml:space="preserve">Lause 1: HenkilöX tarjoutui auttamaan HenkilöäY voittamaan ujous, koska _ ei ollut koskaan ollut tuskallisen ujo.</w:t>
        <w:br/>
        <w:t xml:space="preserve"> Lause 2: Henkilö X tarjoutui auttamaan Henkilöä Y voittamaan ujous, koska _ oli aina ollut tuskallisen ujo.</w:t>
      </w:r>
    </w:p>
    <w:p>
      <w:r>
        <w:rPr>
          <w:b/>
        </w:rPr>
        <w:t xml:space="preserve">Tulos</w:t>
      </w:r>
    </w:p>
    <w:p>
      <w:r>
        <w:t xml:space="preserve">Lause 1: HenkilöX puhui koulussa paljon vähemmän kuin HenkilY, koska _ oli paljon ujompi.</w:t>
        <w:br/>
        <w:t xml:space="preserve"> Lause 2: HenkilöX puhui koulussa paljon vähemmän kuin HenkilöY, vaikka _ oli paljon ujompi</w:t>
      </w:r>
    </w:p>
    <w:p>
      <w:r>
        <w:rPr>
          <w:b/>
        </w:rPr>
        <w:t xml:space="preserve">Tulos</w:t>
      </w:r>
    </w:p>
    <w:p>
      <w:r>
        <w:t xml:space="preserve">Lause 1: Koska henkilöX oli ujo ja henkilöY melko seurallinen, _ sai harvoin ystäviä juhlissa.</w:t>
        <w:br/>
        <w:t xml:space="preserve"> Lause 2: Koska henkilöX oli ujo ja henkilöY melko seurallinen, _ sai aina ystäviä juhlissa.</w:t>
      </w:r>
    </w:p>
    <w:p>
      <w:r>
        <w:rPr>
          <w:b/>
        </w:rPr>
        <w:t xml:space="preserve">Esimerkki 0.4445</w:t>
      </w:r>
    </w:p>
    <w:p>
      <w:r>
        <w:t xml:space="preserve">Asiayhteyssana: rakkauskahvat.</w:t>
      </w:r>
    </w:p>
    <w:p>
      <w:r>
        <w:rPr>
          <w:b/>
        </w:rPr>
        <w:t xml:space="preserve">Tulos</w:t>
      </w:r>
    </w:p>
    <w:p>
      <w:r>
        <w:t xml:space="preserve">Lause 1: HenkilöX on onnistunut karistamaan rasvakahvojaan, mutta henkilöY ei, koska _ palkkasi personal trainerin.</w:t>
        <w:br/>
        <w:t xml:space="preserve"> Lause 2: HenkilöX menetti menestyksekkäästi rakkauskahvojaan, mutta HenkilöY ei, koska _ ei palkannut personal traineria</w:t>
      </w:r>
    </w:p>
    <w:p>
      <w:r>
        <w:rPr>
          <w:b/>
        </w:rPr>
        <w:t xml:space="preserve">Esimerkki 0.4446</w:t>
      </w:r>
    </w:p>
    <w:p>
      <w:r>
        <w:t xml:space="preserve">Kontekstin sana: vene.</w:t>
      </w:r>
    </w:p>
    <w:p>
      <w:r>
        <w:rPr>
          <w:b/>
        </w:rPr>
        <w:t xml:space="preserve">Tulos</w:t>
      </w:r>
    </w:p>
    <w:p>
      <w:r>
        <w:t xml:space="preserve">Lause 1: HenkilöX ja HenkilY ovat todella hyviä ystäviä, ja eräänä päivänä he purjehtivat tuntikausia _ veneellä.</w:t>
        <w:br/>
        <w:t xml:space="preserve"> Lause 2: HenkilöX ja HenkilY ovat todella hyviä ystäviä, eräänä päivänä he purjehtivat tuntikausia ja _ sairastuivat merisairauteen veneessä.</w:t>
      </w:r>
    </w:p>
    <w:p>
      <w:r>
        <w:rPr>
          <w:b/>
        </w:rPr>
        <w:t xml:space="preserve">Tulos</w:t>
      </w:r>
    </w:p>
    <w:p>
      <w:r>
        <w:t xml:space="preserve">Lause 1: HenkilöX antoi henkilöY:lle käskyn asettaa veneen kurssi, koska _ oli kapteeni.</w:t>
        <w:br/>
        <w:t xml:space="preserve"> Lause 2: HenkilöX antoi henkilöY:lle käskyn asettaa veneen kurssi, koska _ oli navigaattori.</w:t>
      </w:r>
    </w:p>
    <w:p>
      <w:r>
        <w:rPr>
          <w:b/>
        </w:rPr>
        <w:t xml:space="preserve">Tulos</w:t>
      </w:r>
    </w:p>
    <w:p>
      <w:r>
        <w:t xml:space="preserve">Lause 1: HenkilöX:llä oli hauska iltapäivä veneellä, kun taas henkilöY vihasi jokaista sekuntia. _ ei koskaan tullut merisairaaksi.</w:t>
        <w:br/>
        <w:t xml:space="preserve"> Lause 2: HenkilöX:llä oli hauska iltapäivä laivalla, kun taas HenkilöY vihasi jokaista sekuntia</w:t>
        <w:t xml:space="preserve"> _ tuli aina merisairaaksi.</w:t>
      </w:r>
    </w:p>
    <w:p>
      <w:r>
        <w:rPr>
          <w:b/>
        </w:rPr>
        <w:t xml:space="preserve">Tulos</w:t>
      </w:r>
    </w:p>
    <w:p>
      <w:r>
        <w:t xml:space="preserve">Lause 1: HenkilöX tienasi enemmän rahaa kuin henkilöY, joten _ oli tarpeeksi rikas omistamaan veneen.</w:t>
        <w:br/>
        <w:t xml:space="preserve"> Lause 2: HenkilöX tienasi vähemmän rahaa kuin HenkilöY, joten _ oli tarpeeksi rikas omistamaan veneen</w:t>
      </w:r>
    </w:p>
    <w:p>
      <w:r>
        <w:rPr>
          <w:b/>
        </w:rPr>
        <w:t xml:space="preserve">Tulos</w:t>
      </w:r>
    </w:p>
    <w:p>
      <w:r>
        <w:t xml:space="preserve">Lause 1: HenkilöX halusi viedä henkilöY:n vesille uudella veneellään. _ sanoi, että olisi hauska näyttää hänelle, miten se toimii.</w:t>
        <w:br/>
        <w:t xml:space="preserve"> Lause 2: Henkilö X halusi viedä Henkilön Y vesille uudella veneellään. _ sanoi, että olisi hämmentävää nähdä, miten vene toimii.</w:t>
      </w:r>
    </w:p>
    <w:p>
      <w:r>
        <w:rPr>
          <w:b/>
        </w:rPr>
        <w:t xml:space="preserve">Tulos</w:t>
      </w:r>
    </w:p>
    <w:p>
      <w:r>
        <w:t xml:space="preserve">Lause 1: HenkilöX oli kokenut laivan kapteeni toisin kuin henkilöY, koska _ oli purjehtinut maailman ympäri vuosikymmeniä.</w:t>
        <w:br/>
        <w:t xml:space="preserve"> Lause 2: HenkilöX oli kokematon laivan kapteeni toisin kuin HenkilöY, koska _ oli purjehtinut maailman ympäri vuosikymmeniä</w:t>
      </w:r>
    </w:p>
    <w:p>
      <w:r>
        <w:rPr>
          <w:b/>
        </w:rPr>
        <w:t xml:space="preserve">Tulos</w:t>
      </w:r>
    </w:p>
    <w:p>
      <w:r>
        <w:t xml:space="preserve">Lause 1: HenkilöX:llä ei ollut varaa veneeseen, mutta henkilöY:llä oli, koska _ tienasi vähemmän rahaa.</w:t>
        <w:br/>
        <w:t xml:space="preserve"> Lause 2: HenkilöX:llä ei ollut varaa veneeseen, mutta henkilöY:llä oli, koska _ tienasi enemmän rahaa</w:t>
      </w:r>
    </w:p>
    <w:p>
      <w:r>
        <w:rPr>
          <w:b/>
        </w:rPr>
        <w:t xml:space="preserve">Tulos</w:t>
      </w:r>
    </w:p>
    <w:p>
      <w:r>
        <w:t xml:space="preserve">Lause 1: Laiva vei henkilöX:n määränpäähänsä, mutta ei henkilöY:tä, koska _ oli itse asiassa laivassa.</w:t>
        <w:br/>
        <w:t xml:space="preserve"> Lause 2: Laiva välttyi viemästä henkilöX:ää määränpäähän mutta ei henkilöY:tä, koska _ oli itse asiassa laivassa</w:t>
      </w:r>
    </w:p>
    <w:p>
      <w:r>
        <w:rPr>
          <w:b/>
        </w:rPr>
        <w:t xml:space="preserve">Tulos</w:t>
      </w:r>
    </w:p>
    <w:p>
      <w:r>
        <w:t xml:space="preserve">Lause 1: Vene sopi hyvin henkilöX:lle, mutta ei henkilöY:lle, koska _ rakasti vesillä olemista.</w:t>
        <w:br/>
        <w:t xml:space="preserve"> Lause 2: Vene sopi hyvin henkilöX:lle, mutta ei henkilöY:lle, koska _ inhosi vedessä olemista</w:t>
      </w:r>
    </w:p>
    <w:p>
      <w:r>
        <w:rPr>
          <w:b/>
        </w:rPr>
        <w:t xml:space="preserve">Tulos</w:t>
      </w:r>
    </w:p>
    <w:p>
      <w:r>
        <w:t xml:space="preserve">Lause 1: Vaikka henkilöX oli merisairas, henkilöY:llä oli niin hauskaa veneessä, koska _ vihaa purjehtimista.</w:t>
        <w:br/>
        <w:t xml:space="preserve"> Lause 2: Kun henkilöX tunsi itsensä merisairaaksi, henkilöY:llä oli niin hauskaa veneessä, koska _ rakastaa purjehdusta</w:t>
      </w:r>
    </w:p>
    <w:p>
      <w:r>
        <w:rPr>
          <w:b/>
        </w:rPr>
        <w:t xml:space="preserve">Esimerkki 0.4447</w:t>
      </w:r>
    </w:p>
    <w:p>
      <w:r>
        <w:t xml:space="preserve">Asiayhteyssana: huoneisto.</w:t>
      </w:r>
    </w:p>
    <w:p>
      <w:r>
        <w:rPr>
          <w:b/>
        </w:rPr>
        <w:t xml:space="preserve">Tulos</w:t>
      </w:r>
    </w:p>
    <w:p>
      <w:r>
        <w:t xml:space="preserve">Lause 1: HenkilöX potkaisi HenkilöY:n ulos asunnosta, kun hänellä oli ollut kova riita, joten nyt _:llä ei ole kotia.</w:t>
        <w:br/>
        <w:t xml:space="preserve"> Lause 2: HenkilöX potkaisi henkilöY:n ulos asunnosta, joten nyt _:llä ei ole kämppistä.</w:t>
      </w:r>
    </w:p>
    <w:p>
      <w:r>
        <w:rPr>
          <w:b/>
        </w:rPr>
        <w:t xml:space="preserve">Tulos</w:t>
      </w:r>
    </w:p>
    <w:p>
      <w:r>
        <w:t xml:space="preserve">Lause 1: HenkilöX osti asunnon kaupungista, kun taas henkilöY osti talon maaseudulta, koska _ rakastaa kiireistä elämää.</w:t>
        <w:br/>
        <w:t xml:space="preserve"> Lause 2: HenkilöX osti asunnon kaupungista, kun taas HenkilöY osti talon maaseudulta, koska _ vihaa kiireistä elämää.</w:t>
      </w:r>
    </w:p>
    <w:p>
      <w:r>
        <w:rPr>
          <w:b/>
        </w:rPr>
        <w:t xml:space="preserve">Tulos</w:t>
      </w:r>
    </w:p>
    <w:p>
      <w:r>
        <w:t xml:space="preserve">Lause 1: HenkilöX häätää HenkilöY:n asuinkerrostalosta, koska _ oli rakennuksen vuokranantaja ja koska se kuului heidän sääntöihinsä.</w:t>
        <w:br/>
        <w:t xml:space="preserve"> Lause 2: HenkilöX häätää HenkilöY:n asuinkerrostalosta, koska _ oli rakennuksen vuokralainen ja se oli heidän sääntöjensä mukaista</w:t>
      </w:r>
    </w:p>
    <w:p>
      <w:r>
        <w:rPr>
          <w:b/>
        </w:rPr>
        <w:t xml:space="preserve">Tulos</w:t>
      </w:r>
    </w:p>
    <w:p>
      <w:r>
        <w:t xml:space="preserve">Lause 1: HenkilöX on se, jolle soitat, kun jokin asia pitää korjata, kun taas henkilöY, kun vuokraat asunnon, _ on huoltomies.</w:t>
        <w:br/>
        <w:t xml:space="preserve"> Lause 2: HenkilöX on se, jolle soitat, kun jotain pitää korjata, kun taas henkilöY, kun vuokraat asuntoa, _ on maanomistaja.</w:t>
      </w:r>
    </w:p>
    <w:p>
      <w:r>
        <w:rPr>
          <w:b/>
        </w:rPr>
        <w:t xml:space="preserve">Tulos</w:t>
      </w:r>
    </w:p>
    <w:p>
      <w:r>
        <w:t xml:space="preserve">Lause 1: HenkilöX maksoi asunnostaan vähemmän kuin henkilöY, koska _ asui pienemmässä asunnossa.</w:t>
        <w:br/>
        <w:t xml:space="preserve"> Lause 2: HenkilöX maksoi asunnostaan enemmän kuin henkilöY, koska _ asui pienemmässä asunnossa</w:t>
      </w:r>
    </w:p>
    <w:p>
      <w:r>
        <w:rPr>
          <w:b/>
        </w:rPr>
        <w:t xml:space="preserve">Tulos</w:t>
      </w:r>
    </w:p>
    <w:p>
      <w:r>
        <w:t xml:space="preserve">Lause 1: HenkilöX oli hiljaisempi kuin HenkilöY, joten _ asuminen asunnossa oli melko helppoa.</w:t>
        <w:br/>
        <w:t xml:space="preserve"> Lause 2: HenkilöX oli hiljaisempi kuin HenkilöY, joten _ piti asunnossa asumista melko vaikeana.</w:t>
      </w:r>
    </w:p>
    <w:p>
      <w:r>
        <w:rPr>
          <w:b/>
        </w:rPr>
        <w:t xml:space="preserve">Tulos</w:t>
      </w:r>
    </w:p>
    <w:p>
      <w:r>
        <w:t xml:space="preserve">Lause 1: HenkilöX ei halunnut jakaa asuntoaan HenkilöY:n kanssa, joten _ kehotti häntä etsimään muualta.</w:t>
        <w:br/>
        <w:t xml:space="preserve"> Lause 2: HenkilöX ei halunnut jakaa asuntoaan HenkilöY:n kanssa, joten _ joutui katsomaan muualta.</w:t>
      </w:r>
    </w:p>
    <w:p>
      <w:r>
        <w:rPr>
          <w:b/>
        </w:rPr>
        <w:t xml:space="preserve">Tulos</w:t>
      </w:r>
    </w:p>
    <w:p>
      <w:r>
        <w:t xml:space="preserve">Lause 1: HenkilöX:n vuokraaman asunnon omisti henkilöY, joten _ lähetti asunnon vuokran kuukausittain.</w:t>
        <w:br/>
        <w:t xml:space="preserve"> Lause 2: HenkilöX:n vuokraaman asunnon omisti henkilöY, joten _ sai asunnon vuokran joka kuukausi.</w:t>
      </w:r>
    </w:p>
    <w:p>
      <w:r>
        <w:rPr>
          <w:b/>
        </w:rPr>
        <w:t xml:space="preserve">Tulos</w:t>
      </w:r>
    </w:p>
    <w:p>
      <w:r>
        <w:t xml:space="preserve">Lause 1: Asuntokompleksi hyväksyi henkilöX:n vuokralaiseksi eikä henkilöY:tä, koska hänellä oli vakituinen työpaikka.</w:t>
        <w:br/>
        <w:t xml:space="preserve"> Lause 2: Asuntokompleksi hyväksyi henkilöX:n vuokralaiseksi eikä henkilöY:tä, koska _:llä ei ollut vakituista työtä</w:t>
      </w:r>
    </w:p>
    <w:p>
      <w:r>
        <w:rPr>
          <w:b/>
        </w:rPr>
        <w:t xml:space="preserve">Tulos</w:t>
      </w:r>
    </w:p>
    <w:p>
      <w:r>
        <w:t xml:space="preserve">Lause 1: Kuljetusyritys pysähtyi henkilöX:n asunnolle mutta ei henkilöY:n, koska _ odotti pakettia.</w:t>
        <w:br/>
        <w:t xml:space="preserve"> Lause 2: Kuljetusyhtiö pysähtyi henkilöX:n asunnolle, mutta ei henkilöY:n, koska _ ei odottanut pakettia.</w:t>
      </w:r>
    </w:p>
    <w:p>
      <w:r>
        <w:rPr>
          <w:b/>
        </w:rPr>
        <w:t xml:space="preserve">Tulos</w:t>
      </w:r>
    </w:p>
    <w:p>
      <w:r>
        <w:t xml:space="preserve">Lause 1: Kiinteistönvälittäjä näytti valtavan asunnon henkilöX:lle henkilöY:n sijasta, koska _:llä oli paljon rahaa.</w:t>
        <w:br/>
        <w:t xml:space="preserve"> Lause 2: Kiinteistönvälittäjä näytti valtavaa asuntoa henkilöX:lle henkilöY:n sijasta, koska _:llä oli niukasti rahaa</w:t>
      </w:r>
    </w:p>
    <w:p>
      <w:r>
        <w:rPr>
          <w:b/>
        </w:rPr>
        <w:t xml:space="preserve">Tulos</w:t>
      </w:r>
    </w:p>
    <w:p>
      <w:r>
        <w:t xml:space="preserve">Lause 1: Kun henkilöX etsi asuntoa, hän näytti henkilöY:lle, mitä hän halusi, koska _:llä on tiukat vaatimukset.</w:t>
        <w:br/>
        <w:t xml:space="preserve"> Lause 2: Kun hän etsi asuntoa, henkilöX kysyi henkilöY:ltä, mitä tämä halusi, koska _ on tiukat vaatimukset.</w:t>
      </w:r>
    </w:p>
    <w:p>
      <w:r>
        <w:rPr>
          <w:b/>
        </w:rPr>
        <w:t xml:space="preserve">Tulos</w:t>
      </w:r>
    </w:p>
    <w:p>
      <w:r>
        <w:t xml:space="preserve">Lause 1: henkilöx asuu pienessä asunnossa henkilöy:n kanssa vieraana, koska _ ei voi asua yksin.</w:t>
        <w:br/>
        <w:t xml:space="preserve"> Lause 2: henkilöx asuu pienessä asunnossa henkilöy:n kanssa vieraana, koska _ ei voi asua omassa kodissaan.</w:t>
      </w:r>
    </w:p>
    <w:p>
      <w:r>
        <w:rPr>
          <w:b/>
        </w:rPr>
        <w:t xml:space="preserve">Esimerkki 0.4448</w:t>
      </w:r>
    </w:p>
    <w:p>
      <w:r>
        <w:t xml:space="preserve">Kontekstisana: biljardipöytä.</w:t>
      </w:r>
    </w:p>
    <w:p>
      <w:r>
        <w:rPr>
          <w:b/>
        </w:rPr>
        <w:t xml:space="preserve">Tulos</w:t>
      </w:r>
    </w:p>
    <w:p>
      <w:r>
        <w:t xml:space="preserve">Lause 1: HenkilöX tykkäsi pelata biljardia, joten henkilöY osti heille biljardipöydän. _ oli hyvin innoissaan saadessaan niin hienon lahjan.</w:t>
        <w:br/>
        <w:t xml:space="preserve"> Lause 2: HenkilöX tykkäsi pelata biljardia, joten HenkilöY osti heille biljardipöydän</w:t>
        <w:t xml:space="preserve"> _ oli hyvin iloinen saadessaan niin ihanan lahjan.</w:t>
      </w:r>
    </w:p>
    <w:p>
      <w:r>
        <w:rPr>
          <w:b/>
        </w:rPr>
        <w:t xml:space="preserve">Tulos</w:t>
      </w:r>
    </w:p>
    <w:p>
      <w:r>
        <w:t xml:space="preserve">Lause 1: Ystäväjoukko osallistui henkilöX:n järjestämiin juhliin henkilöY:n järjestämien juhlien sijaan, koska _ oli biljardipöytä.</w:t>
        <w:br/>
        <w:t xml:space="preserve"> Lause 2: Ystäväjoukko osallistui henkilöX:n järjestämiin juhliin henkilöY:n järjestämien juhlien sijaan, koska _ ei ollut biljardipöytää</w:t>
      </w:r>
    </w:p>
    <w:p>
      <w:r>
        <w:rPr>
          <w:b/>
        </w:rPr>
        <w:t xml:space="preserve">Esimerkki 0.4449</w:t>
      </w:r>
    </w:p>
    <w:p>
      <w:r>
        <w:t xml:space="preserve">Asiayhteyssana: nopeasti.</w:t>
      </w:r>
    </w:p>
    <w:p>
      <w:r>
        <w:rPr>
          <w:b/>
        </w:rPr>
        <w:t xml:space="preserve">Tulos</w:t>
      </w:r>
    </w:p>
    <w:p>
      <w:r>
        <w:t xml:space="preserve">Lause 1: HenkilöX:n oli helppo voittaa kilpailu, mutta henkilöY:n ei, koska _ juoksi hyvin nopeasti.</w:t>
        <w:br/>
        <w:t xml:space="preserve"> Lause 2: HenkilöX:n oli helppo voittaa juoksu, mutta henkilöY:n ei, koska _ ei juossut kovin nopeasti</w:t>
      </w:r>
    </w:p>
    <w:p>
      <w:r>
        <w:rPr>
          <w:b/>
        </w:rPr>
        <w:t xml:space="preserve">Tulos</w:t>
      </w:r>
    </w:p>
    <w:p>
      <w:r>
        <w:t xml:space="preserve">Lause 1: HenkilöX suoritti kokeen nopeammin kuin HenkilöY ja muu luokka, koska _ opiskeli.</w:t>
        <w:br/>
        <w:t xml:space="preserve"> Lause 2: HenkilöX suoritti kokeen nopeammin kuin HenkilöY ja muu luokka, koska _ ei opiskellut.</w:t>
      </w:r>
    </w:p>
    <w:p>
      <w:r>
        <w:rPr>
          <w:b/>
        </w:rPr>
        <w:t xml:space="preserve">Tulos</w:t>
      </w:r>
    </w:p>
    <w:p>
      <w:r>
        <w:t xml:space="preserve">Lause 1: HenkilöX lähti nopeasti pois HenkilöY:n luota heti, kun hän tajusi, kuinka paljon _ oli manipuloinut häntä.</w:t>
        <w:br/>
        <w:t xml:space="preserve"> Lause 2: HenkilöX lähti nopeasti pois HenkilöY:n luota heti, kun hän tajusi, kuinka paljon _ oli manipuloinut häntä.</w:t>
      </w:r>
    </w:p>
    <w:p>
      <w:r>
        <w:rPr>
          <w:b/>
        </w:rPr>
        <w:t xml:space="preserve">Tulos</w:t>
      </w:r>
    </w:p>
    <w:p>
      <w:r>
        <w:t xml:space="preserve">Lause 1: HenkilöX hyppäsi nopeasti pelastamaan HenkilöY:n sen jälkeen, kun _ näki tämän putoavan metron raiteille.</w:t>
        <w:br/>
        <w:t xml:space="preserve"> Lause 2: HenkilöX hyppäsi nopeasti pelastamaan HenkilöY:n sen jälkeen, kun _ alkoi pudota metrokiskoille</w:t>
      </w:r>
    </w:p>
    <w:p>
      <w:r>
        <w:rPr>
          <w:b/>
        </w:rPr>
        <w:t xml:space="preserve">Tulos</w:t>
      </w:r>
    </w:p>
    <w:p>
      <w:r>
        <w:t xml:space="preserve">Lause 1: HenkilöX reagoi nopeasti välttääkseen auto-onnettomuuden, jota HenkilöY ei nähnyt tulevan, koska hänellä oli nopeat refleksit.</w:t>
        <w:br/>
        <w:t xml:space="preserve"> Lause 2: HenkilöX reagoi nopeasti välttääkseen kolarin, jota henkilöY ei nähnyt tulevan, koska _:llä oli hitaat refleksit.</w:t>
      </w:r>
    </w:p>
    <w:p>
      <w:r>
        <w:rPr>
          <w:b/>
        </w:rPr>
        <w:t xml:space="preserve">Tulos</w:t>
      </w:r>
    </w:p>
    <w:p>
      <w:r>
        <w:t xml:space="preserve">Lause 1: Syy siihen, että henkilöX söi nopeasti, kun taas henkilöY ei syönyt enää yhtään suupalaa, oli se, että _ oli nälkäinen.</w:t>
        <w:br/>
        <w:t xml:space="preserve"> Lause 2: Syy siihen, että henkilöX söi nopeasti, kun taas henkilöY ei syönyt toista suupalaa, oli se, että _ oli kylläinen</w:t>
      </w:r>
    </w:p>
    <w:p>
      <w:r>
        <w:rPr>
          <w:b/>
        </w:rPr>
        <w:t xml:space="preserve">Esimerkki 0,4450</w:t>
      </w:r>
    </w:p>
    <w:p>
      <w:r>
        <w:t xml:space="preserve">Asiayhteyssana: lääkäri.</w:t>
      </w:r>
    </w:p>
    <w:p>
      <w:r>
        <w:rPr>
          <w:b/>
        </w:rPr>
        <w:t xml:space="preserve">Tulos</w:t>
      </w:r>
    </w:p>
    <w:p>
      <w:r>
        <w:t xml:space="preserve">Lause 1: Menestyvä lääkärin ammatti sopi henkilöX:lle mutta ei henkilöY:lle, koska _ oli käynyt lääketieteellisen koulun.</w:t>
        <w:br/>
        <w:t xml:space="preserve"> Lause 2: Menestyvä lääkärin ammatti sopi henkilöX:lle mutta ei henkilöY:lle, koska _ ei ollut käynyt lääketieteellistä koulua</w:t>
      </w:r>
    </w:p>
    <w:p>
      <w:r>
        <w:rPr>
          <w:b/>
        </w:rPr>
        <w:t xml:space="preserve">Esimerkki 0.4451</w:t>
      </w:r>
    </w:p>
    <w:p>
      <w:r>
        <w:t xml:space="preserve">Konteksti Word: tiedostot.</w:t>
      </w:r>
    </w:p>
    <w:p>
      <w:r>
        <w:rPr>
          <w:b/>
        </w:rPr>
        <w:t xml:space="preserve">Tulos</w:t>
      </w:r>
    </w:p>
    <w:p>
      <w:r>
        <w:t xml:space="preserve">Lause 1: HenkilöX:n tietokone toimi nopeammin kuin henkilöY:n, koska _ latasi vähemmän tiedostoja.</w:t>
        <w:br/>
        <w:t xml:space="preserve"> Lause 2: HenkilöX:n tietokone toimi hitaammin kuin henkilöY:n tietokone, koska _ latasi vähemmän tiedostoja</w:t>
      </w:r>
    </w:p>
    <w:p>
      <w:r>
        <w:rPr>
          <w:b/>
        </w:rPr>
        <w:t xml:space="preserve">Esimerkki 0.4452</w:t>
      </w:r>
    </w:p>
    <w:p>
      <w:r>
        <w:t xml:space="preserve">Asiayhteyssana: syylä.</w:t>
      </w:r>
    </w:p>
    <w:p>
      <w:r>
        <w:rPr>
          <w:b/>
        </w:rPr>
        <w:t xml:space="preserve">Tulos</w:t>
      </w:r>
    </w:p>
    <w:p>
      <w:r>
        <w:t xml:space="preserve">Lause 1: HenkilöX on saanut syyliä, mutta henkilöY ei koskaan saa, koska _:llä on todettu HPV.</w:t>
        <w:br/>
        <w:t xml:space="preserve"> Lause 2: HenkilöX on saanut syyliä, mutta HenkilöY ei koskaan saa, vaikka _:llä on diagnosoitu HPV.</w:t>
      </w:r>
    </w:p>
    <w:p>
      <w:r>
        <w:rPr>
          <w:b/>
        </w:rPr>
        <w:t xml:space="preserve">Esimerkki 0.4453</w:t>
      </w:r>
    </w:p>
    <w:p>
      <w:r>
        <w:t xml:space="preserve">Asiayhteyssana: biljardi.</w:t>
      </w:r>
    </w:p>
    <w:p>
      <w:r>
        <w:rPr>
          <w:b/>
        </w:rPr>
        <w:t xml:space="preserve">Tulos</w:t>
      </w:r>
    </w:p>
    <w:p>
      <w:r>
        <w:t xml:space="preserve">Lause 1: Biljardipöydässä henkilöX häviää aina henkilöY:lle 8-pallossa. Se johtuu siitä, että _ on pelannut 30 vuotta.</w:t>
        <w:br/>
        <w:t xml:space="preserve"> Lause 2: Biljardipöydässä HenkilöX häviää aina HenkilöY:lle 8-pallossa</w:t>
        <w:t xml:space="preserve"> Tämä johtuu siitä, että _ on pelannut 1 vuoden ajan.</w:t>
      </w:r>
    </w:p>
    <w:p>
      <w:r>
        <w:rPr>
          <w:b/>
        </w:rPr>
        <w:t xml:space="preserve">Esimerkki 0.4454</w:t>
      </w:r>
    </w:p>
    <w:p>
      <w:r>
        <w:t xml:space="preserve">Asiayhteyssana: vastuu.</w:t>
      </w:r>
    </w:p>
    <w:p>
      <w:r>
        <w:rPr>
          <w:b/>
        </w:rPr>
        <w:t xml:space="preserve">Tulos</w:t>
      </w:r>
    </w:p>
    <w:p>
      <w:r>
        <w:t xml:space="preserve">Lause 1: HenkilöX:llä on enemmän vastuuta kuin henkilöY:llä, koska _ hänellä on kuusi lasta, jotka asuvat vielä kotona.</w:t>
        <w:br/>
        <w:t xml:space="preserve"> Lause 2: HenkilöX:llä on enemmän vastuuta kuin HenkilöY:llä, koska _:llä on vain yksi kotona asuva lapsi</w:t>
      </w:r>
    </w:p>
    <w:p>
      <w:r>
        <w:rPr>
          <w:b/>
        </w:rPr>
        <w:t xml:space="preserve">Esimerkki 0.4455</w:t>
      </w:r>
    </w:p>
    <w:p>
      <w:r>
        <w:t xml:space="preserve">Kontekstisana: käärmeet.</w:t>
      </w:r>
    </w:p>
    <w:p>
      <w:r>
        <w:rPr>
          <w:b/>
        </w:rPr>
        <w:t xml:space="preserve">Tulos</w:t>
      </w:r>
    </w:p>
    <w:p>
      <w:r>
        <w:t xml:space="preserve">Lause 1: HenkilöX leiriytyi ulkona vähemmän kuin henkilöY, koska _ pelkäsi paljon enemmän käärmeitä.</w:t>
        <w:br/>
        <w:t xml:space="preserve"> Lause 2: HenkilöX leiriytyi ulkona vähemmän kuin HenkilöY, koska _ oli paljon mukavampi olla käärmeiden lähellä</w:t>
      </w:r>
    </w:p>
    <w:p>
      <w:r>
        <w:rPr>
          <w:b/>
        </w:rPr>
        <w:t xml:space="preserve">Tulos</w:t>
      </w:r>
    </w:p>
    <w:p>
      <w:r>
        <w:t xml:space="preserve">Lause 1: HenkilöX pelkäsi käärmeitä, kun taas henkilöY rakasti niitä, joten _ huusi, kun hän huomasi yhden ryömivän jalkaansa pitkin.</w:t>
        <w:br/>
        <w:t xml:space="preserve"> Lause 2: HenkilöX pelkäsi käärmeitä, kun taas HenkilöY rakasti niitä, joten _ nauroi, kun hän huomasi yhden ryömivän jalkaansa pitkin</w:t>
      </w:r>
    </w:p>
    <w:p>
      <w:r>
        <w:rPr>
          <w:b/>
        </w:rPr>
        <w:t xml:space="preserve">Tulos</w:t>
      </w:r>
    </w:p>
    <w:p>
      <w:r>
        <w:t xml:space="preserve">Lause 1: HenkilöX auttoi henkilöäY pääsemään eroon käärmeiden pelosta, joten _ antoi hänelle käärmeen käteen.</w:t>
        <w:br/>
        <w:t xml:space="preserve"> Lause 2: HenkilöX auttoi HenkilöY:tä pääsemään yli käärmepelostaan, joten _ sai käärmeen käteensä</w:t>
      </w:r>
    </w:p>
    <w:p>
      <w:r>
        <w:rPr>
          <w:b/>
        </w:rPr>
        <w:t xml:space="preserve">Tulos</w:t>
      </w:r>
    </w:p>
    <w:p>
      <w:r>
        <w:t xml:space="preserve">Lause 1: Tuhoeläinten torjunta on tärkeää henkilöX:lle, mutta ei henkilöY:lle, koska _ pitää käärmeitä hyödyllisinä ympäristölle.</w:t>
        <w:br/>
        <w:t xml:space="preserve"> Lause 2: Tuhoeläinten torjunta on tärkeää henkilöX:lle mutta ei henkilöY:lle, koska _ mielestä käärmeet ovat haitallisia ympäristölle</w:t>
      </w:r>
    </w:p>
    <w:p>
      <w:r>
        <w:rPr>
          <w:b/>
        </w:rPr>
        <w:t xml:space="preserve">Esimerkki 0.4456</w:t>
      </w:r>
    </w:p>
    <w:p>
      <w:r>
        <w:t xml:space="preserve">Asiayhteyssana: omenaviinietikka.</w:t>
      </w:r>
    </w:p>
    <w:p>
      <w:r>
        <w:rPr>
          <w:b/>
        </w:rPr>
        <w:t xml:space="preserve">Tulos</w:t>
      </w:r>
    </w:p>
    <w:p>
      <w:r>
        <w:t xml:space="preserve">Lause 1: Lääkäri suositteli omenaviinietikkaa terveydelle, mutta henkilöX joi sitä mieluummin kuin henkilöY. _ piti mausta.</w:t>
        <w:br/>
        <w:t xml:space="preserve"> Lause 2: Lääkäri suositteli omenaviinietikkaa terveydeksi, mutta henkilöX joi sitä mieluummin kuin henkilöY. _ vihasi sen makua.</w:t>
      </w:r>
    </w:p>
    <w:p>
      <w:r>
        <w:rPr>
          <w:b/>
        </w:rPr>
        <w:t xml:space="preserve">Esimerkki 0.4457</w:t>
      </w:r>
    </w:p>
    <w:p>
      <w:r>
        <w:t xml:space="preserve">Asiayhteyssana: roskaväki.</w:t>
      </w:r>
    </w:p>
    <w:p>
      <w:r>
        <w:rPr>
          <w:b/>
        </w:rPr>
        <w:t xml:space="preserve">Tulos</w:t>
      </w:r>
    </w:p>
    <w:p>
      <w:r>
        <w:t xml:space="preserve">Lause 1: HenkilöX:n suihkussa on enemmän saippuaa kuin henkilöY:n suihkussa, koska _ on likaisempi henkilö.</w:t>
        <w:br/>
        <w:t xml:space="preserve"> Lause 2: HenkilöX:n suihkussa on enemmän saippuaa kuin HenkilöY:n suihkussa, koska _ on puhtaampi henkilö.</w:t>
      </w:r>
    </w:p>
    <w:p>
      <w:r>
        <w:rPr>
          <w:b/>
        </w:rPr>
        <w:t xml:space="preserve">Esimerkki 0.4458</w:t>
      </w:r>
    </w:p>
    <w:p>
      <w:r>
        <w:t xml:space="preserve">Kontekstin sana: Liitä.</w:t>
      </w:r>
    </w:p>
    <w:p>
      <w:r>
        <w:rPr>
          <w:b/>
        </w:rPr>
        <w:t xml:space="preserve">Tulos</w:t>
      </w:r>
    </w:p>
    <w:p>
      <w:r>
        <w:t xml:space="preserve">Lause 1: HenkilöX oli laatimassa leikekirjaa. Hän liimasi siihen kuvia PersonY:stä, koska _ oli ihastunut häneen.</w:t>
        <w:br/>
        <w:t xml:space="preserve"> Lause 2: HenkilöX oli laatimassa leikekirjaa</w:t>
        <w:t xml:space="preserve"> Hän liimasi kuvia PersonY:stä, koska _ oli hänen mielessään.</w:t>
      </w:r>
    </w:p>
    <w:p>
      <w:r>
        <w:rPr>
          <w:b/>
        </w:rPr>
        <w:t xml:space="preserve">Esimerkki 0.4459</w:t>
      </w:r>
    </w:p>
    <w:p>
      <w:r>
        <w:t xml:space="preserve">Kontekstin sana: Viha.</w:t>
      </w:r>
    </w:p>
    <w:p>
      <w:r>
        <w:rPr>
          <w:b/>
        </w:rPr>
        <w:t xml:space="preserve">Tulos</w:t>
      </w:r>
    </w:p>
    <w:p>
      <w:r>
        <w:t xml:space="preserve">Lause 1: HenkilöX oli nopeampi osoittamaan vihaa kuin HenkilöY, joten _ huusi, kun auto väisti heidän edessään.</w:t>
        <w:br/>
        <w:t xml:space="preserve"> Lause 2: HenkilöX oli nopeampi osoittamaan vihaa kuin HenkilöY, joten _ istui hiljaa, kun auto väisti heidän edess</w:t>
      </w:r>
    </w:p>
    <w:p>
      <w:r>
        <w:rPr>
          <w:b/>
        </w:rPr>
        <w:t xml:space="preserve">Esimerkki 0,4460</w:t>
      </w:r>
    </w:p>
    <w:p>
      <w:r>
        <w:t xml:space="preserve">Asiayhteyssana: samanlainen.</w:t>
      </w:r>
    </w:p>
    <w:p>
      <w:r>
        <w:rPr>
          <w:b/>
        </w:rPr>
        <w:t xml:space="preserve">Tulos</w:t>
      </w:r>
    </w:p>
    <w:p>
      <w:r>
        <w:t xml:space="preserve">Lause 1: Timantit näyttivät kaikki samanlaisilta henkilöX:n mielestä, mutta eivät henkilöY:n mielestä, koska _ ei ollut koskaan työskennellyt jalokivikauppiaana.</w:t>
        <w:br/>
        <w:t xml:space="preserve"> Lause 2: Timantit näyttivät kaikki samankaltaisilta kuin henkilöX, mutta eivät henkilöY:n, koska _ oli työskennellyt jalokivikauppiaana.</w:t>
      </w:r>
    </w:p>
    <w:p>
      <w:r>
        <w:rPr>
          <w:b/>
        </w:rPr>
        <w:t xml:space="preserve">Esimerkki 0,4461</w:t>
      </w:r>
    </w:p>
    <w:p>
      <w:r>
        <w:t xml:space="preserve">Asiayhteyssana: katetri.</w:t>
      </w:r>
    </w:p>
    <w:p>
      <w:r>
        <w:rPr>
          <w:b/>
        </w:rPr>
        <w:t xml:space="preserve">Tulos</w:t>
      </w:r>
    </w:p>
    <w:p>
      <w:r>
        <w:t xml:space="preserve">Lause 1: HenkilöX:llä oli katetri, mutta henkilöY:llä ei, koska hän oli tuolloin sairas.</w:t>
        <w:br/>
        <w:t xml:space="preserve"> Lause 2: HenkilöX:llä oli katetri, mutta henkilöY:llä ei, koska tuolloin _ oli terve.</w:t>
      </w:r>
    </w:p>
    <w:p>
      <w:r>
        <w:rPr>
          <w:b/>
        </w:rPr>
        <w:t xml:space="preserve">Esimerkki 0.4462</w:t>
      </w:r>
    </w:p>
    <w:p>
      <w:r>
        <w:t xml:space="preserve">Asiayhteyssana: roskienkäsittely.</w:t>
      </w:r>
    </w:p>
    <w:p>
      <w:r>
        <w:rPr>
          <w:b/>
        </w:rPr>
        <w:t xml:space="preserve">Tulos</w:t>
      </w:r>
    </w:p>
    <w:p>
      <w:r>
        <w:t xml:space="preserve">Lause 1: HenkilöX pyysi kuumeisesti HenkilöY:tä auttamaan häntä vapauttamaan kätensä roskakoneesta, koska hän ei saanut sitä irti.</w:t>
        <w:br/>
        <w:t xml:space="preserve"> Lause 2: Henkilö X pyysi kuumeisesti Henkilö Y:tä auttamaan häntä vapauttamaan kätensä roskakorista, jotta _ saisi sen irti.</w:t>
      </w:r>
    </w:p>
    <w:p>
      <w:r>
        <w:rPr>
          <w:b/>
        </w:rPr>
        <w:t xml:space="preserve">Esimerkki 0,4463</w:t>
      </w:r>
    </w:p>
    <w:p>
      <w:r>
        <w:t xml:space="preserve">Context Word: etsi pakotietä.</w:t>
      </w:r>
    </w:p>
    <w:p>
      <w:r>
        <w:rPr>
          <w:b/>
        </w:rPr>
        <w:t xml:space="preserve">Tulos</w:t>
      </w:r>
    </w:p>
    <w:p>
      <w:r>
        <w:t xml:space="preserve">Lause 1: HenkilöX etsi pakoreittiä, kun taas henkilöY ei etsinyt, koska _ halusi olla tietoinen kaikesta ympäristöstä.</w:t>
        <w:br/>
        <w:t xml:space="preserve"> Lause 2: HenkilöX etsi pakoreittiä, kun taas HenkilöY ei etsinyt, koska _ halusi elää hetkessä.</w:t>
      </w:r>
    </w:p>
    <w:p>
      <w:r>
        <w:rPr>
          <w:b/>
        </w:rPr>
        <w:t xml:space="preserve">Esimerkki 0.4464</w:t>
      </w:r>
    </w:p>
    <w:p>
      <w:r>
        <w:t xml:space="preserve">Asiayhteyssana: temperamentti.</w:t>
      </w:r>
    </w:p>
    <w:p>
      <w:r>
        <w:rPr>
          <w:b/>
        </w:rPr>
        <w:t xml:space="preserve">Tulos</w:t>
      </w:r>
    </w:p>
    <w:p>
      <w:r>
        <w:t xml:space="preserve">Lause 1: HenkilöX on luonteeltaan rauhallinen, mutta HenkilöY on varsin äkkipikainen. Kaikki rakastavat olla _ seurassa.</w:t>
        <w:br/>
        <w:t xml:space="preserve"> Lause 2: HenkilöX on rauhallinen luonteeltaan, mutta HenkilöY on melko äkkipikainen</w:t>
        <w:t xml:space="preserve"> Kaikki vihaavat olla _:n seurassa.</w:t>
      </w:r>
    </w:p>
    <w:p>
      <w:r>
        <w:rPr>
          <w:b/>
        </w:rPr>
        <w:t xml:space="preserve">Esimerkki 0,4465</w:t>
      </w:r>
    </w:p>
    <w:p>
      <w:r>
        <w:t xml:space="preserve">Kontekstin sana: Matriisi.</w:t>
      </w:r>
    </w:p>
    <w:p>
      <w:r>
        <w:rPr>
          <w:b/>
        </w:rPr>
        <w:t xml:space="preserve">Tulos</w:t>
      </w:r>
    </w:p>
    <w:p>
      <w:r>
        <w:t xml:space="preserve">Lause 1: HenkilöX piti toimintaelokuvista enemmän kuin HenkilöY, joten hän katsoi mielellään Matrixia Netflixistä.</w:t>
        <w:br/>
        <w:t xml:space="preserve"> Lause 2: HenkilöX piti toimintaelokuvista enemmän kuin HenkilöY, joten _ vihasi katsoa Matrixia Netflixistä</w:t>
      </w:r>
    </w:p>
    <w:p>
      <w:r>
        <w:rPr>
          <w:b/>
        </w:rPr>
        <w:t xml:space="preserve">Esimerkki 0.4466</w:t>
      </w:r>
    </w:p>
    <w:p>
      <w:r>
        <w:t xml:space="preserve">Kontekstin sana: Heinäsirkka.</w:t>
      </w:r>
    </w:p>
    <w:p>
      <w:r>
        <w:rPr>
          <w:b/>
        </w:rPr>
        <w:t xml:space="preserve">Tulos</w:t>
      </w:r>
    </w:p>
    <w:p>
      <w:r>
        <w:t xml:space="preserve">Lause 1: HenkilöX pelkäsi heinäsirkkoja, kun taas henkilöY rakasti niitä, joten _ päätti luopua heinäsirkasta.</w:t>
        <w:br/>
        <w:t xml:space="preserve"> Lause 2: HenkilöX pelkäsi heinäsirkkoja, kun taas HenkilöY rakasti niitä, joten _ päätti adoptoida heinäsirkan</w:t>
      </w:r>
    </w:p>
    <w:p>
      <w:r>
        <w:rPr>
          <w:b/>
        </w:rPr>
        <w:t xml:space="preserve">Esimerkki 0,4467</w:t>
      </w:r>
    </w:p>
    <w:p>
      <w:r>
        <w:t xml:space="preserve">Kontekstin sana: Sokeri.</w:t>
      </w:r>
    </w:p>
    <w:p>
      <w:r>
        <w:rPr>
          <w:b/>
        </w:rPr>
        <w:t xml:space="preserve">Tulos</w:t>
      </w:r>
    </w:p>
    <w:p>
      <w:r>
        <w:t xml:space="preserve">Lause 1: HenkilöX on diabeetikko, kun taas HenkilöY on terve ja todella rakastaa sokeria, _ hänen on pidettävä huolta sokeriarvostaan.</w:t>
        <w:br/>
        <w:t xml:space="preserve"> Lause 2: HenkilöX on diabeetikko, kun taas HenkilöY on terve ja todella rakastaa sokeria, _ ei juurikaan huolehdi sokeriarvostaan.</w:t>
      </w:r>
    </w:p>
    <w:p>
      <w:r>
        <w:rPr>
          <w:b/>
        </w:rPr>
        <w:t xml:space="preserve">Esimerkki 0.4468</w:t>
      </w:r>
    </w:p>
    <w:p>
      <w:r>
        <w:t xml:space="preserve">Asiayhteyssana: pillerit.</w:t>
      </w:r>
    </w:p>
    <w:p>
      <w:r>
        <w:rPr>
          <w:b/>
        </w:rPr>
        <w:t xml:space="preserve">Tulos</w:t>
      </w:r>
    </w:p>
    <w:p>
      <w:r>
        <w:t xml:space="preserve">Lause 1: HenkilöX tarjosi henkilöY:lle pillereitä, kun hän nukkui kerrossängyssä, koska _ välittää.</w:t>
        <w:br/>
        <w:t xml:space="preserve"> Lause 2: HenkilöX tarjosi HenkilölleY pillereitä nukkuessaan kerrossängyssä, koska _ on sairas</w:t>
      </w:r>
    </w:p>
    <w:p>
      <w:r>
        <w:rPr>
          <w:b/>
        </w:rPr>
        <w:t xml:space="preserve">Tulos</w:t>
      </w:r>
    </w:p>
    <w:p>
      <w:r>
        <w:t xml:space="preserve">Lause 1: HenkilöX myi kasan laittomia pillereitä henkilöY:lle, joten _ on nyt paljon rahaa.</w:t>
        <w:br/>
        <w:t xml:space="preserve"> Lause 2: HenkilöX myi henkilöY:lle kasan laittomia pillereitä, joten _:llä on nyt paljon pillereitä</w:t>
      </w:r>
    </w:p>
    <w:p>
      <w:r>
        <w:rPr>
          <w:b/>
        </w:rPr>
        <w:t xml:space="preserve">Tulos</w:t>
      </w:r>
    </w:p>
    <w:p>
      <w:r>
        <w:t xml:space="preserve">Lause 1: HenkilöX:n kotona on paljon pillereitä, mutta henkilöY:n kotona ei yhtään, joten _ on varmaan sairas.</w:t>
        <w:br/>
        <w:t xml:space="preserve"> Lause 2: HenkilöX:n kotona on paljon pillereitä, mutta HenkilöY:n kotona ei yhtään, joten _ on varmasti terve.</w:t>
      </w:r>
    </w:p>
    <w:p>
      <w:r>
        <w:rPr>
          <w:b/>
        </w:rPr>
        <w:t xml:space="preserve">Esimerkki 0.4469</w:t>
      </w:r>
    </w:p>
    <w:p>
      <w:r>
        <w:t xml:space="preserve">Kontekstin sana: Natrium.</w:t>
      </w:r>
    </w:p>
    <w:p>
      <w:r>
        <w:rPr>
          <w:b/>
        </w:rPr>
        <w:t xml:space="preserve">Tulos</w:t>
      </w:r>
    </w:p>
    <w:p>
      <w:r>
        <w:t xml:space="preserve">Lause 1: HenkilöX joi vettä, mutta henkilöY söi suolaisia sipsejä ja joi urheilujuomia, joten _:n natriumpitoisuus oli erittäin korkea.</w:t>
        <w:br/>
        <w:t xml:space="preserve"> Lause 2: HenkilöX joi vettä, mutta HenkilöY söi suolaisia sipsejä ja joi urheilujuomia, joten _:n natriumpitoisuus oli alhainen.</w:t>
      </w:r>
    </w:p>
    <w:p>
      <w:r>
        <w:rPr>
          <w:b/>
        </w:rPr>
        <w:t xml:space="preserve">Esimerkki 0,4470</w:t>
      </w:r>
    </w:p>
    <w:p>
      <w:r>
        <w:t xml:space="preserve">Asiayhteyssana: virus.</w:t>
      </w:r>
    </w:p>
    <w:p>
      <w:r>
        <w:rPr>
          <w:b/>
        </w:rPr>
        <w:t xml:space="preserve">Tulos</w:t>
      </w:r>
    </w:p>
    <w:p>
      <w:r>
        <w:t xml:space="preserve">Lause 1: Viruksen tarttuminen oli henkilöX:n suuri huolenaihe, mutta ei henkilöY:n, koska _:n immuunijärjestelmä oli heikentynyt.</w:t>
        <w:br/>
        <w:t xml:space="preserve"> Lause 2: Virukseen sairastuminen oli suuri huolenaihe henkilöX:lle mutta ei henkilöY:lle, koska _:llä ei ollut heikentynyt immuunijärjestelmä.</w:t>
      </w:r>
    </w:p>
    <w:p>
      <w:r>
        <w:rPr>
          <w:b/>
        </w:rPr>
        <w:t xml:space="preserve">Tulos</w:t>
      </w:r>
    </w:p>
    <w:p>
      <w:r>
        <w:t xml:space="preserve">Lause 1: HenkilöX vietiin sairaalaan, mutta HenkilöY ei, koska _ sairastui kiertävään virukseen.</w:t>
        <w:br/>
        <w:t xml:space="preserve"> Lause 2: HenkilöX vietiin sairaalaan, mutta HenkilöY ei, koska _ välttyi kiertävältä virukselta.</w:t>
      </w:r>
    </w:p>
    <w:p>
      <w:r>
        <w:rPr>
          <w:b/>
        </w:rPr>
        <w:t xml:space="preserve">Esimerkki 0,4471</w:t>
      </w:r>
    </w:p>
    <w:p>
      <w:r>
        <w:t xml:space="preserve">Asiayhteyssana: matkareitti.</w:t>
      </w:r>
    </w:p>
    <w:p>
      <w:r>
        <w:rPr>
          <w:b/>
        </w:rPr>
        <w:t xml:space="preserve">Tulos</w:t>
      </w:r>
    </w:p>
    <w:p>
      <w:r>
        <w:t xml:space="preserve">Lause 1: HenkilöX suunnitteli pomolleen HenkilöY:lle täydellisen matkasuunnitelman tämän Lontooseen suuntautuvalle työmatkalle. _ oli innoissaan nähdessään Lontoon vapaa-ajallaan.</w:t>
        <w:br/>
        <w:t xml:space="preserve"> Lause 2: HenkilöX suunnitteli pomolleen, HenkilöY:lle, täydellisen matkasuunnitelman tämän työmatkalle Lontooseen</w:t>
        <w:t xml:space="preserve"> _ toivoi voivansa nähdä Lontoota vapaa-ajallaan.</w:t>
      </w:r>
    </w:p>
    <w:p>
      <w:r>
        <w:rPr>
          <w:b/>
        </w:rPr>
        <w:t xml:space="preserve">Esimerkki 0.4472</w:t>
      </w:r>
    </w:p>
    <w:p>
      <w:r>
        <w:t xml:space="preserve">Asiayhteyssana: remodeling.</w:t>
      </w:r>
    </w:p>
    <w:p>
      <w:r>
        <w:rPr>
          <w:b/>
        </w:rPr>
        <w:t xml:space="preserve">Tulos</w:t>
      </w:r>
    </w:p>
    <w:p>
      <w:r>
        <w:t xml:space="preserve">Lause 1: HenkilöX nautti talon remontoinnista, kun taas henkilöY ei pitänyt siitä, koska _ oli hyvä käsistään.</w:t>
        <w:br/>
        <w:t xml:space="preserve"> Lause 2: HenkilöX nautti talon remontoinnista, kun taas HenkilöY ei pitänyt siitä, koska _ ei ollut hyvä käsistään</w:t>
      </w:r>
    </w:p>
    <w:p>
      <w:r>
        <w:rPr>
          <w:b/>
        </w:rPr>
        <w:t xml:space="preserve">Esimerkki 0,4473</w:t>
      </w:r>
    </w:p>
    <w:p>
      <w:r>
        <w:t xml:space="preserve">Asiayhteyssana: estää onnettomuuksia.</w:t>
      </w:r>
    </w:p>
    <w:p>
      <w:r>
        <w:rPr>
          <w:b/>
        </w:rPr>
        <w:t xml:space="preserve">Tulos</w:t>
      </w:r>
    </w:p>
    <w:p>
      <w:r>
        <w:t xml:space="preserve">Lause 1: HenkilöX palkkasi henkilöY:n auttamaan onnettomuuksien ehkäisemisessä koulussa, _ työskentelee rehtorina peruskoulussa.</w:t>
        <w:br/>
        <w:t xml:space="preserve"> Lause 2: HenkilöX palkkasi HenkilöY:n auttamaan onnettomuuksien ehkäisemisessä koulussa, _ ei työskentelee turvallisuusvastaavana peruskoulussa</w:t>
      </w:r>
    </w:p>
    <w:p>
      <w:r>
        <w:rPr>
          <w:b/>
        </w:rPr>
        <w:t xml:space="preserve">Esimerkki 0.4474</w:t>
      </w:r>
    </w:p>
    <w:p>
      <w:r>
        <w:t xml:space="preserve">Asiayhteyssana: negatiivinen.</w:t>
      </w:r>
    </w:p>
    <w:p>
      <w:r>
        <w:rPr>
          <w:b/>
        </w:rPr>
        <w:t xml:space="preserve">Tulos</w:t>
      </w:r>
    </w:p>
    <w:p>
      <w:r>
        <w:t xml:space="preserve">Lause 1: Ihmiset tunsivat henkilöX:n negatiivisena henkilönä mutta eivät henkilöY:tä, koska _ oli pessimistinen.</w:t>
        <w:br/>
        <w:t xml:space="preserve"> Lause 2: Ihmiset tunsivat henkilöX:n negatiivisena henkilönä, mutta eivät henkilöY:tä, koska _:llä oli optimistinen asenne</w:t>
      </w:r>
    </w:p>
    <w:p>
      <w:r>
        <w:rPr>
          <w:b/>
        </w:rPr>
        <w:t xml:space="preserve">Tulos</w:t>
      </w:r>
    </w:p>
    <w:p>
      <w:r>
        <w:t xml:space="preserve">Lause 1: HenkilöX suhtautui elämään aina kielteisesti, mutta henkilöY suhtautui elämään myönteisemmin. _ kamppaili saadakseen hyviä ihmissuhteita ja ystäviä.</w:t>
        <w:br/>
        <w:t xml:space="preserve"> Lause 2: HenkilöX:llä oli aina negatiivinen elämänkatsomus, mutta henkilöY suhtautui elämään myönteisemmin</w:t>
        <w:t xml:space="preserve"> _ hänen oli helppo saada hyviä ihmissuhteita ja ystäviä.</w:t>
      </w:r>
    </w:p>
    <w:p>
      <w:r>
        <w:rPr>
          <w:b/>
        </w:rPr>
        <w:t xml:space="preserve">Tulos</w:t>
      </w:r>
    </w:p>
    <w:p>
      <w:r>
        <w:t xml:space="preserve">Lause 1: HenkilöX:n on palattava lääkärin vastaanotolle lisätutkimuksiin, mutta henkilöY:n ei tarvitse, koska _ testitulokset eivät olleet negatiivisia.</w:t>
        <w:br/>
        <w:t xml:space="preserve"> Lause 2: HenkilöX:n on mentävä takaisin lääkäriin jatkotutkimuksiin, mutta HenkilöY:n ei tarvitse, koska _ testitulokset tulivat negatiivisina.</w:t>
      </w:r>
    </w:p>
    <w:p>
      <w:r>
        <w:rPr>
          <w:b/>
        </w:rPr>
        <w:t xml:space="preserve">Tulos</w:t>
      </w:r>
    </w:p>
    <w:p>
      <w:r>
        <w:t xml:space="preserve">Lause 1: HenkilöX:ää pidetään paljon negatiivisempana kuin HenkilöY:tä, joten _ voidaan pitää masentuneena.</w:t>
        <w:br/>
        <w:t xml:space="preserve"> Lause 2: HenkilöX:ää pidetään paljon negatiivisempana kuin HenkilöY:tä, joten _ voidaan pitää onnellisena</w:t>
      </w:r>
    </w:p>
    <w:p>
      <w:r>
        <w:rPr>
          <w:b/>
        </w:rPr>
        <w:t xml:space="preserve">Tulos</w:t>
      </w:r>
    </w:p>
    <w:p>
      <w:r>
        <w:t xml:space="preserve">Lause 1: HenkilöX vältteli HenkilöY:tä, koska _ suhtautui kaikkeen aina niin kielteisesti.</w:t>
        <w:br/>
        <w:t xml:space="preserve"> Lause 2: HenkilöX vältteli HenkilöY:tä, koska _ oli kyllästynyt siihen, että hän suhtautui kaikkeen aina niin kielteisesti.</w:t>
      </w:r>
    </w:p>
    <w:p>
      <w:r>
        <w:rPr>
          <w:b/>
        </w:rPr>
        <w:t xml:space="preserve">Esimerkki 0,4475</w:t>
      </w:r>
    </w:p>
    <w:p>
      <w:r>
        <w:t xml:space="preserve">Asiayhteyssana: knuckle.</w:t>
      </w:r>
    </w:p>
    <w:p>
      <w:r>
        <w:rPr>
          <w:b/>
        </w:rPr>
        <w:t xml:space="preserve">Tulos</w:t>
      </w:r>
    </w:p>
    <w:p>
      <w:r>
        <w:t xml:space="preserve">Lause 1: HenkilöX kertoi HenkilöY:lle, että hän on lyönyt rystysensä avoimeen oveen, vaikka _ ei ole siitä kovin huolissaan.</w:t>
        <w:br/>
        <w:t xml:space="preserve"> Lause 2: HenkilöX kertoi HenkilöY:lle lyöneensä rystysensä avoimeen oveen, vaikka _ on siitä hyvin huolissaan.</w:t>
      </w:r>
    </w:p>
    <w:p>
      <w:r>
        <w:rPr>
          <w:b/>
        </w:rPr>
        <w:t xml:space="preserve">Esimerkki 0,4476</w:t>
      </w:r>
    </w:p>
    <w:p>
      <w:r>
        <w:t xml:space="preserve">Asiayhteyssana: keräily.</w:t>
      </w:r>
    </w:p>
    <w:p>
      <w:r>
        <w:rPr>
          <w:b/>
        </w:rPr>
        <w:t xml:space="preserve">Tulos</w:t>
      </w:r>
    </w:p>
    <w:p>
      <w:r>
        <w:t xml:space="preserve">Lause 1: HenkilöX pyysi henkilöY:ltä apua jalokivien keräämisessä, koska _ oli aloittelija.</w:t>
        <w:br/>
        <w:t xml:space="preserve"> Lause 2: HenkilöX pyysi henkilöY:ltä apua jalokivien keräämisessä, koska _ oli asiantuntija.</w:t>
      </w:r>
    </w:p>
    <w:p>
      <w:r>
        <w:rPr>
          <w:b/>
        </w:rPr>
        <w:t xml:space="preserve">Esimerkki 0.4477</w:t>
      </w:r>
    </w:p>
    <w:p>
      <w:r>
        <w:t xml:space="preserve">Kontekstin sana: CPA.</w:t>
      </w:r>
    </w:p>
    <w:p>
      <w:r>
        <w:rPr>
          <w:b/>
        </w:rPr>
        <w:t xml:space="preserve">Tulos</w:t>
      </w:r>
    </w:p>
    <w:p>
      <w:r>
        <w:t xml:space="preserve">Lause 1: HenkilöX käytti CPA:ta veroasioidensa hoitamiseen, kun taas HenkilöY hoiti veronsa itse. _ sai huomattavan palautusshekin.</w:t>
        <w:br/>
        <w:t xml:space="preserve"> Lause 2: HenkilöX käytti CPA:ta verojensa hoitamiseen, kun taas HenkilöY hoiti veronsa itse</w:t>
        <w:t xml:space="preserve"> _ sai pienen palautusshekin.</w:t>
      </w:r>
    </w:p>
    <w:p>
      <w:r>
        <w:rPr>
          <w:b/>
        </w:rPr>
        <w:t xml:space="preserve">Esimerkki 0.4478</w:t>
      </w:r>
    </w:p>
    <w:p>
      <w:r>
        <w:t xml:space="preserve">Asiayhteyssana: työllisyys.</w:t>
      </w:r>
    </w:p>
    <w:p>
      <w:r>
        <w:rPr>
          <w:b/>
        </w:rPr>
        <w:t xml:space="preserve">Tulos</w:t>
      </w:r>
    </w:p>
    <w:p>
      <w:r>
        <w:t xml:space="preserve">Lause 1: HenkilöX:llä on laaja tietämys tavoista löytää työpaikka, mutta henkilöY:llä ei ole, _ hänellä ei ole ongelmia löytää työpaikkaa.</w:t>
        <w:br/>
        <w:t xml:space="preserve"> Lause 2: HenkilöX:llä on laaja tietämys tavoista löytää työpaikka, mutta henkilöY:llä ei ole, _ on todennäköisesti ongelmia löytää työpaikka</w:t>
      </w:r>
    </w:p>
    <w:p>
      <w:r>
        <w:rPr>
          <w:b/>
        </w:rPr>
        <w:t xml:space="preserve">Tulos</w:t>
      </w:r>
    </w:p>
    <w:p>
      <w:r>
        <w:t xml:space="preserve">Lause 1: HenkilöX sai työpaikan, kun taas henkilöY jäi ilman työpaikkaa, koska _ oli ahkera työntekijä, jolla oli suosituksia.</w:t>
        <w:br/>
        <w:t xml:space="preserve"> Lause 2: HenkilöX sai työpaikan, kun taas henkilöY jäi ilman työpaikkaa, koska _ oli laiska työntekijä ilman suosituksia.</w:t>
      </w:r>
    </w:p>
    <w:p>
      <w:r>
        <w:rPr>
          <w:b/>
        </w:rPr>
        <w:t xml:space="preserve">Tulos</w:t>
      </w:r>
    </w:p>
    <w:p>
      <w:r>
        <w:t xml:space="preserve">Lause 1: Työnantaja päätti tarjota työtä henkilöX:lle mutta ei henkilöY:lle, koska _ oli pätevämpi tehtävään.</w:t>
        <w:br/>
        <w:t xml:space="preserve"> Lause 2: Työnantaja päätti olla tarjoamatta henkilöX:lle työtä, mutta tarjota sitä henkilöY:lle, koska _ oli pätevämpi tehtävään</w:t>
      </w:r>
    </w:p>
    <w:p>
      <w:r>
        <w:rPr>
          <w:b/>
        </w:rPr>
        <w:t xml:space="preserve">Esimerkki 0.4479</w:t>
      </w:r>
    </w:p>
    <w:p>
      <w:r>
        <w:t xml:space="preserve">Asiayhteyssana: potta.</w:t>
      </w:r>
    </w:p>
    <w:p>
      <w:r>
        <w:rPr>
          <w:b/>
        </w:rPr>
        <w:t xml:space="preserve">Tulos</w:t>
      </w:r>
    </w:p>
    <w:p>
      <w:r>
        <w:t xml:space="preserve">Lause 1: HenkilöX joutui käymään potalla, kun henkilöY kävi vessassa, koska _ on pikkulapsi.</w:t>
        <w:br/>
        <w:t xml:space="preserve"> Lause 2: HenkilöX joutui käymään potalla, kun HenkilöY kävi vessassa, koska _ on aikuinen.</w:t>
      </w:r>
    </w:p>
    <w:p>
      <w:r>
        <w:rPr>
          <w:b/>
        </w:rPr>
        <w:t xml:space="preserve">Esimerkki 0.4480</w:t>
      </w:r>
    </w:p>
    <w:p>
      <w:r>
        <w:t xml:space="preserve">Asiayhteyssana: häät.</w:t>
      </w:r>
    </w:p>
    <w:p>
      <w:r>
        <w:rPr>
          <w:b/>
        </w:rPr>
        <w:t xml:space="preserve">Tulos</w:t>
      </w:r>
    </w:p>
    <w:p>
      <w:r>
        <w:t xml:space="preserve">Lause 1: Kun häät olivat ohi, henkilöX pyysi henkilöäY matkalle, koska _ halusi uuden suhteen.</w:t>
        <w:br/>
        <w:t xml:space="preserve"> Lause 2: Kun häät olivat ohi, PersonX lähti PersonY:n kanssa matkalle, koska _ halusi uuden suhteen.</w:t>
      </w:r>
    </w:p>
    <w:p>
      <w:r>
        <w:rPr>
          <w:b/>
        </w:rPr>
        <w:t xml:space="preserve">Tulos</w:t>
      </w:r>
    </w:p>
    <w:p>
      <w:r>
        <w:t xml:space="preserve">Lause 1: Koska henkilöX oli morsian ja henkilöY hänen morsiusneitonsa, _ pukeutui häihin valkoiseen mekkoon.</w:t>
        <w:br/>
        <w:t xml:space="preserve"> Lause 2: Vaikka henkilöX oli morsian ja henkilöY hänen morsiusneitonsa, _ pukeutui häihin valkoiseen mekkoon</w:t>
      </w:r>
    </w:p>
    <w:p>
      <w:r>
        <w:rPr>
          <w:b/>
        </w:rPr>
        <w:t xml:space="preserve">Tulos</w:t>
      </w:r>
    </w:p>
    <w:p>
      <w:r>
        <w:t xml:space="preserve">Lause 1: Häihin meneminen oli kiusallista henkilöX:lle, mutta ei henkilöY:lle, koska _ oli seurustellut kaikkien sulhaspoikien kanssa.</w:t>
        <w:br/>
        <w:t xml:space="preserve"> Lause 2: Häihin meneminen oli viihdyttävää henkilöX:lle mutta ei henkilöY:lle, koska _ oli seurustellut kaikkien sulhaspoikien</w:t>
      </w:r>
    </w:p>
    <w:p>
      <w:r>
        <w:rPr>
          <w:b/>
        </w:rPr>
        <w:t xml:space="preserve">Tulos</w:t>
      </w:r>
    </w:p>
    <w:p>
      <w:r>
        <w:t xml:space="preserve">Lause 1: Palkkaan hääkuvaajaksi henkilöX:n enkä henkilöY:tä, vaikka molemmat ovat ammattilaisia, koska _:llä on samanlainen maku kuin minulla.</w:t>
        <w:br/>
        <w:t xml:space="preserve"> Lause 2: Palkkaan hääkuvaajaksi HenkilöX:n enkä HenkilöY:tä, vaikka molemmat ovat ammattilaisia, koska _:llä on erilainen maku kuin minulla.</w:t>
      </w:r>
    </w:p>
    <w:p>
      <w:r>
        <w:rPr>
          <w:b/>
        </w:rPr>
        <w:t xml:space="preserve">Tulos</w:t>
      </w:r>
    </w:p>
    <w:p>
      <w:r>
        <w:t xml:space="preserve">Lause 1: Lauantaina henkilöX osallistui henkilöY:n häihin. Ne olivat kauniit ja _ antoi kivan lahjan.</w:t>
        <w:br/>
        <w:t xml:space="preserve"> Lause 2: Lauantaina henkilöX osallistui henkilöY:n häihin</w:t>
        <w:t xml:space="preserve"> Se oli kaunis ja _ sai kivan lahjan.</w:t>
      </w:r>
    </w:p>
    <w:p>
      <w:r>
        <w:rPr>
          <w:b/>
        </w:rPr>
        <w:t xml:space="preserve">Tulos</w:t>
      </w:r>
    </w:p>
    <w:p>
      <w:r>
        <w:t xml:space="preserve">Lause 1: HenkilöX kysyi henkilöY:ltä, mihin aikaan häiden oli määrä alkaa, koska _ oli unohtanut tarkan kellonajan..</w:t>
        <w:br/>
        <w:t xml:space="preserve"> Lause 2: HenkilöX kysyi henkilöY:ltä, mihin aikaan häiden piti alkaa, mutta _ oli unohtanut tarkan kellonajan..</w:t>
      </w:r>
    </w:p>
    <w:p>
      <w:r>
        <w:rPr>
          <w:b/>
        </w:rPr>
        <w:t xml:space="preserve">Tulos</w:t>
      </w:r>
    </w:p>
    <w:p>
      <w:r>
        <w:t xml:space="preserve">Lause 1: HenkilöX kysyi henkilöY:ltä, milloin häät pidetään, koska _ unohti tapahtuman päivämäärän.</w:t>
        <w:br/>
        <w:t xml:space="preserve"> Lause 2: HenkilöX kysyi henkilöY:ltä, milloin häät pidetään, mutta _ unohti tapahtuman päivämäärän</w:t>
      </w:r>
    </w:p>
    <w:p>
      <w:r>
        <w:rPr>
          <w:b/>
        </w:rPr>
        <w:t xml:space="preserve">Tulos</w:t>
      </w:r>
    </w:p>
    <w:p>
      <w:r>
        <w:t xml:space="preserve">Lause 1: HenkilöX:llä mutta ei henkilöY:llä oli lauantaina tekemistä, koska _ oli kutsuttu häihin.</w:t>
        <w:br/>
        <w:t xml:space="preserve"> Lause 2: HenkilöX:llä, mutta ei henkilöY:llä, oli lauantaina tekemistä, koska _ ei ollut kutsuttu häihin</w:t>
      </w:r>
    </w:p>
    <w:p>
      <w:r>
        <w:rPr>
          <w:b/>
        </w:rPr>
        <w:t xml:space="preserve">Tulos</w:t>
      </w:r>
    </w:p>
    <w:p>
      <w:r>
        <w:t xml:space="preserve">Lause 1: HenkilöX piti siunauksen ja puheen HenkilöY:n hääseremoniassa, koska _ oli vihkijä.</w:t>
        <w:br/>
        <w:t xml:space="preserve"> Lause 2: HenkilöX piti siunauksen ja puheen HenkilöY:n hääjuhlassa, koska _ oli morsian.</w:t>
      </w:r>
    </w:p>
    <w:p>
      <w:r>
        <w:rPr>
          <w:b/>
        </w:rPr>
        <w:t xml:space="preserve">Tulos</w:t>
      </w:r>
    </w:p>
    <w:p>
      <w:r>
        <w:t xml:space="preserve">Lause 1: HenkilöX vietti häät viime vuonna, mutta henkilöY ei ole koskaan viettänyt häitä, joten _ on tällä hetkellä naimisissa.</w:t>
        <w:br/>
        <w:t xml:space="preserve"> Lause 2: HenkilöX:llä oli häät viime vuonna, mutta henkilöY:llä ei ole koskaan ollut, joten _ on tällä hetkellä naimaton</w:t>
      </w:r>
    </w:p>
    <w:p>
      <w:r>
        <w:rPr>
          <w:b/>
        </w:rPr>
        <w:t xml:space="preserve">Tulos</w:t>
      </w:r>
    </w:p>
    <w:p>
      <w:r>
        <w:t xml:space="preserve">Lause 1: HenkilöX kutsui HenkilöY:n mukaansa häihin, jotta _ ei tarvitsisi mennä yksin.</w:t>
        <w:br/>
        <w:t xml:space="preserve"> Lause 2: HenkilöX kutsui HenkilöY:n mukaansa häihin ja _ ei halunnut heidän menevän yksin.</w:t>
      </w:r>
    </w:p>
    <w:p>
      <w:r>
        <w:rPr>
          <w:b/>
        </w:rPr>
        <w:t xml:space="preserve">Tulos</w:t>
      </w:r>
    </w:p>
    <w:p>
      <w:r>
        <w:t xml:space="preserve">Lause 1: HenkilöX on mustasukkainen henkilöY:lle, vaikka hänet on valittu bestmaniksi häihin.</w:t>
        <w:br/>
        <w:t xml:space="preserve"> Lause 2: HenkilöX on mustasukkainen henkilöY:lle, koska _ on valittu häiden bestmaniksi.</w:t>
      </w:r>
    </w:p>
    <w:p>
      <w:r>
        <w:rPr>
          <w:b/>
        </w:rPr>
        <w:t xml:space="preserve">Tulos</w:t>
      </w:r>
    </w:p>
    <w:p>
      <w:r>
        <w:t xml:space="preserve">Lause 1: HenkilöX haluaa mennä suuriin häihin, mutta HenkilöY ei. _ katsoi kuninkaalliset häät televisiosta.</w:t>
        <w:br/>
        <w:t xml:space="preserve"> Lause 2: HenkilöX rakastaa mennä suuriin häihin, mutta HenkilöY ei</w:t>
        <w:t xml:space="preserve"> _ ei katsonut kuninkaallisia häitä televisiosta.</w:t>
      </w:r>
    </w:p>
    <w:p>
      <w:r>
        <w:rPr>
          <w:b/>
        </w:rPr>
        <w:t xml:space="preserve">Tulos</w:t>
      </w:r>
    </w:p>
    <w:p>
      <w:r>
        <w:t xml:space="preserve">Lause 1: HenkilöX meni hiljattain naimisiin, ja henkilöY, joka on vielä poikamies, oli bestmanina häissä, _ vaikuttaa onnelliselta.</w:t>
        <w:br/>
        <w:t xml:space="preserve"> Lause 2: HenkilöX meni hiljattain naimisiin ja HenkilöY, joka on vielä poikamies, oli bestmanina häissä, _ tuntuu hieman yksinäiseltä.</w:t>
      </w:r>
    </w:p>
    <w:p>
      <w:r>
        <w:rPr>
          <w:b/>
        </w:rPr>
        <w:t xml:space="preserve">Tulos</w:t>
      </w:r>
    </w:p>
    <w:p>
      <w:r>
        <w:t xml:space="preserve">Lause 1: HenkilöX lähetti kauniin hääkutsun henkilöY:lle, koska _ piti suuret häät.</w:t>
        <w:br/>
        <w:t xml:space="preserve"> Lause 2: HenkilöX lähetti kauniin hääkutsun HenkilöY:lle, koska _ oli kutsuttu suuriin häihin.</w:t>
      </w:r>
    </w:p>
    <w:p>
      <w:r>
        <w:rPr>
          <w:b/>
        </w:rPr>
        <w:t xml:space="preserve">Tulos</w:t>
      </w:r>
    </w:p>
    <w:p>
      <w:r>
        <w:t xml:space="preserve">Lause 1: HenkilöX oli hääsuunnittelija, joten hän piti sosiaalisesta kanssakäymisestä, henkilöY oli ujo. _ tykkäsi käydä iltaisin ulkona.</w:t>
        <w:br/>
        <w:t xml:space="preserve"> Lause 2: HenkilöX oli hääsuunnittelija, joten hän tykkäsi olla hyvin sosiaalinen, henkilöY oli ujo. _ tykkäsi olla iltaisin kotona.</w:t>
      </w:r>
    </w:p>
    <w:p>
      <w:r>
        <w:rPr>
          <w:b/>
        </w:rPr>
        <w:t xml:space="preserve">Tulos</w:t>
      </w:r>
    </w:p>
    <w:p>
      <w:r>
        <w:t xml:space="preserve">Lause 1: HenkilöX oli menossa naimisiin ja halusi, että HenkilöY osallistuu häihin, ja lopulta _ oli hyvin onnellinen.</w:t>
        <w:br/>
        <w:t xml:space="preserve"> Lause 2: HenkilöX oli menossa naimisiin ja halusi HenkilöY:n olevan osa häitä, ja lopulta _ oli hyvin otettu.</w:t>
      </w:r>
    </w:p>
    <w:p>
      <w:r>
        <w:rPr>
          <w:b/>
        </w:rPr>
        <w:t xml:space="preserve">Tulos</w:t>
      </w:r>
    </w:p>
    <w:p>
      <w:r>
        <w:t xml:space="preserve">Lause 1: HenkilöX vastasi henkilöY:n häiden suunnittelusta, ja _ oli lopulta erittäin hyödyllinen.</w:t>
        <w:br/>
        <w:t xml:space="preserve"> Lause 2: HenkilöX vastasi häiden suunnittelusta henkilöY:lle, ja _ oli lopulta hyvin vaativa.</w:t>
      </w:r>
    </w:p>
    <w:p>
      <w:r>
        <w:rPr>
          <w:b/>
        </w:rPr>
        <w:t xml:space="preserve">Tulos</w:t>
      </w:r>
    </w:p>
    <w:p>
      <w:r>
        <w:t xml:space="preserve">Lause 1: HenkilöX kutsuttiin henkilöY:n häihin, ja _ tapasi morsiamen seremoniassa.</w:t>
        <w:br/>
        <w:t xml:space="preserve"> Lause 2: HenkilöX kutsuttiin osallistumaan HenkilöY:n häihin, ja _ suuteli morsianta seremoniassa</w:t>
      </w:r>
    </w:p>
    <w:p>
      <w:r>
        <w:rPr>
          <w:b/>
        </w:rPr>
        <w:t xml:space="preserve">Tulos</w:t>
      </w:r>
    </w:p>
    <w:p>
      <w:r>
        <w:t xml:space="preserve">Lause 1: HenkilöX kutsuttiin häihin vieraaksi, mutta henkilöY ei. _ tunsi kiitollisuutta pariskunnalle siitä, että he olivat kutsuneet heidät.</w:t>
        <w:br/>
        <w:t xml:space="preserve"> Lause 2: HenkilöX kutsuttiin häihin vieraaksi, mutta HenkilöY ei. _ tunsi pahansuopuutta pariskuntaa kohtaan siitä, ettei heitä kutsuttu.</w:t>
      </w:r>
    </w:p>
    <w:p>
      <w:r>
        <w:rPr>
          <w:b/>
        </w:rPr>
        <w:t xml:space="preserve">Tulos</w:t>
      </w:r>
    </w:p>
    <w:p>
      <w:r>
        <w:t xml:space="preserve">Lause 1: HenkilöX suunnitteli ystävänsä HenkilöY:n häitä, mutta _ joutui stressin valtaan niiden hoitamisen vuoksi.</w:t>
        <w:br/>
        <w:t xml:space="preserve"> Lause 2: HenkilöX suunnitteli ystävänsä HenkilöY:n häitä, mutta _ hukkui sen hoitamiseen liittyvään stressiin.</w:t>
      </w:r>
    </w:p>
    <w:p>
      <w:r>
        <w:rPr>
          <w:b/>
        </w:rPr>
        <w:t xml:space="preserve">Tulos</w:t>
      </w:r>
    </w:p>
    <w:p>
      <w:r>
        <w:t xml:space="preserve">Lause 1: HenkilöX oli henkilöY:n hääsuunnittelija, joten _ oli vastuussa kaikkien muuttujien järjestämisestä.</w:t>
        <w:br/>
        <w:t xml:space="preserve"> Lause 2: HenkilöX oli hääsuunnittelija HenkilöY:lle, joten _ maksoi kaikkien muuttujien asettamisesta.</w:t>
      </w:r>
    </w:p>
    <w:p>
      <w:r>
        <w:rPr>
          <w:b/>
        </w:rPr>
        <w:t xml:space="preserve">Tulos</w:t>
      </w:r>
    </w:p>
    <w:p>
      <w:r>
        <w:t xml:space="preserve">Lause 1: HenkilöX:n häitä suunnittelee maksua vastaan henkilöY, joten _ on morsian.</w:t>
        <w:br/>
        <w:t xml:space="preserve"> Lause 2: HenkilöX:n häitä suunnittelee maksua vastaan henkilöY, joten _ on järjestäjä.</w:t>
      </w:r>
    </w:p>
    <w:p>
      <w:r>
        <w:rPr>
          <w:b/>
        </w:rPr>
        <w:t xml:space="preserve">Tulos</w:t>
      </w:r>
    </w:p>
    <w:p>
      <w:r>
        <w:t xml:space="preserve">Lause 1: HenkilöX:n häät olivat menestys toisin kuin henkilöY:n häät, koska _ valmistautui hyvin etukäteen.</w:t>
        <w:br/>
        <w:t xml:space="preserve"> Lause 2: HenkilöX:n häät olivat katastrofi toisin kuin henkilöY:n häät, koska _ valmistautui hyvin etukäteen</w:t>
      </w:r>
    </w:p>
    <w:p>
      <w:r>
        <w:rPr>
          <w:b/>
        </w:rPr>
        <w:t xml:space="preserve">Tulos</w:t>
      </w:r>
    </w:p>
    <w:p>
      <w:r>
        <w:t xml:space="preserve">Lause 1: HenkilöX:n häät olivat ylelliset, kun taas henkilöY:n häät olivat päinvastaiset. _ on todennäköisemmin suurisuuntainen pankkiiri.</w:t>
        <w:br/>
        <w:t xml:space="preserve"> Lause 2: HenkilöX:n häät olivat pienet, kun taas HenkilöY:llä oli päinvastoin. _ on todennäköisemmin suurisuuntainen pankkiiri.</w:t>
      </w:r>
    </w:p>
    <w:p>
      <w:r>
        <w:rPr>
          <w:b/>
        </w:rPr>
        <w:t xml:space="preserve">Tulos</w:t>
      </w:r>
    </w:p>
    <w:p>
      <w:r>
        <w:t xml:space="preserve">Lause 1: HenkilöX:n häät menivät pilalle, kun HenkilY makasi kihlattunsa kanssa. _ on sekaisin.</w:t>
        <w:br/>
        <w:t xml:space="preserve"> Lause 2: HenkilöX:n häät menivät pilalle, kun HenkilY makasi kihlattunsa kanssa</w:t>
        <w:t xml:space="preserve"> _ on sekaisin.</w:t>
      </w:r>
    </w:p>
    <w:p>
      <w:r>
        <w:rPr>
          <w:b/>
        </w:rPr>
        <w:t xml:space="preserve">Esimerkki 0.4481</w:t>
      </w:r>
    </w:p>
    <w:p>
      <w:r>
        <w:t xml:space="preserve">Asiayhteyssana: tulipalo.</w:t>
      </w:r>
    </w:p>
    <w:p>
      <w:r>
        <w:rPr>
          <w:b/>
        </w:rPr>
        <w:t xml:space="preserve">Tulos</w:t>
      </w:r>
    </w:p>
    <w:p>
      <w:r>
        <w:t xml:space="preserve">Lause 1: HenkilöX:n on helpompi tehdä tulta kuin henkilöY:n, koska _ on partiopoika.</w:t>
        <w:br/>
        <w:t xml:space="preserve"> Lause 2: HenkilöX:n on helpompi tehdä tulipaloja kuin henkilöY:n, vaikka _ on partiolainen.</w:t>
      </w:r>
    </w:p>
    <w:p>
      <w:r>
        <w:rPr>
          <w:b/>
        </w:rPr>
        <w:t xml:space="preserve">Tulos</w:t>
      </w:r>
    </w:p>
    <w:p>
      <w:r>
        <w:t xml:space="preserve">Lause 1: HenkilöX , joka asuu henkilöY:n luona, on ollut ahdistunut tulipalon jälkeen. _ näkee jatkuvasti unta tulipalosta.</w:t>
        <w:br/>
        <w:t xml:space="preserve"> Lause 2: HenkilöX , joka asuu henkilöY:n luona, on ollut ahdistunut tulipalosta lähtien</w:t>
        <w:t xml:space="preserve"> _ yrittää auttaa häntä unohtamaan tulipalon.</w:t>
      </w:r>
    </w:p>
    <w:p>
      <w:r>
        <w:rPr>
          <w:b/>
        </w:rPr>
        <w:t xml:space="preserve">Tulos</w:t>
      </w:r>
    </w:p>
    <w:p>
      <w:r>
        <w:t xml:space="preserve">Lause 1: HenkilöX noudatti aina paloturvallisuustoimenpiteitä, mutta henkilöY jätti ne yleensä huomiotta, koska _ oli hyvin turvallinen ja vastuuntuntoinen henkilö.</w:t>
        <w:br/>
        <w:t xml:space="preserve"> Lause 2: Henkilö X noudatti aina paloturvallisuustoimenpiteitä, mutta henkilö Y jätti ne yleensä huomiotta, koska _ ei ollut kovin turvallinen ja vastuuntuntoinen henkilö.</w:t>
      </w:r>
    </w:p>
    <w:p>
      <w:r>
        <w:rPr>
          <w:b/>
        </w:rPr>
        <w:t xml:space="preserve">Tulos</w:t>
      </w:r>
    </w:p>
    <w:p>
      <w:r>
        <w:t xml:space="preserve">Lause 1: HenkilöX pyysi henkilöY:tä sytyttämään nuotion retkellä. Kun hän kieltäytyi, _ oli pettynyt, etteivät he voineet paahtaa vaahtokarkkeja.</w:t>
        <w:br/>
        <w:t xml:space="preserve"> Lause 2: HenkilöX pyysi HenkilöY:tä sytyttämään nuotion retkellä. Kun hän kieltäytyi, _ oli pettynyt, etteivät he voineet paahtaa vaahtokarkkeja.</w:t>
      </w:r>
    </w:p>
    <w:p>
      <w:r>
        <w:rPr>
          <w:b/>
        </w:rPr>
        <w:t xml:space="preserve">Tulos</w:t>
      </w:r>
    </w:p>
    <w:p>
      <w:r>
        <w:t xml:space="preserve">Lause 1: HenkilöX soitti henkilöY:lle töihin varoittaakseen, että naapurin talo on tulessa. _ oli lähdössä kotiin puhelun jälkeen.</w:t>
        <w:br/>
        <w:t xml:space="preserve"> Lause 2: HenkilöX soitti henkilöY:lle töihin varoittaakseen naapurin talon palamisesta. _ oli lähdössä töistä puhelun jälkeen.</w:t>
      </w:r>
    </w:p>
    <w:p>
      <w:r>
        <w:rPr>
          <w:b/>
        </w:rPr>
        <w:t xml:space="preserve">Tulos</w:t>
      </w:r>
    </w:p>
    <w:p>
      <w:r>
        <w:t xml:space="preserve">Lause 1: HenkilöX soitti henkilöY:lle, että hän jäisi heidän luokseen, koska _ asui lähellä raivoavaa tulipaloa.</w:t>
        <w:br/>
        <w:t xml:space="preserve"> Lause 2: HenkilöX kutsui henkilöY:n luokseen, koska _ asui kaukana raivoavasta tulipalosta.</w:t>
      </w:r>
    </w:p>
    <w:p>
      <w:r>
        <w:rPr>
          <w:b/>
        </w:rPr>
        <w:t xml:space="preserve">Tulos</w:t>
      </w:r>
    </w:p>
    <w:p>
      <w:r>
        <w:t xml:space="preserve">Lause 1: HenkilöX antoi henkilöY:lle yösijan asuntopalon jälkeen, joten _ on hyvä ihminen.</w:t>
        <w:br/>
        <w:t xml:space="preserve"> Lause 2: HenkilöX antoi henkilöY:lle yösijan asuntopalon jälkeen, joten _ on kiitollinen ihminen.</w:t>
      </w:r>
    </w:p>
    <w:p>
      <w:r>
        <w:rPr>
          <w:b/>
        </w:rPr>
        <w:t xml:space="preserve">Tulos</w:t>
      </w:r>
    </w:p>
    <w:p>
      <w:r>
        <w:t xml:space="preserve">Lause 1: HenkilöX:n oli annettava tänä aamuna potkut HenkilöY:lle, joten _ kutsui hänet toimistoonsa yksityiseen tapaamiseen.</w:t>
        <w:br/>
        <w:t xml:space="preserve"> Lause 2: HenkilöX:n oli annettava tänä aamuna potkut HenkilöY:lle, joten _ kutsuttiin toimistoon yksityistapaamiseen</w:t>
      </w:r>
    </w:p>
    <w:p>
      <w:r>
        <w:rPr>
          <w:b/>
        </w:rPr>
        <w:t xml:space="preserve">Tulos</w:t>
      </w:r>
    </w:p>
    <w:p>
      <w:r>
        <w:t xml:space="preserve">Lause 1: HenkilöX on vahingossa sytyttänyt hotellin tuleen ja vaarantanut henkilöY:n hengen, koska _ ei ollut varovainen.</w:t>
        <w:br/>
        <w:t xml:space="preserve"> Lause 2: HenkilöX on vahingossa sytyttänyt hotellin tuleen ja vaarantanut HenkilöY:n hengen, joten _ on vaarassa.</w:t>
      </w:r>
    </w:p>
    <w:p>
      <w:r>
        <w:rPr>
          <w:b/>
        </w:rPr>
        <w:t xml:space="preserve">Tulos</w:t>
      </w:r>
    </w:p>
    <w:p>
      <w:r>
        <w:t xml:space="preserve">Lause 1: HenkilöX osasi sytyttää nuotion, mutta henkilöY ei, koska hänellä oli paljon kokemusta puutöistä.</w:t>
        <w:br/>
        <w:t xml:space="preserve"> Lause 2: HenkilöX osasi sytyttää nuotion, mutta henkilöY ei, koska puunjalostuksessa _ oli hyvin naiivi.</w:t>
      </w:r>
    </w:p>
    <w:p>
      <w:r>
        <w:rPr>
          <w:b/>
        </w:rPr>
        <w:t xml:space="preserve">Tulos</w:t>
      </w:r>
    </w:p>
    <w:p>
      <w:r>
        <w:t xml:space="preserve">Lause 1: HenkilöX juoksi pois tulipalon luota, kun taas henkilöY ryntäsi sitä kohti sammuttaakseen sen, koska _ oli pelkuri.</w:t>
        <w:br/>
        <w:t xml:space="preserve"> Lause 2: HenkilöX juoksi pois tulipalosta, kun taas HenkilöY ryntäsi sitä kohti sammuttaakseen sen, koska _ oli sankari</w:t>
      </w:r>
    </w:p>
    <w:p>
      <w:r>
        <w:rPr>
          <w:b/>
        </w:rPr>
        <w:t xml:space="preserve">Tulos</w:t>
      </w:r>
    </w:p>
    <w:p>
      <w:r>
        <w:t xml:space="preserve">Lause 1: HenkilöX sytytti talon tuleen, ja henkilöY sammutti palon, mikä aiheutti _:lle melkoisen helpotuksen.</w:t>
        <w:br/>
        <w:t xml:space="preserve"> Lause 2: HenkilöX sytytti talon tuleen ja HenkilöY sammutti palon, jolloin _ oli melko ylpeä itsestään.</w:t>
      </w:r>
    </w:p>
    <w:p>
      <w:r>
        <w:rPr>
          <w:b/>
        </w:rPr>
        <w:t xml:space="preserve">Tulos</w:t>
      </w:r>
    </w:p>
    <w:p>
      <w:r>
        <w:t xml:space="preserve">Lause 1: HenkilöX oli lämpimämpi kuin henkilöY, koska _ istui lähempänä ulkotulta.</w:t>
        <w:br/>
        <w:t xml:space="preserve"> Lause 2: HenkilöX oli viileämpi kuin HenkilöY oli, koska _ istui lähempänä tulta ulkona.</w:t>
      </w:r>
    </w:p>
    <w:p>
      <w:r>
        <w:rPr>
          <w:b/>
        </w:rPr>
        <w:t xml:space="preserve">Tulos</w:t>
      </w:r>
    </w:p>
    <w:p>
      <w:r>
        <w:t xml:space="preserve">Lause 1: HenkilöX:n talo oli tulessa, ja HenkilY sammutti sen, ja myöhemmin _ toi hänelle kiitokseksi suuren lahjan.</w:t>
        <w:br/>
        <w:t xml:space="preserve"> Lause 2: HenkilöX:n talo oli tulessa ja henkilöY sammutti sen, myöhemmin _ sai kiitokseksi suuren lahjan.</w:t>
      </w:r>
    </w:p>
    <w:p>
      <w:r>
        <w:rPr>
          <w:b/>
        </w:rPr>
        <w:t xml:space="preserve">Tulos</w:t>
      </w:r>
    </w:p>
    <w:p>
      <w:r>
        <w:t xml:space="preserve">Lause 1: Tulipalo poltti henkilöX:n talon, mutta ei henkilöY:n, koska _ asuu metsän keskellä.</w:t>
        <w:br/>
        <w:t xml:space="preserve"> Lause 2: Tulipalo poltti henkilöX:n talon, mutta ei henkilöY:n, koska _ asuu keskellä järveä.</w:t>
      </w:r>
    </w:p>
    <w:p>
      <w:r>
        <w:rPr>
          <w:b/>
        </w:rPr>
        <w:t xml:space="preserve">Tulos</w:t>
      </w:r>
    </w:p>
    <w:p>
      <w:r>
        <w:t xml:space="preserve">Lause 1: Tuli ehti henkilöX:n ohi, kun taas henkilöY onnistui pakenemaan sitä, joten se kulutti hänet.</w:t>
        <w:br/>
        <w:t xml:space="preserve"> Lause 2: Tuli yllätti henkilöX:n, mutta henkilöY onnistui pakenemaan sitä, joten _ säästyi siltä</w:t>
      </w:r>
    </w:p>
    <w:p>
      <w:r>
        <w:rPr>
          <w:b/>
        </w:rPr>
        <w:t xml:space="preserve">Tulos</w:t>
      </w:r>
    </w:p>
    <w:p>
      <w:r>
        <w:t xml:space="preserve">Lause 1: Nuotio, jonka he tekivät leiriytyessään, rauhoitti henkilöX:ää, mutta pelotti henkilöY:tä, koska se lohdutti häntä.</w:t>
        <w:br/>
        <w:t xml:space="preserve"> Lause 2: Telttaillessaan tekemänsä nuotio rauhoitti henkilöX:ää, mutta pelotti henkilöY:tä, koska _ pelkäsi palavansa siitä.</w:t>
      </w:r>
    </w:p>
    <w:p>
      <w:r>
        <w:rPr>
          <w:b/>
        </w:rPr>
        <w:t xml:space="preserve">Tulos</w:t>
      </w:r>
    </w:p>
    <w:p>
      <w:r>
        <w:t xml:space="preserve">Lause 1: Kun he olivat telttailemassa, henkilöX pysyi lämpimämpänä kuin henkilöY, koska _ seisoi nuotion lähellä.</w:t>
        <w:br/>
        <w:t xml:space="preserve"> Lause 2: Kun he olivat telttailemassa, HenkilöX pysyi lämpimämpänä kuin HenkilöY, koska _ ei pysynyt nuotion lähellä.</w:t>
      </w:r>
    </w:p>
    <w:p>
      <w:r>
        <w:rPr>
          <w:b/>
        </w:rPr>
        <w:t xml:space="preserve">Esimerkki 0.4482</w:t>
      </w:r>
    </w:p>
    <w:p>
      <w:r>
        <w:t xml:space="preserve">Asiayhteyssana: coccyx pehmuste.</w:t>
      </w:r>
    </w:p>
    <w:p>
      <w:r>
        <w:rPr>
          <w:b/>
        </w:rPr>
        <w:t xml:space="preserve">Tulos</w:t>
      </w:r>
    </w:p>
    <w:p>
      <w:r>
        <w:t xml:space="preserve">Lause 1: HenkilöX mutta ei henkilöY tarvitsi istuintyynyä, koska _ koki istuessaan häntäluuhunsa kipua.</w:t>
        <w:br/>
        <w:t xml:space="preserve"> Lause 2: HenkilöX:n mutta ei HenkilY:n tarvitsi käyttää lavatyynyä, koska _ ei kokenut häntäluun kipua istuessaan.</w:t>
      </w:r>
    </w:p>
    <w:p>
      <w:r>
        <w:rPr>
          <w:b/>
        </w:rPr>
        <w:t xml:space="preserve">Esimerkki 0.4483</w:t>
      </w:r>
    </w:p>
    <w:p>
      <w:r>
        <w:t xml:space="preserve">Asiayhteyssana: teatteri.</w:t>
      </w:r>
    </w:p>
    <w:p>
      <w:r>
        <w:rPr>
          <w:b/>
        </w:rPr>
        <w:t xml:space="preserve">Tulos</w:t>
      </w:r>
    </w:p>
    <w:p>
      <w:r>
        <w:t xml:space="preserve">Lause 1: Teatterissa esiintyminen sopi henkilöX:lle paremmin kuin henkilöY:lle, koska hänellä oli vilkas mielikuvitus.</w:t>
        <w:br/>
        <w:t xml:space="preserve"> Lause 2: Teatterissa esiintyminen sopi henkilöX:lle paremmin kuin henkilöY:lle, koska _:llä oli arka mielikuvitus.</w:t>
      </w:r>
    </w:p>
    <w:p>
      <w:r>
        <w:rPr>
          <w:b/>
        </w:rPr>
        <w:t xml:space="preserve">Esimerkki 0.4484</w:t>
      </w:r>
    </w:p>
    <w:p>
      <w:r>
        <w:t xml:space="preserve">Asiayhteyssana: ylityö.</w:t>
      </w:r>
    </w:p>
    <w:p>
      <w:r>
        <w:rPr>
          <w:b/>
        </w:rPr>
        <w:t xml:space="preserve">Tulos</w:t>
      </w:r>
    </w:p>
    <w:p>
      <w:r>
        <w:t xml:space="preserve">Lause 1: HenkilöX oli parempi leivonnaisten tekemisessä kuin HenkilöY, koska _ ei pyrkinyt ylirasittamaan taikinaa.</w:t>
        <w:br/>
        <w:t xml:space="preserve"> Lause 2: HenkilöX oli parempi leivonnaisten tekemisessä kuin HenkilöY, koska _ oli taipuvainen työstämään taikinaa liikaa</w:t>
      </w:r>
    </w:p>
    <w:p>
      <w:r>
        <w:rPr>
          <w:b/>
        </w:rPr>
        <w:t xml:space="preserve">Esimerkki 0,4485</w:t>
      </w:r>
    </w:p>
    <w:p>
      <w:r>
        <w:t xml:space="preserve">Asiayhteyssana: pullot.</w:t>
      </w:r>
    </w:p>
    <w:p>
      <w:r>
        <w:rPr>
          <w:b/>
        </w:rPr>
        <w:t xml:space="preserve">Tulos</w:t>
      </w:r>
    </w:p>
    <w:p>
      <w:r>
        <w:t xml:space="preserve">Lause 1: HenkilöX pullottaa kaikki juomat ja henkilöY myy ne baareihin, koska _ on tuotantotyöntekijä.</w:t>
        <w:br/>
        <w:t xml:space="preserve"> Lause 2: HenkilöX pullottaa kaikki juomat ja HenkilöY myy ne baareihin, koska _ on myyjä.</w:t>
      </w:r>
    </w:p>
    <w:p>
      <w:r>
        <w:rPr>
          <w:b/>
        </w:rPr>
        <w:t xml:space="preserve">Tulos</w:t>
      </w:r>
    </w:p>
    <w:p>
      <w:r>
        <w:t xml:space="preserve">Lause 1: HenkilöX joi kahdeksan pulloa olutta ennen kuin henkilöY saapui paikalle ja _ oli hyvin humalassa.</w:t>
        <w:br/>
        <w:t xml:space="preserve"> Lause 2: HenkilöX joi kahdeksan pulloa olutta ennen kuin HenkilöY saapui paikalle ja _ oli hyvin järkyttynyt.</w:t>
      </w:r>
    </w:p>
    <w:p>
      <w:r>
        <w:rPr>
          <w:b/>
        </w:rPr>
        <w:t xml:space="preserve">Esimerkki 0.4486</w:t>
      </w:r>
    </w:p>
    <w:p>
      <w:r>
        <w:t xml:space="preserve">Kontekstin sana: Kentucky.</w:t>
      </w:r>
    </w:p>
    <w:p>
      <w:r>
        <w:rPr>
          <w:b/>
        </w:rPr>
        <w:t xml:space="preserve">Tulos</w:t>
      </w:r>
    </w:p>
    <w:p>
      <w:r>
        <w:t xml:space="preserve">Lause 1: HenkilöX ajoi Kentuckyn läpi useammin kuin henkilöY, joten _ tunsi kaikki sivutiet ja oikotiet.</w:t>
        <w:br/>
        <w:t xml:space="preserve"> Lause 2: HenkilöX ajoi Kentuckyn läpi useammin kuin HenkilöY, joten _ ei tuntenut monia sivuteitä ja oikoteitä.</w:t>
      </w:r>
    </w:p>
    <w:p>
      <w:r>
        <w:rPr>
          <w:b/>
        </w:rPr>
        <w:t xml:space="preserve">Esimerkki 0.4487</w:t>
      </w:r>
    </w:p>
    <w:p>
      <w:r>
        <w:t xml:space="preserve">Asiayhteyssana: tarttuva.</w:t>
      </w:r>
    </w:p>
    <w:p>
      <w:r>
        <w:rPr>
          <w:b/>
        </w:rPr>
        <w:t xml:space="preserve">Tulos</w:t>
      </w:r>
    </w:p>
    <w:p>
      <w:r>
        <w:t xml:space="preserve">Lause 1: HenkilöX:n, mutta ei HenkilY:n, oli pysyttävä erossa muista, koska _ sairasti tarttuvaa tautia.</w:t>
        <w:br/>
        <w:t xml:space="preserve"> Lause 2: HenkilöX:n mutta ei HenkilY:n oli pysyttävä erossa muista, koska _:llä ei ollut tarttuvaa tautia</w:t>
      </w:r>
    </w:p>
    <w:p>
      <w:r>
        <w:rPr>
          <w:b/>
        </w:rPr>
        <w:t xml:space="preserve">Tulos</w:t>
      </w:r>
    </w:p>
    <w:p>
      <w:r>
        <w:t xml:space="preserve">Lause 1: Tarttuva tauti tarttui henkilöönX eikä henkilöönY, koska _:llä on heikko immuunijärjestelmä.</w:t>
        <w:br/>
        <w:t xml:space="preserve"> Lause 2: Tarttuva tauti tarttui henkilöönX eikä henkilöönY, koska _:llä on vahva immuunijärjestelmä.</w:t>
      </w:r>
    </w:p>
    <w:p>
      <w:r>
        <w:rPr>
          <w:b/>
        </w:rPr>
        <w:t xml:space="preserve">Esimerkki 0.4488</w:t>
      </w:r>
    </w:p>
    <w:p>
      <w:r>
        <w:t xml:space="preserve">Asiayhteyssana: lukihäiriöinen.</w:t>
      </w:r>
    </w:p>
    <w:p>
      <w:r>
        <w:rPr>
          <w:b/>
        </w:rPr>
        <w:t xml:space="preserve">Tulos</w:t>
      </w:r>
    </w:p>
    <w:p>
      <w:r>
        <w:t xml:space="preserve">Lause 1: HenkilöX auttoi vapaaehtoisesti koulun lukihäiriöisiä oppilaita, kun taas henkilöY vältteli heitä, koska _ rakasti lukemista.</w:t>
        <w:br/>
        <w:t xml:space="preserve"> Lause 2: HenkilöX auttoi vapaaehtoisesti koulun lukihäiriöisiä oppilaita, kun taas HenkilöY vältteli heitä, koska _ kamppaili lukemisen kanssa</w:t>
      </w:r>
    </w:p>
    <w:p>
      <w:r>
        <w:rPr>
          <w:b/>
        </w:rPr>
        <w:t xml:space="preserve">Esimerkki 0.4489</w:t>
      </w:r>
    </w:p>
    <w:p>
      <w:r>
        <w:t xml:space="preserve">Asiayhteyssana: sairaudet.</w:t>
      </w:r>
    </w:p>
    <w:p>
      <w:r>
        <w:rPr>
          <w:b/>
        </w:rPr>
        <w:t xml:space="preserve">Tulos</w:t>
      </w:r>
    </w:p>
    <w:p>
      <w:r>
        <w:t xml:space="preserve">Lause 1: Koska henkilöX huolehti usein henkilöY:stä tämän sairastuessa, häntä pyydettiin jälleen maanantaina auttamaan.</w:t>
        <w:br/>
        <w:t xml:space="preserve"> Lause 2: Koska henkilöX hoiti harvoin henkilöY:tä tämän sairauksien aikana, _ pyydettiin jälleen maanantaina auttamaan.</w:t>
      </w:r>
    </w:p>
    <w:p>
      <w:r>
        <w:rPr>
          <w:b/>
        </w:rPr>
        <w:t xml:space="preserve">Tulos</w:t>
      </w:r>
    </w:p>
    <w:p>
      <w:r>
        <w:t xml:space="preserve">Lause 1: HenkilöX joutui viemään lemmikkinsä eläinlääkäriin useammin kuin henkilöY, koska _:n lemmikki kärsi useammista sairauksista.</w:t>
        <w:br/>
        <w:t xml:space="preserve"> Lause 2: HenkilöX joutui viemään lemmikkinsä eläinlääkäriin useammin kuin henkilöY joutui viemään omansa, koska _:n lemmikki kärsi vähemmän sairauksista</w:t>
      </w:r>
    </w:p>
    <w:p>
      <w:r>
        <w:rPr>
          <w:b/>
        </w:rPr>
        <w:t xml:space="preserve">Esimerkki 0.4490</w:t>
      </w:r>
    </w:p>
    <w:p>
      <w:r>
        <w:t xml:space="preserve">Asiayhteyssana: kirkas.</w:t>
      </w:r>
    </w:p>
    <w:p>
      <w:r>
        <w:rPr>
          <w:b/>
        </w:rPr>
        <w:t xml:space="preserve">Tulos</w:t>
      </w:r>
    </w:p>
    <w:p>
      <w:r>
        <w:t xml:space="preserve">Lause 1: HenkilöX päätyi antamaan HenkilölleY valoisan elämänkatsomuksen, kun _ aloitti keskustelun siitä, kuinka ihanaa kaikki on.</w:t>
        <w:br/>
        <w:t xml:space="preserve"> Lause 2: HenkilöX päätyi antamaan HenkilölleY valoisan elämänkatsomuksen, kun _ aloitti keskustelun siitä, miten tuskallista kaikki on</w:t>
      </w:r>
    </w:p>
    <w:p>
      <w:r>
        <w:rPr>
          <w:b/>
        </w:rPr>
        <w:t xml:space="preserve">Tulos</w:t>
      </w:r>
    </w:p>
    <w:p>
      <w:r>
        <w:t xml:space="preserve">Lause 1: HenkilöX piti goottipukeutumisesta, mutta HenkilöY käytti mielellään kirkkaita värejä, joten _ oli tummempi.</w:t>
        <w:br/>
        <w:t xml:space="preserve"> Lause 2: HenkilöX piti goottipukeutumisesta, mutta HenkilöY piti kirkkaista väreistä, joten _ oli vaaleampi.</w:t>
      </w:r>
    </w:p>
    <w:p>
      <w:r>
        <w:rPr>
          <w:b/>
        </w:rPr>
        <w:t xml:space="preserve">Esimerkki 0,4491</w:t>
      </w:r>
    </w:p>
    <w:p>
      <w:r>
        <w:t xml:space="preserve">Asiayhteyssana: ultraääni.</w:t>
      </w:r>
    </w:p>
    <w:p>
      <w:r>
        <w:rPr>
          <w:b/>
        </w:rPr>
        <w:t xml:space="preserve">Tulos</w:t>
      </w:r>
    </w:p>
    <w:p>
      <w:r>
        <w:t xml:space="preserve">Lause 1: HenkilöX antoi ultraäänitutkimuksen henkilöY:lle, koska _ oli huolissaan potilaidensa vatsakipua koskevista kommenteista.</w:t>
        <w:br/>
        <w:t xml:space="preserve"> Lause 2: HenkilöX sai ultraäänitutkimuksen HenkilöY:ltä, koska _ oli huolissaan heidän potilaidensa vatsakipua koskevista kommenteista.</w:t>
      </w:r>
    </w:p>
    <w:p>
      <w:r>
        <w:rPr>
          <w:b/>
        </w:rPr>
        <w:t xml:space="preserve">Esimerkki 0.4492</w:t>
      </w:r>
    </w:p>
    <w:p>
      <w:r>
        <w:t xml:space="preserve">Asiayhteyssana: ankerias.</w:t>
      </w:r>
    </w:p>
    <w:p>
      <w:r>
        <w:rPr>
          <w:b/>
        </w:rPr>
        <w:t xml:space="preserve">Tulos</w:t>
      </w:r>
    </w:p>
    <w:p>
      <w:r>
        <w:t xml:space="preserve">Lause 1: HenkilöX ei ole koskaan syönyt ankeriasta, mutta se on henkilöY:n suosikki. _ inhoaa aasialaista ruokaa.</w:t>
        <w:br/>
        <w:t xml:space="preserve"> Lause 2: HenkilöX ei ole koskaan syönyt ankeriasta, mutta se on HenkilöY:n suosikki</w:t>
        <w:t xml:space="preserve"> _ rakastaa aasialaista ruokaa.</w:t>
      </w:r>
    </w:p>
    <w:p>
      <w:r>
        <w:rPr>
          <w:b/>
        </w:rPr>
        <w:t xml:space="preserve">Esimerkki 0.4493</w:t>
      </w:r>
    </w:p>
    <w:p>
      <w:r>
        <w:t xml:space="preserve">Asiayhteyssana: sanomalehti.</w:t>
      </w:r>
    </w:p>
    <w:p>
      <w:r>
        <w:rPr>
          <w:b/>
        </w:rPr>
        <w:t xml:space="preserve">Tulos</w:t>
      </w:r>
    </w:p>
    <w:p>
      <w:r>
        <w:t xml:space="preserve">Lause 1: Joka toinen päivä henkilöX toimitti sanomalehden henkilöY:lle, jolla oli tilattu lehti, koska se oli _:n reitti.</w:t>
        <w:br/>
        <w:t xml:space="preserve"> Lause 2: Joka toinen päivä henkilöX toimitti sanomalehden henkilöY:lle, joka oli tilannut lehden, koska se oli _:n talo</w:t>
      </w:r>
    </w:p>
    <w:p>
      <w:r>
        <w:rPr>
          <w:b/>
        </w:rPr>
        <w:t xml:space="preserve">Tulos</w:t>
      </w:r>
    </w:p>
    <w:p>
      <w:r>
        <w:t xml:space="preserve">Lause 1: Sunnuntaiaamuna henkilöX kysyi henkilöY:ltä, voisiko hän lainata sanomalehteä, koska _ tiesi, että hänen naapurinsa oli aina toimittanut lehden.</w:t>
        <w:br/>
        <w:t xml:space="preserve"> Lause 2: Sunnuntaiaamuna henkilöX kysyi henkilöY:ltä, voisiko hän lainata sanomalehteä, koska hän tiesi, että _:lle toimitettiin aina lehti.</w:t>
      </w:r>
    </w:p>
    <w:p>
      <w:r>
        <w:rPr>
          <w:b/>
        </w:rPr>
        <w:t xml:space="preserve">Tulos</w:t>
      </w:r>
    </w:p>
    <w:p>
      <w:r>
        <w:t xml:space="preserve">Lause 1: HenkilöX toimitti henkilöY:lle päivän sanomalehden täsmällisesti, joten _ odotti mukavaa joulupalkkiota.</w:t>
        <w:br/>
        <w:t xml:space="preserve"> Lause 2: HenkilöX toimitti henkilöY:lle päivälehden nopeasti, joten _ antoi mukavan joulubonuksen.</w:t>
      </w:r>
    </w:p>
    <w:p>
      <w:r>
        <w:rPr>
          <w:b/>
        </w:rPr>
        <w:t xml:space="preserve">Tulos</w:t>
      </w:r>
    </w:p>
    <w:p>
      <w:r>
        <w:t xml:space="preserve">Lause 1: HenkilöX saa yleensä uutiset myöhemmin kuin henkilöY, koska _ tilaa painetun sanomalehden.</w:t>
        <w:br/>
        <w:t xml:space="preserve"> Lause 2: HenkilöX saa yleensä uutiset myöhemmin kuin henkilöY, koska _ tilaa digitaalisen sanomalehden.</w:t>
      </w:r>
    </w:p>
    <w:p>
      <w:r>
        <w:rPr>
          <w:b/>
        </w:rPr>
        <w:t xml:space="preserve">Tulos</w:t>
      </w:r>
    </w:p>
    <w:p>
      <w:r>
        <w:t xml:space="preserve">Lause 1: HenkilöX säilytti sanomalehden tilauksensa ympäri vuoden, jotta hän voisi tehdä pinatoja HenkilöY:n syntymäpäiväksi.  _ saa hänet aina hymyilemään.</w:t>
        <w:br/>
        <w:t xml:space="preserve"> Lause 2: HenkilöX piti sanomalehden tilauksensa ympäri vuoden, jotta hän voisi tehdä pinatoja henkilöY:n syntymäpäiväksi</w:t>
        <w:t xml:space="preserve">  _ hymyilee aina sen seurauksena.</w:t>
      </w:r>
    </w:p>
    <w:p>
      <w:r>
        <w:rPr>
          <w:b/>
        </w:rPr>
        <w:t xml:space="preserve">Tulos</w:t>
      </w:r>
    </w:p>
    <w:p>
      <w:r>
        <w:t xml:space="preserve">Lause 1: HenkilöX luki sanomalehteä joka päivä, kun taas henkilöY kuunteli mieluummin radiota. _ rakasti lukemista.</w:t>
        <w:br/>
        <w:t xml:space="preserve"> Lause 2: HenkilöX luki sanomalehteä joka päivä, kun taas HenkilöY kuunteli mieluummin radiota</w:t>
        <w:t xml:space="preserve"> _ vihasi lukemista.</w:t>
      </w:r>
    </w:p>
    <w:p>
      <w:r>
        <w:rPr>
          <w:b/>
        </w:rPr>
        <w:t xml:space="preserve">Tulos</w:t>
      </w:r>
    </w:p>
    <w:p>
      <w:r>
        <w:t xml:space="preserve">Lause 1: HenkilöX antoi mielellään henkilöY:lle sanomalehden politiikkaosion, koska _ ei ollut juurikaan kiinnostunut vaalituloksista.</w:t>
        <w:br/>
        <w:t xml:space="preserve"> Lause 2: HenkilöX antoi mielellään henkilöY:lle sanomalehden politiikkaosion, koska _ oli hyvin kiinnostunut vaalituloksista.</w:t>
      </w:r>
    </w:p>
    <w:p>
      <w:r>
        <w:rPr>
          <w:b/>
        </w:rPr>
        <w:t xml:space="preserve">Tulos</w:t>
      </w:r>
    </w:p>
    <w:p>
      <w:r>
        <w:t xml:space="preserve">Lause 1: HenkilöX oli paremmin perillä poliittisista tapahtumista kuin henkilöY, koska _ luki sanomalehteä joka päivä.</w:t>
        <w:br/>
        <w:t xml:space="preserve"> Lause 2: HenkilöX oli paremmin perillä poliittisista tapahtumista kuin HenkilöY, koska _ ei lukenut sanomalehteä joka päivä.</w:t>
      </w:r>
    </w:p>
    <w:p>
      <w:r>
        <w:rPr>
          <w:b/>
        </w:rPr>
        <w:t xml:space="preserve">Tulos</w:t>
      </w:r>
    </w:p>
    <w:p>
      <w:r>
        <w:t xml:space="preserve">Lause 1: HenkilöX kirjoitti sanomalehteen ilmoituksen henkilöY:n vauvan syntymästä, ja _ oli sitä mieltä, että hän teki hyvää työtä.</w:t>
        <w:br/>
        <w:t xml:space="preserve"> Lause 2: HenkilöX kirjoitti sanomalehteen synnytysilmoituksen henkilöY:n vauvalle ja _ ajatteli, että hän teki huonoa työtä</w:t>
      </w:r>
    </w:p>
    <w:p>
      <w:r>
        <w:rPr>
          <w:b/>
        </w:rPr>
        <w:t xml:space="preserve">Tulos</w:t>
      </w:r>
    </w:p>
    <w:p>
      <w:r>
        <w:t xml:space="preserve">Lause 1: HenkilöX työskentelee sanomalehdessä ja henkilöY pankissa, joten _ on kirjoittaja.</w:t>
        <w:br/>
        <w:t xml:space="preserve"> Lause 2: HenkilöX työskentelee sanomalehdessä ja henkilöY pankissa, joten _ on pankkiiri.</w:t>
      </w:r>
    </w:p>
    <w:p>
      <w:r>
        <w:rPr>
          <w:b/>
        </w:rPr>
        <w:t xml:space="preserve">Esimerkki 0.4494</w:t>
      </w:r>
    </w:p>
    <w:p>
      <w:r>
        <w:t xml:space="preserve">Asiayhteyssana: puolueet.</w:t>
      </w:r>
    </w:p>
    <w:p>
      <w:r>
        <w:rPr>
          <w:b/>
        </w:rPr>
        <w:t xml:space="preserve">Tulos</w:t>
      </w:r>
    </w:p>
    <w:p>
      <w:r>
        <w:t xml:space="preserve">Lause 1: HenkilöX osallistui kaikkiin villeihin juhliin ilman HenkilöY:tä, koska _ halusi olla sosiaalinen perhonen.</w:t>
        <w:br/>
        <w:t xml:space="preserve"> Lause 2: HenkilöX osallistui kaikkiin villeihin bileisiin ilman HenkilöY:tä, koska _ halusi olla kodinomainen</w:t>
      </w:r>
    </w:p>
    <w:p>
      <w:r>
        <w:rPr>
          <w:b/>
        </w:rPr>
        <w:t xml:space="preserve">Esimerkki 0,4495</w:t>
      </w:r>
    </w:p>
    <w:p>
      <w:r>
        <w:t xml:space="preserve">Kontekstin sana: Small Claims Court.</w:t>
      </w:r>
    </w:p>
    <w:p>
      <w:r>
        <w:rPr>
          <w:b/>
        </w:rPr>
        <w:t xml:space="preserve">Tulos</w:t>
      </w:r>
    </w:p>
    <w:p>
      <w:r>
        <w:t xml:space="preserve">Lause 1: HenkilöX pyysi henkilöY:ltä apua vähäisiä vaateita käsittelevässä tuomioistuimessa, koska _ oli unohtanut, miten kanne tehdään.</w:t>
        <w:br/>
        <w:t xml:space="preserve"> Lause 2: HenkilöX pyysi HenkilöY:ltä apua vähäisiä vaateita käsittelevässä tuomioistuimessa, mutta _ oli unohtanut, miten hakemus tehdään</w:t>
      </w:r>
    </w:p>
    <w:p>
      <w:r>
        <w:rPr>
          <w:b/>
        </w:rPr>
        <w:t xml:space="preserve">Tulos</w:t>
      </w:r>
    </w:p>
    <w:p>
      <w:r>
        <w:t xml:space="preserve">Lause 1: HenkilöX lähetti kirjeen kirjattuna kirjeenä, jonka vastaanottotodistus on pyydetty, henkilöY:lle, koska _ haastaa hänet oikeuteen vähäisiä vaateita koskevissa asioissa.</w:t>
        <w:br/>
        <w:t xml:space="preserve"> Lause 2: HenkilöX lähetti kirjeen kirjattuna kirjeenä ja pyydettynä saantitodistuksella HenkilöY:lle, koska _ haastoi hänet oikeuteen vähäisiä vaateita koskevassa oikeudenkäynnissä.</w:t>
      </w:r>
    </w:p>
    <w:p>
      <w:r>
        <w:rPr>
          <w:b/>
        </w:rPr>
        <w:t xml:space="preserve">Esimerkki 0,4496</w:t>
      </w:r>
    </w:p>
    <w:p>
      <w:r>
        <w:t xml:space="preserve">Asiayhteyssana: lusikka.</w:t>
      </w:r>
    </w:p>
    <w:p>
      <w:r>
        <w:rPr>
          <w:b/>
        </w:rPr>
        <w:t xml:space="preserve">Tulos</w:t>
      </w:r>
    </w:p>
    <w:p>
      <w:r>
        <w:t xml:space="preserve">Lause 1: HenkilöX halusi, että HenkilöY oppii syömään astioilla, joten _ aloitti antamalla hänelle muovilusikan.</w:t>
        <w:br/>
        <w:t xml:space="preserve"> Lause 2: HenkilöX halusi, että HenkilöY alkaisi opetella syömään astioilla, joten _ aloitti kokeilemalla muovilusikan käyttöä.</w:t>
      </w:r>
    </w:p>
    <w:p>
      <w:r>
        <w:rPr>
          <w:b/>
        </w:rPr>
        <w:t xml:space="preserve">Esimerkki 0,4497</w:t>
      </w:r>
    </w:p>
    <w:p>
      <w:r>
        <w:t xml:space="preserve">Asiayhteyssana: näppylät.</w:t>
      </w:r>
    </w:p>
    <w:p>
      <w:r>
        <w:rPr>
          <w:b/>
        </w:rPr>
        <w:t xml:space="preserve">Tulos</w:t>
      </w:r>
    </w:p>
    <w:p>
      <w:r>
        <w:t xml:space="preserve">Lause 1: HenkilöX:llä oli useita näppylöitä kasvoillaan toisin kuin puhtaalla henkilöY:llä. _ ei pessyt kasvojaan päivittäin.</w:t>
        <w:br/>
        <w:t xml:space="preserve"> Lause 2: HenkilöX:llä oli useita näppylöitä kasvoillaan toisin kuin puhtaalla HenkilöY:llä</w:t>
        <w:t xml:space="preserve"> _ pesi kasvonsa päivittäin.</w:t>
      </w:r>
    </w:p>
    <w:p>
      <w:r>
        <w:rPr>
          <w:b/>
        </w:rPr>
        <w:t xml:space="preserve">Tulos</w:t>
      </w:r>
    </w:p>
    <w:p>
      <w:r>
        <w:t xml:space="preserve">Lause 1: HenkilöX:n kasvot ovat täynnä näppylöitä, joten henkilöY määrää hänelle kasvovoidetta. _ on todennäköisemmin opiskelija.</w:t>
        <w:br/>
        <w:t xml:space="preserve"> Lause 2: HenkilöX:n kasvot ovat täynnä näppylöitä, joten HenkilöY määrää kasvovoidetta</w:t>
        <w:t xml:space="preserve"> _ on todennäköisemmin lääkäri.</w:t>
      </w:r>
    </w:p>
    <w:p>
      <w:r>
        <w:rPr>
          <w:b/>
        </w:rPr>
        <w:t xml:space="preserve">Tulos</w:t>
      </w:r>
    </w:p>
    <w:p>
      <w:r>
        <w:t xml:space="preserve">Lause 1: Näppylöitä näytti muodostuvan useammin henkilöX:lle kuin henkilöY:lle, koska _ piti kasvonsa likaisina.</w:t>
        <w:br/>
        <w:t xml:space="preserve"> Lause 2: Näppylöitä näytti muodostuvan useammin henkilöX:lle kuin henkilöY:lle, koska _ piti kasvonsa pestynä</w:t>
      </w:r>
    </w:p>
    <w:p>
      <w:r>
        <w:rPr>
          <w:b/>
        </w:rPr>
        <w:t xml:space="preserve">Esimerkki 0.4498</w:t>
      </w:r>
    </w:p>
    <w:p>
      <w:r>
        <w:t xml:space="preserve">Asiayhteyssana: kuri.</w:t>
      </w:r>
    </w:p>
    <w:p>
      <w:r>
        <w:rPr>
          <w:b/>
        </w:rPr>
        <w:t xml:space="preserve">Tulos</w:t>
      </w:r>
    </w:p>
    <w:p>
      <w:r>
        <w:t xml:space="preserve">Lause 1: HenkilöX:n oli vaikeampi pitää lapsia kurissa kuin HenkilöY:n, koska hänellä oli kokemusta opettajana toimimisesta aikaisemmin.</w:t>
        <w:br/>
        <w:t xml:space="preserve"> Lause 2: HenkilöX:n oli vaikeampi pitää lapsia kurissa kuin HenkilöY:n, koska _:llä ei ollut kokemusta opettajana toimimisesta aikaisemmin.</w:t>
      </w:r>
    </w:p>
    <w:p>
      <w:r>
        <w:rPr>
          <w:b/>
        </w:rPr>
        <w:t xml:space="preserve">Tulos</w:t>
      </w:r>
    </w:p>
    <w:p>
      <w:r>
        <w:t xml:space="preserve">Lause 1: HenkilöX oli kurinalaisempi kuin HenkilöY, joten _ läpäisi kaikki luokkansa.</w:t>
        <w:br/>
        <w:t xml:space="preserve"> Lause 2: HenkilöX oli kurinalaisempi kuin HenkilöY, joten _ ei läpäissyt kaikkia kurssejaan.</w:t>
      </w:r>
    </w:p>
    <w:p>
      <w:r>
        <w:rPr>
          <w:b/>
        </w:rPr>
        <w:t xml:space="preserve">Tulos</w:t>
      </w:r>
    </w:p>
    <w:p>
      <w:r>
        <w:t xml:space="preserve">Lause 1: HenkilöX tiesi, että hän saisi henkilöY:ltä kuria, jos hän käyttäytyisi huonosti, koska _ sai usein rangaistuksen.</w:t>
        <w:br/>
        <w:t xml:space="preserve"> Lause 2: HenkilöX tiesi, että hän saisi kuria henkilöY:ltä, jos hän käyttäytyisi huonosti, koska _ jakoi usein rangaistuksia.</w:t>
      </w:r>
    </w:p>
    <w:p>
      <w:r>
        <w:rPr>
          <w:b/>
        </w:rPr>
        <w:t xml:space="preserve">Esimerkki 0.4499</w:t>
      </w:r>
    </w:p>
    <w:p>
      <w:r>
        <w:t xml:space="preserve">Asiayhteyssana: tylsä.</w:t>
      </w:r>
    </w:p>
    <w:p>
      <w:r>
        <w:rPr>
          <w:b/>
        </w:rPr>
        <w:t xml:space="preserve">Tulos</w:t>
      </w:r>
    </w:p>
    <w:p>
      <w:r>
        <w:t xml:space="preserve">Lause 1: HenkilöX oli uskomattoman tylsä treffikumppani, ja HenkilöY oli tylsistynyt, joten _ tekivät parhaansa pelastaakseen tilanteen.</w:t>
        <w:br/>
        <w:t xml:space="preserve"> Lause 2: HenkilöX oli uskomattoman tylsät treffit, ja HenkilöY oli tylsistynyt, joten _ tekivät parhaansa lopettaakseen asiat</w:t>
      </w:r>
    </w:p>
    <w:p>
      <w:r>
        <w:rPr>
          <w:b/>
        </w:rPr>
        <w:t xml:space="preserve">Esimerkki 0,4500</w:t>
      </w:r>
    </w:p>
    <w:p>
      <w:r>
        <w:t xml:space="preserve">Asiayhteyssana: sujuva.</w:t>
      </w:r>
    </w:p>
    <w:p>
      <w:r>
        <w:rPr>
          <w:b/>
        </w:rPr>
        <w:t xml:space="preserve">Tulos</w:t>
      </w:r>
    </w:p>
    <w:p>
      <w:r>
        <w:t xml:space="preserve">Lause 1: HenkilöX opettaa vapaa-ajallaan henkilöY:tä puhumaan englantia, joten _ puhuu sujuvaa englantia.</w:t>
        <w:br/>
        <w:t xml:space="preserve"> Lause 2: HenkilöX opettaa henkilöY:lle, miten hän puhuu englantia vapaa-ajallaan, joten _ ei puhu sujuvaa englantia</w:t>
      </w:r>
    </w:p>
    <w:p>
      <w:r>
        <w:rPr>
          <w:b/>
        </w:rPr>
        <w:t xml:space="preserve">Esimerkki 0.4501</w:t>
      </w:r>
    </w:p>
    <w:p>
      <w:r>
        <w:t xml:space="preserve">Asiayhteyssana: kannattava.</w:t>
      </w:r>
    </w:p>
    <w:p>
      <w:r>
        <w:rPr>
          <w:b/>
        </w:rPr>
        <w:t xml:space="preserve">Tulos</w:t>
      </w:r>
    </w:p>
    <w:p>
      <w:r>
        <w:t xml:space="preserve">Lause 1: HenkilöX ei koskaan ymmärtänyt kirjanpitoa, mutta henkilöY tiesi siitä kaiken, joten _:n liiketoiminta ei ollut kannattavaa.</w:t>
        <w:br/>
        <w:t xml:space="preserve"> Lause 2: HenkilöX ei koskaan ymmärtänyt kirjanpitoa, mutta HenkilöY tiesi siitä kaiken, joten _:n liiketoiminta oli jatkuvasti kannattavaa</w:t>
      </w:r>
    </w:p>
    <w:p>
      <w:r>
        <w:rPr>
          <w:b/>
        </w:rPr>
        <w:t xml:space="preserve">Esimerkki 0.4502</w:t>
      </w:r>
    </w:p>
    <w:p>
      <w:r>
        <w:t xml:space="preserve">Asiayhteyssana: palkata.</w:t>
      </w:r>
    </w:p>
    <w:p>
      <w:r>
        <w:rPr>
          <w:b/>
        </w:rPr>
        <w:t xml:space="preserve">Tulos</w:t>
      </w:r>
    </w:p>
    <w:p>
      <w:r>
        <w:t xml:space="preserve">Lause 1: HenkilöX päätti palkata HenkilöY:n luomaan uuden logon yritykselleen, koska _ tarvitsi ammattitaitoisen suunnittelijan.</w:t>
        <w:br/>
        <w:t xml:space="preserve"> Lause 2: HenkilöX päätti palkata HenkilöY:n luomaan uuden logon yritykselleen, koska _ oli ammattitaitoinen suunnittelija.</w:t>
      </w:r>
    </w:p>
    <w:p>
      <w:r>
        <w:rPr>
          <w:b/>
        </w:rPr>
        <w:t xml:space="preserve">Tulos</w:t>
      </w:r>
    </w:p>
    <w:p>
      <w:r>
        <w:t xml:space="preserve">Lause 1: HenkilöX ei pitänyt siitä, että hänellä oli vastuu päättää, pitäisikö yrityksen palkata HenkilöY, koska _ hän sääli tätä.</w:t>
        <w:br/>
        <w:t xml:space="preserve"> Lause 2: HenkilöX ei pitänyt siitä, että hänellä oli vastuu päättää, pitäisikö yrityksen palkata HenkilöY, koska _ hän ei halunnut työtä</w:t>
      </w:r>
    </w:p>
    <w:p>
      <w:r>
        <w:rPr>
          <w:b/>
        </w:rPr>
        <w:t xml:space="preserve">Esimerkki 0.4503</w:t>
      </w:r>
    </w:p>
    <w:p>
      <w:r>
        <w:t xml:space="preserve">Asiayhteyssana: mantrat.</w:t>
      </w:r>
    </w:p>
    <w:p>
      <w:r>
        <w:rPr>
          <w:b/>
        </w:rPr>
        <w:t xml:space="preserve">Tulos</w:t>
      </w:r>
    </w:p>
    <w:p>
      <w:r>
        <w:t xml:space="preserve">Lause 1: HenkilöX piti new age -parantamista hyödyllisempänä kuin henkilöY. _ rakasti vakuutteluja ja mantroja.</w:t>
        <w:br/>
        <w:t xml:space="preserve"> Lause 2: HenkilöX piti new age -parantamista hyödyllisempänä kuin HenkilöY. _ vihasi vakuutteluja ja mantroja.</w:t>
      </w:r>
    </w:p>
    <w:p>
      <w:r>
        <w:rPr>
          <w:b/>
        </w:rPr>
        <w:t xml:space="preserve">Esimerkki 0.4504</w:t>
      </w:r>
    </w:p>
    <w:p>
      <w:r>
        <w:t xml:space="preserve">Asiayhteyssana: myydä.</w:t>
      </w:r>
    </w:p>
    <w:p>
      <w:r>
        <w:rPr>
          <w:b/>
        </w:rPr>
        <w:t xml:space="preserve">Tulos</w:t>
      </w:r>
    </w:p>
    <w:p>
      <w:r>
        <w:t xml:space="preserve">Lause 1: Osakemarkkinoilla henkilöX:llä oli vaikeuksia yrittää myydä osakkeita henkilöY:lle, koska hänellä ei ollut tietoa markkinoista.</w:t>
        <w:br/>
        <w:t xml:space="preserve"> Lause 2: Osakemarkkinoilla henkilöX:n oli vaikea yrittää myydä osakkeita henkilöY:lle, koska _ tunsi markkinat.</w:t>
      </w:r>
    </w:p>
    <w:p>
      <w:r>
        <w:rPr>
          <w:b/>
        </w:rPr>
        <w:t xml:space="preserve">Tulos</w:t>
      </w:r>
    </w:p>
    <w:p>
      <w:r>
        <w:t xml:space="preserve">Lause 1: HenkilöX aikoi myydä kultarannekorunsa henkilöY:lle, koska _ tarvitsi rahaa juhliin.</w:t>
        <w:br/>
        <w:t xml:space="preserve"> Lause 2: HenkilöX aikoi myydä kultaisen rannekorunsa henkilöY:lle, koska _ tarvitsi koruja juhliin.</w:t>
      </w:r>
    </w:p>
    <w:p>
      <w:r>
        <w:rPr>
          <w:b/>
        </w:rPr>
        <w:t xml:space="preserve">Tulos</w:t>
      </w:r>
    </w:p>
    <w:p>
      <w:r>
        <w:t xml:space="preserve">Lause 1: HenkilöX suostui vastahakoisesti myymään rakkaan Cadillacinsa henkilöY:lle, koska tarvitsi rahaa.</w:t>
        <w:br/>
        <w:t xml:space="preserve"> Lause 2: HenkilöX suostui vastahakoisesti myymään rakkaan Cadillacinsa henkilöY:lle, koska _ tarvitsi autoa.</w:t>
      </w:r>
    </w:p>
    <w:p>
      <w:r>
        <w:rPr>
          <w:b/>
        </w:rPr>
        <w:t xml:space="preserve">Tulos</w:t>
      </w:r>
    </w:p>
    <w:p>
      <w:r>
        <w:t xml:space="preserve">Lause 1: HenkilöX halusi urallaan myydä kulutustavaroita, HenkilöY ei, koska _ oli ulospäinsuuntautunut.</w:t>
        <w:br/>
        <w:t xml:space="preserve"> Lause 2: HenkilöX halusi myydä kulutustavaroita urallaan, HenkilöY ei, koska _ oli eläkkeellä.</w:t>
      </w:r>
    </w:p>
    <w:p>
      <w:r>
        <w:rPr>
          <w:b/>
        </w:rPr>
        <w:t xml:space="preserve">Tulos</w:t>
      </w:r>
    </w:p>
    <w:p>
      <w:r>
        <w:t xml:space="preserve">Lause 1: HenkilöX halusi myydä auton, mutta henkilöY ei halunnut. _ päätti, että hän voi käsitellä autoa vielä jonkin aikaa.</w:t>
        <w:br/>
        <w:t xml:space="preserve"> Lause 2: HenkilöX halusi myydä auton, mutta HenkilöY ei. _ päätti, että hän voisi käsitellä autosta eroon pääsemistä aikaisemmin...</w:t>
      </w:r>
    </w:p>
    <w:p>
      <w:r>
        <w:rPr>
          <w:b/>
        </w:rPr>
        <w:t xml:space="preserve">Tulos</w:t>
      </w:r>
    </w:p>
    <w:p>
      <w:r>
        <w:t xml:space="preserve">Lause 1: HenkilöX nappasi joka kerta varastonsa myymälän takaosaan, jotta HenkilöY voisi myydä sen, koska _ oli liikemies.</w:t>
        <w:br/>
        <w:t xml:space="preserve"> Lause 2: HenkilöX ottaisi varastonsa myymälän takaosaan, jotta HenkilöY voisi myydä joka kerta, koska _ oli uskollinen asiakas.</w:t>
      </w:r>
    </w:p>
    <w:p>
      <w:r>
        <w:rPr>
          <w:b/>
        </w:rPr>
        <w:t xml:space="preserve">Esimerkki 0.4505</w:t>
      </w:r>
    </w:p>
    <w:p>
      <w:r>
        <w:t xml:space="preserve">Kontekstin sana: Avokado.</w:t>
      </w:r>
    </w:p>
    <w:p>
      <w:r>
        <w:rPr>
          <w:b/>
        </w:rPr>
        <w:t xml:space="preserve">Tulos</w:t>
      </w:r>
    </w:p>
    <w:p>
      <w:r>
        <w:t xml:space="preserve">Lause 1: HenkilöX inhosi avokadon makua, mutta henkilöY nautti siitä. _ tilasivat alkupalaksi juustodippiä.</w:t>
        <w:br/>
        <w:t xml:space="preserve"> Lause 2: HenkilöX inhosi avokadon makua, mutta henkilöY nautti sen mausta. _ tilasi alkupalaksi guacamolea.</w:t>
      </w:r>
    </w:p>
    <w:p>
      <w:r>
        <w:rPr>
          <w:b/>
        </w:rPr>
        <w:t xml:space="preserve">Esimerkki 0.4506</w:t>
      </w:r>
    </w:p>
    <w:p>
      <w:r>
        <w:t xml:space="preserve">Asiayhteyssana: waxing.</w:t>
      </w:r>
    </w:p>
    <w:p>
      <w:r>
        <w:rPr>
          <w:b/>
        </w:rPr>
        <w:t xml:space="preserve">Tulos</w:t>
      </w:r>
    </w:p>
    <w:p>
      <w:r>
        <w:t xml:space="preserve">Lause 1: HenkilöX on kateellinen HenkilöY:n sileistä sääristä, koska _ on tullut asiantuntijaksi vahauksessa.</w:t>
        <w:br/>
        <w:t xml:space="preserve"> Lause 2: HenkilöX on kateellinen HenkilöY:n sileille säärille, koska _ ei ole koskaan ollut hyvä vahaamaan</w:t>
      </w:r>
    </w:p>
    <w:p>
      <w:r>
        <w:rPr>
          <w:b/>
        </w:rPr>
        <w:t xml:space="preserve">Tulos</w:t>
      </w:r>
    </w:p>
    <w:p>
      <w:r>
        <w:t xml:space="preserve">Lause 1: HenkilöX on ulkona vahaamassa autoaan lämpimänä päivänä HenkilöY ruskettuu ruohotuolissa, _ nauttii säästä.</w:t>
        <w:br/>
        <w:t xml:space="preserve"> Lause 2: HenkilöX on ulkona vahaamassa autoaan lämpimänä päivänä HenkilöY ruskettuu ruohotuolissa , _ nauttii auringosta.</w:t>
      </w:r>
    </w:p>
    <w:p>
      <w:r>
        <w:rPr>
          <w:b/>
        </w:rPr>
        <w:t xml:space="preserve">Tulos</w:t>
      </w:r>
    </w:p>
    <w:p>
      <w:r>
        <w:t xml:space="preserve">Lause 1: HenkilöX oli vahaamassa HenkilöY:n selkää, mutta sekoitti kaavan ja _ menetti lopulta asiakkaan.</w:t>
        <w:br/>
        <w:t xml:space="preserve"> Lause 2: HenkilöX oli vahaamassa HenkilöY:n selkää, mutta sekoitti kaavan ja _ menetti lopulta ihoa.</w:t>
      </w:r>
    </w:p>
    <w:p>
      <w:r>
        <w:rPr>
          <w:b/>
        </w:rPr>
        <w:t xml:space="preserve">Tulos</w:t>
      </w:r>
    </w:p>
    <w:p>
      <w:r>
        <w:t xml:space="preserve">Lause 1: Lipaston vahaaminen oli luonnollista henkilöX:lle mutta ei henkilöY:lle, koska _ rakasti puuhuonekaluja.</w:t>
        <w:br/>
        <w:t xml:space="preserve"> Lause 2: Lipaston vahaaminen oli luonnollista henkilöX:lle mutta ei henkilöY:lle, koska _ ei rakastanut puuhuonekaluja.</w:t>
      </w:r>
    </w:p>
    <w:p>
      <w:r>
        <w:rPr>
          <w:b/>
        </w:rPr>
        <w:t xml:space="preserve">Esimerkki 0.4507</w:t>
      </w:r>
    </w:p>
    <w:p>
      <w:r>
        <w:t xml:space="preserve">Asiayhteyssana: näppylä.</w:t>
      </w:r>
    </w:p>
    <w:p>
      <w:r>
        <w:rPr>
          <w:b/>
        </w:rPr>
        <w:t xml:space="preserve">Tulos</w:t>
      </w:r>
    </w:p>
    <w:p>
      <w:r>
        <w:t xml:space="preserve">Lause 1: Kun näppylät olivat puhjenneet molemmilla, henkilöX joutui menemään päivystykseen, kun taas henkilöY ei mennyt. _ oli saanut tartunnan.</w:t>
        <w:br/>
        <w:t xml:space="preserve"> Lause 2: Kun näppylät puhkaistiin molemmilla, henkilöX joutui menemään päivystykseen, mutta henkilöY ei</w:t>
        <w:t xml:space="preserve"> _ ei saanut tartuntaa.</w:t>
      </w:r>
    </w:p>
    <w:p>
      <w:r>
        <w:rPr>
          <w:b/>
        </w:rPr>
        <w:t xml:space="preserve">Tulos</w:t>
      </w:r>
    </w:p>
    <w:p>
      <w:r>
        <w:t xml:space="preserve">Lause 1: HenkilöX halusi puristaa näppyläänsä, mutta ei HenkilöY:n, koska _ hänellä oli hyvin pullea näppylä.</w:t>
        <w:br/>
        <w:t xml:space="preserve"> Lause 2: HenkilöX halusi puristaa näppyläänsä, mutta ei HenkilöY:n, koska _:llä oli hyvin litteä näppylä</w:t>
      </w:r>
    </w:p>
    <w:p>
      <w:r>
        <w:rPr>
          <w:b/>
        </w:rPr>
        <w:t xml:space="preserve">Tulos</w:t>
      </w:r>
    </w:p>
    <w:p>
      <w:r>
        <w:t xml:space="preserve">Lause 1: HenkilöX kiusasi HenkilöY:tä, koska ( _ ):llä oli valtava näppylä nenänpäässä.</w:t>
        <w:br/>
        <w:t xml:space="preserve"> Lause 2: HenkilöX pilkkasi HenkilöY:tä, koska ( _ ):llä oli valtava näppylä nenänpäässä</w:t>
      </w:r>
    </w:p>
    <w:p>
      <w:r>
        <w:rPr>
          <w:b/>
        </w:rPr>
        <w:t xml:space="preserve">Esimerkki 0.4508</w:t>
      </w:r>
    </w:p>
    <w:p>
      <w:r>
        <w:t xml:space="preserve">Kontekstin sana: Paras ystävä.</w:t>
      </w:r>
    </w:p>
    <w:p>
      <w:r>
        <w:rPr>
          <w:b/>
        </w:rPr>
        <w:t xml:space="preserve">Tulos</w:t>
      </w:r>
    </w:p>
    <w:p>
      <w:r>
        <w:t xml:space="preserve">Lause 1: HenkilöX uskoi, että HenkilöY oli hänen paras ystävänsä ja erittäin luotettava, joten _ kertoi hänelle tärkeän salaisuuden.</w:t>
        <w:br/>
        <w:t xml:space="preserve"> Lause 2: HenkilöX uskoi, että HenkilöY oli hänen paras ystävänsä ja erittäin luotettava, joten _ kerrottiin tärkeä salaisuus</w:t>
      </w:r>
    </w:p>
    <w:p>
      <w:r>
        <w:rPr>
          <w:b/>
        </w:rPr>
        <w:t xml:space="preserve">Esimerkki 0.4509</w:t>
      </w:r>
    </w:p>
    <w:p>
      <w:r>
        <w:t xml:space="preserve">Asiayhteyssana: silityslauta.</w:t>
      </w:r>
    </w:p>
    <w:p>
      <w:r>
        <w:rPr>
          <w:b/>
        </w:rPr>
        <w:t xml:space="preserve">Tulos</w:t>
      </w:r>
    </w:p>
    <w:p>
      <w:r>
        <w:t xml:space="preserve">Lause 1: HenkilöX piti terävästi prässätyistä farkuista, kun taas henkilöY piti ryppyisistä farkuista. _ käyttivät silityslautaansa säännöllisesti.</w:t>
        <w:br/>
        <w:t xml:space="preserve"> Lause 2: HenkilöX piti terävästi silitettyjen farkkujen ulkonäöstä, kun taas HenkilöY piti ryppyisistä farkuista</w:t>
        <w:t xml:space="preserve"> _ käytti silityslautaansa harvoin tai ei lainkaan.</w:t>
      </w:r>
    </w:p>
    <w:p>
      <w:r>
        <w:rPr>
          <w:b/>
        </w:rPr>
        <w:t xml:space="preserve">Esimerkki 0,4510</w:t>
      </w:r>
    </w:p>
    <w:p>
      <w:r>
        <w:t xml:space="preserve">Asiayhteyssana: terveellisempi.</w:t>
      </w:r>
    </w:p>
    <w:p>
      <w:r>
        <w:rPr>
          <w:b/>
        </w:rPr>
        <w:t xml:space="preserve">Tulos</w:t>
      </w:r>
    </w:p>
    <w:p>
      <w:r>
        <w:t xml:space="preserve">Lause 1: HenkilöX:llä oli terveellisempi ruokavalio kuin henkilöY:llä, koska _ söi enemmän vihanneksia ja hedelmiä päivän aikana.</w:t>
        <w:br/>
        <w:t xml:space="preserve"> Lause 2: HenkilöX:llä oli terveellisempi ruokavalio kuin henkilöY:llä, koska _ söi vähemmän kasviksia ja hedelmiä päivän aikana</w:t>
      </w:r>
    </w:p>
    <w:p>
      <w:r>
        <w:rPr>
          <w:b/>
        </w:rPr>
        <w:t xml:space="preserve">Esimerkki 0.4511</w:t>
      </w:r>
    </w:p>
    <w:p>
      <w:r>
        <w:t xml:space="preserve">Asiayhteyssana: verensokeri.</w:t>
      </w:r>
    </w:p>
    <w:p>
      <w:r>
        <w:rPr>
          <w:b/>
        </w:rPr>
        <w:t xml:space="preserve">Tulos</w:t>
      </w:r>
    </w:p>
    <w:p>
      <w:r>
        <w:t xml:space="preserve">Lause 1: HenkilöX tarkisti potilaan verensokerin henkilöY:n sijasta, koska _ on sairaanhoitaja.</w:t>
        <w:br/>
        <w:t xml:space="preserve"> Lause 2: HenkilöX tarkisti potilaan verensokerin henkilöY:n sijasta, koska _ on vahtimestari.</w:t>
      </w:r>
    </w:p>
    <w:p>
      <w:r>
        <w:rPr>
          <w:b/>
        </w:rPr>
        <w:t xml:space="preserve">Esimerkki 0.4512</w:t>
      </w:r>
    </w:p>
    <w:p>
      <w:r>
        <w:t xml:space="preserve">Kontekstin sana: Mannequin.</w:t>
      </w:r>
    </w:p>
    <w:p>
      <w:r>
        <w:rPr>
          <w:b/>
        </w:rPr>
        <w:t xml:space="preserve">Tulos</w:t>
      </w:r>
    </w:p>
    <w:p>
      <w:r>
        <w:t xml:space="preserve">Lause 1: Studiossa henkilöX mallintaa mallinuken henkilöY:n mukaan, koska _ tarvitsi kauniin vartalon.</w:t>
        <w:br/>
        <w:t xml:space="preserve"> Lause 2: Studiossa HenkilöX mallintaa mallinuken HenkilöY:n mukaan, koska _:llä oli kaunis vartalo</w:t>
      </w:r>
    </w:p>
    <w:p>
      <w:r>
        <w:rPr>
          <w:b/>
        </w:rPr>
        <w:t xml:space="preserve">Esimerkki 0.4513</w:t>
      </w:r>
    </w:p>
    <w:p>
      <w:r>
        <w:t xml:space="preserve">Kontekstisana: vitsi.</w:t>
      </w:r>
    </w:p>
    <w:p>
      <w:r>
        <w:rPr>
          <w:b/>
        </w:rPr>
        <w:t xml:space="preserve">Tulos</w:t>
      </w:r>
    </w:p>
    <w:p>
      <w:r>
        <w:t xml:space="preserve">Lause 1: HenkilöX kertoi hauskan vitsin HenkilöY:lle ja hänen ystävilleen, ja _ sai kaikki nauramaan.</w:t>
        <w:br/>
        <w:t xml:space="preserve"> Lause 2: HenkilöX kertoi hauskan vitsin HenkilöY:lle ja heidän ystävilleen, ja _ sai kaikki nauramaan.</w:t>
      </w:r>
    </w:p>
    <w:p>
      <w:r>
        <w:rPr>
          <w:b/>
        </w:rPr>
        <w:t xml:space="preserve">Esimerkki 0.4514</w:t>
      </w:r>
    </w:p>
    <w:p>
      <w:r>
        <w:t xml:space="preserve">Asiayhteyssana: kipeät lihakset.</w:t>
      </w:r>
    </w:p>
    <w:p>
      <w:r>
        <w:rPr>
          <w:b/>
        </w:rPr>
        <w:t xml:space="preserve">Tulos</w:t>
      </w:r>
    </w:p>
    <w:p>
      <w:r>
        <w:t xml:space="preserve">Lause 1: Kun henkilöX oli treenannut koko päivän, hän pyysi henkilöY:tä hieromaan kipeytyneitä lihaksiaan, koska _ oli epämukava olo.</w:t>
        <w:br/>
        <w:t xml:space="preserve"> Lause 2: Koko päivän kestäneen treenin jälkeen HenkilöX pyysi HenkilöY:tä hieromaan kipeytyneitä lihaksiaan, mutta _ ei ollut epämukavaa tehdä sitä.</w:t>
      </w:r>
    </w:p>
    <w:p>
      <w:r>
        <w:rPr>
          <w:b/>
        </w:rPr>
        <w:t xml:space="preserve">Tulos</w:t>
      </w:r>
    </w:p>
    <w:p>
      <w:r>
        <w:t xml:space="preserve">Lause 1: Maratonin juokseminen aiheutti henkilöX:lle kipeät lihakset, mutta henkilöY oli valmis uuteen maratoniin. _ on aina vihannut juoksemista.</w:t>
        <w:br/>
        <w:t xml:space="preserve"> Lause 2: Maratonin juokseminen aiheutti PersonX:lle kipeät lihakset, mutta PersonY oli valmis uuteen maratoniin</w:t>
        <w:t xml:space="preserve"> _ on aina rakastanut juoksemista.</w:t>
      </w:r>
    </w:p>
    <w:p>
      <w:r>
        <w:rPr>
          <w:b/>
        </w:rPr>
        <w:t xml:space="preserve">Tulos</w:t>
      </w:r>
    </w:p>
    <w:p>
      <w:r>
        <w:t xml:space="preserve">Lause 1: Maraton sai henkilöX:n lihakset kipeiksi, mutta henkilöY tunsi itsensä virkistyneeksi. _ oli aina vihannut juoksemista.</w:t>
        <w:br/>
        <w:t xml:space="preserve"> Lause 2: Maraton antoi henkilöX:lle kipeät lihakset, mutta henkilöY tunsi itsensä virkistyneeksi</w:t>
        <w:t xml:space="preserve"> _ oli aina rakastanut juoksemista.</w:t>
      </w:r>
    </w:p>
    <w:p>
      <w:r>
        <w:rPr>
          <w:b/>
        </w:rPr>
        <w:t xml:space="preserve">Esimerkki 0.4515</w:t>
      </w:r>
    </w:p>
    <w:p>
      <w:r>
        <w:t xml:space="preserve">Asiayhteyssana: aineenvaihdunta.</w:t>
      </w:r>
    </w:p>
    <w:p>
      <w:r>
        <w:rPr>
          <w:b/>
        </w:rPr>
        <w:t xml:space="preserve">Tulos</w:t>
      </w:r>
    </w:p>
    <w:p>
      <w:r>
        <w:t xml:space="preserve">Lause 1: Koska henkilöX:n aineenvaihdunta oli alhaisempi kuin henkilöY:n, hän pystyi laihtumaan huonommin.</w:t>
        <w:br/>
        <w:t xml:space="preserve"> Lause 2: Koska henkilöX:n aineenvaihdunta oli alhaisempi kuin henkilöY:n, hän pystyi laihtumaan helpommin.</w:t>
      </w:r>
    </w:p>
    <w:p>
      <w:r>
        <w:rPr>
          <w:b/>
        </w:rPr>
        <w:t xml:space="preserve">Tulos</w:t>
      </w:r>
    </w:p>
    <w:p>
      <w:r>
        <w:t xml:space="preserve">Lause 1: HenkilöX:llä näyttää olevan aina paljon enemmän energiaa kuin henkilöY:llä, joten _:llä on oltava korkea aineenvaihdunta.</w:t>
        <w:br/>
        <w:t xml:space="preserve"> Lause 2: HenkilöX:llä näyttää aina olevan paljon enemmän energiaa kuin henkilöY:llä, joten _:llä on varmaan alhainen aineenvaihdunta.</w:t>
      </w:r>
    </w:p>
    <w:p>
      <w:r>
        <w:rPr>
          <w:b/>
        </w:rPr>
        <w:t xml:space="preserve">Tulos</w:t>
      </w:r>
    </w:p>
    <w:p>
      <w:r>
        <w:t xml:space="preserve">Lause 1: HenkilöX:n aineenvaihdunta oli nopeampi kuin henkilöY:n, joten hän pystyi syömään paljon enemmän ennen kuin lihoi.</w:t>
        <w:br/>
        <w:t xml:space="preserve"> Lause 2: HenkilöX:n aineenvaihdunta oli heikompi kuin henkilöY:n, joten _ saattoi syödä paljon enemmän ennen kuin lih</w:t>
      </w:r>
    </w:p>
    <w:p>
      <w:r>
        <w:rPr>
          <w:b/>
        </w:rPr>
        <w:t xml:space="preserve">Esimerkki 0.4516</w:t>
      </w:r>
    </w:p>
    <w:p>
      <w:r>
        <w:t xml:space="preserve">Kontekstisana: sydänsuru.</w:t>
      </w:r>
    </w:p>
    <w:p>
      <w:r>
        <w:rPr>
          <w:b/>
        </w:rPr>
        <w:t xml:space="preserve">Tulos</w:t>
      </w:r>
    </w:p>
    <w:p>
      <w:r>
        <w:t xml:space="preserve">Lause 1: Koska henkilöX:llä oli ollut useita vakavia suhteita, kun taas henkilöY:llä vain kaksi, _ joutui kärsimään sydänsuruista useita kertoja.</w:t>
        <w:br/>
        <w:t xml:space="preserve"> Lause 2: Koska henkilöX:llä oli ollut useita vakavia suhteita, kun taas henkilöY:llä oli vain kaksi, _ joutui kärsimään sydänsuruista kerran</w:t>
      </w:r>
    </w:p>
    <w:p>
      <w:r>
        <w:rPr>
          <w:b/>
        </w:rPr>
        <w:t xml:space="preserve">Tulos</w:t>
      </w:r>
    </w:p>
    <w:p>
      <w:r>
        <w:t xml:space="preserve">Lause 1: HenkilöX koki paljon sydänsuruja sen jälkeen, kun HenkilöY lähti kaupungista, koska hän oli _ rakastunut.</w:t>
        <w:br/>
        <w:t xml:space="preserve"> Lause 2: HenkilöX koki paljon sydänsuruja sen jälkeen, kun HenkilöY lähti kaupungista, koska _ ei ollut rakastunut</w:t>
      </w:r>
    </w:p>
    <w:p>
      <w:r>
        <w:rPr>
          <w:b/>
        </w:rPr>
        <w:t xml:space="preserve">Tulos</w:t>
      </w:r>
    </w:p>
    <w:p>
      <w:r>
        <w:t xml:space="preserve">Lause 1: Kun he söivät päivällistä, henkilöX kysyi henkilöY:ltä neuvoa sydänsurusta selviytymiseen, koska _ oli uusi romantiikka- ja rakkausasioissa.</w:t>
        <w:br/>
        <w:t xml:space="preserve"> Lause 2: Kun he söivät päivällistä, henkilöX pyysi henkilöY:ltä neuvoja sydänsurusta selviytymiseen, koska _ oli kokenut romantiikka- ja rakkausasioissa.</w:t>
      </w:r>
    </w:p>
    <w:p>
      <w:r>
        <w:rPr>
          <w:b/>
        </w:rPr>
        <w:t xml:space="preserve">Esimerkki 0.4517</w:t>
      </w:r>
    </w:p>
    <w:p>
      <w:r>
        <w:t xml:space="preserve">Context Word: puhelinnumero.</w:t>
      </w:r>
    </w:p>
    <w:p>
      <w:r>
        <w:rPr>
          <w:b/>
        </w:rPr>
        <w:t xml:space="preserve">Tulos</w:t>
      </w:r>
    </w:p>
    <w:p>
      <w:r>
        <w:t xml:space="preserve">Lause 1: Jos haluat tavoittaa henkilöX:n, sinun on soitettava henkilöY:n puhelinnumeroon, koska _:llä ei ole puhelinta.</w:t>
        <w:br/>
        <w:t xml:space="preserve"> Lause 2: Jos sinun on saatava yhteys henkilöX:ään, sinun on soitettava henkilöY:n puhelinnumeroon, koska _:llä on puhelin</w:t>
      </w:r>
    </w:p>
    <w:p>
      <w:r>
        <w:rPr>
          <w:b/>
        </w:rPr>
        <w:t xml:space="preserve">Esimerkki 0.4518</w:t>
      </w:r>
    </w:p>
    <w:p>
      <w:r>
        <w:t xml:space="preserve">Kontekstin sana: Blogisi.</w:t>
      </w:r>
    </w:p>
    <w:p>
      <w:r>
        <w:rPr>
          <w:b/>
        </w:rPr>
        <w:t xml:space="preserve">Tulos</w:t>
      </w:r>
    </w:p>
    <w:p>
      <w:r>
        <w:t xml:space="preserve">Lause 1: Blogisi on viimeinen asia, joka välittää PersonX kertoi PersonY, _ vihasi blogeja ja vihasi bloggaajia.</w:t>
        <w:br/>
        <w:t xml:space="preserve"> Lause 2: Blogisi on viimeinen asia, josta henkilöX kertoi henkilöY:lle, _ rakasti blogeja ja rakasti bloggaamista</w:t>
      </w:r>
    </w:p>
    <w:p>
      <w:r>
        <w:rPr>
          <w:b/>
        </w:rPr>
        <w:t xml:space="preserve">Esimerkki 0.4519</w:t>
      </w:r>
    </w:p>
    <w:p>
      <w:r>
        <w:t xml:space="preserve">Asiayhteyssana: alkoholisti.</w:t>
      </w:r>
    </w:p>
    <w:p>
      <w:r>
        <w:rPr>
          <w:b/>
        </w:rPr>
        <w:t xml:space="preserve">Tulos</w:t>
      </w:r>
    </w:p>
    <w:p>
      <w:r>
        <w:t xml:space="preserve">Lause 1: HenkilöX epäili, että henkilöY:stä oli tullut alkoholisti, joten _ suunnitteli väliintulon ongelman ratkaisemiseksi.</w:t>
        <w:br/>
        <w:t xml:space="preserve"> Lause 2: HenkilöX epäili, että henkilöY:stä oli tullut alkoholisti, mutta _ ennusti interventiota ongelman ratkaisemiseksi</w:t>
      </w:r>
    </w:p>
    <w:p>
      <w:r>
        <w:rPr>
          <w:b/>
        </w:rPr>
        <w:t xml:space="preserve">Esimerkki 0,4520</w:t>
      </w:r>
    </w:p>
    <w:p>
      <w:r>
        <w:t xml:space="preserve">Asiayhteyssana: spontaani.</w:t>
      </w:r>
    </w:p>
    <w:p>
      <w:r>
        <w:rPr>
          <w:b/>
        </w:rPr>
        <w:t xml:space="preserve">Tulos</w:t>
      </w:r>
    </w:p>
    <w:p>
      <w:r>
        <w:t xml:space="preserve">Lause 1: HenkilöX:llä on todella tylsä elämä ja rutiinit, joten hän pyytää henkilöY:n apua, koska _ haluaa olla spontaanimpi.</w:t>
        <w:br/>
        <w:t xml:space="preserve"> Lause 2: HenkilöX:llä on todella tylsä elämä ja rutiinit, joten hän pyytää henkilöY:n apua, koska _ on todella spontaani</w:t>
      </w:r>
    </w:p>
    <w:p>
      <w:r>
        <w:rPr>
          <w:b/>
        </w:rPr>
        <w:t xml:space="preserve">Esimerkki 0,4521</w:t>
      </w:r>
    </w:p>
    <w:p>
      <w:r>
        <w:t xml:space="preserve">Asiayhteyssana: käsityöt.</w:t>
      </w:r>
    </w:p>
    <w:p>
      <w:r>
        <w:rPr>
          <w:b/>
        </w:rPr>
        <w:t xml:space="preserve">Tulos</w:t>
      </w:r>
    </w:p>
    <w:p>
      <w:r>
        <w:t xml:space="preserve">Lause 1: Käsityön tekeminen oli hauskaa ja helppoa henkilöX:lle, mutta ei henkilöY:lle, koska _ oli käynyt taidekoulun.</w:t>
        <w:br/>
        <w:t xml:space="preserve"> Lause 2: Käsityön tekeminen oli hauskaa ja helppoa henkilöX:lle, mutta ei henkilöY:lle, koska _ oli käynyt musiikkikoulua</w:t>
      </w:r>
    </w:p>
    <w:p>
      <w:r>
        <w:rPr>
          <w:b/>
        </w:rPr>
        <w:t xml:space="preserve">Tulos</w:t>
      </w:r>
    </w:p>
    <w:p>
      <w:r>
        <w:t xml:space="preserve">Lause 1: HenkilöX oli erittäin hyvä tekemään käsitöitä, mutta henkilöY ei. _ teki kivoja käsitöitä ystävilleen.</w:t>
        <w:br/>
        <w:t xml:space="preserve"> Lause 2: HenkilöX oli erittäin hyvä tekemään käsitöitä, mutta HenkilöY ei ollut. _ teki rumia käsitöitä ystävilleen.</w:t>
      </w:r>
    </w:p>
    <w:p>
      <w:r>
        <w:rPr>
          <w:b/>
        </w:rPr>
        <w:t xml:space="preserve">Esimerkki 0,4522</w:t>
      </w:r>
    </w:p>
    <w:p>
      <w:r>
        <w:t xml:space="preserve">Asiayhteyssana: ananasmehu.</w:t>
      </w:r>
    </w:p>
    <w:p>
      <w:r>
        <w:rPr>
          <w:b/>
        </w:rPr>
        <w:t xml:space="preserve">Tulos</w:t>
      </w:r>
    </w:p>
    <w:p>
      <w:r>
        <w:t xml:space="preserve">Lause 1: HenkilöX oli paljon nolompi kuin HenkilöY, koska _ kaatoi ananasmehua hänen paidalleen.</w:t>
        <w:br/>
        <w:t xml:space="preserve"> Lause 2: HenkilöX oli paljon nolompi kuin HenkilöY, koska _ ei läikyttänyt ananasmehua hänen paidalleen.</w:t>
      </w:r>
    </w:p>
    <w:p>
      <w:r>
        <w:rPr>
          <w:b/>
        </w:rPr>
        <w:t xml:space="preserve">Esimerkki 0.4523</w:t>
      </w:r>
    </w:p>
    <w:p>
      <w:r>
        <w:t xml:space="preserve">Asiayhteyssana: tarot.</w:t>
      </w:r>
    </w:p>
    <w:p>
      <w:r>
        <w:rPr>
          <w:b/>
        </w:rPr>
        <w:t xml:space="preserve">Tulos</w:t>
      </w:r>
    </w:p>
    <w:p>
      <w:r>
        <w:t xml:space="preserve">Lause 1: HenkilöX uskoi yliluonnolliseen, kun taas HenkilöY hylkäsi sen, joten _ otti tarotkorttien lukemisen vakavasti.</w:t>
        <w:br/>
        <w:t xml:space="preserve"> Lause 2: HenkilöX uskoi yliluonnolliseen, kun taas HenkilöY hylkäsi sen, joten _ otti tarotkorttilukemat vitsillä</w:t>
      </w:r>
    </w:p>
    <w:p>
      <w:r>
        <w:rPr>
          <w:b/>
        </w:rPr>
        <w:t xml:space="preserve">Esimerkki 0,4524</w:t>
      </w:r>
    </w:p>
    <w:p>
      <w:r>
        <w:t xml:space="preserve">Asiayhteyssana: punaiset silmät.</w:t>
      </w:r>
    </w:p>
    <w:p>
      <w:r>
        <w:rPr>
          <w:b/>
        </w:rPr>
        <w:t xml:space="preserve">Tulos</w:t>
      </w:r>
    </w:p>
    <w:p>
      <w:r>
        <w:t xml:space="preserve">Lause 1: HenkilöX:llä on hyvin punaiset silmät, mutta henkilöY:llä ei, koska _ asuu kuivassa ilmastossa.</w:t>
        <w:br/>
        <w:t xml:space="preserve"> Lause 2: HenkilöX:llä on hyvin punaiset silmät, mutta henkilöY:llä ei ole, koska _ asuu kosteassa ilmastossa</w:t>
      </w:r>
    </w:p>
    <w:p>
      <w:r>
        <w:rPr>
          <w:b/>
        </w:rPr>
        <w:t xml:space="preserve">Esimerkki 0,4525</w:t>
      </w:r>
    </w:p>
    <w:p>
      <w:r>
        <w:t xml:space="preserve">Asiayhteyssana: tervehtiä.</w:t>
      </w:r>
    </w:p>
    <w:p>
      <w:r>
        <w:rPr>
          <w:b/>
        </w:rPr>
        <w:t xml:space="preserve">Tulos</w:t>
      </w:r>
    </w:p>
    <w:p>
      <w:r>
        <w:t xml:space="preserve">Lause 1: HenkilöX tervehti HenkilöY:tä illalla, mutta tämä ei vastannut hänelle, koska _ on nöyrä.</w:t>
        <w:br/>
        <w:t xml:space="preserve"> Lause 2: HenkilöX tervehti HenkilöY:tä illalla, mutta tämä ei vastannut hänelle, koska _ on ylimielinen</w:t>
      </w:r>
    </w:p>
    <w:p>
      <w:r>
        <w:rPr>
          <w:b/>
        </w:rPr>
        <w:t xml:space="preserve">Esimerkki 0,4526</w:t>
      </w:r>
    </w:p>
    <w:p>
      <w:r>
        <w:t xml:space="preserve">Kontekstin sana: Keskustelu.</w:t>
      </w:r>
    </w:p>
    <w:p>
      <w:r>
        <w:rPr>
          <w:b/>
        </w:rPr>
        <w:t xml:space="preserve">Tulos</w:t>
      </w:r>
    </w:p>
    <w:p>
      <w:r>
        <w:t xml:space="preserve">Lause 1: HenkilöX halusi keskustella vakavasti henkilöY:n kanssa, joka ei halunnut, joten _ otti käyttöön vakavan sävyn.</w:t>
        <w:br/>
        <w:t xml:space="preserve"> Lause 2: HenkilöX halusi keskustella vakavasti HenkilöY:n kanssa, joka ei halunnut, joten _ käytti humoristista sävyä</w:t>
      </w:r>
    </w:p>
    <w:p>
      <w:r>
        <w:rPr>
          <w:b/>
        </w:rPr>
        <w:t xml:space="preserve">Esimerkki 0,4527</w:t>
      </w:r>
    </w:p>
    <w:p>
      <w:r>
        <w:t xml:space="preserve">Asiayhteyssana: kuuluisa laulaja.</w:t>
      </w:r>
    </w:p>
    <w:p>
      <w:r>
        <w:rPr>
          <w:b/>
        </w:rPr>
        <w:t xml:space="preserve">Tulos</w:t>
      </w:r>
    </w:p>
    <w:p>
      <w:r>
        <w:t xml:space="preserve">Lause 1: HenkilöX haaveili tulevansa kuuluisaksi laulajaksi HenkilöY halusi taiteilijaksi. _ rakasti laulaa lavalla.</w:t>
        <w:br/>
        <w:t xml:space="preserve"> Lause 2: HenkilöX haaveili tulevansa kuuluisaksi laulajaksi, kun taas HenkilöY halusi taiteilijaksi</w:t>
        <w:t xml:space="preserve"> _ rakasti maalata ja piirtää.</w:t>
      </w:r>
    </w:p>
    <w:p>
      <w:r>
        <w:rPr>
          <w:b/>
        </w:rPr>
        <w:t xml:space="preserve">Esimerkki 0,4528</w:t>
      </w:r>
    </w:p>
    <w:p>
      <w:r>
        <w:t xml:space="preserve">Asiayhteyssana: kilpailukieltosopimus.</w:t>
      </w:r>
    </w:p>
    <w:p>
      <w:r>
        <w:rPr>
          <w:b/>
        </w:rPr>
        <w:t xml:space="preserve">Tulos</w:t>
      </w:r>
    </w:p>
    <w:p>
      <w:r>
        <w:t xml:space="preserve">Lause 1: HenkilöX allekirjoitti kilpailukieltosopimuksen mainosyrityksessä, kun henkilöY oli sekä hänen ystävänsä että esimiehensä, joten _ ei koskaan uskonut, että sopimusta sovellettaisiin.</w:t>
        <w:br/>
        <w:t xml:space="preserve"> Lause 2: HenkilöX allekirjoitti kilpailukieltosopimuksen mainosyrityksessä, kun HenkilöY oli sekä hänen ystävänsä että esimiehensä, joten _ oli valtuudet panna sopimus täytäntöön.</w:t>
      </w:r>
    </w:p>
    <w:p>
      <w:r>
        <w:rPr>
          <w:b/>
        </w:rPr>
        <w:t xml:space="preserve">Esimerkki 0.4529</w:t>
      </w:r>
    </w:p>
    <w:p>
      <w:r>
        <w:t xml:space="preserve">Kontekstisana: stencil.</w:t>
      </w:r>
    </w:p>
    <w:p>
      <w:r>
        <w:rPr>
          <w:b/>
        </w:rPr>
        <w:t xml:space="preserve">Tulos</w:t>
      </w:r>
    </w:p>
    <w:p>
      <w:r>
        <w:t xml:space="preserve">Lause 1: HenkilöX käytti esityskirjoituksessaan sabluunaa, mutta henkilöY ei. _:llä oli erittäin siistin näköinen esitys.</w:t>
        <w:br/>
        <w:t xml:space="preserve"> Lause 2: HenkilöX käytti sabluunaa esityksensä kirjaimissa, mutta HenkilöY ei. _ oli erittäin huolimattoman näköinen esitys.</w:t>
      </w:r>
    </w:p>
    <w:p>
      <w:r>
        <w:rPr>
          <w:b/>
        </w:rPr>
        <w:t xml:space="preserve">Esimerkki 0,4530</w:t>
      </w:r>
    </w:p>
    <w:p>
      <w:r>
        <w:t xml:space="preserve">Asiayhteyssana: poliitikot.</w:t>
      </w:r>
    </w:p>
    <w:p>
      <w:r>
        <w:rPr>
          <w:b/>
        </w:rPr>
        <w:t xml:space="preserve">Tulos</w:t>
      </w:r>
    </w:p>
    <w:p>
      <w:r>
        <w:t xml:space="preserve">Lause 1: HenkilöX boikotoi poliittista tilaisuutta, mutta henkilöY ei, koska _ piti poliitikkoja korruptoituneina.</w:t>
        <w:br/>
        <w:t xml:space="preserve"> Lause 2: HenkilöX boikotoi poliittista tilaisuutta, mutta HenkilöY ei, koska _ piti poliitikkoja rehellisinä</w:t>
      </w:r>
    </w:p>
    <w:p>
      <w:r>
        <w:rPr>
          <w:b/>
        </w:rPr>
        <w:t xml:space="preserve">Esimerkki 0,4531</w:t>
      </w:r>
    </w:p>
    <w:p>
      <w:r>
        <w:t xml:space="preserve">Kontekstisana: syvään hengittäminen.</w:t>
      </w:r>
    </w:p>
    <w:p>
      <w:r>
        <w:rPr>
          <w:b/>
        </w:rPr>
        <w:t xml:space="preserve">Tulos</w:t>
      </w:r>
    </w:p>
    <w:p>
      <w:r>
        <w:t xml:space="preserve">Lause 1: HenkilöX harjoitteli syvään hengittämistä, mutta ei henkilöY, koska _ nautti keskipisteen saamisesta meditaation avulla.</w:t>
        <w:br/>
        <w:t xml:space="preserve"> Lause 2: HenkilöX harjoitteli syvään hengittämistä, mutta ei HenkilöY, koska _ vihasi keskittymistä meditaation avulla</w:t>
      </w:r>
    </w:p>
    <w:p>
      <w:r>
        <w:rPr>
          <w:b/>
        </w:rPr>
        <w:t xml:space="preserve">Esimerkki 0,4532</w:t>
      </w:r>
    </w:p>
    <w:p>
      <w:r>
        <w:t xml:space="preserve">Kontekstin sana: Suoni.</w:t>
      </w:r>
    </w:p>
    <w:p>
      <w:r>
        <w:rPr>
          <w:b/>
        </w:rPr>
        <w:t xml:space="preserve">Tulos</w:t>
      </w:r>
    </w:p>
    <w:p>
      <w:r>
        <w:t xml:space="preserve">Lause 1: Personxin oli vaikea ottaa verta suonesta, koska _ kätensä tärisi.</w:t>
        <w:br/>
        <w:t xml:space="preserve"> Lause 2: Personxin oli vaikea saada verta suonesta, koska _ oli heikko suoni.</w:t>
      </w:r>
    </w:p>
    <w:p>
      <w:r>
        <w:rPr>
          <w:b/>
        </w:rPr>
        <w:t xml:space="preserve">Esimerkki 0,4533</w:t>
      </w:r>
    </w:p>
    <w:p>
      <w:r>
        <w:t xml:space="preserve">Asiayhteyssana: tähti.</w:t>
      </w:r>
    </w:p>
    <w:p>
      <w:r>
        <w:rPr>
          <w:b/>
        </w:rPr>
        <w:t xml:space="preserve">Tulos</w:t>
      </w:r>
    </w:p>
    <w:p>
      <w:r>
        <w:t xml:space="preserve">Lause 1: HenkilöX antoi tähtensä loistaa, mutta HenkilöY pyrki pysyttelemään taka-alalla, koska _ oli niin ekstrovertti.</w:t>
        <w:br/>
        <w:t xml:space="preserve"> Lause 2: HenkilöX antoi tähtensä loistaa, mutta HenkilöY pyrki pysyttelemään taka-alalla, koska _ oli niin introvertti.</w:t>
      </w:r>
    </w:p>
    <w:p>
      <w:r>
        <w:rPr>
          <w:b/>
        </w:rPr>
        <w:t xml:space="preserve">Tulos</w:t>
      </w:r>
    </w:p>
    <w:p>
      <w:r>
        <w:t xml:space="preserve">Lause 1: _ halusi siis astronautiksi, jotta henkilöX voisi käydä avaruudessa tähtien luona, kun taas henkilöY pelkää tuntematonta.</w:t>
        <w:br/>
        <w:t xml:space="preserve"> Lause 2: Niinpä _ vihasi olla astronautti, jotta PersonX voi käydä tähtien luona avaruudessa, kun taas PersonY pelkää tuntematonta.</w:t>
      </w:r>
    </w:p>
    <w:p>
      <w:r>
        <w:rPr>
          <w:b/>
        </w:rPr>
        <w:t xml:space="preserve">Tulos</w:t>
      </w:r>
    </w:p>
    <w:p>
      <w:r>
        <w:t xml:space="preserve">Lause 1: HenkilöX:n ravintolalla on enemmän Michelin-tähtiä kuin henkilöY:n ravintolalla, joten _ on hyvin omahyväinen.</w:t>
        <w:br/>
        <w:t xml:space="preserve"> Lause 2: HenkilöX:n ravintolassa on enemmän Michelin-tähtiä kuin HenkilöY:n ravintolassa, joten _ on hyvin ärsyyntynyt</w:t>
      </w:r>
    </w:p>
    <w:p>
      <w:r>
        <w:rPr>
          <w:b/>
        </w:rPr>
        <w:t xml:space="preserve">Esimerkki 0,4534</w:t>
      </w:r>
    </w:p>
    <w:p>
      <w:r>
        <w:t xml:space="preserve">Asiayhteyssana: rohkaisee.</w:t>
      </w:r>
    </w:p>
    <w:p>
      <w:r>
        <w:rPr>
          <w:b/>
        </w:rPr>
        <w:t xml:space="preserve">Tulos</w:t>
      </w:r>
    </w:p>
    <w:p>
      <w:r>
        <w:t xml:space="preserve">Lause 1: HenkilöX kannustaa aina henkilöY:tä tekemään parhaansa, vaikka _ ei aina tunnukaan olevansa cheerleader.</w:t>
        <w:br/>
        <w:t xml:space="preserve"> Lause 2: HenkilöX rohkaisee aina HenkilöY:tä tekemään parhaansa, vaikka _ ei aina tunnu siltä, että olisi cheerleader.</w:t>
      </w:r>
    </w:p>
    <w:p>
      <w:r>
        <w:rPr>
          <w:b/>
        </w:rPr>
        <w:t xml:space="preserve">Esimerkki 0,4535</w:t>
      </w:r>
    </w:p>
    <w:p>
      <w:r>
        <w:t xml:space="preserve">Asiayhteyssana: keinotekoinen.</w:t>
      </w:r>
    </w:p>
    <w:p>
      <w:r>
        <w:rPr>
          <w:b/>
        </w:rPr>
        <w:t xml:space="preserve">Tulos</w:t>
      </w:r>
    </w:p>
    <w:p>
      <w:r>
        <w:t xml:space="preserve">Lause 1: HenkilöX:lle oli lopulta laitettava tekolonkka, toisin kuin henkilöY:lle, koska _ hänellä oli huonot nivelet.</w:t>
        <w:br/>
        <w:t xml:space="preserve"> Lause 2: HenkilöX:lle jouduttiin lopulta laittamaan lonkkatekonivel, toisin kuin henkilöY:lle, koska _:llä oli hyvät nivelet</w:t>
      </w:r>
    </w:p>
    <w:p>
      <w:r>
        <w:rPr>
          <w:b/>
        </w:rPr>
        <w:t xml:space="preserve">Esimerkki 0.4536</w:t>
      </w:r>
    </w:p>
    <w:p>
      <w:r>
        <w:t xml:space="preserve">Context Word: minimaalinen varustus.</w:t>
      </w:r>
    </w:p>
    <w:p>
      <w:r>
        <w:rPr>
          <w:b/>
        </w:rPr>
        <w:t xml:space="preserve">Tulos</w:t>
      </w:r>
    </w:p>
    <w:p>
      <w:r>
        <w:t xml:space="preserve">Lause 1: HenkilöX:llä on vain minimaalinen varustus verrattuna henkilöY:n varusteisiin, _ ei saa paljon työtarjouksia.</w:t>
        <w:br/>
        <w:t xml:space="preserve"> Lause 2: HenkilöX:llä on vain minimaalinen varustus verrattuna varusteisiin, joita henkilöY:llä on, _ saa aina liikaa työtarjouksia</w:t>
      </w:r>
    </w:p>
    <w:p>
      <w:r>
        <w:rPr>
          <w:b/>
        </w:rPr>
        <w:t xml:space="preserve">Esimerkki 0.4537</w:t>
      </w:r>
    </w:p>
    <w:p>
      <w:r>
        <w:t xml:space="preserve">Kontekstisana: kukkakaali.</w:t>
      </w:r>
    </w:p>
    <w:p>
      <w:r>
        <w:rPr>
          <w:b/>
        </w:rPr>
        <w:t xml:space="preserve">Tulos</w:t>
      </w:r>
    </w:p>
    <w:p>
      <w:r>
        <w:t xml:space="preserve">Lause 1: Kukkakaalin kasvattaminen on helppoa henkilöX:lle mutta ei henkilöY:lle, koska _ on viherpeukalo.</w:t>
        <w:br/>
        <w:t xml:space="preserve"> Lause 2: Kukkakaalin kasvattaminen on helppoa HenkilöX:lle mutta ei HenkilöY:lle, koska _ ei ole viherpeukalo</w:t>
      </w:r>
    </w:p>
    <w:p>
      <w:r>
        <w:rPr>
          <w:b/>
        </w:rPr>
        <w:t xml:space="preserve">Tulos</w:t>
      </w:r>
    </w:p>
    <w:p>
      <w:r>
        <w:t xml:space="preserve">Lause 1: HenkilöX söi paljon kukkakaalia ja parsakaalia, mutta henkilöY ei, koska _ oli hyvin terveellistä.</w:t>
        <w:br/>
        <w:t xml:space="preserve"> Lause 2: HenkilöX söi paljon kukkakaalia ja parsakaalia, mutta henkilöY ei, koska _ oli hyvin epäterveellistä</w:t>
      </w:r>
    </w:p>
    <w:p>
      <w:r>
        <w:rPr>
          <w:b/>
        </w:rPr>
        <w:t xml:space="preserve">Tulos</w:t>
      </w:r>
    </w:p>
    <w:p>
      <w:r>
        <w:t xml:space="preserve">Lause 1: HenkilöX söi paljon kukkakaalia ja muita vihanneksia, mutta henkilöY ei, koska _ oli hyvin terveellistä.</w:t>
        <w:br/>
        <w:t xml:space="preserve"> Lause 2: HenkilöX söi paljon kukkakaalia ja muita vihanneksia, mutta henkilöY ei, koska _ oli hyvin epäterveellistä</w:t>
      </w:r>
    </w:p>
    <w:p>
      <w:r>
        <w:rPr>
          <w:b/>
        </w:rPr>
        <w:t xml:space="preserve">Esimerkki 0,4538</w:t>
      </w:r>
    </w:p>
    <w:p>
      <w:r>
        <w:t xml:space="preserve">Asiayhteyssana: uskollinen.</w:t>
      </w:r>
    </w:p>
    <w:p>
      <w:r>
        <w:rPr>
          <w:b/>
        </w:rPr>
        <w:t xml:space="preserve">Tulos</w:t>
      </w:r>
    </w:p>
    <w:p>
      <w:r>
        <w:t xml:space="preserve">Lause 1: HenkilöX tiedettiin paremmaksi johtajaksi kuin henkilöY, koska _ oli lojaali työntekijöilleen ja häneen voitiin luottaa.</w:t>
        <w:br/>
        <w:t xml:space="preserve"> Lause 2: HenkilöX:n tiedettiin olevan parempi johtaja kuin HenkilöY:n, koska _ ei ollut lojaali työntekijöilleen eikä häneen voinut luottaa.</w:t>
      </w:r>
    </w:p>
    <w:p>
      <w:r>
        <w:rPr>
          <w:b/>
        </w:rPr>
        <w:t xml:space="preserve">Tulos</w:t>
      </w:r>
    </w:p>
    <w:p>
      <w:r>
        <w:t xml:space="preserve">Lause 1: HenkilöX oli täysin lojaali HenkilöY:lle, joten _ teki mitä tahansa, mitä tämä pyysi häneltä kysymättä.</w:t>
        <w:br/>
        <w:t xml:space="preserve"> Lause 2: HenkilöX odotti henkilöY:ltä täydellistä lojaalisuutta, joten _ teki mitä tahansa, mitä tämä pyysi häneltä kysymättä.</w:t>
      </w:r>
    </w:p>
    <w:p>
      <w:r>
        <w:rPr>
          <w:b/>
        </w:rPr>
        <w:t xml:space="preserve">Esimerkki 0.4539</w:t>
      </w:r>
    </w:p>
    <w:p>
      <w:r>
        <w:t xml:space="preserve">Context Word: kauhea.</w:t>
      </w:r>
    </w:p>
    <w:p>
      <w:r>
        <w:rPr>
          <w:b/>
        </w:rPr>
        <w:t xml:space="preserve">Tulos</w:t>
      </w:r>
    </w:p>
    <w:p>
      <w:r>
        <w:t xml:space="preserve">Lause 1: HenkilöX oli kauhean äkkipikainen ja purki sitä usein henkilöY:hen, koska _ oli julma ihminen.</w:t>
        <w:br/>
        <w:t xml:space="preserve"> Lause 2: Henkilö X oli kauhean äkkipikainen ja purki sitä usein henkilöön Y, koska _ oli heikko ihminen.</w:t>
      </w:r>
    </w:p>
    <w:p>
      <w:r>
        <w:rPr>
          <w:b/>
        </w:rPr>
        <w:t xml:space="preserve">Esimerkki 0,4540</w:t>
      </w:r>
    </w:p>
    <w:p>
      <w:r>
        <w:t xml:space="preserve">Asiayhteyssana: aivastelu.</w:t>
      </w:r>
    </w:p>
    <w:p>
      <w:r>
        <w:rPr>
          <w:b/>
        </w:rPr>
        <w:t xml:space="preserve">Tulos</w:t>
      </w:r>
    </w:p>
    <w:p>
      <w:r>
        <w:t xml:space="preserve">Lause 1: On kevät, ja henkilöX ei ole aivastellut, toisin kuin henkilöY, joka aivastelee, joten _ ei koskaan ole allerginen.</w:t>
        <w:br/>
        <w:t xml:space="preserve"> Lause 2: On kevät, ja henkilöX ei ole aivastellut toisin kuin henkilöY, joka aivastelee, joten _ on säännöllisesti allerginen</w:t>
      </w:r>
    </w:p>
    <w:p>
      <w:r>
        <w:rPr>
          <w:b/>
        </w:rPr>
        <w:t xml:space="preserve">Esimerkki 0,4541</w:t>
      </w:r>
    </w:p>
    <w:p>
      <w:r>
        <w:t xml:space="preserve">Asiayhteyssana: ravistelu.</w:t>
      </w:r>
    </w:p>
    <w:p>
      <w:r>
        <w:rPr>
          <w:b/>
        </w:rPr>
        <w:t xml:space="preserve">Tulos</w:t>
      </w:r>
    </w:p>
    <w:p>
      <w:r>
        <w:t xml:space="preserve">Lause 1: HenkilöX tärisi esityksen aikana enemmän kuin henkilöY, koska _ oli paljon hermostuneempi.</w:t>
        <w:br/>
        <w:t xml:space="preserve"> Lause 2: HenkilöX tärisi esityksen aikana enemmän kuin HenkilöY, koska _ oli paljon itsevarmempi.</w:t>
      </w:r>
    </w:p>
    <w:p>
      <w:r>
        <w:rPr>
          <w:b/>
        </w:rPr>
        <w:t xml:space="preserve">Tulos</w:t>
      </w:r>
    </w:p>
    <w:p>
      <w:r>
        <w:t xml:space="preserve">Lause 1: HenkilöX kietoi lämpimän, pörröisen pyyhkeen HenkilöY:n ympärille, joka ei voinut lakata vapisemasta, koska _ oli ystävällinen.</w:t>
        <w:br/>
        <w:t xml:space="preserve"> Lause 2: Henkilö X kietoi lämpimän, pörröisen pyyhkeen henkilö Y:n ympärille, joka ei voinut lakata vapisemasta, koska _ oli kylmä</w:t>
      </w:r>
    </w:p>
    <w:p>
      <w:r>
        <w:rPr>
          <w:b/>
        </w:rPr>
        <w:t xml:space="preserve">Esimerkki 0,4542</w:t>
      </w:r>
    </w:p>
    <w:p>
      <w:r>
        <w:t xml:space="preserve">Asiayhteyssana: kokoontuminen.</w:t>
      </w:r>
    </w:p>
    <w:p>
      <w:r>
        <w:rPr>
          <w:b/>
        </w:rPr>
        <w:t xml:space="preserve">Tulos</w:t>
      </w:r>
    </w:p>
    <w:p>
      <w:r>
        <w:t xml:space="preserve">Lause 1: HenkilöX oli juhlissa, joissa henkilöY meni tänään naimisiin, _ on juhlien vieras.</w:t>
        <w:br/>
        <w:t xml:space="preserve"> Lause 2: HenkilöX oli juhlissa katsomassa, kun HenkilöY meni tänään naimisiin, _ menee juhlissa naimisiin.</w:t>
      </w:r>
    </w:p>
    <w:p>
      <w:r>
        <w:rPr>
          <w:b/>
        </w:rPr>
        <w:t xml:space="preserve">Esimerkki 0.4543</w:t>
      </w:r>
    </w:p>
    <w:p>
      <w:r>
        <w:t xml:space="preserve">Kontekstin sana: Hätätapaus.</w:t>
      </w:r>
    </w:p>
    <w:p>
      <w:r>
        <w:rPr>
          <w:b/>
        </w:rPr>
        <w:t xml:space="preserve">Tulos</w:t>
      </w:r>
    </w:p>
    <w:p>
      <w:r>
        <w:t xml:space="preserve">Lause 1: HenkilöX oli rauhallinen ja viileä ihminen, mutta henkilöY oli hyvin säikky. _ oli erittäin luotettava hätätilanteessa.</w:t>
        <w:br/>
        <w:t xml:space="preserve"> Lause 2: HenkilöX oli rauhallinen, viileä ihminen, mutta HenkilöY oli hyvin säikky</w:t>
        <w:t xml:space="preserve"> _ ei ollut kovin luotettava hätätilanteessa.</w:t>
      </w:r>
    </w:p>
    <w:p>
      <w:r>
        <w:rPr>
          <w:b/>
        </w:rPr>
        <w:t xml:space="preserve">Esimerkki 0.4544</w:t>
      </w:r>
    </w:p>
    <w:p>
      <w:r>
        <w:t xml:space="preserve">Asiayhteyssana: punastuminen.</w:t>
      </w:r>
    </w:p>
    <w:p>
      <w:r>
        <w:rPr>
          <w:b/>
        </w:rPr>
        <w:t xml:space="preserve">Tulos</w:t>
      </w:r>
    </w:p>
    <w:p>
      <w:r>
        <w:t xml:space="preserve">Lause 1: Nainen punastui kävellessään henkilöX:n ohi, mutta ei henkilöY:n, koska _ oli kiinnostunut hänestä.</w:t>
        <w:br/>
        <w:t xml:space="preserve"> Lause 2: Nainen punastui, kun hän käveli henkilöX:n ohi, mutta ei henkilöY:n, koska _ ei välittänyt hänestä</w:t>
      </w:r>
    </w:p>
    <w:p>
      <w:r>
        <w:rPr>
          <w:b/>
        </w:rPr>
        <w:t xml:space="preserve">Esimerkki 0,4545</w:t>
      </w:r>
    </w:p>
    <w:p>
      <w:r>
        <w:t xml:space="preserve">Asiayhteyssana: vastasyntynyt.</w:t>
      </w:r>
    </w:p>
    <w:p>
      <w:r>
        <w:rPr>
          <w:b/>
        </w:rPr>
        <w:t xml:space="preserve">Tulos</w:t>
      </w:r>
    </w:p>
    <w:p>
      <w:r>
        <w:t xml:space="preserve">Lause 1: HenkilöX nukkuu nykyään paljon vähemmän kuin henkilöY, koska _ heillä on vastasyntynyt lapsi kotona.</w:t>
        <w:br/>
        <w:t xml:space="preserve"> Lause 2: HenkilöX nukkuu nykyään paljon vähemmän kuin henkilöY, koska _:llä ei ole vastasyntynyttä kotona</w:t>
      </w:r>
    </w:p>
    <w:p>
      <w:r>
        <w:rPr>
          <w:b/>
        </w:rPr>
        <w:t xml:space="preserve">Esimerkki 0.4546</w:t>
      </w:r>
    </w:p>
    <w:p>
      <w:r>
        <w:t xml:space="preserve">Kontekstin sana: Velka.</w:t>
      </w:r>
    </w:p>
    <w:p>
      <w:r>
        <w:rPr>
          <w:b/>
        </w:rPr>
        <w:t xml:space="preserve">Tulos</w:t>
      </w:r>
    </w:p>
    <w:p>
      <w:r>
        <w:t xml:space="preserve">Lause 1: Kun henkilöX kysyi henkilöY:n velasta, _ käytti hyvin huolestunutta äänensävyä.</w:t>
        <w:br/>
        <w:t xml:space="preserve"> Lause 2: Kun HenkilöX kysyi HenkilöY:n velasta, _ vastasi hyvin ärtyneellä äänensävyllä.</w:t>
      </w:r>
    </w:p>
    <w:p>
      <w:r>
        <w:rPr>
          <w:b/>
        </w:rPr>
        <w:t xml:space="preserve">Esimerkki 0.4547</w:t>
      </w:r>
    </w:p>
    <w:p>
      <w:r>
        <w:t xml:space="preserve">Asiayhteyssana: jalkakäytävä.</w:t>
      </w:r>
    </w:p>
    <w:p>
      <w:r>
        <w:rPr>
          <w:b/>
        </w:rPr>
        <w:t xml:space="preserve">Tulos</w:t>
      </w:r>
    </w:p>
    <w:p>
      <w:r>
        <w:t xml:space="preserve">Lause 1: HenkilöX törmäsi henkilöY:hen kävellessään jalkakäytävällä, koska _ oli kiire.</w:t>
        <w:br/>
        <w:t xml:space="preserve"> Lause 2: HenkilöX törmäsi henkilöönY kävellessään jalkakäytävällä, koska _ oli tiellä</w:t>
      </w:r>
    </w:p>
    <w:p>
      <w:r>
        <w:rPr>
          <w:b/>
        </w:rPr>
        <w:t xml:space="preserve">Esimerkki 0.4548</w:t>
      </w:r>
    </w:p>
    <w:p>
      <w:r>
        <w:t xml:space="preserve">Kontekstin sana: Veden pidättäminen.</w:t>
      </w:r>
    </w:p>
    <w:p>
      <w:r>
        <w:rPr>
          <w:b/>
        </w:rPr>
        <w:t xml:space="preserve">Tulos</w:t>
      </w:r>
    </w:p>
    <w:p>
      <w:r>
        <w:t xml:space="preserve">Lause 1: Kalenteri osoitti, että henkilöX:llä oli kyseistä aikaa kuukaudesta, mutta henkilöY:llä ei, joten _:llä oli vedenpidätysongelmia.</w:t>
        <w:br/>
        <w:t xml:space="preserve"> Lause 2: Kalenteri osoitti, että oli tuo aika kuukaudesta, ei henkilöX:llä, mutta henkilöY:llä, joten _:llä oli vedenpidätyskykyä</w:t>
      </w:r>
    </w:p>
    <w:p>
      <w:r>
        <w:rPr>
          <w:b/>
        </w:rPr>
        <w:t xml:space="preserve">Esimerkki 0,4549</w:t>
      </w:r>
    </w:p>
    <w:p>
      <w:r>
        <w:t xml:space="preserve">Asiayhteyssana: kultti.</w:t>
      </w:r>
    </w:p>
    <w:p>
      <w:r>
        <w:rPr>
          <w:b/>
        </w:rPr>
        <w:t xml:space="preserve">Tulos</w:t>
      </w:r>
    </w:p>
    <w:p>
      <w:r>
        <w:t xml:space="preserve">Lause 1: HenkilöX yrittää saada henkilöY:n pois kultista, joten _ juoksee hänen luokseen.</w:t>
        <w:br/>
        <w:t xml:space="preserve"> Lause 2: HenkilöX yrittää saada henkilöY:n pois kultista, joten _ juoksee pois hänen luotaan</w:t>
      </w:r>
    </w:p>
    <w:p>
      <w:r>
        <w:rPr>
          <w:b/>
        </w:rPr>
        <w:t xml:space="preserve">Esimerkki 0,4550</w:t>
      </w:r>
    </w:p>
    <w:p>
      <w:r>
        <w:t xml:space="preserve">Kontekstin sana: Vatsa.</w:t>
      </w:r>
    </w:p>
    <w:p>
      <w:r>
        <w:rPr>
          <w:b/>
        </w:rPr>
        <w:t xml:space="preserve">Tulos</w:t>
      </w:r>
    </w:p>
    <w:p>
      <w:r>
        <w:t xml:space="preserve">Lause 1: HenkilöX söi illallista henkilöY:n luona. Ruoka oli puolikypsää, joten _ sai vatsakipuja koko illan.</w:t>
        <w:br/>
        <w:t xml:space="preserve"> Lause 2: HenkilöX tarjoili henkilöY:lle illallisen</w:t>
        <w:t xml:space="preserve"> Ruoka oli puolikypsää, joten _:llä oli vatsakipuja koko illan.</w:t>
      </w:r>
    </w:p>
    <w:p>
      <w:r>
        <w:rPr>
          <w:b/>
        </w:rPr>
        <w:t xml:space="preserve">Tulos</w:t>
      </w:r>
    </w:p>
    <w:p>
      <w:r>
        <w:t xml:space="preserve">Lause 1: HenkilöX:llä oli melko suuri vatsa, mutta henkilöY:llä melko pieni. _ joutui tarkkailemaan kaikkea, mitä he söivät.</w:t>
        <w:br/>
        <w:t xml:space="preserve"> Lause 2: HenkilöX:llä oli melko suuri vatsa, mutta henkilöY:llä melko pieni</w:t>
        <w:t xml:space="preserve"> _ ei tarvinnut tarkkailla kaikkea, mitä he söivät.</w:t>
      </w:r>
    </w:p>
    <w:p>
      <w:r>
        <w:rPr>
          <w:b/>
        </w:rPr>
        <w:t xml:space="preserve">Esimerkki 0.4551</w:t>
      </w:r>
    </w:p>
    <w:p>
      <w:r>
        <w:t xml:space="preserve">Asiayhteyssana: arvostus.</w:t>
      </w:r>
    </w:p>
    <w:p>
      <w:r>
        <w:rPr>
          <w:b/>
        </w:rPr>
        <w:t xml:space="preserve">Tulos</w:t>
      </w:r>
    </w:p>
    <w:p>
      <w:r>
        <w:t xml:space="preserve">Lause 1: Vaikka HenkilöX oli onnellisempi ihminen kuin HenkilöY, _ vaihteli usein omassa itsetunnossaan.</w:t>
        <w:br/>
        <w:t xml:space="preserve"> Lause 2: Koska henkilöX oli onnellisempi kuin henkilöY, _ vaihteli usein omassa itsetunnossaan.</w:t>
      </w:r>
    </w:p>
    <w:p>
      <w:r>
        <w:rPr>
          <w:b/>
        </w:rPr>
        <w:t xml:space="preserve">Esimerkki 0.4552</w:t>
      </w:r>
    </w:p>
    <w:p>
      <w:r>
        <w:t xml:space="preserve">Asiayhteyssana: kanit.</w:t>
      </w:r>
    </w:p>
    <w:p>
      <w:r>
        <w:rPr>
          <w:b/>
        </w:rPr>
        <w:t xml:space="preserve">Tulos</w:t>
      </w:r>
    </w:p>
    <w:p>
      <w:r>
        <w:t xml:space="preserve">Lause 1: Jäniksen metsästys ja syöminen oli jotain, josta henkilöX nautti, mutta henkilöY ei, koska _ tykkää syödä riistaruokaa.</w:t>
        <w:br/>
        <w:t xml:space="preserve"> Lause 2: Jänisten metsästys ja syöminen oli jotain, mistä henkilöX nautti, mutta henkilöY ei, koska _ tykkää syödä mautonta ruokaa</w:t>
      </w:r>
    </w:p>
    <w:p>
      <w:r>
        <w:rPr>
          <w:b/>
        </w:rPr>
        <w:t xml:space="preserve">Tulos</w:t>
      </w:r>
    </w:p>
    <w:p>
      <w:r>
        <w:t xml:space="preserve">Lause 1: HenkilöX nautti kanien kanssa leikkimisestä eläinkaupassa, mutta henkilöY ei, koska _ piti kaneja söpöinä.</w:t>
        <w:br/>
        <w:t xml:space="preserve"> Lause 2: HenkilöX nautti kanien kanssa leikkimisestä eläinkaupassa, mutta HenkilöY ei, koska _ mielestä kanit olivat likaisia</w:t>
      </w:r>
    </w:p>
    <w:p>
      <w:r>
        <w:rPr>
          <w:b/>
        </w:rPr>
        <w:t xml:space="preserve">Tulos</w:t>
      </w:r>
    </w:p>
    <w:p>
      <w:r>
        <w:t xml:space="preserve">Lause 1: HenkilöX oli aina pitänyt kaneja lemmikkeinä, mutta henkilöY ei, koska _ rakasti eläimiä.</w:t>
        <w:br/>
        <w:t xml:space="preserve"> Lause 2: HenkilöX oli aina pitänyt kaneja lemmikkeinä, mutta henkilöY ei, koska _ vihasi eläimiä</w:t>
      </w:r>
    </w:p>
    <w:p>
      <w:r>
        <w:rPr>
          <w:b/>
        </w:rPr>
        <w:t xml:space="preserve">Tulos</w:t>
      </w:r>
    </w:p>
    <w:p>
      <w:r>
        <w:t xml:space="preserve">Lause 1: HenkilöX:llä oli vähemmän ruohoa pihallaan kuin henkilöY:llä, koska _:llä oli enemmän kaneja pihallaan.</w:t>
        <w:br/>
        <w:t xml:space="preserve"> Lause 2: HenkilöX:llä oli enemmän ruohoa pihallaan kuin henkilöY:llä, koska _:llä oli enemmän kaneja pihallaan</w:t>
      </w:r>
    </w:p>
    <w:p>
      <w:r>
        <w:rPr>
          <w:b/>
        </w:rPr>
        <w:t xml:space="preserve">Tulos</w:t>
      </w:r>
    </w:p>
    <w:p>
      <w:r>
        <w:t xml:space="preserve">Lause 1: HenkilöX inhosi eläimiä enemmän kuin HenkilöY, mutta _ piti jäniksistä ja niiden luppakorvista.</w:t>
        <w:br/>
        <w:t xml:space="preserve"> Lause 2: HenkilöX rakasti eläimiä enemmän kuin HenkilöY, mutta _ piti jäniksistä ja niiden luppakorvista.</w:t>
      </w:r>
    </w:p>
    <w:p>
      <w:r>
        <w:rPr>
          <w:b/>
        </w:rPr>
        <w:t xml:space="preserve">Tulos</w:t>
      </w:r>
    </w:p>
    <w:p>
      <w:r>
        <w:t xml:space="preserve">Lause 1: HenkilöX inhosi eläinten siivoamista enemmän kuin henkilöY, mutta _ piti jäniksistä.</w:t>
        <w:br/>
        <w:t xml:space="preserve"> Lause 2: HenkilöX inhosi eläinten siivoamista enemmän kuin HenkilöY, mutta _ inhosi kaneja.</w:t>
      </w:r>
    </w:p>
    <w:p>
      <w:r>
        <w:rPr>
          <w:b/>
        </w:rPr>
        <w:t xml:space="preserve">Tulos</w:t>
      </w:r>
    </w:p>
    <w:p>
      <w:r>
        <w:t xml:space="preserve">Lause 1: HenkilöX piti kaneja maukkaina, mutta henkilöY ei. _ tilasi kanimuhennosta päivälliseksi.</w:t>
        <w:br/>
        <w:t xml:space="preserve"> Lause 2: HenkilöX piti kaneja maukkaina, mutta HenkilöY ei. _ tilasi kanapataa päivälliseksi.</w:t>
      </w:r>
    </w:p>
    <w:p>
      <w:r>
        <w:rPr>
          <w:b/>
        </w:rPr>
        <w:t xml:space="preserve">Tulos</w:t>
      </w:r>
    </w:p>
    <w:p>
      <w:r>
        <w:t xml:space="preserve">Lause 1: HenkilöX piti kaneja hyvin söpöinä, mutta henkilöY ei. _ osti kanin eläinkaupasta.</w:t>
        <w:br/>
        <w:t xml:space="preserve"> Lause 2: HenkilöX piti kaneja hyvin söpöinä, mutta HenkilöY ei. _ osti gerbiilin eläinkaupasta.</w:t>
      </w:r>
    </w:p>
    <w:p>
      <w:r>
        <w:rPr>
          <w:b/>
        </w:rPr>
        <w:t xml:space="preserve">Tulos</w:t>
      </w:r>
    </w:p>
    <w:p>
      <w:r>
        <w:t xml:space="preserve">Lause 1: HenkilöX pystyi hoitamaan enemmän kaneja kuin henkilöY, koska _ hänellä oli suurempi piha.</w:t>
        <w:br/>
        <w:t xml:space="preserve"> Lause 2: HenkilöX pystyi hoitamaan vähemmän kaneja kuin HenkilöY, koska _:llä oli suurempi piha</w:t>
      </w:r>
    </w:p>
    <w:p>
      <w:r>
        <w:rPr>
          <w:b/>
        </w:rPr>
        <w:t xml:space="preserve">Tulos</w:t>
      </w:r>
    </w:p>
    <w:p>
      <w:r>
        <w:t xml:space="preserve">Lause 1: HenkilöX pelkäsi kuollakseen kaneja, joten HenkilöY piilotti kaninsa, jotta _ ei pelkäisi.</w:t>
        <w:br/>
        <w:t xml:space="preserve"> Lause 2: Henkilö X pelkäsi kuollakseen kaneja, joten Henkilö Y piilotti kaninsa, jotta _ ei näyttäisi ilkeältä...</w:t>
      </w:r>
    </w:p>
    <w:p>
      <w:r>
        <w:rPr>
          <w:b/>
        </w:rPr>
        <w:t xml:space="preserve">Tulos</w:t>
      </w:r>
    </w:p>
    <w:p>
      <w:r>
        <w:t xml:space="preserve">Lause 1: HenkilöX:n kani oli kilpailussa nopeampi kuin HenkilY:n kani, koska _ ruokki kanejaan paremmalla ruoalla.</w:t>
        <w:br/>
        <w:t xml:space="preserve"> Lause 2: HenkilöX:n kani oli kilpailussa nopeampi kuin HenkilöY:n kani, koska _ ruokki heidän kanejaan huonommalla ruualla</w:t>
      </w:r>
    </w:p>
    <w:p>
      <w:r>
        <w:rPr>
          <w:b/>
        </w:rPr>
        <w:t xml:space="preserve">Tulos</w:t>
      </w:r>
    </w:p>
    <w:p>
      <w:r>
        <w:t xml:space="preserve">Lause 1: Kanit ovat söpöjä, mutta henkilöX oli allerginen, mutta henkilöY ei, joten _ piti pysyä kaukana.</w:t>
        <w:br/>
        <w:t xml:space="preserve"> Lause 2: Kanit ovat söpöjä, mutta HenkilöX oli allerginen, mutta HenkilöY ei, joten _ piti sellaisen lemmikkinä</w:t>
      </w:r>
    </w:p>
    <w:p>
      <w:r>
        <w:rPr>
          <w:b/>
        </w:rPr>
        <w:t xml:space="preserve">Esimerkki 0.4553</w:t>
      </w:r>
    </w:p>
    <w:p>
      <w:r>
        <w:t xml:space="preserve">Asiayhteyssana: betoni.</w:t>
      </w:r>
    </w:p>
    <w:p>
      <w:r>
        <w:rPr>
          <w:b/>
        </w:rPr>
        <w:t xml:space="preserve">Tulos</w:t>
      </w:r>
    </w:p>
    <w:p>
      <w:r>
        <w:t xml:space="preserve">Lause 1: HenkilöX:llä oli enemmän kärsivällisyyttä kuin henkilöY:llä, joten hän tykkäsi katsella betonin kuivumista rakennustyömaalla.</w:t>
        <w:br/>
        <w:t xml:space="preserve"> Lause 2: HenkilöX:llä oli vähemmän kärsivällisyyttä kuin henkilöY:llä, joten _ tykkäsi katsella betonin kuivumista rakennustyömaalla</w:t>
      </w:r>
    </w:p>
    <w:p>
      <w:r>
        <w:rPr>
          <w:b/>
        </w:rPr>
        <w:t xml:space="preserve">Tulos</w:t>
      </w:r>
    </w:p>
    <w:p>
      <w:r>
        <w:t xml:space="preserve">Lause 1: HenkilöX palkkaa HenkilönY:n valamaan betonia uutta ajotietä varten, koska hän on _ asunnonomistaja.</w:t>
        <w:br/>
        <w:t xml:space="preserve"> Lause 2: HenkilöX palkkaa HenkilöY:n valamaan betonia uutta ajotietä varten, koska _ on urakoitsija.</w:t>
      </w:r>
    </w:p>
    <w:p>
      <w:r>
        <w:rPr>
          <w:b/>
        </w:rPr>
        <w:t xml:space="preserve">Tulos</w:t>
      </w:r>
    </w:p>
    <w:p>
      <w:r>
        <w:t xml:space="preserve">Lause 1: HenkilöX hioi betonia työssään, kun taas henkilöY työskenteli toimistossa, joten _ hänen oli käytettävä pölymaskia, koska hänellä oli suuri riski sairastua silikoosiin.</w:t>
        <w:br/>
        <w:t xml:space="preserve"> Lause 2: HenkilöX hioi betonia työssään, kun taas HenkilöY työskenteli toimistossa, joten _:n ei tarvinnut käyttää pölysuojainta, koska hänen silikoosiriskinsä oli pieni.</w:t>
      </w:r>
    </w:p>
    <w:p>
      <w:r>
        <w:rPr>
          <w:b/>
        </w:rPr>
        <w:t xml:space="preserve">Tulos</w:t>
      </w:r>
    </w:p>
    <w:p>
      <w:r>
        <w:t xml:space="preserve">Lause 1: HenkilöX halusi rakentaa vajansa betonista, kun taas henkilöY halusi rakentaa vajansa puusta. _ ajatteli, että betoni olisi vahva.</w:t>
        <w:br/>
        <w:t xml:space="preserve"> Lause 2: HenkilöX halusi rakentaa vajansa betonista, kun taas HenkilöY halusi rakentaa vajansa puusta. _ ajatteli, että puu olisi vahvaa.</w:t>
      </w:r>
    </w:p>
    <w:p>
      <w:r>
        <w:rPr>
          <w:b/>
        </w:rPr>
        <w:t xml:space="preserve">Tulos</w:t>
      </w:r>
    </w:p>
    <w:p>
      <w:r>
        <w:t xml:space="preserve">Lause 1: Kun HenkilöX valoi betonin muhkuraisena, HenkilöY nauroi, joten työnjohtaja katsoi _ myötätuntoisesti.</w:t>
        <w:br/>
        <w:t xml:space="preserve"> Lause 2: Kun henkilöX valoi betonin muhkuraisena, henkilöY nauroi, joten työnjohtaja katsoi _ vihaisesti</w:t>
      </w:r>
    </w:p>
    <w:p>
      <w:r>
        <w:rPr>
          <w:b/>
        </w:rPr>
        <w:t xml:space="preserve">Esimerkki 0.4554</w:t>
      </w:r>
    </w:p>
    <w:p>
      <w:r>
        <w:t xml:space="preserve">Kontekstin sana: Rauhallinen.</w:t>
      </w:r>
    </w:p>
    <w:p>
      <w:r>
        <w:rPr>
          <w:b/>
        </w:rPr>
        <w:t xml:space="preserve">Tulos</w:t>
      </w:r>
    </w:p>
    <w:p>
      <w:r>
        <w:t xml:space="preserve">Lause 1: HenkilöX koki saksofonin äänen rauhalliseksi, mutta henkilöY koki sen ärsyttäväksi. _ osti Kenny G:n levyn.</w:t>
        <w:br/>
        <w:t xml:space="preserve"> Lause 2: HenkilöX koki saksofonin äänen rauhalliseksi, mutta henkilöY koki sen raastavaksi</w:t>
        <w:t xml:space="preserve"> _ osti Metallic-albumin.</w:t>
      </w:r>
    </w:p>
    <w:p>
      <w:r>
        <w:rPr>
          <w:b/>
        </w:rPr>
        <w:t xml:space="preserve">Esimerkki 0,4555</w:t>
      </w:r>
    </w:p>
    <w:p>
      <w:r>
        <w:t xml:space="preserve">Asiayhteyssana: migreeni.</w:t>
      </w:r>
    </w:p>
    <w:p>
      <w:r>
        <w:rPr>
          <w:b/>
        </w:rPr>
        <w:t xml:space="preserve">Tulos</w:t>
      </w:r>
    </w:p>
    <w:p>
      <w:r>
        <w:t xml:space="preserve">Lause 1: HenkilöX soitti HenkilöY:lle ja pyysi neuvoja migreeniinsä, koska _ hänellä oli kipuja.</w:t>
        <w:br/>
        <w:t xml:space="preserve"> Lause 2: HenkilöX soitti HenkilöY:lle ja pyysi neuvoja migreeniinsä liittyen, koska _ oli lääketieteellisessä</w:t>
      </w:r>
    </w:p>
    <w:p>
      <w:r>
        <w:rPr>
          <w:b/>
        </w:rPr>
        <w:t xml:space="preserve">Tulos</w:t>
      </w:r>
    </w:p>
    <w:p>
      <w:r>
        <w:t xml:space="preserve">Lause 1: HenkilöX:llä oli useammin migreeniä kuin henkilöY:llä, joten _ joutui ottamaan migreenilääkkeitä usein.</w:t>
        <w:br/>
        <w:t xml:space="preserve"> Lause 2: HenkilöX:llä oli useammin migreeniä kuin henkilöY:llä, joten _ joutui käyttämään migreenilääkkeitä harvoin.</w:t>
      </w:r>
    </w:p>
    <w:p>
      <w:r>
        <w:rPr>
          <w:b/>
        </w:rPr>
        <w:t xml:space="preserve">Esimerkki 0.4556</w:t>
      </w:r>
    </w:p>
    <w:p>
      <w:r>
        <w:t xml:space="preserve">Kontekstisana: bottom.</w:t>
      </w:r>
    </w:p>
    <w:p>
      <w:r>
        <w:rPr>
          <w:b/>
        </w:rPr>
        <w:t xml:space="preserve">Tulos</w:t>
      </w:r>
    </w:p>
    <w:p>
      <w:r>
        <w:t xml:space="preserve">Lause 1: HenkilöX tuijotti HenkilöY:n takapuolta, mikä aiheutti _:lle melkoisen vetovoiman tapahtuman aikana.</w:t>
        <w:br/>
        <w:t xml:space="preserve"> Lause 2: HenkilöX tuijotti HenkilöY:n takapuolta, mikä aiheutti _:lle melkoisen epämiellyttävän olon tapahtuman aikana.</w:t>
      </w:r>
    </w:p>
    <w:p>
      <w:r>
        <w:rPr>
          <w:b/>
        </w:rPr>
        <w:t xml:space="preserve">Esimerkki 0.4557</w:t>
      </w:r>
    </w:p>
    <w:p>
      <w:r>
        <w:t xml:space="preserve">Kontekstin sana: Koira.</w:t>
      </w:r>
    </w:p>
    <w:p>
      <w:r>
        <w:rPr>
          <w:b/>
        </w:rPr>
        <w:t xml:space="preserve">Tulos</w:t>
      </w:r>
    </w:p>
    <w:p>
      <w:r>
        <w:t xml:space="preserve">Lause 1: HenkilöX tykkäsi leikkiä henkilöY:n koiran kanssa, koska se oli niin hyvin käyttäytyvä. _ halusi oman koiran.</w:t>
        <w:br/>
        <w:t xml:space="preserve"> Lause 2: HenkilöX tykkäsi leikkiä HenkilöY:n koiran kanssa, koska se oli niin hyvin käyttäytyvä</w:t>
        <w:t xml:space="preserve"> _ koulutti koiran hyvin.</w:t>
      </w:r>
    </w:p>
    <w:p>
      <w:r>
        <w:rPr>
          <w:b/>
        </w:rPr>
        <w:t xml:space="preserve">Tulos</w:t>
      </w:r>
    </w:p>
    <w:p>
      <w:r>
        <w:t xml:space="preserve">Lause 1: Koira totteli henkilöX:ää enemmän kuin henkilöY:tä talon ympärillä, koska _ oli luonut syvemmän siteen siihen.</w:t>
        <w:br/>
        <w:t xml:space="preserve"> Lause 2: Koira totteli henkilöX:ää enemmän kuin henkilöY:tä talon ympärillä, koska _ ei ollut muodostanut siihen syvää sidettä</w:t>
      </w:r>
    </w:p>
    <w:p>
      <w:r>
        <w:rPr>
          <w:b/>
        </w:rPr>
        <w:t xml:space="preserve">Tulos</w:t>
      </w:r>
    </w:p>
    <w:p>
      <w:r>
        <w:t xml:space="preserve">Lause 1: henkilöx keräsi yhden henkilöy:n kasvattaman koiran eikä _ maksanut siitä rahaa.</w:t>
        <w:br/>
        <w:t xml:space="preserve"> Lause 2: henkilöx keräsi yhden henkilöy:n kasvattaman koiran ja _ keräsi siitä rahaa.</w:t>
      </w:r>
    </w:p>
    <w:p>
      <w:r>
        <w:rPr>
          <w:b/>
        </w:rPr>
        <w:t xml:space="preserve">Tulos</w:t>
      </w:r>
    </w:p>
    <w:p>
      <w:r>
        <w:t xml:space="preserve">Lause 1: persony ompeli personxille koirankorvan, ja _ on siitä lähtien ollut hänen asiakkaansa.</w:t>
        <w:br/>
        <w:t xml:space="preserve"> Lause 2: henkilöx ompeli koirankorvansa henkilöx:lle ja _ oli siitä lähtien antanut hänelle alennusta.</w:t>
      </w:r>
    </w:p>
    <w:p>
      <w:r>
        <w:rPr>
          <w:b/>
        </w:rPr>
        <w:t xml:space="preserve">Esimerkki 0.4558</w:t>
      </w:r>
    </w:p>
    <w:p>
      <w:r>
        <w:t xml:space="preserve">Asiayhteyssana: tikka.</w:t>
      </w:r>
    </w:p>
    <w:p>
      <w:r>
        <w:rPr>
          <w:b/>
        </w:rPr>
        <w:t xml:space="preserve">Tulos</w:t>
      </w:r>
    </w:p>
    <w:p>
      <w:r>
        <w:t xml:space="preserve">Lause 1: HenkilöX pilkkasi HenkilöY:tä heidän tikanheittopelinsä aikana, kun katsojat katsoivat _ inhoten.</w:t>
        <w:br/>
        <w:t xml:space="preserve"> Lause 2: HenkilöX pilkkasi HenkilöY:tä heidän tikanheittopelinsä aikana, kun katsojat katsoivat _:tä säälien</w:t>
      </w:r>
    </w:p>
    <w:p>
      <w:r>
        <w:rPr>
          <w:b/>
        </w:rPr>
        <w:t xml:space="preserve">Tulos</w:t>
      </w:r>
    </w:p>
    <w:p>
      <w:r>
        <w:t xml:space="preserve">Lause 1: Tikanheitto oli HenkilöX:n mutta ei HenkilöY:n lempiharrastus, joten _ oli innoissaan nähdessään, että baarissa oli tikkataulu.</w:t>
        <w:br/>
        <w:t xml:space="preserve"> Lause 2: Tikanheitto oli henkilöX:n mutta ei henkilöY:n lempiharrastus, joten _ oli innoissaan nähdessään, että baarissa oli biljardipöytä.</w:t>
      </w:r>
    </w:p>
    <w:p>
      <w:r>
        <w:rPr>
          <w:b/>
        </w:rPr>
        <w:t xml:space="preserve">Esimerkki 0.4559</w:t>
      </w:r>
    </w:p>
    <w:p>
      <w:r>
        <w:t xml:space="preserve">Context Word: viestisovellus.</w:t>
      </w:r>
    </w:p>
    <w:p>
      <w:r>
        <w:rPr>
          <w:b/>
        </w:rPr>
        <w:t xml:space="preserve">Tulos</w:t>
      </w:r>
    </w:p>
    <w:p>
      <w:r>
        <w:t xml:space="preserve">Lause 1: HenkilöX sai aina tekstinsä kirjoitettua nopeammin kuin henkilöY, koska ( _ ) käytti nopeampaa viestisovellusta.</w:t>
        <w:br/>
        <w:t xml:space="preserve"> Lause 2: HenkilöX ei koskaan saanut tekstiviestejään kirjoitettua nopeammin kuin HenkilöY, koska ( _ ) käytti nopeampaa viestisovellusta</w:t>
      </w:r>
    </w:p>
    <w:p>
      <w:r>
        <w:rPr>
          <w:b/>
        </w:rPr>
        <w:t xml:space="preserve">Esimerkki 0,4560</w:t>
      </w:r>
    </w:p>
    <w:p>
      <w:r>
        <w:t xml:space="preserve">Asiayhteyssana: loismadot.</w:t>
      </w:r>
    </w:p>
    <w:p>
      <w:r>
        <w:rPr>
          <w:b/>
        </w:rPr>
        <w:t xml:space="preserve">Tulos</w:t>
      </w:r>
    </w:p>
    <w:p>
      <w:r>
        <w:t xml:space="preserve">Lause 1: HenkilöX pelkäsi, että hänen kissallaan saattaa olla loismadoja, ja henkilöY oli eläinlääkäri, joten _ vei kissansa tarkastukseen.</w:t>
        <w:br/>
        <w:t xml:space="preserve"> Lause 2: HenkilöX pelkäsi, että heidän kissallaan voi olla loismadoja, ja HenkilöY oli eläinlääkäri, joten _ vei kissansa tarkastukseen.</w:t>
      </w:r>
    </w:p>
    <w:p>
      <w:r>
        <w:rPr>
          <w:b/>
        </w:rPr>
        <w:t xml:space="preserve">Esimerkki 0,4561</w:t>
      </w:r>
    </w:p>
    <w:p>
      <w:r>
        <w:t xml:space="preserve">Kontekstin sana: Ylimielinen.</w:t>
      </w:r>
    </w:p>
    <w:p>
      <w:r>
        <w:rPr>
          <w:b/>
        </w:rPr>
        <w:t xml:space="preserve">Tulos</w:t>
      </w:r>
    </w:p>
    <w:p>
      <w:r>
        <w:t xml:space="preserve">Lause 1: Useimpien mielestä henkilöX on ylimielinen, kun taas henkilöY on melko nöyrä, koska _ ei koskaan myönnä tekevänsä virheitä.</w:t>
        <w:br/>
        <w:t xml:space="preserve"> Lause 2: Useimpien mielestä henkilöX on ylimielinen, kun taas henkilöY on melko nöyrä, koska _ myöntää usein tekevänsä virheitä</w:t>
      </w:r>
    </w:p>
    <w:p>
      <w:r>
        <w:rPr>
          <w:b/>
        </w:rPr>
        <w:t xml:space="preserve">Tulos</w:t>
      </w:r>
    </w:p>
    <w:p>
      <w:r>
        <w:t xml:space="preserve">Lause 1: HenkilöX oli ylimielinen persoona, mutta henkilöY oli hyvin nöyrä. _ ärsytti monia ihmisiä.</w:t>
        <w:br/>
        <w:t xml:space="preserve"> Lause 2: HenkilöX oli ylimielinen persoona, mutta HenkilöY oli hyvin nöyrä ihminen. _ teki moniin ihmisiin oikean vaikutuksen.</w:t>
      </w:r>
    </w:p>
    <w:p>
      <w:r>
        <w:rPr>
          <w:b/>
        </w:rPr>
        <w:t xml:space="preserve">Esimerkki 0.4562</w:t>
      </w:r>
    </w:p>
    <w:p>
      <w:r>
        <w:t xml:space="preserve">Kontekstin sana: Diabetes.</w:t>
      </w:r>
    </w:p>
    <w:p>
      <w:r>
        <w:rPr>
          <w:b/>
        </w:rPr>
        <w:t xml:space="preserve">Tulos</w:t>
      </w:r>
    </w:p>
    <w:p>
      <w:r>
        <w:t xml:space="preserve">Lause 1: HenkilöX onnistui pitämään diabeteksensa oireet hyvin hallinnassa, kun taas henkilöY:llä oli vaikeuksia tämän kanssa.  _ pyrki tulemaan terveemmäksi.</w:t>
        <w:br/>
        <w:t xml:space="preserve"> Lause 2: HenkilöX onnistui pitämään diabeteksensa oireet hyvin hallinnassa, kun taas HenkilöY kamppaili sen kanssa</w:t>
        <w:t xml:space="preserve">  _ ei onnistunut tulemaan terveemmäksi.</w:t>
      </w:r>
    </w:p>
    <w:p>
      <w:r>
        <w:rPr>
          <w:b/>
        </w:rPr>
        <w:t xml:space="preserve">Tulos</w:t>
      </w:r>
    </w:p>
    <w:p>
      <w:r>
        <w:t xml:space="preserve">Lause 1: HenkilöX tiesi, että henkilöY:llä oli todettu diabetes, joten _ ei tarjonnut hänelle kakkua.</w:t>
        <w:br/>
        <w:t xml:space="preserve"> Lause 2: HenkilöX tiesi, että henkilöY:llä oli todettu diabetes, joten _ ei syönyt kakkua.</w:t>
      </w:r>
    </w:p>
    <w:p>
      <w:r>
        <w:rPr>
          <w:b/>
        </w:rPr>
        <w:t xml:space="preserve">Tulos</w:t>
      </w:r>
    </w:p>
    <w:p>
      <w:r>
        <w:t xml:space="preserve">Lause 1: HenkilöX elää todennäköisesti paljon pidempään kuin henkilöY, koska _ ei tarvitse dialyysiä diabeteksen vuoksi.</w:t>
        <w:br/>
        <w:t xml:space="preserve"> Lause 2: HenkilöX elää todennäköisesti paljon pidempään kuin henkilöY, koska _ tarvitsee dialyysiä diabeteksen vuoksi</w:t>
      </w:r>
    </w:p>
    <w:p>
      <w:r>
        <w:rPr>
          <w:b/>
        </w:rPr>
        <w:t xml:space="preserve">Esimerkki 0.4563</w:t>
      </w:r>
    </w:p>
    <w:p>
      <w:r>
        <w:t xml:space="preserve">Asiayhteyssana: apinat.</w:t>
      </w:r>
    </w:p>
    <w:p>
      <w:r>
        <w:rPr>
          <w:b/>
        </w:rPr>
        <w:t xml:space="preserve">Tulos</w:t>
      </w:r>
    </w:p>
    <w:p>
      <w:r>
        <w:t xml:space="preserve">Lause 1: Afrikan vierailu ja apinoiden näkeminen tuntui jännittävältä henkilöX:stä, mutta ei henkilöY:stä, koska _ rakasti kädellisiä.</w:t>
        <w:br/>
        <w:t xml:space="preserve"> Lause 2: Afrikassa käynti ja apinoiden näkeminen tuntui jännittävältä henkilöX:stä mutta ei henkilöY:stä, koska _ pelkäsi kädellisiä</w:t>
      </w:r>
    </w:p>
    <w:p>
      <w:r>
        <w:rPr>
          <w:b/>
        </w:rPr>
        <w:t xml:space="preserve">Esimerkki 0,4564</w:t>
      </w:r>
    </w:p>
    <w:p>
      <w:r>
        <w:t xml:space="preserve">Asiayhteyssana: tap.</w:t>
      </w:r>
    </w:p>
    <w:p>
      <w:r>
        <w:rPr>
          <w:b/>
        </w:rPr>
        <w:t xml:space="preserve">Tulos</w:t>
      </w:r>
    </w:p>
    <w:p>
      <w:r>
        <w:t xml:space="preserve">Lause 1: HenkilöX osasi korjata rikkoutuneen hanan, mutta henkilöY ei, koska _ hänellä oli erinomaiset mekaaniset taidot.</w:t>
        <w:br/>
        <w:t xml:space="preserve"> Lause 2: Henkilö X osasi korjata rikkinäisen hanan, mutta henkilö Y ei, koska _ oli huono mekaaninen taito</w:t>
      </w:r>
    </w:p>
    <w:p>
      <w:r>
        <w:rPr>
          <w:b/>
        </w:rPr>
        <w:t xml:space="preserve">Esimerkki 0,4565</w:t>
      </w:r>
    </w:p>
    <w:p>
      <w:r>
        <w:t xml:space="preserve">Kontekstisana: chattailu.</w:t>
      </w:r>
    </w:p>
    <w:p>
      <w:r>
        <w:rPr>
          <w:b/>
        </w:rPr>
        <w:t xml:space="preserve">Tulos</w:t>
      </w:r>
    </w:p>
    <w:p>
      <w:r>
        <w:t xml:space="preserve">Lause 1: HenkilöX sai luokassa huonomman arvosanan kuin HenkilöY, koska _ jutteli aina oppitunnin aikana.</w:t>
        <w:br/>
        <w:t xml:space="preserve"> Lause 2: HenkilöX sai luokassa paremman arvosanan kuin HenkilöY, koska _ jutteli aina oppitunnin aikana.</w:t>
      </w:r>
    </w:p>
    <w:p>
      <w:r>
        <w:rPr>
          <w:b/>
        </w:rPr>
        <w:t xml:space="preserve">Tulos</w:t>
      </w:r>
    </w:p>
    <w:p>
      <w:r>
        <w:t xml:space="preserve">Lause 1: Hän jutteli aina henkilöX:n kanssa mutta ei koskaan henkilöY:n kanssa, joten _ ajattelin, että hän on mielenkiintoinen.</w:t>
        <w:br/>
        <w:t xml:space="preserve"> Lause 2: Hän jutteli aina henkilöX:n kanssa mutta ei koskaan henkilöY:n kanssa, joten _ ajatteli, että hän on tylsä</w:t>
      </w:r>
    </w:p>
    <w:p>
      <w:r>
        <w:rPr>
          <w:b/>
        </w:rPr>
        <w:t xml:space="preserve">Esimerkki 0,4566</w:t>
      </w:r>
    </w:p>
    <w:p>
      <w:r>
        <w:t xml:space="preserve">Asiayhteyssana: vähentäminen.</w:t>
      </w:r>
    </w:p>
    <w:p>
      <w:r>
        <w:rPr>
          <w:b/>
        </w:rPr>
        <w:t xml:space="preserve">Tulos</w:t>
      </w:r>
    </w:p>
    <w:p>
      <w:r>
        <w:t xml:space="preserve">Lause 1: HenkilöX:llä oli vaikeampi vähentää huokostensa kokoa kuin henkilöY:llä, koska _ ei nauti ihonhoitorutiineista.</w:t>
        <w:br/>
        <w:t xml:space="preserve"> Lause 2: HenkilöX:n oli vaikeampi vähentää huokostensa kokoa kuin HenkilöY:n, koska _ nautti ihonhoitorutiineista</w:t>
      </w:r>
    </w:p>
    <w:p>
      <w:r>
        <w:rPr>
          <w:b/>
        </w:rPr>
        <w:t xml:space="preserve">Esimerkki 0,4567</w:t>
      </w:r>
    </w:p>
    <w:p>
      <w:r>
        <w:t xml:space="preserve">Asiayhteyssana: tyynyt.</w:t>
      </w:r>
    </w:p>
    <w:p>
      <w:r>
        <w:rPr>
          <w:b/>
        </w:rPr>
        <w:t xml:space="preserve">Tulos</w:t>
      </w:r>
    </w:p>
    <w:p>
      <w:r>
        <w:t xml:space="preserve">Lause 1: HenkilöX joutui ostamaan pentujen koulutustyynyjä, mutta henkilöY ei, koska _ hänellä oli sisäkoira.</w:t>
        <w:br/>
        <w:t xml:space="preserve"> Lause 2: HenkilöX:n oli ostettava koiranpennun koulutustyynyjä, mutta henkilöY:n ei, koska _:llä oli ulkokoira</w:t>
      </w:r>
    </w:p>
    <w:p>
      <w:r>
        <w:rPr>
          <w:b/>
        </w:rPr>
        <w:t xml:space="preserve">Esimerkki 0,4568</w:t>
      </w:r>
    </w:p>
    <w:p>
      <w:r>
        <w:t xml:space="preserve">Asiayhteyssana: trace.</w:t>
      </w:r>
    </w:p>
    <w:p>
      <w:r>
        <w:rPr>
          <w:b/>
        </w:rPr>
        <w:t xml:space="preserve">Tulos</w:t>
      </w:r>
    </w:p>
    <w:p>
      <w:r>
        <w:t xml:space="preserve">Lause 1: HenkilöX joutuu jäljittämään piirustuksia, kun taas henkilöY ei, koska _ ei ole yhtä lahjakas vapaalla kädellä piirtämisessä.</w:t>
        <w:br/>
        <w:t xml:space="preserve"> Lause 2: HenkilöX joutuu jäljittämään piirustuksia, kun taas HenkilöY ei, koska _ on lahjakkaampi vapaalla kädellä piirtämisessä.</w:t>
      </w:r>
    </w:p>
    <w:p>
      <w:r>
        <w:rPr>
          <w:b/>
        </w:rPr>
        <w:t xml:space="preserve">Esimerkki 0.4569</w:t>
      </w:r>
    </w:p>
    <w:p>
      <w:r>
        <w:t xml:space="preserve">Kontekstisana: söpö.</w:t>
      </w:r>
    </w:p>
    <w:p>
      <w:r>
        <w:rPr>
          <w:b/>
        </w:rPr>
        <w:t xml:space="preserve">Tulos</w:t>
      </w:r>
    </w:p>
    <w:p>
      <w:r>
        <w:t xml:space="preserve">Lause 1: HenkilöX halusi tehdä söpöjä käsitöitä HenkilöY:n kanssa, mutta _ ei saanut häntä suostuteltua mukaan.</w:t>
        <w:br/>
        <w:t xml:space="preserve"> Lause 2: HenkilöX halusi tehdä söpöjä käsitöitä HenkilöY:n kanssa, mutta _ sai heidät suostuteltua leikkimään jotain muuta.</w:t>
      </w:r>
    </w:p>
    <w:p>
      <w:r>
        <w:rPr>
          <w:b/>
        </w:rPr>
        <w:t xml:space="preserve">Tulos</w:t>
      </w:r>
    </w:p>
    <w:p>
      <w:r>
        <w:t xml:space="preserve">Lause 1: HenkilöX:ää pidettiin yleisesti söpönä, mutta henkilöY:tä ei pidetty, koska _ oli viehättävä.</w:t>
        <w:br/>
        <w:t xml:space="preserve"> Lause 2: HenkilöX:ää pidettiin yleisesti söpönä, mutta henkilöY:tä ei, koska _ oli tavallinen</w:t>
      </w:r>
    </w:p>
    <w:p>
      <w:r>
        <w:rPr>
          <w:b/>
        </w:rPr>
        <w:t xml:space="preserve">Tulos</w:t>
      </w:r>
    </w:p>
    <w:p>
      <w:r>
        <w:t xml:space="preserve">Lause 1: Henkilö X:n tyttöystävä on todella söpö, kun taas henkilö Y:n tyttöystävä on aika ruma, joten _ on luultavasti itsekin viehättävä.</w:t>
        <w:br/>
        <w:t xml:space="preserve"> Lause 2: HenkilöX:n tyttöystävä on todella söpö, kun taas HenkilöY:n tyttöystävä on jotenkin ruma, joten _ on luultavasti itsekin epämiellyttävä.</w:t>
      </w:r>
    </w:p>
    <w:p>
      <w:r>
        <w:rPr>
          <w:b/>
        </w:rPr>
        <w:t xml:space="preserve">Esimerkki 0,4570</w:t>
      </w:r>
    </w:p>
    <w:p>
      <w:r>
        <w:t xml:space="preserve">Asiayhteyssana: argumentit.</w:t>
      </w:r>
    </w:p>
    <w:p>
      <w:r>
        <w:rPr>
          <w:b/>
        </w:rPr>
        <w:t xml:space="preserve">Tulos</w:t>
      </w:r>
    </w:p>
    <w:p>
      <w:r>
        <w:t xml:space="preserve">Lause 1: HenkilöX meni terapiaan HenkilöY:n kanssa, koska _ halusi lopettaa kauheat riidat.</w:t>
        <w:br/>
        <w:t xml:space="preserve"> Lause 2: HenkilöX meni terapiaan HenkilöY:n kanssa, koska _ halusi välttää kauheita riitoja koko ajan.</w:t>
      </w:r>
    </w:p>
    <w:p>
      <w:r>
        <w:rPr>
          <w:b/>
        </w:rPr>
        <w:t xml:space="preserve">Esimerkki 0,4571</w:t>
      </w:r>
    </w:p>
    <w:p>
      <w:r>
        <w:t xml:space="preserve">Asiayhteyssana: lemmikkilintu.</w:t>
      </w:r>
    </w:p>
    <w:p>
      <w:r>
        <w:rPr>
          <w:b/>
        </w:rPr>
        <w:t xml:space="preserve">Tulos</w:t>
      </w:r>
    </w:p>
    <w:p>
      <w:r>
        <w:t xml:space="preserve">Lause 1: HenkilöX halusi lemmikkilinnun, kun taas henkilöY vastusti sitä, koska _ oli rakastanut lintuja lapsesta asti.</w:t>
        <w:br/>
        <w:t xml:space="preserve"> Lause 2: HenkilöX halusi lemmikkilinnun, kun taas HenkilöY vastusti sitä, koska _ oli lapsesta asti vihannut lintuja</w:t>
      </w:r>
    </w:p>
    <w:p>
      <w:r>
        <w:rPr>
          <w:b/>
        </w:rPr>
        <w:t xml:space="preserve">Esimerkki 0.4572</w:t>
      </w:r>
    </w:p>
    <w:p>
      <w:r>
        <w:t xml:space="preserve">Kontekstin sana: Ohio.</w:t>
      </w:r>
    </w:p>
    <w:p>
      <w:r>
        <w:rPr>
          <w:b/>
        </w:rPr>
        <w:t xml:space="preserve">Tulos</w:t>
      </w:r>
    </w:p>
    <w:p>
      <w:r>
        <w:t xml:space="preserve">Lause 1: HenkilöX kasvoi Ohiossa, mutta hänen ystävänsä HenkilöY kasvoi Michiganissa, joten _ on todennäköisemmin Buckeye-fani.</w:t>
        <w:br/>
        <w:t xml:space="preserve"> Lause 2: HenkilöX kasvoi Ohiossa, mutta hänen ystävänsä HenkilöY kasvoi Michiganissa, joten _ on todennäköisemmin Wolverine-fani</w:t>
      </w:r>
    </w:p>
    <w:p>
      <w:r>
        <w:rPr>
          <w:b/>
        </w:rPr>
        <w:t xml:space="preserve">Esimerkki 0,4573</w:t>
      </w:r>
    </w:p>
    <w:p>
      <w:r>
        <w:t xml:space="preserve">Asiayhteyssana: avaskulaarinen nekroosi.</w:t>
      </w:r>
    </w:p>
    <w:p>
      <w:r>
        <w:rPr>
          <w:b/>
        </w:rPr>
        <w:t xml:space="preserve">Tulos</w:t>
      </w:r>
    </w:p>
    <w:p>
      <w:r>
        <w:t xml:space="preserve">Lause 1: HenkilöX oli täysin hämmentynyt, kun henkilöY alkoi puhua avaskulaarisesta nekroosista, koska _ ei ole käynyt lääketieteellistä koulua.</w:t>
        <w:br/>
        <w:t xml:space="preserve"> Lause 2: HenkilöX oli täysin hämmentynyt, kun HenkilöY alkoi puhua avaskulaarisesta nekroosista, koska _ kävi lääketieteellisen koulun</w:t>
      </w:r>
    </w:p>
    <w:p>
      <w:r>
        <w:rPr>
          <w:b/>
        </w:rPr>
        <w:t xml:space="preserve">Esimerkki 0,4574</w:t>
      </w:r>
    </w:p>
    <w:p>
      <w:r>
        <w:t xml:space="preserve">Asiayhteyssana: aloe.</w:t>
      </w:r>
    </w:p>
    <w:p>
      <w:r>
        <w:rPr>
          <w:b/>
        </w:rPr>
        <w:t xml:space="preserve">Tulos</w:t>
      </w:r>
    </w:p>
    <w:p>
      <w:r>
        <w:t xml:space="preserve">Lause 1: HenkilöX tarvitsi henkilöY:ltä aloeta parantamaan auringonpolttamiaan palovammojaan, mutta _ vihasi ulkona olemista.</w:t>
        <w:br/>
        <w:t xml:space="preserve"> Lause 2: HenkilöX tarvitsi henkilöY:ltä aloeta parantaakseen auringonpolttamiaan, mutta _ rakasti ulkoilua</w:t>
      </w:r>
    </w:p>
    <w:p>
      <w:r>
        <w:rPr>
          <w:b/>
        </w:rPr>
        <w:t xml:space="preserve">Tulos</w:t>
      </w:r>
    </w:p>
    <w:p>
      <w:r>
        <w:t xml:space="preserve">Lause 1: HenkilöX toipui auringonpolttamasta ennen henkilöäY, koska _ käytti palovammaan säännöllisesti aloe veraa.</w:t>
        <w:br/>
        <w:t xml:space="preserve"> Lause 2: HenkilöX toipui auringonpolttamasta ennen HenkilöäY, koska _ ei koskaan käyttänyt palovammaan aloe veraa.</w:t>
      </w:r>
    </w:p>
    <w:p>
      <w:r>
        <w:rPr>
          <w:b/>
        </w:rPr>
        <w:t xml:space="preserve">Esimerkki 0,4575</w:t>
      </w:r>
    </w:p>
    <w:p>
      <w:r>
        <w:t xml:space="preserve">Asiayhteyssana: ahi-tonnikala.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valitsemaan uuden ahi-tonnikalan palan päivälliselle, koska _ ei tiennyt, mikä tekee tonnikalasta hyvää.</w:t>
        <w:br/>
        <w:t xml:space="preserve"> Lause 2: HenkilöX pyysi HenkilöY:tä auttamaan häntä valitsemaan uuden palan tonnikalaa päivälliselle, mutta _ ei tiennyt, mikä tekee tonnikalasta hyvää</w:t>
      </w:r>
    </w:p>
    <w:p>
      <w:r>
        <w:rPr>
          <w:b/>
        </w:rPr>
        <w:t xml:space="preserve">Esimerkki 0,4576</w:t>
      </w:r>
    </w:p>
    <w:p>
      <w:r>
        <w:t xml:space="preserve">Asiayhteyssana: raudat.</w:t>
      </w:r>
    </w:p>
    <w:p>
      <w:r>
        <w:rPr>
          <w:b/>
        </w:rPr>
        <w:t xml:space="preserve">Tulos</w:t>
      </w:r>
    </w:p>
    <w:p>
      <w:r>
        <w:t xml:space="preserve">Lause 1: Henkilö X ei koskaan silitä vaatteitaan, kun taas henkilö Y on juuri päinvastoin, joten _ vaatteet ovat rypyssä.</w:t>
        <w:br/>
        <w:t xml:space="preserve"> Lause 2: Henkilö X ei koskaan silitä vaatteitaan, kun taas henkilö Y on juuri päinvastoin, joten _:n vaatteet ovat raikkaat</w:t>
      </w:r>
    </w:p>
    <w:p>
      <w:r>
        <w:rPr>
          <w:b/>
        </w:rPr>
        <w:t xml:space="preserve">Esimerkki 0.4577</w:t>
      </w:r>
    </w:p>
    <w:p>
      <w:r>
        <w:t xml:space="preserve">Kontekstisana: suhde.</w:t>
      </w:r>
    </w:p>
    <w:p>
      <w:r>
        <w:rPr>
          <w:b/>
        </w:rPr>
        <w:t xml:space="preserve">Tulos</w:t>
      </w:r>
    </w:p>
    <w:p>
      <w:r>
        <w:t xml:space="preserve">Lause 1: HenkilöX ja HenkilY kokivat, että heidän suhteensa oli läheisriippuvainen, mutta _ halusivat jatkaa sitä.</w:t>
        <w:br/>
        <w:t xml:space="preserve"> Lause 2: HenkilöX ja HenkilöY kokivat, että heidän suhteensa oli läheisriippuvainen, mutta _ halusivat hidastaa sitä.</w:t>
      </w:r>
    </w:p>
    <w:p>
      <w:r>
        <w:rPr>
          <w:b/>
        </w:rPr>
        <w:t xml:space="preserve">Tulos</w:t>
      </w:r>
    </w:p>
    <w:p>
      <w:r>
        <w:t xml:space="preserve">Lause 1: HenkilöX pyysi yöpyä HenkilöY:n sohvalla, koska _:n tyttöystävä oli potkaissut hänet ulos ja lopettanut heidän pitkäaikaisen suhteensa.</w:t>
        <w:br/>
        <w:t xml:space="preserve"> Lause 2: HenkilöX antoi henkilöY:n yöpyä sohvallaan, koska _:n tyttöystävä oli potkaissut hänet ulos ja lopettanut heidän pitkäaikaisen suhteensa</w:t>
      </w:r>
    </w:p>
    <w:p>
      <w:r>
        <w:rPr>
          <w:b/>
        </w:rPr>
        <w:t xml:space="preserve">Tulos</w:t>
      </w:r>
    </w:p>
    <w:p>
      <w:r>
        <w:t xml:space="preserve">Lause 1: HenkilöX valitti HenkilöY:lle, koska _ oli turhautunut siihen, että suhde oli epäonnistunut näin kauan.</w:t>
        <w:br/>
        <w:t xml:space="preserve"> Lause 2: HenkilöX lohdutti HenkilöY:tä, koska _ oli turhautunut ollessaan epäonnistuneessa suhteessa näin kauan</w:t>
      </w:r>
    </w:p>
    <w:p>
      <w:r>
        <w:rPr>
          <w:b/>
        </w:rPr>
        <w:t xml:space="preserve">Tulos</w:t>
      </w:r>
    </w:p>
    <w:p>
      <w:r>
        <w:t xml:space="preserve">Lause 1: HenkilöX tapaili paljon useampia ihmisiä yhtä aikaa kuin HenkilöY, koska _ oli yksinoikeussuhteessa.</w:t>
        <w:br/>
        <w:t xml:space="preserve"> Lause 2: HenkilöX tapaili paljon useampia ihmisiä yhtä aikaa kuin HenkilöY, koska _ oli avoimessa suhteessa</w:t>
      </w:r>
    </w:p>
    <w:p>
      <w:r>
        <w:rPr>
          <w:b/>
        </w:rPr>
        <w:t xml:space="preserve">Tulos</w:t>
      </w:r>
    </w:p>
    <w:p>
      <w:r>
        <w:t xml:space="preserve">Lause 1: HenkilöX päätti lopettaa kaapelipalvelun tarjoajan kanssa, mutta henkilöY ei, koska _ katsoi, että häneltä veloitettiin liikaa.</w:t>
        <w:br/>
        <w:t xml:space="preserve"> Lause 2: HenkilöX päätti lopettaa suhteen kaapelipalveluntarjoajansa kanssa, mutta henkilöY ei, koska _ ajatteli, että häneltä veloitetaan liian vähän</w:t>
      </w:r>
    </w:p>
    <w:p>
      <w:r>
        <w:rPr>
          <w:b/>
        </w:rPr>
        <w:t xml:space="preserve">Tulos</w:t>
      </w:r>
    </w:p>
    <w:p>
      <w:r>
        <w:t xml:space="preserve">Lause 1: HenkilöX lopetti suhteen vastoin HenkilöY:n tahtoa, koska _ halusi olla yksin.</w:t>
        <w:br/>
        <w:t xml:space="preserve"> Lause 2: HenkilöX lopetti suhteen vastoin HenkilöY:n tahtoa, koska _ halusi olla yhdessä.</w:t>
      </w:r>
    </w:p>
    <w:p>
      <w:r>
        <w:rPr>
          <w:b/>
        </w:rPr>
        <w:t xml:space="preserve">Tulos</w:t>
      </w:r>
    </w:p>
    <w:p>
      <w:r>
        <w:t xml:space="preserve">Lause 1: HenkilöX tuli toimeen pomonsa kanssa, mutta HenkilöY ei, koska _ hänellä oli hyvä suhde pomoonsa.</w:t>
        <w:br/>
        <w:t xml:space="preserve"> Lause 2: HenkilöX tuli toimeen pomonsa kanssa, mutta HenkilöY ei, koska _:llä oli huono suhde häneen.</w:t>
      </w:r>
    </w:p>
    <w:p>
      <w:r>
        <w:rPr>
          <w:b/>
        </w:rPr>
        <w:t xml:space="preserve">Tulos</w:t>
      </w:r>
    </w:p>
    <w:p>
      <w:r>
        <w:t xml:space="preserve">Lause 1: HenkilöX:llä oli parempi suhde isäänsä kuin henkilöY:llä, koska _ asui edelleen isänsä kanssa.</w:t>
        <w:br/>
        <w:t xml:space="preserve"> Lause 2: HenkilöX:llä oli parempi suhde isäänsä kuin henkilöY:llä, koska _ karkasi isänsä luota</w:t>
      </w:r>
    </w:p>
    <w:p>
      <w:r>
        <w:rPr>
          <w:b/>
        </w:rPr>
        <w:t xml:space="preserve">Tulos</w:t>
      </w:r>
    </w:p>
    <w:p>
      <w:r>
        <w:t xml:space="preserve">Lause 1: HenkilöX:llä oli hyvät suhteet perheeseensä, mutta henkilöY:llä ei. _ vieraili vanhempiensa luona melko usein.</w:t>
        <w:br/>
        <w:t xml:space="preserve"> Lause 2: HenkilöX:llä oli hyvä suhde perheeseensä, mutta HenkilöY:llä ei. _ vieraili vanhempiensa luona melko harvoin.</w:t>
      </w:r>
    </w:p>
    <w:p>
      <w:r>
        <w:rPr>
          <w:b/>
        </w:rPr>
        <w:t xml:space="preserve">Tulos</w:t>
      </w:r>
    </w:p>
    <w:p>
      <w:r>
        <w:t xml:space="preserve">Lause 1: HenkilöX:llä oli onneton parisuhde ja hän oli kateellinen, koska henkilöY:llä oli loistava parisuhde, mutta sitten hän sai selville, että syynä oli se, että hän ei noudattanut tavanomaisia avioliittoneuvoja.</w:t>
        <w:br/>
        <w:t xml:space="preserve"> Lause 2: HenkilöX:llä oli onneton parisuhde ja hän oli kateellinen, koska henkilöY:llä oli loistava parisuhde, kunnes hän huomasi, että syynä oli se, että hän _ noudatti erinomaisesti tavanomaisia avioliittoneuvoja.</w:t>
      </w:r>
    </w:p>
    <w:p>
      <w:r>
        <w:rPr>
          <w:b/>
        </w:rPr>
        <w:t xml:space="preserve">Tulos</w:t>
      </w:r>
    </w:p>
    <w:p>
      <w:r>
        <w:t xml:space="preserve">Lause 1: HenkilöX:n oli mentävä henkilöY:n luo hakemaan parisuhdeneuvoja. _:llä oli epäonnistunut parisuhde, koska he olivat kokemattomia puhumaan.</w:t>
        <w:br/>
        <w:t xml:space="preserve"> Lause 2: HenkilöX:n oli mentävä HenkilöY:n luo hakemaan parisuhdeneuvoja</w:t>
        <w:t xml:space="preserve"> _:llä oli onnistunut suhde, koska hänellä oli kokemusta puhumisesta.</w:t>
      </w:r>
    </w:p>
    <w:p>
      <w:r>
        <w:rPr>
          <w:b/>
        </w:rPr>
        <w:t xml:space="preserve">Tulos</w:t>
      </w:r>
    </w:p>
    <w:p>
      <w:r>
        <w:t xml:space="preserve">Lause 1: HenkilöX on psykologi, HenkilöY ei ole, joten on parasta kysyä _:ltä, miten lopettaa suhde.</w:t>
        <w:br/>
        <w:t xml:space="preserve"> Lause 2: HenkilöX on psykologi, HenkilöY ei ole, joten on parasta olla kysymättä _ siitä, miten lopettaa suhde.</w:t>
      </w:r>
    </w:p>
    <w:p>
      <w:r>
        <w:rPr>
          <w:b/>
        </w:rPr>
        <w:t xml:space="preserve">Tulos</w:t>
      </w:r>
    </w:p>
    <w:p>
      <w:r>
        <w:t xml:space="preserve">Lause 1: HenkilöX saa lohdutusta henkilöY:ltä vakavien parisuhdeongelmien aikana, joten _ voi paremmin.</w:t>
        <w:br/>
        <w:t xml:space="preserve"> Lause 2: HenkilöX lohduttaa HenkilöY:tä joidenkin hyvin vakavien ihmissuhdeongelmien aikana, joten _ tuntuu hyödylliseltä</w:t>
      </w:r>
    </w:p>
    <w:p>
      <w:r>
        <w:rPr>
          <w:b/>
        </w:rPr>
        <w:t xml:space="preserve">Tulos</w:t>
      </w:r>
    </w:p>
    <w:p>
      <w:r>
        <w:t xml:space="preserve">Lause 1: HenkilöX on parisuhteessa kahden ihmisen kanssa, kun taas henkilöY seurustelee vain yhden kanssa, mikä tekee _ polyamoriseksi.</w:t>
        <w:br/>
        <w:t xml:space="preserve"> Lause 2: HenkilöX on parisuhteessa kahden ihmisen kanssa, kun taas HenkilöY seurustelee vain yhden kanssa, mikä tekee _ yksiavioisesta</w:t>
      </w:r>
    </w:p>
    <w:p>
      <w:r>
        <w:rPr>
          <w:b/>
        </w:rPr>
        <w:t xml:space="preserve">Tulos</w:t>
      </w:r>
    </w:p>
    <w:p>
      <w:r>
        <w:t xml:space="preserve">Lause 1: HenkilöX lopetti juuri parisuhteensa ja halusi puhua HenkilöY:n kanssa, koska _ oli murtunut.</w:t>
        <w:br/>
        <w:t xml:space="preserve"> Lause 2: HenkilöX lopetti juuri suhteen ja hänen oli puhuttava HenkilöY:n kanssa, koska _ tuki häntä</w:t>
      </w:r>
    </w:p>
    <w:p>
      <w:r>
        <w:rPr>
          <w:b/>
        </w:rPr>
        <w:t xml:space="preserve">Tulos</w:t>
      </w:r>
    </w:p>
    <w:p>
      <w:r>
        <w:t xml:space="preserve">Lause 1: HenkilöX kertoi henkilöY:lle, että heidän ystävyyssuhteensa ei ole enää heidän tulevaisuutensa, _ ystävyyssuhteet päättyvät helposti.</w:t>
        <w:br/>
        <w:t xml:space="preserve"> Lause 2: HenkilöX kertoi HenkilöY:lle, että heidän ystävyyssuhteensa ei ole enää heidän tulevaisuutensa, _ ei ymmärrä ystävyyssuhteita</w:t>
      </w:r>
    </w:p>
    <w:p>
      <w:r>
        <w:rPr>
          <w:b/>
        </w:rPr>
        <w:t xml:space="preserve">Tulos</w:t>
      </w:r>
    </w:p>
    <w:p>
      <w:r>
        <w:t xml:space="preserve">Lause 1: HenkilöX halusi suhdetta epäkiinnostuneen HenkilöY:n kanssa, joten _ jäi sydän murtuneena hylkäämisen jälkeen.</w:t>
        <w:br/>
        <w:t xml:space="preserve"> Lause 2: HenkilöX halusi suhdetta välinpitämättömän HenkilöY:n kanssa, joten _ jäi välinpitämättömäksi hylkäämisen jälkeen</w:t>
      </w:r>
    </w:p>
    <w:p>
      <w:r>
        <w:rPr>
          <w:b/>
        </w:rPr>
        <w:t xml:space="preserve">Tulos</w:t>
      </w:r>
    </w:p>
    <w:p>
      <w:r>
        <w:t xml:space="preserve">Lause 1: HenkilöX halusi olla suhteessa HenkilöY:n kanssa, mutta _ ei tiennyt, miten aloittaa suhde.</w:t>
        <w:br/>
        <w:t xml:space="preserve"> Lause 2: HenkilöX halusi olla suhteessa HenkilöY:n kanssa, mutta _ ei osannut lopettaa sitä.</w:t>
      </w:r>
    </w:p>
    <w:p>
      <w:r>
        <w:rPr>
          <w:b/>
        </w:rPr>
        <w:t xml:space="preserve">Tulos</w:t>
      </w:r>
    </w:p>
    <w:p>
      <w:r>
        <w:t xml:space="preserve">Lause 1: HenkilöX halusi edistää suhdettaan henkilöY:n kanssa, joten _ kysyi, haluaisiko hän katsoa elokuvan yhdessä.</w:t>
        <w:br/>
        <w:t xml:space="preserve"> Lause 2: HenkilöX halusi edistää suhdettaan HenkilöY:n kanssa, ja _ suostui siihen, että hän halusi katsoa elokuvan yhdessä.</w:t>
      </w:r>
    </w:p>
    <w:p>
      <w:r>
        <w:rPr>
          <w:b/>
        </w:rPr>
        <w:t xml:space="preserve">Tulos</w:t>
      </w:r>
    </w:p>
    <w:p>
      <w:r>
        <w:t xml:space="preserve">Lause 1: HenkilöX on jo jonkin aikaa halunnut seurustella HenkilöY:n kanssa, mutta _ ei tiennyt, miten aloittaa.</w:t>
        <w:br/>
        <w:t xml:space="preserve"> Lause 2: HenkilöX halusi jonkin aikaa seurustella HenkilöY:n kanssa, mutta _ ei halunnut seurustella.</w:t>
      </w:r>
    </w:p>
    <w:p>
      <w:r>
        <w:rPr>
          <w:b/>
        </w:rPr>
        <w:t xml:space="preserve">Tulos</w:t>
      </w:r>
    </w:p>
    <w:p>
      <w:r>
        <w:t xml:space="preserve">Lause 1: HenkilöX halusi parantaa rapautunutta suhdettaan henkilöY:hen, joten _ osti hänelle pihvin illalliseksi.</w:t>
        <w:br/>
        <w:t xml:space="preserve"> Lause 2: HenkilöX halusi parantaa rapautunutta suhdettaan henkilöY:hen, joten _ pyysi häntä syömään pihvin illalliseksi</w:t>
      </w:r>
    </w:p>
    <w:p>
      <w:r>
        <w:rPr>
          <w:b/>
        </w:rPr>
        <w:t xml:space="preserve">Tulos</w:t>
      </w:r>
    </w:p>
    <w:p>
      <w:r>
        <w:t xml:space="preserve">Lause 1: HenkilöX oli jättämässä suhteensa henkilöY:n kanssa, koska _ ei koskaan maksanut laskuja tai tehnyt kotitöitä.</w:t>
        <w:br/>
        <w:t xml:space="preserve"> Lause 2: HenkilöX oli jättämässä suhteensa henkilöY:n kanssa, koska _ maksoi aina kaikki laskut ja teki kotityöt.</w:t>
      </w:r>
    </w:p>
    <w:p>
      <w:r>
        <w:rPr>
          <w:b/>
        </w:rPr>
        <w:t xml:space="preserve">Tulos</w:t>
      </w:r>
    </w:p>
    <w:p>
      <w:r>
        <w:t xml:space="preserve">Lause 1: HenkilöX:llä oli terve parisuhde ja henkilöY:llä ei, joten _ hänellä oli hieno ystävänpäivä.</w:t>
        <w:br/>
        <w:t xml:space="preserve"> Lause 2: HenkilöX oli terveessä parisuhteessa ja HenkilöY ei ollut, joten _:llä oli yksinäinen ystävänpäivä</w:t>
      </w:r>
    </w:p>
    <w:p>
      <w:r>
        <w:rPr>
          <w:b/>
        </w:rPr>
        <w:t xml:space="preserve">Tulos</w:t>
      </w:r>
    </w:p>
    <w:p>
      <w:r>
        <w:t xml:space="preserve">Lause 1: HenkilöX oli kauheassa parisuhteessa toisin kuin henkilöY, koska hänen vaimonsa petti häntä aina.</w:t>
        <w:br/>
        <w:t xml:space="preserve"> Lause 2: HenkilöX oli ihanassa suhteessa toisin kuin henkilöY, koska _ vaimo petti häntä aina.</w:t>
      </w:r>
    </w:p>
    <w:p>
      <w:r>
        <w:rPr>
          <w:b/>
        </w:rPr>
        <w:t xml:space="preserve">Tulos</w:t>
      </w:r>
    </w:p>
    <w:p>
      <w:r>
        <w:t xml:space="preserve">Lause 1: HenkilöX oli mustasukkainen siitä, että HenkilöY oli parisuhteessa, joten _ katsoi häntä aina ilkeästi.</w:t>
        <w:br/>
        <w:t xml:space="preserve"> Lause 2: HenkilöX oli mustasukkainen siitä, että HenkilöY oli parisuhteessa, joten _ sai aina rumia katseita.</w:t>
      </w:r>
    </w:p>
    <w:p>
      <w:r>
        <w:rPr>
          <w:b/>
        </w:rPr>
        <w:t xml:space="preserve">Tulos</w:t>
      </w:r>
    </w:p>
    <w:p>
      <w:r>
        <w:t xml:space="preserve">Lause 1: HenkilöX yritti päästä romanttiseen suhteeseen HenkilöY:n kanssa, joten _ pyysi häntä ulos.</w:t>
        <w:br/>
        <w:t xml:space="preserve"> Lause 2: HenkilöX hyväksyi romanttisen suhteen HenkilöY:n kanssa, koska _ pyysi häntä ulos.</w:t>
      </w:r>
    </w:p>
    <w:p>
      <w:r>
        <w:rPr>
          <w:b/>
        </w:rPr>
        <w:t xml:space="preserve">Tulos</w:t>
      </w:r>
    </w:p>
    <w:p>
      <w:r>
        <w:t xml:space="preserve">Lause 1: HenkilöX oli huolissaan suhteestaan henkilöY:hen, joten _ kysyi, voisivatko he puhua.</w:t>
        <w:br/>
        <w:t xml:space="preserve"> Lause 2: HenkilöX oli huolissaan suhteestaan henkilöY:hen, joten _ rauhoitteli häntä, kun he voisivat puhua.</w:t>
      </w:r>
    </w:p>
    <w:p>
      <w:r>
        <w:rPr>
          <w:b/>
        </w:rPr>
        <w:t xml:space="preserve">Tulos</w:t>
      </w:r>
    </w:p>
    <w:p>
      <w:r>
        <w:t xml:space="preserve">Lause 1: HenkilöX:n suhde oli hämmästyttävämpi kuin henkilöY:n, koska _ ja hänen miehensä ymmärsivät toisiaan.</w:t>
        <w:br/>
        <w:t xml:space="preserve"> Lause 2: HenkilöX:n suhde oli kauheampi kuin HenkilöY:n, koska _ ja hänen miehensä ymmärsivät toisiaan.</w:t>
      </w:r>
    </w:p>
    <w:p>
      <w:r>
        <w:rPr>
          <w:b/>
        </w:rPr>
        <w:t xml:space="preserve">Tulos</w:t>
      </w:r>
    </w:p>
    <w:p>
      <w:r>
        <w:t xml:space="preserve">Lause 1: HenkilöX:n ja HenkilöY:n välit ovat viime viikolla sattuneen riidan jälkeen hieman kivistyneet, ja _ on huolissaan.</w:t>
        <w:br/>
        <w:t xml:space="preserve"> Lause 2: HenkilöX:n ja HenkilöY:n välit ovat viime viikolla tapahtuneen riidan jälkeen hieman kivistyneet, mutta _ ei ole huolissaan.</w:t>
      </w:r>
    </w:p>
    <w:p>
      <w:r>
        <w:rPr>
          <w:b/>
        </w:rPr>
        <w:t xml:space="preserve">Tulos</w:t>
      </w:r>
    </w:p>
    <w:p>
      <w:r>
        <w:t xml:space="preserve">Lause 1: Suhteet ovat menneisyyttä henkilöX:lle, mutta eivät henkilöY:lle, koska _ oli oma nainen.</w:t>
        <w:br/>
        <w:t xml:space="preserve"> Lause 2: Suhteet ovat menneisyyttä HenkilöX:lle mutta eivät HenkilöY:lle, koska _ yritti löytää todellisen rakkauden</w:t>
      </w:r>
    </w:p>
    <w:p>
      <w:r>
        <w:rPr>
          <w:b/>
        </w:rPr>
        <w:t xml:space="preserve">Tulos</w:t>
      </w:r>
    </w:p>
    <w:p>
      <w:r>
        <w:t xml:space="preserve">Lause 1: HenkilöX:n ja hänen isänsä välit ovat jännittyneemmät kuin henkilöY:n välit, koska _ ja hänen isänsä ovat poliittisesti eri mieltä.</w:t>
        <w:br/>
        <w:t xml:space="preserve"> Lause 2: HenkilöX:n ja hänen isänsä välinen suhde on jännittyneempi kuin henkilöY:n suhde, koska _:llä ja hänen isällään on erilaiset samanlaiset näkemykset</w:t>
      </w:r>
    </w:p>
    <w:p>
      <w:r>
        <w:rPr>
          <w:b/>
        </w:rPr>
        <w:t xml:space="preserve">Tulos</w:t>
      </w:r>
    </w:p>
    <w:p>
      <w:r>
        <w:t xml:space="preserve">Lause 1: HenkilöX:n ja hänen kumppaninsa välinen suhde oli vakaa, mutta henkilöY:n suhde kumppaniin oli kivinen, koska _ oli ajattelevainen ihminen.</w:t>
        <w:br/>
        <w:t xml:space="preserve"> Lause 2: HenkilöX:n ja hänen kumppaninsa välinen suhde oli vankka, mutta HenkilöY:llä oli kivinen suhde kumppaniinsa, koska _ oli itsekäs ihminen.</w:t>
      </w:r>
    </w:p>
    <w:p>
      <w:r>
        <w:rPr>
          <w:b/>
        </w:rPr>
        <w:t xml:space="preserve">Tulos</w:t>
      </w:r>
    </w:p>
    <w:p>
      <w:r>
        <w:t xml:space="preserve">Lause 1: Kun heidän suhteensa oli päättynyt, henkilöX:llä oli vaikeaa päästä yli henkilöY:stä, joka ei välittänyt. _ oli koko ajan surullinen.</w:t>
        <w:br/>
        <w:t xml:space="preserve"> Lause 2: Kun heidän suhteensa päättyi, henkilöX:llä oli vaikeaa päästä yli henkilöY:stä, joka ei välittänyt</w:t>
        <w:t xml:space="preserve"> _ oli koko ajan onnellinen.</w:t>
      </w:r>
    </w:p>
    <w:p>
      <w:r>
        <w:rPr>
          <w:b/>
        </w:rPr>
        <w:t xml:space="preserve">Esimerkki 0.4578</w:t>
      </w:r>
    </w:p>
    <w:p>
      <w:r>
        <w:t xml:space="preserve">Kontekstin sana: Iowa.</w:t>
      </w:r>
    </w:p>
    <w:p>
      <w:r>
        <w:rPr>
          <w:b/>
        </w:rPr>
        <w:t xml:space="preserve">Tulos</w:t>
      </w:r>
    </w:p>
    <w:p>
      <w:r>
        <w:t xml:space="preserve">Lause 1: Iowa on tietokanta, jonka omistaa HenkilöX ja jota ylläpitää HenkilöY, _ joka on liiketaloudellisesti taitava henkilö.</w:t>
        <w:br/>
        <w:t xml:space="preserve"> Lause 2: Iowa on tietokanta, jonka omistaa PersonX ja jota pyörittää PersonY, _ on työntekijä</w:t>
      </w:r>
    </w:p>
    <w:p>
      <w:r>
        <w:rPr>
          <w:b/>
        </w:rPr>
        <w:t xml:space="preserve">Esimerkki 0,4579</w:t>
      </w:r>
    </w:p>
    <w:p>
      <w:r>
        <w:t xml:space="preserve">Kontekstisana: funky.</w:t>
      </w:r>
    </w:p>
    <w:p>
      <w:r>
        <w:rPr>
          <w:b/>
        </w:rPr>
        <w:t xml:space="preserve">Tulos</w:t>
      </w:r>
    </w:p>
    <w:p>
      <w:r>
        <w:t xml:space="preserve">Lause 1: HenkilöX:llä oli hieno mekko, mutta henkilöY oli pukeutunut rennosti, koska _ halusi näyttää erilaiselta.</w:t>
        <w:br/>
        <w:t xml:space="preserve"> Lause 2: HenkilöX:llä oli funky mekko päällä, mutta HenkilöY oli pukeutunut rennosti, koska _ halusi sulautua joukkoon</w:t>
      </w:r>
    </w:p>
    <w:p>
      <w:r>
        <w:rPr>
          <w:b/>
        </w:rPr>
        <w:t xml:space="preserve">Esimerkki 0.4580</w:t>
      </w:r>
    </w:p>
    <w:p>
      <w:r>
        <w:t xml:space="preserve">Asiayhteyssana: lyijy.</w:t>
      </w:r>
    </w:p>
    <w:p>
      <w:r>
        <w:rPr>
          <w:b/>
        </w:rPr>
        <w:t xml:space="preserve">Tulos</w:t>
      </w:r>
    </w:p>
    <w:p>
      <w:r>
        <w:t xml:space="preserve">Lause 1: Lyijyä löytyi henkilöX:n vedestä, mutta ei henkilöY:n kodin vedestä. _ lapset ovat aivovammaisia.</w:t>
        <w:br/>
        <w:t xml:space="preserve"> Lause 2: Lyijyä löytyi henkilöX:n vedestä, mutta ei henkilöY:n kodin vedestä. _:n lapset ovat kunnossa.</w:t>
      </w:r>
    </w:p>
    <w:p>
      <w:r>
        <w:rPr>
          <w:b/>
        </w:rPr>
        <w:t xml:space="preserve">Tulos</w:t>
      </w:r>
    </w:p>
    <w:p>
      <w:r>
        <w:t xml:space="preserve">Lause 1: HenkilöX johti videopeliä, kun taas henkilöY jäi viimeiseksi, koska _ sai etumatkaa.</w:t>
        <w:br/>
        <w:t xml:space="preserve"> Lause 2: HenkilöX johti videopeliä, kun taas HenkilöY jäi viimeiseksi, koska _ aloitti hitaasti.</w:t>
      </w:r>
    </w:p>
    <w:p>
      <w:r>
        <w:rPr>
          <w:b/>
        </w:rPr>
        <w:t xml:space="preserve">Esimerkki 0,4581</w:t>
      </w:r>
    </w:p>
    <w:p>
      <w:r>
        <w:t xml:space="preserve">Asiayhteyssana: pääomatulot.</w:t>
      </w:r>
    </w:p>
    <w:p>
      <w:r>
        <w:rPr>
          <w:b/>
        </w:rPr>
        <w:t xml:space="preserve">Tulos</w:t>
      </w:r>
    </w:p>
    <w:p>
      <w:r>
        <w:t xml:space="preserve">Lause 1: HenkilöX joutui maksamaan paljon myyntivoittoveroa, mutta henkilöY ei, koska _ teki erittäin vakaita sijoituksia.</w:t>
        <w:br/>
        <w:t xml:space="preserve"> Lause 2: HenkilöX joutui maksamaan paljon myyntivoittoveroa, mutta henkilöY ei, koska _ teki joitakin erittäin huonoja sijoituksia</w:t>
      </w:r>
    </w:p>
    <w:p>
      <w:r>
        <w:rPr>
          <w:b/>
        </w:rPr>
        <w:t xml:space="preserve">Esimerkki 0.4582</w:t>
      </w:r>
    </w:p>
    <w:p>
      <w:r>
        <w:t xml:space="preserve">Asiayhteyssana: veteraani.</w:t>
      </w:r>
    </w:p>
    <w:p>
      <w:r>
        <w:rPr>
          <w:b/>
        </w:rPr>
        <w:t xml:space="preserve">Tulos</w:t>
      </w:r>
    </w:p>
    <w:p>
      <w:r>
        <w:t xml:space="preserve">Lause 1: HenkilöX oli veteraani eikä henkilöY, koska _ todella palveli puolustusvoimissa.</w:t>
        <w:br/>
        <w:t xml:space="preserve"> Lause 2: HenkilöX oli veteraani eikä henkilöY, koska _ ei palvellut asevoimissa.</w:t>
      </w:r>
    </w:p>
    <w:p>
      <w:r>
        <w:rPr>
          <w:b/>
        </w:rPr>
        <w:t xml:space="preserve">Esimerkki 0,4583</w:t>
      </w:r>
    </w:p>
    <w:p>
      <w:r>
        <w:t xml:space="preserve">Asiayhteyssana: pensaat.</w:t>
      </w:r>
    </w:p>
    <w:p>
      <w:r>
        <w:rPr>
          <w:b/>
        </w:rPr>
        <w:t xml:space="preserve">Tulos</w:t>
      </w:r>
    </w:p>
    <w:p>
      <w:r>
        <w:t xml:space="preserve">Lause 1: HenkilöX piti kotinsa edessä olevat pensaat siistinä, mutta HenkilöY jätti pensaat leikkaamatta. _ voitti naapuruston parhaan nurmikon palkinnon.</w:t>
        <w:br/>
        <w:t xml:space="preserve"> Lause 2: HenkilöX piti kotinsa edessä olevat pensaat siisteinä, mutta henkilöY antoi omansa olla</w:t>
        <w:t xml:space="preserve"> _ hävisi naapuruston parhaan nurmikon palkinnon.</w:t>
      </w:r>
    </w:p>
    <w:p>
      <w:r>
        <w:rPr>
          <w:b/>
        </w:rPr>
        <w:t xml:space="preserve">Tulos</w:t>
      </w:r>
    </w:p>
    <w:p>
      <w:r>
        <w:t xml:space="preserve">Lause 1: HenkilöX leikkasi ylikasvaneet pensaat henkilöY:n sijasta, koska _ on erittäin kokenut puutarhuri.</w:t>
        <w:br/>
        <w:t xml:space="preserve"> Lause 2: HenkilöX leikkasi umpeenkasvaneet pensaat HenkilöY:n sijasta, koska _ on hyvin kokematon puutarhuri.</w:t>
      </w:r>
    </w:p>
    <w:p>
      <w:r>
        <w:rPr>
          <w:b/>
        </w:rPr>
        <w:t xml:space="preserve">Esimerkki 0.4584</w:t>
      </w:r>
    </w:p>
    <w:p>
      <w:r>
        <w:t xml:space="preserve">Kontekstin sana: Avioero.</w:t>
      </w:r>
    </w:p>
    <w:p>
      <w:r>
        <w:rPr>
          <w:b/>
        </w:rPr>
        <w:t xml:space="preserve">Tulos</w:t>
      </w:r>
    </w:p>
    <w:p>
      <w:r>
        <w:t xml:space="preserve">Lause 1: HenkilöX on halunnut erota jo 2 vuotta, mutta HenkilY ei ymmärtänyt, koska _ oli huolimaton.</w:t>
        <w:br/>
        <w:t xml:space="preserve"> Lause 2: HenkilöX halusi erota jo 2 vuotta, mutta HenkilöY ei ymmärtänyt, koska _ oli sitoutunut.</w:t>
      </w:r>
    </w:p>
    <w:p>
      <w:r>
        <w:rPr>
          <w:b/>
        </w:rPr>
        <w:t xml:space="preserve">Esimerkki 0,4585</w:t>
      </w:r>
    </w:p>
    <w:p>
      <w:r>
        <w:t xml:space="preserve">Kontekstin sana: Lapsuus.</w:t>
      </w:r>
    </w:p>
    <w:p>
      <w:r>
        <w:rPr>
          <w:b/>
        </w:rPr>
        <w:t xml:space="preserve">Tulos</w:t>
      </w:r>
    </w:p>
    <w:p>
      <w:r>
        <w:t xml:space="preserve">Lause 1: HenkilöX oli lapsena sijaishuollossa, mutta henkilöY:llä oli kaksi rakastavaa vanhempaa. _:llä oli hyvin epämiellyttävä lapsuus.</w:t>
        <w:br/>
        <w:t xml:space="preserve"> Lause 2: HenkilöX oli lapsena sijaishuollossa, mutta henkilöY:llä oli kaksi rakastavaa vanhempaa</w:t>
        <w:t xml:space="preserve"> _ hänellä oli hyvin miellyttävä lapsuus.</w:t>
      </w:r>
    </w:p>
    <w:p>
      <w:r>
        <w:rPr>
          <w:b/>
        </w:rPr>
        <w:t xml:space="preserve">Esimerkki 0.4586</w:t>
      </w:r>
    </w:p>
    <w:p>
      <w:r>
        <w:t xml:space="preserve">Asiayhteyssana: appelsiinit.</w:t>
      </w:r>
    </w:p>
    <w:p>
      <w:r>
        <w:rPr>
          <w:b/>
        </w:rPr>
        <w:t xml:space="preserve">Tulos</w:t>
      </w:r>
    </w:p>
    <w:p>
      <w:r>
        <w:t xml:space="preserve">Lause 1: Appelsiinit ovat henkilöX:n lempiruokaa, mutta henkilöY pitää eniten perunalastuista, joten _ on terveellisempää.</w:t>
        <w:br/>
        <w:t xml:space="preserve"> Lause 2: Appelsiinit ovat henkilöX:n lempiruokaa, mutta henkilöY pitää eniten perunalastuista, joten _ on epäterveellistä</w:t>
      </w:r>
    </w:p>
    <w:p>
      <w:r>
        <w:rPr>
          <w:b/>
        </w:rPr>
        <w:t xml:space="preserve">Esimerkki 0,4587</w:t>
      </w:r>
    </w:p>
    <w:p>
      <w:r>
        <w:t xml:space="preserve">Asiayhteyssana: nautinnollinen.</w:t>
      </w:r>
    </w:p>
    <w:p>
      <w:r>
        <w:rPr>
          <w:b/>
        </w:rPr>
        <w:t xml:space="preserve">Tulos</w:t>
      </w:r>
    </w:p>
    <w:p>
      <w:r>
        <w:t xml:space="preserve">Lause 1: HenkilöX:n mielestä lehdessä olevan ristisanatehtävän tekeminen oli erittäin miellyttävää, mutta henkilöY:n mielestä ei. _ poimi New York Timesin joka päivä.</w:t>
        <w:br/>
        <w:t xml:space="preserve"> Lause 2: HenkilöX:n mielestä ristikoiden ratkominen lehdessä oli erittäin miellyttävää, mutta HenkilöY:n mielestä ei</w:t>
        <w:t xml:space="preserve"> _ haki Wall Street Journalin joka päivä.</w:t>
      </w:r>
    </w:p>
    <w:p>
      <w:r>
        <w:rPr>
          <w:b/>
        </w:rPr>
        <w:t xml:space="preserve">Tulos</w:t>
      </w:r>
    </w:p>
    <w:p>
      <w:r>
        <w:t xml:space="preserve">Lause 1: HenkilöX söi kahvilassa erittäin hyvän aterian, mutta henkilöY ei. _ teki varauksen syödäkseen siellä uudelleen.</w:t>
        <w:br/>
        <w:t xml:space="preserve"> Lause 2: HenkilöX söi erittäin hyvin kahvilassa, mutta HenkilöY ei. _ ei varannut pöytävarausta syödäkseen siellä uudelleen.</w:t>
      </w:r>
    </w:p>
    <w:p>
      <w:r>
        <w:rPr>
          <w:b/>
        </w:rPr>
        <w:t xml:space="preserve">Tulos</w:t>
      </w:r>
    </w:p>
    <w:p>
      <w:r>
        <w:t xml:space="preserve">Lause 1: Uusi työtehtävä oli henkilöX:lle mieluisa ja henkilöY ajatteli samoin, _ hänellä on ollut viime aikoina mukavampi päivä töissä.</w:t>
        <w:br/>
        <w:t xml:space="preserve"> Lause 2: Uusi työtehtävä oli miellyttävä henkilöX:lle ja henkilöY ajatteli samoin, _ pitää viime aikoina mukavampana työpäivänä.</w:t>
      </w:r>
    </w:p>
    <w:p>
      <w:r>
        <w:rPr>
          <w:b/>
        </w:rPr>
        <w:t xml:space="preserve">Esimerkki 0,4588</w:t>
      </w:r>
    </w:p>
    <w:p>
      <w:r>
        <w:t xml:space="preserve">Asiayhteyssana: itsemurha.</w:t>
      </w:r>
    </w:p>
    <w:p>
      <w:r>
        <w:rPr>
          <w:b/>
        </w:rPr>
        <w:t xml:space="preserve">Tulos</w:t>
      </w:r>
    </w:p>
    <w:p>
      <w:r>
        <w:t xml:space="preserve">Lause 1: HenkilöX suhtautui myötämielisesti itsemurhaa haluaviin, mutta ei henkilöY:hen. _ tunsi myötätuntoa ja empatiaa.</w:t>
        <w:br/>
        <w:t xml:space="preserve"> Lause 2: HenkilöX tunsi myötätuntoa niitä kohtaan, jotka haluavat tehdä itsemurhan, mutta ei HenkilöY:tä. _ tunsi vihaa ja ärtymystä.</w:t>
      </w:r>
    </w:p>
    <w:p>
      <w:r>
        <w:rPr>
          <w:b/>
        </w:rPr>
        <w:t xml:space="preserve">Esimerkki 0.4589</w:t>
      </w:r>
    </w:p>
    <w:p>
      <w:r>
        <w:t xml:space="preserve">Asiayhteyssana: kurkunpääntulehdus.</w:t>
      </w:r>
    </w:p>
    <w:p>
      <w:r>
        <w:rPr>
          <w:b/>
        </w:rPr>
        <w:t xml:space="preserve">Tulos</w:t>
      </w:r>
    </w:p>
    <w:p>
      <w:r>
        <w:t xml:space="preserve">Lause 1: Lääkärin vastaanotolla henkilöX pyysi henkilöäY avaamaan suunsa ja sanomaan "ahh"; _ totesi, että kyseessä oli kurkunpäätulehdus.</w:t>
        <w:br/>
        <w:t xml:space="preserve"> Lause 2: Lääkärin vastaanotolla HenkilöX pyysi HenkilöY:tä avaamaan suunsa ja sanomaan "ahh"; _ pelkäsi, että kyseessä oli kurkunpäätulehdus</w:t>
      </w:r>
    </w:p>
    <w:p>
      <w:r>
        <w:rPr>
          <w:b/>
        </w:rPr>
        <w:t xml:space="preserve">Tulos</w:t>
      </w:r>
    </w:p>
    <w:p>
      <w:r>
        <w:t xml:space="preserve">Lause 1: HenkilöX oli nimetty sijaiseksi, kun henkilöY menetti äänensä kurkunpääntulehduksen vuoksi, joten _ joutui kieltäytymään sopraanon paikasta.</w:t>
        <w:br/>
        <w:t xml:space="preserve"> Lause 2: HenkilöX oli nimetty sijaisnäyttelijä, kun henkilöY menetti äänensä kurkunpääntulehduksen vuoksi, joten _ joutui ottamaan vastaan sopraanon paikan.</w:t>
      </w:r>
    </w:p>
    <w:p>
      <w:r>
        <w:rPr>
          <w:b/>
        </w:rPr>
        <w:t xml:space="preserve">Tulos</w:t>
      </w:r>
    </w:p>
    <w:p>
      <w:r>
        <w:t xml:space="preserve">Lause 1: Kun molemmat olivat sairaana, henkilöX sai kurkunpääntulehduksen ja henkilöY ei, koska _ kärsi ylähengitystieinfektiosta.</w:t>
        <w:br/>
        <w:t xml:space="preserve"> Lause 2: Molempien sairastuessa henkilöX sai kurkunpääntulehduksen ja henkilöY ei, koska _ kärsi kivuliaasta migreenipäänsärystä</w:t>
      </w:r>
    </w:p>
    <w:p>
      <w:r>
        <w:rPr>
          <w:b/>
        </w:rPr>
        <w:t xml:space="preserve">Esimerkki 0,4590</w:t>
      </w:r>
    </w:p>
    <w:p>
      <w:r>
        <w:t xml:space="preserve">Asiayhteyssana: leikkuri.</w:t>
      </w:r>
    </w:p>
    <w:p>
      <w:r>
        <w:rPr>
          <w:b/>
        </w:rPr>
        <w:t xml:space="preserve">Tulos</w:t>
      </w:r>
    </w:p>
    <w:p>
      <w:r>
        <w:t xml:space="preserve">Lause 1: HenkilöX opetteli käyttämään leikkuria henkilöY:n valvonnassa.   _ oli ylpeä hitaasta edistymisestä huolimatta.</w:t>
        <w:br/>
        <w:t xml:space="preserve"> Lause 2: HenkilöX opetteli käyttämään leikkuria henkilöY:n valvonnassa.   _ oli pettynyt hitaaseen edistymiseen.</w:t>
      </w:r>
    </w:p>
    <w:p>
      <w:r>
        <w:rPr>
          <w:b/>
        </w:rPr>
        <w:t xml:space="preserve">Esimerkki 0,4591</w:t>
      </w:r>
    </w:p>
    <w:p>
      <w:r>
        <w:t xml:space="preserve">Kontekstisana: lähde.</w:t>
      </w:r>
    </w:p>
    <w:p>
      <w:r>
        <w:rPr>
          <w:b/>
        </w:rPr>
        <w:t xml:space="preserve">Tulos</w:t>
      </w:r>
    </w:p>
    <w:p>
      <w:r>
        <w:t xml:space="preserve">Lause 1: Uutishuoneessa henkilöX vaatii saada tietää henkilöY:n artikkelin lähteen. Todennäköisesti _ on siis toimittaja.</w:t>
        <w:br/>
        <w:t xml:space="preserve"> Lause 2: Uutishuoneessa henkilöX vaatii saada tietää henkilöY:n artikkelin lähteen</w:t>
        <w:t xml:space="preserve"> On siis todennäköistä, että _ on kirjoittaja.</w:t>
      </w:r>
    </w:p>
    <w:p>
      <w:r>
        <w:rPr>
          <w:b/>
        </w:rPr>
        <w:t xml:space="preserve">Esimerkki 0.4592</w:t>
      </w:r>
    </w:p>
    <w:p>
      <w:r>
        <w:t xml:space="preserve">Asiayhteyssana: päätös.</w:t>
      </w:r>
    </w:p>
    <w:p>
      <w:r>
        <w:rPr>
          <w:b/>
        </w:rPr>
        <w:t xml:space="preserve">Tulos</w:t>
      </w:r>
    </w:p>
    <w:p>
      <w:r>
        <w:t xml:space="preserve">Lause 1: HenkilöX joutuu tekemään vaikean päätöksen henkilöY:n suhteen ja _ pyytää häneltä apua.</w:t>
        <w:br/>
        <w:t xml:space="preserve"> Lause 2: HenkilöX joutuu tekemään vaikean päätöksen HenkilöY:stä ja _ haluaa auttaa häntä.</w:t>
      </w:r>
    </w:p>
    <w:p>
      <w:r>
        <w:rPr>
          <w:b/>
        </w:rPr>
        <w:t xml:space="preserve">Tulos</w:t>
      </w:r>
    </w:p>
    <w:p>
      <w:r>
        <w:t xml:space="preserve">Lause 1: HenkilöX ei pystynyt tekemään päätöstä ja jätti sen HenkilöY:n tehtäväksi, koska _ oli päättämätön.</w:t>
        <w:br/>
        <w:t xml:space="preserve"> Lause 2: HenkilöX ei pystynyt tekemään päätöstä ja jätti sen HenkilöY:n tehtäväksi, koska _ oli fiksumpi.</w:t>
      </w:r>
    </w:p>
    <w:p>
      <w:r>
        <w:rPr>
          <w:b/>
        </w:rPr>
        <w:t xml:space="preserve">Tulos</w:t>
      </w:r>
    </w:p>
    <w:p>
      <w:r>
        <w:t xml:space="preserve">Lause 1: Päätös annettiin henkilöX:lle eikä henkilöY:lle, koska _ oli kokeneempi.</w:t>
        <w:br/>
        <w:t xml:space="preserve"> Lause 2: Päätös annettiin henkilöX:lle eikä annettu henkilöY:lle, koska _ oli vähemmän kokenut</w:t>
      </w:r>
    </w:p>
    <w:p>
      <w:r>
        <w:rPr>
          <w:b/>
        </w:rPr>
        <w:t xml:space="preserve">Esimerkki 0,4593</w:t>
      </w:r>
    </w:p>
    <w:p>
      <w:r>
        <w:t xml:space="preserve">Asiayhteyssana: provide.</w:t>
      </w:r>
    </w:p>
    <w:p>
      <w:r>
        <w:rPr>
          <w:b/>
        </w:rPr>
        <w:t xml:space="preserve">Tulos</w:t>
      </w:r>
    </w:p>
    <w:p>
      <w:r>
        <w:t xml:space="preserve">Lause 1: HenkilöX, mutta ei henkilöY, lomautetaan, koska _ ei toimittanut lääkärintodistusta sairauspäivistä.</w:t>
        <w:br/>
        <w:t xml:space="preserve"> Lause 2: HenkilöX, mutta ei henkilöY, lomautetaan, koska _ on toimittanut lääkärintodistuksen sairauspäivien ajak</w:t>
      </w:r>
    </w:p>
    <w:p>
      <w:r>
        <w:rPr>
          <w:b/>
        </w:rPr>
        <w:t xml:space="preserve">Esimerkki 0,4594</w:t>
      </w:r>
    </w:p>
    <w:p>
      <w:r>
        <w:t xml:space="preserve">Kontekstisana: ajoitus.</w:t>
      </w:r>
    </w:p>
    <w:p>
      <w:r>
        <w:rPr>
          <w:b/>
        </w:rPr>
        <w:t xml:space="preserve">Tulos</w:t>
      </w:r>
    </w:p>
    <w:p>
      <w:r>
        <w:t xml:space="preserve">Lause 1: Ammattikoomikon ammatti sopi henkilöX:lle mutta ei henkilöY:lle, koska _ oli erittäin hyvä ajantaju.</w:t>
        <w:br/>
        <w:t xml:space="preserve"> Lause 2: Ammattikoomikko sopi henkilöX:lle, mutta ei henkilöY:lle, koska _:llä ei ollut kovin hyvää ajoitustajua.</w:t>
      </w:r>
    </w:p>
    <w:p>
      <w:r>
        <w:rPr>
          <w:b/>
        </w:rPr>
        <w:t xml:space="preserve">Esimerkki 0,4595</w:t>
      </w:r>
    </w:p>
    <w:p>
      <w:r>
        <w:t xml:space="preserve">Asiayhteyssana: vastaanottaa.</w:t>
      </w:r>
    </w:p>
    <w:p>
      <w:r>
        <w:rPr>
          <w:b/>
        </w:rPr>
        <w:t xml:space="preserve">Tulos</w:t>
      </w:r>
    </w:p>
    <w:p>
      <w:r>
        <w:t xml:space="preserve">Lause 1: HenkilöX oli iloinen saadessaan päättötodistuksensa henkilöY:ltä, _ valmistuu koulusta.</w:t>
        <w:br/>
        <w:t xml:space="preserve"> Lause 2: HenkilöX oli iloinen saadessaan tutkintotodistuksensa henkilöY:ltä valmistuessaan, _ on koulun palveluksessa.</w:t>
      </w:r>
    </w:p>
    <w:p>
      <w:r>
        <w:rPr>
          <w:b/>
        </w:rPr>
        <w:t xml:space="preserve">Esimerkki 0,4596</w:t>
      </w:r>
    </w:p>
    <w:p>
      <w:r>
        <w:t xml:space="preserve">Asiayhteyssana: innostus.</w:t>
      </w:r>
    </w:p>
    <w:p>
      <w:r>
        <w:rPr>
          <w:b/>
        </w:rPr>
        <w:t xml:space="preserve">Tulos</w:t>
      </w:r>
    </w:p>
    <w:p>
      <w:r>
        <w:t xml:space="preserve">Lause 1: HenkilöX:llä, mutta ei henkilöY:llä, ei ollut intoa harjoitella, koska _ oli väsynyt ja vatsa oli kipeä.</w:t>
        <w:br/>
        <w:t xml:space="preserve"> Lause 2: HenkilöX:llä mutta ei HenkilöY:llä ei ollut intoa harjoitella, koska _ ei ollut väsynyt ja vatsa oli kipeä</w:t>
      </w:r>
    </w:p>
    <w:p>
      <w:r>
        <w:rPr>
          <w:b/>
        </w:rPr>
        <w:t xml:space="preserve">Tulos</w:t>
      </w:r>
    </w:p>
    <w:p>
      <w:r>
        <w:t xml:space="preserve">Lause 1: HenkilöX on hyvin innostunut työstään, mutta henkilöY on melko apaattinen työssään. _ sai ylennyksen työnantajaltaan.</w:t>
        <w:br/>
        <w:t xml:space="preserve"> Lause 2: HenkilöX on hyvin innostunut työstään, mutta HenkilöY on melko apaattinen työssään. _ sai työnantajaltaan huomautuksen.</w:t>
      </w:r>
    </w:p>
    <w:p>
      <w:r>
        <w:rPr>
          <w:b/>
        </w:rPr>
        <w:t xml:space="preserve">Esimerkki 0,4597</w:t>
      </w:r>
    </w:p>
    <w:p>
      <w:r>
        <w:t xml:space="preserve">Asiayhteyssana: sulaa.</w:t>
      </w:r>
    </w:p>
    <w:p>
      <w:r>
        <w:rPr>
          <w:b/>
        </w:rPr>
        <w:t xml:space="preserve">Tulos</w:t>
      </w:r>
    </w:p>
    <w:p>
      <w:r>
        <w:t xml:space="preserve">Lause 1: HenkilöX oli vihainen HenkilöY:lle, koska _ käski häntä sulattamaan kanan päivälliseksi.</w:t>
        <w:br/>
        <w:t xml:space="preserve"> Lause 2: HenkilöX oli vihainen HenkilöY:lle, koska _ unohti sulattaa kanan päivälliseksi.</w:t>
      </w:r>
    </w:p>
    <w:p>
      <w:r>
        <w:rPr>
          <w:b/>
        </w:rPr>
        <w:t xml:space="preserve">Tulos</w:t>
      </w:r>
    </w:p>
    <w:p>
      <w:r>
        <w:t xml:space="preserve">Lause 1: HenkilöX:n kiukku henkilöY:tä kohtaan alkoi vihdoin sulaa, kun _ otti aikaa rauhoittua.</w:t>
        <w:br/>
        <w:t xml:space="preserve"> Lause 2: HenkilöX:n kiukku HenkilöY:tä kohtaan alkoi vihdoin sulaa sen jälkeen, kun _ otti aikaa rauhoitellakseen heitä</w:t>
      </w:r>
    </w:p>
    <w:p>
      <w:r>
        <w:rPr>
          <w:b/>
        </w:rPr>
        <w:t xml:space="preserve">Esimerkki 0.4598</w:t>
      </w:r>
    </w:p>
    <w:p>
      <w:r>
        <w:t xml:space="preserve">Kontekstin sana: Yläselkäkipu.</w:t>
      </w:r>
    </w:p>
    <w:p>
      <w:r>
        <w:rPr>
          <w:b/>
        </w:rPr>
        <w:t xml:space="preserve">Tulos</w:t>
      </w:r>
    </w:p>
    <w:p>
      <w:r>
        <w:t xml:space="preserve">Lause 1: HenkilöX kärsi yläselkäkivuista, joita henkilöY osasi lievittää, joten _ pyysi hoitoa.</w:t>
        <w:br/>
        <w:t xml:space="preserve"> Lause 2: HenkilöX kärsi yläselkäkivusta, jota HenkilöY osasi lievittää, mutta _ kieltäytyi hoidosta.</w:t>
      </w:r>
    </w:p>
    <w:p>
      <w:r>
        <w:rPr>
          <w:b/>
        </w:rPr>
        <w:t xml:space="preserve">Esimerkki 0.4599</w:t>
      </w:r>
    </w:p>
    <w:p>
      <w:r>
        <w:t xml:space="preserve">Kontekstin sana: Kylpy.</w:t>
      </w:r>
    </w:p>
    <w:p>
      <w:r>
        <w:rPr>
          <w:b/>
        </w:rPr>
        <w:t xml:space="preserve">Tulos</w:t>
      </w:r>
    </w:p>
    <w:p>
      <w:r>
        <w:t xml:space="preserve">Lause 1: Personx otti kylpyjä persony kanssa siitä huolimatta, että _ usein hänen vartaloaan häpäistiin.</w:t>
        <w:br/>
        <w:t xml:space="preserve"> Lause 2: Personx otti jonkin verran kylvyn personyn kanssa siitä huolimatta, että _ usein häpäisi hänen vartaloaan.</w:t>
      </w:r>
    </w:p>
    <w:p>
      <w:r>
        <w:rPr>
          <w:b/>
        </w:rPr>
        <w:t xml:space="preserve">Esimerkki 0.4600</w:t>
      </w:r>
    </w:p>
    <w:p>
      <w:r>
        <w:t xml:space="preserve">Asiayhteyssana: alaselkä.</w:t>
      </w:r>
    </w:p>
    <w:p>
      <w:r>
        <w:rPr>
          <w:b/>
        </w:rPr>
        <w:t xml:space="preserve">Tulos</w:t>
      </w:r>
    </w:p>
    <w:p>
      <w:r>
        <w:t xml:space="preserve">Lause 1: HenkilöX työskenteli varastossa ja henkilöY toimistotöissä. _ oli ongelmia alaselkänsä kanssa.</w:t>
        <w:br/>
        <w:t xml:space="preserve"> Lause 2: HenkilöX teki varastotyötä, kun taas HenkilöY teki toimistotöitä</w:t>
        <w:t xml:space="preserve"> _ ei ollut ongelmia alaselkänsä kanssa.</w:t>
      </w:r>
    </w:p>
    <w:p>
      <w:r>
        <w:rPr>
          <w:b/>
        </w:rPr>
        <w:t xml:space="preserve">Esimerkki 0.4601</w:t>
      </w:r>
    </w:p>
    <w:p>
      <w:r>
        <w:t xml:space="preserve">Asiayhteyssana: tietoisuus.</w:t>
      </w:r>
    </w:p>
    <w:p>
      <w:r>
        <w:rPr>
          <w:b/>
        </w:rPr>
        <w:t xml:space="preserve">Tulos</w:t>
      </w:r>
    </w:p>
    <w:p>
      <w:r>
        <w:t xml:space="preserve">Lause 1: HenkilöX auttoi henkilöäY:tä palaamaan tajuihinsa kaatumisen jälkeen hyödyntämällä _:n aivokapasiteettia sillä hetkellä.</w:t>
        <w:br/>
        <w:t xml:space="preserve"> Lause 2: HenkilöX auttoi HenkilöY:tä palaamaan tajuihinsa kaatumisen jälkeen napauttamalla _:n päätä sillä hetkellä</w:t>
      </w:r>
    </w:p>
    <w:p>
      <w:r>
        <w:rPr>
          <w:b/>
        </w:rPr>
        <w:t xml:space="preserve">Esimerkki 0.4602</w:t>
      </w:r>
    </w:p>
    <w:p>
      <w:r>
        <w:t xml:space="preserve">Asiayhteyssana: pestä nuken hiukset.</w:t>
      </w:r>
    </w:p>
    <w:p>
      <w:r>
        <w:rPr>
          <w:b/>
        </w:rPr>
        <w:t xml:space="preserve">Tulos</w:t>
      </w:r>
    </w:p>
    <w:p>
      <w:r>
        <w:t xml:space="preserve">Lause 1: HenkilöX kannusti henkilöäY pesemään nuken hiukset, koska _ mielestä nuken hiukset näyttivät rähjäisiltä.</w:t>
        <w:br/>
        <w:t xml:space="preserve"> Lause 2: HenkilöX kannusti HenkilöY:tä pesemään nuken hiukset, koska _ ei huomannut nuken hiusten näyttävän rähjäisiltä</w:t>
      </w:r>
    </w:p>
    <w:p>
      <w:r>
        <w:rPr>
          <w:b/>
        </w:rPr>
        <w:t xml:space="preserve">Esimerkki 0.4603</w:t>
      </w:r>
    </w:p>
    <w:p>
      <w:r>
        <w:t xml:space="preserve">Context Word: sai hieronnan kipeisiin lihaksiin.</w:t>
      </w:r>
    </w:p>
    <w:p>
      <w:r>
        <w:rPr>
          <w:b/>
        </w:rPr>
        <w:t xml:space="preserve">Tulos</w:t>
      </w:r>
    </w:p>
    <w:p>
      <w:r>
        <w:t xml:space="preserve">Lause 1: HenkilöX kävi hieronnassa kipeiden lihasten takia, mutta HenkilY ei käynyt, koska _ oli treenannut monta tuntia edellisenä päivänä.</w:t>
        <w:br/>
        <w:t xml:space="preserve"> Lause 2: HenkilöX sai hieronnan kipeisiin lihaksiin ja HenkilöY ei saanut, koska _ oli treenannut tunnin verran edellisenä päivänä</w:t>
      </w:r>
    </w:p>
    <w:p>
      <w:r>
        <w:rPr>
          <w:b/>
        </w:rPr>
        <w:t xml:space="preserve">Esimerkki 0.4604</w:t>
      </w:r>
    </w:p>
    <w:p>
      <w:r>
        <w:t xml:space="preserve">Asiayhteyssana: hormonit.</w:t>
      </w:r>
    </w:p>
    <w:p>
      <w:r>
        <w:rPr>
          <w:b/>
        </w:rPr>
        <w:t xml:space="preserve">Tulos</w:t>
      </w:r>
    </w:p>
    <w:p>
      <w:r>
        <w:t xml:space="preserve">Lause 1: HenkilöX:n hormonit olivat villiintymässä, mutta HenkilY ei ollut vielä murrosikäinen, joten _ kypsyi nopeammin.</w:t>
        <w:br/>
        <w:t xml:space="preserve"> Lause 2: HenkilöX:n hormonit olivat villiintymässä, mutta henkilöY ei ollut vielä murrosikäinen, joten _ kypsyi hitaammin.</w:t>
      </w:r>
    </w:p>
    <w:p>
      <w:r>
        <w:rPr>
          <w:b/>
        </w:rPr>
        <w:t xml:space="preserve">Esimerkki 0.4605</w:t>
      </w:r>
    </w:p>
    <w:p>
      <w:r>
        <w:t xml:space="preserve">Asiayhteyssana: solmut.</w:t>
      </w:r>
    </w:p>
    <w:p>
      <w:r>
        <w:rPr>
          <w:b/>
        </w:rPr>
        <w:t xml:space="preserve">Tulos</w:t>
      </w:r>
    </w:p>
    <w:p>
      <w:r>
        <w:t xml:space="preserve">Lause 1: HenkilöX:llä on paljon enemmän solmuja hiuksissaan kuin HenkilöY:llä, koska _ hänellä on pitkät, virtaavat hiukset.</w:t>
        <w:br/>
        <w:t xml:space="preserve"> Lause 2: HenkilöX:llä on paljon enemmän solmuja hiuksissaan kuin henkilöY:llä, koska _:llä on lyhyet hiukset</w:t>
      </w:r>
    </w:p>
    <w:p>
      <w:r>
        <w:rPr>
          <w:b/>
        </w:rPr>
        <w:t xml:space="preserve">Tulos</w:t>
      </w:r>
    </w:p>
    <w:p>
      <w:r>
        <w:t xml:space="preserve">Lause 1: HenkilöX oppi henkilöY:ltä, miten veneilysolmut sidotaan, koska _ on aloitteleva veneilijä.</w:t>
        <w:br/>
        <w:t xml:space="preserve"> Lause 2: HenkilöX oppi henkilöY:ltä, miten veneilysolmut sidotaan, koska _ on mestariveneilijä</w:t>
      </w:r>
    </w:p>
    <w:p>
      <w:r>
        <w:rPr>
          <w:b/>
        </w:rPr>
        <w:t xml:space="preserve">Tulos</w:t>
      </w:r>
    </w:p>
    <w:p>
      <w:r>
        <w:t xml:space="preserve">Lause 1: HenkilöX osasi solmia solmuja paremmin kuin HenkilöY, koska _ oli partiossa 5 vuotta.</w:t>
        <w:br/>
        <w:t xml:space="preserve"> Lause 2: HenkilöX osasi solmia solmuja paremmin kuin HenkilöY, koska _ pelasi softballia 5 vuotta.</w:t>
      </w:r>
    </w:p>
    <w:p>
      <w:r>
        <w:rPr>
          <w:b/>
        </w:rPr>
        <w:t xml:space="preserve">Esimerkki 0.4606</w:t>
      </w:r>
    </w:p>
    <w:p>
      <w:r>
        <w:t xml:space="preserve">Asiayhteyssana: ruuvimeisseli.</w:t>
      </w:r>
    </w:p>
    <w:p>
      <w:r>
        <w:rPr>
          <w:b/>
        </w:rPr>
        <w:t xml:space="preserve">Tulos</w:t>
      </w:r>
    </w:p>
    <w:p>
      <w:r>
        <w:t xml:space="preserve">Lause 1: HenkilöX joutui lainaamaan ruuvimeisseliä henkilöY:ltä, koska _ hänellä ei ollut kunnon työkalupakkia.</w:t>
        <w:br/>
        <w:t xml:space="preserve"> Lause 2: HenkilöX:n oli lainattava ruuvimeisseliä henkilöY:ltä, koska _:llä oli hyvä työkalupakki</w:t>
      </w:r>
    </w:p>
    <w:p>
      <w:r>
        <w:rPr>
          <w:b/>
        </w:rPr>
        <w:t xml:space="preserve">Esimerkki 0.4607</w:t>
      </w:r>
    </w:p>
    <w:p>
      <w:r>
        <w:t xml:space="preserve">Asiayhteyssana: onnistua.</w:t>
      </w:r>
    </w:p>
    <w:p>
      <w:r>
        <w:rPr>
          <w:b/>
        </w:rPr>
        <w:t xml:space="preserve">Tulos</w:t>
      </w:r>
    </w:p>
    <w:p>
      <w:r>
        <w:t xml:space="preserve">Lause 1: HenkilöX raahasi HenkilöY:n mukaansa menestystä käsittelevään itseaputyöpajaan, koska _ halusi seuraa.</w:t>
        <w:br/>
        <w:t xml:space="preserve"> Lause 2: HenkilöX raahasi HenkilöY:n mukanaan menestystä käsittelevään itseaputyöpajaan, ja _ suostui tulemaan mukaan seuraksi.</w:t>
      </w:r>
    </w:p>
    <w:p>
      <w:r>
        <w:rPr>
          <w:b/>
        </w:rPr>
        <w:t xml:space="preserve">Esimerkki 0.4608</w:t>
      </w:r>
    </w:p>
    <w:p>
      <w:r>
        <w:t xml:space="preserve">Context Word: merkitys.</w:t>
      </w:r>
    </w:p>
    <w:p>
      <w:r>
        <w:rPr>
          <w:b/>
        </w:rPr>
        <w:t xml:space="preserve">Tulos</w:t>
      </w:r>
    </w:p>
    <w:p>
      <w:r>
        <w:t xml:space="preserve">Lause 1: HenkilöX menestyi elämässään erinomaisesti, kun taas HenkilöY ei menestynyt ja oli hämmentynyt, koska hän ei saanut selville elämänsä tarkoitusta.</w:t>
        <w:br/>
        <w:t xml:space="preserve"> Lause 2: HenkilöX loisti elämässä, kun taas HenkilöY ei loistanut, ja hän oli hämmentynyt, koska _ ei saanut selville elämänsä tarkoitusta</w:t>
      </w:r>
    </w:p>
    <w:p>
      <w:r>
        <w:rPr>
          <w:b/>
        </w:rPr>
        <w:t xml:space="preserve">Tulos</w:t>
      </w:r>
    </w:p>
    <w:p>
      <w:r>
        <w:t xml:space="preserve">Lause 1: HenkilöX on sosiologi, henkilöY ei ole, joten _ voisi paremmin selittää eri juhlapyhien merkityksen.</w:t>
        <w:br/>
        <w:t xml:space="preserve"> Lause 2: HenkilöX on sosiologi, HenkilöY ei ole, joten _ ei todennäköisesti voisi selittää eri juhlapyhien merkitystä.</w:t>
      </w:r>
    </w:p>
    <w:p>
      <w:r>
        <w:rPr>
          <w:b/>
        </w:rPr>
        <w:t xml:space="preserve">Esimerkki 0.4609</w:t>
      </w:r>
    </w:p>
    <w:p>
      <w:r>
        <w:t xml:space="preserve">Asiayhteys sana: reppureissu.</w:t>
      </w:r>
    </w:p>
    <w:p>
      <w:r>
        <w:rPr>
          <w:b/>
        </w:rPr>
        <w:t xml:space="preserve">Tulos</w:t>
      </w:r>
    </w:p>
    <w:p>
      <w:r>
        <w:t xml:space="preserve">Lause 1: Rohkeana henkilöX oli innostuneempi reppureppureissusta kuin henkilöY, koska _ ei pelännyt.</w:t>
        <w:br/>
        <w:t xml:space="preserve"> Lause 2: Koska henkilöX oli rohkea, hän oli innostuneempi reppureppureissusta kuin henkilöY, koska _ oli pelokas.</w:t>
      </w:r>
    </w:p>
    <w:p>
      <w:r>
        <w:rPr>
          <w:b/>
        </w:rPr>
        <w:t xml:space="preserve">Esimerkki 0.4610</w:t>
      </w:r>
    </w:p>
    <w:p>
      <w:r>
        <w:t xml:space="preserve">Kontekstisana: tekninen.</w:t>
      </w:r>
    </w:p>
    <w:p>
      <w:r>
        <w:rPr>
          <w:b/>
        </w:rPr>
        <w:t xml:space="preserve">Tulos</w:t>
      </w:r>
    </w:p>
    <w:p>
      <w:r>
        <w:t xml:space="preserve">Lause 1: HenkilöX antoi epämääräisiä ohjeita, mutta henkilöY antoi teknisiä yksityiskohtia, joten _ oli huonompi antamaan ohjeita.</w:t>
        <w:br/>
        <w:t xml:space="preserve"> Lause 2: HenkilöX oli epämääräinen ohjeiden kanssa, mutta HenkilöY antoi teknisiä yksityiskohtia, joten _ oli parempi opastamaan</w:t>
      </w:r>
    </w:p>
    <w:p>
      <w:r>
        <w:rPr>
          <w:b/>
        </w:rPr>
        <w:t xml:space="preserve">Esimerkki 0.4611</w:t>
      </w:r>
    </w:p>
    <w:p>
      <w:r>
        <w:t xml:space="preserve">Context Word: maalivahti.</w:t>
      </w:r>
    </w:p>
    <w:p>
      <w:r>
        <w:rPr>
          <w:b/>
        </w:rPr>
        <w:t xml:space="preserve">Tulos</w:t>
      </w:r>
    </w:p>
    <w:p>
      <w:r>
        <w:t xml:space="preserve">Lause 1: Maalivahti pystyi torjumaan henkilöX:n laukauksen mutta ei henkilöY:n, koska _ oli tarkka.</w:t>
        <w:br/>
        <w:t xml:space="preserve"> Lause 2: Maalivahti pystyi torjumaan henkilöX:n laukauksen mutta ei henkilöY:n, koska _ oli epätarkka</w:t>
      </w:r>
    </w:p>
    <w:p>
      <w:r>
        <w:rPr>
          <w:b/>
        </w:rPr>
        <w:t xml:space="preserve">Esimerkki 0.4612</w:t>
      </w:r>
    </w:p>
    <w:p>
      <w:r>
        <w:t xml:space="preserve">Asiayhteyssana: sudet.</w:t>
      </w:r>
    </w:p>
    <w:p>
      <w:r>
        <w:rPr>
          <w:b/>
        </w:rPr>
        <w:t xml:space="preserve">Tulos</w:t>
      </w:r>
    </w:p>
    <w:p>
      <w:r>
        <w:t xml:space="preserve">Lause 1: Koska henkilöX pelkäsi susia ja henkilöY ei, _ vältti mieluummin telttailua.</w:t>
        <w:br/>
        <w:t xml:space="preserve"> Lause 2: Koska henkilöX pelkäsi susia ja henkilöY ei, _ halusi mieluummin mennä telttailemaan</w:t>
      </w:r>
    </w:p>
    <w:p>
      <w:r>
        <w:rPr>
          <w:b/>
        </w:rPr>
        <w:t xml:space="preserve">Esimerkki 0.4613</w:t>
      </w:r>
    </w:p>
    <w:p>
      <w:r>
        <w:t xml:space="preserve">Kontekstin sana: Mah Jongg.</w:t>
      </w:r>
    </w:p>
    <w:p>
      <w:r>
        <w:rPr>
          <w:b/>
        </w:rPr>
        <w:t xml:space="preserve">Tulos</w:t>
      </w:r>
    </w:p>
    <w:p>
      <w:r>
        <w:t xml:space="preserve">Lause 1: HenkilöX halusi oppia pelaamaan Mah Jonggia ja pyysi HenkilöY:n apua, koska _ oli vielä aloittelija.</w:t>
        <w:br/>
        <w:t xml:space="preserve"> Lause 2: HenkilöX halusi oppia pelaamaan Mah Jonggia ja pyysi henkilöY:n apua, koska _ oli kokenut pelaaja.</w:t>
      </w:r>
    </w:p>
    <w:p>
      <w:r>
        <w:rPr>
          <w:b/>
        </w:rPr>
        <w:t xml:space="preserve">Esimerkki 0.4614</w:t>
      </w:r>
    </w:p>
    <w:p>
      <w:r>
        <w:t xml:space="preserve">Asiayhteyssana: supersankari.</w:t>
      </w:r>
    </w:p>
    <w:p>
      <w:r>
        <w:rPr>
          <w:b/>
        </w:rPr>
        <w:t xml:space="preserve">Tulos</w:t>
      </w:r>
    </w:p>
    <w:p>
      <w:r>
        <w:t xml:space="preserve">Lause 1: Ihmiset äänestivät siitä, oliko HenkilöX:n hieno punainen asu vai HenkilöY:n yksinkertainen sininen asu paras supersankarin asu, ja kun hieno punainen asu voitti, _ oli onnellinen.</w:t>
        <w:br/>
        <w:t xml:space="preserve"> Lause 2: Ihmiset äänestivät, oliko PersonX:n hieno punainen asu vai PersonY:n yksinkertainen sininen asu paras supersankarin asu, sen jälkeen kun yksinkertainen sininen asu voitti _ oli onnellinen.</w:t>
      </w:r>
    </w:p>
    <w:p>
      <w:r>
        <w:rPr>
          <w:b/>
        </w:rPr>
        <w:t xml:space="preserve">Esimerkki 0.4615</w:t>
      </w:r>
    </w:p>
    <w:p>
      <w:r>
        <w:t xml:space="preserve">Asiayhteyssana: huijata.</w:t>
      </w:r>
    </w:p>
    <w:p>
      <w:r>
        <w:rPr>
          <w:b/>
        </w:rPr>
        <w:t xml:space="preserve">Tulos</w:t>
      </w:r>
    </w:p>
    <w:p>
      <w:r>
        <w:t xml:space="preserve">Lause 1: HenkilöX joutui kysymään henkilöY:ltä, voisiko hän huijata, koska _ ei ollut opiskellut edellisenä iltana.</w:t>
        <w:br/>
        <w:t xml:space="preserve"> Lause 2: HenkilöX joutui kysymään HenkilöY:ltä, tarvitseeko hänen huijata, koska _ ei ollut opiskellut edellisenä iltana</w:t>
      </w:r>
    </w:p>
    <w:p>
      <w:r>
        <w:rPr>
          <w:b/>
        </w:rPr>
        <w:t xml:space="preserve">Tulos</w:t>
      </w:r>
    </w:p>
    <w:p>
      <w:r>
        <w:t xml:space="preserve">Lause 1: HenkilöX halusi huijata matematiikan kokeessa loppukokeissa toisin kuin HenkilöY, koska _ oli moraalitonta.</w:t>
        <w:br/>
        <w:t xml:space="preserve"> Lause 2: HenkilöX halusi huijata matematiikan kokeessa loppukokeessa toisin kuin henkilöY, koska _ oli moraalinen</w:t>
      </w:r>
    </w:p>
    <w:p>
      <w:r>
        <w:rPr>
          <w:b/>
        </w:rPr>
        <w:t xml:space="preserve">Tulos</w:t>
      </w:r>
    </w:p>
    <w:p>
      <w:r>
        <w:t xml:space="preserve">Lause 1: HenkilöX oli fiksumpi kuin HenkilöY, joten _ alkoi miettiä huijaamista tulevassa kokeessa.</w:t>
        <w:br/>
        <w:t xml:space="preserve"> Lause 2: HenkilöX oli fiksumpi kuin HenkilöY, joten _ ei koskaan ajatellut huijaamista tulevassa kokeessa</w:t>
      </w:r>
    </w:p>
    <w:p>
      <w:r>
        <w:rPr>
          <w:b/>
        </w:rPr>
        <w:t xml:space="preserve">Esimerkki 0.4616</w:t>
      </w:r>
    </w:p>
    <w:p>
      <w:r>
        <w:t xml:space="preserve">Asiayhteyssana: parantaa.</w:t>
      </w:r>
    </w:p>
    <w:p>
      <w:r>
        <w:rPr>
          <w:b/>
        </w:rPr>
        <w:t xml:space="preserve">Tulos</w:t>
      </w:r>
    </w:p>
    <w:p>
      <w:r>
        <w:t xml:space="preserve">Lause 1: HenkilöX halusi syntymäpäivänään parantaa taloa HenkilöY:n kanssa, joten _ jätti lyhyet laudat.</w:t>
        <w:br/>
        <w:t xml:space="preserve"> Lause 2: HenkilöX halusi syntymäpäivänään parantaa taloa HenkilöY:n kanssa, mutta _ jätti lyhyet laudat</w:t>
      </w:r>
    </w:p>
    <w:p>
      <w:r>
        <w:rPr>
          <w:b/>
        </w:rPr>
        <w:t xml:space="preserve">Tulos</w:t>
      </w:r>
    </w:p>
    <w:p>
      <w:r>
        <w:t xml:space="preserve">Lause 1: HenkilöX:n oli helppo parantaa golfpeliään, mutta henkilöY:n ei, koska _ harjoitteli päivittäin.</w:t>
        <w:br/>
        <w:t xml:space="preserve"> Lause 2: HenkilöX:n oli helppo parantaa golfpeliään, mutta henkilöY:n ei, koska _ ei harjoitellut päivittäin.</w:t>
      </w:r>
    </w:p>
    <w:p>
      <w:r>
        <w:rPr>
          <w:b/>
        </w:rPr>
        <w:t xml:space="preserve">Tulos</w:t>
      </w:r>
    </w:p>
    <w:p>
      <w:r>
        <w:t xml:space="preserve">Lause 1: HenkilöX pyrkii aina parantamaan kaikkia elämäntilanteitaan toisin kuin henkilöY, koska _ hänellä on positiivinen ajattelutapa.</w:t>
        <w:br/>
        <w:t xml:space="preserve"> Lause 2: HenkilöX pyrkii aina parantamaan jokaista elämäntilannettaan toisin kuin HenkilöY, koska _ on negatiivisesti ajatteleva</w:t>
      </w:r>
    </w:p>
    <w:p>
      <w:r>
        <w:rPr>
          <w:b/>
        </w:rPr>
        <w:t xml:space="preserve">Tulos</w:t>
      </w:r>
    </w:p>
    <w:p>
      <w:r>
        <w:t xml:space="preserve">Lause 1: HenkilöX, mutta ei henkilöY, oli avoin muodonmuutokselle, koska _ halusi parantaa ulkonäköään.</w:t>
        <w:br/>
        <w:t xml:space="preserve"> Lause 2: HenkilöX mutta ei HenkilöY oli avoin muodonmuutokselle, koska _ ei halunnut parantaa ulkonäköään</w:t>
      </w:r>
    </w:p>
    <w:p>
      <w:r>
        <w:rPr>
          <w:b/>
        </w:rPr>
        <w:t xml:space="preserve">Tulos</w:t>
      </w:r>
    </w:p>
    <w:p>
      <w:r>
        <w:t xml:space="preserve">Lause 1: HenkilöX halusi parantaa talon ulkonäköä, kun taas henkilöY ei halunnut. _ mielestä talo oli ruma sellaisenaan.</w:t>
        <w:br/>
        <w:t xml:space="preserve"> Lause 2: HenkilöX halusi parantaa talon ulkonäköä, mutta henkilöY ei. _ piti taloa kauniina sellaisena kuin se oli.</w:t>
      </w:r>
    </w:p>
    <w:p>
      <w:r>
        <w:rPr>
          <w:b/>
        </w:rPr>
        <w:t xml:space="preserve">Tulos</w:t>
      </w:r>
    </w:p>
    <w:p>
      <w:r>
        <w:t xml:space="preserve">Lause 1: Kuntosalivalmentaja näytti henkilöX:lle, miten hän voi parantaa juoksuaan väsymättä kuten henkilöY, koska _ juoksi nopeasti, kun kilpailu alkoi.</w:t>
        <w:br/>
        <w:t xml:space="preserve"> Lause 2: Kuntosalivalmentaja opetti henkilöX:lle, miten hän voi parantaa juoksuaan väsymättä kuten henkilöY, koska _ juoksi hitaasti, kun kilpailu alkoi</w:t>
      </w:r>
    </w:p>
    <w:p>
      <w:r>
        <w:rPr>
          <w:b/>
        </w:rPr>
        <w:t xml:space="preserve">Tulos</w:t>
      </w:r>
    </w:p>
    <w:p>
      <w:r>
        <w:t xml:space="preserve">Lause 1: HenkilöX:llä oli mahdollisuus parantaa arvosanojaan, mutta henkilöY:llä ei, koska _ sai todistukseensa kaikki eff:t.</w:t>
        <w:br/>
        <w:t xml:space="preserve"> Lause 2: HenkilöX:llä oli tilaa parantaa arvosanojaan, mutta henkilöY:llä ei, koska _ sai todistuksessa vain kiitettäviä.</w:t>
      </w:r>
    </w:p>
    <w:p>
      <w:r>
        <w:rPr>
          <w:b/>
        </w:rPr>
        <w:t xml:space="preserve">Esimerkki 0.4617</w:t>
      </w:r>
    </w:p>
    <w:p>
      <w:r>
        <w:t xml:space="preserve">Kontekstisana: back handspring.</w:t>
      </w:r>
    </w:p>
    <w:p>
      <w:r>
        <w:rPr>
          <w:b/>
        </w:rPr>
        <w:t xml:space="preserve">Tulos</w:t>
      </w:r>
    </w:p>
    <w:p>
      <w:r>
        <w:t xml:space="preserve">Lause 1: HenkilöX:llä oli hauskaa voimistelutunnilla, mutta henkilöY:llä ei, koska _ oppi tekemään takakäsinousun.</w:t>
        <w:br/>
        <w:t xml:space="preserve"> Lause 2: HenkilöX:llä oli hauskaa voimistelutunnilla, mutta henkilöY:llä ei, koska _ ei oppinut tekemään takakäsihyppyä</w:t>
      </w:r>
    </w:p>
    <w:p>
      <w:r>
        <w:rPr>
          <w:b/>
        </w:rPr>
        <w:t xml:space="preserve">Esimerkki 0.4618</w:t>
      </w:r>
    </w:p>
    <w:p>
      <w:r>
        <w:t xml:space="preserve">Context Word: tietojen syöttö.</w:t>
      </w:r>
    </w:p>
    <w:p>
      <w:r>
        <w:rPr>
          <w:b/>
        </w:rPr>
        <w:t xml:space="preserve">Tulos</w:t>
      </w:r>
    </w:p>
    <w:p>
      <w:r>
        <w:t xml:space="preserve">Lause 1: HenkilöX ei koskaan tajunnut, kuinka tylsää tietojen syöttäminen oli, ennen kuin HenkilöY sammui työpöydän ääreen, joten _ kysyi, nukkuiko hän viime yönä.</w:t>
        <w:br/>
        <w:t xml:space="preserve"> Lause 2: HenkilöX ei koskaan tajunnut, kuinka tylsää tietojen syöttäminen oli, ennen kuin HenkilöY sammui työpöydän ääreen, mutta _ ei vain nukkunut viime yönä.</w:t>
      </w:r>
    </w:p>
    <w:p>
      <w:r>
        <w:rPr>
          <w:b/>
        </w:rPr>
        <w:t xml:space="preserve">Tulos</w:t>
      </w:r>
    </w:p>
    <w:p>
      <w:r>
        <w:t xml:space="preserve">Lause 1: HenkilöX:n yritys keskittyy tietojenkäsittelyyn, mutta HenkilY:n yritys tekee lakiasioita, joten _:n yritys on parempi tietokoneiden kanssa.</w:t>
        <w:br/>
        <w:t xml:space="preserve"> Lause 2: HenkilöX:n yritys keskittyy tietojenkäsittelyyn, mutta HenkilöY:n yritys tekee lakiasioita, joten _:n yritys on parempi oikeudenkäyntien kanssa</w:t>
      </w:r>
    </w:p>
    <w:p>
      <w:r>
        <w:rPr>
          <w:b/>
        </w:rPr>
        <w:t xml:space="preserve">Esimerkki 0.4619</w:t>
      </w:r>
    </w:p>
    <w:p>
      <w:r>
        <w:t xml:space="preserve">Asiayhteyssana: villakoira.</w:t>
      </w:r>
    </w:p>
    <w:p>
      <w:r>
        <w:rPr>
          <w:b/>
        </w:rPr>
        <w:t xml:space="preserve">Tulos</w:t>
      </w:r>
    </w:p>
    <w:p>
      <w:r>
        <w:t xml:space="preserve">Lause 1: HenkilöX hankki labradorinnoutajan, kun taas henkilöY hankki puudelin, koska _ halusi koiran suojaksi.</w:t>
        <w:br/>
        <w:t xml:space="preserve"> Lause 2: HenkilöX hankki labradorinnoutajan, kun taas HenkilöY hankki puudelin, koska _ halusi koiran seurakseen</w:t>
      </w:r>
    </w:p>
    <w:p>
      <w:r>
        <w:rPr>
          <w:b/>
        </w:rPr>
        <w:t xml:space="preserve">Tulos</w:t>
      </w:r>
    </w:p>
    <w:p>
      <w:r>
        <w:t xml:space="preserve">Lause 1: HenkilöX rakasti koiria, mutta henkilöY pelkäsi niitä, joten vain _ silitteli puudelia.</w:t>
        <w:br/>
        <w:t xml:space="preserve"> Lause 2: HenkilöX rakasti koiria ostaa HenkilöY pelkäsi niitä, joten _ ei silittänyt puudelia.</w:t>
      </w:r>
    </w:p>
    <w:p>
      <w:r>
        <w:rPr>
          <w:b/>
        </w:rPr>
        <w:t xml:space="preserve">Tulos</w:t>
      </w:r>
    </w:p>
    <w:p>
      <w:r>
        <w:t xml:space="preserve">Lause 1: HenkilöX:n lempikoirarotu oli villakoira, kun taas henkilöY rakasti saksanpaimenkoiraa. _ piti niitä liian pelottavina.</w:t>
        <w:br/>
        <w:t xml:space="preserve"> Lause 2: HenkilöX:n lempikoirarotu oli villakoira, kun taas HenkilöY rakasti saksanpaimenkoiria</w:t>
        <w:t xml:space="preserve"> _ piti niitä liian tyttömäisinä.</w:t>
      </w:r>
    </w:p>
    <w:p>
      <w:r>
        <w:rPr>
          <w:b/>
        </w:rPr>
        <w:t xml:space="preserve">Esimerkki 0,4620</w:t>
      </w:r>
    </w:p>
    <w:p>
      <w:r>
        <w:t xml:space="preserve">Asiayhteyssana: vesimeloni.</w:t>
      </w:r>
    </w:p>
    <w:p>
      <w:r>
        <w:rPr>
          <w:b/>
        </w:rPr>
        <w:t xml:space="preserve">Tulos</w:t>
      </w:r>
    </w:p>
    <w:p>
      <w:r>
        <w:t xml:space="preserve">Lause 1: Piknikillä henkilöX syö paljon vesimelonia, kun taas henkilöY ei syö yhtään, joten _ on todennäköisemmin hedelmien ystävä.</w:t>
        <w:br/>
        <w:t xml:space="preserve"> Lause 2: Piknikillä henkilöX syö paljon vesimelonia, kun taas henkilöY ei syö yhtään, joten _ on todennäköisemmin hedelmien vihaaja</w:t>
      </w:r>
    </w:p>
    <w:p>
      <w:r>
        <w:rPr>
          <w:b/>
        </w:rPr>
        <w:t xml:space="preserve">Esimerkki 0,4621</w:t>
      </w:r>
    </w:p>
    <w:p>
      <w:r>
        <w:t xml:space="preserve">Asiayhteyssana: ompelu.</w:t>
      </w:r>
    </w:p>
    <w:p>
      <w:r>
        <w:rPr>
          <w:b/>
        </w:rPr>
        <w:t xml:space="preserve">Tulos</w:t>
      </w:r>
    </w:p>
    <w:p>
      <w:r>
        <w:t xml:space="preserve">Lause 1: HenkilöX pyysi HenkilöY:tä antamaan hänelle viikoittaisia ompelutunteja, koska _ oli hyvin uusi ompelija.</w:t>
        <w:br/>
        <w:t xml:space="preserve"> Lause 2: HenkilöX pyysi henkilöY:tä antamaan hänelle viikoittaisia ompelutunteja, koska _ oli hyvin kokenut ompelija</w:t>
      </w:r>
    </w:p>
    <w:p>
      <w:r>
        <w:rPr>
          <w:b/>
        </w:rPr>
        <w:t xml:space="preserve">Tulos</w:t>
      </w:r>
    </w:p>
    <w:p>
      <w:r>
        <w:t xml:space="preserve">Lause 1: HenkilöX pyysi henkilöäY opettamaan hänelle ompelutaitoja, koska _ halusi oppia ompelemaan.</w:t>
        <w:br/>
        <w:t xml:space="preserve"> Lause 2: HenkilöX pyysi HenkilöY:tä opettamaan heille ompelutaitoja, koska _ opetti heitä ompelemaan.</w:t>
      </w:r>
    </w:p>
    <w:p>
      <w:r>
        <w:rPr>
          <w:b/>
        </w:rPr>
        <w:t xml:space="preserve">Tulos</w:t>
      </w:r>
    </w:p>
    <w:p>
      <w:r>
        <w:t xml:space="preserve">Lause 1: HenkilöX sattui pitämään ompelusta, mutta henkilöY ei, koska _ oli hyvin taiteellisesti suuntautunut.</w:t>
        <w:br/>
        <w:t xml:space="preserve"> Lause 2: HenkilöX sattui pitämään ompelusta, mutta henkilöY ei, koska _ oli hyvin proosamielinen.</w:t>
      </w:r>
    </w:p>
    <w:p>
      <w:r>
        <w:rPr>
          <w:b/>
        </w:rPr>
        <w:t xml:space="preserve">Tulos</w:t>
      </w:r>
    </w:p>
    <w:p>
      <w:r>
        <w:t xml:space="preserve">Lause 1: HenkilöX on paljon parempi ompelija kuin henkilöY, koska _ on hyvin koulutettu ja käynyt oppisopimuskoulutuksen tunnetun ompelijan luona.</w:t>
        <w:br/>
        <w:t xml:space="preserve"> Lause 2: HenkilöX on paljon parempi ompelija kuin HenkilöY, vaikka _ on hyvin koulutettu ja käynyt oppisopimuskoulutuksen tunnetun ompelijan luona.</w:t>
      </w:r>
    </w:p>
    <w:p>
      <w:r>
        <w:rPr>
          <w:b/>
        </w:rPr>
        <w:t xml:space="preserve">Tulos</w:t>
      </w:r>
    </w:p>
    <w:p>
      <w:r>
        <w:t xml:space="preserve">Lause 1: HenkilöX rakasti ompelukoneella tehtyjen mekkojen valmistamista, ja henkilöY vältteli ompelua, koska _ teki vaatteita usein aikaisemmin.</w:t>
        <w:br/>
        <w:t xml:space="preserve"> Lause 2: HenkilöX rakasti mekkojen tekemistä ompelukoneella ja HenkilöY vältteli ompelua, koska _ ei ole koskaan ennen ommellut vaatteita</w:t>
      </w:r>
    </w:p>
    <w:p>
      <w:r>
        <w:rPr>
          <w:b/>
        </w:rPr>
        <w:t xml:space="preserve">Tulos</w:t>
      </w:r>
    </w:p>
    <w:p>
      <w:r>
        <w:t xml:space="preserve">Lause 1: HenkilöX näyttää henkilöY:lle, miten ompelukoneen neula pujotetaan, mutta _ näyttää hänelle väärän asian.</w:t>
        <w:br/>
        <w:t xml:space="preserve"> Lause 2: HenkilöX näyttää henkilöY:lle, miten ompelukoneen neulaa pujotetaan, mutta _ tekee silti väärin.</w:t>
      </w:r>
    </w:p>
    <w:p>
      <w:r>
        <w:rPr>
          <w:b/>
        </w:rPr>
        <w:t xml:space="preserve">Esimerkki 0,4622</w:t>
      </w:r>
    </w:p>
    <w:p>
      <w:r>
        <w:t xml:space="preserve">Asiayhteyssana: englanti.</w:t>
      </w:r>
    </w:p>
    <w:p>
      <w:r>
        <w:rPr>
          <w:b/>
        </w:rPr>
        <w:t xml:space="preserve">Tulos</w:t>
      </w:r>
    </w:p>
    <w:p>
      <w:r>
        <w:t xml:space="preserve">Lause 1: HenkilöX oli järkyttynyt siitä, että hänen oli jäätävä kotiin, kun taas henkilöY pääsi matkustamaan Englantiin, koska _:n passi evättiin.</w:t>
        <w:br/>
        <w:t xml:space="preserve"> Lause 2: HenkilöX oli järkyttynyt siitä, että hänen täytyi jäädä kotiin, kun henkilöY pääsi matkustamaan Englantiin, koska _:n passi hyväksyttiin</w:t>
      </w:r>
    </w:p>
    <w:p>
      <w:r>
        <w:rPr>
          <w:b/>
        </w:rPr>
        <w:t xml:space="preserve">Esimerkki 0.4623</w:t>
      </w:r>
    </w:p>
    <w:p>
      <w:r>
        <w:t xml:space="preserve">Asiayhteyssana: analyysi.</w:t>
      </w:r>
    </w:p>
    <w:p>
      <w:r>
        <w:rPr>
          <w:b/>
        </w:rPr>
        <w:t xml:space="preserve">Tulos</w:t>
      </w:r>
    </w:p>
    <w:p>
      <w:r>
        <w:t xml:space="preserve">Lause 1: HenkilöX avusti henkilöY:tä hänelle annetussa päivittäisessä analyysitehtävässä ja _ pyysi sitten itse apua.</w:t>
        <w:br/>
        <w:t xml:space="preserve"> Lause 2: HenkilöX avusti HenkilöY:tä heille annetussa päivittäisessä analyysitehtävässä ja _ kiitti sitten häntä avusta.</w:t>
      </w:r>
    </w:p>
    <w:p>
      <w:r>
        <w:rPr>
          <w:b/>
        </w:rPr>
        <w:t xml:space="preserve">Tulos</w:t>
      </w:r>
    </w:p>
    <w:p>
      <w:r>
        <w:t xml:space="preserve">Lause 1: HenkilöX on huono tekemään analyysejä, kun taas henkilöY on siinä loistava, vaikka _ onkin kirjanpitäjä.</w:t>
        <w:br/>
        <w:t xml:space="preserve"> Lause 2: HenkilöX on huono tekemään analyysejä, kun taas HenkilöY on hyvä siinä, koska _ on kirjanpitäjä</w:t>
      </w:r>
    </w:p>
    <w:p>
      <w:r>
        <w:rPr>
          <w:b/>
        </w:rPr>
        <w:t xml:space="preserve">Esimerkki 0,4624</w:t>
      </w:r>
    </w:p>
    <w:p>
      <w:r>
        <w:t xml:space="preserve">Kontekstin sana: CrossFit.</w:t>
      </w:r>
    </w:p>
    <w:p>
      <w:r>
        <w:rPr>
          <w:b/>
        </w:rPr>
        <w:t xml:space="preserve">Tulos</w:t>
      </w:r>
    </w:p>
    <w:p>
      <w:r>
        <w:t xml:space="preserve">Lause 1: CrossFit-harjoittelu sopii hyvin henkilöX:lle mutta ei henkilöY:lle, koska _ on hyvin urheilullinen.</w:t>
        <w:br/>
        <w:t xml:space="preserve"> Lause 2: CrossFit-harjoitus sopii hyvin henkilöX:lle mutta ei henkilöY:lle, koska _ ei ole kovin urheilullinen</w:t>
      </w:r>
    </w:p>
    <w:p>
      <w:r>
        <w:rPr>
          <w:b/>
        </w:rPr>
        <w:t xml:space="preserve">Tulos</w:t>
      </w:r>
    </w:p>
    <w:p>
      <w:r>
        <w:t xml:space="preserve">Lause 1: CrossFit-harjoittelu on se, mitä henkilöX on palkattu opettamaan henkilöY:lle, _ on hyvässä kunnossa ja tietää cross fitistä.</w:t>
        <w:br/>
        <w:t xml:space="preserve"> Lause 2: CrossFit-harjoittelu on se, mitä HenkilöX on palkattu opettamaan HenkilöY:lle, _ tarvitsee jonkun, joka tietää cross fitistä</w:t>
      </w:r>
    </w:p>
    <w:p>
      <w:r>
        <w:rPr>
          <w:b/>
        </w:rPr>
        <w:t xml:space="preserve">Esimerkki 0,4625</w:t>
      </w:r>
    </w:p>
    <w:p>
      <w:r>
        <w:t xml:space="preserve">Kontekstin sana: Xbox.</w:t>
      </w:r>
    </w:p>
    <w:p>
      <w:r>
        <w:rPr>
          <w:b/>
        </w:rPr>
        <w:t xml:space="preserve">Tulos</w:t>
      </w:r>
    </w:p>
    <w:p>
      <w:r>
        <w:t xml:space="preserve">Lause 1: HenkilöX osti uuden Xboxin henkilöY:ltä, kun _ oli menossa elektroniikkaliikkeeseen.</w:t>
        <w:br/>
        <w:t xml:space="preserve"> Lause 2: HenkilöX osti uuden Xboxin HenkilöY:ltä, kun _ oli töissä elektroniikkaliikkeessä</w:t>
      </w:r>
    </w:p>
    <w:p>
      <w:r>
        <w:rPr>
          <w:b/>
        </w:rPr>
        <w:t xml:space="preserve">Tulos</w:t>
      </w:r>
    </w:p>
    <w:p>
      <w:r>
        <w:t xml:space="preserve">Lause 1: HenkilöX tykkää pelata Xboxia koko ajan, ja henkilöY tykkää käydä museoissa. _ on pelaaja.</w:t>
        <w:br/>
        <w:t xml:space="preserve"> Lause 2: HenkilöX tykkää pelata Xboxia koko ajan, ja HenkilöY tykkää käydä museoissa</w:t>
        <w:t xml:space="preserve"> _ on älykkö.</w:t>
      </w:r>
    </w:p>
    <w:p>
      <w:r>
        <w:rPr>
          <w:b/>
        </w:rPr>
        <w:t xml:space="preserve">Esimerkki 0,4626</w:t>
      </w:r>
    </w:p>
    <w:p>
      <w:r>
        <w:t xml:space="preserve">Asiayhteyssana: fermentoitu.</w:t>
      </w:r>
    </w:p>
    <w:p>
      <w:r>
        <w:rPr>
          <w:b/>
        </w:rPr>
        <w:t xml:space="preserve">Tulos</w:t>
      </w:r>
    </w:p>
    <w:p>
      <w:r>
        <w:t xml:space="preserve">Lause 1: HenkilöX käymissi satonsa ja antoi sen henkilöY:lle, koska _ asui maaseudulla.</w:t>
        <w:br/>
        <w:t xml:space="preserve"> Lause 2: HenkilöX käymisteitse viljeli satonsa ja antoi ne henkilöY:lle, koska _ asui kaupunkialueella</w:t>
      </w:r>
    </w:p>
    <w:p>
      <w:r>
        <w:rPr>
          <w:b/>
        </w:rPr>
        <w:t xml:space="preserve">Esimerkki 0,4627</w:t>
      </w:r>
    </w:p>
    <w:p>
      <w:r>
        <w:t xml:space="preserve">Asiayhteyssana: mikroskooppi.</w:t>
      </w:r>
    </w:p>
    <w:p>
      <w:r>
        <w:rPr>
          <w:b/>
        </w:rPr>
        <w:t xml:space="preserve">Tulos</w:t>
      </w:r>
    </w:p>
    <w:p>
      <w:r>
        <w:t xml:space="preserve">Lause 1: Tarkastellessaan organismeja mikroskoopin alla henkilöX tunnisti henkilöY:n näytteen, koska _ tunsi mikrobiologiaa hyvin.</w:t>
        <w:br/>
        <w:t xml:space="preserve"> Lause 2: Tarkastellessaan organismeja mikroskoopin alla henkilöX tunnisti henkilöY:n näytteen, koska _ ei tuntenut mikrobiologiaa</w:t>
      </w:r>
    </w:p>
    <w:p>
      <w:r>
        <w:rPr>
          <w:b/>
        </w:rPr>
        <w:t xml:space="preserve">Tulos</w:t>
      </w:r>
    </w:p>
    <w:p>
      <w:r>
        <w:t xml:space="preserve">Lause 1: HenkilöX myi HenkilöY:lle mikroskoopin viime keskiviikkona kahdellakymmenellä dollarilla, asiakaspalvelu on ollut _ sanoi, että palauta tuote.</w:t>
        <w:br/>
        <w:t xml:space="preserve"> Lause 2: HenkilöX myi HenkilöY:lle mikroskoopin viime keskiviikkona kahdellakymmenellä dollarilla, asiakaspalvelu oli _ odottaa tuotteen palauttamista.</w:t>
      </w:r>
    </w:p>
    <w:p>
      <w:r>
        <w:rPr>
          <w:b/>
        </w:rPr>
        <w:t xml:space="preserve">Tulos</w:t>
      </w:r>
    </w:p>
    <w:p>
      <w:r>
        <w:t xml:space="preserve">Lause 1: Mikroskooppi, jonka henkilöX oli säätänyt henkilöY:lle, putosi pöydältä ja rikkoutui, joten _ säätää toisen.</w:t>
        <w:br/>
        <w:t xml:space="preserve"> Lause 2: Mikroskooppi, jonka henkilöX oli säätänyt henkilöY:lle, putosi pöydältä ja hajosi, joten _ pyysi apua toisen mikroskoopin kanssa</w:t>
      </w:r>
    </w:p>
    <w:p>
      <w:r>
        <w:rPr>
          <w:b/>
        </w:rPr>
        <w:t xml:space="preserve">Esimerkki 0.4628</w:t>
      </w:r>
    </w:p>
    <w:p>
      <w:r>
        <w:t xml:space="preserve">Asiayhteyssana: kasvoi.</w:t>
      </w:r>
    </w:p>
    <w:p>
      <w:r>
        <w:rPr>
          <w:b/>
        </w:rPr>
        <w:t xml:space="preserve">Tulos</w:t>
      </w:r>
    </w:p>
    <w:p>
      <w:r>
        <w:t xml:space="preserve">Lause 1: HenkilöX kasvatti puutarhassaan kauniita ruusuja, mutta henkilöY ei, koska _ oli viherpeukalo.</w:t>
        <w:br/>
        <w:t xml:space="preserve"> Lause 2: HenkilöX kasvatti puutarhassaan kauniita ruusuja, mutta henkilöY ei, koska _:llä oli heinänuha</w:t>
      </w:r>
    </w:p>
    <w:p>
      <w:r>
        <w:rPr>
          <w:b/>
        </w:rPr>
        <w:t xml:space="preserve">Esimerkki 0,4629</w:t>
      </w:r>
    </w:p>
    <w:p>
      <w:r>
        <w:t xml:space="preserve">Kontekstin sana: RAR-tiedostoja.</w:t>
      </w:r>
    </w:p>
    <w:p>
      <w:r>
        <w:rPr>
          <w:b/>
        </w:rPr>
        <w:t xml:space="preserve">Tulos</w:t>
      </w:r>
    </w:p>
    <w:p>
      <w:r>
        <w:t xml:space="preserve">Lause 1: HenkilöX kysyi HenkilöY:ltä, voisiko tämä opettaa hänelle, miten RAR-tiedostoja pelataan, koska _ ei osaa.</w:t>
        <w:br/>
        <w:t xml:space="preserve"> Lause 2: HenkilöX kysyi HenkilöY:ltä, voisiko tämä opettaa hänelle, miten RAR-tiedostoja soitetaan, mutta _ ei osaa.</w:t>
      </w:r>
    </w:p>
    <w:p>
      <w:r>
        <w:rPr>
          <w:b/>
        </w:rPr>
        <w:t xml:space="preserve">Esimerkki 0,4630</w:t>
      </w:r>
    </w:p>
    <w:p>
      <w:r>
        <w:t xml:space="preserve">Kontekstin sana: Internet.</w:t>
      </w:r>
    </w:p>
    <w:p>
      <w:r>
        <w:rPr>
          <w:b/>
        </w:rPr>
        <w:t xml:space="preserve">Tulos</w:t>
      </w:r>
    </w:p>
    <w:p>
      <w:r>
        <w:t xml:space="preserve">Lause 1: HenkilöX tunsi Internetiä paremmin kuin henkilöY, koska _ tiesi paljon tietokoneista.</w:t>
        <w:br/>
        <w:t xml:space="preserve"> Lause 2: HenkilöX tunsi Internetiä paremmin kuin HenkilöY, koska _ tiesi tietokoneista hyvin vähän.</w:t>
      </w:r>
    </w:p>
    <w:p>
      <w:r>
        <w:rPr>
          <w:b/>
        </w:rPr>
        <w:t xml:space="preserve">Esimerkki 0,4631</w:t>
      </w:r>
    </w:p>
    <w:p>
      <w:r>
        <w:t xml:space="preserve">Kontekstin sana: Mac.</w:t>
      </w:r>
    </w:p>
    <w:p>
      <w:r>
        <w:rPr>
          <w:b/>
        </w:rPr>
        <w:t xml:space="preserve">Tulos</w:t>
      </w:r>
    </w:p>
    <w:p>
      <w:r>
        <w:t xml:space="preserve">Lause 1: HenkilöX vakuutti HenkilöY:n käyttämään Macia, koska _ on käyttänyt Macia koko ikänsä.</w:t>
        <w:br/>
        <w:t xml:space="preserve"> Lause 2: HenkilöX vakuutti HenkilöY:n käyttämään Macia, koska _ on käyttänyt PC:tä koko ikänsä</w:t>
      </w:r>
    </w:p>
    <w:p>
      <w:r>
        <w:rPr>
          <w:b/>
        </w:rPr>
        <w:t xml:space="preserve">Tulos</w:t>
      </w:r>
    </w:p>
    <w:p>
      <w:r>
        <w:t xml:space="preserve">Lause 1: HenkilöX otti henkilöY:ltä kurssin Macin käytön perusteista, koska _ oli kokematon käyttäjä.</w:t>
        <w:br/>
        <w:t xml:space="preserve"> Lause 2: HenkilöX otti henkilöY:ltä Macin käytön perusteet, koska _ oli kokenut käyttäjä.</w:t>
      </w:r>
    </w:p>
    <w:p>
      <w:r>
        <w:rPr>
          <w:b/>
        </w:rPr>
        <w:t xml:space="preserve">Esimerkki 0.4632</w:t>
      </w:r>
    </w:p>
    <w:p>
      <w:r>
        <w:t xml:space="preserve">Asiayhteyssana: piirilevy.</w:t>
      </w:r>
    </w:p>
    <w:p>
      <w:r>
        <w:rPr>
          <w:b/>
        </w:rPr>
        <w:t xml:space="preserve">Tulos</w:t>
      </w:r>
    </w:p>
    <w:p>
      <w:r>
        <w:t xml:space="preserve">Lause 1: HenkilöX tiesi, että HenkilöY suunnitteli piirilevyjä ja tekisi sellaisen _:lle nimellistä korvausta vastaan.</w:t>
        <w:br/>
        <w:t xml:space="preserve"> Lause 2: HenkilöX tiesi, että HenkilöY suunnitteli piirilevyjä ja pyysi _ tekemään piirilevyn nimellistä korvausta vastaan</w:t>
      </w:r>
    </w:p>
    <w:p>
      <w:r>
        <w:rPr>
          <w:b/>
        </w:rPr>
        <w:t xml:space="preserve">Esimerkki 0,4633</w:t>
      </w:r>
    </w:p>
    <w:p>
      <w:r>
        <w:t xml:space="preserve">Asiayhteyssana: ateriasuunnitelma.</w:t>
      </w:r>
    </w:p>
    <w:p>
      <w:r>
        <w:rPr>
          <w:b/>
        </w:rPr>
        <w:t xml:space="preserve">Tulos</w:t>
      </w:r>
    </w:p>
    <w:p>
      <w:r>
        <w:t xml:space="preserve">Lause 1: HenkilöX laati ateriasuunnitelman henkilöY:lle, koska tämän oli laihdutettava; _ oli ravitsemusterapeutti.</w:t>
        <w:br/>
        <w:t xml:space="preserve"> Lause 2: HenkilöX laati ateriasuunnitelman HenkilöY:lle, koska tämän oli laihdutettava; _ oli kiitollinen</w:t>
      </w:r>
    </w:p>
    <w:p>
      <w:r>
        <w:rPr>
          <w:b/>
        </w:rPr>
        <w:t xml:space="preserve">Tulos</w:t>
      </w:r>
    </w:p>
    <w:p>
      <w:r>
        <w:t xml:space="preserve">Lause 1: HenkilöX noudatti ateriasuunnitelmaa, kun taas henkilöY ei, joten _ laihtui hieman.</w:t>
        <w:br/>
        <w:t xml:space="preserve"> Lause 2: HenkilöX noudatti ateriasuunnitelmaa, kun taas HenkilöY ei, joten _ lihoi jonkin verran.</w:t>
      </w:r>
    </w:p>
    <w:p>
      <w:r>
        <w:rPr>
          <w:b/>
        </w:rPr>
        <w:t xml:space="preserve">Esimerkki 0,4634</w:t>
      </w:r>
    </w:p>
    <w:p>
      <w:r>
        <w:t xml:space="preserve">Asiayhteyssana: kissat.</w:t>
      </w:r>
    </w:p>
    <w:p>
      <w:r>
        <w:rPr>
          <w:b/>
        </w:rPr>
        <w:t xml:space="preserve">Tulos</w:t>
      </w:r>
    </w:p>
    <w:p>
      <w:r>
        <w:t xml:space="preserve">Lause 1: Koska henkilöX piti kissoista ja henkilöY koirista, _ osti kaupasta kissapuun.</w:t>
        <w:br/>
        <w:t xml:space="preserve"> Lause 2: Koska henkilöX piti kissoista ja henkilöY koirista, _ osti kaupasta koirankopin.</w:t>
      </w:r>
    </w:p>
    <w:p>
      <w:r>
        <w:rPr>
          <w:b/>
        </w:rPr>
        <w:t xml:space="preserve">Tulos</w:t>
      </w:r>
    </w:p>
    <w:p>
      <w:r>
        <w:t xml:space="preserve">Lause 1: Kissat olivat miellyttäviä henkilöX:lle mutta eivät henkilöY:lle, koska _ piti niistä.</w:t>
        <w:br/>
        <w:t xml:space="preserve"> Lause 2: Kissat olivat miellyttäviä henkilöX:lle mutta eivät henkilöY:lle, joka _ pelkäsi niitä</w:t>
      </w:r>
    </w:p>
    <w:p>
      <w:r>
        <w:rPr>
          <w:b/>
        </w:rPr>
        <w:t xml:space="preserve">Tulos</w:t>
      </w:r>
    </w:p>
    <w:p>
      <w:r>
        <w:t xml:space="preserve">Lause 1: HenkilöX:llä on lemmikkikissa, mutta henkilöY:llä ei, koska _ ei ole allerginen kissoille.</w:t>
        <w:br/>
        <w:t xml:space="preserve"> Lause 2: HenkilöX:llä on lemmikkikissa, mutta ei henkilöY:llä, koska _ on vakavasti allerginen kissoille</w:t>
      </w:r>
    </w:p>
    <w:p>
      <w:r>
        <w:rPr>
          <w:b/>
        </w:rPr>
        <w:t xml:space="preserve">Tulos</w:t>
      </w:r>
    </w:p>
    <w:p>
      <w:r>
        <w:t xml:space="preserve">Lause 1: HenkilöX vihasi kissoja, kun taas HenkilöY ei, joten hän suuttui, kun toinen toi kissan kotiin.</w:t>
        <w:br/>
        <w:t xml:space="preserve"> Lause 2: HenkilöX inhosi kissoja, kun taas HenkilöY ei, joten _ innostui, kun toinen toi kissan kotiin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ei, koska _ rakastaa kaikkia eläimiä.</w:t>
        <w:br/>
        <w:t xml:space="preserve"> Lause 2: HenkilöX rakastaa kissoja mutta HenkilöY ei, koska _ on allerginen kaikille eläimille riippumatta</w:t>
      </w:r>
    </w:p>
    <w:p>
      <w:r>
        <w:rPr>
          <w:b/>
        </w:rPr>
        <w:t xml:space="preserve">Tulos</w:t>
      </w:r>
    </w:p>
    <w:p>
      <w:r>
        <w:t xml:space="preserve">Lause 1: HenkilöX rakastaa kissoja, mutta henkilöY on allerginen kissan turkille. _ meni eläinsuojalle ja adoptoi kissan.</w:t>
        <w:br/>
        <w:t xml:space="preserve"> Lause 2: HenkilöX rakastaa kissoja, mutta henkilöY on allerginen kissan turkille</w:t>
        <w:t xml:space="preserve"> _ meni eläinsuojeluyhdistykseen ja adoptoi koiran.</w:t>
      </w:r>
    </w:p>
    <w:p>
      <w:r>
        <w:rPr>
          <w:b/>
        </w:rPr>
        <w:t xml:space="preserve">Tulos</w:t>
      </w:r>
    </w:p>
    <w:p>
      <w:r>
        <w:t xml:space="preserve">Lause 1: HenkilöX rakastaa kaikenlaisia kissoja, mutta henkilöY on niille allerginen, joten _ hänellä on 5 kissaa.</w:t>
        <w:br/>
        <w:t xml:space="preserve"> Lause 2: HenkilöX rakastaa kaikenlaisia kissoja, mutta henkilöY on niille allerginen, joten _:llä on niiden sijaan koiria</w:t>
      </w:r>
    </w:p>
    <w:p>
      <w:r>
        <w:rPr>
          <w:b/>
        </w:rPr>
        <w:t xml:space="preserve">Tulos</w:t>
      </w:r>
    </w:p>
    <w:p>
      <w:r>
        <w:t xml:space="preserve">Lause 1: HenkilöX omisti enemmän kissoja kuin henkilöY, koska _ hänellä oli vähemmän ongelmia niiden allergioiden kanssa.</w:t>
        <w:br/>
        <w:t xml:space="preserve"> Lause 2: HenkilöX omisti enemmän kissoja kuin HenkilöY, koska _:llä oli enemmän ongelmia allergioidensa kanssa</w:t>
      </w:r>
    </w:p>
    <w:p>
      <w:r>
        <w:rPr>
          <w:b/>
        </w:rPr>
        <w:t xml:space="preserve">Tulos</w:t>
      </w:r>
    </w:p>
    <w:p>
      <w:r>
        <w:t xml:space="preserve">Lause 1: HenkilöX halusi uuden lemmikin, mutta henkilöY oli eri mieltä, koska _ rakasti kissoja niin paljon.</w:t>
        <w:br/>
        <w:t xml:space="preserve"> Lause 2: HenkilöX halusi uuden lemmikin, mutta HenkilY oli eri mieltä, koska _ vain vihasi kissoja niin paljon</w:t>
      </w:r>
    </w:p>
    <w:p>
      <w:r>
        <w:rPr>
          <w:b/>
        </w:rPr>
        <w:t xml:space="preserve">Tulos</w:t>
      </w:r>
    </w:p>
    <w:p>
      <w:r>
        <w:t xml:space="preserve">Lause 1: HenkilöX ei ollut allerginen kissoille, mutta henkilöY oli, joten _ meni turvakotiin ja otti kaksi kissaa.</w:t>
        <w:br/>
        <w:t xml:space="preserve"> Lause 2: HenkilöX ei ollut allerginen kissoille, mutta HenkilöY oli, joten _ meni turvakotiin ja luopui kahdesta kissasta</w:t>
      </w:r>
    </w:p>
    <w:p>
      <w:r>
        <w:rPr>
          <w:b/>
        </w:rPr>
        <w:t xml:space="preserve">Tulos</w:t>
      </w:r>
    </w:p>
    <w:p>
      <w:r>
        <w:t xml:space="preserve">Lause 1: HenkilöX sairasti useammin kuin HenkilöY, koska heillä oli enemmän kissoja talossaan.</w:t>
        <w:br/>
        <w:t xml:space="preserve"> Lause 2: HenkilöX sairastui useammin kuin HenkilöY, koska _:llä oli vähemmän kissoja talossaan</w:t>
      </w:r>
    </w:p>
    <w:p>
      <w:r>
        <w:rPr>
          <w:b/>
        </w:rPr>
        <w:t xml:space="preserve">Tulos</w:t>
      </w:r>
    </w:p>
    <w:p>
      <w:r>
        <w:t xml:space="preserve">Lause 1: Koska henkilöX vihasi kissoja ja henkilöY rakasti niitä, _ heillä oli talossaan suuri määrä kissaleluja.</w:t>
        <w:br/>
        <w:t xml:space="preserve"> Lause 2: Koska henkilöX vihasi kissoja ja henkilöY rakasti niitä, _:llä ei ollut kissaleluja talossaan</w:t>
      </w:r>
    </w:p>
    <w:p>
      <w:r>
        <w:rPr>
          <w:b/>
        </w:rPr>
        <w:t xml:space="preserve">Esimerkki 0,4635</w:t>
      </w:r>
    </w:p>
    <w:p>
      <w:r>
        <w:t xml:space="preserve">Kontekstin sana: Fahrenheit to Kelvin.</w:t>
      </w:r>
    </w:p>
    <w:p>
      <w:r>
        <w:rPr>
          <w:b/>
        </w:rPr>
        <w:t xml:space="preserve">Tulos</w:t>
      </w:r>
    </w:p>
    <w:p>
      <w:r>
        <w:t xml:space="preserve">Lause 1: HenkilöX osasi muuntaa Fahrenheitin kelviniksi paremmin kuin HenkilöY, joten opettaja onnitteli _ .</w:t>
        <w:br/>
        <w:t xml:space="preserve"> Lause 2: HenkilöX osasi paremmin muuntaa Fahrenheitin kelviniksi kuin HenkilöY, joten opettaja auttoi _ .</w:t>
      </w:r>
    </w:p>
    <w:p>
      <w:r>
        <w:rPr>
          <w:b/>
        </w:rPr>
        <w:t xml:space="preserve">Esimerkki 0.4636</w:t>
      </w:r>
    </w:p>
    <w:p>
      <w:r>
        <w:t xml:space="preserve">Context Word: tyylikäs.</w:t>
      </w:r>
    </w:p>
    <w:p>
      <w:r>
        <w:rPr>
          <w:b/>
        </w:rPr>
        <w:t xml:space="preserve">Tulos</w:t>
      </w:r>
    </w:p>
    <w:p>
      <w:r>
        <w:t xml:space="preserve">Lause 1: HenkilöX oli vain hieman roskainen, kun taas HenkilöY oli tyylikäs, joten _ tanssi tangolla.</w:t>
        <w:br/>
        <w:t xml:space="preserve"> Lause 2: HenkilöX oli vain hieman roskainen, kun taas HenkilöY oli tyylikäs, joten _ tanssi tanssiaisissa</w:t>
      </w:r>
    </w:p>
    <w:p>
      <w:r>
        <w:rPr>
          <w:b/>
        </w:rPr>
        <w:t xml:space="preserve">Esimerkki 0.4637</w:t>
      </w:r>
    </w:p>
    <w:p>
      <w:r>
        <w:t xml:space="preserve">Asiayhteyssana: ulkokorvat.</w:t>
      </w:r>
    </w:p>
    <w:p>
      <w:r>
        <w:rPr>
          <w:b/>
        </w:rPr>
        <w:t xml:space="preserve">Tulos</w:t>
      </w:r>
    </w:p>
    <w:p>
      <w:r>
        <w:t xml:space="preserve">Lause 1: Ulkokorvien pitäminen puhtaana on tärkeää henkilöX:lle ja ei tärkeää henkilöY:lle, _ pitää itsestään hyvää huolta.</w:t>
        <w:br/>
        <w:t xml:space="preserve"> Lause 2: Ulkokorvien puhtaana pitäminen on tärkeää HenkilöX:lle ja ei tärkeää HenkilöY:lle, _ vihaa itsestään huolehtimista</w:t>
      </w:r>
    </w:p>
    <w:p>
      <w:r>
        <w:rPr>
          <w:b/>
        </w:rPr>
        <w:t xml:space="preserve">Esimerkki 0,4638</w:t>
      </w:r>
    </w:p>
    <w:p>
      <w:r>
        <w:t xml:space="preserve">Asiayhteyssana: harmaa.</w:t>
      </w:r>
    </w:p>
    <w:p>
      <w:r>
        <w:rPr>
          <w:b/>
        </w:rPr>
        <w:t xml:space="preserve">Tulos</w:t>
      </w:r>
    </w:p>
    <w:p>
      <w:r>
        <w:t xml:space="preserve">Lause 1: Harmaat hiukset häiritsivät henkilöX:ää, mutta henkilöY piti niistä. _ ajatteli, että se saa heidät näyttämään hyvin vanhoilta.</w:t>
        <w:br/>
        <w:t xml:space="preserve"> Lause 2: Harmaat hiukset häiritsivät henkilöX:ää, mutta henkilöY piti niistä</w:t>
        <w:t xml:space="preserve"> _ ajatteli, että se saa heidät näyttämään hyvin hienostuneilta.</w:t>
      </w:r>
    </w:p>
    <w:p>
      <w:r>
        <w:rPr>
          <w:b/>
        </w:rPr>
        <w:t xml:space="preserve">Tulos</w:t>
      </w:r>
    </w:p>
    <w:p>
      <w:r>
        <w:t xml:space="preserve">Lause 1: HenkilöX:n hiukset ovat harmaat, mutta henkilöY:llä on ruskeat hiukset, joten _ on todennäköisesti vanhempi.</w:t>
        <w:br/>
        <w:t xml:space="preserve"> Lause 2: HenkilöX:n hiukset ovat harmaat, mutta henkilöY:llä on ruskeat hiukset, joten _ on todennäköisesti nuorempi</w:t>
      </w:r>
    </w:p>
    <w:p>
      <w:r>
        <w:rPr>
          <w:b/>
        </w:rPr>
        <w:t xml:space="preserve">Esimerkki 0.4639</w:t>
      </w:r>
    </w:p>
    <w:p>
      <w:r>
        <w:t xml:space="preserve">Kontekstisana: kova.</w:t>
      </w:r>
    </w:p>
    <w:p>
      <w:r>
        <w:rPr>
          <w:b/>
        </w:rPr>
        <w:t xml:space="preserve">Tulos</w:t>
      </w:r>
    </w:p>
    <w:p>
      <w:r>
        <w:t xml:space="preserve">Lause 1: HenkilöX käytti kovaa ulkomuotoaan pelotellakseen HenkilöY:tä, jotta hän saisi asiat haluamallaan tavalla.</w:t>
        <w:br/>
        <w:t xml:space="preserve"> Lause 2: HenkilöX käytti kovaa ulkomuotoaan pelotellakseen HenkilöY:tä, jotta _ tekisi asiat niin kuin he haluavat</w:t>
      </w:r>
    </w:p>
    <w:p>
      <w:r>
        <w:rPr>
          <w:b/>
        </w:rPr>
        <w:t xml:space="preserve">Esimerkki 0,4640</w:t>
      </w:r>
    </w:p>
    <w:p>
      <w:r>
        <w:t xml:space="preserve">Asiayhteyssana: finish.</w:t>
      </w:r>
    </w:p>
    <w:p>
      <w:r>
        <w:rPr>
          <w:b/>
        </w:rPr>
        <w:t xml:space="preserve">Tulos</w:t>
      </w:r>
    </w:p>
    <w:p>
      <w:r>
        <w:t xml:space="preserve">Lause 1: HenkilöX:ltä kesti kauan saada työnsä valmiiksi verrattuna henkilöY:hen, koska _ on hyvin laiska.</w:t>
        <w:br/>
        <w:t xml:space="preserve"> Lause 2: HenkilöX:ltä kesti kauan saada työnsä valmiiksi verrattuna henkilöY:hen, koska _ on hyvin ahkera</w:t>
      </w:r>
    </w:p>
    <w:p>
      <w:r>
        <w:rPr>
          <w:b/>
        </w:rPr>
        <w:t xml:space="preserve">Tulos</w:t>
      </w:r>
    </w:p>
    <w:p>
      <w:r>
        <w:t xml:space="preserve">Lause 1: HenkilöX halusi saada työnsä valmiiksi mahdollisimman pian, mutta HenkilöY ei halunnut, koska _ tunsi olonsa hyvin väsyneeksi.</w:t>
        <w:br/>
        <w:t xml:space="preserve"> Lause 2: HenkilöX halusi saada työnsä valmiiksi mahdollisimman pian, mutta HenkilöY ei halunnut, koska _ tunsi itsensä hyvin virkeäksi</w:t>
      </w:r>
    </w:p>
    <w:p>
      <w:r>
        <w:rPr>
          <w:b/>
        </w:rPr>
        <w:t xml:space="preserve">Esimerkki 0,4641</w:t>
      </w:r>
    </w:p>
    <w:p>
      <w:r>
        <w:t xml:space="preserve">Asiayhteyssana: kolja.</w:t>
      </w:r>
    </w:p>
    <w:p>
      <w:r>
        <w:rPr>
          <w:b/>
        </w:rPr>
        <w:t xml:space="preserve">Tulos</w:t>
      </w:r>
    </w:p>
    <w:p>
      <w:r>
        <w:t xml:space="preserve">Lause 1: HenkilöX:n HenkilöY:lle tekemästä savustetusta koljasta tuli erinomaista. _ on tässä tilanteessa kokki.</w:t>
        <w:br/>
        <w:t xml:space="preserve"> Lause 2: HenkilöX:n henkilöY:lle tekemästä savustetusta koljasta tuli erinomaista</w:t>
        <w:t xml:space="preserve"> _ on tässä tilanteessa asiakas.</w:t>
      </w:r>
    </w:p>
    <w:p>
      <w:r>
        <w:rPr>
          <w:b/>
        </w:rPr>
        <w:t xml:space="preserve">Esimerkki 0,4642</w:t>
      </w:r>
    </w:p>
    <w:p>
      <w:r>
        <w:t xml:space="preserve">Kontekstisana: paloharjoitus.</w:t>
      </w:r>
    </w:p>
    <w:p>
      <w:r>
        <w:rPr>
          <w:b/>
        </w:rPr>
        <w:t xml:space="preserve">Tulos</w:t>
      </w:r>
    </w:p>
    <w:p>
      <w:r>
        <w:t xml:space="preserve">Lause 1: Paloharjoitus pelottaa HenkilöX:ää, mutta HenkilöY suhtautuu siihen rauhallisesti, koska _ on lapsellinen.</w:t>
        <w:br/>
        <w:t xml:space="preserve"> Lause 2: Paloharjoitus pelottaa HenkilöX:ää, mutta HenkilöY suhtautuu siihen rauhallisesti, koska hän on _ vahva asioissa</w:t>
      </w:r>
    </w:p>
    <w:p>
      <w:r>
        <w:rPr>
          <w:b/>
        </w:rPr>
        <w:t xml:space="preserve">Esimerkki 0,4643</w:t>
      </w:r>
    </w:p>
    <w:p>
      <w:r>
        <w:t xml:space="preserve">Kontekstisana: rentouttava.</w:t>
      </w:r>
    </w:p>
    <w:p>
      <w:r>
        <w:rPr>
          <w:b/>
        </w:rPr>
        <w:t xml:space="preserve">Tulos</w:t>
      </w:r>
    </w:p>
    <w:p>
      <w:r>
        <w:t xml:space="preserve">Lause 1: HenkilöX:n oli helpompi rentoutua kuin HenkilöY:n, koska _ pystyi tyhjentämään mielensä.</w:t>
        <w:br/>
        <w:t xml:space="preserve"> Lause 2: HenkilöX:n oli helpompi rentoutua kuin HenkilöY:n, koska _ ei pystynyt tyhjentämään mieltään.</w:t>
      </w:r>
    </w:p>
    <w:p>
      <w:r>
        <w:rPr>
          <w:b/>
        </w:rPr>
        <w:t xml:space="preserve">Esimerkki 0.4644</w:t>
      </w:r>
    </w:p>
    <w:p>
      <w:r>
        <w:t xml:space="preserve">Kontekstin sana: täysi.</w:t>
      </w:r>
    </w:p>
    <w:p>
      <w:r>
        <w:rPr>
          <w:b/>
        </w:rPr>
        <w:t xml:space="preserve">Tulos</w:t>
      </w:r>
    </w:p>
    <w:p>
      <w:r>
        <w:t xml:space="preserve">Lause 1: Kiitospäivänä henkilöX söi päivällisellä paljon, kun taas henkilöY ei syönyt, joten _ tunsi itsensä todella kylläiseksi.</w:t>
        <w:br/>
        <w:t xml:space="preserve"> Lause 2: Kiitospäivänä HenkilöX söi illallisella paljon, kun taas HenkilöY ei, joten _ ei tuntenut oloaan todella kylläiseksi</w:t>
      </w:r>
    </w:p>
    <w:p>
      <w:r>
        <w:rPr>
          <w:b/>
        </w:rPr>
        <w:t xml:space="preserve">Tulos</w:t>
      </w:r>
    </w:p>
    <w:p>
      <w:r>
        <w:t xml:space="preserve">Lause 1: HenkilöX ja HenkilY menivät treffeille illalliselle yhdessä, _ tuskin tunsivat olonsa kylläiseksi aterian jälkeen.</w:t>
        <w:br/>
        <w:t xml:space="preserve"> Lause 2: HenkilöX ja HenkilöY menivät treffeille illalliselle yhdessä, _ tunsivat olonsa yhä kylläisemmäksi aterian jälkeen</w:t>
      </w:r>
    </w:p>
    <w:p>
      <w:r>
        <w:rPr>
          <w:b/>
        </w:rPr>
        <w:t xml:space="preserve">Tulos</w:t>
      </w:r>
    </w:p>
    <w:p>
      <w:r>
        <w:t xml:space="preserve">Lause 1: HenkilöX ei ollut illallisen jälkeen yhtä kylläinen kuin HenkilöY, koska _ söi paljon vähemmän ruokaa.</w:t>
        <w:br/>
        <w:t xml:space="preserve"> Lause 2: HenkilöX ei ollut yhtä täynnä kuin HenkilöY illallisen jälkeen, koska _ söi paljon enemmän ruokaa</w:t>
      </w:r>
    </w:p>
    <w:p>
      <w:r>
        <w:rPr>
          <w:b/>
        </w:rPr>
        <w:t xml:space="preserve">Tulos</w:t>
      </w:r>
    </w:p>
    <w:p>
      <w:r>
        <w:t xml:space="preserve">Lause 1: HenkilöX:n vatsa oli illallisen jälkeen hyvin täynnä toisin kuin henkilöY:n, koska _ söi niin paljon ruokaa.</w:t>
        <w:br/>
        <w:t xml:space="preserve"> Lause 2: HenkilöX:n vatsa oli illallisen jälkeen hyvin täynnä toisin kuin henkilöY:n, koska _ söi niin vähän ruokaa</w:t>
      </w:r>
    </w:p>
    <w:p>
      <w:r>
        <w:rPr>
          <w:b/>
        </w:rPr>
        <w:t xml:space="preserve">Esimerkki 0,4645</w:t>
      </w:r>
    </w:p>
    <w:p>
      <w:r>
        <w:t xml:space="preserve">Asiayhteyssana: meri.</w:t>
      </w:r>
    </w:p>
    <w:p>
      <w:r>
        <w:rPr>
          <w:b/>
        </w:rPr>
        <w:t xml:space="preserve">Tulos</w:t>
      </w:r>
    </w:p>
    <w:p>
      <w:r>
        <w:t xml:space="preserve">Lause 1: HenkilöX käy joka päivä merellä toisin kuin henkilöY, koska _ asuu hyvin lähellä vettä.</w:t>
        <w:br/>
        <w:t xml:space="preserve"> Lause 2: HenkilöX käy joka päivä merellä toisin kuin henkilöY, koska _ asuu hyvin kaukana vedestä</w:t>
      </w:r>
    </w:p>
    <w:p>
      <w:r>
        <w:rPr>
          <w:b/>
        </w:rPr>
        <w:t xml:space="preserve">Esimerkki 0,4646</w:t>
      </w:r>
    </w:p>
    <w:p>
      <w:r>
        <w:t xml:space="preserve">Kontekstisana: videot.</w:t>
      </w:r>
    </w:p>
    <w:p>
      <w:r>
        <w:rPr>
          <w:b/>
        </w:rPr>
        <w:t xml:space="preserve">Tulos</w:t>
      </w:r>
    </w:p>
    <w:p>
      <w:r>
        <w:t xml:space="preserve">Lause 1: HenkilöX tykkää viettää yönsä katsellen videoita, mutta henkilöY ei. _ tilannut Hulun ja Netflixin.</w:t>
        <w:br/>
        <w:t xml:space="preserve"> Lause 2: HenkilöX katsoo mielellään videoita, mutta HenkilöY ei. _ ei tilaa Hulua ja Netflixiä.</w:t>
      </w:r>
    </w:p>
    <w:p>
      <w:r>
        <w:rPr>
          <w:b/>
        </w:rPr>
        <w:t xml:space="preserve">Esimerkki 0,4647</w:t>
      </w:r>
    </w:p>
    <w:p>
      <w:r>
        <w:t xml:space="preserve">Asiayhteyssana: hartiat.</w:t>
      </w:r>
    </w:p>
    <w:p>
      <w:r>
        <w:rPr>
          <w:b/>
        </w:rPr>
        <w:t xml:space="preserve">Tulos</w:t>
      </w:r>
    </w:p>
    <w:p>
      <w:r>
        <w:t xml:space="preserve">Lause 1: HenkilöX nautti painojen nostamisesta kuntosalilla, kun taas henkilöY piti sitä vaikeana. _:llä oli vahvat kädet ja hartiat.</w:t>
        <w:br/>
        <w:t xml:space="preserve"> Lause 2: HenkilöX nautti painojen nostamisesta kuntosalilla, kun taas henkilöY piti sitä vaikeana</w:t>
        <w:t xml:space="preserve"> _ hänellä oli heikot kädet ja hartiat.</w:t>
      </w:r>
    </w:p>
    <w:p>
      <w:r>
        <w:rPr>
          <w:b/>
        </w:rPr>
        <w:t xml:space="preserve">Tulos</w:t>
      </w:r>
    </w:p>
    <w:p>
      <w:r>
        <w:t xml:space="preserve">Lause 1: HenkilöX oli niin paljon lyhyempi kuin HenkilöY, että _ joutui pyytämään kyytiä hänen harteillaan .</w:t>
        <w:br/>
        <w:t xml:space="preserve"> Lause 2: HenkilöX oli niin paljon lyhyempi kuin HenkilöY, että _ oli tarjottava kyytiä hänen harteillaan .</w:t>
      </w:r>
    </w:p>
    <w:p>
      <w:r>
        <w:rPr>
          <w:b/>
        </w:rPr>
        <w:t xml:space="preserve">Esimerkki 0.4648</w:t>
      </w:r>
    </w:p>
    <w:p>
      <w:r>
        <w:t xml:space="preserve">Asiayhteyssana: rakennus.</w:t>
      </w:r>
    </w:p>
    <w:p>
      <w:r>
        <w:rPr>
          <w:b/>
        </w:rPr>
        <w:t xml:space="preserve">Tulos</w:t>
      </w:r>
    </w:p>
    <w:p>
      <w:r>
        <w:t xml:space="preserve">Lause 1: Rakennettuaan rakennuksen henkilöX:lle henkilöY pyysi maksua, mutta _ ei koskaan antanut sitä.</w:t>
        <w:br/>
        <w:t xml:space="preserve"> Lause 2: Rakennettuaan rakennuksen henkilöX:lle henkilöY pyysi maksua, joten _ sai sen pian.</w:t>
      </w:r>
    </w:p>
    <w:p>
      <w:r>
        <w:rPr>
          <w:b/>
        </w:rPr>
        <w:t xml:space="preserve">Tulos</w:t>
      </w:r>
    </w:p>
    <w:p>
      <w:r>
        <w:t xml:space="preserve">Lause 1: Tiilipolun rakentaminen oli henkilöX:lle helpompaa kuin henkilöY:lle, koska _ oli aiemmin työskennellyt maisemansuunnittelijana.</w:t>
        <w:br/>
        <w:t xml:space="preserve"> Lause 2: Tiilipolun rakentaminen oli henkilöX:lle helpompaa kuin henkilöY:lle, koska _ ei ollut koskaan aikaisemmin työskennellyt maisemansuunnittelijana</w:t>
      </w:r>
    </w:p>
    <w:p>
      <w:r>
        <w:rPr>
          <w:b/>
        </w:rPr>
        <w:t xml:space="preserve">Tulos</w:t>
      </w:r>
    </w:p>
    <w:p>
      <w:r>
        <w:t xml:space="preserve">Lause 1: Talojen rakentaminen oli henkilöX:lle luontevampaa kuin henkilöY:lle, koska _ oli viettänyt monta kesää rakennustöissä.</w:t>
        <w:br/>
        <w:t xml:space="preserve"> Lause 2: Talojen rakentaminen oli henkilöX:lle luontevampaa kuin henkilöY:lle, koska _ ei ollut viettänyt yhtään kesää rakennustöissä</w:t>
      </w:r>
    </w:p>
    <w:p>
      <w:r>
        <w:rPr>
          <w:b/>
        </w:rPr>
        <w:t xml:space="preserve">Tulos</w:t>
      </w:r>
    </w:p>
    <w:p>
      <w:r>
        <w:t xml:space="preserve">Lause 1: HenkilöX meni aina kadun toisella puolella olevaan rakennukseen toisin kuin henkilöY, koska _ asui lähempänä sitä.</w:t>
        <w:br/>
        <w:t xml:space="preserve"> Lause 2: HenkilöX meni aina kadun toisella puolella olevaan rakennukseen toisin kuin HenkilöY, koska _ asui kauempana siitä</w:t>
      </w:r>
    </w:p>
    <w:p>
      <w:r>
        <w:rPr>
          <w:b/>
        </w:rPr>
        <w:t xml:space="preserve">Tulos</w:t>
      </w:r>
    </w:p>
    <w:p>
      <w:r>
        <w:t xml:space="preserve">Lause 1: HenkilöX kysyi henkilöY:ltä tietä toimistorakennukseen, koska _ ei tiennyt, missä se oli.</w:t>
        <w:br/>
        <w:t xml:space="preserve"> Lause 2: HenkilöX kysyi henkilöY:ltä tietä toimistorakennukseen, mutta _ ei muistanut, missä se oli.</w:t>
      </w:r>
    </w:p>
    <w:p>
      <w:r>
        <w:rPr>
          <w:b/>
        </w:rPr>
        <w:t xml:space="preserve">Tulos</w:t>
      </w:r>
    </w:p>
    <w:p>
      <w:r>
        <w:t xml:space="preserve">Lause 1: HenkilöX pyysi henkilöY:tä auttamaan rakennuksen remontoinnissa, vaikka _ oli luvan saanut kirvesmies.</w:t>
        <w:br/>
        <w:t xml:space="preserve"> Lause 2: HenkilöX kutsui HenkilöY:n auttamaan rakennuksen remontoinnissa, koska _ oli luvan saanut kirvesmies.</w:t>
      </w:r>
    </w:p>
    <w:p>
      <w:r>
        <w:rPr>
          <w:b/>
        </w:rPr>
        <w:t xml:space="preserve">Tulos</w:t>
      </w:r>
    </w:p>
    <w:p>
      <w:r>
        <w:t xml:space="preserve">Lause 1: HenkilöX asui lähellä rakennusta, jossa hän työskenteli, toisin kuin henkilöY, koska _ halusi aina kävellä töihin.</w:t>
        <w:br/>
        <w:t xml:space="preserve"> Lause 2: HenkilöX asui kaukana rakennuksesta, jossa hän työskenteli, toisin kuin henkilöY, koska _ halusi aina kävellä töihin</w:t>
      </w:r>
    </w:p>
    <w:p>
      <w:r>
        <w:rPr>
          <w:b/>
        </w:rPr>
        <w:t xml:space="preserve">Tulos</w:t>
      </w:r>
    </w:p>
    <w:p>
      <w:r>
        <w:t xml:space="preserve">Lause 1: HenkilöX juoksi palavaan rakennukseen letkun kanssa pelastaakseen HenkilöY:n _ oli palomies.</w:t>
        <w:br/>
        <w:t xml:space="preserve"> Lause 2: HenkilöX juoksi palavaan rakennukseen letkun kanssa pelastaakseen HenkilöY _ oli loukkaantunut</w:t>
      </w:r>
    </w:p>
    <w:p>
      <w:r>
        <w:rPr>
          <w:b/>
        </w:rPr>
        <w:t xml:space="preserve">Esimerkki 0,4649</w:t>
      </w:r>
    </w:p>
    <w:p>
      <w:r>
        <w:t xml:space="preserve">Asiayhteyssana: vapaaehtoiset.</w:t>
      </w:r>
    </w:p>
    <w:p>
      <w:r>
        <w:rPr>
          <w:b/>
        </w:rPr>
        <w:t xml:space="preserve">Tulos</w:t>
      </w:r>
    </w:p>
    <w:p>
      <w:r>
        <w:t xml:space="preserve">Lause 1: HenkilöX työskentelee vapaaehtoistyöntekijänä eläinsuojassa ja henkilöY sairaalassa, ja _ hoitaa siellä usein kissoja.</w:t>
        <w:br/>
        <w:t xml:space="preserve"> Lause 2: HenkilöX työskentelee vapaaehtoisena eläinsuojassa, kun taas HenkilöY työskentelee vapaaehtoisena sairaalassa, ja _ hoitaa siellä usein sairaita ihmisiä</w:t>
      </w:r>
    </w:p>
    <w:p>
      <w:r>
        <w:rPr>
          <w:b/>
        </w:rPr>
        <w:t xml:space="preserve">Esimerkki 0,4650</w:t>
      </w:r>
    </w:p>
    <w:p>
      <w:r>
        <w:t xml:space="preserve">Asiayhteyssana: suku.</w:t>
      </w:r>
    </w:p>
    <w:p>
      <w:r>
        <w:rPr>
          <w:b/>
        </w:rPr>
        <w:t xml:space="preserve">Tulos</w:t>
      </w:r>
    </w:p>
    <w:p>
      <w:r>
        <w:t xml:space="preserve">Lause 1: HenkilöX kysyi henkilöY:ltä, kuka on hänen lähin omaisensa.  _ piti luetteloa tärkeänä.</w:t>
        <w:br/>
        <w:t xml:space="preserve"> Lause 2: HenkilöX kysyi henkilöY:ltä, kuka hänen lähin sukulaisensa oli. _ piti luetteloa typeränä.</w:t>
      </w:r>
    </w:p>
    <w:p>
      <w:r>
        <w:rPr>
          <w:b/>
        </w:rPr>
        <w:t xml:space="preserve">Esimerkki 0.4651</w:t>
      </w:r>
    </w:p>
    <w:p>
      <w:r>
        <w:t xml:space="preserve">Asiayhteyssana: suru.</w:t>
      </w:r>
    </w:p>
    <w:p>
      <w:r>
        <w:rPr>
          <w:b/>
        </w:rPr>
        <w:t xml:space="preserve">Tulos</w:t>
      </w:r>
    </w:p>
    <w:p>
      <w:r>
        <w:t xml:space="preserve">Lause 1: HenkilöX on orpo ja leski, henkilöY ei ole kumpaakaan, joten _ on kokenut surua.</w:t>
        <w:br/>
        <w:t xml:space="preserve"> Lause 2: HenkilöX on orpo ja leski, henkilöY ei ole kumpikaan, joten _ ei ole kokenut surua.</w:t>
      </w:r>
    </w:p>
    <w:p>
      <w:r>
        <w:rPr>
          <w:b/>
        </w:rPr>
        <w:t xml:space="preserve">Tulos</w:t>
      </w:r>
    </w:p>
    <w:p>
      <w:r>
        <w:t xml:space="preserve">Lause 1: Kun HenkilöX:n kani kuoli, HenkilöY sanoi, että suru on typerää, joten äiti katsoi _ myötätuntoisesti.</w:t>
        <w:br/>
        <w:t xml:space="preserve"> Lause 2: Kun henkilöX:n kani kuoli, henkilöY sanoi, että suru on typerää, joten äiti katsoi _ vihaisesti</w:t>
      </w:r>
    </w:p>
    <w:p>
      <w:r>
        <w:rPr>
          <w:b/>
        </w:rPr>
        <w:t xml:space="preserve">Esimerkki 0.4652</w:t>
      </w:r>
    </w:p>
    <w:p>
      <w:r>
        <w:t xml:space="preserve">Asiayhteyssana: keskenmeno.</w:t>
      </w:r>
    </w:p>
    <w:p>
      <w:r>
        <w:rPr>
          <w:b/>
        </w:rPr>
        <w:t xml:space="preserve">Tulos</w:t>
      </w:r>
    </w:p>
    <w:p>
      <w:r>
        <w:t xml:space="preserve">Lause 1: HenkilöX jätti huomiotta HenkilöY:n huolen keskenmenosta, vaikka _ osoitti aiemmin merkkejä keskenmenosta.</w:t>
        <w:br/>
        <w:t xml:space="preserve"> Lause 2: HenkilöX hyväksyi HenkilöY:n huolen keskenmenosta, koska _ osoitti aiemmin merkkejä keskenmenosta</w:t>
      </w:r>
    </w:p>
    <w:p>
      <w:r>
        <w:rPr>
          <w:b/>
        </w:rPr>
        <w:t xml:space="preserve">Tulos</w:t>
      </w:r>
    </w:p>
    <w:p>
      <w:r>
        <w:t xml:space="preserve">Lause 1: Keskenmeno sai henkilöX:n masentumaan, kun taas henkilöY pysyi positiivisena. _ oli luonnostaan pessimisti.</w:t>
        <w:br/>
        <w:t xml:space="preserve"> Lause 2: Keskenmeno aiheutti henkilöX:lle masennuksen, kun taas henkilöY pysyi positiivisena</w:t>
        <w:t xml:space="preserve"> _ oli luonnostaan optimisti.</w:t>
      </w:r>
    </w:p>
    <w:p>
      <w:r>
        <w:rPr>
          <w:b/>
        </w:rPr>
        <w:t xml:space="preserve">Esimerkki 0.4653</w:t>
      </w:r>
    </w:p>
    <w:p>
      <w:r>
        <w:t xml:space="preserve">Kontekstin sana: Alaska.</w:t>
      </w:r>
    </w:p>
    <w:p>
      <w:r>
        <w:rPr>
          <w:b/>
        </w:rPr>
        <w:t xml:space="preserve">Tulos</w:t>
      </w:r>
    </w:p>
    <w:p>
      <w:r>
        <w:t xml:space="preserve">Lause 1: Lentokentällä henkilöX nousi Alaskaan menevään koneeseen, kun taas henkilöY lensi Havaijille, koska hän piti kylmempää ilmastoa parempana.</w:t>
        <w:br/>
        <w:t xml:space="preserve"> Lause 2: HenkilöX nousi lentokentällä Alaskaan menevään koneeseen, kun taas HenkilöY lensi Havaijille, koska _ piti lämpimämmästä ilmastosta</w:t>
      </w:r>
    </w:p>
    <w:p>
      <w:r>
        <w:rPr>
          <w:b/>
        </w:rPr>
        <w:t xml:space="preserve">Tulos</w:t>
      </w:r>
    </w:p>
    <w:p>
      <w:r>
        <w:t xml:space="preserve">Lause 1: HenkilöX työskentelee Alaskassa, mutta henkilöY on rakentanut elämänsä Las Vegasiin. _ on todennäköisemmin öljytyöntekijä.</w:t>
        <w:br/>
        <w:t xml:space="preserve"> Lause 2: HenkilöX työskentelee Alaskassa, mutta HenkilöY on rakentanut elämänsä Las Vegasissa</w:t>
        <w:t xml:space="preserve"> _ on todennäköisemmin blackjack-jakaja.</w:t>
      </w:r>
    </w:p>
    <w:p>
      <w:r>
        <w:rPr>
          <w:b/>
        </w:rPr>
        <w:t xml:space="preserve">Esimerkki 0.4654</w:t>
      </w:r>
    </w:p>
    <w:p>
      <w:r>
        <w:t xml:space="preserve">Asiayhteyssana: hälytys.</w:t>
      </w:r>
    </w:p>
    <w:p>
      <w:r>
        <w:rPr>
          <w:b/>
        </w:rPr>
        <w:t xml:space="preserve">Tulos</w:t>
      </w:r>
    </w:p>
    <w:p>
      <w:r>
        <w:t xml:space="preserve">Lause 1: HenkilöX herää kello 6 aamulla, kun taas henkilöY on yövuorossa.</w:t>
        <w:t xml:space="preserve">Onneksi _ reagoi nopeasti, kun pehmeä hälytys soi kello 6.</w:t>
        <w:br/>
        <w:t xml:space="preserve">Lause 2: HenkilöX herää kello 6 aamulla, kun taas HenkilöY on yövuorossa. Onneksi _ on syvässä unessa, kun hiljainen hälytys soi kello 6.</w:t>
      </w:r>
    </w:p>
    <w:p>
      <w:r>
        <w:rPr>
          <w:b/>
        </w:rPr>
        <w:t xml:space="preserve">Esimerkki 0,4655</w:t>
      </w:r>
    </w:p>
    <w:p>
      <w:r>
        <w:t xml:space="preserve">Asiayhteyssana: siivous.</w:t>
      </w:r>
    </w:p>
    <w:p>
      <w:r>
        <w:rPr>
          <w:b/>
        </w:rPr>
        <w:t xml:space="preserve">Tulos</w:t>
      </w:r>
    </w:p>
    <w:p>
      <w:r>
        <w:t xml:space="preserve">Lause 1: Runsaan illallisen jälkeen henkilöX alkoi siivota keittiötä, mutta ei henkilöY, koska _ oli uupunut.</w:t>
        <w:br/>
        <w:t xml:space="preserve"> Lause 2: Runsaan illallisen jälkeen henkilöX mutta ei henkilöY alkoi siivota keittiötä, koska _ oli energinen</w:t>
      </w:r>
    </w:p>
    <w:p>
      <w:r>
        <w:rPr>
          <w:b/>
        </w:rPr>
        <w:t xml:space="preserve">Tulos</w:t>
      </w:r>
    </w:p>
    <w:p>
      <w:r>
        <w:t xml:space="preserve">Lause 1: Koko päivän siivottuaan henkilöX halusi tarjota henkilöY:lle mukavan illallisen, jotta hän voisi kertoa hänelle, kuinka paljon hän arvostaa hänen apuaan.</w:t>
        <w:br/>
        <w:t xml:space="preserve"> Lause 2: Käytettyään koko päivän siivoamiseen HenkilöX halusi tarjota HenkilöY:lle illallisen, jotta _ voisi kertoa, kuinka paljon hän arvostaa apua.</w:t>
      </w:r>
    </w:p>
    <w:p>
      <w:r>
        <w:rPr>
          <w:b/>
        </w:rPr>
        <w:t xml:space="preserve">Tulos</w:t>
      </w:r>
    </w:p>
    <w:p>
      <w:r>
        <w:t xml:space="preserve">Lause 1: Koska henkilöX nautti siivoamisesta enemmän kuin henkilöY, _ hänellä oli yleensä tahraton koti.</w:t>
        <w:br/>
        <w:t xml:space="preserve"> Lause 2: Koska HenkilöX nautti siivoamisesta enemmän kuin HenkilöY, _:llä oli yleensä sotkuinen koti.</w:t>
      </w:r>
    </w:p>
    <w:p>
      <w:r>
        <w:rPr>
          <w:b/>
        </w:rPr>
        <w:t xml:space="preserve">Tulos</w:t>
      </w:r>
    </w:p>
    <w:p>
      <w:r>
        <w:t xml:space="preserve">Lause 1: Koska HenkilöX hävisi koripallo-ottelussa vedon HenkilöY:lle, _ vietti tunteja siivoamalla.</w:t>
        <w:br/>
        <w:t xml:space="preserve"> Lause 2: Koska henkilöX hävisi koripallopelistä vedon henkilöY:lle, _ käytti tunteja siivoamiseen.</w:t>
      </w:r>
    </w:p>
    <w:p>
      <w:r>
        <w:rPr>
          <w:b/>
        </w:rPr>
        <w:t xml:space="preserve">Tulos</w:t>
      </w:r>
    </w:p>
    <w:p>
      <w:r>
        <w:t xml:space="preserve">Lause 1: Talojen siivoaminen työkseen sopi henkilöX:lle, mutta ei henkilöY:lle, koska hänellä oli paljon kokemusta kodinhoidosta.</w:t>
        <w:br/>
        <w:t xml:space="preserve"> Lause 2: Talojen siivoaminen ammatikseen sopi henkilöX:lle mutta ei henkilöY:lle, koska _:llä ei ollut kokemusta kodinhoidosta</w:t>
      </w:r>
    </w:p>
    <w:p>
      <w:r>
        <w:rPr>
          <w:b/>
        </w:rPr>
        <w:t xml:space="preserve">Tulos</w:t>
      </w:r>
    </w:p>
    <w:p>
      <w:r>
        <w:t xml:space="preserve">Lause 1: Kodin siivoaminen ei haittaa HenkilöX:ää, mutta HenkilöY ei kuitenkaan pidä siitä. _ 'n talo on todennäköisesti siistimpi.</w:t>
        <w:br/>
        <w:t xml:space="preserve"> Lause 2: Talon siivoaminen ei haittaa HenkilöX:ää, mutta HenkilöY ei ole sen fani</w:t>
        <w:t xml:space="preserve"> _ 'n talo on todennäköisesti epäsiisti.</w:t>
      </w:r>
    </w:p>
    <w:p>
      <w:r>
        <w:rPr>
          <w:b/>
        </w:rPr>
        <w:t xml:space="preserve">Tulos</w:t>
      </w:r>
    </w:p>
    <w:p>
      <w:r>
        <w:t xml:space="preserve">Lause 1: HenkilöX kysyi henkilöY:ltä, milloin siivooja tulee taloon töihin, koska _ oli unohtanut sen.</w:t>
        <w:br/>
        <w:t xml:space="preserve"> Lause 2: HenkilöX kysyi henkilöY:ltä, milloin siivooja tulee taloon töihin, mutta _ oli unohtanut.</w:t>
      </w:r>
    </w:p>
    <w:p>
      <w:r>
        <w:rPr>
          <w:b/>
        </w:rPr>
        <w:t xml:space="preserve">Tulos</w:t>
      </w:r>
    </w:p>
    <w:p>
      <w:r>
        <w:t xml:space="preserve">Lause 1: HenkilöX päätyi siivoamaan HenkilöY:n ällöttävän huoneen, minkä jälkeen _ vaati siitä maksua.</w:t>
        <w:br/>
        <w:t xml:space="preserve"> Lause 2: HenkilöX siivosi lopulta HenkilöY:n ällöttävän huoneen, minkä jälkeen _ tarjosi maksua siitä</w:t>
      </w:r>
    </w:p>
    <w:p>
      <w:r>
        <w:rPr>
          <w:b/>
        </w:rPr>
        <w:t xml:space="preserve">Tulos</w:t>
      </w:r>
    </w:p>
    <w:p>
      <w:r>
        <w:t xml:space="preserve">Lause 1: HenkilöX:n oli helpompi siivota LEGO-palikoita kuin henkilöY:n, koska _ tykkäsi siivota pieniä paloja.</w:t>
        <w:br/>
        <w:t xml:space="preserve"> Lause 2: HenkilöX:n oli helpompi siivota LEGO-palikoita kuin HenkilöY:n, koska _ ei pitänyt pienten palojen siivoamisesta</w:t>
      </w:r>
    </w:p>
    <w:p>
      <w:r>
        <w:rPr>
          <w:b/>
        </w:rPr>
        <w:t xml:space="preserve">Tulos</w:t>
      </w:r>
    </w:p>
    <w:p>
      <w:r>
        <w:t xml:space="preserve">Lause 1: HenkilöX oli siivonnut koko päivän, kun henkilöY katsoi televisiota. _ tarvitsi tauon työstä.</w:t>
        <w:br/>
        <w:t xml:space="preserve"> Lause 2: HenkilöX oli siivonnut koko päivän, kun HenkilöY katsoi televisiota</w:t>
        <w:t xml:space="preserve"> _ tarvitsi apua työssä.</w:t>
      </w:r>
    </w:p>
    <w:p>
      <w:r>
        <w:rPr>
          <w:b/>
        </w:rPr>
        <w:t xml:space="preserve">Tulos</w:t>
      </w:r>
    </w:p>
    <w:p>
      <w:r>
        <w:t xml:space="preserve">Lause 1: HenkilöX rakasti siivoamista, joten kun HenkilöY pyysi apua hamstrauksensa kanssa, _ suostui innoissaan.</w:t>
        <w:br/>
        <w:t xml:space="preserve"> Lause 2: HenkilöX vihasi siivoamista, joten kun HenkilöY pyysi apua hamstrauksensa kanssa, _ sanoi äkkiä ei</w:t>
      </w:r>
    </w:p>
    <w:p>
      <w:r>
        <w:rPr>
          <w:b/>
        </w:rPr>
        <w:t xml:space="preserve">Tulos</w:t>
      </w:r>
    </w:p>
    <w:p>
      <w:r>
        <w:t xml:space="preserve">Lause 1: HenkilöX sotki kaiken, ja henkilöY siivosi kaiken, koska _ oli ajattelematon.</w:t>
        <w:br/>
        <w:t xml:space="preserve"> Lause 2: HenkilöX sotki kaiken ja HenkilöY siivosi kaiken, koska _ oli bakteerikammoinen.</w:t>
      </w:r>
    </w:p>
    <w:p>
      <w:r>
        <w:rPr>
          <w:b/>
        </w:rPr>
        <w:t xml:space="preserve">Tulos</w:t>
      </w:r>
    </w:p>
    <w:p>
      <w:r>
        <w:t xml:space="preserve">Lause 1: HenkilöX siivosi koko päivän henkilöY:n jälkiä, koska _ on vastuuntuntoinen henkilö.</w:t>
        <w:br/>
        <w:t xml:space="preserve"> Lause 2: HenkilöX vietti koko päivän siivoamalla HenkilöY:n jälkiä, koska _ on sotkuinen yksilö</w:t>
      </w:r>
    </w:p>
    <w:p>
      <w:r>
        <w:rPr>
          <w:b/>
        </w:rPr>
        <w:t xml:space="preserve">Tulos</w:t>
      </w:r>
    </w:p>
    <w:p>
      <w:r>
        <w:t xml:space="preserve">Lause 1: HenkilöX siivosi aina paremmin kuin HenkilöY, koska _ teki sitä työkseen.</w:t>
        <w:br/>
        <w:t xml:space="preserve"> Lause 2: HenkilöX siivosi aina paremmin kuin HenkilöY, koska _ ei tehnyt sitä työkseen.</w:t>
      </w:r>
    </w:p>
    <w:p>
      <w:r>
        <w:rPr>
          <w:b/>
        </w:rPr>
        <w:t xml:space="preserve">Tulos</w:t>
      </w:r>
    </w:p>
    <w:p>
      <w:r>
        <w:t xml:space="preserve">Lause 1: HenkilöX siivosi aina HenkilöY:n jäljet, koska _ halusi, että kodin asiat ovat tahrattomia.</w:t>
        <w:br/>
        <w:t xml:space="preserve"> Lause 2: HenkilöX siivosi aina HenkilöY:n perässä, koska _ halusi, että talossa on tahratonta.</w:t>
      </w:r>
    </w:p>
    <w:p>
      <w:r>
        <w:rPr>
          <w:b/>
        </w:rPr>
        <w:t xml:space="preserve">Tulos</w:t>
      </w:r>
    </w:p>
    <w:p>
      <w:r>
        <w:t xml:space="preserve">Lause 1: HenkilöX siivosi viikko sitten HenkilöY:n huoneen, koska _ oli hyvin vaativa siivoamaan.</w:t>
        <w:br/>
        <w:t xml:space="preserve"> Lause 2: HenkilöX siivosi viikko sitten HenkilöY:n huoneen, koska _ oli hyvin laiska siivoamaan.</w:t>
      </w:r>
    </w:p>
    <w:p>
      <w:r>
        <w:rPr>
          <w:b/>
        </w:rPr>
        <w:t xml:space="preserve">Tulos</w:t>
      </w:r>
    </w:p>
    <w:p>
      <w:r>
        <w:t xml:space="preserve">Lause 1: HenkilöX oli menossa henkilöY:n kotiin siivoamaan keittiötä, koska _ oli energinen henkilö.</w:t>
        <w:br/>
        <w:t xml:space="preserve"> Lause 2: HenkilöX oli menossa HenkilöY:n taloon siivoamaan keittiötä, koska _ oli laiska ihminen.</w:t>
      </w:r>
    </w:p>
    <w:p>
      <w:r>
        <w:rPr>
          <w:b/>
        </w:rPr>
        <w:t xml:space="preserve">Tulos</w:t>
      </w:r>
    </w:p>
    <w:p>
      <w:r>
        <w:t xml:space="preserve">Lause 1: HenkilöX oli sotkuisempi kuin henkilöY, koska _ oli huolimaton siivoamaan huoneensa vaatteet.</w:t>
        <w:br/>
        <w:t xml:space="preserve"> Lause 2: HenkilöX oli sotkuisempi kuin HenkilöY, koska _ oli vastuullinen siivotessaan huoneensa vaatteet</w:t>
      </w:r>
    </w:p>
    <w:p>
      <w:r>
        <w:rPr>
          <w:b/>
        </w:rPr>
        <w:t xml:space="preserve">Tulos</w:t>
      </w:r>
    </w:p>
    <w:p>
      <w:r>
        <w:t xml:space="preserve">Lause 1: Koska henkilöX vältti siivoamista ja henkilöY piti siitä, _:llä oli talo, joka oli yleensä hyvin siisti.</w:t>
        <w:br/>
        <w:t xml:space="preserve"> Lause 2: Koska henkilöX vältti siivoamista ja henkilöY piti siitä, _:llä oli talo, joka oli yleensä hyvin sotkuinen.</w:t>
      </w:r>
    </w:p>
    <w:p>
      <w:r>
        <w:rPr>
          <w:b/>
        </w:rPr>
        <w:t xml:space="preserve">Tulos</w:t>
      </w:r>
    </w:p>
    <w:p>
      <w:r>
        <w:t xml:space="preserve">Lause 1: Tänä vuonna HenkilöX teki kaiken HenkilöY:n kevätsiivouksen pyytämättä mitään vastineeksi, koska _ on avulias.</w:t>
        <w:br/>
        <w:t xml:space="preserve"> Lause 2: Tänä vuonna HenkilöX teki kaiken HenkilöY:n kevätsiivouksen pyytämättä mitään vastineeksi, koska _ on sairas</w:t>
      </w:r>
    </w:p>
    <w:p>
      <w:r>
        <w:rPr>
          <w:b/>
        </w:rPr>
        <w:t xml:space="preserve">Esimerkki 0,4656</w:t>
      </w:r>
    </w:p>
    <w:p>
      <w:r>
        <w:t xml:space="preserve">Kontekstin sana: Allas.</w:t>
      </w:r>
    </w:p>
    <w:p>
      <w:r>
        <w:rPr>
          <w:b/>
        </w:rPr>
        <w:t xml:space="preserve">Tulos</w:t>
      </w:r>
    </w:p>
    <w:p>
      <w:r>
        <w:t xml:space="preserve">Lause 1: HenkilöX ui mielellään uima-altaassa, kun taas henkilöY ui mieluummin meressä. _ tuli kotiin kloorinhajuisena.</w:t>
        <w:br/>
        <w:t xml:space="preserve"> Lause 2: HenkilöX rakasti uida altaassa, kun taas HenkilöY ui mieluummin meressä. _ tuli kotiin suolaveden hajuisena.</w:t>
      </w:r>
    </w:p>
    <w:p>
      <w:r>
        <w:rPr>
          <w:b/>
        </w:rPr>
        <w:t xml:space="preserve">Tulos</w:t>
      </w:r>
    </w:p>
    <w:p>
      <w:r>
        <w:t xml:space="preserve">Lause 1: HenkilöX kertoi heille, että uudessa uima-altaassa saa uida, mutta henkilöY kielsi heitä. _ on hyvä vanhempi.</w:t>
        <w:br/>
        <w:t xml:space="preserve"> Lause 2: HenkilöX kertoi heille, että uudessa altaassa saa uida, mutta HenkilöY kielsi heitä</w:t>
        <w:t xml:space="preserve"> _ on huono vanhempi.</w:t>
      </w:r>
    </w:p>
    <w:p>
      <w:r>
        <w:rPr>
          <w:b/>
        </w:rPr>
        <w:t xml:space="preserve">Tulos</w:t>
      </w:r>
    </w:p>
    <w:p>
      <w:r>
        <w:t xml:space="preserve">Lause 1: HenkilöX oli paljon vahvempi uimari kuin HenkilöY, joten _ sukelsi altaaseen pelastaakseen hukkuvan pojan.</w:t>
        <w:br/>
        <w:t xml:space="preserve"> Lause 2: HenkilöX oli paljon vahvempi uimari kuin HenkilöY, joten _ katsoi, kun hän sukelsi altaaseen pelastaakseen hukkuvan pojan.</w:t>
      </w:r>
    </w:p>
    <w:p>
      <w:r>
        <w:rPr>
          <w:b/>
        </w:rPr>
        <w:t xml:space="preserve">Esimerkki 0.4657</w:t>
      </w:r>
    </w:p>
    <w:p>
      <w:r>
        <w:t xml:space="preserve">Asiayhteyssana: pesula.</w:t>
      </w:r>
    </w:p>
    <w:p>
      <w:r>
        <w:rPr>
          <w:b/>
        </w:rPr>
        <w:t xml:space="preserve">Tulos</w:t>
      </w:r>
    </w:p>
    <w:p>
      <w:r>
        <w:t xml:space="preserve">Lause 1: Pyykinpesu ei haittaa HenkilöX:ää, joten HenkilöY pyytää häntä pesemään myös pyykkinsä, koska _ on siinä hyvä.</w:t>
        <w:br/>
        <w:t xml:space="preserve"> Lause 2: Pyykinpesu ei haittaa HenkilöX:ää, joten HenkilöY pyytää häntä pesemään pyykkinsä myös, koska _ on siinä huono</w:t>
      </w:r>
    </w:p>
    <w:p>
      <w:r>
        <w:rPr>
          <w:b/>
        </w:rPr>
        <w:t xml:space="preserve">Tulos</w:t>
      </w:r>
    </w:p>
    <w:p>
      <w:r>
        <w:t xml:space="preserve">Lause 1: HenkilöX saa pyykit pestyä paljon nopeammin kuin HenkilöY, koska _ on yleensä nopeampi.</w:t>
        <w:br/>
        <w:t xml:space="preserve"> Lause 2: HenkilöX pesee pyykit paljon nopeammin kuin HenkilöY, koska _ on yleensä hitaampi.</w:t>
      </w:r>
    </w:p>
    <w:p>
      <w:r>
        <w:rPr>
          <w:b/>
        </w:rPr>
        <w:t xml:space="preserve">Tulos</w:t>
      </w:r>
    </w:p>
    <w:p>
      <w:r>
        <w:t xml:space="preserve">Lause 1: HenkilöX pesi ja viikasi pyykit, mutta ei henkilöY, koska _ oli vanhempi.</w:t>
        <w:br/>
        <w:t xml:space="preserve"> Lause 2: HenkilöX pesi ja viikasi pyykit, mutta ei henkilöY, koska _ oli pieni lapsi.</w:t>
      </w:r>
    </w:p>
    <w:p>
      <w:r>
        <w:rPr>
          <w:b/>
        </w:rPr>
        <w:t xml:space="preserve">Tulos</w:t>
      </w:r>
    </w:p>
    <w:p>
      <w:r>
        <w:t xml:space="preserve">Lause 1: HenkilöX pyysi henkilöY:ltä apua pyykinpesussa, koska _ oli hyvin kiireinen sinä aamuna.</w:t>
        <w:br/>
        <w:t xml:space="preserve"> Lause 2: HenkilöX pyysi henkilöY:tä auttamaan pyykinpesussa, mutta _ oli hyvin kiireinen sinä aamuna.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puhtaiden pyykkien taittamisessa ja laittamisessa, koska _ ei ollut tarpeeksi aikaa tehdä sitä yksin.</w:t>
        <w:br/>
        <w:t xml:space="preserve"> Lause 2: HenkilöX pyysi HenkilöY:tä auttamaan puhtaiden pyykkien viikata ja laittaa ne pois, vaikka _ ei ole tarpeeksi aikaa tehdä sitä yksin.</w:t>
      </w:r>
    </w:p>
    <w:p>
      <w:r>
        <w:rPr>
          <w:b/>
        </w:rPr>
        <w:t xml:space="preserve">Tulos</w:t>
      </w:r>
    </w:p>
    <w:p>
      <w:r>
        <w:t xml:space="preserve">Lause 1: HenkilöX:llä oli useita pyykkikuormia pestävänä, joten hän tarvitsi enemmän koneita kuin henkilöY, koska _ hänellä oli eniten pestäviä vaatteita.</w:t>
        <w:br/>
        <w:t xml:space="preserve"> Lause 2: HenkilöX:llä oli useita pyykkikuormia pestävänä, joten hän tarvitsi enemmän koneita kuin HenkilöY, koska _:llä oli vain yksi pyykkikuorma pestävänä</w:t>
      </w:r>
    </w:p>
    <w:p>
      <w:r>
        <w:rPr>
          <w:b/>
        </w:rPr>
        <w:t xml:space="preserve">Tulos</w:t>
      </w:r>
    </w:p>
    <w:p>
      <w:r>
        <w:t xml:space="preserve">Lause 1: HenkilöX käytti tiskiainetta hätäpyykkiin, kun taas henkilöY käytti vettä, ja näin _ sai puhtaita vaatteita.</w:t>
        <w:br/>
        <w:t xml:space="preserve"> Lause 2: HenkilöX käytti tiskiainetta hätäpesuun, kun taas HenkilöY käytti vettä, joten _:llä oli pilkullisia vaatteita</w:t>
      </w:r>
    </w:p>
    <w:p>
      <w:r>
        <w:rPr>
          <w:b/>
        </w:rPr>
        <w:t xml:space="preserve">Tulos</w:t>
      </w:r>
    </w:p>
    <w:p>
      <w:r>
        <w:t xml:space="preserve">Lause 1: HenkilöX käytti yleensä likaisia vaatteita ja henkilöY aina puhtaita vaatteita, koska _ ei pitänyt pyykinpesusta.</w:t>
        <w:br/>
        <w:t xml:space="preserve"> Lause 2: HenkilöX käytti yleensä likaisia vaatteita ja HenkilöY käytti aina puhtaita vaatteita, koska _ ei välittänyt pyykinpesusta.</w:t>
      </w:r>
    </w:p>
    <w:p>
      <w:r>
        <w:rPr>
          <w:b/>
        </w:rPr>
        <w:t xml:space="preserve">Tulos</w:t>
      </w:r>
    </w:p>
    <w:p>
      <w:r>
        <w:t xml:space="preserve">Lause 1: Kun henkilöX huomasi, että hänen T-paitansa oli kutistunut pyykissä, henkilöY:n ensimmäinen reaktio oli nauraa, ja _ sitten hän suuttui.</w:t>
        <w:br/>
        <w:t xml:space="preserve"> Lause 2: Kun henkilöX huomasi, että hänen T-paitansa oli kutistunut pyykissä, henkilöY:n ensimmäinen reaktio oli nauraa, ja _ alkoi pyytää anteeksi.</w:t>
      </w:r>
    </w:p>
    <w:p>
      <w:r>
        <w:rPr>
          <w:b/>
        </w:rPr>
        <w:t xml:space="preserve">Esimerkki 0.4658</w:t>
      </w:r>
    </w:p>
    <w:p>
      <w:r>
        <w:t xml:space="preserve">Kontekstin sana: Stealthy.</w:t>
      </w:r>
    </w:p>
    <w:p>
      <w:r>
        <w:rPr>
          <w:b/>
        </w:rPr>
        <w:t xml:space="preserve">Tulos</w:t>
      </w:r>
    </w:p>
    <w:p>
      <w:r>
        <w:t xml:space="preserve">Lause 1: HenkilöX yritti olla salamyhkäinen suunnitellessaan juhlia HenkilöY:lle, joten _ ei kertonut kenellekään, joka ei osannut pitää salaisuutta.</w:t>
        <w:br/>
        <w:t xml:space="preserve"> Lause 2: HenkilöX yritti olla salamyhkäinen suunnitellessaan juhlia HenkilöY:lle, mutta _ sai tietää meidän joltakulta, joka ei osannut pitää salaisuutta.</w:t>
      </w:r>
    </w:p>
    <w:p>
      <w:r>
        <w:rPr>
          <w:b/>
        </w:rPr>
        <w:t xml:space="preserve">Esimerkki 0.4659</w:t>
      </w:r>
    </w:p>
    <w:p>
      <w:r>
        <w:t xml:space="preserve">Asiayhteyssana: diabetes.</w:t>
      </w:r>
    </w:p>
    <w:p>
      <w:r>
        <w:rPr>
          <w:b/>
        </w:rPr>
        <w:t xml:space="preserve">Tulos</w:t>
      </w:r>
    </w:p>
    <w:p>
      <w:r>
        <w:t xml:space="preserve">Lause 1: Runsaan karkkien syönti aiheutti henkilöX:lle diabeteksen, mutta makeisten välttäminen esti henkilöY:tä sairastumasta diabetekseen. _ joutui käyttämään lääkkeitä verensokerin alentamiseksi.</w:t>
        <w:br/>
        <w:t xml:space="preserve"> Lause 2: Karkkien runsas syönti aiheutti henkilöX:lle diabeteksen, mutta makeisten välttäminen esti henkilöY:tä sairastumasta</w:t>
        <w:t xml:space="preserve"> _ joutui käyttämään lääkkeitä verenpaineensa alentamiseksi.</w:t>
      </w:r>
    </w:p>
    <w:p>
      <w:r>
        <w:rPr>
          <w:b/>
        </w:rPr>
        <w:t xml:space="preserve">Tulos</w:t>
      </w:r>
    </w:p>
    <w:p>
      <w:r>
        <w:t xml:space="preserve">Lause 1: Terveellinen syöminen ja liikunta oli tärkeää henkilöX:lle, mutta ei henkilöY:lle, koska _ oli sairastunut diabetekseen.</w:t>
        <w:br/>
        <w:t xml:space="preserve"> Lause 2: Terveellinen syöminen ja liikunta oli tärkeää henkilöX:lle mutta ei henkilöY:lle, koska _:llä ei ollut diabetesta suvussa</w:t>
      </w:r>
    </w:p>
    <w:p>
      <w:r>
        <w:rPr>
          <w:b/>
        </w:rPr>
        <w:t xml:space="preserve">Tulos</w:t>
      </w:r>
    </w:p>
    <w:p>
      <w:r>
        <w:t xml:space="preserve">Lause 1: Oli todennäköisempää, että henkilöX sairastuisi diabetekseen kuin henkilöY, koska hänellä oli epäterveellinen ruokavalio.</w:t>
        <w:br/>
        <w:t xml:space="preserve"> Lause 2: Oli todennäköisempää, että henkilöX sairastuisi diabetekseen kuin henkilöY, koska _ söi terveellisesti</w:t>
      </w:r>
    </w:p>
    <w:p>
      <w:r>
        <w:rPr>
          <w:b/>
        </w:rPr>
        <w:t xml:space="preserve">Tulos</w:t>
      </w:r>
    </w:p>
    <w:p>
      <w:r>
        <w:t xml:space="preserve">Lause 1: HenkilöX söi vähemmän karkkia kuin henkilöY, koska _ kärsi vakavasta diabeteksesta.</w:t>
        <w:br/>
        <w:t xml:space="preserve"> Lause 2: HenkilöX söi enemmän karkkia kuin henkilöY, koska _ kärsi vakavasta diabeteksesta.</w:t>
      </w:r>
    </w:p>
    <w:p>
      <w:r>
        <w:rPr>
          <w:b/>
        </w:rPr>
        <w:t xml:space="preserve">Tulos</w:t>
      </w:r>
    </w:p>
    <w:p>
      <w:r>
        <w:t xml:space="preserve">Lause 1: HenkilöX:llä oli diabetes, mutta henkilöY:llä ei, joten _ oli huolissaan sokerista hänen ruokavaliossaan.</w:t>
        <w:br/>
        <w:t xml:space="preserve"> Lause 2: HenkilöX:llä oli diabetes, mutta henkilöY:llä ei, joten _ ei ollut huolissaan sokerista hänen ruokavaliossaan</w:t>
      </w:r>
    </w:p>
    <w:p>
      <w:r>
        <w:rPr>
          <w:b/>
        </w:rPr>
        <w:t xml:space="preserve">Tulos</w:t>
      </w:r>
    </w:p>
    <w:p>
      <w:r>
        <w:t xml:space="preserve">Lause 1: HenkilöX sairasti diabetesta, kun taas henkilöY ei, joten _ söi jälkiruoaksi appelsiiniviipaleen.</w:t>
        <w:br/>
        <w:t xml:space="preserve"> Lause 2: HenkilöX:llä oli diabetes ja henkilöY:llä ei, joten _ söi jälkiruoaksi palan kakkua</w:t>
      </w:r>
    </w:p>
    <w:p>
      <w:r>
        <w:rPr>
          <w:b/>
        </w:rPr>
        <w:t xml:space="preserve">Tulos</w:t>
      </w:r>
    </w:p>
    <w:p>
      <w:r>
        <w:t xml:space="preserve">Lause 1: HenkilöX:llä on diabetes ja henkilöY:llä ei, joten _ ei voi syödä paljon sokeripitoista ruokaa.</w:t>
        <w:br/>
        <w:t xml:space="preserve"> Lause 2: HenkilöX:llä on diabetes ja henkilöY:llä ei, joten _ syö mielellään paljon sokeripitoista ruokaa</w:t>
      </w:r>
    </w:p>
    <w:p>
      <w:r>
        <w:rPr>
          <w:b/>
        </w:rPr>
        <w:t xml:space="preserve">Tulos</w:t>
      </w:r>
    </w:p>
    <w:p>
      <w:r>
        <w:t xml:space="preserve">Lause 1: HenkilöX joutuu ottamaan insuliinia diabeteksensa vuoksi, mutta henkilöY:llä ei ole tätä ongelmaa. Se johtuu siitä, että _ syö liikaa sokeria.</w:t>
        <w:br/>
        <w:t xml:space="preserve"> Lause 2: HenkilöX joutuu ottamaan insuliinia diabetekseensa, mutta henkilöY:llä ei ole tätä ongelmaa</w:t>
        <w:t xml:space="preserve"> Tämä johtuu siitä, että _ syö tuskin sokeria.</w:t>
      </w:r>
    </w:p>
    <w:p>
      <w:r>
        <w:rPr>
          <w:b/>
        </w:rPr>
        <w:t xml:space="preserve">Tulos</w:t>
      </w:r>
    </w:p>
    <w:p>
      <w:r>
        <w:t xml:space="preserve">Lause 1: HenkilöX auttoi henkilöäY maksamaan kalliin insuliinin, koska _ ei kärsi vakavasta diabeteksesta .</w:t>
        <w:br/>
        <w:t xml:space="preserve"> Lause 2: Henkilö X auttoi henkilöä Y maksamaan kalliin insuliinin, koska _ kärsi nyt vakavasta diabeteksesta .</w:t>
      </w:r>
    </w:p>
    <w:p>
      <w:r>
        <w:rPr>
          <w:b/>
        </w:rPr>
        <w:t xml:space="preserve">Tulos</w:t>
      </w:r>
    </w:p>
    <w:p>
      <w:r>
        <w:t xml:space="preserve">Lause 1: HenkilöX sairastuu elämänsä aikana todennäköisemmin diabetekseen kuin henkilöY, koska hän syö enemmän sokeria.</w:t>
        <w:br/>
        <w:t xml:space="preserve"> Lause 2: HenkilöX sairastuu elämässään todennäköisemmin diabetekseen kuin HenkilöY, vaikka _ syö enemmän sokeria</w:t>
      </w:r>
    </w:p>
    <w:p>
      <w:r>
        <w:rPr>
          <w:b/>
        </w:rPr>
        <w:t xml:space="preserve">Tulos</w:t>
      </w:r>
    </w:p>
    <w:p>
      <w:r>
        <w:t xml:space="preserve">Lause 1: HenkilöX on juuri diagnosoinut henkilöY:llä diabeteksen, joten _ käytti aikaa selittääkseen insuliinista ja ruokavaliosta.</w:t>
        <w:br/>
        <w:t xml:space="preserve"> Lause 2: HenkilöX diagnosoi juuri henkilöY:llä diabeteksen, joten _ käytti aikaa kysyäkseen kysymyksiä insuliinista ja ruokavaliosta</w:t>
      </w:r>
    </w:p>
    <w:p>
      <w:r>
        <w:rPr>
          <w:b/>
        </w:rPr>
        <w:t xml:space="preserve">Tulos</w:t>
      </w:r>
    </w:p>
    <w:p>
      <w:r>
        <w:t xml:space="preserve">Lause 1: HenkilöX sai juuri tietää, että henkilöY:llä on tyypin I diabetes, eikä hän ollut varma, mitä hänen tulisi huomata, kun hänen verensokerinsa on alhainen.</w:t>
        <w:br/>
        <w:t xml:space="preserve"> Lause 2: HenkilöX sai juuri tietää, että henkilöY:llä on tyypin I diabetes ja _ oli varma, mitä etsiä, kun hänen verensokerinsa on alhainen.</w:t>
      </w:r>
    </w:p>
    <w:p>
      <w:r>
        <w:rPr>
          <w:b/>
        </w:rPr>
        <w:t xml:space="preserve">Tulos</w:t>
      </w:r>
    </w:p>
    <w:p>
      <w:r>
        <w:t xml:space="preserve">Lause 1: HenkilöX sairasti diabetesta, mutta henkilöY ei. _ joutui pistämään itselleen lääkettä joka viikko.</w:t>
        <w:br/>
        <w:t xml:space="preserve"> Lause 2: HenkilöX sairasti diabetesta, mutta henkilöY ei. _ ei tarvinnut pistää itseensä lääkettä joka viikko.</w:t>
      </w:r>
    </w:p>
    <w:p>
      <w:r>
        <w:rPr>
          <w:b/>
        </w:rPr>
        <w:t xml:space="preserve">Tulos</w:t>
      </w:r>
    </w:p>
    <w:p>
      <w:r>
        <w:t xml:space="preserve">Lause 1: HenkilöX oli hoikempi kuin henkilöY, joten _ hänellä oli pienempi riski sairastua diabetekseen.</w:t>
        <w:br/>
        <w:t xml:space="preserve"> Lause 2: HenkilöX oli hoikempi kuin HenkilöY, joten _ oli suurempi riski sairastua diabetekseen</w:t>
      </w:r>
    </w:p>
    <w:p>
      <w:r>
        <w:rPr>
          <w:b/>
        </w:rPr>
        <w:t xml:space="preserve">Tulos</w:t>
      </w:r>
    </w:p>
    <w:p>
      <w:r>
        <w:t xml:space="preserve">Lause 1: HenkilöX:n paras ystävä HenkilöY sairastaa pelottavaa diabetesta, joten _ yrittää auttaa häntä mahdollisimman paljon.</w:t>
        <w:br/>
        <w:t xml:space="preserve"> Lause 2: HenkilöX:n paras ystävä HenkilöY kärsii pelottavasta diabetestyypistä, joten _ tarvitsee mahdollisimman paljon apua.</w:t>
      </w:r>
    </w:p>
    <w:p>
      <w:r>
        <w:rPr>
          <w:b/>
        </w:rPr>
        <w:t xml:space="preserve">Tulos</w:t>
      </w:r>
    </w:p>
    <w:p>
      <w:r>
        <w:t xml:space="preserve">Lause 1: Koska henkilöX:llä oli diabetes mutta henkilöY:llä ei, _ tarvitsi päivittäisen pistoksen verensokerin hallitsemiseksi.</w:t>
        <w:br/>
        <w:t xml:space="preserve"> Lause 2: Koska henkilöX:llä oli diabetes mutta henkilöY:llä ei, _ ei tarvinnut päivittäistä pistosta verensokerinsa hallitsemiseksi</w:t>
      </w:r>
    </w:p>
    <w:p>
      <w:r>
        <w:rPr>
          <w:b/>
        </w:rPr>
        <w:t xml:space="preserve">Tulos</w:t>
      </w:r>
    </w:p>
    <w:p>
      <w:r>
        <w:t xml:space="preserve">Lause 1: HenkilöX:n kissalla on diabetes, kun taas henkilöY:n kissa on terve, joten _:n kissa tarvitsee erityisruokavaliota.</w:t>
        <w:br/>
        <w:t xml:space="preserve"> Lause 2: HenkilöX:n kissa on diabeetikko, kun taas HenkilöY:n kissa on terve, joten _:n kissa tarvitsee tavallista ruokavaliota.</w:t>
      </w:r>
    </w:p>
    <w:p>
      <w:r>
        <w:rPr>
          <w:b/>
        </w:rPr>
        <w:t xml:space="preserve">Tulos</w:t>
      </w:r>
    </w:p>
    <w:p>
      <w:r>
        <w:t xml:space="preserve">Lause 1: Kun henkilöX:llä diagnosoitiin diabetes, henkilöY auttoi häntä varastoimaan ruokakomeroonsa parempia elintarvikkeita; _ tarvitsi oppia oikeasta ravitsemuksesta.</w:t>
        <w:br/>
        <w:t xml:space="preserve"> Lause 2: Kun henkilöX:llä diagnosoitiin diabetes, henkilöY auttoi häntä varastoimaan ruokakomeroonsa parempia elintarvikkeita; _ opetti hänelle oikeasta ravitsemuksesta.</w:t>
      </w:r>
    </w:p>
    <w:p>
      <w:r>
        <w:rPr>
          <w:b/>
        </w:rPr>
        <w:t xml:space="preserve">Esimerkki 0,4660</w:t>
      </w:r>
    </w:p>
    <w:p>
      <w:r>
        <w:t xml:space="preserve">Kontekstin sana: Kahvi.</w:t>
      </w:r>
    </w:p>
    <w:p>
      <w:r>
        <w:rPr>
          <w:b/>
        </w:rPr>
        <w:t xml:space="preserve">Tulos</w:t>
      </w:r>
    </w:p>
    <w:p>
      <w:r>
        <w:t xml:space="preserve">Lause 1: HenkilöX nautti vahvan kahvin juomisesta, mutta henkilöY ei, koska _ nautti kahvin mausta.</w:t>
        <w:br/>
        <w:t xml:space="preserve"> Lause 2: HenkilöX nautti vahvan kahvin juomisesta, mutta henkilöY ei, koska _ inhoaa kahvin makua.</w:t>
      </w:r>
    </w:p>
    <w:p>
      <w:r>
        <w:rPr>
          <w:b/>
        </w:rPr>
        <w:t xml:space="preserve">Esimerkki 0,4661</w:t>
      </w:r>
    </w:p>
    <w:p>
      <w:r>
        <w:t xml:space="preserve">Asiayhteyssana: ura.</w:t>
      </w:r>
    </w:p>
    <w:p>
      <w:r>
        <w:rPr>
          <w:b/>
        </w:rPr>
        <w:t xml:space="preserve">Tulos</w:t>
      </w:r>
    </w:p>
    <w:p>
      <w:r>
        <w:t xml:space="preserve">Lause 1: HenkilöX ei pystynyt tuntemaan groovea kuten HenkilöY, koska _ ei ollut rytmitajua.</w:t>
        <w:br/>
        <w:t xml:space="preserve"> Lause 2: HenkilöX ei pystynyt tuntemaan groovea kuten HenkilöY, koska _:llä oli hienostunut rytmitaju.</w:t>
      </w:r>
    </w:p>
    <w:p>
      <w:r>
        <w:rPr>
          <w:b/>
        </w:rPr>
        <w:t xml:space="preserve">Esimerkki 0,4662</w:t>
      </w:r>
    </w:p>
    <w:p>
      <w:r>
        <w:t xml:space="preserve">Asiayhteyssana: penni.</w:t>
      </w:r>
    </w:p>
    <w:p>
      <w:r>
        <w:rPr>
          <w:b/>
        </w:rPr>
        <w:t xml:space="preserve">Tulos</w:t>
      </w:r>
    </w:p>
    <w:p>
      <w:r>
        <w:t xml:space="preserve">Lause 1: Henkilö X osti vain muutaman karkin, ja henkilö Y sai ison pussillisen, koska _:n vanhemmilla oli varaa niukkaan viikkorahaan.</w:t>
        <w:br/>
        <w:t xml:space="preserve"> Lause 2: HenkilöX osti vain muutaman karkkipalan ja HenkilöY sai ison pussillisen, koska _:n vanhemmilla oli varaa anteliaaseen viikkorahaan.</w:t>
      </w:r>
    </w:p>
    <w:p>
      <w:r>
        <w:rPr>
          <w:b/>
        </w:rPr>
        <w:t xml:space="preserve">Esimerkki 0,4663</w:t>
      </w:r>
    </w:p>
    <w:p>
      <w:r>
        <w:t xml:space="preserve">Kontekstin sana: Rengas.</w:t>
      </w:r>
    </w:p>
    <w:p>
      <w:r>
        <w:rPr>
          <w:b/>
        </w:rPr>
        <w:t xml:space="preserve">Tulos</w:t>
      </w:r>
    </w:p>
    <w:p>
      <w:r>
        <w:t xml:space="preserve">Lause 1: HenkilöX soitti henkilöY:lle, että tämä tulisi nopeasti, koska _ oli puhjennut rengas.</w:t>
        <w:br/>
        <w:t xml:space="preserve"> Lause 2: HenkilöX soitti henkilöY:lle, että tämä tulisi nopeasti, koska _:llä oli vararengas.</w:t>
      </w:r>
    </w:p>
    <w:p>
      <w:r>
        <w:rPr>
          <w:b/>
        </w:rPr>
        <w:t xml:space="preserve">Esimerkki 0,4664</w:t>
      </w:r>
    </w:p>
    <w:p>
      <w:r>
        <w:t xml:space="preserve">Kontekstin sana: Englanti.</w:t>
      </w:r>
    </w:p>
    <w:p>
      <w:r>
        <w:rPr>
          <w:b/>
        </w:rPr>
        <w:t xml:space="preserve">Tulos</w:t>
      </w:r>
    </w:p>
    <w:p>
      <w:r>
        <w:t xml:space="preserve">Lause 1: HenkilöY opettaa henkilöX:lle englantia, koska _ on ulkomaalainen tässä maassa.</w:t>
        <w:br/>
        <w:t xml:space="preserve"> Lause 2: HenkilöY opettaa henkilöX:lle englantia, koska _ on tässä maassa syntyperäinen.</w:t>
      </w:r>
    </w:p>
    <w:p>
      <w:r>
        <w:rPr>
          <w:b/>
        </w:rPr>
        <w:t xml:space="preserve">Tulos</w:t>
      </w:r>
    </w:p>
    <w:p>
      <w:r>
        <w:t xml:space="preserve">Lause 1: HenkilöX puhuu englantia, mutta henkilöY ei, koska hän on kasvanut Australiassa.</w:t>
        <w:br/>
        <w:t xml:space="preserve"> Lause 2: HenkilöX puhuu englantia, mutta henkilöY ei, koska _ on kasvanut Espanjassa.</w:t>
      </w:r>
    </w:p>
    <w:p>
      <w:r>
        <w:rPr>
          <w:b/>
        </w:rPr>
        <w:t xml:space="preserve">Tulos</w:t>
      </w:r>
    </w:p>
    <w:p>
      <w:r>
        <w:t xml:space="preserve">Lause 1: Koulun aulassa henkilöX puhui englantia henkilöY:n kanssa, koska se oli ainoa kieli, jota _ osasi puhua.</w:t>
        <w:br/>
        <w:t xml:space="preserve"> Lause 2: Koulun aulassa HenkilöX opetti englantia HenkilöY:lle, koska se oli kieli, jota _ aina halusi oppia.</w:t>
      </w:r>
    </w:p>
    <w:p>
      <w:r>
        <w:rPr>
          <w:b/>
        </w:rPr>
        <w:t xml:space="preserve">Tulos</w:t>
      </w:r>
    </w:p>
    <w:p>
      <w:r>
        <w:t xml:space="preserve">Lause 1: HenkilöX kirjoitti finaalissa paremmin kuin henkilöY, koska _ rakasti englantia.</w:t>
        <w:br/>
        <w:t xml:space="preserve"> Lause 2: HenkilöX kirjoitti finaalissa paremmin kuin HenkilöY, koska _ vihasi englantia.</w:t>
      </w:r>
    </w:p>
    <w:p>
      <w:r>
        <w:rPr>
          <w:b/>
        </w:rPr>
        <w:t xml:space="preserve">Tulos</w:t>
      </w:r>
    </w:p>
    <w:p>
      <w:r>
        <w:t xml:space="preserve">Lause 1: HenkilöX sai apua englannin kotitehtäviinsä henkilöY:ltä, koska _ ei ole kovin hyvä kyseisessä aineessa.</w:t>
        <w:br/>
        <w:t xml:space="preserve"> Lause 2: HenkilöX sai apua englannin kotitehtäviinsä henkilöY:ltä, koska _ on erittäin hyvä kyseisessä aineessa</w:t>
      </w:r>
    </w:p>
    <w:p>
      <w:r>
        <w:rPr>
          <w:b/>
        </w:rPr>
        <w:t xml:space="preserve">Tulos</w:t>
      </w:r>
    </w:p>
    <w:p>
      <w:r>
        <w:t xml:space="preserve">Lause 1: HenkilöX puhui äidinkielenään englantia, kun taas henkilöY:n äidinkieli oli espanja, koska _ kasvoi Englannissa.</w:t>
        <w:br/>
        <w:t xml:space="preserve"> Lause 2: HenkilöX puhui äidinkielenään englantia, kun taas henkilöY:n äidinkieli oli espanja, koska _ kasvoi Argentiinassa.</w:t>
      </w:r>
    </w:p>
    <w:p>
      <w:r>
        <w:rPr>
          <w:b/>
        </w:rPr>
        <w:t xml:space="preserve">Tulos</w:t>
      </w:r>
    </w:p>
    <w:p>
      <w:r>
        <w:t xml:space="preserve">Lause 1: HenkilöX otti englannin kielen tunteja henkilöY:ltä, koska _ halusi puhua sitä sujuvasti matkustaakseen.</w:t>
        <w:br/>
        <w:t xml:space="preserve"> Lause 2: HenkilöX otti englannin kursseja henkilöY:ltä, koska _ tiesi puhuvansa sitä sujuvasti matkustaakseen</w:t>
      </w:r>
    </w:p>
    <w:p>
      <w:r>
        <w:rPr>
          <w:b/>
        </w:rPr>
        <w:t xml:space="preserve">Tulos</w:t>
      </w:r>
    </w:p>
    <w:p>
      <w:r>
        <w:t xml:space="preserve">Lause 1: HenkilöX ymmärsi englantia erittäin hyvin, mutta henkilöY ei ymmärtänyt sitä, koska _ oli Amerikasta.</w:t>
        <w:br/>
        <w:t xml:space="preserve"> Lause 2: HenkilöX ymmärsi englantia erittäin hyvin, mutta henkilöY ei ymmärtänyt sitä, koska _ oli Meksikosta</w:t>
      </w:r>
    </w:p>
    <w:p>
      <w:r>
        <w:rPr>
          <w:b/>
        </w:rPr>
        <w:t xml:space="preserve">Tulos</w:t>
      </w:r>
    </w:p>
    <w:p>
      <w:r>
        <w:t xml:space="preserve">Lause 1: Lapsi puhui henkilöX:n kanssa mutta ei henkilöY:n kanssa, koska _ puhui hyvin englantia.</w:t>
        <w:br/>
        <w:t xml:space="preserve"> Lause 2: Lapsi puhui PersonX:n kanssa mutta ei PersonY:n kanssa, koska _ ei puhunut englantia kovin hyvin.</w:t>
      </w:r>
    </w:p>
    <w:p>
      <w:r>
        <w:rPr>
          <w:b/>
        </w:rPr>
        <w:t xml:space="preserve">Esimerkki 0,4665</w:t>
      </w:r>
    </w:p>
    <w:p>
      <w:r>
        <w:t xml:space="preserve">Kontekstin sana: Kipsilevy.</w:t>
      </w:r>
    </w:p>
    <w:p>
      <w:r>
        <w:rPr>
          <w:b/>
        </w:rPr>
        <w:t xml:space="preserve">Tulos</w:t>
      </w:r>
    </w:p>
    <w:p>
      <w:r>
        <w:t xml:space="preserve">Lause 1: henkilöx pyysi henkilöy:n apua kipsilevyn yläosan irrottamisessa, koska _ on lyhyempi.</w:t>
        <w:br/>
        <w:t xml:space="preserve"> Lause 2: henkilöx pyysi apua henkilöltäy irrottaessaan kipsilevyn yläosaa, koska _ on pidempi. .</w:t>
      </w:r>
    </w:p>
    <w:p>
      <w:r>
        <w:rPr>
          <w:b/>
        </w:rPr>
        <w:t xml:space="preserve">Esimerkki 0,4666</w:t>
      </w:r>
    </w:p>
    <w:p>
      <w:r>
        <w:t xml:space="preserve">Asiayhteyssana: sokeri.</w:t>
      </w:r>
    </w:p>
    <w:p>
      <w:r>
        <w:rPr>
          <w:b/>
        </w:rPr>
        <w:t xml:space="preserve">Tulos</w:t>
      </w:r>
    </w:p>
    <w:p>
      <w:r>
        <w:t xml:space="preserve">Lause 1: Sokerin syönnin kieltäminen oli henkilöX:n ensisijainen tavoite, mutta ei henkilöY:n, koska _ oli terveysintoilija.</w:t>
        <w:br/>
        <w:t xml:space="preserve"> Lause 2: Sokerin syömättä jättäminen oli ensisijainen asia henkilöX:lle mutta ei henkilöY:lle, koska _ oli makeanhimoinen</w:t>
      </w:r>
    </w:p>
    <w:p>
      <w:r>
        <w:rPr>
          <w:b/>
        </w:rPr>
        <w:t xml:space="preserve">Tulos</w:t>
      </w:r>
    </w:p>
    <w:p>
      <w:r>
        <w:t xml:space="preserve">Lause 1: HenkilöX söi paljon enemmän sokeripitoista ruokaa kuin henkilöY, koska _ ei ole tiedossa terveysongelmia.</w:t>
        <w:br/>
        <w:t xml:space="preserve"> Lause 2: HenkilöX söi paljon vähemmän sokeripitoista ruokaa kuin HenkilöY, koska _:llä ei ole tunnettuja terveysongelmia</w:t>
      </w:r>
    </w:p>
    <w:p>
      <w:r>
        <w:rPr>
          <w:b/>
        </w:rPr>
        <w:t xml:space="preserve">Tulos</w:t>
      </w:r>
    </w:p>
    <w:p>
      <w:r>
        <w:t xml:space="preserve">Lause 1: HenkilöX söi paljon sokeripitoista ruokaa, mutta HenkilöY ei, koska hän piti makeasta ruoasta enemmän kuin muusta ruoasta.</w:t>
        <w:br/>
        <w:t xml:space="preserve">Lause 2: HenkilöX söi paljon sokeripitoista ruokaa, mutta HenkilöY ei, koska _ piti enemmän suolaisista</w:t>
        <w:br/>
        <w:t xml:space="preserve"> ruoista kuin mistään muusta</w:t>
      </w:r>
    </w:p>
    <w:p>
      <w:r>
        <w:rPr>
          <w:b/>
        </w:rPr>
        <w:t xml:space="preserve">Tulos</w:t>
      </w:r>
    </w:p>
    <w:p>
      <w:r>
        <w:t xml:space="preserve">Lause 1: HenkilöX antoi sokeripurkin henkilöY:lle, koska _ oli ollut dieetillä.</w:t>
        <w:br/>
        <w:t xml:space="preserve"> Lause 2: HenkilöX antoi sokeripurkin henkilöY:lle, koska _ oli noudattanut reseptiä.</w:t>
      </w:r>
    </w:p>
    <w:p>
      <w:r>
        <w:rPr>
          <w:b/>
        </w:rPr>
        <w:t xml:space="preserve">Tulos</w:t>
      </w:r>
    </w:p>
    <w:p>
      <w:r>
        <w:t xml:space="preserve">Lause 1: HenkilöX tykkäsi syödä paljon sokeria, mutta HenkilöY ei koskaan syönyt, joten hänellä oli kauheat hampaat.</w:t>
        <w:br/>
        <w:t xml:space="preserve"> Lause 2: HenkilöX tykkäsi syödä paljon sokeria, mutta HenkilöY ei koskaan syönyt niin _ hänellä oli kauniit hampaat</w:t>
      </w:r>
    </w:p>
    <w:p>
      <w:r>
        <w:rPr>
          <w:b/>
        </w:rPr>
        <w:t xml:space="preserve">Tulos</w:t>
      </w:r>
    </w:p>
    <w:p>
      <w:r>
        <w:t xml:space="preserve">Lause 1: HenkilöX rakasti sokerikeksejä, kun taas henkilöY piti suklaakekseistä; _ lisäsi suklaalastuja reseptiinsa.</w:t>
        <w:br/>
        <w:t xml:space="preserve"> Lause 2: HenkilöX rakasti sokerikeksejä, kun taas HenkilöY piti suklaakekseistä; _ lisäsi reseptiinsa sokerikuorrutetta</w:t>
      </w:r>
    </w:p>
    <w:p>
      <w:r>
        <w:rPr>
          <w:b/>
        </w:rPr>
        <w:t xml:space="preserve">Tulos</w:t>
      </w:r>
    </w:p>
    <w:p>
      <w:r>
        <w:t xml:space="preserve">Lause 1: HenkilöX laittaa mieluummin sokeria kahviin kuin henkilöY, koska _ mielestä kahvi maistuu paremmalta.</w:t>
        <w:br/>
        <w:t xml:space="preserve"> Lause 2: HenkilöX laittaa mielellään sokeria kahviin toisin kuin henkilöY, koska _ mielestä kahvi maistuu huonommalta</w:t>
      </w:r>
    </w:p>
    <w:p>
      <w:r>
        <w:rPr>
          <w:b/>
        </w:rPr>
        <w:t xml:space="preserve">Tulos</w:t>
      </w:r>
    </w:p>
    <w:p>
      <w:r>
        <w:t xml:space="preserve">Lause 1: HenkilöX laittoi kolme kauhallista sokeria HenkilöY:n bensatankkiin, mikä aiheutti _ suurta mielihyvää ja naurua.</w:t>
        <w:br/>
        <w:t xml:space="preserve"> Lause 2: HenkilöX laittoi kolme kauhallista sokeria HenkilöY:n bensatankkiin, mikä aiheutti _ suurta vihaa ja ongelmia</w:t>
      </w:r>
    </w:p>
    <w:p>
      <w:r>
        <w:rPr>
          <w:b/>
        </w:rPr>
        <w:t xml:space="preserve">Tulos</w:t>
      </w:r>
    </w:p>
    <w:p>
      <w:r>
        <w:t xml:space="preserve">Lause 1: HenkilöX oli huolissaan HenkilöY:n sokerinsaannista, joten _ alkoi korvata makeiset terveellisillä välipaloilla.</w:t>
        <w:br/>
        <w:t xml:space="preserve"> Lause 2: HenkilöX oli huolissaan HenkilöY:n sokerinsaannista, joten _ alkoi vaihtaa makeisiaan terveellisiin välipaloihin</w:t>
      </w:r>
    </w:p>
    <w:p>
      <w:r>
        <w:rPr>
          <w:b/>
        </w:rPr>
        <w:t xml:space="preserve">Tulos</w:t>
      </w:r>
    </w:p>
    <w:p>
      <w:r>
        <w:t xml:space="preserve">Lause 1: HenkilöX meni kysymään henkilöY:ltä, voisivatko he lainata sokeria, koska _ oli loppunut.</w:t>
        <w:br/>
        <w:t xml:space="preserve"> Lause 2: HenkilöX meni kysymään henkilöY:ltä, voisivatko he lainata sokeria, koska _:llä oli sitä aina</w:t>
      </w:r>
    </w:p>
    <w:p>
      <w:r>
        <w:rPr>
          <w:b/>
        </w:rPr>
        <w:t xml:space="preserve">Tulos</w:t>
      </w:r>
    </w:p>
    <w:p>
      <w:r>
        <w:t xml:space="preserve">Lause 1: Niinpä _ nuoli sokeria sormistaan, koska henkilöX himoitsee sokeria, kun taas henkilöY ei.</w:t>
        <w:br/>
        <w:t xml:space="preserve"> Lause 2: Niinpä _ huuhteli sokeria sormistaan, koska henkilöX himoitsee sokeria, mutta henkilöY ei.</w:t>
      </w:r>
    </w:p>
    <w:p>
      <w:r>
        <w:rPr>
          <w:b/>
        </w:rPr>
        <w:t xml:space="preserve">Tulos</w:t>
      </w:r>
    </w:p>
    <w:p>
      <w:r>
        <w:t xml:space="preserve">Lause 1: HenkilöX seuraa sokerin saantia, mutta henkilöY ei, joten _ on todennäköisemmin diabeetikko.</w:t>
        <w:br/>
        <w:t xml:space="preserve"> Lause 2: Sokerin saantia seuraa henkilöX, mutta ei henkilöY, joten _ on vähemmän todennäköisesti diabeetikko</w:t>
      </w:r>
    </w:p>
    <w:p>
      <w:r>
        <w:rPr>
          <w:b/>
        </w:rPr>
        <w:t xml:space="preserve">Tulos</w:t>
      </w:r>
    </w:p>
    <w:p>
      <w:r>
        <w:t xml:space="preserve">Lause 1: Halutessaan laihduttaa henkilöX vältti sokereita ja henkilöY ei. _ heitti kaikki sokerit talosta pois.</w:t>
        <w:br/>
        <w:t xml:space="preserve"> Lause 2: Halutessaan laihduttaa henkilöX vältti sokereita ja henkilöY ei. _ säilytti kaikki sokerit talossa.</w:t>
      </w:r>
    </w:p>
    <w:p>
      <w:r>
        <w:rPr>
          <w:b/>
        </w:rPr>
        <w:t xml:space="preserve">Tulos</w:t>
      </w:r>
    </w:p>
    <w:p>
      <w:r>
        <w:t xml:space="preserve">Lause 1: Ruoan sisältämän sokerin tarkkailu sopi henkilöX:lle mutta ei henkilöY:lle, koska _ oli diabeetikko.</w:t>
        <w:br/>
        <w:t xml:space="preserve"> Lause 2: Ruoan sisältämän sokerin tarkkailu sopi henkilöX:lle mutta ei henkilöY:lle, koska _ ei ollut diabeetikko</w:t>
      </w:r>
    </w:p>
    <w:p>
      <w:r>
        <w:rPr>
          <w:b/>
        </w:rPr>
        <w:t xml:space="preserve">Esimerkki 0,4667</w:t>
      </w:r>
    </w:p>
    <w:p>
      <w:r>
        <w:t xml:space="preserve">Asiayhteyssana: uupumus.</w:t>
      </w:r>
    </w:p>
    <w:p>
      <w:r>
        <w:rPr>
          <w:b/>
        </w:rPr>
        <w:t xml:space="preserve">Tulos</w:t>
      </w:r>
    </w:p>
    <w:p>
      <w:r>
        <w:t xml:space="preserve">Lause 1: HenkilöX oli poissa töistä paljon enemmän päiviä kuin henkilöY, koska _ kärsi fyysisestä uupumuksesta.</w:t>
        <w:br/>
        <w:t xml:space="preserve"> Lause 2: HenkilöX oli poissa töistä paljon enemmän päiviä kuin HenkilöY, koska _ ei kärsinyt fyysisestä uupumuksesta</w:t>
      </w:r>
    </w:p>
    <w:p>
      <w:r>
        <w:rPr>
          <w:b/>
        </w:rPr>
        <w:t xml:space="preserve">Esimerkki 0.4668</w:t>
      </w:r>
    </w:p>
    <w:p>
      <w:r>
        <w:t xml:space="preserve">Kontekstisana: häiriötekijät.</w:t>
      </w:r>
    </w:p>
    <w:p>
      <w:r>
        <w:rPr>
          <w:b/>
        </w:rPr>
        <w:t xml:space="preserve">Tulos</w:t>
      </w:r>
    </w:p>
    <w:p>
      <w:r>
        <w:t xml:space="preserve">Lause 1: HenkilöX kamppaili häiriötekijöiden kanssa HenkilöY:n opettamalla tunnilla, koska _ hänellä oli vaikeuksia kiinnittää huomiota.</w:t>
        <w:br/>
        <w:t xml:space="preserve"> Lause 2: HenkilöX kamppaili häiriötekijöiden kanssa tunnilla, jota HenkilöY opetti, koska _:llä oli vaikeuksia pitää kaikkien huomio.</w:t>
      </w:r>
    </w:p>
    <w:p>
      <w:r>
        <w:rPr>
          <w:b/>
        </w:rPr>
        <w:t xml:space="preserve">Esimerkki 0.4669</w:t>
      </w:r>
    </w:p>
    <w:p>
      <w:r>
        <w:t xml:space="preserve">Asiayhteyssana: nukkuu.</w:t>
      </w:r>
    </w:p>
    <w:p>
      <w:r>
        <w:rPr>
          <w:b/>
        </w:rPr>
        <w:t xml:space="preserve">Tulos</w:t>
      </w:r>
    </w:p>
    <w:p>
      <w:r>
        <w:t xml:space="preserve">Lause 1: HenkilöX nukkuu vain öisin, kun taas henkilöY joutuu joskus nukkumaan päivisin, koska _ työskentelee vain päivisin.</w:t>
        <w:br/>
        <w:t xml:space="preserve"> Lause 2: HenkilöX nukkuu vain öisin, kun taas HenkilöY joutuu joskus nukkumaan päivisin, koska _ työskentelee vaihtuvassa vuorotyössä.</w:t>
      </w:r>
    </w:p>
    <w:p>
      <w:r>
        <w:rPr>
          <w:b/>
        </w:rPr>
        <w:t xml:space="preserve">Esimerkki 0,4670</w:t>
      </w:r>
    </w:p>
    <w:p>
      <w:r>
        <w:t xml:space="preserve">Context Word: kosteutettu.</w:t>
      </w:r>
    </w:p>
    <w:p>
      <w:r>
        <w:rPr>
          <w:b/>
        </w:rPr>
        <w:t xml:space="preserve">Tulos</w:t>
      </w:r>
    </w:p>
    <w:p>
      <w:r>
        <w:t xml:space="preserve">Lause 1: HenkilöX:llä oli paljon terveempi iho kuin henkilöY:llä, koska _ kosteutti ihoaan joka ilta kylvyn jälkeen.</w:t>
        <w:br/>
        <w:t xml:space="preserve"> Lause 2: HenkilöX:llä oli paljon kuivempi iho kuin henkilöY:llä, koska _ kosteutti ihoaan joka ilta kylvyn jälkeen</w:t>
      </w:r>
    </w:p>
    <w:p>
      <w:r>
        <w:rPr>
          <w:b/>
        </w:rPr>
        <w:t xml:space="preserve">Esimerkki 0,4671</w:t>
      </w:r>
    </w:p>
    <w:p>
      <w:r>
        <w:t xml:space="preserve">Kontekstin sana: Tunnistettu.</w:t>
      </w:r>
    </w:p>
    <w:p>
      <w:r>
        <w:rPr>
          <w:b/>
        </w:rPr>
        <w:t xml:space="preserve">Tulos</w:t>
      </w:r>
    </w:p>
    <w:p>
      <w:r>
        <w:t xml:space="preserve">Lause 1: HenkilöX tunnisti odotushuoneessa olleen miehen ennen HenkilY:tä, koska _ oli tavannut miehen monta kertaa.</w:t>
        <w:br/>
        <w:t xml:space="preserve"> Lause 2: HenkilöX tunnisti miehen odotushuoneessa ennen HenkilöY:tä, koska _ oli tavannut miehen vain kerran.</w:t>
      </w:r>
    </w:p>
    <w:p>
      <w:r>
        <w:rPr>
          <w:b/>
        </w:rPr>
        <w:t xml:space="preserve">Esimerkki 0.4672</w:t>
      </w:r>
    </w:p>
    <w:p>
      <w:r>
        <w:t xml:space="preserve">Asiayhteyssana: vaara.</w:t>
      </w:r>
    </w:p>
    <w:p>
      <w:r>
        <w:rPr>
          <w:b/>
        </w:rPr>
        <w:t xml:space="preserve">Tulos</w:t>
      </w:r>
    </w:p>
    <w:p>
      <w:r>
        <w:t xml:space="preserve">Lause 1: HenkilöX aiheutti vaaratilanteen, jonka henkilöY joutui siivoamaan, joten _ tunsi syyllisyyttä koko kunnostuksen ajan.</w:t>
        <w:br/>
        <w:t xml:space="preserve"> Lause 2: HenkilöX aiheutti vaaran, jonka HenkilöY joutui siivoamaan, joten _ tunsi pahaa mieltä koko kunnostuksen ajan.</w:t>
      </w:r>
    </w:p>
    <w:p>
      <w:r>
        <w:rPr>
          <w:b/>
        </w:rPr>
        <w:t xml:space="preserve">Esimerkki 0,4673</w:t>
      </w:r>
    </w:p>
    <w:p>
      <w:r>
        <w:t xml:space="preserve">Kontekstin sana: Summers.</w:t>
      </w:r>
    </w:p>
    <w:p>
      <w:r>
        <w:rPr>
          <w:b/>
        </w:rPr>
        <w:t xml:space="preserve">Tulos</w:t>
      </w:r>
    </w:p>
    <w:p>
      <w:r>
        <w:t xml:space="preserve">Lause 1: HenkilöX:lle kesät ovat helppoja, koska hän ei käy töissä, kun taas henkilöY:n on tehtävä töitä. _ on opettaja.</w:t>
        <w:br/>
        <w:t xml:space="preserve"> Lause 2: HenkilöX:lle kesät ovat helppoja, koska hän ei käy töissä, kun taas HenkilöY:n on mentävä töihin</w:t>
        <w:t xml:space="preserve"> _ on hengenpelastaja.</w:t>
      </w:r>
    </w:p>
    <w:p>
      <w:r>
        <w:rPr>
          <w:b/>
        </w:rPr>
        <w:t xml:space="preserve">Esimerkki 0.4674</w:t>
      </w:r>
    </w:p>
    <w:p>
      <w:r>
        <w:t xml:space="preserve">Kontekstin sana: Karja.</w:t>
      </w:r>
    </w:p>
    <w:p>
      <w:r>
        <w:rPr>
          <w:b/>
        </w:rPr>
        <w:t xml:space="preserve">Tulos</w:t>
      </w:r>
    </w:p>
    <w:p>
      <w:r>
        <w:t xml:space="preserve">Lause 1: Tilan omisti henkilöX. HenkilöY kasvatti karjaa, koska _ oli hänen työnantajansa.</w:t>
        <w:br/>
        <w:t xml:space="preserve"> Lause 2: Tilan omisti henkilöX. HenkilöY kasvatti karjaa, koska _ oli hänen työntekijänsä.</w:t>
      </w:r>
    </w:p>
    <w:p>
      <w:r>
        <w:rPr>
          <w:b/>
        </w:rPr>
        <w:t xml:space="preserve">Esimerkki 0,4675</w:t>
      </w:r>
    </w:p>
    <w:p>
      <w:r>
        <w:t xml:space="preserve">Kontekstin sana: Teräsmies.</w:t>
      </w:r>
    </w:p>
    <w:p>
      <w:r>
        <w:rPr>
          <w:b/>
        </w:rPr>
        <w:t xml:space="preserve">Tulos</w:t>
      </w:r>
    </w:p>
    <w:p>
      <w:r>
        <w:t xml:space="preserve">Lause 1: HenkilöX on kaikkien Teräsmies-elokuvien suuri fani, mutta HenkilöY ei ole, koska _ rakastaa supersankareita.</w:t>
        <w:br/>
        <w:t xml:space="preserve"> Lause 2: HenkilöX on kaikkien Teräsmies-elokuvien suuri fani, mutta HenkilöY ei ole, koska _ halveksii supersankareita</w:t>
      </w:r>
    </w:p>
    <w:p>
      <w:r>
        <w:rPr>
          <w:b/>
        </w:rPr>
        <w:t xml:space="preserve">Esimerkki 0,4676</w:t>
      </w:r>
    </w:p>
    <w:p>
      <w:r>
        <w:t xml:space="preserve">Asiayhteyssana: antiikki.</w:t>
      </w:r>
    </w:p>
    <w:p>
      <w:r>
        <w:rPr>
          <w:b/>
        </w:rPr>
        <w:t xml:space="preserve">Tulos</w:t>
      </w:r>
    </w:p>
    <w:p>
      <w:r>
        <w:t xml:space="preserve">Lause 1: HenkilöX ei arvostanut antiikkikuvia yhtä paljon kuin henkilöY, koska _ ei ollut juurikaan kiinnostunut historiasta.</w:t>
        <w:br/>
        <w:t xml:space="preserve"> Lause 2: HenkilöX ei arvostanut antiikkikuvia yhtä paljon kuin HenkilöY, koska _ oli historian ystävä</w:t>
      </w:r>
    </w:p>
    <w:p>
      <w:r>
        <w:rPr>
          <w:b/>
        </w:rPr>
        <w:t xml:space="preserve">Tulos</w:t>
      </w:r>
    </w:p>
    <w:p>
      <w:r>
        <w:t xml:space="preserve">Lause 1: HenkilöX myi antiikkiastioita ja henkilöY oli keräilijä, joten _ myi astiat.</w:t>
        <w:br/>
        <w:t xml:space="preserve"> Lause 2: HenkilöX myi antiikkiastioita ja HenkilöY oli keräilijä, joten _ osti astiat.</w:t>
      </w:r>
    </w:p>
    <w:p>
      <w:r>
        <w:rPr>
          <w:b/>
        </w:rPr>
        <w:t xml:space="preserve">Esimerkki 0.4677</w:t>
      </w:r>
    </w:p>
    <w:p>
      <w:r>
        <w:t xml:space="preserve">Kontekstin sana: Kirjanpito.</w:t>
      </w:r>
    </w:p>
    <w:p>
      <w:r>
        <w:rPr>
          <w:b/>
        </w:rPr>
        <w:t xml:space="preserve">Tulos</w:t>
      </w:r>
    </w:p>
    <w:p>
      <w:r>
        <w:t xml:space="preserve">Lause 1: HenkilöX hoiti kirjanpidon henkilöY:lle, koska _ oli CPA:n hyväksymä kirjanpitäjä.</w:t>
        <w:br/>
        <w:t xml:space="preserve"> Lause 2: HenkilöX hoiti kirjanpidon HenkilöY:n puolesta, koska _ oli sertifioimaton kirjanpitäjä, jolla ei ollut CPA-tutkintoa</w:t>
      </w:r>
    </w:p>
    <w:p>
      <w:r>
        <w:rPr>
          <w:b/>
        </w:rPr>
        <w:t xml:space="preserve">Esimerkki 0,4678</w:t>
      </w:r>
    </w:p>
    <w:p>
      <w:r>
        <w:t xml:space="preserve">Asiayhteyssana: lämmittimet.</w:t>
      </w:r>
    </w:p>
    <w:p>
      <w:r>
        <w:rPr>
          <w:b/>
        </w:rPr>
        <w:t xml:space="preserve">Tulos</w:t>
      </w:r>
    </w:p>
    <w:p>
      <w:r>
        <w:t xml:space="preserve">Lause 1: HenkilöX tarvitsi kevätlomalle rusketusvoidetta ja HenkilöY säärilämmittimiä. Tämä johtuu siitä, että _ matkusti Meksikoon.</w:t>
        <w:br/>
        <w:t xml:space="preserve"> Lause 2: HenkilöX tarvitsi kevätlomalla rusketusvoidetta, kun taas HenkilöY tarvitsi säärilämmittimiä</w:t>
        <w:t xml:space="preserve"> Tämä johtuu siitä, että _ matkusti Vancouveriin.</w:t>
      </w:r>
    </w:p>
    <w:p>
      <w:r>
        <w:rPr>
          <w:b/>
        </w:rPr>
        <w:t xml:space="preserve">Esimerkki 0,4679</w:t>
      </w:r>
    </w:p>
    <w:p>
      <w:r>
        <w:t xml:space="preserve">Asiayhteyssana: lastaus.</w:t>
      </w:r>
    </w:p>
    <w:p>
      <w:r>
        <w:rPr>
          <w:b/>
        </w:rPr>
        <w:t xml:space="preserve">Tulos</w:t>
      </w:r>
    </w:p>
    <w:p>
      <w:r>
        <w:t xml:space="preserve">Lause 1: HenkilöX:n oli vaikea lastata kuorma-autoa henkilöY:hen verrattuna, koska _ on heikompi henkilö.</w:t>
        <w:br/>
        <w:t xml:space="preserve"> Lause 2: HenkilöX:n oli vaikea lastata kuorma-autoa verrattuna henkilöY:hen, koska _ on vahvempi henkilö</w:t>
      </w:r>
    </w:p>
    <w:p>
      <w:r>
        <w:rPr>
          <w:b/>
        </w:rPr>
        <w:t xml:space="preserve">Esimerkki 0.4680</w:t>
      </w:r>
    </w:p>
    <w:p>
      <w:r>
        <w:t xml:space="preserve">Asiayhteyssana: inspiraatio.</w:t>
      </w:r>
    </w:p>
    <w:p>
      <w:r>
        <w:rPr>
          <w:b/>
        </w:rPr>
        <w:t xml:space="preserve">Tulos</w:t>
      </w:r>
    </w:p>
    <w:p>
      <w:r>
        <w:t xml:space="preserve">Lause 1: HenkilöX sai paljon inspiraatiota henkilöY:n elämäntarinasta, joten _ kirjoitti hänelle kirjeen.</w:t>
        <w:br/>
        <w:t xml:space="preserve"> Lause 2: HenkilöX inspiroitui paljon HenkilöY:n elämäntarinasta, joten _ sai häneltä kirjeen.</w:t>
      </w:r>
    </w:p>
    <w:p>
      <w:r>
        <w:rPr>
          <w:b/>
        </w:rPr>
        <w:t xml:space="preserve">Esimerkki 0,4681</w:t>
      </w:r>
    </w:p>
    <w:p>
      <w:r>
        <w:t xml:space="preserve">Asiayhteyssana: stealthy.</w:t>
      </w:r>
    </w:p>
    <w:p>
      <w:r>
        <w:rPr>
          <w:b/>
        </w:rPr>
        <w:t xml:space="preserve">Tulos</w:t>
      </w:r>
    </w:p>
    <w:p>
      <w:r>
        <w:t xml:space="preserve">Lause 1: HenkilöX:n oli vaikeampi olla salaa kuin HenkilöY:n, koska _ oli hyvin äänekäs.</w:t>
        <w:br/>
        <w:t xml:space="preserve"> Lause 2: HenkilöX:n oli vaikeampi olla varkaissa kuin HenkilöY:n, koska _ oli hyvin hiljainen.</w:t>
      </w:r>
    </w:p>
    <w:p>
      <w:r>
        <w:rPr>
          <w:b/>
        </w:rPr>
        <w:t xml:space="preserve">Tulos</w:t>
      </w:r>
    </w:p>
    <w:p>
      <w:r>
        <w:t xml:space="preserve">Lause 1: HenkilöX on paljon parempi kuin henkilöY, kun on kyse salamyhkäisyydestä, koska hän on komentaja.</w:t>
        <w:br/>
        <w:t xml:space="preserve"> Lause 2: HenkilöX on paljon parempi kuin HenkilöY, koska hän on _ hölmö.</w:t>
      </w:r>
    </w:p>
    <w:p>
      <w:r>
        <w:rPr>
          <w:b/>
        </w:rPr>
        <w:t xml:space="preserve">Esimerkki 0.4682</w:t>
      </w:r>
    </w:p>
    <w:p>
      <w:r>
        <w:t xml:space="preserve">Asiayhteyssana: omena.</w:t>
      </w:r>
    </w:p>
    <w:p>
      <w:r>
        <w:rPr>
          <w:b/>
        </w:rPr>
        <w:t xml:space="preserve">Tulos</w:t>
      </w:r>
    </w:p>
    <w:p>
      <w:r>
        <w:t xml:space="preserve">Lause 1: Koululounaalla henkilöX söi omenansa aina nopeammin kuin henkilöY, koska _ piti siitä enemmän.</w:t>
        <w:br/>
        <w:t xml:space="preserve"> Lause 2: Koululounaalla henkilöX söi omenansa aina hitaammin kuin henkilöY, koska _ piti siitä enemmän.</w:t>
      </w:r>
    </w:p>
    <w:p>
      <w:r>
        <w:rPr>
          <w:b/>
        </w:rPr>
        <w:t xml:space="preserve">Tulos</w:t>
      </w:r>
    </w:p>
    <w:p>
      <w:r>
        <w:t xml:space="preserve">Lause 1: HenkilöX valitsi vihreän omenan ja HenkilöY ei valinnut yhtään, koska _ mielestä ne olivat herkullisia.</w:t>
        <w:br/>
        <w:t xml:space="preserve"> Lause 2: HenkilöX valitsi vihreän omenan ja HenkilöY ei valinnut yhtään, koska _ piti niitä happamina</w:t>
      </w:r>
    </w:p>
    <w:p>
      <w:r>
        <w:rPr>
          <w:b/>
        </w:rPr>
        <w:t xml:space="preserve">Tulos</w:t>
      </w:r>
    </w:p>
    <w:p>
      <w:r>
        <w:t xml:space="preserve">Lause 1: HenkilöX syö joka päivä välipalaksi omenan, kun taas henkilöY syö sipsejä, koska _ on dieetillä.</w:t>
        <w:br/>
        <w:t xml:space="preserve"> Lause 2: HenkilöX syö joka päivä välipalaksi omenan, kun taas HenkilöY syö sipsejä, koska _ rakastaa grilliherkkuja</w:t>
      </w:r>
    </w:p>
    <w:p>
      <w:r>
        <w:rPr>
          <w:b/>
        </w:rPr>
        <w:t xml:space="preserve">Tulos</w:t>
      </w:r>
    </w:p>
    <w:p>
      <w:r>
        <w:t xml:space="preserve">Lause 1: HenkilöX antoi henkilöY:lle omenan, koska tämä sanoi olevansa nälkäinen; kun tämä söi sen kiittämättä, _ tunsi itsensä käytetyksi.</w:t>
        <w:br/>
        <w:t xml:space="preserve"> Lause 2: HenkilöX sai henkilöY:ltä omenan, koska tämä sanoi olevansa nälkäinen; kun henkilöX söi omenan ilman kiitosta, _ tunsi itsensä käytetyksi.</w:t>
      </w:r>
    </w:p>
    <w:p>
      <w:r>
        <w:rPr>
          <w:b/>
        </w:rPr>
        <w:t xml:space="preserve">Tulos</w:t>
      </w:r>
    </w:p>
    <w:p>
      <w:r>
        <w:t xml:space="preserve">Lause 1: HenkilöX oli huonompi leipuri kuin HenkilöY, joten _ teki keittiöstä sotkun, kun he yrittivät tehdä omenapiirakkaa.</w:t>
        <w:br/>
        <w:t xml:space="preserve"> Lause 2: HenkilöX oli parempi leipuri kuin HenkilöY, joten _ sotki keittiön, kun he yrittivät tehdä omenapiirakkaa</w:t>
      </w:r>
    </w:p>
    <w:p>
      <w:r>
        <w:rPr>
          <w:b/>
        </w:rPr>
        <w:t xml:space="preserve">Tulos</w:t>
      </w:r>
    </w:p>
    <w:p>
      <w:r>
        <w:t xml:space="preserve">Lause 1: HenkilöX pystyi kiipeämään omenapuuhun paljon nopeammin kuin HenkilY, koska _ oli hyvin ketterä ja urheilullinen.</w:t>
        <w:br/>
        <w:t xml:space="preserve"> Lause 2: Henkilö X pystyi kiipeämään omenapuuhun paljon nopeammin kuin Henkilö Y, koska _ ei ollut kovin ketterä tai urheilullinen</w:t>
      </w:r>
    </w:p>
    <w:p>
      <w:r>
        <w:rPr>
          <w:b/>
        </w:rPr>
        <w:t xml:space="preserve">Tulos</w:t>
      </w:r>
    </w:p>
    <w:p>
      <w:r>
        <w:t xml:space="preserve">Lause 1: HenkilöX sai henkilöY:ltä omenan, mutta _ ei pitänyt siitä, koska siinä oli mato.</w:t>
        <w:br/>
        <w:t xml:space="preserve"> Lause 2: HenkilöX antoi henkilöY:lle omenan, mutta _ ei pitänyt siitä, koska siinä oli mato.</w:t>
      </w:r>
    </w:p>
    <w:p>
      <w:r>
        <w:rPr>
          <w:b/>
        </w:rPr>
        <w:t xml:space="preserve">Tulos</w:t>
      </w:r>
    </w:p>
    <w:p>
      <w:r>
        <w:t xml:space="preserve">Lause 1: HenkilöX söi lounaalla todennäköisemmin omenan kuin henkilöY, koska _ piti hedelmien syömisestä.</w:t>
        <w:br/>
        <w:t xml:space="preserve"> Lause 2: HenkilöX söi lounaalla omenan todennäköisemmin kuin HenkilöY, koska _ söi harvoin hedelmiä</w:t>
      </w:r>
    </w:p>
    <w:p>
      <w:r>
        <w:rPr>
          <w:b/>
        </w:rPr>
        <w:t xml:space="preserve">Tulos</w:t>
      </w:r>
    </w:p>
    <w:p>
      <w:r>
        <w:t xml:space="preserve">Lause 1: Pihalla ollessaan henkilöX poimi omenoita henkilöY:n kanssa, koska _ halusi tehdä piirakkaa.</w:t>
        <w:br/>
        <w:t xml:space="preserve"> Lause 2: Pihalla ollessaan henkilöX poimi omenoita henkilöY:n kanssa, koska _ halusi syödä piirakkaa</w:t>
      </w:r>
    </w:p>
    <w:p>
      <w:r>
        <w:rPr>
          <w:b/>
        </w:rPr>
        <w:t xml:space="preserve">Esimerkki 0,4683</w:t>
      </w:r>
    </w:p>
    <w:p>
      <w:r>
        <w:t xml:space="preserve">Asiayhteyssana: erityinen.</w:t>
      </w:r>
    </w:p>
    <w:p>
      <w:r>
        <w:rPr>
          <w:b/>
        </w:rPr>
        <w:t xml:space="preserve">Tulos</w:t>
      </w:r>
    </w:p>
    <w:p>
      <w:r>
        <w:t xml:space="preserve">Lause 1: Erikoislaatuisuus on kunnia HenkilöX kertoo HenkilölleY, milloin hän on masentunut, _ auttaa muita, kun he ovat hädässä.</w:t>
        <w:br/>
        <w:t xml:space="preserve"> Lause 2: Erikoislaatuisuus on kunnia HenkilöX kertoo HenkilöY:lle, kun hän on masentunut, _ katsoo muiden puoleen, kun hän on hädässä.</w:t>
      </w:r>
    </w:p>
    <w:p>
      <w:r>
        <w:rPr>
          <w:b/>
        </w:rPr>
        <w:t xml:space="preserve">Tulos</w:t>
      </w:r>
    </w:p>
    <w:p>
      <w:r>
        <w:t xml:space="preserve">Lause 1: Ihmiset sanovat aina, että henkilöX ei ole erityinen, mutta henkilöY on poikkeuksellinen. Se johtuu siitä, että _ menestyy huonosti koulussa.</w:t>
        <w:br/>
        <w:t xml:space="preserve"> Lause 2: Ihmiset sanovat aina, että henkilöX ei ole erityinen, mutta että henkilöY on poikkeuksellinen</w:t>
        <w:t xml:space="preserve"> Se johtuu siitä, että _ pärjää koulussa erinomaisesti.</w:t>
      </w:r>
    </w:p>
    <w:p>
      <w:r>
        <w:rPr>
          <w:b/>
        </w:rPr>
        <w:t xml:space="preserve">Tulos</w:t>
      </w:r>
    </w:p>
    <w:p>
      <w:r>
        <w:t xml:space="preserve">Lause 1: HenkilöX halusi tehdä jotain erityistä HenkilöY:lle, joten _ päätyi tekemään valtavan illallisen.</w:t>
        <w:br/>
        <w:t xml:space="preserve"> Lause 2: HenkilöX halusi tehdä jotain erityistä HenkilöY:lle, joten _ päätyi saamaan valtavan illallisen.</w:t>
      </w:r>
    </w:p>
    <w:p>
      <w:r>
        <w:rPr>
          <w:b/>
        </w:rPr>
        <w:t xml:space="preserve">Esimerkki 0.4684</w:t>
      </w:r>
    </w:p>
    <w:p>
      <w:r>
        <w:t xml:space="preserve">Asiayhteyssana: julkinen apu.</w:t>
      </w:r>
    </w:p>
    <w:p>
      <w:r>
        <w:rPr>
          <w:b/>
        </w:rPr>
        <w:t xml:space="preserve">Tulos</w:t>
      </w:r>
    </w:p>
    <w:p>
      <w:r>
        <w:t xml:space="preserve">Lause 1: HenkilöX on julkisen tuen varassa, henkilöY ei. _ elää vaikeampaa elämää.</w:t>
        <w:br/>
        <w:t xml:space="preserve"> Lause 2: HenkilöX on riippuvainen julkisesta tuesta, mutta HenkilöY ei</w:t>
        <w:t xml:space="preserve"> _ elää vakaampaa elämää.</w:t>
      </w:r>
    </w:p>
    <w:p>
      <w:r>
        <w:rPr>
          <w:b/>
        </w:rPr>
        <w:t xml:space="preserve">Esimerkki 0,4685</w:t>
      </w:r>
    </w:p>
    <w:p>
      <w:r>
        <w:t xml:space="preserve">Asiayhteyssana: items.</w:t>
      </w:r>
    </w:p>
    <w:p>
      <w:r>
        <w:rPr>
          <w:b/>
        </w:rPr>
        <w:t xml:space="preserve">Tulos</w:t>
      </w:r>
    </w:p>
    <w:p>
      <w:r>
        <w:t xml:space="preserve">Lause 1: HenkilöX myi tavaroita henkilöY:lle pihakirpputorilla, joten _:llä oli lopulta vähemmän omaisuutta.</w:t>
        <w:br/>
        <w:t xml:space="preserve"> Lause 2: HenkilöX myi tavaroita henkilöY:lle pihakirppiksellä, joten _:llä oli lopulta vähemmän rahaa</w:t>
      </w:r>
    </w:p>
    <w:p>
      <w:r>
        <w:rPr>
          <w:b/>
        </w:rPr>
        <w:t xml:space="preserve">Esimerkki 0.4686</w:t>
      </w:r>
    </w:p>
    <w:p>
      <w:r>
        <w:t xml:space="preserve">Asiayhteyssana: vuohi.</w:t>
      </w:r>
    </w:p>
    <w:p>
      <w:r>
        <w:rPr>
          <w:b/>
        </w:rPr>
        <w:t xml:space="preserve">Tulos</w:t>
      </w:r>
    </w:p>
    <w:p>
      <w:r>
        <w:t xml:space="preserve">Lause 1: HenkilöX piti vuohta erittäin söpönä, mutta henkilöY oli allerginen. _ silitteli vuohenpoikasta.</w:t>
        <w:br/>
        <w:t xml:space="preserve"> Lause 2: HenkilöX piti vuohta hyvin söpönä, mutta HenkilöY oli allerginen</w:t>
        <w:t xml:space="preserve"> _ vältteli vuohenvauvaa.</w:t>
      </w:r>
    </w:p>
    <w:p>
      <w:r>
        <w:rPr>
          <w:b/>
        </w:rPr>
        <w:t xml:space="preserve">Tulos</w:t>
      </w:r>
    </w:p>
    <w:p>
      <w:r>
        <w:t xml:space="preserve">Lause 1: Vanha vuohi ravasi henkilöX:n luokse, mutta ohi henkilöY:n, koska _ heillä oli porkkanoita käsissään.</w:t>
        <w:br/>
        <w:t xml:space="preserve"> Lause 2: Vanha vuohi tallusteli henkilöX:n ohi ja henkilöY:n luo, koska _:llä oli porkkanoita käsissään.</w:t>
      </w:r>
    </w:p>
    <w:p>
      <w:r>
        <w:rPr>
          <w:b/>
        </w:rPr>
        <w:t xml:space="preserve">Esimerkki 0,4687</w:t>
      </w:r>
    </w:p>
    <w:p>
      <w:r>
        <w:t xml:space="preserve">Kontekstin sana: Algeria.</w:t>
      </w:r>
    </w:p>
    <w:p>
      <w:r>
        <w:rPr>
          <w:b/>
        </w:rPr>
        <w:t xml:space="preserve">Tulos</w:t>
      </w:r>
    </w:p>
    <w:p>
      <w:r>
        <w:t xml:space="preserve">Lause 1: HenkilöX, joka on kotoisin Algeriasta, voitti HenkilöY:n kirjaraportissaan, koska hänellä oli henkilökohtaista tietoa ja kokemusta.</w:t>
        <w:br/>
        <w:t xml:space="preserve"> Lause 2: HenkilöX, joka on muukalainen Algeriassa, voitti HenkilöY:n kirjaraportissaan, koska hänellä ei ollut _ henkilökohtaista tietoa ja kokemusta</w:t>
      </w:r>
    </w:p>
    <w:p>
      <w:r>
        <w:rPr>
          <w:b/>
        </w:rPr>
        <w:t xml:space="preserve">Esimerkki 0.4688</w:t>
      </w:r>
    </w:p>
    <w:p>
      <w:r>
        <w:t xml:space="preserve">Kontekstin sana: Kylmä.</w:t>
      </w:r>
    </w:p>
    <w:p>
      <w:r>
        <w:rPr>
          <w:b/>
        </w:rPr>
        <w:t xml:space="preserve">Tulos</w:t>
      </w:r>
    </w:p>
    <w:p>
      <w:r>
        <w:t xml:space="preserve">Lause 1: HenkilöX ei halunnut kätellä HenkilöY:tä, koska _ oli flunssainen.</w:t>
        <w:br/>
        <w:t xml:space="preserve"> Lause 2: HenkilöX ei halunnut kätellä HenkilöY:tä, koska _ oli flunssan tartuttama.</w:t>
      </w:r>
    </w:p>
    <w:p>
      <w:r>
        <w:rPr>
          <w:b/>
        </w:rPr>
        <w:t xml:space="preserve">Tulos</w:t>
      </w:r>
    </w:p>
    <w:p>
      <w:r>
        <w:t xml:space="preserve">Lause 1: HenkilöX oli vilustunut. HenkilöY ei halunnut saada sitä. _ tarttui samassa huoneessa ollessaan.</w:t>
        <w:br/>
        <w:t xml:space="preserve"> Lause 2: HenkilöX oli vilustunut</w:t>
        <w:t xml:space="preserve"> HenkilöY ei halunnut tarttua siihen. _ vältti samassa huoneessa olemista.</w:t>
      </w:r>
    </w:p>
    <w:p>
      <w:r>
        <w:rPr>
          <w:b/>
        </w:rPr>
        <w:t xml:space="preserve">Esimerkki 0.4689</w:t>
      </w:r>
    </w:p>
    <w:p>
      <w:r>
        <w:t xml:space="preserve">Kontekstin sana: Pesukone.</w:t>
      </w:r>
    </w:p>
    <w:p>
      <w:r>
        <w:rPr>
          <w:b/>
        </w:rPr>
        <w:t xml:space="preserve">Tulos</w:t>
      </w:r>
    </w:p>
    <w:p>
      <w:r>
        <w:t xml:space="preserve">Lause 1: HenkilöX pesi pyykit käsin, mutta henkilöY käytti sähkökäyttöistä pesukonetta, koska _ käytti vaatteita, jotka oli valmistettu herkistä kankaista.</w:t>
        <w:br/>
        <w:t xml:space="preserve"> Lause 2: HenkilöX pesi pyykit käsin, mutta HenkilöY käytti sähköpesukonetta, koska _ käytti vaatteita, jotka oli valmistettu tukevista kankaista</w:t>
      </w:r>
    </w:p>
    <w:p>
      <w:r>
        <w:rPr>
          <w:b/>
        </w:rPr>
        <w:t xml:space="preserve">Esimerkki 0,4690</w:t>
      </w:r>
    </w:p>
    <w:p>
      <w:r>
        <w:t xml:space="preserve">Asiayhteyssana: kohtaus.</w:t>
      </w:r>
    </w:p>
    <w:p>
      <w:r>
        <w:rPr>
          <w:b/>
        </w:rPr>
        <w:t xml:space="preserve">Tulos</w:t>
      </w:r>
    </w:p>
    <w:p>
      <w:r>
        <w:t xml:space="preserve">Lause 1: HenkilöX oli kauhuissaan, kun hän näki henkilöY:n saavan kohtauksen, mutta _ yritti auttaa.</w:t>
        <w:br/>
        <w:t xml:space="preserve"> Lause 2: HenkilöX oli kauhuissaan, kun hän näki henkilöY:n saavan kohtauksen, mutta _ toipui melko nopeasti.</w:t>
      </w:r>
    </w:p>
    <w:p>
      <w:r>
        <w:rPr>
          <w:b/>
        </w:rPr>
        <w:t xml:space="preserve">Esimerkki 0,4691</w:t>
      </w:r>
    </w:p>
    <w:p>
      <w:r>
        <w:t xml:space="preserve">Asiayhteyssana: tie.</w:t>
      </w:r>
    </w:p>
    <w:p>
      <w:r>
        <w:rPr>
          <w:b/>
        </w:rPr>
        <w:t xml:space="preserve">Tulos</w:t>
      </w:r>
    </w:p>
    <w:p>
      <w:r>
        <w:t xml:space="preserve">Lause 1: Ennen kuin henkilöX lähti matkalle, hän näytti henkilöY:lle uutta autoaan, ja _ piti siitä todella paljon.</w:t>
        <w:br/>
        <w:t xml:space="preserve"> Lause 2: Ennen kuin he lähtivät matkalle, henkilöX näytti henkilöY:lle uutta autoaan ja _ tykkäsi todella esitellä autoa.</w:t>
      </w:r>
    </w:p>
    <w:p>
      <w:r>
        <w:rPr>
          <w:b/>
        </w:rPr>
        <w:t xml:space="preserve">Tulos</w:t>
      </w:r>
    </w:p>
    <w:p>
      <w:r>
        <w:t xml:space="preserve">Lause 1: HenkilöX käytti aina päätietä, mutta henkilöY ei, koska _ asui lähempänä sitä.</w:t>
        <w:br/>
        <w:t xml:space="preserve"> Lause 2: HenkilöX käytti aina päätietä, mutta henkilöY ei, koska _ asui kauempana siitä.</w:t>
      </w:r>
    </w:p>
    <w:p>
      <w:r>
        <w:rPr>
          <w:b/>
        </w:rPr>
        <w:t xml:space="preserve">Tulos</w:t>
      </w:r>
    </w:p>
    <w:p>
      <w:r>
        <w:t xml:space="preserve">Lause 1: HenkilöX halusi lähteä automatkalle, mutta HenkilöY halusi jäädä lähistölle _ päätti vuokrata auton viikoksi.</w:t>
        <w:br/>
        <w:t xml:space="preserve"> Lause 2: HenkilöX halusi lähteä automatkalle, mutta HenkilöY halusi asua lähellä _ päätti vuokrata polkupyörän viikoksi.</w:t>
      </w:r>
    </w:p>
    <w:p>
      <w:r>
        <w:rPr>
          <w:b/>
        </w:rPr>
        <w:t xml:space="preserve">Esimerkki 0,4692</w:t>
      </w:r>
    </w:p>
    <w:p>
      <w:r>
        <w:t xml:space="preserve">Asiayhteyssana: lihavuus.</w:t>
      </w:r>
    </w:p>
    <w:p>
      <w:r>
        <w:rPr>
          <w:b/>
        </w:rPr>
        <w:t xml:space="preserve">Tulos</w:t>
      </w:r>
    </w:p>
    <w:p>
      <w:r>
        <w:t xml:space="preserve">Lause 1: Lihavuus oli ongelma henkilöX:lle, mutta ei henkilöY:lle, koska hän ei harrastanut tarpeeksi säännöllistä liikuntaa.</w:t>
        <w:br/>
        <w:t xml:space="preserve"> Lause 2: Lihavuus oli ongelma henkilöX:lle, mutta ei henkilöY:lle, koska _ harrasti riittävästi säännöllistä liikuntaa</w:t>
      </w:r>
    </w:p>
    <w:p>
      <w:r>
        <w:rPr>
          <w:b/>
        </w:rPr>
        <w:t xml:space="preserve">Esimerkki 0.4693</w:t>
      </w:r>
    </w:p>
    <w:p>
      <w:r>
        <w:t xml:space="preserve">Kontekstisana: ramen-nuudelit.</w:t>
      </w:r>
    </w:p>
    <w:p>
      <w:r>
        <w:rPr>
          <w:b/>
        </w:rPr>
        <w:t xml:space="preserve">Tulos</w:t>
      </w:r>
    </w:p>
    <w:p>
      <w:r>
        <w:t xml:space="preserve">Lause 1: HenkilöX oli nälkäisempi kuin HenkilöY, joten _ tilasi pihvin ramen-nuudelien sijaan.</w:t>
        <w:br/>
        <w:t xml:space="preserve"> Lause 2: HenkilöX oli nälkäisempi kuin HenkilöY, joten _ tilasi ramen-nuudeleita pihvin sijaan</w:t>
      </w:r>
    </w:p>
    <w:p>
      <w:r>
        <w:rPr>
          <w:b/>
        </w:rPr>
        <w:t xml:space="preserve">Esimerkki 0,4694</w:t>
      </w:r>
    </w:p>
    <w:p>
      <w:r>
        <w:t xml:space="preserve">Asiayhteyssana: tarjoilija.</w:t>
      </w:r>
    </w:p>
    <w:p>
      <w:r>
        <w:rPr>
          <w:b/>
        </w:rPr>
        <w:t xml:space="preserve">Tulos</w:t>
      </w:r>
    </w:p>
    <w:p>
      <w:r>
        <w:t xml:space="preserve">Lause 1: HenkilöX oli tarjoilija, mutta henkilöY oli asiakas, joten _ joutui tarjoilemaan ruokaa illallisella.</w:t>
        <w:br/>
        <w:t xml:space="preserve"> Lause 2: HenkilöX oli tarjoilija, mutta HenkilöY oli asiakas, joten _:n oli tilattava ruoka päivälliselle</w:t>
      </w:r>
    </w:p>
    <w:p>
      <w:r>
        <w:rPr>
          <w:b/>
        </w:rPr>
        <w:t xml:space="preserve">Tulos</w:t>
      </w:r>
    </w:p>
    <w:p>
      <w:r>
        <w:t xml:space="preserve">Lause 1: Tarjoilija sai suuren juomarahan henkilöX:ltä mutta ei henkilöY:ltä, koska _ maksoi laskun.</w:t>
        <w:br/>
        <w:t xml:space="preserve"> Lause 2: Tarjoilija sai suuren juomarahan henkilöX:ltä mutta ei henkilöY:ltä, koska _ ei maksanut laskua.</w:t>
      </w:r>
    </w:p>
    <w:p>
      <w:r>
        <w:rPr>
          <w:b/>
        </w:rPr>
        <w:t xml:space="preserve">Esimerkki 0,4695</w:t>
      </w:r>
    </w:p>
    <w:p>
      <w:r>
        <w:t xml:space="preserve">Asiayhteyssana: ajattelutapa.</w:t>
      </w:r>
    </w:p>
    <w:p>
      <w:r>
        <w:rPr>
          <w:b/>
        </w:rPr>
        <w:t xml:space="preserve">Tulos</w:t>
      </w:r>
    </w:p>
    <w:p>
      <w:r>
        <w:t xml:space="preserve">Lause 1: HenkilöX:llä oli hyvin negatiivinen mieli, kun taas henkilöY:llä oli aurinkoinen mieli. Kukaan ei oikeastaan välittänyt olla _:n seurassa.</w:t>
        <w:br/>
        <w:t xml:space="preserve"> Lause 2: HenkilöX:llä oli hyvin kielteinen asenne, kun taas henkilöY:llä oli aurinkoinen mieli</w:t>
        <w:t xml:space="preserve"> Kaikki halusivat todella olla _:n seurassa.</w:t>
      </w:r>
    </w:p>
    <w:p>
      <w:r>
        <w:rPr>
          <w:b/>
        </w:rPr>
        <w:t xml:space="preserve">Tulos</w:t>
      </w:r>
    </w:p>
    <w:p>
      <w:r>
        <w:t xml:space="preserve">Lause 1: HenkilöX on menestyneempi kuin henkilöY, koska hänellä on aina positiivinen ajattelutapa.</w:t>
        <w:br/>
        <w:t xml:space="preserve"> Lause 2: HenkilöX on menestyneempi kuin henkilöY, koska hänellä on aina negatiivinen ajattelutapa.</w:t>
      </w:r>
    </w:p>
    <w:p>
      <w:r>
        <w:rPr>
          <w:b/>
        </w:rPr>
        <w:t xml:space="preserve">Tulos</w:t>
      </w:r>
    </w:p>
    <w:p>
      <w:r>
        <w:t xml:space="preserve">Lause 1: HenkilöX:n ajattelutapa oli paljon vahvempi kuin HenkilöY:n, koska _ pystyi hallitsemaan sitä.</w:t>
        <w:br/>
        <w:t xml:space="preserve"> Lause 2: HenkilöX:n ajattelutapa oli paljon heikompi kuin HenkilöY:n, koska _ pystyi hallitsemaan sitä</w:t>
      </w:r>
    </w:p>
    <w:p>
      <w:r>
        <w:rPr>
          <w:b/>
        </w:rPr>
        <w:t xml:space="preserve">Esimerkki 0,4696</w:t>
      </w:r>
    </w:p>
    <w:p>
      <w:r>
        <w:t xml:space="preserve">Context Word: täydellinen iho.</w:t>
      </w:r>
    </w:p>
    <w:p>
      <w:r>
        <w:rPr>
          <w:b/>
        </w:rPr>
        <w:t xml:space="preserve">Tulos</w:t>
      </w:r>
    </w:p>
    <w:p>
      <w:r>
        <w:t xml:space="preserve">Lause 1: HenkilöX oli kateellinen henkilöY:n täydelliselle iholle, koska _ ei saanut ekseemojaan kuriin.</w:t>
        <w:br/>
        <w:t xml:space="preserve"> Lause 2: HenkilöX oli kateellinen täydellisestä ihosta, joka henkilöY:llä oli, koska _ sai ekseemansa kuriin</w:t>
      </w:r>
    </w:p>
    <w:p>
      <w:r>
        <w:rPr>
          <w:b/>
        </w:rPr>
        <w:t xml:space="preserve">Esimerkki 0,4697</w:t>
      </w:r>
    </w:p>
    <w:p>
      <w:r>
        <w:t xml:space="preserve">Context Word: etuudet.</w:t>
      </w:r>
    </w:p>
    <w:p>
      <w:r>
        <w:rPr>
          <w:b/>
        </w:rPr>
        <w:t xml:space="preserve">Tulos</w:t>
      </w:r>
    </w:p>
    <w:p>
      <w:r>
        <w:t xml:space="preserve">Lause 1: HenkilöX huomasi, että oli paljon etuja olla ystävä HenkilöY:n kanssa, koska _ aina kohdeltiin, kun he olivat yhdessä.</w:t>
        <w:br/>
        <w:t xml:space="preserve"> Lause 2: HenkilöX huomasi, että oli paljon etuja olla ystävä HenkilöY:n kanssa, koska _ antoi aina herkkuja, kun he olivat yhdessä.</w:t>
      </w:r>
    </w:p>
    <w:p>
      <w:r>
        <w:rPr>
          <w:b/>
        </w:rPr>
        <w:t xml:space="preserve">Esimerkki 0.4698</w:t>
      </w:r>
    </w:p>
    <w:p>
      <w:r>
        <w:t xml:space="preserve">Kontekstisana: ruskea riisi.</w:t>
      </w:r>
    </w:p>
    <w:p>
      <w:r>
        <w:rPr>
          <w:b/>
        </w:rPr>
        <w:t xml:space="preserve">Tulos</w:t>
      </w:r>
    </w:p>
    <w:p>
      <w:r>
        <w:t xml:space="preserve">Lause 1: HenkilöX piti ruskean riisin pähkinäisestä mausta, mutta henkilöY ei, joten _ tilasivat ruskeaa riisiä ateriansa kanssa.</w:t>
        <w:br/>
        <w:t xml:space="preserve"> Lause 2: HenkilöX piti ruskean riisin pähkinäisestä mausta, mutta HenkilöY ei, joten _ tilasi ateriansa kanssa valkoista riisiä</w:t>
      </w:r>
    </w:p>
    <w:p>
      <w:r>
        <w:rPr>
          <w:b/>
        </w:rPr>
        <w:t xml:space="preserve">Esimerkki 0.4699</w:t>
      </w:r>
    </w:p>
    <w:p>
      <w:r>
        <w:t xml:space="preserve">Asiayhteyssana: säteily.</w:t>
      </w:r>
    </w:p>
    <w:p>
      <w:r>
        <w:rPr>
          <w:b/>
        </w:rPr>
        <w:t xml:space="preserve">Tulos</w:t>
      </w:r>
    </w:p>
    <w:p>
      <w:r>
        <w:t xml:space="preserve">Lause 1: HenkilöX on huolestuneempi säteilyn vaikutuksista kuin henkilöY, koska _ työskentelee ydinvoimalassa.</w:t>
        <w:br/>
        <w:t xml:space="preserve"> Lause 2: HenkilöX on huolestuneempi säteilyn vaikutuksista kuin henkilöY, koska _ ei työskentele ydinvoimalaitoksessa.</w:t>
      </w:r>
    </w:p>
    <w:p>
      <w:r>
        <w:rPr>
          <w:b/>
        </w:rPr>
        <w:t xml:space="preserve">Esimerkki 0,4700</w:t>
      </w:r>
    </w:p>
    <w:p>
      <w:r>
        <w:t xml:space="preserve">Asiayhteyssana: viinitarha.</w:t>
      </w:r>
    </w:p>
    <w:p>
      <w:r>
        <w:rPr>
          <w:b/>
        </w:rPr>
        <w:t xml:space="preserve">Tulos</w:t>
      </w:r>
    </w:p>
    <w:p>
      <w:r>
        <w:t xml:space="preserve">Lause 1: HenkilöX joi viiniä joka päivä toisin kuin henkilöY, koska _ asui hyvin lähellä paikallista viinitilaa.</w:t>
        <w:br/>
        <w:t xml:space="preserve"> Lause 2: HenkilöX joi viiniä joka päivä toisin kuin henkilöY, koska _ asui hyvin kaukana paikallisesta viinitarhasta</w:t>
      </w:r>
    </w:p>
    <w:p>
      <w:r>
        <w:rPr>
          <w:b/>
        </w:rPr>
        <w:t xml:space="preserve">Tulos</w:t>
      </w:r>
    </w:p>
    <w:p>
      <w:r>
        <w:t xml:space="preserve">Lause 1: HenkilöX sai henkilöY:ltä hyvää palkkaa hänen viinitehtaastaan, koska _ työskenteli viinitarhassa .</w:t>
        <w:br/>
        <w:t xml:space="preserve"> Lause 2: HenkilöX sai henkilöY:ltä hyvää palkkaa viininvalmistuksesta, koska _ omisti viinitarhan .</w:t>
      </w:r>
    </w:p>
    <w:p>
      <w:r>
        <w:rPr>
          <w:b/>
        </w:rPr>
        <w:t xml:space="preserve">Esimerkki 0.4701</w:t>
      </w:r>
    </w:p>
    <w:p>
      <w:r>
        <w:t xml:space="preserve">Asiayhteyssana: ravut.</w:t>
      </w:r>
    </w:p>
    <w:p>
      <w:r>
        <w:rPr>
          <w:b/>
        </w:rPr>
        <w:t xml:space="preserve">Tulos</w:t>
      </w:r>
    </w:p>
    <w:p>
      <w:r>
        <w:t xml:space="preserve">Lause 1: HenkilöX ei syönyt rapuja henkilöY:n tekemän lounaan salaatissa, koska _ on allerginen mereneläville.</w:t>
        <w:br/>
        <w:t xml:space="preserve"> Lause 2: HenkilöX ei syönyt rapuja salaatissa, jonka HenkilöY teki lounaalla, koska _ rakastaa meren antimia</w:t>
      </w:r>
    </w:p>
    <w:p>
      <w:r>
        <w:rPr>
          <w:b/>
        </w:rPr>
        <w:t xml:space="preserve">Tulos</w:t>
      </w:r>
    </w:p>
    <w:p>
      <w:r>
        <w:t xml:space="preserve">Lause 1: Ranta oli HenkilöX:n unelmaloma, mutta HenkilöY:n painajainen. _ rakasti rapujen ja kalojen katselua.</w:t>
        <w:br/>
        <w:t xml:space="preserve"> Lause 2: Ranta oli HenkilöX:n unelmaloma mutta HenkilöY:n painajainen. _ pelästyi rapuja ja kaloja.</w:t>
      </w:r>
    </w:p>
    <w:p>
      <w:r>
        <w:rPr>
          <w:b/>
        </w:rPr>
        <w:t xml:space="preserve">Tulos</w:t>
      </w:r>
    </w:p>
    <w:p>
      <w:r>
        <w:t xml:space="preserve">Lause 1: HenkilöX:n ravintolan ravut olivat HenkilöY:n lempiruokaa, joten _ tarjosi ystävälleen ylimääräisiä rapuja.</w:t>
        <w:br/>
        <w:t xml:space="preserve"> Lause 2: HenkilöX:n ravintolan ravut olivat HenkilöY:n lempiruokaa, joten _ tarjosi ystävälleen ylimääräisiä isoja tippejä</w:t>
      </w:r>
    </w:p>
    <w:p>
      <w:r>
        <w:rPr>
          <w:b/>
        </w:rPr>
        <w:t xml:space="preserve">Esimerkki 0.4702</w:t>
      </w:r>
    </w:p>
    <w:p>
      <w:r>
        <w:t xml:space="preserve">Asiayhteyssana: luottotiedot.</w:t>
      </w:r>
    </w:p>
    <w:p>
      <w:r>
        <w:rPr>
          <w:b/>
        </w:rPr>
        <w:t xml:space="preserve">Tulos</w:t>
      </w:r>
    </w:p>
    <w:p>
      <w:r>
        <w:t xml:space="preserve">Lause 1: HenkilöX:llä oli hyvät luottotiedot, mutta henkilöY:llä ei, joten _ joutui ostamaan talon yksin.</w:t>
        <w:br/>
        <w:t xml:space="preserve"> Lause 2: HenkilöX:llä oli huono luottotiedot, mutta henkilöY:llä ei, joten _ joutui ostamaan talon yksin.</w:t>
      </w:r>
    </w:p>
    <w:p>
      <w:r>
        <w:rPr>
          <w:b/>
        </w:rPr>
        <w:t xml:space="preserve">Esimerkki 0.4703</w:t>
      </w:r>
    </w:p>
    <w:p>
      <w:r>
        <w:t xml:space="preserve">Asiayhteyssana: piano.</w:t>
      </w:r>
    </w:p>
    <w:p>
      <w:r>
        <w:rPr>
          <w:b/>
        </w:rPr>
        <w:t xml:space="preserve">Tulos</w:t>
      </w:r>
    </w:p>
    <w:p>
      <w:r>
        <w:t xml:space="preserve">Lause 1: HenkilöX ihasteli antiikkipianoa HenkilöY:n olohuoneessa, joten _ tarjoutui ostamaan sen.</w:t>
        <w:br/>
        <w:t xml:space="preserve"> Lause 2: HenkilöX ihaili antiikkipianoa HenkilöY:n olohuoneessa, joten _ kysyi, haluaisiko hän ostaa sen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hakemaan ostamansa pianon, koska _ ei ollut kuljetusta.</w:t>
        <w:br/>
        <w:t xml:space="preserve"> Lause 2: HenkilöX pyysi HenkilöY:tä auttamaan häntä noutamaan ostamansa pianon, koska _:llä oli kuorma-auto.</w:t>
      </w:r>
    </w:p>
    <w:p>
      <w:r>
        <w:rPr>
          <w:b/>
        </w:rPr>
        <w:t xml:space="preserve">Tulos</w:t>
      </w:r>
    </w:p>
    <w:p>
      <w:r>
        <w:t xml:space="preserve">Lause 1: HenkilöX antoi oppitunteja henkilöY:lle , koska hänellä oli paljon tietoa ja kokemusta pianonsoitosta.</w:t>
        <w:br/>
        <w:t xml:space="preserve"> Lause 2: HenkilöX antoi oppitunteja HenkilöY:lle , koska _:llä oli niin vähän tietoa ja kokemusta pianonsoitosta</w:t>
      </w:r>
    </w:p>
    <w:p>
      <w:r>
        <w:rPr>
          <w:b/>
        </w:rPr>
        <w:t xml:space="preserve">Tulos</w:t>
      </w:r>
    </w:p>
    <w:p>
      <w:r>
        <w:t xml:space="preserve">Lause 1: HenkilöX inhosi pianotunneilla käymistä toisin kuin HenkilöY, koska _ ei ollut yhtä kurinalainen harjoittelussaan.</w:t>
        <w:br/>
        <w:t xml:space="preserve"> Lause 2: HenkilöX inhosi pianotunnille menoa toisin kuin HenkilöY, koska _ oli kurinalaisempi harjoittelussa.</w:t>
      </w:r>
    </w:p>
    <w:p>
      <w:r>
        <w:rPr>
          <w:b/>
        </w:rPr>
        <w:t xml:space="preserve">Tulos</w:t>
      </w:r>
    </w:p>
    <w:p>
      <w:r>
        <w:t xml:space="preserve">Lause 1: HenkilöX tarjoutui opettamaan henkilöY:tä soittamaan pianoa, koska _ olisi hyvä opettaja.</w:t>
        <w:br/>
        <w:t xml:space="preserve"> Lause 2: Henkilö X tarjoutui opettamaan henkilö Y:tä soittamaan pianoa, koska _ olisi hyvä oppilas.</w:t>
      </w:r>
    </w:p>
    <w:p>
      <w:r>
        <w:rPr>
          <w:b/>
        </w:rPr>
        <w:t xml:space="preserve">Tulos</w:t>
      </w:r>
    </w:p>
    <w:p>
      <w:r>
        <w:t xml:space="preserve">Lause 1: HenkilöX soittaa pianoa paljon paremmin kuin HenkilY, koska _ hänellä on pidemmät sormet.</w:t>
        <w:br/>
        <w:t xml:space="preserve"> Lause 2: HenkilöX soittaa pianoa paljon paremmin kuin HenkilöY, koska _:llä on lyhyemmät sormet</w:t>
      </w:r>
    </w:p>
    <w:p>
      <w:r>
        <w:rPr>
          <w:b/>
        </w:rPr>
        <w:t xml:space="preserve">Tulos</w:t>
      </w:r>
    </w:p>
    <w:p>
      <w:r>
        <w:t xml:space="preserve">Lause 1: HenkilöX pysähtyi kuuntelemaan pianoa soittavaa miestä toisin kuin henkilöY, koska _ oli vapaa.</w:t>
        <w:br/>
        <w:t xml:space="preserve"> Lause 2: HenkilöX pysähtyi kuuntelemaan pianoa soittavaa miestä toisin kuin henkilöY, koska _ oli varattu</w:t>
      </w:r>
    </w:p>
    <w:p>
      <w:r>
        <w:rPr>
          <w:b/>
        </w:rPr>
        <w:t xml:space="preserve">Esimerkki 0.4704</w:t>
      </w:r>
    </w:p>
    <w:p>
      <w:r>
        <w:t xml:space="preserve">Asiayhteyssana: palkinto.</w:t>
      </w:r>
    </w:p>
    <w:p>
      <w:r>
        <w:rPr>
          <w:b/>
        </w:rPr>
        <w:t xml:space="preserve">Tulos</w:t>
      </w:r>
    </w:p>
    <w:p>
      <w:r>
        <w:t xml:space="preserve">Lause 1: Koska henkilöX sai kilpailussa toisen sijan ja henkilöY ensimmäisen palkinnon, _ sai hopeamitalin.</w:t>
        <w:br/>
        <w:t xml:space="preserve"> Lause 2: Koska henkilöX sijoittui kilpailussa toiseksi ja henkilöY ensimmäiseksi, _ sai kultamitalin.</w:t>
      </w:r>
    </w:p>
    <w:p>
      <w:r>
        <w:rPr>
          <w:b/>
        </w:rPr>
        <w:t xml:space="preserve">Esimerkki 0.4705</w:t>
      </w:r>
    </w:p>
    <w:p>
      <w:r>
        <w:t xml:space="preserve">Asiayhteyssana: demo.</w:t>
      </w:r>
    </w:p>
    <w:p>
      <w:r>
        <w:rPr>
          <w:b/>
        </w:rPr>
        <w:t xml:space="preserve">Tulos</w:t>
      </w:r>
    </w:p>
    <w:p>
      <w:r>
        <w:t xml:space="preserve">Lause 1: HenkilöX tekee demo-CD:n henkilöY:n avulla, koska _ on esiintyjä.</w:t>
        <w:br/>
        <w:t xml:space="preserve"> Lause 2: HenkilöX tekee demo-CD:n henkilöY:n avustuksella, koska _ on tuottaja.</w:t>
      </w:r>
    </w:p>
    <w:p>
      <w:r>
        <w:rPr>
          <w:b/>
        </w:rPr>
        <w:t xml:space="preserve">Esimerkki 0.4706</w:t>
      </w:r>
    </w:p>
    <w:p>
      <w:r>
        <w:t xml:space="preserve">Kontekstin sana: Lävistetty.</w:t>
      </w:r>
    </w:p>
    <w:p>
      <w:r>
        <w:rPr>
          <w:b/>
        </w:rPr>
        <w:t xml:space="preserve">Tulos</w:t>
      </w:r>
    </w:p>
    <w:p>
      <w:r>
        <w:t xml:space="preserve">Lause 1: HenkilöX oli innoissaan huulilävistyksestä, mutta HenkilöY oli melko peloissaan. _ teetätti omansa eikä räpäyttänyt silmää.</w:t>
        <w:br/>
        <w:t xml:space="preserve"> Lause 2: HenkilöX oli innoissaan huulilävistyksestä, mutta HenkilöY oli melko peloissaan. _ teetti omansa ja itki.</w:t>
      </w:r>
    </w:p>
    <w:p>
      <w:r>
        <w:rPr>
          <w:b/>
        </w:rPr>
        <w:t xml:space="preserve">Esimerkki 0.4707</w:t>
      </w:r>
    </w:p>
    <w:p>
      <w:r>
        <w:t xml:space="preserve">Asiayhteyssana: autotalli.</w:t>
      </w:r>
    </w:p>
    <w:p>
      <w:r>
        <w:rPr>
          <w:b/>
        </w:rPr>
        <w:t xml:space="preserve">Tulos</w:t>
      </w:r>
    </w:p>
    <w:p>
      <w:r>
        <w:t xml:space="preserve">Lause 1: HenkilöX kysyi henkilöY:ltä, auttaisiko tämä autotallin siivoamisessa, koska _ halusi tehdä töitä talossa.</w:t>
        <w:br/>
        <w:t xml:space="preserve"> Lause 2: HenkilöX pyysi HenkilöY:tä auttamaan autotallin siivoamisessa, mutta _ ei välittänyt siitä, että talossa tehtäisiin töitä.</w:t>
      </w:r>
    </w:p>
    <w:p>
      <w:r>
        <w:rPr>
          <w:b/>
        </w:rPr>
        <w:t xml:space="preserve">Tulos</w:t>
      </w:r>
    </w:p>
    <w:p>
      <w:r>
        <w:t xml:space="preserve">Lause 1: HenkilöX pyysi henkilöY:tä liittymään autotallibändiinsä, mikä oli hienoa, koska _ voisi käyttää hänen musiikillisia lahjojaan.</w:t>
        <w:br/>
        <w:t xml:space="preserve"> Lause 2: HenkilöX pyysi HenkilöY:tä liittymään autotallibändiinsä, mikä oli hienoa, koska _ voisi käyttää musiikillista lahjakkuuttaan.</w:t>
      </w:r>
    </w:p>
    <w:p>
      <w:r>
        <w:rPr>
          <w:b/>
        </w:rPr>
        <w:t xml:space="preserve">Tulos</w:t>
      </w:r>
    </w:p>
    <w:p>
      <w:r>
        <w:t xml:space="preserve">Lause 1: Koska henkilöX oli vuokralla, kun taas henkilöY omisti talon, jossa oli autotalli, _ pysäköi autonsa numeroituun paikkaan, kun lunta satoi.</w:t>
        <w:br/>
        <w:t xml:space="preserve"> Lause 2: Koska henkilöX vuokrasi talon, jossa on autotalli, kun taas henkilöY omisti talon, jossa on autotalli, _ pysäköi autonsa autotalliin, kun satoi lunta</w:t>
      </w:r>
    </w:p>
    <w:p>
      <w:r>
        <w:rPr>
          <w:b/>
        </w:rPr>
        <w:t xml:space="preserve">Esimerkki 0.4708</w:t>
      </w:r>
    </w:p>
    <w:p>
      <w:r>
        <w:t xml:space="preserve">Asiayhteyssana: tammenterho.</w:t>
      </w:r>
    </w:p>
    <w:p>
      <w:r>
        <w:rPr>
          <w:b/>
        </w:rPr>
        <w:t xml:space="preserve">Tulos</w:t>
      </w:r>
    </w:p>
    <w:p>
      <w:r>
        <w:t xml:space="preserve">Lause 1: HenkilöX keräsi tammenterhoja puista oraville syötettäväksi, kun taas henkilöY ei kerännyt, koska _ rakasti oravia.</w:t>
        <w:br/>
        <w:t xml:space="preserve"> Lause 2: Henkilö X keräsi tammenterhoja puista oraville syötäväksi, kun taas henkilö Y ei, koska _ vihasi oravia</w:t>
      </w:r>
    </w:p>
    <w:p>
      <w:r>
        <w:rPr>
          <w:b/>
        </w:rPr>
        <w:t xml:space="preserve">Esimerkki 0.4709</w:t>
      </w:r>
    </w:p>
    <w:p>
      <w:r>
        <w:t xml:space="preserve">Asiayhteyssana: neuloa.</w:t>
      </w:r>
    </w:p>
    <w:p>
      <w:r>
        <w:rPr>
          <w:b/>
        </w:rPr>
        <w:t xml:space="preserve">Tulos</w:t>
      </w:r>
    </w:p>
    <w:p>
      <w:r>
        <w:t xml:space="preserve">Lause 1: HenkilöX:llä oli vaikeuksia neulomisen kanssa ja hän pyysi henkilöY:ltä apua, koska _ oli neulonut kaksi päivää.</w:t>
        <w:br/>
        <w:t xml:space="preserve"> Lause 2: HenkilöX:llä oli vaikeuksia neulomisen kanssa ja hän pyysi henkilöY:ltä apua, koska _ oli neulonut kaksi vuotta</w:t>
      </w:r>
    </w:p>
    <w:p>
      <w:r>
        <w:rPr>
          <w:b/>
        </w:rPr>
        <w:t xml:space="preserve">Tulos</w:t>
      </w:r>
    </w:p>
    <w:p>
      <w:r>
        <w:t xml:space="preserve">Lause 1: HenkilöX osasi neuloa paremmin kuin HenkilöY, joten _ teki korkealaatuisen paidan markkinoille.</w:t>
        <w:br/>
        <w:t xml:space="preserve"> Lause 2: HenkilöX osasi neuloa paremmin kuin HenkilöY, joten _ teki huonolaatuisen paidan markkinoille</w:t>
      </w:r>
    </w:p>
    <w:p>
      <w:r>
        <w:rPr>
          <w:b/>
        </w:rPr>
        <w:t xml:space="preserve">Tulos</w:t>
      </w:r>
    </w:p>
    <w:p>
      <w:r>
        <w:t xml:space="preserve">Lause 1: HenkilöX:n neuloma villapaita oli parempi kuin HenkilöY:n neuloma, koska _ neuloi sen kiireesti.</w:t>
        <w:br/>
        <w:t xml:space="preserve"> Lause 2: HenkilöX:n neuloma villapaita oli parempi kuin HenkilöY:n neuloma, koska _ käytti aikaa.</w:t>
      </w:r>
    </w:p>
    <w:p>
      <w:r>
        <w:rPr>
          <w:b/>
        </w:rPr>
        <w:t xml:space="preserve">Esimerkki 0,4710</w:t>
      </w:r>
    </w:p>
    <w:p>
      <w:r>
        <w:t xml:space="preserve">Kontekstin sana: Lychee.</w:t>
      </w:r>
    </w:p>
    <w:p>
      <w:r>
        <w:rPr>
          <w:b/>
        </w:rPr>
        <w:t xml:space="preserve">Tulos</w:t>
      </w:r>
    </w:p>
    <w:p>
      <w:r>
        <w:t xml:space="preserve">Lause 1: henkilöx halusi pystyä syömään yhtä paljon litsiä kuin henkilöy, mutta _:llä on pienempi ruokahalu.</w:t>
        <w:br/>
        <w:t xml:space="preserve"> Lause 2: henkilöx halusi pystyä syömään niin paljon litsiä kuin henkilö voisi, mutta _ on b suurempi ruokahalu</w:t>
      </w:r>
    </w:p>
    <w:p>
      <w:r>
        <w:rPr>
          <w:b/>
        </w:rPr>
        <w:t xml:space="preserve">Esimerkki 0,4711</w:t>
      </w:r>
    </w:p>
    <w:p>
      <w:r>
        <w:t xml:space="preserve">Asiayhteyssana: säteilevä.</w:t>
      </w:r>
    </w:p>
    <w:p>
      <w:r>
        <w:rPr>
          <w:b/>
        </w:rPr>
        <w:t xml:space="preserve">Tulos</w:t>
      </w:r>
    </w:p>
    <w:p>
      <w:r>
        <w:t xml:space="preserve">Lause 1: HenkilöX:llä oli säteilevä iho, mutta henkilöY:llä ei, koska _ käytti aina aurinkovoidetta ulkoillessaan.</w:t>
        <w:br/>
        <w:t xml:space="preserve"> Lause 2: HenkilöX:llä oli säteilevä iho, mutta henkilöY:llä ei ollut, koska _ ei koskaan käyttänyt aurinkovoidetta ulkoillessaan.</w:t>
      </w:r>
    </w:p>
    <w:p>
      <w:r>
        <w:rPr>
          <w:b/>
        </w:rPr>
        <w:t xml:space="preserve">Esimerkki 0.4712</w:t>
      </w:r>
    </w:p>
    <w:p>
      <w:r>
        <w:t xml:space="preserve">Asiayhteyssana: haavaumat.</w:t>
      </w:r>
    </w:p>
    <w:p>
      <w:r>
        <w:rPr>
          <w:b/>
        </w:rPr>
        <w:t xml:space="preserve">Tulos</w:t>
      </w:r>
    </w:p>
    <w:p>
      <w:r>
        <w:t xml:space="preserve">Lause 1: HenkilöX:n haavaumat pahenivat, kunnes henkilöY tuli auttamaan, _ tarvitsi hänen rauhoittavaa läsnäoloaan.</w:t>
        <w:br/>
        <w:t xml:space="preserve"> Lause 2: HenkilöX:n haavaumat pahenivat, kunnes henkilöY tuli auttamaan, _ tarjosi rauhoittavaa läsnäoloa.</w:t>
      </w:r>
    </w:p>
    <w:p>
      <w:r>
        <w:rPr>
          <w:b/>
        </w:rPr>
        <w:t xml:space="preserve">Tulos</w:t>
      </w:r>
    </w:p>
    <w:p>
      <w:r>
        <w:t xml:space="preserve">Lause 1: HenkilöX on kireämpi kuin henkilöY, joten ei ollut yllätys, kun _ huomasi, että hänellä oli haavaumia.</w:t>
        <w:br/>
        <w:t xml:space="preserve"> Lause 2: HenkilöX on rennompi kuin HenkilöY, joten ei ollut yllätys, kun _ huomasi, että hänellä oli haavaumia</w:t>
      </w:r>
    </w:p>
    <w:p>
      <w:r>
        <w:rPr>
          <w:b/>
        </w:rPr>
        <w:t xml:space="preserve">Tulos</w:t>
      </w:r>
    </w:p>
    <w:p>
      <w:r>
        <w:t xml:space="preserve">Lause 1: Lääkäri kehotti henkilöX:ää välttämään mausteisia ruokia, mutta kertoi henkilöY:lle, että hän voi syödä mitä tahansa, koska _ hänellä on diagnosoitu mahahaava.</w:t>
        <w:br/>
        <w:t xml:space="preserve"> Lause 2: Lääkäri kehotti henkilöX:ää välttämään mausteisia ruokia, mutta kertoi henkilöY:lle, että hän voi syödä mitä tahansa, koska _:llä ei ole diagnosoitu mahahaavaa</w:t>
      </w:r>
    </w:p>
    <w:p>
      <w:r>
        <w:rPr>
          <w:b/>
        </w:rPr>
        <w:t xml:space="preserve">Esimerkki 0,4713</w:t>
      </w:r>
    </w:p>
    <w:p>
      <w:r>
        <w:t xml:space="preserve">Asiayhteyssana: viestintä.</w:t>
      </w:r>
    </w:p>
    <w:p>
      <w:r>
        <w:rPr>
          <w:b/>
        </w:rPr>
        <w:t xml:space="preserve">Tulos</w:t>
      </w:r>
    </w:p>
    <w:p>
      <w:r>
        <w:t xml:space="preserve">Lause 1: HenkilöX:lle hyvä viestintä on helppoa, mutta henkilöY:lle ei, koska _ on hyvä puhuja.</w:t>
        <w:br/>
        <w:t xml:space="preserve"> Lause 2: HenkilöX:lle hyvä viestintä on helppoa, mutta henkilöY:lle ei, vaikka _ on hyvä kuuntelija</w:t>
      </w:r>
    </w:p>
    <w:p>
      <w:r>
        <w:rPr>
          <w:b/>
        </w:rPr>
        <w:t xml:space="preserve">Tulos</w:t>
      </w:r>
    </w:p>
    <w:p>
      <w:r>
        <w:t xml:space="preserve">Lause 1: Avoin viestintä oli henkilöX:lle paljon helpompaa kuin henkilöY:lle, koska _ oli hyvin avoin ja rehellinen.</w:t>
        <w:br/>
        <w:t xml:space="preserve"> Lause 2: Avoin viestintä oli paljon helpompaa henkilöX:lle kuin henkilöY:lle, koska _ ei ollut kovin avoin eikä rehellinen</w:t>
      </w:r>
    </w:p>
    <w:p>
      <w:r>
        <w:rPr>
          <w:b/>
        </w:rPr>
        <w:t xml:space="preserve">Tulos</w:t>
      </w:r>
    </w:p>
    <w:p>
      <w:r>
        <w:t xml:space="preserve">Lause 1: HenkilöX:llä on aina ollut vaikeuksia kommunikoinnin kanssa, mutta henkilöY:llä ei, koska _ oli erittäin introvertti ja ujo.</w:t>
        <w:br/>
        <w:t xml:space="preserve"> Lause 2: HenkilöX:llä oli aina vaikeuksia kommunikoinnin kanssa, mutta henkilöY:llä ei, koska _ oli äärimmäisen ekstrovertti ja ulospäin suuntautunut</w:t>
      </w:r>
    </w:p>
    <w:p>
      <w:r>
        <w:rPr>
          <w:b/>
        </w:rPr>
        <w:t xml:space="preserve">Tulos</w:t>
      </w:r>
    </w:p>
    <w:p>
      <w:r>
        <w:t xml:space="preserve">Lause 1: HenkilöX, mutta ei henkilöY, pystyi välttämään sakot, koska _ oli erinomainen viestinnän suhteen.</w:t>
        <w:br/>
        <w:t xml:space="preserve"> Lause 2: HenkilöX, mutta ei HenkilöY, pystyi välttämään liikennesakon saamisen, koska _ ei ollut erinomainen viestinnän suhteen.</w:t>
      </w:r>
    </w:p>
    <w:p>
      <w:r>
        <w:rPr>
          <w:b/>
        </w:rPr>
        <w:t xml:space="preserve">Tulos</w:t>
      </w:r>
    </w:p>
    <w:p>
      <w:r>
        <w:t xml:space="preserve">Lause 1: HenkilöX hoiti kaiken puhumisen henkilöY:lle, jolla oli kommunikaatio-ongelmia, koska _ oli itsevarma.</w:t>
        <w:br/>
        <w:t xml:space="preserve"> Lause 2: HenkilöX hoiti kaiken puhumisen henkilöY:lle, jolla oli kommunikaatio-ongelmia, koska _ oli ujo.</w:t>
      </w:r>
    </w:p>
    <w:p>
      <w:r>
        <w:rPr>
          <w:b/>
        </w:rPr>
        <w:t xml:space="preserve">Tulos</w:t>
      </w:r>
    </w:p>
    <w:p>
      <w:r>
        <w:t xml:space="preserve">Lause 1: HenkilöX oli aina halunnut mennä naimisiin, mutta henkilöY ei. _ rakasti kommunikaatiohaasteita.</w:t>
        <w:br/>
        <w:t xml:space="preserve"> Lause 2: HenkilöX oli aina halunnut olla naimisissa, mutta ei HenkilöY. _ vihasi kommunikaation haasteita.</w:t>
      </w:r>
    </w:p>
    <w:p>
      <w:r>
        <w:rPr>
          <w:b/>
        </w:rPr>
        <w:t xml:space="preserve">Tulos</w:t>
      </w:r>
    </w:p>
    <w:p>
      <w:r>
        <w:t xml:space="preserve">Lause 1: HenkilöX kertoi henkilöY:lle olevansa huolissaan viestintätaidoistaan, joten _ pyysi apua.</w:t>
        <w:br/>
        <w:t xml:space="preserve"> Lause 2: HenkilöX kertoi HenkilöY:lle, että hän on huolissaan kommunikointitaidoistaan, joten _ tarjoutui auttamaan</w:t>
      </w:r>
    </w:p>
    <w:p>
      <w:r>
        <w:rPr>
          <w:b/>
        </w:rPr>
        <w:t xml:space="preserve">Tulos</w:t>
      </w:r>
    </w:p>
    <w:p>
      <w:r>
        <w:t xml:space="preserve">Lause 1: HenkilöX soveltui paremmin yrityksen johtamiseen kuin henkilöY, mutta _ on huonompi viestinnän taito.</w:t>
        <w:br/>
        <w:t xml:space="preserve"> Lause 2: HenkilöX soveltui paremmin yrityksen johtamiseen kuin HenkilöY, mutta _:llä on paremmat viestintätaidot</w:t>
      </w:r>
    </w:p>
    <w:p>
      <w:r>
        <w:rPr>
          <w:b/>
        </w:rPr>
        <w:t xml:space="preserve">Tulos</w:t>
      </w:r>
    </w:p>
    <w:p>
      <w:r>
        <w:t xml:space="preserve">Lause 1: HenkilöX oli erinomainen viestinnässä, mutta henkilöY oli huono siinä. _ riiteli usein kumppaninsa kanssa.</w:t>
        <w:br/>
        <w:t xml:space="preserve"> Lause 2: HenkilöX oli erinomainen kommunikaatiossa, mutta HenkilöY oli huono siinä</w:t>
        <w:t xml:space="preserve"> _ riiteli harvoin kumppaninsa kanssa.</w:t>
      </w:r>
    </w:p>
    <w:p>
      <w:r>
        <w:rPr>
          <w:b/>
        </w:rPr>
        <w:t xml:space="preserve">Tulos</w:t>
      </w:r>
    </w:p>
    <w:p>
      <w:r>
        <w:t xml:space="preserve">Lause 1: HenkilöX oli todella erinomainen viestinnässä, mutta HenkilöY ei ollut, koska _ oli hyvin itsevarma.</w:t>
        <w:br/>
        <w:t xml:space="preserve"> Lause 2: HenkilöX oli todella erinomainen kommunikoinnissa, mutta HenkilöY ei ollut, koska _ oli hyvin ujo</w:t>
      </w:r>
    </w:p>
    <w:p>
      <w:r>
        <w:rPr>
          <w:b/>
        </w:rPr>
        <w:t xml:space="preserve">Tulos</w:t>
      </w:r>
    </w:p>
    <w:p>
      <w:r>
        <w:t xml:space="preserve">Lause 1: HenkilöX:n kommunikointitaidot kumppaninsa kanssa eivät olleet kovin hyvät, kun taas henkilöY:n olivat loistavat. _ riitelivät kumppaninsa kanssa paljon.</w:t>
        <w:br/>
        <w:t xml:space="preserve"> Lause 2: HenkilöX:n kommunikointitaidot kumppaninsa kanssa eivät olleet kovin hyvät, kun taas HenkilöY:n olivat loistavat</w:t>
        <w:t xml:space="preserve"> _ riitelivät kumppaninsa kanssa melko harvoin.</w:t>
      </w:r>
    </w:p>
    <w:p>
      <w:r>
        <w:rPr>
          <w:b/>
        </w:rPr>
        <w:t xml:space="preserve">Tulos</w:t>
      </w:r>
    </w:p>
    <w:p>
      <w:r>
        <w:t xml:space="preserve">Lause 1: Kirjallinen viestintä oli helppoa henkilöX:lle mutta ei henkilöY:lle, koska _ oli opiskellut journalismia yliopistossa.</w:t>
        <w:br/>
        <w:t xml:space="preserve"> Lause 2: Kirjallinen viestintä oli helppoa henkilöX:lle mutta ei henkilöY:lle, koska _ ei ollut opiskellut journalismia yliopistossa</w:t>
      </w:r>
    </w:p>
    <w:p>
      <w:r>
        <w:rPr>
          <w:b/>
        </w:rPr>
        <w:t xml:space="preserve">Esimerkki 0,4714</w:t>
      </w:r>
    </w:p>
    <w:p>
      <w:r>
        <w:t xml:space="preserve">Asiayhteyssana: myrkyllinen.</w:t>
      </w:r>
    </w:p>
    <w:p>
      <w:r>
        <w:rPr>
          <w:b/>
        </w:rPr>
        <w:t xml:space="preserve">Tulos</w:t>
      </w:r>
    </w:p>
    <w:p>
      <w:r>
        <w:t xml:space="preserve">Lause 1: HenkilöX halusi loukata HenkilöY:n tunteita, joten _ päätyi sanomaan mitä ilkeimpiä myrkyllisiä sanoja.</w:t>
        <w:br/>
        <w:t xml:space="preserve"> Lause 2: HenkilöX halusi loukata HenkilöY:n tunteita, joten _ päätyi kuulemaan kaikkein ilkeimmät myrkylliset sanat.</w:t>
      </w:r>
    </w:p>
    <w:p>
      <w:r>
        <w:rPr>
          <w:b/>
        </w:rPr>
        <w:t xml:space="preserve">Esimerkki 0,4715</w:t>
      </w:r>
    </w:p>
    <w:p>
      <w:r>
        <w:t xml:space="preserve">Kontekstin sana: Kanada.</w:t>
      </w:r>
    </w:p>
    <w:p>
      <w:r>
        <w:rPr>
          <w:b/>
        </w:rPr>
        <w:t xml:space="preserve">Tulos</w:t>
      </w:r>
    </w:p>
    <w:p>
      <w:r>
        <w:t xml:space="preserve">Lause 1: Kanada oli ihanteellinen paikka asua henkilöX:lle, mutta ei henkilöY:lle, koska _ rakasti kylmää säätä.</w:t>
        <w:br/>
        <w:t xml:space="preserve"> Lause 2: Kanada oli ihanteellinen paikka henkilöX:lle asua, mutta ei henkilöY:lle, koska _ rakasti lämmintä säätä</w:t>
      </w:r>
    </w:p>
    <w:p>
      <w:r>
        <w:rPr>
          <w:b/>
        </w:rPr>
        <w:t xml:space="preserve">Tulos</w:t>
      </w:r>
    </w:p>
    <w:p>
      <w:r>
        <w:t xml:space="preserve">Lause 1: HenkilöX:n äskettäisellä Kanadan-matkalla hän tapasi HenkilöY:n ja rakastui häneen.  _ päätti pyytää heidän kättään avioliittoon.</w:t>
        <w:br/>
        <w:t xml:space="preserve"> Lause 2: HenkilöX:n äskettäisellä Kanadan-matkalla hän tapasi HenkilöY:n ja rakastui.  _ antoi heidän kätensä avioliittoon.</w:t>
      </w:r>
    </w:p>
    <w:p>
      <w:r>
        <w:rPr>
          <w:b/>
        </w:rPr>
        <w:t xml:space="preserve">Tulos</w:t>
      </w:r>
    </w:p>
    <w:p>
      <w:r>
        <w:t xml:space="preserve">Lause 1: HenkilöX päättää muuttaa Kanadaan, mutta HenkilöY ei koskaan muuta, joten on todennäköisempää, että _ ei pidä Amerikasta.</w:t>
        <w:br/>
        <w:t xml:space="preserve"> Lause 2: HenkilöX päättää muuttaa Kanadaan, mutta HenkilöY ei koskaan muuta, joten on todennäköisempää, että _ pitää Amerikasta</w:t>
      </w:r>
    </w:p>
    <w:p>
      <w:r>
        <w:rPr>
          <w:b/>
        </w:rPr>
        <w:t xml:space="preserve">Tulos</w:t>
      </w:r>
    </w:p>
    <w:p>
      <w:r>
        <w:t xml:space="preserve">Lause 1: HenkilöX ei ole koskaan käynyt Kanadassa, mutta henkilöY käy siellä jatkuvasti, joten _ on kotiseutumies.</w:t>
        <w:br/>
        <w:t xml:space="preserve"> Lause 2: HenkilöX ei ole koskaan käynyt Kanadassa, mutta HenkilöY käy siellä koko ajan, joten _ on matkailija</w:t>
      </w:r>
    </w:p>
    <w:p>
      <w:r>
        <w:rPr>
          <w:b/>
        </w:rPr>
        <w:t xml:space="preserve">Tulos</w:t>
      </w:r>
    </w:p>
    <w:p>
      <w:r>
        <w:t xml:space="preserve">Lause 1: HenkilöX suunnitteli yllätyslomaa HenkilöY:lle Kanadaan ja _ yritti pitää sen salassa.</w:t>
        <w:br/>
        <w:t xml:space="preserve"> Lause 2: HenkilöX suunnitteli yllätyslomaa HenkilöY:lle Kanadaan, mutta _ yritti selvittää salaisuuden.</w:t>
      </w:r>
    </w:p>
    <w:p>
      <w:r>
        <w:rPr>
          <w:b/>
        </w:rPr>
        <w:t xml:space="preserve">Esimerkki 0,4716</w:t>
      </w:r>
    </w:p>
    <w:p>
      <w:r>
        <w:t xml:space="preserve">Asiayhteyssana: työkalu.</w:t>
      </w:r>
    </w:p>
    <w:p>
      <w:r>
        <w:rPr>
          <w:b/>
        </w:rPr>
        <w:t xml:space="preserve">Tulos</w:t>
      </w:r>
    </w:p>
    <w:p>
      <w:r>
        <w:t xml:space="preserve">Lause 1: Yritettyään käyttää rikkinäistä porakonettaan henkilöX meni lopulta henkilöY:n luo ja _ kysyi, voisiko hän lainata toimivaa työkalua.</w:t>
        <w:br/>
        <w:t xml:space="preserve"> Lause 2: Yritettyään käyttää rikkinäistä poraansa HenkilöX meni lopulta HenkilöY:n luo ja _ kysyi, voisivatko he lainata toimivaa työkalua</w:t>
      </w:r>
    </w:p>
    <w:p>
      <w:r>
        <w:rPr>
          <w:b/>
        </w:rPr>
        <w:t xml:space="preserve">Esimerkki 0,4717</w:t>
      </w:r>
    </w:p>
    <w:p>
      <w:r>
        <w:t xml:space="preserve">Kontekstin sana: LLC.</w:t>
      </w:r>
    </w:p>
    <w:p>
      <w:r>
        <w:rPr>
          <w:b/>
        </w:rPr>
        <w:t xml:space="preserve">Tulos</w:t>
      </w:r>
    </w:p>
    <w:p>
      <w:r>
        <w:t xml:space="preserve">Lause 1: Vaikka henkilöX oli parempi johtamaan osakeyhtiötä kuin henkilöY, _ oli huonompi hoitamaan ihmissuhteita.</w:t>
        <w:br/>
        <w:t xml:space="preserve"> Lause 2: Vaikka henkilöX oli parempi johtamaan osakeyhtiötä kuin henkilöY, _ oli parempi hoitamaan ihmissuhteita.</w:t>
      </w:r>
    </w:p>
    <w:p>
      <w:r>
        <w:rPr>
          <w:b/>
        </w:rPr>
        <w:t xml:space="preserve">Tulos</w:t>
      </w:r>
    </w:p>
    <w:p>
      <w:r>
        <w:t xml:space="preserve">Lause 1: HenkilöX pyysi henkilöY:tä auttamaan häntä osakeyhtiön perustamisessa, koska _ ei ollut kokemusta.</w:t>
        <w:br/>
        <w:t xml:space="preserve"> Lause 2: HenkilöX pyysi HenkilöY:tä auttamaan häntä osakeyhtiön perustamisessa, koska _ oli kokenut liikemies</w:t>
      </w:r>
    </w:p>
    <w:p>
      <w:r>
        <w:rPr>
          <w:b/>
        </w:rPr>
        <w:t xml:space="preserve">Tulos</w:t>
      </w:r>
    </w:p>
    <w:p>
      <w:r>
        <w:t xml:space="preserve">Lause 1: HenkilöX perusti oman osakeyhtiön, mutta HenkilöY ei ollut päättänyt liiketoimintamallista, joten _ avasi liikepankkitilin.</w:t>
        <w:br/>
        <w:t xml:space="preserve"> Lause 2: HenkilöX perusti oman osakeyhtiön, mutta HenkilöY ei ollut päättänyt liiketoimintamallista, joten _ avasi henkilökohtaisen pankkitilin</w:t>
      </w:r>
    </w:p>
    <w:p>
      <w:r>
        <w:rPr>
          <w:b/>
        </w:rPr>
        <w:t xml:space="preserve">Esimerkki 0,4718</w:t>
      </w:r>
    </w:p>
    <w:p>
      <w:r>
        <w:t xml:space="preserve">Asiayhteyssana: abs.</w:t>
      </w:r>
    </w:p>
    <w:p>
      <w:r>
        <w:rPr>
          <w:b/>
        </w:rPr>
        <w:t xml:space="preserve">Tulos</w:t>
      </w:r>
    </w:p>
    <w:p>
      <w:r>
        <w:t xml:space="preserve">Lause 1: HenkilöX teki paljon lihaskuntoliikkeitä ja istumaannousuja, mutta HenkilöY ei, ja näin ollen _ hänellä oli kuusi vatsalihasta.</w:t>
        <w:br/>
        <w:t xml:space="preserve"> Lause 2: HenkilöX teki paljon lihaskuntoliikkeitä ja istumaannousuja, mutta HenkilöY ei tehnyt, joten _ hänellä oli lihavat vatsalihakset</w:t>
      </w:r>
    </w:p>
    <w:p>
      <w:r>
        <w:rPr>
          <w:b/>
        </w:rPr>
        <w:t xml:space="preserve">Tulos</w:t>
      </w:r>
    </w:p>
    <w:p>
      <w:r>
        <w:t xml:space="preserve">Lause 1: HenkilöX:llä oli sixpack-vatsalihakset, kun taas HenkilöY:llä oli oluttynnyrin vatsalihakset, koska hän vietti niin paljon aikaa kuntoillen.</w:t>
        <w:br/>
        <w:t xml:space="preserve"> Lause 2: HenkilöX:llä oli sixpack-vatsalihakset, kun taas HenkilöY:llä oli kaljatynnyrin vatsalihakset, koska hän _ käytti niin vähän aikaa liikuntaan.</w:t>
      </w:r>
    </w:p>
    <w:p>
      <w:r>
        <w:rPr>
          <w:b/>
        </w:rPr>
        <w:t xml:space="preserve">Tulos</w:t>
      </w:r>
    </w:p>
    <w:p>
      <w:r>
        <w:t xml:space="preserve">Lause 1: HenkilöX auttoi henkilöäY kehittämään vatsalihakset noudattamalla _:n heille suunnittelemaa harjoitusohjelmaa.</w:t>
        <w:br/>
        <w:t xml:space="preserve"> Lause 2: HenkilöX auttoi HenkilöäY kehittämään vatsalihakset noudattamalla harjoitusohjelmaa, jonka hän oli suunnitellut _:</w:t>
      </w:r>
    </w:p>
    <w:p>
      <w:r>
        <w:rPr>
          <w:b/>
        </w:rPr>
        <w:t xml:space="preserve">Tulos</w:t>
      </w:r>
    </w:p>
    <w:p>
      <w:r>
        <w:t xml:space="preserve">Lause 1: HenkilöX:n vatsalihakset ovat heikommat kuin henkilöY:n, koska _ on paljon pulleampi.</w:t>
        <w:br/>
        <w:t xml:space="preserve"> Lause 2: HenkilöX:n vatsalihakset ovat heikommat kuin henkilöY:n, koska _ on paljon hoikempi.</w:t>
      </w:r>
    </w:p>
    <w:p>
      <w:r>
        <w:rPr>
          <w:b/>
        </w:rPr>
        <w:t xml:space="preserve">Esimerkki 0,4719</w:t>
      </w:r>
    </w:p>
    <w:p>
      <w:r>
        <w:t xml:space="preserve">Kontekstisana: käsikirjoitus.</w:t>
      </w:r>
    </w:p>
    <w:p>
      <w:r>
        <w:rPr>
          <w:b/>
        </w:rPr>
        <w:t xml:space="preserve">Tulos</w:t>
      </w:r>
    </w:p>
    <w:p>
      <w:r>
        <w:t xml:space="preserve">Lause 1: HenkilöX oli työstänyt käsikirjoitustaan vuosia eikä suostunut saamaan muuta työtä, mikä oli henkilöY:n suuri pettymys. _ oli päättänyt menestyä.</w:t>
        <w:br/>
        <w:t xml:space="preserve"> Lause 2: HenkilöX oli työstänyt käsikirjoitustaan vuosikausia ja kieltäytyi saamasta muuta työtä, mikä oli HenkilöY:n suuri pettymys</w:t>
        <w:t xml:space="preserve"> _ oli huolissaan ja järkyttynyt.</w:t>
      </w:r>
    </w:p>
    <w:p>
      <w:r>
        <w:rPr>
          <w:b/>
        </w:rPr>
        <w:t xml:space="preserve">Esimerkki 0,4720</w:t>
      </w:r>
    </w:p>
    <w:p>
      <w:r>
        <w:t xml:space="preserve">Asiayhteyssana: roskaruoka.</w:t>
      </w:r>
    </w:p>
    <w:p>
      <w:r>
        <w:rPr>
          <w:b/>
        </w:rPr>
        <w:t xml:space="preserve">Tulos</w:t>
      </w:r>
    </w:p>
    <w:p>
      <w:r>
        <w:t xml:space="preserve">Lause 1: HenkilöX pyysi henkilöY:tä olemaan myötämielinen ja tuomaan roskaruokaa, koska _ halusi puhua viimeaikaisista tapahtumista.</w:t>
        <w:br/>
        <w:t xml:space="preserve"> Lause 2: HenkilöX pyysi HenkilöY:tä olemaan ankara ja olemaan tuomatta roskaruokaa, koska _ halusi puhua viimeaikaisista tapahtumista</w:t>
      </w:r>
    </w:p>
    <w:p>
      <w:r>
        <w:rPr>
          <w:b/>
        </w:rPr>
        <w:t xml:space="preserve">Tulos</w:t>
      </w:r>
    </w:p>
    <w:p>
      <w:r>
        <w:t xml:space="preserve">Lause 1: HenkilöX kehotti henkilöäY lopettamaan roskaruoan syönnin, koska _ välittää hänen terveydestään.</w:t>
        <w:br/>
        <w:t xml:space="preserve"> Lause 2: HenkilöX kehotti HenkilöäY lopettamaan roskaruoan syönnin, mutta _ ei välitä hänen terveydestään</w:t>
      </w:r>
    </w:p>
    <w:p>
      <w:r>
        <w:rPr>
          <w:b/>
        </w:rPr>
        <w:t xml:space="preserve">Tulos</w:t>
      </w:r>
    </w:p>
    <w:p>
      <w:r>
        <w:t xml:space="preserve">Lause 1: HenkilöX oli dieetillä, mutta huijasi syömällä roskaruokaa henkilöY:n kanssa. _ tunsi syyllisyyttä siitä, ettei noudattanut suunnitelmaansa.</w:t>
        <w:br/>
        <w:t xml:space="preserve"> Lause 2: HenkilöX oli dieetillä, mutta huijasi syömällä roskaruokaa henkilöY:n kanssa. _ tunsi huonoa omaatuntoa, koska pilasi suunnitelmansa.</w:t>
      </w:r>
    </w:p>
    <w:p>
      <w:r>
        <w:rPr>
          <w:b/>
        </w:rPr>
        <w:t xml:space="preserve">Esimerkki 0,4721</w:t>
      </w:r>
    </w:p>
    <w:p>
      <w:r>
        <w:t xml:space="preserve">Context Word: hoitaa kissan rakkokiviä.</w:t>
      </w:r>
    </w:p>
    <w:p>
      <w:r>
        <w:rPr>
          <w:b/>
        </w:rPr>
        <w:t xml:space="preserve">Tulos</w:t>
      </w:r>
    </w:p>
    <w:p>
      <w:r>
        <w:t xml:space="preserve">Lause 1: HenkilöX näytti henkilöY:lle, miten kissan rakkokiviä hoidetaan, koska _ oli eläinlääkäriteknikko paikallisella eläinlääkäriasemalla.</w:t>
        <w:br/>
        <w:t xml:space="preserve"> Lause 2: HenkilöX näytti henkilöY:lle, miten kissan rakkokiviä hoidetaan, koska _ oli sihteerinä paikallisella eläinlääkäriklinikalla</w:t>
      </w:r>
    </w:p>
    <w:p>
      <w:r>
        <w:rPr>
          <w:b/>
        </w:rPr>
        <w:t xml:space="preserve">Esimerkki 0,4722</w:t>
      </w:r>
    </w:p>
    <w:p>
      <w:r>
        <w:t xml:space="preserve">Asiayhteyssana: tupakointi.</w:t>
      </w:r>
    </w:p>
    <w:p>
      <w:r>
        <w:rPr>
          <w:b/>
        </w:rPr>
        <w:t xml:space="preserve">Tulos</w:t>
      </w:r>
    </w:p>
    <w:p>
      <w:r>
        <w:t xml:space="preserve">Lause 1: Luettuaan vaaroista henkilöX kannusti henkilöäY lopettamaan tupakoinnin, mutta tämä ei noudattanut _:n neuvoja.</w:t>
        <w:br/>
        <w:t xml:space="preserve"> Lause 2: Luettuaan vaaroista henkilöX kannusti henkilöY:tä lopettamaan tupakoinnin, mutta _ jätti hänen neuvonsa huomiotta</w:t>
      </w:r>
    </w:p>
    <w:p>
      <w:r>
        <w:rPr>
          <w:b/>
        </w:rPr>
        <w:t xml:space="preserve">Tulos</w:t>
      </w:r>
    </w:p>
    <w:p>
      <w:r>
        <w:t xml:space="preserve">Lause 1: Oli todennäköistä, että henkilöX sairastuisi keuhkosyöpään mutta ei henkilöY, koska _ on polttanut savukkeita kolmekymmentä vuotta.</w:t>
        <w:br/>
        <w:t xml:space="preserve"> Lause 2: Oli todennäköistä, että henkilöX mutta ei henkilöY sairastuisi keuhkosyöpään, koska _ ei ole polttanut savukkeita kolmeenkymmeneen vuoteen</w:t>
      </w:r>
    </w:p>
    <w:p>
      <w:r>
        <w:rPr>
          <w:b/>
        </w:rPr>
        <w:t xml:space="preserve">Tulos</w:t>
      </w:r>
    </w:p>
    <w:p>
      <w:r>
        <w:t xml:space="preserve">Lause 1: Tupakointitottumuksen lopettaminen oli helppoa henkilöX:lle, mutta ei henkilöY:lle, koska _ oli tupakoinut vähän aikaa.</w:t>
        <w:br/>
        <w:t xml:space="preserve"> Lause 2: Tupakoinnin lopettaminen oli helppoa henkilöX:lle mutta ei henkilöY:lle, koska _ oli tupakoinut pitkään.</w:t>
      </w:r>
    </w:p>
    <w:p>
      <w:r>
        <w:rPr>
          <w:b/>
        </w:rPr>
        <w:t xml:space="preserve">Tulos</w:t>
      </w:r>
    </w:p>
    <w:p>
      <w:r>
        <w:t xml:space="preserve">Lause 1: HenkilöX on polttanut suodattamattomia savukkeita koko elämänsä ajan, kun taas henkilöY ei ole polttanut päivääkään elämässään. _ on huolissaan siitä, että he saattavat sairastua keuhkosyöpään.</w:t>
        <w:br/>
        <w:t xml:space="preserve"> Lause 2: HenkilöX on polttanut suodattamattomia savukkeita koko elämänsä ajan, kun taas HenkilöY ei ole koskaan polttanut päivääkään elämässään</w:t>
        <w:t xml:space="preserve"> _ ei ole huolissaan siitä, että he saattavat sairastua keuhkosyöpään.</w:t>
      </w:r>
    </w:p>
    <w:p>
      <w:r>
        <w:rPr>
          <w:b/>
        </w:rPr>
        <w:t xml:space="preserve">Tulos</w:t>
      </w:r>
    </w:p>
    <w:p>
      <w:r>
        <w:t xml:space="preserve">Lause 1: HenkilöX ei ollut vieläkään lopettanut tupakointia, kun taas HenkilöY oli lopettanut sen viime vuonna, koska _ hänellä oli vain vähän tahdonvoimaa.</w:t>
        <w:br/>
        <w:t xml:space="preserve"> Lause 2: HenkilöX ei ollut vieläkään lopettanut tupakointia, kun taas HenkilöY oli lopettanut viime vuonna, koska _:llä oli vahva tahdonvoima</w:t>
      </w:r>
    </w:p>
    <w:p>
      <w:r>
        <w:rPr>
          <w:b/>
        </w:rPr>
        <w:t xml:space="preserve">Tulos</w:t>
      </w:r>
    </w:p>
    <w:p>
      <w:r>
        <w:t xml:space="preserve">Lause 1: HenkilöX halusi auttaa hyvää ystäväänsä HenkilöY:tä lopettamaan tupakoinnin, koska _ oli entinen tupakoitsija.</w:t>
        <w:br/>
        <w:t xml:space="preserve"> Lause 2: HenkilöX halusi auttaa hyvää ystäväänsä HenkilöY:tä lopettamaan tupakoinnin, koska _ oli nykyinen tupakoitsija</w:t>
      </w:r>
    </w:p>
    <w:p>
      <w:r>
        <w:rPr>
          <w:b/>
        </w:rPr>
        <w:t xml:space="preserve">Tulos</w:t>
      </w:r>
    </w:p>
    <w:p>
      <w:r>
        <w:t xml:space="preserve">Lause 1: HenkilöX jäi kiinni tupakoinnista HenkilöY:n talossa, vaikka hänelle oli tehty selväksi, että hän ei saisi polttaa.</w:t>
        <w:br/>
        <w:t xml:space="preserve"> Lause 2: HenkilöX jäi kiinni tupakasta HenkilöY:n talossa, vaikka _ oli tehnyt selväksi, ettei kenenkään pit</w:t>
      </w:r>
    </w:p>
    <w:p>
      <w:r>
        <w:rPr>
          <w:b/>
        </w:rPr>
        <w:t xml:space="preserve">Tulos</w:t>
      </w:r>
    </w:p>
    <w:p>
      <w:r>
        <w:t xml:space="preserve">Lause 1: HenkilöX ajatteli polttaa savukkeen, mutta HenkilöY ei halunnut koskea siihen, koska _ mielestä tupakointi oli siistiä.</w:t>
        <w:br/>
        <w:t xml:space="preserve"> Lause 2: HenkilöX ajatteli polttavansa savukkeen, mutta HenkilöY ei koskenut siihen, koska _ piti tupakointia tappavana.</w:t>
      </w:r>
    </w:p>
    <w:p>
      <w:r>
        <w:rPr>
          <w:b/>
        </w:rPr>
        <w:t xml:space="preserve">Tulos</w:t>
      </w:r>
    </w:p>
    <w:p>
      <w:r>
        <w:t xml:space="preserve">Lause 1: HenkilöX oli kyllästynyt siihen, että HenkilöY haisi talossa, joten _ otti käyttöön säännön, jonka mukaan sisällä ei saa tupakoida.</w:t>
        <w:br/>
        <w:t xml:space="preserve"> Lause 2: HenkilöX oli kyllästynyt siihen, että HenkilöY haisi talolle, koska _ rikkoi sääntöä, jonka mukaan sisällä ei saa tupakoida.</w:t>
      </w:r>
    </w:p>
    <w:p>
      <w:r>
        <w:rPr>
          <w:b/>
        </w:rPr>
        <w:t xml:space="preserve">Tulos</w:t>
      </w:r>
    </w:p>
    <w:p>
      <w:r>
        <w:t xml:space="preserve">Lause 1: Lääkäri ehdotti, että henkilöX lopettaisi tupakoinnin välittömästi, mutta ei henkilöY, koska _ poltti savukkeita.</w:t>
        <w:br/>
        <w:t xml:space="preserve"> Lause 2: Lääkäri ehdotti, että henkilöX mutta ei henkilöY lopettaisi tupakointia välittömästi, koska _ ei ole koskaan polttanut savukkeita.</w:t>
      </w:r>
    </w:p>
    <w:p>
      <w:r>
        <w:rPr>
          <w:b/>
        </w:rPr>
        <w:t xml:space="preserve">Tulos</w:t>
      </w:r>
    </w:p>
    <w:p>
      <w:r>
        <w:t xml:space="preserve">Lause 1: Tupakoinnin lopettaminen oli vaikeampaa henkilöX:lle mutta ei henkilöY:lle, koska hänen motivaationsa oli heikko.</w:t>
        <w:br/>
        <w:t xml:space="preserve"> Lause 2: Tupakoinnin lopettaminen oli vaikeampaa henkilöX:lle mutta ei henkilöY:lle, koska _:llä oli vahva motivaatio</w:t>
      </w:r>
    </w:p>
    <w:p>
      <w:r>
        <w:rPr>
          <w:b/>
        </w:rPr>
        <w:t xml:space="preserve">Tulos</w:t>
      </w:r>
    </w:p>
    <w:p>
      <w:r>
        <w:t xml:space="preserve">Lause 1: Kun muut ihmiset tupakoivat, henkilöX inhosi sitä enemmän kuin henkilöY, koska _ oli aina vältellyt tupakointia.</w:t>
        <w:br/>
        <w:t xml:space="preserve"> Lause 2: Kun muut ihmiset tupakoivat, HenkilöX inhosi enemmän kuin HenkilöY, koska _ oli aina tupakoinut.</w:t>
      </w:r>
    </w:p>
    <w:p>
      <w:r>
        <w:rPr>
          <w:b/>
        </w:rPr>
        <w:t xml:space="preserve">Tulos</w:t>
      </w:r>
    </w:p>
    <w:p>
      <w:r>
        <w:t xml:space="preserve">Lause 1: HenkilöX oli tupakoinut kaksi viikkoa, mutta henkilöY oli tupakoinut viisi vuotta, joten _ oli helpompi lopettaa.</w:t>
        <w:br/>
        <w:t xml:space="preserve"> Lause 2: Kun henkilöX oli tupakoinut kaksi viikkoa, henkilöY oli tupakoinut viisi vuotta, joten _:n oli vaikeampi lopettaa.</w:t>
      </w:r>
    </w:p>
    <w:p>
      <w:r>
        <w:rPr>
          <w:b/>
        </w:rPr>
        <w:t xml:space="preserve">Esimerkki 0,4723</w:t>
      </w:r>
    </w:p>
    <w:p>
      <w:r>
        <w:t xml:space="preserve">Asiayhteyssana: pompom.</w:t>
      </w:r>
    </w:p>
    <w:p>
      <w:r>
        <w:rPr>
          <w:b/>
        </w:rPr>
        <w:t xml:space="preserve">Tulos</w:t>
      </w:r>
    </w:p>
    <w:p>
      <w:r>
        <w:t xml:space="preserve">Lause 1: HenkilöX loi tekoturkiksesta pompomin koristamaan HenkilöY:n takkia, _ on 30-vuotias äiti.</w:t>
        <w:br/>
        <w:t xml:space="preserve"> Lause 2: HenkilöX loi pompomin käyttäen tekoturkista koristamaan HenkilöY:n takkia, _ on 6-vuotias tytär</w:t>
      </w:r>
    </w:p>
    <w:p>
      <w:r>
        <w:rPr>
          <w:b/>
        </w:rPr>
        <w:t xml:space="preserve">Esimerkki 0,4724</w:t>
      </w:r>
    </w:p>
    <w:p>
      <w:r>
        <w:t xml:space="preserve">Kontekstin sana: Sopimus.</w:t>
      </w:r>
    </w:p>
    <w:p>
      <w:r>
        <w:rPr>
          <w:b/>
        </w:rPr>
        <w:t xml:space="preserve">Tulos</w:t>
      </w:r>
    </w:p>
    <w:p>
      <w:r>
        <w:t xml:space="preserve">Lause 1: HenkilöX päätti ottaa käyttöönsä henkilöY:n, joka auttoi häntä vintin rakentamisessa, koska _ oli rakentamisen amatööri.</w:t>
        <w:br/>
        <w:t xml:space="preserve"> Lause 2: HenkilöX päätti ottaa HenkilöY:n palvelukseensa vintin rakentamiseksi, koska _ oli rakennusalan ammattilainen.</w:t>
      </w:r>
    </w:p>
    <w:p>
      <w:r>
        <w:rPr>
          <w:b/>
        </w:rPr>
        <w:t xml:space="preserve">Esimerkki 0,4725</w:t>
      </w:r>
    </w:p>
    <w:p>
      <w:r>
        <w:t xml:space="preserve">Asiayhteyssana: silkkinen iho.</w:t>
      </w:r>
    </w:p>
    <w:p>
      <w:r>
        <w:rPr>
          <w:b/>
        </w:rPr>
        <w:t xml:space="preserve">Tulos</w:t>
      </w:r>
    </w:p>
    <w:p>
      <w:r>
        <w:t xml:space="preserve">Lause 1: HenkilöX:llä oli sileä, silkkinen iho ja henkilöY:llä kuiva iho, koska _ käyttää mielellään paljon kosteusvoidetta.</w:t>
        <w:br/>
        <w:t xml:space="preserve"> Lause 2: HenkilöX:llä oli sileä silkkinen iho ja henkilöY:llä on kuiva iho, joten _ alkoi käyttää paljon kosteusvoidetta.</w:t>
      </w:r>
    </w:p>
    <w:p>
      <w:r>
        <w:rPr>
          <w:b/>
        </w:rPr>
        <w:t xml:space="preserve">Esimerkki 0,4726</w:t>
      </w:r>
    </w:p>
    <w:p>
      <w:r>
        <w:t xml:space="preserve">Asiayhteyssana: koripallo.</w:t>
      </w:r>
    </w:p>
    <w:p>
      <w:r>
        <w:rPr>
          <w:b/>
        </w:rPr>
        <w:t xml:space="preserve">Tulos</w:t>
      </w:r>
    </w:p>
    <w:p>
      <w:r>
        <w:t xml:space="preserve">Lause 1: Kaikkien mielestä henkilöX oli parempi koripalloilija kuin henkilöY. Tämä sai _ tuntemaan ylpeyttä.</w:t>
        <w:br/>
        <w:t xml:space="preserve"> Lause 2: Kaikki olivat sitä mieltä, että HenkilöX oli parempi koripalloilija kuin HenkilöY</w:t>
        <w:t xml:space="preserve"> Tämä sai _ tuntemaan olonsa huonoksi.</w:t>
      </w:r>
    </w:p>
    <w:p>
      <w:r>
        <w:rPr>
          <w:b/>
        </w:rPr>
        <w:t xml:space="preserve">Tulos</w:t>
      </w:r>
    </w:p>
    <w:p>
      <w:r>
        <w:t xml:space="preserve">Lause 1: HenkilöX oli paljon pidempi kuin HenkilöY , joten _ oli helppo voittaa koripallo-ottelu.</w:t>
        <w:br/>
        <w:t xml:space="preserve"> Lause 2: HenkilöX oli paljon pidempi kuin HenkilöY , joten _ ei pystynyt voittamaan koripallo-ottelua.</w:t>
      </w:r>
    </w:p>
    <w:p>
      <w:r>
        <w:rPr>
          <w:b/>
        </w:rPr>
        <w:t xml:space="preserve">Tulos</w:t>
      </w:r>
    </w:p>
    <w:p>
      <w:r>
        <w:t xml:space="preserve">Lause 1: HenkilöX:n oli vaikeampi pelata koripallossa keskushyökkääjänä kuin HenkilY:n, koska _ oli paljon lyhyempi.</w:t>
        <w:br/>
        <w:t xml:space="preserve"> Lause 2: HenkilöX:n oli vaikeampi pelata koripallossa keskushyökkääjänä kuin HenkilöY:n, koska _ oli paljon pidempi</w:t>
      </w:r>
    </w:p>
    <w:p>
      <w:r>
        <w:rPr>
          <w:b/>
        </w:rPr>
        <w:t xml:space="preserve">Tulos</w:t>
      </w:r>
    </w:p>
    <w:p>
      <w:r>
        <w:t xml:space="preserve">Lause 1: HenkilöX:n oli jäätävä koulun jälkeen myöhemmin kuin HenkilY:n, koska _:llä oli koripalloharjoitukset.</w:t>
        <w:br/>
        <w:t xml:space="preserve"> Lause 2: HenkilöX:n oli jäätävä koulun jälkeen myöhemmin kuin henkilöY:n, vaikka _:llä oli koripalloharjoitukset</w:t>
      </w:r>
    </w:p>
    <w:p>
      <w:r>
        <w:rPr>
          <w:b/>
        </w:rPr>
        <w:t xml:space="preserve">Tulos</w:t>
      </w:r>
    </w:p>
    <w:p>
      <w:r>
        <w:t xml:space="preserve">Lause 1: HenkilöX on parempi urheilija kuin HenkilY, mutta koripallossa _ on lyhyempi, joten hän on huonompi siinä lajissa.</w:t>
        <w:br/>
        <w:t xml:space="preserve"> Lause 2: HenkilöX on parempi urheilija kuin HenkilöY, mutta koripallossa _ on pidempi, joten hän on parempi kyseisessä lajissa</w:t>
      </w:r>
    </w:p>
    <w:p>
      <w:r>
        <w:rPr>
          <w:b/>
        </w:rPr>
        <w:t xml:space="preserve">Tulos</w:t>
      </w:r>
    </w:p>
    <w:p>
      <w:r>
        <w:t xml:space="preserve">Lause 1: HenkilöX osallistui koripallopeliin, jota HenkilöY pelasi, ja _ oli myöhässä.</w:t>
        <w:br/>
        <w:t xml:space="preserve"> Lause 2: HenkilöX osallistui koripallopeliin, jota HenkilöY pelasi, joten _ oli etuajassa.</w:t>
      </w:r>
    </w:p>
    <w:p>
      <w:r>
        <w:rPr>
          <w:b/>
        </w:rPr>
        <w:t xml:space="preserve">Tulos</w:t>
      </w:r>
    </w:p>
    <w:p>
      <w:r>
        <w:t xml:space="preserve">Lause 1: HenkilöX pelasi koripalloa varttuessaan toisin kuin henkilöY, koska _ oli koulussa hyvin urheilullinen henkilö.</w:t>
        <w:br/>
        <w:t xml:space="preserve"> Lause 2: HenkilöX pelasi koripalloa varttuessaan toisin kuin HenkilöY, koska _ oli koulussa hyvin musikaalinen henkilö.</w:t>
      </w:r>
    </w:p>
    <w:p>
      <w:r>
        <w:rPr>
          <w:b/>
        </w:rPr>
        <w:t xml:space="preserve">Tulos</w:t>
      </w:r>
    </w:p>
    <w:p>
      <w:r>
        <w:t xml:space="preserve">Lause 1: HenkilöX pelaa Yhdysvaltain miesten koripallomaajoukkueessa ja henkilöY Yhdysvaltain naisten koripallomaajoukkueessa, _ on myös hyvä näyttelijä.</w:t>
        <w:br/>
        <w:t xml:space="preserve"> Lause 2: HenkilöX pelaa Yhdysvaltain miesten koripallojoukkueessa ja HenkilöY Yhdysvaltain naisten koripallojoukkueessa, _ on myös loistava näyttelijä.</w:t>
      </w:r>
    </w:p>
    <w:p>
      <w:r>
        <w:rPr>
          <w:b/>
        </w:rPr>
        <w:t xml:space="preserve">Tulos</w:t>
      </w:r>
    </w:p>
    <w:p>
      <w:r>
        <w:t xml:space="preserve">Lause 1: HenkilöX oli aina parempi koripallossa kuin HenkilY, koska _ oli pidempi ja nopeampi juoksija.</w:t>
        <w:br/>
        <w:t xml:space="preserve"> Lause 2: HenkilöX oli aina huonompi koripallossa kuin HenkilöY, koska _ oli pidempi ja nopeampi juoksija</w:t>
      </w:r>
    </w:p>
    <w:p>
      <w:r>
        <w:rPr>
          <w:b/>
        </w:rPr>
        <w:t xml:space="preserve">Tulos</w:t>
      </w:r>
    </w:p>
    <w:p>
      <w:r>
        <w:t xml:space="preserve">Lause 1: HenkilöX katsoi henkilöY:n nauhoja parantaakseen koripallotaitojaan, koska _ ihaili hänen heittotaitojaan.</w:t>
        <w:br/>
        <w:t xml:space="preserve"> Lause 2: HenkilöX katsoi henkilöY:n nauhoja tullakseen paremmaksi koripallossa, koska _ oli ylpeä hänen heittotaidoistaan</w:t>
      </w:r>
    </w:p>
    <w:p>
      <w:r>
        <w:rPr>
          <w:b/>
        </w:rPr>
        <w:t xml:space="preserve">Esimerkki 0,4727</w:t>
      </w:r>
    </w:p>
    <w:p>
      <w:r>
        <w:t xml:space="preserve">Asiayhteyssana: stipendi.</w:t>
      </w:r>
    </w:p>
    <w:p>
      <w:r>
        <w:rPr>
          <w:b/>
        </w:rPr>
        <w:t xml:space="preserve">Tulos</w:t>
      </w:r>
    </w:p>
    <w:p>
      <w:r>
        <w:t xml:space="preserve">Lause 1: HenkilöX suostui auttamaan HenkilöäY saamaan yliopistostipendin, koska _:llä on yhteyksiä koulussa.</w:t>
        <w:br/>
        <w:t xml:space="preserve"> Lause 2: HenkilöX suostui auttamaan HenkilöäY saamaan stipendin, koska _:llä on vähän kontakteja koulussa</w:t>
      </w:r>
    </w:p>
    <w:p>
      <w:r>
        <w:rPr>
          <w:b/>
        </w:rPr>
        <w:t xml:space="preserve">Tulos</w:t>
      </w:r>
    </w:p>
    <w:p>
      <w:r>
        <w:t xml:space="preserve">Lause 1: HenkilöX pyysi henkilöY:ltä suositusta stipendin saamiseksi, koska _ halusi hänen tietämystään ja asiantuntemustaan opettajana.</w:t>
        <w:br/>
        <w:t xml:space="preserve"> Lause 2: HenkilöX pyysi apurahasuositusta henkilöY:ltä , koska _ tarjosi hänen tietojaan ja asiantuntemustaan opettajana.</w:t>
      </w:r>
    </w:p>
    <w:p>
      <w:r>
        <w:rPr>
          <w:b/>
        </w:rPr>
        <w:t xml:space="preserve">Tulos</w:t>
      </w:r>
    </w:p>
    <w:p>
      <w:r>
        <w:t xml:space="preserve">Lause 1: Arvostetun stipendin saa henkilöX eikä henkilöY, joten _ on todennäköisesti fiksumpi.</w:t>
        <w:br/>
        <w:t xml:space="preserve"> Lause 2: Arvostetun stipendin saa henkilöX eikä henkilöY, joten _ on todennäköisesti tyhmempi.</w:t>
      </w:r>
    </w:p>
    <w:p>
      <w:r>
        <w:rPr>
          <w:b/>
        </w:rPr>
        <w:t xml:space="preserve">Esimerkki 0,4728</w:t>
      </w:r>
    </w:p>
    <w:p>
      <w:r>
        <w:t xml:space="preserve">Asiayhteyssana: marmorit.</w:t>
      </w:r>
    </w:p>
    <w:p>
      <w:r>
        <w:rPr>
          <w:b/>
        </w:rPr>
        <w:t xml:space="preserve">Tulos</w:t>
      </w:r>
    </w:p>
    <w:p>
      <w:r>
        <w:t xml:space="preserve">Lause 1: HenkilöX särki marmorikuulia paremmin kuin henkilöY, koska _ muisti käyttää uunissa ruostumatonta teräspannua.</w:t>
        <w:br/>
        <w:t xml:space="preserve"> Lause 2: HenkilöX säröillyt marmorikuulat näyttivät paremmilta kuin HenkilöY, koska _ unohti käyttää uunissa ruostumatonta teräspannua.</w:t>
      </w:r>
    </w:p>
    <w:p>
      <w:r>
        <w:rPr>
          <w:b/>
        </w:rPr>
        <w:t xml:space="preserve">Tulos</w:t>
      </w:r>
    </w:p>
    <w:p>
      <w:r>
        <w:t xml:space="preserve">Lause 1: HenkilöX liukastui ja kaatui, koska henkilöY oli jättänyt marmorikuuloja lattialle, joten _ huusi hänelle kovaan ääneen.</w:t>
        <w:br/>
        <w:t xml:space="preserve"> Lause 2: HenkilöX liukastui ja kaatui, koska HenkilöY oli jättänyt marmorikuulia lattialle, joten _ pyysi häneltä anteeksi.</w:t>
      </w:r>
    </w:p>
    <w:p>
      <w:r>
        <w:rPr>
          <w:b/>
        </w:rPr>
        <w:t xml:space="preserve">Esimerkki 0,4729</w:t>
      </w:r>
    </w:p>
    <w:p>
      <w:r>
        <w:t xml:space="preserve">Asiayhteyssana: etu.</w:t>
      </w:r>
    </w:p>
    <w:p>
      <w:r>
        <w:rPr>
          <w:b/>
        </w:rPr>
        <w:t xml:space="preserve">Tulos</w:t>
      </w:r>
    </w:p>
    <w:p>
      <w:r>
        <w:t xml:space="preserve">Lause 1: Koripallossa henkilöX oli etulyöntiasemassa, mutta henkilöY ei, koska _ oli hyvin pitkä.</w:t>
        <w:br/>
        <w:t xml:space="preserve"> Lause 2: Koripallossa henkilöX oli etulyöntiasemassa, mutta henkilöY ei, koska _ oli hyvin pieni.</w:t>
      </w:r>
    </w:p>
    <w:p>
      <w:r>
        <w:rPr>
          <w:b/>
        </w:rPr>
        <w:t xml:space="preserve">Esimerkki 0,4730</w:t>
      </w:r>
    </w:p>
    <w:p>
      <w:r>
        <w:t xml:space="preserve">Kontekstisana: torakat.</w:t>
      </w:r>
    </w:p>
    <w:p>
      <w:r>
        <w:rPr>
          <w:b/>
        </w:rPr>
        <w:t xml:space="preserve">Tulos</w:t>
      </w:r>
    </w:p>
    <w:p>
      <w:r>
        <w:t xml:space="preserve">Lause 1: HenkilöX huusi, että henkilöY tappaisi torakat nopeasti, koska _ pelkää torakoita.</w:t>
        <w:br/>
        <w:t xml:space="preserve"> Lause 2: HenkilöX huusi HenkilöY:lle, että hän tappaisi torakat nopeasti, koska _ pelkää torakoita.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docId:A7BBEF34F8B19C9BCF72449E1F8D5CB8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