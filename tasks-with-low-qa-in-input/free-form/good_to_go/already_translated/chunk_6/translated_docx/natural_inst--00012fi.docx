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8.3009</w:t>
      </w:r>
    </w:p>
    <w:p>
      <w:r>
        <w:t xml:space="preserve">Läpikulku: Saksan liittotasavallan perustaminen vuonna 1949 tapahtui toisen maailmansodan jälkeen syntyneiden läntisten osavaltioiden (jotka olivat aiemmin Yhdysvaltain, Ison-Britannian ja Ranskan hallinnassa) yhdistymisen kautta. Liittotasavallan osavaltioita olivat vuonna 1949 aluksi Baden, Baijeri (saksaksi Bayern), Bremen, Hampuri, Hessen (Hessen), Niedersachsen, Nordrhein-Westfalen, Rheinland-Pfalz, Schleswig-Holstein, Württemberg-Baden ja Württemberg-Hohenzollern. Länsi-Berliini, joka ei virallisesti kuulunut liittotasavaltaan, oli suurelta osin integroitunut ja sitä pidettiin tosiasiallisesti osavaltiona.</w:t>
      </w:r>
    </w:p>
    <w:p>
      <w:r>
        <w:rPr>
          <w:b/>
        </w:rPr>
        <w:t xml:space="preserve">Tulos</w:t>
      </w:r>
    </w:p>
    <w:p>
      <w:r>
        <w:t xml:space="preserve">Milloin Ranskan liittotasavalta perustettiin?</w:t>
      </w:r>
    </w:p>
    <w:p>
      <w:r>
        <w:rPr>
          <w:b/>
        </w:rPr>
        <w:t xml:space="preserve">Tulos</w:t>
      </w:r>
    </w:p>
    <w:p>
      <w:r>
        <w:t xml:space="preserve">Minkä tapahtuman jälkeen Ranska perustettiin vuonna 1949?</w:t>
      </w:r>
    </w:p>
    <w:p>
      <w:r>
        <w:rPr>
          <w:b/>
        </w:rPr>
        <w:t xml:space="preserve">Tulos</w:t>
      </w:r>
    </w:p>
    <w:p>
      <w:r>
        <w:t xml:space="preserve">Mikä alue ei virallisesti kuulunut Baijeriin?</w:t>
      </w:r>
    </w:p>
    <w:p>
      <w:r>
        <w:rPr>
          <w:b/>
        </w:rPr>
        <w:t xml:space="preserve">Tulos</w:t>
      </w:r>
    </w:p>
    <w:p>
      <w:r>
        <w:t xml:space="preserve">Kuka hallitsi Länsi-Berliiniä ennen toista maailmansotaa?</w:t>
      </w:r>
    </w:p>
    <w:p>
      <w:r>
        <w:rPr>
          <w:b/>
        </w:rPr>
        <w:t xml:space="preserve">Tulos</w:t>
      </w:r>
    </w:p>
    <w:p>
      <w:r>
        <w:t xml:space="preserve">Mikä valtio ei virallisesti kuulunut Britanniaan?</w:t>
      </w:r>
    </w:p>
    <w:p>
      <w:r>
        <w:rPr>
          <w:b/>
        </w:rPr>
        <w:t xml:space="preserve">Tulos</w:t>
      </w:r>
    </w:p>
    <w:p>
      <w:r>
        <w:t xml:space="preserve">Mikä luotiin vuonna 1959 Saksassa?</w:t>
      </w:r>
    </w:p>
    <w:p>
      <w:r>
        <w:rPr>
          <w:b/>
        </w:rPr>
        <w:t xml:space="preserve">Tulos</w:t>
      </w:r>
    </w:p>
    <w:p>
      <w:r>
        <w:t xml:space="preserve">Mikä on yksi itäisten osavaltioiden hallinnoista?</w:t>
      </w:r>
    </w:p>
    <w:p>
      <w:r>
        <w:rPr>
          <w:b/>
        </w:rPr>
        <w:t xml:space="preserve">Tulos</w:t>
      </w:r>
    </w:p>
    <w:p>
      <w:r>
        <w:t xml:space="preserve">Mikä perustettiin ennen toista maailmansotaa?</w:t>
      </w:r>
    </w:p>
    <w:p>
      <w:r>
        <w:rPr>
          <w:b/>
        </w:rPr>
        <w:t xml:space="preserve">Tulos</w:t>
      </w:r>
    </w:p>
    <w:p>
      <w:r>
        <w:t xml:space="preserve">Mikä alue on aina ollut osa Saksan liittotasavaltaa?</w:t>
      </w:r>
    </w:p>
    <w:p>
      <w:r>
        <w:rPr>
          <w:b/>
        </w:rPr>
        <w:t xml:space="preserve">Tulos</w:t>
      </w:r>
    </w:p>
    <w:p>
      <w:r>
        <w:t xml:space="preserve">Mitä sotaa ennen Saksan liittotasavalta perustettiin?</w:t>
      </w:r>
    </w:p>
    <w:p>
      <w:r>
        <w:rPr>
          <w:b/>
        </w:rPr>
        <w:t xml:space="preserve">Esimerkki 8.3010</w:t>
      </w:r>
    </w:p>
    <w:p>
      <w:r>
        <w:t xml:space="preserve">Läpikulku: Kuitenkin elävän siipikarjan kanssa kosketuksissa olevat ihmiset ovat suurimmassa vaarassa saada virustartunnan, ja tämä on erityisen huolestuttavaa Kaakkois-Aasian kaltaisilla alueilla, joilla tauti on endeeminen luonnonvaraisessa lintukannassa ja kotieläiminä pidetty siipikarja voi saada tartunnan. Virus voi mahdollisesti muuntua erittäin virulentiksi ja ihmisiin tarttuvaksi ja aiheuttaa influenssapandemian.</w:t>
      </w:r>
    </w:p>
    <w:p>
      <w:r>
        <w:rPr>
          <w:b/>
        </w:rPr>
        <w:t xml:space="preserve">Tulos</w:t>
      </w:r>
    </w:p>
    <w:p>
      <w:r>
        <w:t xml:space="preserve">Miksi lintuinfluenssa on riski vain eläimille?</w:t>
      </w:r>
    </w:p>
    <w:p>
      <w:r>
        <w:rPr>
          <w:b/>
        </w:rPr>
        <w:t xml:space="preserve">Tulos</w:t>
      </w:r>
    </w:p>
    <w:p>
      <w:r>
        <w:t xml:space="preserve">Mikä osa maailmasta on immuuni flunssalle?</w:t>
      </w:r>
    </w:p>
    <w:p>
      <w:r>
        <w:rPr>
          <w:b/>
        </w:rPr>
        <w:t xml:space="preserve">Tulos</w:t>
      </w:r>
    </w:p>
    <w:p>
      <w:r>
        <w:t xml:space="preserve">Miksi lintuinfluenssaa pidetään täysin turvallisena?</w:t>
      </w:r>
    </w:p>
    <w:p>
      <w:r>
        <w:rPr>
          <w:b/>
        </w:rPr>
        <w:t xml:space="preserve">Tulos</w:t>
      </w:r>
    </w:p>
    <w:p>
      <w:r>
        <w:t xml:space="preserve">Millainen siipikarja on immuuni lintuinfluenssalle?</w:t>
      </w:r>
    </w:p>
    <w:p>
      <w:r>
        <w:rPr>
          <w:b/>
        </w:rPr>
        <w:t xml:space="preserve">Tulos</w:t>
      </w:r>
    </w:p>
    <w:p>
      <w:r>
        <w:t xml:space="preserve">Mitä ihmisillä on yleisimmin verrattuna lintuihin?</w:t>
      </w:r>
    </w:p>
    <w:p>
      <w:r>
        <w:rPr>
          <w:b/>
        </w:rPr>
        <w:t xml:space="preserve">Esimerkki 8.3011</w:t>
      </w:r>
    </w:p>
    <w:p>
      <w:r>
        <w:t xml:space="preserve">Läpikulku: Rufinus kertoo tarinan, jonka mukaan piispa Aleksanteri seisoi ikkunan ääressä ja katseli, kuinka pojat leikkivät merenrannalla ja jäljittelivät kristillisen kasteen rituaalia. Hän kutsui lapset luokseen ja huomasi, että yksi pojista (Athanasius) oli toiminut piispana. Kuulusteltuaan Athanasiusta piispa Aleksanteri ilmoitti hänelle, että kasteet olivat aitoja, koska sekä sakramentin muoto että asia oli suoritettu lausumalla oikeat sanat ja antamalla vettä, ja että hän ei saisi jatkaa tätä toimintaa, koska kastettuja ei ollut katekeettattu asianmukaisesti. Hän kehotti Athanasiusta ja hänen leikkikavereitaan valmistautumaan papin uraan.</w:t>
      </w:r>
    </w:p>
    <w:p>
      <w:r>
        <w:rPr>
          <w:b/>
        </w:rPr>
        <w:t xml:space="preserve">Tulos</w:t>
      </w:r>
    </w:p>
    <w:p>
      <w:r>
        <w:t xml:space="preserve">Kun Rufinus seisoi ikkunan ääressä, mitä hän näki?</w:t>
      </w:r>
    </w:p>
    <w:p>
      <w:r>
        <w:rPr>
          <w:b/>
        </w:rPr>
        <w:t xml:space="preserve">Tulos</w:t>
      </w:r>
    </w:p>
    <w:p>
      <w:r>
        <w:t xml:space="preserve">Kenet piispa Alexander kastoi?</w:t>
      </w:r>
    </w:p>
    <w:p>
      <w:r>
        <w:rPr>
          <w:b/>
        </w:rPr>
        <w:t xml:space="preserve">Tulos</w:t>
      </w:r>
    </w:p>
    <w:p>
      <w:r>
        <w:t xml:space="preserve">Kuka kertoi Rufinukselle, että kasteet olivat aitoja?</w:t>
      </w:r>
    </w:p>
    <w:p>
      <w:r>
        <w:rPr>
          <w:b/>
        </w:rPr>
        <w:t xml:space="preserve">Tulos</w:t>
      </w:r>
    </w:p>
    <w:p>
      <w:r>
        <w:t xml:space="preserve">Mikä oli Rufinuksen ura?</w:t>
      </w:r>
    </w:p>
    <w:p>
      <w:r>
        <w:rPr>
          <w:b/>
        </w:rPr>
        <w:t xml:space="preserve">Tulos</w:t>
      </w:r>
    </w:p>
    <w:p>
      <w:r>
        <w:t xml:space="preserve">Aikuisena Athanasius jäljitteli mitä rituaalia?</w:t>
      </w:r>
    </w:p>
    <w:p>
      <w:r>
        <w:rPr>
          <w:b/>
        </w:rPr>
        <w:t xml:space="preserve">Tulos</w:t>
      </w:r>
    </w:p>
    <w:p>
      <w:r>
        <w:t xml:space="preserve"> Miksi Athanasius sai käskyn jatkaa kastamista?</w:t>
      </w:r>
    </w:p>
    <w:p>
      <w:r>
        <w:rPr>
          <w:b/>
        </w:rPr>
        <w:t xml:space="preserve">Tulos</w:t>
      </w:r>
    </w:p>
    <w:p>
      <w:r>
        <w:t xml:space="preserve"> Mitä koulua piispa ehdotti Athanasiukselle?</w:t>
      </w:r>
    </w:p>
    <w:p>
      <w:r>
        <w:rPr>
          <w:b/>
        </w:rPr>
        <w:t xml:space="preserve">Esimerkki 8.3012</w:t>
      </w:r>
    </w:p>
    <w:p>
      <w:r>
        <w:t xml:space="preserve">Läpikulku: Alankomaiden tasavalta hallitsi 1600-luvun lopulla alkaneen Alankomaiden kultakauden aikana maailmankauppaa 1600-luvulla, valloitti laajan siirtomaaimperiumin ja käytti kaikkien maiden suurinta kauppalaivastoa. Alankomaiden kreivikunta oli maailman vaurain ja kaupungistunein alue.</w:t>
      </w:r>
    </w:p>
    <w:p>
      <w:r>
        <w:rPr>
          <w:b/>
        </w:rPr>
        <w:t xml:space="preserve">Tulos</w:t>
      </w:r>
    </w:p>
    <w:p>
      <w:r>
        <w:t xml:space="preserve">Milloin Hollanti hallitsi maailmankauppaa?</w:t>
      </w:r>
    </w:p>
    <w:p>
      <w:r>
        <w:rPr>
          <w:b/>
        </w:rPr>
        <w:t xml:space="preserve">Tulos</w:t>
      </w:r>
    </w:p>
    <w:p>
      <w:r>
        <w:t xml:space="preserve">Mikä oli Alankomaiden kultakauden asema verrattuna maailmaan?</w:t>
      </w:r>
    </w:p>
    <w:p>
      <w:r>
        <w:rPr>
          <w:b/>
        </w:rPr>
        <w:t xml:space="preserve">Tulos</w:t>
      </w:r>
    </w:p>
    <w:p>
      <w:r>
        <w:t xml:space="preserve">Mitä Hollanti valloitti 1600-luvulla?</w:t>
      </w:r>
    </w:p>
    <w:p>
      <w:r>
        <w:rPr>
          <w:b/>
        </w:rPr>
        <w:t xml:space="preserve">Tulos</w:t>
      </w:r>
    </w:p>
    <w:p>
      <w:r>
        <w:t xml:space="preserve">Millainen laivasto Hollannilla oli 1600-luvulla?</w:t>
      </w:r>
    </w:p>
    <w:p>
      <w:r>
        <w:rPr>
          <w:b/>
        </w:rPr>
        <w:t xml:space="preserve">Tulos</w:t>
      </w:r>
    </w:p>
    <w:p>
      <w:r>
        <w:t xml:space="preserve">Mikä kauppalaivasto oli varakkain ja kaupungistunein?</w:t>
      </w:r>
    </w:p>
    <w:p>
      <w:r>
        <w:rPr>
          <w:b/>
        </w:rPr>
        <w:t xml:space="preserve">Esimerkki 8.3013</w:t>
      </w:r>
    </w:p>
    <w:p>
      <w:r>
        <w:t xml:space="preserve">Läpikulku: Sen ominaispiirteet sopivat hyvin tunteisiin vetoamiseen, olivatpa ne sitten uskosta tai kansalaisylpeydestä kumpuavia. Tältä ajalta on säilynyt suuri määrä kirkkorakennuksia, joista pienimmätkin ovat usein arkkitehtonisesti merkittäviä, kun taas monia suuria kirkkoja pidetään korvaamattomina taideteoksina, ja ne on merkitty Unescon maailmanperintöluetteloon. Tästä syystä goottilaisen arkkitehtuurin tutkimus on suurelta osin katedraalien ja kirkkojen tutkimusta.</w:t>
      </w:r>
    </w:p>
    <w:p>
      <w:r>
        <w:rPr>
          <w:b/>
        </w:rPr>
        <w:t xml:space="preserve">Tulos</w:t>
      </w:r>
    </w:p>
    <w:p>
      <w:r>
        <w:t xml:space="preserve">Missä goottilainen tyyli ilmenee vähiten voimakkaasti?</w:t>
      </w:r>
    </w:p>
    <w:p>
      <w:r>
        <w:rPr>
          <w:b/>
        </w:rPr>
        <w:t xml:space="preserve">Tulos</w:t>
      </w:r>
    </w:p>
    <w:p>
      <w:r>
        <w:t xml:space="preserve">Mitkä ovat ne tunteet, joita goottilaisen tyylin piirteet vähentävät?</w:t>
      </w:r>
    </w:p>
    <w:p>
      <w:r>
        <w:rPr>
          <w:b/>
        </w:rPr>
        <w:t xml:space="preserve">Tulos</w:t>
      </w:r>
    </w:p>
    <w:p>
      <w:r>
        <w:t xml:space="preserve">Mikä on ainoa rakennustyyli, joka on vielä nykyäänkin jäljellä tästä ajanjaksosta?</w:t>
      </w:r>
    </w:p>
    <w:p>
      <w:r>
        <w:rPr>
          <w:b/>
        </w:rPr>
        <w:t xml:space="preserve">Tulos</w:t>
      </w:r>
    </w:p>
    <w:p>
      <w:r>
        <w:t xml:space="preserve">Minkä järjestön toimesta monet goottilaiset katedraalit ovat jääneet maailmanperintökohteiksi?</w:t>
      </w:r>
    </w:p>
    <w:p>
      <w:r>
        <w:rPr>
          <w:b/>
        </w:rPr>
        <w:t xml:space="preserve">Tulos</w:t>
      </w:r>
    </w:p>
    <w:p>
      <w:r>
        <w:t xml:space="preserve">Miksi vain pienemmät katedraalit ja kirkot liitetään goottilaiseen tyyliin?</w:t>
      </w:r>
    </w:p>
    <w:p>
      <w:r>
        <w:rPr>
          <w:b/>
        </w:rPr>
        <w:t xml:space="preserve">Esimerkki 8.3014</w:t>
      </w:r>
    </w:p>
    <w:p>
      <w:r>
        <w:t xml:space="preserve">Läpikulku: Wilson rohkaisi Feynmania osallistumaan Manhattan-projektiin - Yhdysvaltain armeijan sodanaikaiseen hankkeeseen Los Alamosissa, jossa kehitettiin atomipommia. Feynman sanoi, että hänet suostuteltiin osallistumaan tähän pyrkimykseen, jotta pommi voitaisiin rakentaa ennen kuin natsi-Saksa kehittäisi oman pomminsa. Hänet määrättiin Hans Bethen teoreettiseen osastoon, ja hän teki Betheen niin suuren vaikutuksen, että hänestä tehtiin ryhmänjohtaja. Hän ja Bethe kehittivät Bethe-Feynman-kaavan fissiopommin tuoton laskemiseksi, joka perustui Robert Serberin aiempaan työhön.</w:t>
      </w:r>
    </w:p>
    <w:p>
      <w:r>
        <w:rPr>
          <w:b/>
        </w:rPr>
        <w:t xml:space="preserve">Tulos</w:t>
      </w:r>
    </w:p>
    <w:p>
      <w:r>
        <w:t xml:space="preserve">Mitä asetutkimusta Feynman vastusti?</w:t>
      </w:r>
    </w:p>
    <w:p>
      <w:r>
        <w:rPr>
          <w:b/>
        </w:rPr>
        <w:t xml:space="preserve">Tulos</w:t>
      </w:r>
    </w:p>
    <w:p>
      <w:r>
        <w:t xml:space="preserve">Kenen osastolta Feynmania rajoitettiin Manhattan-projektissa?</w:t>
      </w:r>
    </w:p>
    <w:p>
      <w:r>
        <w:rPr>
          <w:b/>
        </w:rPr>
        <w:t xml:space="preserve">Tulos</w:t>
      </w:r>
    </w:p>
    <w:p>
      <w:r>
        <w:t xml:space="preserve">Mitä Feynman sai aikaan ilman Bethen apua?</w:t>
      </w:r>
    </w:p>
    <w:p>
      <w:r>
        <w:rPr>
          <w:b/>
        </w:rPr>
        <w:t xml:space="preserve">Tulos</w:t>
      </w:r>
    </w:p>
    <w:p>
      <w:r>
        <w:t xml:space="preserve">Miksi Bethe-Feynmanin kaava oli tarpeeton?</w:t>
      </w:r>
    </w:p>
    <w:p>
      <w:r>
        <w:rPr>
          <w:b/>
        </w:rPr>
        <w:t xml:space="preserve">Tulos</w:t>
      </w:r>
    </w:p>
    <w:p>
      <w:r>
        <w:t xml:space="preserve">Kuka ei ollut koskaan ennen Feynmania työskennellyt fissiopommin tuoton parissa?</w:t>
      </w:r>
    </w:p>
    <w:p>
      <w:r>
        <w:rPr>
          <w:b/>
        </w:rPr>
        <w:t xml:space="preserve">Esimerkki 8.3015</w:t>
      </w:r>
    </w:p>
    <w:p>
      <w:r>
        <w:t xml:space="preserve">Läpikulku: Spielberg voitti parhaan ohjaajan Oscarin elokuvista Schindlerin lista (1993) ja Sotamies Ryanin pelastaminen (1998). Kolme Spielbergin elokuvaa - Jaws (1975), E.T. the Extra-Terrestrial (1982) ja Jurassic Park (1993) - saavuttivat lipputuloennätyksiä, loivat blockbuster-elokuvan ja tulivat sen ruumiillistumaksi. Spielbergin ohjaamien elokuvien oikaistut tuotot ovat maailmanlaajuisesti yli 9 miljardia dollaria, mikä tekee hänestä historian eniten tuottaneen ohjaajan. Hänen henkilökohtaisen nettovarallisuutensa arvioidaan olevan yli 3 miljardia dollaria. Hän on ollut vuodesta 1974 lähtien tekemisissä säveltäjä John Williamsin kanssa, joka on säveltänyt musiikkia kaikkiin Spielbergin elokuviin viittä lukuun ottamatta.</w:t>
      </w:r>
    </w:p>
    <w:p>
      <w:r>
        <w:rPr>
          <w:b/>
        </w:rPr>
        <w:t xml:space="preserve">Tulos</w:t>
      </w:r>
    </w:p>
    <w:p>
      <w:r>
        <w:t xml:space="preserve">Kuinka paljon Spielbergin ohjaamat elokuvat ovat yhteensä tuottaneet oikaistua bruttotuloa?</w:t>
      </w:r>
    </w:p>
    <w:p>
      <w:r>
        <w:rPr>
          <w:b/>
        </w:rPr>
        <w:t xml:space="preserve">Tulos</w:t>
      </w:r>
    </w:p>
    <w:p>
      <w:r>
        <w:t xml:space="preserve">Kuinka paljon Spielbergin ohjaamat elokuvat ovat yhteensä tuottaneet Yhdysvalloissa oikaisemattomia bruttomaksuja?</w:t>
      </w:r>
    </w:p>
    <w:p>
      <w:r>
        <w:rPr>
          <w:b/>
        </w:rPr>
        <w:t xml:space="preserve">Tulos</w:t>
      </w:r>
    </w:p>
    <w:p>
      <w:r>
        <w:t xml:space="preserve">Mikä on yksi Spielbergin elokuvista, jonka musiikin on säveltänyt John Williams?</w:t>
      </w:r>
    </w:p>
    <w:p>
      <w:r>
        <w:rPr>
          <w:b/>
        </w:rPr>
        <w:t xml:space="preserve">Tulos</w:t>
      </w:r>
    </w:p>
    <w:p>
      <w:r>
        <w:t xml:space="preserve">Mikä on yksi Spielbergin elokuvista, johon John Williams ei ole säveltänyt musiikkia?</w:t>
      </w:r>
    </w:p>
    <w:p>
      <w:r>
        <w:rPr>
          <w:b/>
        </w:rPr>
        <w:t xml:space="preserve">Tulos</w:t>
      </w:r>
    </w:p>
    <w:p>
      <w:r>
        <w:t xml:space="preserve">Mikä oli Spielbergin ensimmäinen elokuva?</w:t>
      </w:r>
    </w:p>
    <w:p>
      <w:r>
        <w:rPr>
          <w:b/>
        </w:rPr>
        <w:t xml:space="preserve">Esimerkki 8.3016</w:t>
      </w:r>
    </w:p>
    <w:p>
      <w:r>
        <w:t xml:space="preserve">Läpikulku: Suositeltava altistumisindeksi (REI) -tekniikka, joka on uusi standardin vuoden 2006 versiossa, antaa valmistajalle mahdollisuuden määrittää kameramallin EI-valinnat mielivaltaisesti. Valinnat perustuvat yksinomaan valmistajan näkemykseen siitä, millä EI-arvoilla saadaan hyvin valottuneita sRGB-kuvia eri sensorin herkkyysasetuksilla. Tämä on ainoa standardin mukainen tekniikka, joka on käytettävissä tulostusformaateille, jotka eivät ole sRGB-väriavaruudessa. Tämä on myös ainoa standardissa käytettävissä oleva tekniikka, kun käytetään monivyöhykemittausta (jota kutsutaan myös kuviomittaukseksi).</w:t>
      </w:r>
    </w:p>
    <w:p>
      <w:r>
        <w:rPr>
          <w:b/>
        </w:rPr>
        <w:t xml:space="preserve">Tulos</w:t>
      </w:r>
    </w:p>
    <w:p>
      <w:r>
        <w:t xml:space="preserve">Mitä standardoituja EI-valintoja?</w:t>
      </w:r>
    </w:p>
    <w:p>
      <w:r>
        <w:rPr>
          <w:b/>
        </w:rPr>
        <w:t xml:space="preserve">Tulos</w:t>
      </w:r>
    </w:p>
    <w:p>
      <w:r>
        <w:t xml:space="preserve">Milloin monivyöhykemittaus otettiin käyttöön?</w:t>
      </w:r>
    </w:p>
    <w:p>
      <w:r>
        <w:rPr>
          <w:b/>
        </w:rPr>
        <w:t xml:space="preserve">Tulos</w:t>
      </w:r>
    </w:p>
    <w:p>
      <w:r>
        <w:t xml:space="preserve">REI ja mitkä ovat ainoat tekniikat, jotka ovat käytettävissä vakiotuotosten yhteydessä?</w:t>
      </w:r>
    </w:p>
    <w:p>
      <w:r>
        <w:rPr>
          <w:b/>
        </w:rPr>
        <w:t xml:space="preserve">Tulos</w:t>
      </w:r>
    </w:p>
    <w:p>
      <w:r>
        <w:t xml:space="preserve">Mitä vuoden 2006 standardeista peruttiin?</w:t>
      </w:r>
    </w:p>
    <w:p>
      <w:r>
        <w:rPr>
          <w:b/>
        </w:rPr>
        <w:t xml:space="preserve">Tulos</w:t>
      </w:r>
    </w:p>
    <w:p>
      <w:r>
        <w:t xml:space="preserve">Kuka laati vuoden 2006 standardin?</w:t>
      </w:r>
    </w:p>
    <w:p>
      <w:r>
        <w:rPr>
          <w:b/>
        </w:rPr>
        <w:t xml:space="preserve">Esimerkki 8.3017</w:t>
      </w:r>
    </w:p>
    <w:p>
      <w:r>
        <w:t xml:space="preserve">Läpikulku: Vaikka Foo Fighters jatkoi menestyksekkäimpiä rock-esiintyjiä, ja sen albumit, kuten In Your Honor (2005), ylsivät Yhdysvaltain ja Yhdistyneen kuningaskunnan listakakkoseksi, monet post-grunge-bändien ensimmäisestä aallosta alkoivat menettää suosiotaan. Creedin, Staindin, Puddle of Muddin ja Nickelbackin kaltaiset yhtyeet veivät genreä 2000-luvulle huomattavan kaupallisen menestyksen myötä luopuen suurimmasta osasta alkuperäisen liikkeen angstista ja vihasta tavanomaisempien hymnien, tarinoiden ja romanttisten laulujen hyväksi. Heitä seurasivat tällä linjalla uudet yhtyeet, kuten Shinedown ja Seether. Tavanomaisemman hard rock -soundin omaavia esiintyjiä olivat muun muassa Andrew W.K., Beautiful Creatures ja Buckcherry, jonka läpimurtoalbumi 15 (2006) saavutti platinaa ja jonka single "Sorry" (2007) nousi Billboard 100 -listan top 10:een. Heidän lisäkseen 2000-luvun puolivälissä autotallirockin tai post-punkin heräämisestä nousseet hard rockiin suuntautuneet yhtyeet, kuten Black Rebel Motorcycle Club ja Kings of Leon, sekä yhdysvaltalaiset Queens of the Stone Age, kanadalainen Three Days Grace, australialainen Jet ja uusiseelantilainen The Datsuns. Vuonna 2009 Foo Fightersin Dave Grohlin, Queens of the Stone Age -yhtyeen Josh Hommen ja Led Zeppelinin basistin John Paul Jonesin muodostama superyhtye Them Crooked Vultures herätti huomiota live-esiintyjänä ja julkaisi samannimisen debyyttialbumin, joka ylsi 20 parhaan joukkoon Yhdysvalloissa ja Yhdistyneessä kuningaskunnassa ja kymmenen parhaan joukkoon useissa muissa maissa.</w:t>
      </w:r>
    </w:p>
    <w:p>
      <w:r>
        <w:rPr>
          <w:b/>
        </w:rPr>
        <w:t xml:space="preserve">Tulos</w:t>
      </w:r>
    </w:p>
    <w:p>
      <w:r>
        <w:t xml:space="preserve">Mikä Foo Fightersin vuoden 2005 albumi nousi listaykköseksi sekä Yhdysvalloissa että Isossa-Britanniassa?</w:t>
      </w:r>
    </w:p>
    <w:p>
      <w:r>
        <w:rPr>
          <w:b/>
        </w:rPr>
        <w:t xml:space="preserve">Tulos</w:t>
      </w:r>
    </w:p>
    <w:p>
      <w:r>
        <w:t xml:space="preserve">Minä vuonna post-grunge-yhtyeet alkoivat tulla suosituksi?</w:t>
      </w:r>
    </w:p>
    <w:p>
      <w:r>
        <w:rPr>
          <w:b/>
        </w:rPr>
        <w:t xml:space="preserve">Tulos</w:t>
      </w:r>
    </w:p>
    <w:p>
      <w:r>
        <w:t xml:space="preserve">Mikä yhtye saavutti huomattavaa kaupallista menestystä tuottamalla angstia ja vihaa?</w:t>
      </w:r>
    </w:p>
    <w:p>
      <w:r>
        <w:rPr>
          <w:b/>
        </w:rPr>
        <w:t xml:space="preserve">Tulos</w:t>
      </w:r>
    </w:p>
    <w:p>
      <w:r>
        <w:t xml:space="preserve">Mikä Andrew W.K.:n albumi sai platinaa ja synnytti singlen Sorry?</w:t>
      </w:r>
    </w:p>
    <w:p>
      <w:r>
        <w:rPr>
          <w:b/>
        </w:rPr>
        <w:t xml:space="preserve">Tulos</w:t>
      </w:r>
    </w:p>
    <w:p>
      <w:r>
        <w:t xml:space="preserve">Minä vuonna Them Crooked Vultures julkaisi Jetillä varustetun, samannimisen debyyttialbumin?</w:t>
      </w:r>
    </w:p>
    <w:p>
      <w:r>
        <w:rPr>
          <w:b/>
        </w:rPr>
        <w:t xml:space="preserve">Esimerkki 8.3018</w:t>
      </w:r>
    </w:p>
    <w:p>
      <w:r>
        <w:t xml:space="preserve">Läpikulku: Erityisesti tutkittiin sitä, miten täydentävät värit, kuten punainen ja vihreä, vahvistavat toisiaan, kun ne asetetaan vierekkäin. Vincent van Goghin kaltaiset taiteilijat seurasivat innokkaasti näitä tutkimuksia. Kuvaillessaan maalaustaan Yökahvila veljelleen Theolle vuonna 1888 van Gogh kirjoitti: "Yritin ilmaista punaisella ja vihreällä värillä hirvittäviä inhimillisiä intohimoja. Sali on verenpunainen ja vaaleankeltainen, keskellä on vihreä biljardipöytä ja neljä sitruunankeltaista lamppua, joissa on oranssin ja vihreän sävyisiä säteitä. Kaikkialla se on mitä erilaisimpien punaisten ja vihreiden taistelu ja vastakohta."</w:t>
      </w:r>
    </w:p>
    <w:p>
      <w:r>
        <w:rPr>
          <w:b/>
        </w:rPr>
        <w:t xml:space="preserve">Tulos</w:t>
      </w:r>
    </w:p>
    <w:p>
      <w:r>
        <w:t xml:space="preserve">Mikä taiteilija loi väriteorian?</w:t>
      </w:r>
    </w:p>
    <w:p>
      <w:r>
        <w:rPr>
          <w:b/>
        </w:rPr>
        <w:t xml:space="preserve">Tulos</w:t>
      </w:r>
    </w:p>
    <w:p>
      <w:r>
        <w:t xml:space="preserve">Mitä Theo van Gogh maalasi?</w:t>
      </w:r>
    </w:p>
    <w:p>
      <w:r>
        <w:rPr>
          <w:b/>
        </w:rPr>
        <w:t xml:space="preserve">Tulos</w:t>
      </w:r>
    </w:p>
    <w:p>
      <w:r>
        <w:t xml:space="preserve">Kuinka monta oranssin sävyä oli The Night Cafessa?</w:t>
      </w:r>
    </w:p>
    <w:p>
      <w:r>
        <w:rPr>
          <w:b/>
        </w:rPr>
        <w:t xml:space="preserve">Tulos</w:t>
      </w:r>
    </w:p>
    <w:p>
      <w:r>
        <w:t xml:space="preserve">Van Gogh sanoi, että The Night Cafe kertoo keltaisen ja minkä värin välisestä kontrastista? </w:t>
      </w:r>
    </w:p>
    <w:p>
      <w:r>
        <w:rPr>
          <w:b/>
        </w:rPr>
        <w:t xml:space="preserve">Tulos</w:t>
      </w:r>
    </w:p>
    <w:p>
      <w:r>
        <w:t xml:space="preserve">Minä vuonna väriteoria ilmestyi ensimmäisen kerran?</w:t>
      </w:r>
    </w:p>
    <w:p>
      <w:r>
        <w:rPr>
          <w:b/>
        </w:rPr>
        <w:t xml:space="preserve">Esimerkki 8.3019</w:t>
      </w:r>
    </w:p>
    <w:p>
      <w:r>
        <w:t xml:space="preserve">Läpikulku: Hoskyn's Department Store of Hoskyn &amp; Co. perusti vuonna 1877 Iloiloon englantilainen Henry Hoskyn, Iloilon ensimmäisen brittiläisen varakonsulin Nicholas Loneyn veljenpoika. Jotkut Filippiinien varhaisimmista tavarataloista sijaitsivat Manilassa jo vuonna 1898, jolloin avattiin American Bazaar, joka myöhemmin nimettiin Beck'siksi. Filippiinien amerikkalaismiehityksen aikana eri puolille kaupunkia rakennettiin monia tavarataloja, joista monet sijaitsivat Escoltassa. Heacock'sia, ylellisyyttä edustavaa tavarataloa, pidettiin idän parhaana tavaratalona. Muita tavarataloja olivat muun muassa Aguinaldo's, La Puerta del Sol, Estrella del Norte ja Crystal Arcade, jotka kaikki tuhoutuivat Manilan taistelussa vuonna 1945. Sodan jälkeen tavaratalot heräsivät jälleen eloon Shoemartin (nykyinen SM) ja Rustan'sin perustamisen myötä. Näiden yritysten perustamisesta 1950-luvulla lähtien tavarataloja on nykyään yli sata. Nykyisin ostoskeskusten valtavan menestyksen vuoksi tavaratalot ovat Filippiineillä yleensä ostoskeskusten ankkurivuokralaisia. SM Supermalls ja Robinsons Malls ovat kaksi maan tunnetuinta kauppakeskusketjua, joissa kaikissa on tavaratalo-osastoja.</w:t>
      </w:r>
    </w:p>
    <w:p>
      <w:r>
        <w:rPr>
          <w:b/>
        </w:rPr>
        <w:t xml:space="preserve">Tulos</w:t>
      </w:r>
    </w:p>
    <w:p>
      <w:r>
        <w:t xml:space="preserve">Milloin Filippiinien ensimmäinen tavaratalo suljettiin?</w:t>
      </w:r>
    </w:p>
    <w:p>
      <w:r>
        <w:rPr>
          <w:b/>
        </w:rPr>
        <w:t xml:space="preserve">Tulos</w:t>
      </w:r>
    </w:p>
    <w:p>
      <w:r>
        <w:t xml:space="preserve">Milloin Filippiineillä avattiin viimeksi tavaratalo?</w:t>
      </w:r>
    </w:p>
    <w:p>
      <w:r>
        <w:rPr>
          <w:b/>
        </w:rPr>
        <w:t xml:space="preserve">Tulos</w:t>
      </w:r>
    </w:p>
    <w:p>
      <w:r>
        <w:t xml:space="preserve">Kuka sulki joitakin Filippiinien ensimmäisistä tavarataloista? </w:t>
      </w:r>
    </w:p>
    <w:p>
      <w:r>
        <w:rPr>
          <w:b/>
        </w:rPr>
        <w:t xml:space="preserve">Tulos</w:t>
      </w:r>
    </w:p>
    <w:p>
      <w:r>
        <w:t xml:space="preserve">Missä sijaitsivat Filippiinien uusimmat kaupat? </w:t>
      </w:r>
    </w:p>
    <w:p>
      <w:r>
        <w:rPr>
          <w:b/>
        </w:rPr>
        <w:t xml:space="preserve">Tulos</w:t>
      </w:r>
    </w:p>
    <w:p>
      <w:r>
        <w:t xml:space="preserve">Mikä historiallinen tapahtuma johti siihen, että monet alueen tavaratalot pelastettiin? </w:t>
      </w:r>
    </w:p>
    <w:p>
      <w:r>
        <w:rPr>
          <w:b/>
        </w:rPr>
        <w:t xml:space="preserve">Esimerkki 8.3020</w:t>
      </w:r>
    </w:p>
    <w:p>
      <w:r>
        <w:t xml:space="preserve">Läpikulku: Northwestern School of Communication on tuottanut erityisen paljon näyttelijöitä, näyttelijöitä, näytelmäkirjailijoita sekä elokuva- ja televisiokirjailijoita ja -ohjaajia. Elokuvassa ja televisiossa jälkensä jättäneitä alumneja ovat muun muassa Ann-Margret, Warren Beatty, Jodie Markell, Paul Lynde, David Schwimmer, Anne Dudek, Zach Braff, Zooey Deschanel, Marg Helgenberger ja Julia Louis-Dreyfus, Jerry Orbach, Jennifer Jones, Megan Mullally, John Cameron Mitchell, Dermot Mulroney, Charlton Heston, Richard Kind, Ana Gasteyer, Brad Hall, Shelley Long, William Daniels, Cloris Leachman, Bonnie Bartlett, Paula Prentiss, Richard Benjamin, Laura Innes, Charles Busch, Stephanie March, Tony Roberts, Jeri Ryan, Kimberly Williams-Paisley, McLean Stevenson, Tony Randall, Charlotte Rae, Paul Lynde, Patricia Neal, Nancy Dussault, Robert Reed, Mara Brock Akil, Greg Berlanti, Bill Nuss, Dusty Kay, Dan Shor, Seth Meyers, Frank DeCaro, Zach Gilford, Nicole Sullivan, Stephen Colbert, Sandra Seacat ja Garry Marshall. Northwesternistä valmistuneita ohjaajia ovat muun muassa Gerald Freedman, Stuart Hagmann, Marshall W. Mason ja Mary Zimmerman. Lee Phillip Bell juonsi talk show'ta Chicagossa vuosina 1952-1986 ja oli mukana luomassa Daytime Emmy -palkittuja saippuaoopperoita The Young and the Restless vuonna 1973 ja The Bold and the Beautiful vuonna 1987. Sheldon Harnickin, Stephanie D'Abruzzon, Heather Headleyn, Kristen Schaalin, Lily Raben ja Walter Kerrin kaltaiset alumnit ovat kunnostautuneet Broadwaylla, samoin kuin suunnittelija Bob Mackie. Amsterdamissa sijaitseva komediateatteri Boom Chicago perustettiin Northwesternin alumnien toimesta, ja koulusta on tullut tulevan The Second Cityn, I.O:n, ComedySportzin, Mad TV:n ja Saturday Night Liven lahjakkuuksien harjoittelupaikka. Tam Spiva kirjoitti käsikirjoitukset The Brady Bunchiin ja Gentle Beniin. New Yorkissa, Los Angelesissa ja Chicagossa teatterissa, elokuvissa ja televisiossa työskentelevien Northwesternin alumnien määrä on niin suuri, että on muodostunut käsitys, että on olemassa niin sanottu "Northwestern-mafia".</w:t>
      </w:r>
    </w:p>
    <w:p>
      <w:r>
        <w:rPr>
          <w:b/>
        </w:rPr>
        <w:t xml:space="preserve">Tulos</w:t>
      </w:r>
    </w:p>
    <w:p>
      <w:r>
        <w:t xml:space="preserve">Kuka perusti Amsterdamissa sijaitsevan komediateatteri Boom Chicagon?</w:t>
      </w:r>
    </w:p>
    <w:p>
      <w:r>
        <w:rPr>
          <w:b/>
        </w:rPr>
        <w:t xml:space="preserve">Tulos</w:t>
      </w:r>
    </w:p>
    <w:p>
      <w:r>
        <w:t xml:space="preserve"> Missä näyttelijä Warren Beatty ei käynyt koulua?</w:t>
      </w:r>
    </w:p>
    <w:p>
      <w:r>
        <w:rPr>
          <w:b/>
        </w:rPr>
        <w:t xml:space="preserve">Tulos</w:t>
      </w:r>
    </w:p>
    <w:p>
      <w:r>
        <w:t xml:space="preserve">Kuka alumni oli näyttelijä sarjoissa "The Young and the Restless" ja "The Bold and the Beautiful"?</w:t>
      </w:r>
    </w:p>
    <w:p>
      <w:r>
        <w:rPr>
          <w:b/>
        </w:rPr>
        <w:t xml:space="preserve">Tulos</w:t>
      </w:r>
    </w:p>
    <w:p>
      <w:r>
        <w:t xml:space="preserve"> Missä näyttelijä Charlton Heston ei käynyt koulua?</w:t>
      </w:r>
    </w:p>
    <w:p>
      <w:r>
        <w:rPr>
          <w:b/>
        </w:rPr>
        <w:t xml:space="preserve">Esimerkki 8.3021</w:t>
      </w:r>
    </w:p>
    <w:p>
      <w:r>
        <w:t xml:space="preserve">Läpikulku: Esimerkki tästä teoriasta olisi seuraava: Tunteita herättävä ärsyke (käärme) laukaisee fysiologisen vasteen (sydämen sykkeen nousu, nopeampi hengitys jne.), joka tulkitaan tietyksi tunteeksi (pelko). Tätä teoriaa tukevat kokeet, joissa kehon tilaa manipuloimalla saadaan aikaan haluttu tunnetila. Jotkut ihmiset saattavat uskoa, että tunteet aiheuttavat tunnekohtaisia toimia: esimerkiksi "itken, koska olen surullinen" tai "juoksin karkuun, koska minua pelotti". James-Langen teorian ongelmana on kausaalisuus (ruumiilliset tilat aiheuttavat tunteita ja ovat a priori), ei ruumiilliset vaikutukset tunnekokemukseen (jota voidaan väittää ja joka on vielä nykyäänkin varsin yleistä biofeedback-tutkimuksissa ja ruumiillisuusteoriassa).</w:t>
      </w:r>
    </w:p>
    <w:p>
      <w:r>
        <w:rPr>
          <w:b/>
        </w:rPr>
        <w:t xml:space="preserve">Tulos</w:t>
      </w:r>
    </w:p>
    <w:p>
      <w:r>
        <w:t xml:space="preserve">Tämän teorian mukaan mikä teko ei herätä tunteita?</w:t>
      </w:r>
    </w:p>
    <w:p>
      <w:r>
        <w:rPr>
          <w:b/>
        </w:rPr>
        <w:t xml:space="preserve">Tulos</w:t>
      </w:r>
    </w:p>
    <w:p>
      <w:r>
        <w:t xml:space="preserve"> Minkälaista reaktiota ärsyke ei aiheuta?</w:t>
      </w:r>
    </w:p>
    <w:p>
      <w:r>
        <w:rPr>
          <w:b/>
        </w:rPr>
        <w:t xml:space="preserve">Tulos</w:t>
      </w:r>
    </w:p>
    <w:p>
      <w:r>
        <w:t xml:space="preserve"> Miten mieli ei tulkitse ärsykettä?</w:t>
      </w:r>
    </w:p>
    <w:p>
      <w:r>
        <w:rPr>
          <w:b/>
        </w:rPr>
        <w:t xml:space="preserve">Tulos</w:t>
      </w:r>
    </w:p>
    <w:p>
      <w:r>
        <w:t xml:space="preserve"> Mikä James-Langen teoriassa ei aiheuta tunteita?</w:t>
      </w:r>
    </w:p>
    <w:p>
      <w:r>
        <w:rPr>
          <w:b/>
        </w:rPr>
        <w:t xml:space="preserve">Esimerkki 8.3022</w:t>
      </w:r>
    </w:p>
    <w:p>
      <w:r>
        <w:t xml:space="preserve">Läpikulku: Uraani-235 oli ensimmäinen isotooppi, jonka todettiin olevan halkeamiskelpoinen. Muut luonnossa esiintyvät isotoopit ovat halkeamiskelpoisia, mutta eivät halkeamiskelpoisia. Hitaiden neutronien pommituksessa sen uraani-235-isotooppi jakautuu useimmiten kahdeksi pienemmäksi ytimeksi, jolloin vapautuu ydinsidosenergiaa ja lisää neutroneita. Jos liian monet näistä neutroneista absorboituvat muihin uraani-235-ytimiin, syntyy ydinketjureaktio, joka johtaa lämmönpurkaukseen tai (erityisolosuhteissa) räjähdykseen. Ydinreaktorissa tällaista ketjureaktiota hidastetaan ja hallitaan neutronimyrkyllä, joka absorboi osan vapaista neutroneista. Tällaiset neutroneita absorboivat materiaalit ovat usein osa reaktorin säätösauvoja (katso kuvaus tästä reaktorin säätöprosessista kohdasta ydinreaktorifysiikka).</w:t>
      </w:r>
    </w:p>
    <w:p>
      <w:r>
        <w:rPr>
          <w:b/>
        </w:rPr>
        <w:t xml:space="preserve">Tulos</w:t>
      </w:r>
    </w:p>
    <w:p>
      <w:r>
        <w:t xml:space="preserve">Mikä uraanin isotooppi oli viimeinen, joka todettiin halkeavaksi?</w:t>
      </w:r>
    </w:p>
    <w:p>
      <w:r>
        <w:rPr>
          <w:b/>
        </w:rPr>
        <w:t xml:space="preserve">Tulos</w:t>
      </w:r>
    </w:p>
    <w:p>
      <w:r>
        <w:t xml:space="preserve">Kuinka moneksi ytimeksi uraani-245 yleensä jakautuu, kun sitä pommitetaan hitailla neutroneilla?</w:t>
      </w:r>
    </w:p>
    <w:p>
      <w:r>
        <w:rPr>
          <w:b/>
        </w:rPr>
        <w:t xml:space="preserve">Tulos</w:t>
      </w:r>
    </w:p>
    <w:p>
      <w:r>
        <w:t xml:space="preserve">Kun ydinketjureaktio uraani-245:ssä ei johda lämpöpurkaukseen, mitä se sitten aiheuttaa?</w:t>
      </w:r>
    </w:p>
    <w:p>
      <w:r>
        <w:rPr>
          <w:b/>
        </w:rPr>
        <w:t xml:space="preserve">Tulos</w:t>
      </w:r>
    </w:p>
    <w:p>
      <w:r>
        <w:t xml:space="preserve">Millä nopeutetaan ketjureaktiota ydinreaktorissa?</w:t>
      </w:r>
    </w:p>
    <w:p>
      <w:r>
        <w:rPr>
          <w:b/>
        </w:rPr>
        <w:t xml:space="preserve">Tulos</w:t>
      </w:r>
    </w:p>
    <w:p>
      <w:r>
        <w:t xml:space="preserve">Mitä neutronimyrkky antaa?</w:t>
      </w:r>
    </w:p>
    <w:p>
      <w:r>
        <w:rPr>
          <w:b/>
        </w:rPr>
        <w:t xml:space="preserve">Esimerkki 8.3023</w:t>
      </w:r>
    </w:p>
    <w:p>
      <w:r>
        <w:t xml:space="preserve">Läpikulku: Niistä tuli kansallisia symboleja, kun puolue otti vallan Kiinassa vuonna 1949. Puolueen johtajan Mao Zedongin aikana puolueen hymnistä tuli "Itä on punainen", ja Mao Zedongia itseään kutsuttiin joskus "punaiseksi auringoksi". Kiinan kulttuurivallankumouksen aikana puolueen ideologiaa ajoivat läpi punakaartilaiset, ja Mao Zedongin sanontoja julkaistiin pienenä punaisena kirjana satoja miljoonia kappaleita. Nykyään Kiinan kommunistinen puolue väittää olevansa maailman suurin poliittinen puolue kahdeksankymmenellä miljoonalla jäsenellään.</w:t>
      </w:r>
    </w:p>
    <w:p>
      <w:r>
        <w:rPr>
          <w:b/>
        </w:rPr>
        <w:t xml:space="preserve">Tulos</w:t>
      </w:r>
    </w:p>
    <w:p>
      <w:r>
        <w:t xml:space="preserve">Mikä perustettiin vuonna 1902?</w:t>
      </w:r>
    </w:p>
    <w:p>
      <w:r>
        <w:rPr>
          <w:b/>
        </w:rPr>
        <w:t xml:space="preserve">Tulos</w:t>
      </w:r>
    </w:p>
    <w:p>
      <w:r>
        <w:t xml:space="preserve">Minkä lipun Kiina otti käyttöön vuonna 1920?</w:t>
      </w:r>
    </w:p>
    <w:p>
      <w:r>
        <w:rPr>
          <w:b/>
        </w:rPr>
        <w:t xml:space="preserve">Tulos</w:t>
      </w:r>
    </w:p>
    <w:p>
      <w:r>
        <w:t xml:space="preserve">Kuka otti vallan Kiinassa vuonna 1994?</w:t>
      </w:r>
    </w:p>
    <w:p>
      <w:r>
        <w:rPr>
          <w:b/>
        </w:rPr>
        <w:t xml:space="preserve">Tulos</w:t>
      </w:r>
    </w:p>
    <w:p>
      <w:r>
        <w:t xml:space="preserve">Mitä puolueen hymnistä tuli Mao Zedongin aikana?</w:t>
      </w:r>
    </w:p>
    <w:p>
      <w:r>
        <w:rPr>
          <w:b/>
        </w:rPr>
        <w:t xml:space="preserve">Tulos</w:t>
      </w:r>
    </w:p>
    <w:p>
      <w:r>
        <w:t xml:space="preserve">Missä on kahdeksankymmentä jäsentä?</w:t>
      </w:r>
    </w:p>
    <w:p>
      <w:r>
        <w:rPr>
          <w:b/>
        </w:rPr>
        <w:t xml:space="preserve">Esimerkki 8.3024</w:t>
      </w:r>
    </w:p>
    <w:p>
      <w:r>
        <w:t xml:space="preserve">Läpikulku: Harvardin akateemiset ohjelmat toimivat lukukausikalenterin mukaan, joka alkaa syyskuun alussa ja päättyy toukokuun puolivälissä. Opiskelijat suorittavat yleensä neljä puolikurssia lukukautta kohti, ja heidän on pidettävä neljän kurssin keskiarvo, jotta heitä voidaan pitää kokopäiväisinä. Monissa keskittymissä opiskelijat voivat valita perusohjelman tai kunniakoulutusohjelman, joka edellyttää opinnäytetyön tekemistä ja/tai syventäviä kursseja. Luokan 4-5 prosentin parhaimmistoon kuuluvat opiskelijat saavat arvosanan summa cum laude, luokan 15 prosentin parhaimmistoon kuuluvat opiskelijat saavat arvosanan magna cum laude ja luokan 30 prosentin parhaimmistoon kuuluvat opiskelijat saavat arvosanan cum laude. Harvardissa on akateemisten kunniaseurojen, kuten Phi Beta Kappan, osastoja, ja eri komiteat ja osastot myöntävät vuosittain useita satoja nimikkopalkintoja. Harvardia on muiden yliopistojen ohella syytetty arvosanainflaatiosta, vaikka on todisteita siitä, että opiskelijakunnan laatu ja motivaatio ovat myös parantuneet. Harvard College vähensi latinankielisiä arvosanoja saavien opiskelijoiden määrää 90 prosentista vuonna 2004 60 prosenttiin vuonna 2005. Lisäksi "John Harvard Scholar" ja "Harvard College Scholar" -kunniamaininnat annetaan nyt vain kunkin luokan viidelle parhaalle prosentille ja seuraavalle viidelle prosentille.</w:t>
      </w:r>
    </w:p>
    <w:p>
      <w:r>
        <w:rPr>
          <w:b/>
        </w:rPr>
        <w:t xml:space="preserve">Tulos</w:t>
      </w:r>
    </w:p>
    <w:p>
      <w:r>
        <w:t xml:space="preserve">Mitä perusohjelma edellyttää?</w:t>
      </w:r>
    </w:p>
    <w:p>
      <w:r>
        <w:rPr>
          <w:b/>
        </w:rPr>
        <w:t xml:space="preserve">Tulos</w:t>
      </w:r>
    </w:p>
    <w:p>
      <w:r>
        <w:t xml:space="preserve">Kuinka monta prosenttia opiskelijoista hyväksytään vuosittain Phi Beta Kappa -kunniayhdistykseen?</w:t>
      </w:r>
    </w:p>
    <w:p>
      <w:r>
        <w:rPr>
          <w:b/>
        </w:rPr>
        <w:t xml:space="preserve">Tulos</w:t>
      </w:r>
    </w:p>
    <w:p>
      <w:r>
        <w:t xml:space="preserve">Kuinka suuri osa opiskelijoista kärsi arvosanainflaatiosta vuonna 2004?</w:t>
      </w:r>
    </w:p>
    <w:p>
      <w:r>
        <w:rPr>
          <w:b/>
        </w:rPr>
        <w:t xml:space="preserve">Tulos</w:t>
      </w:r>
    </w:p>
    <w:p>
      <w:r>
        <w:t xml:space="preserve">Mikä Harvardin opiskelijamäärässä kasvoi vuonna 2005?</w:t>
      </w:r>
    </w:p>
    <w:p>
      <w:r>
        <w:rPr>
          <w:b/>
        </w:rPr>
        <w:t xml:space="preserve">Tulos</w:t>
      </w:r>
    </w:p>
    <w:p>
      <w:r>
        <w:t xml:space="preserve">Mitkä kaksi kunniamerkkiä jaettiin useammin vuonna 2005?</w:t>
      </w:r>
    </w:p>
    <w:p>
      <w:r>
        <w:rPr>
          <w:b/>
        </w:rPr>
        <w:t xml:space="preserve">Esimerkki 8.3025</w:t>
      </w:r>
    </w:p>
    <w:p>
      <w:r>
        <w:t xml:space="preserve">Läpikulku: Paleoliittiselta kaudelta peräisin olevat artefaktit viittaavat siihen, että kuun avulla laskettiin aikaa jo 6000 vuotta sitten. Kuukalenterit olivat ensimmäisten joukossa, ja niissä oli joko 12 tai 13 kuukautta (joko 354 tai 384 päivää). Ilman interkalaatiota, joka lisäisi päiviä tai kuukausia joihinkin vuosiin, vuodenajat ajautuvat nopeasti kalenterissa, joka perustuu pelkästään kahteentoista kuukauteen. Lunisolaarisissa kalentereissa joihinkin vuosiin on lisätty kolmastoista kuukausi, jotta voidaan korvata ero täyden vuoden (jonka tiedetään nykyään olevan noin 365,24 päivää) ja vain kahdentoista kuukuukauden pituisen vuoden välillä. Luvut kaksitoista ja kolmetoista tulivat monissa kulttuureissa näkyvästi esiin ainakin osittain tämän kuukausien ja vuosien välisen suhteen vuoksi. Muut varhaiset kalenterimuodot ovat peräisin Mesoamerikasta, erityisesti muinaisesta mayasivilisaatiosta. Nämä kalenterit perustuivat uskonnollisiin ja tähtitieteellisiin tekijöihin, ja niissä oli 18 kuukautta vuodessa ja 20 päivää kuukaudessa.</w:t>
      </w:r>
    </w:p>
    <w:p>
      <w:r>
        <w:rPr>
          <w:b/>
        </w:rPr>
        <w:t xml:space="preserve">Tulos</w:t>
      </w:r>
    </w:p>
    <w:p>
      <w:r>
        <w:t xml:space="preserve">Minkä ajanjakson aikana Mesoamerikan aika ilmestyi?</w:t>
      </w:r>
    </w:p>
    <w:p>
      <w:r>
        <w:rPr>
          <w:b/>
        </w:rPr>
        <w:t xml:space="preserve">Tulos</w:t>
      </w:r>
    </w:p>
    <w:p>
      <w:r>
        <w:t xml:space="preserve">Milloin mayojen sivilisaatio ilmestyi ensimmäisen kerran?</w:t>
      </w:r>
    </w:p>
    <w:p>
      <w:r>
        <w:rPr>
          <w:b/>
        </w:rPr>
        <w:t xml:space="preserve">Tulos</w:t>
      </w:r>
    </w:p>
    <w:p>
      <w:r>
        <w:t xml:space="preserve">Kuinka monta päivää paleoliittisen ajan artefaktien ajoittaminen kesti?</w:t>
      </w:r>
    </w:p>
    <w:p>
      <w:r>
        <w:rPr>
          <w:b/>
        </w:rPr>
        <w:t xml:space="preserve">Tulos</w:t>
      </w:r>
    </w:p>
    <w:p>
      <w:r>
        <w:t xml:space="preserve">Kuinka monta esinettä löydettiin, jotka yhdistivät kuun mayakulttuuriin?</w:t>
      </w:r>
    </w:p>
    <w:p>
      <w:r>
        <w:rPr>
          <w:b/>
        </w:rPr>
        <w:t xml:space="preserve">Tulos</w:t>
      </w:r>
    </w:p>
    <w:p>
      <w:r>
        <w:t xml:space="preserve">Mikä kulttuuri oli ensimmäinen luoda artefakteja, jotka löydettiin?</w:t>
      </w:r>
    </w:p>
    <w:p>
      <w:r>
        <w:rPr>
          <w:b/>
        </w:rPr>
        <w:t xml:space="preserve">Tulos</w:t>
      </w:r>
    </w:p>
    <w:p>
      <w:r>
        <w:t xml:space="preserve">Miltä aikakaudelta peräisin olevat artefaktit viittaavat siihen, että kuun avulla laskettiin aikaa noin 12 vuotta sitten?</w:t>
      </w:r>
    </w:p>
    <w:p>
      <w:r>
        <w:rPr>
          <w:b/>
        </w:rPr>
        <w:t xml:space="preserve">Tulos</w:t>
      </w:r>
    </w:p>
    <w:p>
      <w:r>
        <w:t xml:space="preserve">Mitkä kalenterit ilmestyivät viimeisten joukossa?</w:t>
      </w:r>
    </w:p>
    <w:p>
      <w:r>
        <w:rPr>
          <w:b/>
        </w:rPr>
        <w:t xml:space="preserve">Tulos</w:t>
      </w:r>
    </w:p>
    <w:p>
      <w:r>
        <w:t xml:space="preserve">Kuinka pitkiä olivat alkuperäiset kuun ja aurinkokuntien kalenterit?</w:t>
      </w:r>
    </w:p>
    <w:p>
      <w:r>
        <w:rPr>
          <w:b/>
        </w:rPr>
        <w:t xml:space="preserve">Tulos</w:t>
      </w:r>
    </w:p>
    <w:p>
      <w:r>
        <w:t xml:space="preserve">Mistä muutamat muut varhaiset kuukausimuodot ovat peräisin?</w:t>
      </w:r>
    </w:p>
    <w:p>
      <w:r>
        <w:rPr>
          <w:b/>
        </w:rPr>
        <w:t xml:space="preserve">Tulos</w:t>
      </w:r>
    </w:p>
    <w:p>
      <w:r>
        <w:t xml:space="preserve">Kuinka monta vuodenaikaa oli vuodessa alkuperäisissä mayakalentereissa?</w:t>
      </w:r>
    </w:p>
    <w:p>
      <w:r>
        <w:rPr>
          <w:b/>
        </w:rPr>
        <w:t xml:space="preserve">Esimerkki 8.3026</w:t>
      </w:r>
    </w:p>
    <w:p>
      <w:r>
        <w:t xml:space="preserve">Läpikulku: Al-Rashid Islamic Institute perustettiin Cornwalliin, Ontarion osavaltioon vuonna 1983, ja sen valmistuneista opettajista on tullut hafiiseja (Koraani) ja ulamoita. Seminaarin perusti Mazhar Alam opettajansa, johtavan intialaisen tablighi-oppineen Muhammad Zakariya Kandhlawin johdolla, ja se keskittyy perinteiseen hanafilaisen koulukunnan ajatteluun ja karttaa salafistisia / wahabilaisia opetuksia. Koska koulu sijaitsee lähellä Yhdysvaltojen rajakaupunkia Messinaa, koulussa on historiallisesti ollut paljon yhdysvaltalaisia opiskelijoita. Koulun tunnetuin valmistuja Shaykh Muhammad Alshareef suoritti Hifz-koulutuksensa 1990-luvun alussa, minkä jälkeen hän poikkesi perinteisistä juuristaan ja perusti salafistisen AlMaghrib-instituuttijärjestön.</w:t>
      </w:r>
    </w:p>
    <w:p>
      <w:r>
        <w:rPr>
          <w:b/>
        </w:rPr>
        <w:t xml:space="preserve">Tulos</w:t>
      </w:r>
    </w:p>
    <w:p>
      <w:r>
        <w:t xml:space="preserve"> Milloin viimeinen madrasa perustettiin Pohjois-Amerikassa?</w:t>
      </w:r>
    </w:p>
    <w:p>
      <w:r>
        <w:rPr>
          <w:b/>
        </w:rPr>
        <w:t xml:space="preserve">Tulos</w:t>
      </w:r>
    </w:p>
    <w:p>
      <w:r>
        <w:t xml:space="preserve">Missä maassa on paljon opiskelijoita, jotka eivät käy Al-Rashidin islamilaisessa instituutissa?</w:t>
      </w:r>
    </w:p>
    <w:p>
      <w:r>
        <w:rPr>
          <w:b/>
        </w:rPr>
        <w:t xml:space="preserve">Tulos</w:t>
      </w:r>
    </w:p>
    <w:p>
      <w:r>
        <w:t xml:space="preserve"> Missä Al-Rashid Muslim Institute sijaitsee?</w:t>
      </w:r>
    </w:p>
    <w:p>
      <w:r>
        <w:rPr>
          <w:b/>
        </w:rPr>
        <w:t xml:space="preserve">Tulos</w:t>
      </w:r>
    </w:p>
    <w:p>
      <w:r>
        <w:t xml:space="preserve">Minkä organisaation Shaykh Muhammad Alsahareef repi alas?</w:t>
      </w:r>
    </w:p>
    <w:p>
      <w:r>
        <w:rPr>
          <w:b/>
        </w:rPr>
        <w:t xml:space="preserve">Esimerkki 8.3027</w:t>
      </w:r>
    </w:p>
    <w:p>
      <w:r>
        <w:t xml:space="preserve">Läpikulku: Ensimmäiset maininnat slaavilaisten hyökkäyksistä Tonavan alajuoksun yli voidaan ajoittaa 6. vuosisadan alkupuoliskolle, mutta mitään arkeologisia todisteita slaavilaisten asutuksesta Balkanilla ei ole voitu varmuudella ajoittaa ennen vuotta 600 jKr.</w:t>
      </w:r>
    </w:p>
    <w:p>
      <w:r>
        <w:rPr>
          <w:b/>
        </w:rPr>
        <w:t xml:space="preserve">Tulos</w:t>
      </w:r>
    </w:p>
    <w:p>
      <w:r>
        <w:t xml:space="preserve">Milloin slaavit ryöstivät Tonavan?</w:t>
      </w:r>
    </w:p>
    <w:p>
      <w:r>
        <w:rPr>
          <w:b/>
        </w:rPr>
        <w:t xml:space="preserve">Tulos</w:t>
      </w:r>
    </w:p>
    <w:p>
      <w:r>
        <w:t xml:space="preserve">Milloin löydettiin ensimmäisen kerran arkeologisia todisteita slaavilaisista asutuksista?</w:t>
      </w:r>
    </w:p>
    <w:p>
      <w:r>
        <w:rPr>
          <w:b/>
        </w:rPr>
        <w:t xml:space="preserve">Tulos</w:t>
      </w:r>
    </w:p>
    <w:p>
      <w:r>
        <w:t xml:space="preserve">Minkä vuoden jälkeen kaikki arkeologiset todisteet slaaveista on ajoitettu?</w:t>
      </w:r>
    </w:p>
    <w:p>
      <w:r>
        <w:rPr>
          <w:b/>
        </w:rPr>
        <w:t xml:space="preserve">Tulos</w:t>
      </w:r>
    </w:p>
    <w:p>
      <w:r>
        <w:t xml:space="preserve">Kuka hyökkäsi slaavien kimppuun?</w:t>
      </w:r>
    </w:p>
    <w:p>
      <w:r>
        <w:rPr>
          <w:b/>
        </w:rPr>
        <w:t xml:space="preserve">Esimerkki 8.3028</w:t>
      </w:r>
    </w:p>
    <w:p>
      <w:r>
        <w:t xml:space="preserve">Läpikulku: Shōenin haltijoilla oli käytettävissään työvoimaa, ja kun he saivat käyttöönsä parempaa sotilasteknologiaa (kuten uusia koulutusmenetelmiä, tehokkaampia jousia, panssareita, hevosia ja parempia miekkoja) ja kohtasivat paikallisten olosuhteiden heikkenemisen yhdeksännellä vuosisadalla, asepalveluksesta tuli osa shōenin elämää. Shōenien lisäksi myös siviili- ja uskonnolliset instituutiot muodostivat yksityisiä vartioyksiköitä suojellakseen itseään. Vähitellen provinssin yläluokka muuttui uudeksi sotilaseliitiksi, joka perustui bushin (soturi) tai samurain (kirjaimellisesti palveleva) ihanteisiin.</w:t>
      </w:r>
    </w:p>
    <w:p>
      <w:r>
        <w:rPr>
          <w:b/>
        </w:rPr>
        <w:t xml:space="preserve">Tulos</w:t>
      </w:r>
    </w:p>
    <w:p>
      <w:r>
        <w:t xml:space="preserve">Mihin Shoenilla ei ollut pääsyä?</w:t>
      </w:r>
    </w:p>
    <w:p>
      <w:r>
        <w:rPr>
          <w:b/>
        </w:rPr>
        <w:t xml:space="preserve">Tulos</w:t>
      </w:r>
    </w:p>
    <w:p>
      <w:r>
        <w:t xml:space="preserve">Mikä vei Shoenilta työvoiman?</w:t>
      </w:r>
    </w:p>
    <w:p>
      <w:r>
        <w:rPr>
          <w:b/>
        </w:rPr>
        <w:t xml:space="preserve">Tulos</w:t>
      </w:r>
    </w:p>
    <w:p>
      <w:r>
        <w:t xml:space="preserve">Mikä ei enää kuulunut shoonien elämään yhdeksännen vuosisadan jälkeen?</w:t>
      </w:r>
    </w:p>
    <w:p>
      <w:r>
        <w:rPr>
          <w:b/>
        </w:rPr>
        <w:t xml:space="preserve">Tulos</w:t>
      </w:r>
    </w:p>
    <w:p>
      <w:r>
        <w:t xml:space="preserve">Mitä laitoksia kiellettiin muodostamasta yksityisiä vartijoita?</w:t>
      </w:r>
    </w:p>
    <w:p>
      <w:r>
        <w:rPr>
          <w:b/>
        </w:rPr>
        <w:t xml:space="preserve">Tulos</w:t>
      </w:r>
    </w:p>
    <w:p>
      <w:r>
        <w:t xml:space="preserve">Kuka muodosti suurimman osan tavallisesta armeijasta?</w:t>
      </w:r>
    </w:p>
    <w:p>
      <w:r>
        <w:rPr>
          <w:b/>
        </w:rPr>
        <w:t xml:space="preserve">Esimerkki 8.3029</w:t>
      </w:r>
    </w:p>
    <w:p>
      <w:r>
        <w:t xml:space="preserve">Läpikulku: Yksinoikeus on käsite, jonka mukaan vain yksi suurloosi tunnustetaan millä tahansa maantieteellisellä alueella. Jos kaksi suurloosia vaatii toimivaltuuksia samalla alueella, muiden suurloosien on valittava niiden välillä, eivätkä ne välttämättä kaikki päätä tunnustaa samaa suurloosia. (Esimerkiksi vuonna 1849 New Yorkin suurloosi jakautui kahteen kilpailevaan ryhmittymään, joista kumpikin väitti olevansa laillinen suurloosi. Muiden suurloosien oli valittava niiden välillä, kunnes skisma oli saatu korjattua). Yksinomaisesta toimivallasta voidaan luopua, kun kaksi päällekkäistä suurloosia ovat keskenään ystävyyssuhteessa ja sopivat toimivallan jakamisesta (esimerkiksi koska Connecticutin suurloosi on ystävyyssuhteessa Connecticutin Prince Hall -suurloosin kanssa, yksinomaisen toimivallan periaatetta ei sovelleta, ja muut suurloosit voivat tunnustaa molemmat).</w:t>
      </w:r>
    </w:p>
    <w:p>
      <w:r>
        <w:rPr>
          <w:b/>
        </w:rPr>
        <w:t xml:space="preserve">Tulos</w:t>
      </w:r>
    </w:p>
    <w:p>
      <w:r>
        <w:t xml:space="preserve">Mikä on poissuljettu toimivalta?</w:t>
      </w:r>
    </w:p>
    <w:p>
      <w:r>
        <w:rPr>
          <w:b/>
        </w:rPr>
        <w:t xml:space="preserve">Tulos</w:t>
      </w:r>
    </w:p>
    <w:p>
      <w:r>
        <w:t xml:space="preserve">Mitä tapahtuu, jos yksikään suurloossi ei yritä sijoittautua samalle alueelle?</w:t>
      </w:r>
    </w:p>
    <w:p>
      <w:r>
        <w:rPr>
          <w:b/>
        </w:rPr>
        <w:t xml:space="preserve">Tulos</w:t>
      </w:r>
    </w:p>
    <w:p>
      <w:r>
        <w:t xml:space="preserve">Mitä voi tapahtua, jos Amityssä on kaksi päällekkäistä suurloosia, jotka päättävät olla jakamatta lainkäyttövaltaa?</w:t>
      </w:r>
    </w:p>
    <w:p>
      <w:r>
        <w:rPr>
          <w:b/>
        </w:rPr>
        <w:t xml:space="preserve">Tulos</w:t>
      </w:r>
    </w:p>
    <w:p>
      <w:r>
        <w:t xml:space="preserve">Mikä käsite tunnustaa vain useita suurlooseja tietyllä maantieteellisellä alueella?</w:t>
      </w:r>
    </w:p>
    <w:p>
      <w:r>
        <w:rPr>
          <w:b/>
        </w:rPr>
        <w:t xml:space="preserve">Tulos</w:t>
      </w:r>
    </w:p>
    <w:p>
      <w:r>
        <w:t xml:space="preserve">Minä vuonna New Yorkin suurloosi jakautui kolmeen erilliseen kilpailevaan ryhmittymään?</w:t>
      </w:r>
    </w:p>
    <w:p>
      <w:r>
        <w:rPr>
          <w:b/>
        </w:rPr>
        <w:t xml:space="preserve">Esimerkki 8.3030</w:t>
      </w:r>
    </w:p>
    <w:p>
      <w:r>
        <w:t xml:space="preserve">Läpikulku: Lisäksi, kuten useimmilla slaavilaisilla kielillä, myös shtokaavin verbillä on toinen kahdesta aspektista: perfekti tai imperfekti. Useimmat verbit ovat pareittain, ja imperfektiivinen verbi muodostetaan imperfektiivisestä verbistä lisäämällä etuliite tai muuttamalla verbin runkoa. Imperfektiivinen aspekti ilmaisee tyypillisesti, että toiminta on keskeneräistä, käynnissä tai toistuvaa, kun taas perfektiivinen aspekti ilmaisee tyypillisesti, että toiminta on päättynyt, välitön tai kestoltaan rajallinen. Jotkin Štokavian aikamuodot (nimittäin aoristi ja imperfekti) suosivat tiettyä aspektia (mutta ne ovat harvinaisempia tai puuttuvat Čakavian ja Kajkavian kielistä). Itse asiassa aspektit "kompensoivat" aikamuotojen suhteellista puutetta, koska verbin aspekti määrittää, onko teko suoritettu vai käynnissä viitatussa ajassa.</w:t>
      </w:r>
    </w:p>
    <w:p>
      <w:r>
        <w:rPr>
          <w:b/>
        </w:rPr>
        <w:t xml:space="preserve">Tulos</w:t>
      </w:r>
    </w:p>
    <w:p>
      <w:r>
        <w:t xml:space="preserve">Mitkä ovat kaksi näkökohtaa, jotka Kajkavian-verbillä on?</w:t>
      </w:r>
    </w:p>
    <w:p>
      <w:r>
        <w:rPr>
          <w:b/>
        </w:rPr>
        <w:t xml:space="preserve">Tulos</w:t>
      </w:r>
    </w:p>
    <w:p>
      <w:r>
        <w:t xml:space="preserve">Mitä etuliitteitä yleensä käytetään?</w:t>
      </w:r>
    </w:p>
    <w:p>
      <w:r>
        <w:rPr>
          <w:b/>
        </w:rPr>
        <w:t xml:space="preserve">Tulos</w:t>
      </w:r>
    </w:p>
    <w:p>
      <w:r>
        <w:t xml:space="preserve">Mistä kantamuutos on luotu?</w:t>
      </w:r>
    </w:p>
    <w:p>
      <w:r>
        <w:rPr>
          <w:b/>
        </w:rPr>
        <w:t xml:space="preserve">Tulos</w:t>
      </w:r>
    </w:p>
    <w:p>
      <w:r>
        <w:t xml:space="preserve">Mitä jotkut shtokavalaiset verbit suosivat?</w:t>
      </w:r>
    </w:p>
    <w:p>
      <w:r>
        <w:rPr>
          <w:b/>
        </w:rPr>
        <w:t xml:space="preserve">Tulos</w:t>
      </w:r>
    </w:p>
    <w:p>
      <w:r>
        <w:t xml:space="preserve">Mitä määräaikaisilla toimilla korvataan?</w:t>
      </w:r>
    </w:p>
    <w:p>
      <w:r>
        <w:rPr>
          <w:b/>
        </w:rPr>
        <w:t xml:space="preserve">Esimerkki 8.3031</w:t>
      </w:r>
    </w:p>
    <w:p>
      <w:r>
        <w:t xml:space="preserve">Läpikulku: Wankel-moottorin kaltaiseen männättömään pyörivään moottoriin perustuvaa mekanismia voidaan käyttää perinteisen edestakaisen höyrykoneen sylinterien ja venttiilivaihteiston sijasta. Tällaisia moottoreita on suunniteltu useita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tästä johtuvat vuodot tekivät moottoreista hyvin tehottomia. Laajennustehon tai minkään katkaisun hallintakeinon puuttuminen on myös vakava ongelma monissa tällaisissa malleissa.[Viittaus]</w:t>
      </w:r>
    </w:p>
    <w:p>
      <w:r>
        <w:rPr>
          <w:b/>
        </w:rPr>
        <w:t xml:space="preserve">Tulos</w:t>
      </w:r>
    </w:p>
    <w:p>
      <w:r>
        <w:t xml:space="preserve">Mikä on esimerkki pyörivästä moottorista, jossa ei ole vuotoja?</w:t>
      </w:r>
    </w:p>
    <w:p>
      <w:r>
        <w:rPr>
          <w:b/>
        </w:rPr>
        <w:t xml:space="preserve">Tulos</w:t>
      </w:r>
    </w:p>
    <w:p>
      <w:r>
        <w:t xml:space="preserve">Mitkä tavanomaisen edestakaisen höyrykoneen osat voitaisiin korvata männättömällä venttiilivaihteistolla?</w:t>
      </w:r>
    </w:p>
    <w:p>
      <w:r>
        <w:rPr>
          <w:b/>
        </w:rPr>
        <w:t xml:space="preserve">Tulos</w:t>
      </w:r>
    </w:p>
    <w:p>
      <w:r>
        <w:t xml:space="preserve">Minkä kehityksen ja kulumisen vuoksi roottoreiden tiivistäminen on vaikeaa moottorissa, jossa ei ole höyryä? </w:t>
      </w:r>
    </w:p>
    <w:p>
      <w:r>
        <w:rPr>
          <w:b/>
        </w:rPr>
        <w:t xml:space="preserve">Tulos</w:t>
      </w:r>
    </w:p>
    <w:p>
      <w:r>
        <w:t xml:space="preserve">Mikä ei ole ongelma?</w:t>
      </w:r>
    </w:p>
    <w:p>
      <w:r>
        <w:rPr>
          <w:b/>
        </w:rPr>
        <w:t xml:space="preserve">Tulos</w:t>
      </w:r>
    </w:p>
    <w:p>
      <w:r>
        <w:t xml:space="preserve">Mikä ei perustu mäntätöntä pyörivään moottoriin?</w:t>
      </w:r>
    </w:p>
    <w:p>
      <w:r>
        <w:rPr>
          <w:b/>
        </w:rPr>
        <w:t xml:space="preserve">Esimerkki 8.3032</w:t>
      </w:r>
    </w:p>
    <w:p>
      <w:r>
        <w:t xml:space="preserve">Läpikulku: Moottoreissa on hyvin vähän tilaa sähköiselle eristykselle, joten niiden jännitearvot ovat yleensä alhaiset. Koska muuntajat (ennen tehoelektroniikan kehittymistä) eivät pysty alentamaan tasajännitettä, juniin syötettiin suhteellisen alhainen tasajännite, jota moottorit voivat käyttää suoraan. Yleisimmät tasavirtajännitteet on lueteltu edellisessä jaksossa. Kolmannen (ja neljännen) raiteen järjestelmissä käytetään turvallisuussyistä lähes aina alle 1 kV:n jännitteitä, kun taas ilmajohdoissa käytetään yleensä korkeampia jännitteitä tehokkuuden vuoksi. ("Matala" jännite on suhteellinen; jopa 600 V voi olla välittömästi tappava, kun siihen kosketetaan.)</w:t>
      </w:r>
    </w:p>
    <w:p>
      <w:r>
        <w:rPr>
          <w:b/>
        </w:rPr>
        <w:t xml:space="preserve">Tulos</w:t>
      </w:r>
    </w:p>
    <w:p>
      <w:r>
        <w:t xml:space="preserve">Kuinka monta volttia voidaan pitää ei-tappavana, kun sitä kosketetaan?</w:t>
      </w:r>
    </w:p>
    <w:p>
      <w:r>
        <w:rPr>
          <w:b/>
        </w:rPr>
        <w:t xml:space="preserve">Tulos</w:t>
      </w:r>
    </w:p>
    <w:p>
      <w:r>
        <w:t xml:space="preserve">Moottoreissa on paljon tilaa sähköiselle mitä?</w:t>
      </w:r>
    </w:p>
    <w:p>
      <w:r>
        <w:rPr>
          <w:b/>
        </w:rPr>
        <w:t xml:space="preserve">Tulos</w:t>
      </w:r>
    </w:p>
    <w:p>
      <w:r>
        <w:t xml:space="preserve">Mikä voi pienentää tasajännitettä?</w:t>
      </w:r>
    </w:p>
    <w:p>
      <w:r>
        <w:rPr>
          <w:b/>
        </w:rPr>
        <w:t xml:space="preserve">Tulos</w:t>
      </w:r>
    </w:p>
    <w:p>
      <w:r>
        <w:t xml:space="preserve">Viidennessä (ja kuudennessa) kiskojärjestelmässä käytetään mitä jännitteitä turvallisuussyistä?</w:t>
      </w:r>
    </w:p>
    <w:p>
      <w:r>
        <w:rPr>
          <w:b/>
        </w:rPr>
        <w:t xml:space="preserve">Tulos</w:t>
      </w:r>
    </w:p>
    <w:p>
      <w:r>
        <w:t xml:space="preserve">Millä on korkea jännite?</w:t>
      </w:r>
    </w:p>
    <w:p>
      <w:r>
        <w:rPr>
          <w:b/>
        </w:rPr>
        <w:t xml:space="preserve">Esimerkki 8.3033</w:t>
      </w:r>
    </w:p>
    <w:p>
      <w:r>
        <w:t xml:space="preserve">Läpikulku: Bethencourt otti Kanariansaarten kuninkaan tittelin Kastiilin Henrik III:n vasallina. Vuonna 1418 Jeanin veljenpoika Maciot de Bethencourt myi saarten oikeudet Enrique Pérez de Guzmánille, 2. kreivi de Nieblalle.</w:t>
      </w:r>
    </w:p>
    <w:p>
      <w:r>
        <w:rPr>
          <w:b/>
        </w:rPr>
        <w:t xml:space="preserve">Tulos</w:t>
      </w:r>
    </w:p>
    <w:p>
      <w:r>
        <w:t xml:space="preserve">Minkä arvonimen Henrik II otti Kanariansaarilla?</w:t>
      </w:r>
    </w:p>
    <w:p>
      <w:r>
        <w:rPr>
          <w:b/>
        </w:rPr>
        <w:t xml:space="preserve">Tulos</w:t>
      </w:r>
    </w:p>
    <w:p>
      <w:r>
        <w:t xml:space="preserve">Kuka myi saaren oikeudet 1300-luvulla?</w:t>
      </w:r>
    </w:p>
    <w:p>
      <w:r>
        <w:rPr>
          <w:b/>
        </w:rPr>
        <w:t xml:space="preserve">Esimerkki 8.3034</w:t>
      </w:r>
    </w:p>
    <w:p>
      <w:r>
        <w:t xml:space="preserve">Läpikulku: Hermeneuttisia ja esoteerisia kommentteja, jotka käsittelevät batinia, kutsutaan nimellä ta'wil ("tulkinta" tai "selitys"), mikä tarkoittaa tekstin viemistä takaisin sen alkulähteille. Esoteerisesti suuntautuneet kommentaattorit uskovat, että Koraanin perimmäinen merkitys on vain Jumalan tiedossa. Koraanin kirjaimellisuus, jota salafistit ja zahiristit noudattavat, on sitä vastoin uskomus, jonka mukaan Koraani tulisi ottaa vain sen näennäisessä merkityksessä[viitattu ].[viitattu ].</w:t>
      </w:r>
    </w:p>
    <w:p>
      <w:r>
        <w:rPr>
          <w:b/>
        </w:rPr>
        <w:t xml:space="preserve">Tulos</w:t>
      </w:r>
    </w:p>
    <w:p>
      <w:r>
        <w:t xml:space="preserve">Mikä on juutalainen termi tekstin pintatasolle?</w:t>
      </w:r>
    </w:p>
    <w:p>
      <w:r>
        <w:rPr>
          <w:b/>
        </w:rPr>
        <w:t xml:space="preserve">Tulos</w:t>
      </w:r>
    </w:p>
    <w:p>
      <w:r>
        <w:t xml:space="preserve">Mikä on arabiankielinen termi kappaleen pintatason piirteille?</w:t>
      </w:r>
    </w:p>
    <w:p>
      <w:r>
        <w:rPr>
          <w:b/>
        </w:rPr>
        <w:t xml:space="preserve">Tulos</w:t>
      </w:r>
    </w:p>
    <w:p>
      <w:r>
        <w:t xml:space="preserve">Mikä arabiankielinen termi tarkoittaa tekstin syvempiin, esoteerisiin merkityksiin tähtääviä väärintulkintoja?</w:t>
      </w:r>
    </w:p>
    <w:p>
      <w:r>
        <w:rPr>
          <w:b/>
        </w:rPr>
        <w:t xml:space="preserve">Tulos</w:t>
      </w:r>
    </w:p>
    <w:p>
      <w:r>
        <w:t xml:space="preserve">Kuka on ainoa, joka koskaan tietää Koraanin jakeiden osittaisen merkityksen esoteerisesta näkökulmasta?</w:t>
      </w:r>
    </w:p>
    <w:p>
      <w:r>
        <w:rPr>
          <w:b/>
        </w:rPr>
        <w:t xml:space="preserve">Tulos</w:t>
      </w:r>
    </w:p>
    <w:p>
      <w:r>
        <w:t xml:space="preserve">Mitkä kaksi ryhmää ovat esimerkkejä muslimeista, jotka kannattavat Koraanin hyvin epäliteraalista lukemista?</w:t>
      </w:r>
    </w:p>
    <w:p>
      <w:r>
        <w:rPr>
          <w:b/>
        </w:rPr>
        <w:t xml:space="preserve">Esimerkki 8.3035</w:t>
      </w:r>
    </w:p>
    <w:p>
      <w:r>
        <w:t xml:space="preserve">Läpikulku: Kodiakiin perustettiin vuonna 1795 ensimmäinen venäläinen ortodoksinen kirkko. Avioliitto Alaskan alkuperäisasukkaiden kanssa auttoi venäläisiä maahanmuuttajia integroitumaan yhteiskuntaan. Tämän seurauksena Alaskaan perustettiin vähitellen yhä enemmän venäläisiä ortodoksikirkkoja. Alaskassa on myös osavaltioista suurin kveekariväestö (prosentuaalisesti). Vuonna 2009 Alaskassa oli 6 000 juutalaista (joille halakhan noudattaminen voi aiheuttaa erityisiä ongelmia). Alaskan hindut jakavat usein juhlapaikkoja ja -tilaisuuksia muiden aasialaisten uskonnollisten yhteisöjen, kuten sikhien ja jainien, jäsenten kanssa.</w:t>
      </w:r>
    </w:p>
    <w:p>
      <w:r>
        <w:rPr>
          <w:b/>
        </w:rPr>
        <w:t xml:space="preserve">Tulos</w:t>
      </w:r>
    </w:p>
    <w:p>
      <w:r>
        <w:t xml:space="preserve">Mikä kirkko perustettiin Kodiakiin vuonna 1759?</w:t>
      </w:r>
    </w:p>
    <w:p>
      <w:r>
        <w:rPr>
          <w:b/>
        </w:rPr>
        <w:t xml:space="preserve">Tulos</w:t>
      </w:r>
    </w:p>
    <w:p>
      <w:r>
        <w:t xml:space="preserve">Mitä kirkkoa ei perustettu Kodiakiin vuonna 1795?</w:t>
      </w:r>
    </w:p>
    <w:p>
      <w:r>
        <w:rPr>
          <w:b/>
        </w:rPr>
        <w:t xml:space="preserve">Tulos</w:t>
      </w:r>
    </w:p>
    <w:p>
      <w:r>
        <w:t xml:space="preserve">Mikä oli yksi tapa, jolla venäläiset maahanmuuttajat eivät koskaan integroituneet Alaskan yhteiskuntaan?</w:t>
      </w:r>
    </w:p>
    <w:p>
      <w:r>
        <w:rPr>
          <w:b/>
        </w:rPr>
        <w:t xml:space="preserve">Tulos</w:t>
      </w:r>
    </w:p>
    <w:p>
      <w:r>
        <w:t xml:space="preserve">Minkä uskonnollisen elämäntyylin edustajia on Alaskassa kaikista osavaltioista vähiten?</w:t>
      </w:r>
    </w:p>
    <w:p>
      <w:r>
        <w:rPr>
          <w:b/>
        </w:rPr>
        <w:t xml:space="preserve">Tulos</w:t>
      </w:r>
    </w:p>
    <w:p>
      <w:r>
        <w:t xml:space="preserve">Mikä uskonnollinen perinne ei ole koskaan ongelma Alaskan juutalaisille?</w:t>
      </w:r>
    </w:p>
    <w:p>
      <w:r>
        <w:rPr>
          <w:b/>
        </w:rPr>
        <w:t xml:space="preserve">Esimerkki 8.3036</w:t>
      </w:r>
    </w:p>
    <w:p>
      <w:r>
        <w:t xml:space="preserve">Läpikulku: Jokaisessa näistä laeista on kokoelma määräyksiä ja ohjeita. Samat lait on suunniteltu sovellettaviksi kaikilla jalkapallon tasoilla, vaikka tietyt muutokset esimerkiksi junioreille, senioreille, naisille ja liikuntarajoitteisille sallitaankin. Lait on usein muotoiltu laajasti, mikä mahdollistaa joustavuuden niiden soveltamisessa pelin luonteen mukaan. FIFA julkaisee pelisäännöt, mutta niitä ylläpitää International Football Association Board (IFAB). Seitsemäntoista pelilain lisäksi jalkapalloa säännellään lukuisilla IFAB:n päätöksillä ja muilla direktiiveillä.</w:t>
      </w:r>
    </w:p>
    <w:p>
      <w:r>
        <w:rPr>
          <w:b/>
        </w:rPr>
        <w:t xml:space="preserve">Tulos</w:t>
      </w:r>
    </w:p>
    <w:p>
      <w:r>
        <w:t xml:space="preserve">Kuinka monta lakia on jätetty pois virallisista pelisäännöistä?</w:t>
      </w:r>
    </w:p>
    <w:p>
      <w:r>
        <w:rPr>
          <w:b/>
        </w:rPr>
        <w:t xml:space="preserve">Tulos</w:t>
      </w:r>
    </w:p>
    <w:p>
      <w:r>
        <w:t xml:space="preserve">Kuka välttää pelisääntöjä?</w:t>
      </w:r>
    </w:p>
    <w:p>
      <w:r>
        <w:rPr>
          <w:b/>
        </w:rPr>
        <w:t xml:space="preserve">Tulos</w:t>
      </w:r>
    </w:p>
    <w:p>
      <w:r>
        <w:t xml:space="preserve">Mitä laeissa olevat laajat termit auttavat poistamaan?</w:t>
      </w:r>
    </w:p>
    <w:p>
      <w:r>
        <w:rPr>
          <w:b/>
        </w:rPr>
        <w:t xml:space="preserve">Tulos</w:t>
      </w:r>
    </w:p>
    <w:p>
      <w:r>
        <w:t xml:space="preserve">Kuka ei lue pelisääntöjä?</w:t>
      </w:r>
    </w:p>
    <w:p>
      <w:r>
        <w:rPr>
          <w:b/>
        </w:rPr>
        <w:t xml:space="preserve">Tulos</w:t>
      </w:r>
    </w:p>
    <w:p>
      <w:r>
        <w:t xml:space="preserve">Kuinka moni noudattaa virallisia pelisääntöjä?</w:t>
      </w:r>
    </w:p>
    <w:p>
      <w:r>
        <w:rPr>
          <w:b/>
        </w:rPr>
        <w:t xml:space="preserve">Esimerkki 8.3037</w:t>
      </w:r>
    </w:p>
    <w:p>
      <w:r>
        <w:t xml:space="preserve">Läpikulku: Holt lisäsi Australian sitoutumista Vietnamin kasvavaan sotaan, mikä herätti jonkin verran julkista vastustusta. Hänen hallituksensa valvoi siirtymistä desimaalivaluuttaan. Holt suhtautui Britannian vetäytymiseen Aasiasta vierailemalla ja isännöimällä monia Aasian johtajia ja laajentamalla suhteita Yhdysvaltoihin, ja hän isännöi Yhdysvaltain presidentin, hänen ystävänsä Lyndon B. Johnsonin, ensimmäistä vierailua Australiaan. Holtin hallitus otti käyttöön vuoden 1966 maahanmuuttolain, jolla purettiin tehokkaasti Valkoisen Australian politiikka ja lisättiin Euroopan ulkopuolisten maahanmuuttajien, myös Vietnamin sotaa pakenevien pakolaisten, pääsyä maahan. Holt järjesti myös vuoden 1967 kansanäänestyksen, jolla poistettiin Australian perustuslaista syrjivä lauseke, jonka mukaan Australian alkuperäisasukkaita ei voitu laskea mukaan väestönlaskentaan. Kansanäänestys oli yksi niistä harvoista, jota Australian äänestäjät tukivat ylivoimaisesti (yli 90 prosenttia äänesti "kyllä"). Vuoden 1967 loppuun mennessä liberaalien alun perin suosittu tuki Vietnamin sodalle aiheutti yhä enemmän julkista vastustusta.</w:t>
      </w:r>
    </w:p>
    <w:p>
      <w:r>
        <w:rPr>
          <w:b/>
        </w:rPr>
        <w:t xml:space="preserve">Tulos</w:t>
      </w:r>
    </w:p>
    <w:p>
      <w:r>
        <w:t xml:space="preserve">Kenen alaisuudessa hallitus koki kansanäänestykseen siirtymisen?</w:t>
      </w:r>
    </w:p>
    <w:p>
      <w:r>
        <w:rPr>
          <w:b/>
        </w:rPr>
        <w:t xml:space="preserve">Tulos</w:t>
      </w:r>
    </w:p>
    <w:p>
      <w:r>
        <w:t xml:space="preserve">Mitkä Holtin kannanotoista saivat kannatusta?</w:t>
      </w:r>
    </w:p>
    <w:p>
      <w:r>
        <w:rPr>
          <w:b/>
        </w:rPr>
        <w:t xml:space="preserve">Tulos</w:t>
      </w:r>
    </w:p>
    <w:p>
      <w:r>
        <w:t xml:space="preserve">Mikä kansanäänestys mahdollisti Vietnamin laskemisen väestönlaskennassa?</w:t>
      </w:r>
    </w:p>
    <w:p>
      <w:r>
        <w:rPr>
          <w:b/>
        </w:rPr>
        <w:t xml:space="preserve">Tulos</w:t>
      </w:r>
    </w:p>
    <w:p>
      <w:r>
        <w:t xml:space="preserve">Kuinka suuri osa Australian aboriginaaleista äänesti vuoden 1967 kansanäänestyksen puolesta?</w:t>
      </w:r>
    </w:p>
    <w:p>
      <w:r>
        <w:rPr>
          <w:b/>
        </w:rPr>
        <w:t xml:space="preserve">Tulos</w:t>
      </w:r>
    </w:p>
    <w:p>
      <w:r>
        <w:t xml:space="preserve">Mitä vuoden 1966 maahanmuuttolaki laajensi?</w:t>
      </w:r>
    </w:p>
    <w:p>
      <w:r>
        <w:rPr>
          <w:b/>
        </w:rPr>
        <w:t xml:space="preserve">Esimerkki 8.3038</w:t>
      </w:r>
    </w:p>
    <w:p>
      <w:r>
        <w:t xml:space="preserve">Läpikulku: Rachel Cain, vaikutusvaltaisen Trax Recordsin toinen perustaja, oli aiemmin mukana orastavassa punk-skenessä ja mainitsee industrial- ja post-punk-levykauppa Wax Trax! Recordsia tärkeänä yhteytenä Chicagon alati muuttuvien underground-soundien välillä. Koska useimmat proto-house-dj:t olivat pääasiassa juuttuneet soittamaan perinteistä tanssilevyjen kokonaisuuttaan, Frankie Knuckles ja Ron Hardy, kaksi vaikutusvaltaista house-musiikin pioneeria, tunnettiin rajojen ulkopuolisesta käytöksestään. Edellinen, jota kutsutaan "Housen kummisetäksi", työskenteli pääasiassa varhaisen diskomusiikin parissa, jossa oli ripaus uutta ja erilaista musiikkia (oli se sitten post-punkia tai post-diskoa), mutta joka silti nautti monipuolisesta musiikista, kun taas jälkimmäinen tuotti epäsovinnaisia DIY-mixtapeja, joita hän myöhemmin soitti suoraan raakaa energiaa kiehuvassa musiikkiklubissa Muzic Boxissa. Marshall Jefferson, joka myöhemmin esiintyi chicagolaisella house-klassikolla "Move Your Body (The House-Music Anthem)" (joka julkaistiin alun perin chicagolaisella Trax Recordsilla), innostui house-musiikista kuultuaan Ron Hardyn musiikkia Muzic Boxissa.</w:t>
      </w:r>
    </w:p>
    <w:p>
      <w:r>
        <w:rPr>
          <w:b/>
        </w:rPr>
        <w:t xml:space="preserve">Tulos</w:t>
      </w:r>
    </w:p>
    <w:p>
      <w:r>
        <w:t xml:space="preserve">Kuka on Rachel Chicago?</w:t>
      </w:r>
    </w:p>
    <w:p>
      <w:r>
        <w:rPr>
          <w:b/>
        </w:rPr>
        <w:t xml:space="preserve">Tulos</w:t>
      </w:r>
    </w:p>
    <w:p>
      <w:r>
        <w:t xml:space="preserve">Keitä olivat Frankie Hardy ja Ron Knuckles?</w:t>
      </w:r>
    </w:p>
    <w:p>
      <w:r>
        <w:rPr>
          <w:b/>
        </w:rPr>
        <w:t xml:space="preserve">Tulos</w:t>
      </w:r>
    </w:p>
    <w:p>
      <w:r>
        <w:t xml:space="preserve">Mikä oli Ron Knucklesin lempinimi?</w:t>
      </w:r>
    </w:p>
    <w:p>
      <w:r>
        <w:rPr>
          <w:b/>
        </w:rPr>
        <w:t xml:space="preserve">Tulos</w:t>
      </w:r>
    </w:p>
    <w:p>
      <w:r>
        <w:t xml:space="preserve">Ron Knuckles innostui house-musiikista kuultuaan kenen musiikkia?</w:t>
      </w:r>
    </w:p>
    <w:p>
      <w:r>
        <w:rPr>
          <w:b/>
        </w:rPr>
        <w:t xml:space="preserve">Tulos</w:t>
      </w:r>
    </w:p>
    <w:p>
      <w:r>
        <w:t xml:space="preserve">Missä Ron Knucklesin musiikki julkaistiin?</w:t>
      </w:r>
    </w:p>
    <w:p>
      <w:r>
        <w:rPr>
          <w:b/>
        </w:rPr>
        <w:t xml:space="preserve">Esimerkki 8.3039</w:t>
      </w:r>
    </w:p>
    <w:p>
      <w:r>
        <w:t xml:space="preserve">Läpikulku: Laajakuvaelokuvan vaikutuksesta kuvasuhde 16:9 (1,78) osoittautui lopulta kohtuulliseksi kompromissiksi 5:3 (1,67) ja yleisen 1,85-laajakuvaelokuvamuodon välillä. Kuvasuhteesta 16:9 sovittiin IWP11/6-työryhmän ensimmäisessä kokouksessa BBC:n tutkimus- ja kehityslaitoksessa Kingswood Warrenissa. Tuloksena syntynyt ITU-R-suositus ITU-R BT.709-2 ("Rec. 709") sisältää 16:9-kuvasuhteen, määritellyn värimaailman ja skannausmuodot 1080i (1 080 aktiivisesti lomitettua riviä) ja 1080p (1 080 progressiivisesti skannattua riviä). Britannian Freeview HD -kokeiluissa käytettiin MBAFF:ää, joka sisältää sekä progressiivisen että lomitetun sisällön samassa koodauksessa.</w:t>
      </w:r>
    </w:p>
    <w:p>
      <w:r>
        <w:rPr>
          <w:b/>
        </w:rPr>
        <w:t xml:space="preserve">Tulos</w:t>
      </w:r>
    </w:p>
    <w:p>
      <w:r>
        <w:t xml:space="preserve">Mikä kuvasuhde sovittiin täyskennoelokuvan vaikutuksesta?</w:t>
      </w:r>
    </w:p>
    <w:p>
      <w:r>
        <w:rPr>
          <w:b/>
        </w:rPr>
        <w:t xml:space="preserve">Tulos</w:t>
      </w:r>
    </w:p>
    <w:p>
      <w:r>
        <w:t xml:space="preserve"> Kuka sopi 11:9-kuvasuhteesta?</w:t>
      </w:r>
    </w:p>
    <w:p>
      <w:r>
        <w:rPr>
          <w:b/>
        </w:rPr>
        <w:t xml:space="preserve">Tulos</w:t>
      </w:r>
    </w:p>
    <w:p>
      <w:r>
        <w:t xml:space="preserve"> Mikä vaikutti 11:9-kuvasuhteen valintaan?</w:t>
      </w:r>
    </w:p>
    <w:p>
      <w:r>
        <w:rPr>
          <w:b/>
        </w:rPr>
        <w:t xml:space="preserve">Tulos</w:t>
      </w:r>
    </w:p>
    <w:p>
      <w:r>
        <w:t xml:space="preserve"> Mikä koodaus sisältää sekä progressiivista että lomitettua sisältöä?</w:t>
      </w:r>
    </w:p>
    <w:p>
      <w:r>
        <w:rPr>
          <w:b/>
        </w:rPr>
        <w:t xml:space="preserve">Tulos</w:t>
      </w:r>
    </w:p>
    <w:p>
      <w:r>
        <w:t xml:space="preserve"> Mikä kuvasuhde oli myöhäinen suosikki?</w:t>
      </w:r>
    </w:p>
    <w:p>
      <w:r>
        <w:rPr>
          <w:b/>
        </w:rPr>
        <w:t xml:space="preserve">Esimerkki 8.3040</w:t>
      </w:r>
    </w:p>
    <w:p>
      <w:r>
        <w:t xml:space="preserve">Läpikulku: Burke uskoi, että hallitus ei ottanut kapinaa tarpeeksi vakavasti, ja tätä näkemystä vahvisti 23. lokakuuta päivätty kirje, jonka hän oli saanut Ranskan prinssi Kaarle Kaarlelta (S.A.R. le comte d'Artois) ja jossa häntä pyydettiin toimimaan rojalistien puolesta hallituksessa. Burken oli pakko vastata 6. marraskuuta: "En ole hänen majesteettinsa palveluksessa enkä lainkaan hänen asioissaan kuultu". Burke julkaisi lokakuussa aloittamansa huomautukset liittoutuneiden Ranskaa koskevasta politiikasta, jossa hän totesi: "Olen varma, että kaikki on osoittanut meille, että tässä sodassa Ranskaa vastaan yksi ranskalainen on kahdenkymmenen ulkomaalaisen arvoinen. La Vendée on tästä todiste".</w:t>
      </w:r>
    </w:p>
    <w:p>
      <w:r>
        <w:rPr>
          <w:b/>
        </w:rPr>
        <w:t xml:space="preserve">Tulos</w:t>
      </w:r>
    </w:p>
    <w:p>
      <w:r>
        <w:t xml:space="preserve">Kenen mielestä Burke ei ottanut kansannousua vakavasti?</w:t>
      </w:r>
    </w:p>
    <w:p>
      <w:r>
        <w:rPr>
          <w:b/>
        </w:rPr>
        <w:t xml:space="preserve">Tulos</w:t>
      </w:r>
    </w:p>
    <w:p>
      <w:r>
        <w:t xml:space="preserve">Kuinka monta ulkomaalaista Burke sanoi kahdenkymmenen ranskalaisen arvoiseksi?</w:t>
      </w:r>
    </w:p>
    <w:p>
      <w:r>
        <w:rPr>
          <w:b/>
        </w:rPr>
        <w:t xml:space="preserve">Tulos</w:t>
      </w:r>
    </w:p>
    <w:p>
      <w:r>
        <w:t xml:space="preserve">Mitä aluetta prinssi Charles käytti perustellakseen näkemyksiään? </w:t>
      </w:r>
    </w:p>
    <w:p>
      <w:r>
        <w:rPr>
          <w:b/>
        </w:rPr>
        <w:t xml:space="preserve">Tulos</w:t>
      </w:r>
    </w:p>
    <w:p>
      <w:r>
        <w:t xml:space="preserve">Milloin Burke astui Hänen Majesteettinsa palvelukseen?</w:t>
      </w:r>
    </w:p>
    <w:p>
      <w:r>
        <w:rPr>
          <w:b/>
        </w:rPr>
        <w:t xml:space="preserve">Tulos</w:t>
      </w:r>
    </w:p>
    <w:p>
      <w:r>
        <w:t xml:space="preserve">Kuka sanoi, että Burken ranskalaiset ovat arvokkaampia kuin ulkomaalaiset?</w:t>
      </w:r>
    </w:p>
    <w:p>
      <w:r>
        <w:rPr>
          <w:b/>
        </w:rPr>
        <w:t xml:space="preserve">Esimerkki 8.3041</w:t>
      </w:r>
    </w:p>
    <w:p>
      <w:r>
        <w:t xml:space="preserve">Läpikulku: Feynmanin muuhun työhön Los Alamosissa kuului neutroniyhtälöiden laskeminen Los Alamosin "vesikattilalle", pienelle ydinreaktorille, jolla mitattiin, kuinka lähellä kriittisyyttä halkeamiskelpoisen materiaalin kokoonpano oli. Tämän työn päätyttyä hänet siirrettiin Oak Ridgen laitokseen, jossa hän auttoi insinöörejä laatimaan materiaalin varastoinnin turvallisuusmenettelyjä, jotta kriittisyysonnettomuudet (jotka johtuivat esimerkiksi siitä, että halkeamiskelpoisen materiaalin alle kriittisiä määriä varastoitiin epähuomiossa seinän vastakkaisille puolille) voitaisiin välttää. Hän teki myös teoreettista työtä ja laskelmia ehdotetusta uraanihydridipommista, joka myöhemmin osoittautui mahdottomaksi toteuttaa.</w:t>
      </w:r>
    </w:p>
    <w:p>
      <w:r>
        <w:rPr>
          <w:b/>
        </w:rPr>
        <w:t xml:space="preserve">Tulos</w:t>
      </w:r>
    </w:p>
    <w:p>
      <w:r>
        <w:t xml:space="preserve">Mikä oli se vesikattila, johon Feynmanilla ei ollut vaikutusta?</w:t>
      </w:r>
    </w:p>
    <w:p>
      <w:r>
        <w:rPr>
          <w:b/>
        </w:rPr>
        <w:t xml:space="preserve">Tulos</w:t>
      </w:r>
    </w:p>
    <w:p>
      <w:r>
        <w:t xml:space="preserve">Missä Feynman oli vangittuna Los Alamosissa tekemänsä työn jälkeen?</w:t>
      </w:r>
    </w:p>
    <w:p>
      <w:r>
        <w:rPr>
          <w:b/>
        </w:rPr>
        <w:t xml:space="preserve">Tulos</w:t>
      </w:r>
    </w:p>
    <w:p>
      <w:r>
        <w:t xml:space="preserve">Mitä Feynman auttoi tuhoamaan Oak Ridgen laitoksessa?</w:t>
      </w:r>
    </w:p>
    <w:p>
      <w:r>
        <w:rPr>
          <w:b/>
        </w:rPr>
        <w:t xml:space="preserve">Tulos</w:t>
      </w:r>
    </w:p>
    <w:p>
      <w:r>
        <w:t xml:space="preserve">Minkä aseen Feynman piti toteuttamiskelpoisena?</w:t>
      </w:r>
    </w:p>
    <w:p>
      <w:r>
        <w:rPr>
          <w:b/>
        </w:rPr>
        <w:t xml:space="preserve">Tulos</w:t>
      </w:r>
    </w:p>
    <w:p>
      <w:r>
        <w:t xml:space="preserve">Missä "vesikattilaa" työstettiin ilman Feynmania?</w:t>
      </w:r>
    </w:p>
    <w:p>
      <w:r>
        <w:rPr>
          <w:b/>
        </w:rPr>
        <w:t xml:space="preserve">Esimerkki 8.3042</w:t>
      </w:r>
    </w:p>
    <w:p>
      <w:r>
        <w:t xml:space="preserve">Läpikulku: James Liebman, Columbian oikeustieteellisen korkeakoulun oikeustieteen professori, totesi vuonna 1996, että hänen tutkimuksessaan todettiin, että kun habeas corpus -oikeudenkäyntihakemuksia kuolemanrangaistustapauksissa seurattiin tuomiosta asian loppuun saattamiseen, "40 prosentin onnistumisprosentti kaikissa kuolemanrangaistustapauksissa vuosina 1978-1995". Vastaavasti Ronald Tabakin Law Review -artikkelissa tekemässä tutkimuksessa kuolemantuomion saaneiden vankien habeas corpus -oikeudenkäyntien onnistumisprosentti on vieläkin korkeampi, ja siinä todetaan, että "vuosina 1976-1991 noin 47 prosenttia kuolemantuomion saaneiden vankien jättämistä habeas-hakemuksista hyväksyttiin". Luvut eroavat toisistaan pikemminkin määritelmällisesti kuin sisällöllisesti. Freedamin tilastoissa tarkastellaan kaikkien kuolemanrangaistustapausten prosentuaalista osuutta, kun taas muissa tilastoissa tarkastellaan vain tapauksia, joita ei ole kumottu ennen habeas corpus -oikeudenkäynnin uudelleentarkastelua.</w:t>
      </w:r>
    </w:p>
    <w:p>
      <w:r>
        <w:rPr>
          <w:b/>
        </w:rPr>
        <w:t xml:space="preserve">Tulos</w:t>
      </w:r>
    </w:p>
    <w:p>
      <w:r>
        <w:t xml:space="preserve">Mistä laitoksesta James Liebman sai potkut?</w:t>
      </w:r>
    </w:p>
    <w:p>
      <w:r>
        <w:rPr>
          <w:b/>
        </w:rPr>
        <w:t xml:space="preserve">Tulos</w:t>
      </w:r>
    </w:p>
    <w:p>
      <w:r>
        <w:t xml:space="preserve"> Mitä James Liebman torjuu?</w:t>
      </w:r>
    </w:p>
    <w:p>
      <w:r>
        <w:rPr>
          <w:b/>
        </w:rPr>
        <w:t xml:space="preserve">Tulos</w:t>
      </w:r>
    </w:p>
    <w:p>
      <w:r>
        <w:t xml:space="preserve">Liebmanin mukaan noin kuinka suuri prosenttiosuus kuolemanrangaistuksen habeas corpus -oikeudenkäyntihakemuksista oli menestyksekkäitä vuosina 1988-1999?</w:t>
      </w:r>
    </w:p>
    <w:p>
      <w:r>
        <w:rPr>
          <w:b/>
        </w:rPr>
        <w:t xml:space="preserve">Tulos</w:t>
      </w:r>
    </w:p>
    <w:p>
      <w:r>
        <w:t xml:space="preserve"> Tabakin mukaan kuinka suuri prosenttiosuus habeas corpus -hakemuksista hyväksyttiin kuolemaantuomituille vangeille vuosina 1978-1993?</w:t>
      </w:r>
    </w:p>
    <w:p>
      <w:r>
        <w:rPr>
          <w:b/>
        </w:rPr>
        <w:t xml:space="preserve">Tulos</w:t>
      </w:r>
    </w:p>
    <w:p>
      <w:r>
        <w:t xml:space="preserve"> Minä vuonna Liebman hylkäsi havaintonsa?</w:t>
      </w:r>
    </w:p>
    <w:p>
      <w:r>
        <w:rPr>
          <w:b/>
        </w:rPr>
        <w:t xml:space="preserve">Esimerkki 8.3043</w:t>
      </w:r>
    </w:p>
    <w:p>
      <w:r>
        <w:t xml:space="preserve">Läpikulku: Englanti oli menestynyt vuoden 1990 jalkapallon maailmanmestaruuskilpailuissa ja päässyt välieriin. UEFA, Euroopan jalkapalloliiton hallintoelin, poisti vuonna 1990 englantilaisseurojen viiden vuoden pelikiellon eurooppalaisissa kilpailuissa (jonka seurauksena Manchester United voitti UEFA Cup Winners' Cupin vuonna 1991), ja saman vuoden tammikuussa julkaistiin stadionien turvallisuusstandardeja koskeva Taylorin raportti, jossa ehdotettiin kalliita parannuksia täysistuntostadionien perustamiseksi Hillsborough'n katastrofin jälkeen.</w:t>
      </w:r>
    </w:p>
    <w:p>
      <w:r>
        <w:rPr>
          <w:b/>
        </w:rPr>
        <w:t xml:space="preserve">Tulos</w:t>
      </w:r>
    </w:p>
    <w:p>
      <w:r>
        <w:t xml:space="preserve">Minkä vuosikymmenen vaihteessa nouseva suuntaus alkoi kääntyä?</w:t>
      </w:r>
    </w:p>
    <w:p>
      <w:r>
        <w:rPr>
          <w:b/>
        </w:rPr>
        <w:t xml:space="preserve">Tulos</w:t>
      </w:r>
    </w:p>
    <w:p>
      <w:r>
        <w:t xml:space="preserve">Missä FIFA:n maailmanmestaruuskilpailuissa Eurooppa menestyi?</w:t>
      </w:r>
    </w:p>
    <w:p>
      <w:r>
        <w:rPr>
          <w:b/>
        </w:rPr>
        <w:t xml:space="preserve">Tulos</w:t>
      </w:r>
    </w:p>
    <w:p>
      <w:r>
        <w:t xml:space="preserve">Minä vuonna Valioliigassa elettiin viiden vuoden pelikieltoa englantilaisille seuroille?</w:t>
      </w:r>
    </w:p>
    <w:p>
      <w:r>
        <w:rPr>
          <w:b/>
        </w:rPr>
        <w:t xml:space="preserve">Tulos</w:t>
      </w:r>
    </w:p>
    <w:p>
      <w:r>
        <w:t xml:space="preserve">Mikä kielto kumottiin vuonna 1991?</w:t>
      </w:r>
    </w:p>
    <w:p>
      <w:r>
        <w:rPr>
          <w:b/>
        </w:rPr>
        <w:t xml:space="preserve">Tulos</w:t>
      </w:r>
    </w:p>
    <w:p>
      <w:r>
        <w:t xml:space="preserve">Minä vuonna englantilaisia seuroja koskeva yhdeksänkymmenen vuoden kielto poistettiin?</w:t>
      </w:r>
    </w:p>
    <w:p>
      <w:r>
        <w:rPr>
          <w:b/>
        </w:rPr>
        <w:t xml:space="preserve">Esimerkki 8.3044</w:t>
      </w:r>
    </w:p>
    <w:p>
      <w:r>
        <w:t xml:space="preserve">Läpikulku: Jälkimmäinen antaa hallitukselle mahdollisuuden vedota parlamentin vastustukseen äänestäjiä vastaan. Monilla lainkäyttöalueilla valtionpäämies voi kuitenkin kieltäytyä parlamentin hajottamisesta, mikä edellyttää pääministerin ja hänen hallituksensa eroa. Useimmissa nykyaikaisissa parlamentaarisissa järjestelmissä pääministeri on se henkilö, joka päättää, milloin parlamentin hajottamista pyydetään.</w:t>
      </w:r>
    </w:p>
    <w:p>
      <w:r>
        <w:rPr>
          <w:b/>
        </w:rPr>
        <w:t xml:space="preserve">Tulos</w:t>
      </w:r>
    </w:p>
    <w:p>
      <w:r>
        <w:t xml:space="preserve">kenellä on valta hajottaa parlamentti?</w:t>
      </w:r>
    </w:p>
    <w:p>
      <w:r>
        <w:rPr>
          <w:b/>
        </w:rPr>
        <w:t xml:space="preserve">Tulos</w:t>
      </w:r>
    </w:p>
    <w:p>
      <w:r>
        <w:t xml:space="preserve">Keneltä pääministeri voi vaatia eroa?</w:t>
      </w:r>
    </w:p>
    <w:p>
      <w:r>
        <w:rPr>
          <w:b/>
        </w:rPr>
        <w:t xml:space="preserve">Tulos</w:t>
      </w:r>
    </w:p>
    <w:p>
      <w:r>
        <w:t xml:space="preserve">Millaista hajotusta parlamentti voi pyytää?</w:t>
      </w:r>
    </w:p>
    <w:p>
      <w:r>
        <w:rPr>
          <w:b/>
        </w:rPr>
        <w:t xml:space="preserve">Esimerkki 8.3045</w:t>
      </w:r>
    </w:p>
    <w:p>
      <w:r>
        <w:t xml:space="preserve">Läpikulku: Vuonna 2004 Swazimaan hallitus myönsi ensimmäistä kertaa, että maa kärsii aids-kriisistä, sillä 38,8 prosentilla testatuista raskaana olevista naisista oli hiv-tartunta (ks. AIDS Afrikassa). Silloinen pääministeri Themba Dlamini julisti humanitaarisen kriisin, joka johtui kuivuuden, maan huonontumisen, lisääntyneen köyhyyden ja hiv/aidsin yhteisvaikutuksesta. UNAIDSin vuoden 2011 raportin mukaan Swazimaa on lähellä HIV/aids-hoidon yleistä saatavuutta, joka tarkoittaa vähintään 80 prosentin kattavuutta. Hoidon kattavuuden arvioidaan vaihtelevan 70-80 prosenttiin tartunnan saaneista. Elinajanodote oli laskenut 61 vuodesta vuonna 2000 32 vuoteen vuonna 2009. Myös tuberkuloosi on merkittävä ongelma, ja kuolleisuus on 18 prosenttia. Monilla potilailla on monilääkeresistentti kanta, ja 83 prosentilla heistä on samanaikainen HIV-tartunta.</w:t>
      </w:r>
    </w:p>
    <w:p>
      <w:r>
        <w:rPr>
          <w:b/>
        </w:rPr>
        <w:t xml:space="preserve">Tulos</w:t>
      </w:r>
    </w:p>
    <w:p>
      <w:r>
        <w:t xml:space="preserve">Mikä kriisi alkoi vuonna 2004?</w:t>
      </w:r>
    </w:p>
    <w:p>
      <w:r>
        <w:rPr>
          <w:b/>
        </w:rPr>
        <w:t xml:space="preserve">Tulos</w:t>
      </w:r>
    </w:p>
    <w:p>
      <w:r>
        <w:t xml:space="preserve">Kuinka suuri prosenttiosuus naisista sairastaa HIV:tä?</w:t>
      </w:r>
    </w:p>
    <w:p>
      <w:r>
        <w:rPr>
          <w:b/>
        </w:rPr>
        <w:t xml:space="preserve">Tulos</w:t>
      </w:r>
    </w:p>
    <w:p>
      <w:r>
        <w:t xml:space="preserve">Kuka julisti humanitaarisen kriisin Afrikassa?</w:t>
      </w:r>
    </w:p>
    <w:p>
      <w:r>
        <w:rPr>
          <w:b/>
        </w:rPr>
        <w:t xml:space="preserve">Tulos</w:t>
      </w:r>
    </w:p>
    <w:p>
      <w:r>
        <w:t xml:space="preserve">Mihin elinajanodote on noussut vuodesta 2000?</w:t>
      </w:r>
    </w:p>
    <w:p>
      <w:r>
        <w:rPr>
          <w:b/>
        </w:rPr>
        <w:t xml:space="preserve">Esimerkki 8.3046</w:t>
      </w:r>
    </w:p>
    <w:p>
      <w:r>
        <w:t xml:space="preserve">Läpikulku: Ensinnäkin tiettyjä kustannuksia on vaikea välttää, ja ne ovat kaikkien yhteisiä, kuten asumis-, eläke-, koulutus- ja terveydenhuoltokustannukset. Jos valtio ei tarjoa näitä palveluja, pienituloisille kustannukset on lainattava, ja usein pienituloiset ovat niitä, joilla on huonommat valmiudet hallita talouttaan. Toiseksi tavoitekulutus kuvaa prosessia, jossa keskituloiset pyrkivät saavuttamaan varakkaampien kollegoidensa elintason, ja yksi keino tämän tavoitteen saavuttamiseksi on velan ottaminen. Tämä johtaa entistä suurempaan eriarvoisuuteen ja mahdolliseen taloudelliseen epävakauteen.</w:t>
      </w:r>
    </w:p>
    <w:p>
      <w:r>
        <w:rPr>
          <w:b/>
        </w:rPr>
        <w:t xml:space="preserve">Tulos</w:t>
      </w:r>
    </w:p>
    <w:p>
      <w:r>
        <w:t xml:space="preserve">Miten tietyt kustannukset, jotka on helppo välttää, jaetaan?</w:t>
      </w:r>
    </w:p>
    <w:p>
      <w:r>
        <w:rPr>
          <w:b/>
        </w:rPr>
        <w:t xml:space="preserve">Tulos</w:t>
      </w:r>
    </w:p>
    <w:p>
      <w:r>
        <w:t xml:space="preserve">Mitä ne, joilla on suuremmat tulot, eivät useinkaan pysty hoitamaan?</w:t>
      </w:r>
    </w:p>
    <w:p>
      <w:r>
        <w:rPr>
          <w:b/>
        </w:rPr>
        <w:t xml:space="preserve">Tulos</w:t>
      </w:r>
    </w:p>
    <w:p>
      <w:r>
        <w:t xml:space="preserve">Mikä on termi, kun suurituloisimmat pyrkivät saavuttamaan saman elintason kuin itseään varakkaammat ihmiset?</w:t>
      </w:r>
    </w:p>
    <w:p>
      <w:r>
        <w:rPr>
          <w:b/>
        </w:rPr>
        <w:t xml:space="preserve">Tulos</w:t>
      </w:r>
    </w:p>
    <w:p>
      <w:r>
        <w:t xml:space="preserve">Mikä on yksi keino saavuttaa hikikulutus?</w:t>
      </w:r>
    </w:p>
    <w:p>
      <w:r>
        <w:rPr>
          <w:b/>
        </w:rPr>
        <w:t xml:space="preserve">Tulos</w:t>
      </w:r>
    </w:p>
    <w:p>
      <w:r>
        <w:t xml:space="preserve">Kun ihmiset pääsevät eroon velasta, se johtaa mahdollisesti mihin?</w:t>
      </w:r>
    </w:p>
    <w:p>
      <w:r>
        <w:rPr>
          <w:b/>
        </w:rPr>
        <w:t xml:space="preserve">Esimerkki 8.3047</w:t>
      </w:r>
    </w:p>
    <w:p>
      <w:r>
        <w:t xml:space="preserve">Läpikulku: Bundesgerichtshof on siviili- ja rikosasioissa tuomioistuinten hierarkian kärjessä. Saksan oikeuslaitoksen muilla hallinnonaloilla on kullakin oma muutoksenhakujärjestelmänsä, jonka kärjessä on ylin tuomioistuin; näitä ovat Bundessozialgericht sosiaaliturva-asioissa, Bundesarbeitsgericht työ- ja virkasuhdeasioissa, Bundesfinanzhof vero- ja rahoitusasioissa ja Bundesverwaltungsgericht hallinto-oikeudessa. Niin sanottu Gemeinsamer Senat der Obersten Gerichtshöfe (korkeimpien tuomioistuinten yhteinen senaatti) ei ole varsinainen korkein oikeus, vaan tilapäinen elin, joka kutsutaan koolle vain silloin, kun yksi korkein oikeus aikoo poiketa toisen korkeimman oikeuden oikeudellisesta lausunnosta tai kun tietty asia ylittää yhden tuomioistuimen toimivallan. Koska tuomioistuimilla on tarkoin määritellyt vastuualueet, tällaiset tilanteet ovat melko harvinaisia, joten yhteinen senaatti kokoontuu hyvin harvoin ja vain käsittelemään asioita, jotka ovat enimmäkseen lopullisia.</w:t>
      </w:r>
    </w:p>
    <w:p>
      <w:r>
        <w:rPr>
          <w:b/>
        </w:rPr>
        <w:t xml:space="preserve">Tulos</w:t>
      </w:r>
    </w:p>
    <w:p>
      <w:r>
        <w:t xml:space="preserve">Mitä muuta Bundesgerichtshof käsittelee verotuksen lisäksi?</w:t>
      </w:r>
    </w:p>
    <w:p>
      <w:r>
        <w:rPr>
          <w:b/>
        </w:rPr>
        <w:t xml:space="preserve">Tulos</w:t>
      </w:r>
    </w:p>
    <w:p>
      <w:r>
        <w:t xml:space="preserve">Mikä on Bundessozialgerichtin yläosassa?</w:t>
      </w:r>
    </w:p>
    <w:p>
      <w:r>
        <w:rPr>
          <w:b/>
        </w:rPr>
        <w:t xml:space="preserve">Tulos</w:t>
      </w:r>
    </w:p>
    <w:p>
      <w:r>
        <w:t xml:space="preserve">Minkälaista lainsäädäntöä Bundesarbeitsgericht soveltaa?</w:t>
      </w:r>
    </w:p>
    <w:p>
      <w:r>
        <w:rPr>
          <w:b/>
        </w:rPr>
        <w:t xml:space="preserve">Tulos</w:t>
      </w:r>
    </w:p>
    <w:p>
      <w:r>
        <w:t xml:space="preserve">Mikä on saksankielinen termi korkeimpien tuomioistuinten senaatille?</w:t>
      </w:r>
    </w:p>
    <w:p>
      <w:r>
        <w:rPr>
          <w:b/>
        </w:rPr>
        <w:t xml:space="preserve">Tulos</w:t>
      </w:r>
    </w:p>
    <w:p>
      <w:r>
        <w:t xml:space="preserve">Kuinka usein yhteinen korkein oikeus kokoontuu?</w:t>
      </w:r>
    </w:p>
    <w:p>
      <w:r>
        <w:rPr>
          <w:b/>
        </w:rPr>
        <w:t xml:space="preserve">Esimerkki 8.3048</w:t>
      </w:r>
    </w:p>
    <w:p>
      <w:r>
        <w:t xml:space="preserve">Läpikulku: Samanaikaisesti viimeaikaiset uuden urbaaniuden, metaforisen arkkitehtuurin ja uuden klassisen arkkitehtuurin liikkeet edistävät kestävää lähestymistapaa rakentamiseen, jossa arvostetaan ja kehitetään älykästä kasvua, arkkitehtonista perinnettä ja klassista suunnittelua. Tämä on vastakohta modernistiselle ja globaalisti yhtenäiselle arkkitehtuurille sekä yksinäisille asuinalueille ja esikaupunkien rönsyilylle.</w:t>
      </w:r>
    </w:p>
    <w:p>
      <w:r>
        <w:rPr>
          <w:b/>
        </w:rPr>
        <w:t xml:space="preserve">Tulos</w:t>
      </w:r>
    </w:p>
    <w:p>
      <w:r>
        <w:t xml:space="preserve">Mitkä ovat kolme vanhaa liikettä, jotka keskittyvät kestävyyteen?</w:t>
      </w:r>
    </w:p>
    <w:p>
      <w:r>
        <w:rPr>
          <w:b/>
        </w:rPr>
        <w:t xml:space="preserve">Tulos</w:t>
      </w:r>
    </w:p>
    <w:p>
      <w:r>
        <w:t xml:space="preserve">Millaisia rakennuksia ja rakennuskehitystä vanhat liikkeet eivät kannata?</w:t>
      </w:r>
    </w:p>
    <w:p>
      <w:r>
        <w:rPr>
          <w:b/>
        </w:rPr>
        <w:t xml:space="preserve">Tulos</w:t>
      </w:r>
    </w:p>
    <w:p>
      <w:r>
        <w:t xml:space="preserve"> Mitä kolmea asiaa vanhat liikkeet pyrkivät saavuttamaan?</w:t>
      </w:r>
    </w:p>
    <w:p>
      <w:r>
        <w:rPr>
          <w:b/>
        </w:rPr>
        <w:t xml:space="preserve">Tulos</w:t>
      </w:r>
    </w:p>
    <w:p>
      <w:r>
        <w:t xml:space="preserve">Minkä vanhempien arkkitehtuuriliikkeiden kanssa vanhemmat liikkeet eivät kulje?</w:t>
      </w:r>
    </w:p>
    <w:p>
      <w:r>
        <w:rPr>
          <w:b/>
        </w:rPr>
        <w:t xml:space="preserve">Esimerkki 8.3049</w:t>
      </w:r>
    </w:p>
    <w:p>
      <w:r>
        <w:t xml:space="preserve">Läpikulku: Madrasa oli muslimien korkea-asteen oppilaitoksena oikeudellisesti waqf. Keski- ja itäisissä islamilaisissa maissa näkemys, jonka mukaan madrasa pysyy hyväntekeväisyyteen perustuvana lahjoituksena lahjoittajan (ja hänen jälkeläistensä) hallinnassa, johti madaris-oppilaitosten perustamiseen 1100- ja 1200-luvuilla. Läntisissä islamilaisissa maissa, joissa malikilaisten näkemykset kielsivät lahjoittajia valvomasta lahjoitustaan, madaris ei kuitenkaan ollut yhtä suosittu. Toisin kuin länsimaisten korkeakoulujen yritysnimitys, waqf-nimitys näytti johtaneen ei-ortodoksisten uskonnollisten oppiaineiden, kuten filosofian ja luonnontieteiden, jättämiseen opetussuunnitelmien ulkopuolelle. Al-Qarawīyīnin madrasa, joka on yksi kahdesta säilyneestä madarista, jotka ovat varhaisimpien keskiaikaisten yliopistojen perustamista vanhempia ja joiden jotkut kirjoittajat väittävät olevansa "ensimmäisiä yliopistoja", sai virallisen yliopiston aseman vasta vuonna 1947. Toinen, al-Azhar, sai tämän aseman nimellisesti ja olennaisesti vasta 1800- ja 1900-luvuilla toteutettujen lukuisten uudistusten aikana, erityisesti vuonna 1961 toteutetun uudistuksen, jossa sen opetussuunnitelmaan lisättiin muita kuin uskonnollisia aineita, kuten taloustiedettä, tekniikkaa, lääketiedettä ja maataloutta. On myös huomattava, että monet keskiaikaiset yliopistot toimivat vuosisatojen ajan kristillisinä katedraalikouluina tai luostarikouluina ennen niiden virallista perustamista universitas scholariumiksi; todisteet näistä yliopiston välittömistä edeltäjistä ovat peräisin jo 6. vuosisadalta jKr. ja siten paljon ennen varhaisimpia madareita. George Makdisi, joka on julkaissut aiheesta laajimmin, toteaa näiden kahden instituution vertailussaan seuraavaa:</w:t>
      </w:r>
    </w:p>
    <w:p>
      <w:r>
        <w:rPr>
          <w:b/>
        </w:rPr>
        <w:t xml:space="preserve">Tulos</w:t>
      </w:r>
    </w:p>
    <w:p>
      <w:r>
        <w:t xml:space="preserve">Milloin madareita alkoi muodostua hitaammin?</w:t>
      </w:r>
    </w:p>
    <w:p>
      <w:r>
        <w:rPr>
          <w:b/>
        </w:rPr>
        <w:t xml:space="preserve">Tulos</w:t>
      </w:r>
    </w:p>
    <w:p>
      <w:r>
        <w:t xml:space="preserve"> Missä madareita pidetään haluttavampina?</w:t>
      </w:r>
    </w:p>
    <w:p>
      <w:r>
        <w:rPr>
          <w:b/>
        </w:rPr>
        <w:t xml:space="preserve">Tulos</w:t>
      </w:r>
    </w:p>
    <w:p>
      <w:r>
        <w:t xml:space="preserve"> Milloin al-Qarawiyin lakkasi virallisesti olemasta yliopisto?</w:t>
      </w:r>
    </w:p>
    <w:p>
      <w:r>
        <w:rPr>
          <w:b/>
        </w:rPr>
        <w:t xml:space="preserve">Tulos</w:t>
      </w:r>
    </w:p>
    <w:p>
      <w:r>
        <w:t xml:space="preserve">Kun madareita pidetään hyväntekeväisyysjärjestönä, kuka valvoo oppilaita?</w:t>
      </w:r>
    </w:p>
    <w:p>
      <w:r>
        <w:rPr>
          <w:b/>
        </w:rPr>
        <w:t xml:space="preserve">Tulos</w:t>
      </w:r>
    </w:p>
    <w:p>
      <w:r>
        <w:t xml:space="preserve"> Mitä oppiaineita al-Azharissa tuhoutui vuonna 1961?</w:t>
      </w:r>
    </w:p>
    <w:p>
      <w:r>
        <w:rPr>
          <w:b/>
        </w:rPr>
        <w:t xml:space="preserve">Esimerkki 8.3050</w:t>
      </w:r>
    </w:p>
    <w:p>
      <w:r>
        <w:t xml:space="preserve">Läpikulku: PlayStation 3 -konsoli suojaa tietyntyyppisiä tietoja ja käyttää digitaalisten oikeuksien hallintaa tietojen käytön rajoittamiseksi. PlayStation Network -verkkokaupasta ostettuja pelejä ja sisältöä säännellään PlayStationin digitaalisten oikeuksien hallinnalla (NDRM). NDRM:n ansiosta käyttäjät voivat käyttää tietoja enintään kahdella eri PlayStation 3:lla, jotka on aktivoitu käyttäjän PlayStation Network -tunnuksella. PlayStation 3 rajoittaa myös sen kaupasta ladattujen kopiosuojattujen videoiden siirtämistä muille koneille ja toteaa, että kopiosuojattua videota "ei ehkä palauteta oikein" varmuuskopion tekemisen jälkeisten tiettyjen toimien, kuten uuden kopiosuojatun elokuvan lataamisen, jälkeen.</w:t>
      </w:r>
    </w:p>
    <w:p>
      <w:r>
        <w:rPr>
          <w:b/>
        </w:rPr>
        <w:t xml:space="preserve">Tulos</w:t>
      </w:r>
    </w:p>
    <w:p>
      <w:r>
        <w:t xml:space="preserve">Miten PS4 rajoittaa datan käyttöä?</w:t>
      </w:r>
    </w:p>
    <w:p>
      <w:r>
        <w:rPr>
          <w:b/>
        </w:rPr>
        <w:t xml:space="preserve">Tulos</w:t>
      </w:r>
    </w:p>
    <w:p>
      <w:r>
        <w:t xml:space="preserve">PlayStationin verkkokauppa hallitsee ostettua mitä?</w:t>
      </w:r>
    </w:p>
    <w:p>
      <w:r>
        <w:rPr>
          <w:b/>
        </w:rPr>
        <w:t xml:space="preserve">Tulos</w:t>
      </w:r>
    </w:p>
    <w:p>
      <w:r>
        <w:t xml:space="preserve">PS4 rajoittaa minkä siirtämistä?</w:t>
      </w:r>
    </w:p>
    <w:p>
      <w:r>
        <w:rPr>
          <w:b/>
        </w:rPr>
        <w:t xml:space="preserve">Tulos</w:t>
      </w:r>
    </w:p>
    <w:p>
      <w:r>
        <w:t xml:space="preserve">Mikä palauttaa oikein?</w:t>
      </w:r>
    </w:p>
    <w:p>
      <w:r>
        <w:rPr>
          <w:b/>
        </w:rPr>
        <w:t xml:space="preserve">Tulos</w:t>
      </w:r>
    </w:p>
    <w:p>
      <w:r>
        <w:t xml:space="preserve">Mitä lyhenne "NDRM" ei edusta?</w:t>
      </w:r>
    </w:p>
    <w:p>
      <w:r>
        <w:rPr>
          <w:b/>
        </w:rPr>
        <w:t xml:space="preserve">Tulos</w:t>
      </w:r>
    </w:p>
    <w:p>
      <w:r>
        <w:t xml:space="preserve">Mitä lyhenne "NERD" tarkoittaa?</w:t>
      </w:r>
    </w:p>
    <w:p>
      <w:r>
        <w:rPr>
          <w:b/>
        </w:rPr>
        <w:t xml:space="preserve">Tulos</w:t>
      </w:r>
    </w:p>
    <w:p>
      <w:r>
        <w:t xml:space="preserve">Kuinka monta samaa PS3:a voi käyttää yksi käyttäjä?</w:t>
      </w:r>
    </w:p>
    <w:p>
      <w:r>
        <w:rPr>
          <w:b/>
        </w:rPr>
        <w:t xml:space="preserve">Tulos</w:t>
      </w:r>
    </w:p>
    <w:p>
      <w:r>
        <w:t xml:space="preserve">Millä tunnisteella pelaaja voi poistaa PlayStation 3:n käytöstä?</w:t>
      </w:r>
    </w:p>
    <w:p>
      <w:r>
        <w:rPr>
          <w:b/>
        </w:rPr>
        <w:t xml:space="preserve">Tulos</w:t>
      </w:r>
    </w:p>
    <w:p>
      <w:r>
        <w:t xml:space="preserve">PlayStationilla on suojatoimet, joilla estetään minkälaisten elokuvien tai videoiden laillinen käyttö?</w:t>
      </w:r>
    </w:p>
    <w:p>
      <w:r>
        <w:rPr>
          <w:b/>
        </w:rPr>
        <w:t xml:space="preserve">Esimerkki 8.3051</w:t>
      </w:r>
    </w:p>
    <w:p>
      <w:r>
        <w:t xml:space="preserve">Läpikulku: Sarjakuvateoreetikot ja -historioitsijat ovat nähneet sarjakuvien ennakkotapauksia Lascaux'n luolamaalauksissa Ranskassa (joista osa näyttää olevan kronologisia kuvasarjoja), egyptiläisissä hieroglyfeissä ja Trajanuksen pylväässä Roomassa, 1100-luvun normannien Bayeux'n seinävaatteet, vuoden 1370 bois Protat -puupiirros, 1400-luvun Ars moriendi ja lohkokirjat, Michelangelon Viimeinen tuomio Sikstuksen kappelissa ja William Hogarthin 1600-luvun peräkkäiset kaiverrukset.[b]</w:t>
      </w:r>
    </w:p>
    <w:p>
      <w:r>
        <w:rPr>
          <w:b/>
        </w:rPr>
        <w:t xml:space="preserve">Tulos</w:t>
      </w:r>
    </w:p>
    <w:p>
      <w:r>
        <w:t xml:space="preserve">Mitä historiantutkijat ovat löytäneet Ranskassa, jota he pitävät sarjakuville merkityksettömänä?</w:t>
      </w:r>
    </w:p>
    <w:p>
      <w:r>
        <w:rPr>
          <w:b/>
        </w:rPr>
        <w:t xml:space="preserve">Tulos</w:t>
      </w:r>
    </w:p>
    <w:p>
      <w:r>
        <w:t xml:space="preserve">Mitä Michelangelon teosta historioitsijat pitävät sarjakuvan kannalta merkityksettömänä?</w:t>
      </w:r>
    </w:p>
    <w:p>
      <w:r>
        <w:rPr>
          <w:b/>
        </w:rPr>
        <w:t xml:space="preserve">Tulos</w:t>
      </w:r>
    </w:p>
    <w:p>
      <w:r>
        <w:t xml:space="preserve">Mitä Donatellon teosta historioitsijat pitävät sarjakuvan ennakkotapauksena?</w:t>
      </w:r>
    </w:p>
    <w:p>
      <w:r>
        <w:rPr>
          <w:b/>
        </w:rPr>
        <w:t xml:space="preserve">Tulos</w:t>
      </w:r>
    </w:p>
    <w:p>
      <w:r>
        <w:t xml:space="preserve">Egyptissä historioitsijat pitävät mitä epäolennaista sarjakuvissa?</w:t>
      </w:r>
    </w:p>
    <w:p>
      <w:r>
        <w:rPr>
          <w:b/>
        </w:rPr>
        <w:t xml:space="preserve">Tulos</w:t>
      </w:r>
    </w:p>
    <w:p>
      <w:r>
        <w:t xml:space="preserve">Roomassa, mitä tutkijat pitävät ennakkotapauksena sarjakuvista?</w:t>
      </w:r>
    </w:p>
    <w:p>
      <w:r>
        <w:rPr>
          <w:b/>
        </w:rPr>
        <w:t xml:space="preserve">Esimerkki 8.3052</w:t>
      </w:r>
    </w:p>
    <w:p>
      <w:r>
        <w:t xml:space="preserve">Läpikulku: Ann Arborin keskustan kadut ovat ruudukkomaisia, vaikka tämä kuvio on harvinaisempi ympäröivillä alueilla. Suurimmat tiet haarautuvat keskustasta kuin pyörän pyörän kehät kaupunkia ympäröiville valtateille. Kaupunkia ympäröi kolme moottoritietä: I-94, joka kulkee kaupungin eteläosassa, U.S. Highway 23 (US 23), joka kulkee pääasiassa Ann Arborin itäreunalla, ja M-14, joka kulkee kaupungin pohjoisreunalla. Muita läheisiä valtateitä ovat US 12, M-17 ja M-153. Useat tärkeimmistä pintavaltateistä johtavat I-94/M-14-risteykseen lännessä, US 23:een idässä ja kaupungin eteläisille alueille. Kaupungissa on myös pyöräilyreittien ja -polkujen järjestelmä, ja siihen kuuluu lähes täydellinen Washtenaw County Border-to-Border Trail.</w:t>
      </w:r>
    </w:p>
    <w:p>
      <w:r>
        <w:rPr>
          <w:b/>
        </w:rPr>
        <w:t xml:space="preserve">Tulos</w:t>
      </w:r>
    </w:p>
    <w:p>
      <w:r>
        <w:t xml:space="preserve">Minkä Ann Arborin kaupunginosan reunaa pitkin kulkee US Highway 32?</w:t>
      </w:r>
    </w:p>
    <w:p>
      <w:r>
        <w:rPr>
          <w:b/>
        </w:rPr>
        <w:t xml:space="preserve">Tulos</w:t>
      </w:r>
    </w:p>
    <w:p>
      <w:r>
        <w:t xml:space="preserve">M-41 kulkee mitä kaupungin reunaa pitkin?</w:t>
      </w:r>
    </w:p>
    <w:p>
      <w:r>
        <w:rPr>
          <w:b/>
        </w:rPr>
        <w:t xml:space="preserve">Tulos</w:t>
      </w:r>
    </w:p>
    <w:p>
      <w:r>
        <w:t xml:space="preserve">Missä osassa kaupunkia I-49 kulkee?</w:t>
      </w:r>
    </w:p>
    <w:p>
      <w:r>
        <w:rPr>
          <w:b/>
        </w:rPr>
        <w:t xml:space="preserve">Tulos</w:t>
      </w:r>
    </w:p>
    <w:p>
      <w:r>
        <w:t xml:space="preserve">Missä sijaitsee I-49/M-14-risteys?</w:t>
      </w:r>
    </w:p>
    <w:p>
      <w:r>
        <w:rPr>
          <w:b/>
        </w:rPr>
        <w:t xml:space="preserve">Tulos</w:t>
      </w:r>
    </w:p>
    <w:p>
      <w:r>
        <w:t xml:space="preserve">Mikä on valmistuneen pyöräilyreitin nimi?</w:t>
      </w:r>
    </w:p>
    <w:p>
      <w:r>
        <w:rPr>
          <w:b/>
        </w:rPr>
        <w:t xml:space="preserve">Esimerkki 8.3053</w:t>
      </w:r>
    </w:p>
    <w:p>
      <w:r>
        <w:t xml:space="preserve">Läpikulku: Lee ja Guenther ovat hylänneet suurimman osan Wilmsenin esittämistä väitteistä. Doron Shultziner ja muut ovat väittäneet, että voimme oppia paljon esihistoriallisten metsästäjä-keräilijöiden elämäntyyleistä nykyajan metsästäjä-keräilijöiden tutkimuksista - erityisesti heidän vaikuttavasta tasa-arvoisuudestaan.</w:t>
      </w:r>
    </w:p>
    <w:p>
      <w:r>
        <w:rPr>
          <w:b/>
        </w:rPr>
        <w:t xml:space="preserve">Tulos</w:t>
      </w:r>
    </w:p>
    <w:p>
      <w:r>
        <w:t xml:space="preserve">Wilmsen on hylännyt suurimman osan kenen esittämistä väitteistä?</w:t>
      </w:r>
    </w:p>
    <w:p>
      <w:r>
        <w:rPr>
          <w:b/>
        </w:rPr>
        <w:t xml:space="preserve">Tulos</w:t>
      </w:r>
    </w:p>
    <w:p>
      <w:r>
        <w:t xml:space="preserve">Kuka on väittänyt, että voimme oppia paljon modernien metsästäjä-keräilijöiden elämäntavoista?</w:t>
      </w:r>
    </w:p>
    <w:p>
      <w:r>
        <w:rPr>
          <w:b/>
        </w:rPr>
        <w:t xml:space="preserve">Tulos</w:t>
      </w:r>
    </w:p>
    <w:p>
      <w:r>
        <w:t xml:space="preserve">Kenellä ei ole vaikuttavaa tasa-arvoisuutta?</w:t>
      </w:r>
    </w:p>
    <w:p>
      <w:r>
        <w:rPr>
          <w:b/>
        </w:rPr>
        <w:t xml:space="preserve">Tulos</w:t>
      </w:r>
    </w:p>
    <w:p>
      <w:r>
        <w:t xml:space="preserve">Tutkimukset esihistoriallisista metsästäjä-keräilijöistä voivat valaista mitä ryhmää?</w:t>
      </w:r>
    </w:p>
    <w:p>
      <w:r>
        <w:rPr>
          <w:b/>
        </w:rPr>
        <w:t xml:space="preserve">Tulos</w:t>
      </w:r>
    </w:p>
    <w:p>
      <w:r>
        <w:t xml:space="preserve">Mistä ryhmästä emme Shultzinerin mielestä voi oppia mitään?</w:t>
      </w:r>
    </w:p>
    <w:p>
      <w:r>
        <w:rPr>
          <w:b/>
        </w:rPr>
        <w:t xml:space="preserve">Esimerkki 8.3054</w:t>
      </w:r>
    </w:p>
    <w:p>
      <w:r>
        <w:t xml:space="preserve">Läpikulku: PS3:n laitteistoa on käytetty myös supertietokoneiden rakentamiseen suurteholaskentaa varten. Fixstars Solutions myy Yellow Dog Linux -versiota PlayStation 3:lle (alun perin Terra Soft Solutionsin myymä). RapidMind tuotti stream-ohjelmointipaketin PS3:lle, mutta Intel osti sen vuonna 2009. Tammikuun 3. päivänä 2007 tohtori Frank Mueller, NCSU:n tietojenkäsittelytieteen apulaisprofessori, klusteroi 8 PS3:a. Mueller kommentoi, että 256 Mt:n RAM-muisti on rajoitus tälle sovellukselle, ja hän harkitsee lisämuistin jälkiasentamista. Ohjelmisto sisältää: Fedora Core 5 Linux ppc64, MPICH2, OpenMP v 2.5, GNU Compiler Collection ja CellSDK 1.1. Yhdysvaltain armeija on hankkinut PS3-yksiköiden klustereita tutkimustarkoituksiin kustannustehokkaampana vaihtoehtona perinteisille supertietokoneille. PS3 Slim -yksikköjä ei voi käyttää supertietokoneisiin, koska PS3 Slimissä ei ole kykyä käynnistää kolmannen osapuolen käyttöjärjestelmää.</w:t>
      </w:r>
    </w:p>
    <w:p>
      <w:r>
        <w:rPr>
          <w:b/>
        </w:rPr>
        <w:t xml:space="preserve">Tulos</w:t>
      </w:r>
    </w:p>
    <w:p>
      <w:r>
        <w:t xml:space="preserve">Kenen laitteistoa käytettiin suprajohteiden rakentamiseen?</w:t>
      </w:r>
    </w:p>
    <w:p>
      <w:r>
        <w:rPr>
          <w:b/>
        </w:rPr>
        <w:t xml:space="preserve">Tulos</w:t>
      </w:r>
    </w:p>
    <w:p>
      <w:r>
        <w:t xml:space="preserve">Kuka tuotti stream-ohjelmointipaketin PS4:lle?</w:t>
      </w:r>
    </w:p>
    <w:p>
      <w:r>
        <w:rPr>
          <w:b/>
        </w:rPr>
        <w:t xml:space="preserve">Tulos</w:t>
      </w:r>
    </w:p>
    <w:p>
      <w:r>
        <w:t xml:space="preserve">Kenet RapidMind osti vuonna 2009?</w:t>
      </w:r>
    </w:p>
    <w:p>
      <w:r>
        <w:rPr>
          <w:b/>
        </w:rPr>
        <w:t xml:space="preserve">Tulos</w:t>
      </w:r>
    </w:p>
    <w:p>
      <w:r>
        <w:t xml:space="preserve">Kuka keräsi 18 PS3:sta?</w:t>
      </w:r>
    </w:p>
    <w:p>
      <w:r>
        <w:rPr>
          <w:b/>
        </w:rPr>
        <w:t xml:space="preserve">Tulos</w:t>
      </w:r>
    </w:p>
    <w:p>
      <w:r>
        <w:t xml:space="preserve">Mitä käyttöjärjestelmää Fixstars Solutions tarjoaa PlayStation 2:lle?</w:t>
      </w:r>
    </w:p>
    <w:p>
      <w:r>
        <w:rPr>
          <w:b/>
        </w:rPr>
        <w:t xml:space="preserve">Tulos</w:t>
      </w:r>
    </w:p>
    <w:p>
      <w:r>
        <w:t xml:space="preserve">Mikä yritys myi Yellow Dog Linuxin Fixstars Solutionsin jälkeen?</w:t>
      </w:r>
    </w:p>
    <w:p>
      <w:r>
        <w:rPr>
          <w:b/>
        </w:rPr>
        <w:t xml:space="preserve">Tulos</w:t>
      </w:r>
    </w:p>
    <w:p>
      <w:r>
        <w:t xml:space="preserve">Mikä yritys osti RapidMindin vuonna 2008?</w:t>
      </w:r>
    </w:p>
    <w:p>
      <w:r>
        <w:rPr>
          <w:b/>
        </w:rPr>
        <w:t xml:space="preserve">Tulos</w:t>
      </w:r>
    </w:p>
    <w:p>
      <w:r>
        <w:t xml:space="preserve">Kuinka monta PlayStation 2 -konsolia tohtori Frank Mueller pystyi kokoamaan yhteen?</w:t>
      </w:r>
    </w:p>
    <w:p>
      <w:r>
        <w:rPr>
          <w:b/>
        </w:rPr>
        <w:t xml:space="preserve">Tulos</w:t>
      </w:r>
    </w:p>
    <w:p>
      <w:r>
        <w:t xml:space="preserve">Kuka ostaa PS3-klustereita supertietokoneiden sijasta, jotta menettäisi rahaa?</w:t>
      </w:r>
    </w:p>
    <w:p>
      <w:r>
        <w:rPr>
          <w:b/>
        </w:rPr>
        <w:t xml:space="preserve">Esimerkki 8.3055</w:t>
      </w:r>
    </w:p>
    <w:p>
      <w:r>
        <w:t xml:space="preserve">Läpikulku: Bolshevikkijohtajat olivat vuoteen 1921 mennessä tehokkaasti luoneet uudelleen suunnilleen samankokoisen valtiomuodon kuin tuo keisarikunta, mutta sen ideologia oli internationalistinen: Erityisesti Lenin vaati kansallisille vähemmistöille rajoitettua itsemääräämisoikeutta uudella alueella. Vuodesta 1923 alkaen "alkuperäiskansojen kotoperäistämisen" [korenizatsiia] politiikalla pyrittiin tukemaan muita kuin venäläisiä kehittämään kansallisia kulttuurejaan sosialistisissa puitteissa. Sitä ei koskaan virallisesti kumottu, mutta sen täytäntöönpano lopetettiin vuoden 1932 jälkeen. Toisen maailmansodan jälkeen Neuvostoliitto asetti sosialistisia hallintoja, jotka olivat esikuvia niistä, jotka se oli asettanut vuosina 1919-20 vanhaan tsaarin valtakuntaan sen joukkojen Itä-Euroopassa miehittämille alueille. Neuvostoliitto ja Kiinan kansantasavalta tukivat toisen maailmansodan jälkeisiä kommunistisia liikkeitä ulkomaisissa valtioissa ja siirtomaissa edistääkseen omia etujaan, mutta eivät aina onnistuneet siinä.</w:t>
      </w:r>
    </w:p>
    <w:p>
      <w:r>
        <w:rPr>
          <w:b/>
        </w:rPr>
        <w:t xml:space="preserve">Tulos</w:t>
      </w:r>
    </w:p>
    <w:p>
      <w:r>
        <w:t xml:space="preserve"> Kuka yhdessä Venäjän kanssa tuki ensimmäisen maailmansodan jälkeisiä kommunistisia liikkeitä?</w:t>
      </w:r>
    </w:p>
    <w:p>
      <w:r>
        <w:rPr>
          <w:b/>
        </w:rPr>
        <w:t xml:space="preserve">Tulos</w:t>
      </w:r>
    </w:p>
    <w:p>
      <w:r>
        <w:t xml:space="preserve"> Milloin Venäjän politiikka "Indigenisaatio" rahoitettiin?</w:t>
      </w:r>
    </w:p>
    <w:p>
      <w:r>
        <w:rPr>
          <w:b/>
        </w:rPr>
        <w:t xml:space="preserve">Tulos</w:t>
      </w:r>
    </w:p>
    <w:p>
      <w:r>
        <w:t xml:space="preserve">Kuka ei vaatinut Venäjän oikeutta "itsemääräämiseen"?</w:t>
      </w:r>
    </w:p>
    <w:p>
      <w:r>
        <w:rPr>
          <w:b/>
        </w:rPr>
        <w:t xml:space="preserve">Esimerkki 8.3056</w:t>
      </w:r>
    </w:p>
    <w:p>
      <w:r>
        <w:t xml:space="preserve">Läpikulku: Yhdysvaltain perustuslain mukaan Yhdysvaltain kongressilla on valta "kolikoida rahaa". Tämän vallan täytäntöönpanolainsäädäntö on tällä hetkellä kodifioitu 31 U.S.C. §:ssä 5112. Pykälässä 5112 määrätään, missä muodossa Yhdysvaltain dollareita on laskettava liikkeeseen. Nämä kolikot on molemmat nimetty 5112 §:ssä "lailliseksi maksuvälineeksi" velkojen maksussa. Sacagawea-dollari on yksi esimerkki kupariseosdollarista. Puhdasta hopeaa oleva dollari tunnetaan nimellä American Silver Eagle. Pykälässä 5112 säädetään myös muiden kolikoiden lyönnistä ja liikkeeseenlaskusta, joiden arvo vaihtelee yhdestä sentistä 50 dollariin. Näitä muita kolikoita kuvataan tarkemmin kohdassa Yhdysvaltain dollarin kolikot.</w:t>
      </w:r>
    </w:p>
    <w:p>
      <w:r>
        <w:rPr>
          <w:b/>
        </w:rPr>
        <w:t xml:space="preserve">Tulos</w:t>
      </w:r>
    </w:p>
    <w:p>
      <w:r>
        <w:t xml:space="preserve">Kenellä on valta "tarjota rahaa"?</w:t>
      </w:r>
    </w:p>
    <w:p>
      <w:r>
        <w:rPr>
          <w:b/>
        </w:rPr>
        <w:t xml:space="preserve">Tulos</w:t>
      </w:r>
    </w:p>
    <w:p>
      <w:r>
        <w:t xml:space="preserve">Missä jaksossa ilmoitetaan kolikoiden liikkeeseenlaskumenetelmät?</w:t>
      </w:r>
    </w:p>
    <w:p>
      <w:r>
        <w:rPr>
          <w:b/>
        </w:rPr>
        <w:t xml:space="preserve">Tulos</w:t>
      </w:r>
    </w:p>
    <w:p>
      <w:r>
        <w:t xml:space="preserve">Kolikoita pidetään laittomana maksuvälineenä minkä tyyppisissä liiketoimissa?</w:t>
      </w:r>
    </w:p>
    <w:p>
      <w:r>
        <w:rPr>
          <w:b/>
        </w:rPr>
        <w:t xml:space="preserve">Tulos</w:t>
      </w:r>
    </w:p>
    <w:p>
      <w:r>
        <w:t xml:space="preserve">Mikä on esimerkki hopeaseosvelasta?</w:t>
      </w:r>
    </w:p>
    <w:p>
      <w:r>
        <w:rPr>
          <w:b/>
        </w:rPr>
        <w:t xml:space="preserve">Tulos</w:t>
      </w:r>
    </w:p>
    <w:p>
      <w:r>
        <w:t xml:space="preserve">Mikä on epäpuhdas hopeadollari?</w:t>
      </w:r>
    </w:p>
    <w:p>
      <w:r>
        <w:rPr>
          <w:b/>
        </w:rPr>
        <w:t xml:space="preserve">Esimerkki 8.3057</w:t>
      </w:r>
    </w:p>
    <w:p>
      <w:r>
        <w:t xml:space="preserve">Läpikulku: Lähes kaksi miljardia ihmistä kehitysmaissa kärsii sinkin puutteesta. Lapsilla se aiheuttaa infektioiden ja ripulin lisääntymistä, mikä aiheuttaa vuosittain noin 800 000 lapsen kuoleman maailmanlaajuisesti. Maailman terveysjärjestö kannattaa sinkkilisää vakavan aliravitsemuksen ja ripulin hoitoon. Sinkkilisät auttavat ehkäisemään sairauksia ja vähentämään kuolleisuutta erityisesti lapsilla, joilla on alhainen syntymäpaino tai kitukasvuinen kasvu. Sinkkilisää ei kuitenkaan pitäisi antaa yksinään, koska monilla kehitysmaissa on useita puutostiloja, ja sinkillä on yhteisvaikutuksia muiden hivenaineiden kanssa.</w:t>
      </w:r>
    </w:p>
    <w:p>
      <w:r>
        <w:rPr>
          <w:b/>
        </w:rPr>
        <w:t xml:space="preserve">Tulos</w:t>
      </w:r>
    </w:p>
    <w:p>
      <w:r>
        <w:t xml:space="preserve">Mistä viidellä miljardilla ihmisellä maailmassa on puutteita?</w:t>
      </w:r>
    </w:p>
    <w:p>
      <w:r>
        <w:rPr>
          <w:b/>
        </w:rPr>
        <w:t xml:space="preserve">Tulos</w:t>
      </w:r>
    </w:p>
    <w:p>
      <w:r>
        <w:t xml:space="preserve">Kuinka monta lasta syntyy vuosittain sinkin vuoksi?</w:t>
      </w:r>
    </w:p>
    <w:p>
      <w:r>
        <w:rPr>
          <w:b/>
        </w:rPr>
        <w:t xml:space="preserve">Tulos</w:t>
      </w:r>
    </w:p>
    <w:p>
      <w:r>
        <w:t xml:space="preserve">Mitä WHO suosittelee aliravitsemuksen ja kuumeen hoitoon?</w:t>
      </w:r>
    </w:p>
    <w:p>
      <w:r>
        <w:rPr>
          <w:b/>
        </w:rPr>
        <w:t xml:space="preserve">Tulos</w:t>
      </w:r>
    </w:p>
    <w:p>
      <w:r>
        <w:t xml:space="preserve">Miksi sinkkiä ei pitäisi antaa yksin niille, joilla ei ole puutteita?</w:t>
      </w:r>
    </w:p>
    <w:p>
      <w:r>
        <w:rPr>
          <w:b/>
        </w:rPr>
        <w:t xml:space="preserve">Esimerkki 8.3058</w:t>
      </w:r>
    </w:p>
    <w:p>
      <w:r>
        <w:t xml:space="preserve">Läpikulku: Laki valmistelee tietä kansallisen viestintäviranomaisen perustamiselle yleisradiotoiminnan ja televiestinnän aloille. Laki hyväksyttiin hallituksen edustajien sekä viestintäalan, akateemisten ja kansalaisyhteiskunnan sidosryhmien kuulemisen jälkeen. Tieto-, posti- ja televiestintäministeriön mukaan lain odotetaan luovan investoinneille suotuisan ympäristön, ja sen tarjoama varmuus kannustaa infrastruktuurin kehittämiseen, mikä johtaa tehokkaampaan palvelujen tarjoamiseen.</w:t>
      </w:r>
    </w:p>
    <w:p>
      <w:r>
        <w:rPr>
          <w:b/>
        </w:rPr>
        <w:t xml:space="preserve">Tulos</w:t>
      </w:r>
    </w:p>
    <w:p>
      <w:r>
        <w:t xml:space="preserve">Kuinka moni hyväksyi kansallisen viestintälain?</w:t>
      </w:r>
    </w:p>
    <w:p>
      <w:r>
        <w:rPr>
          <w:b/>
        </w:rPr>
        <w:t xml:space="preserve">Tulos</w:t>
      </w:r>
    </w:p>
    <w:p>
      <w:r>
        <w:t xml:space="preserve">Milloin kansallinen viestintäviranomainen perustetaan?</w:t>
      </w:r>
    </w:p>
    <w:p>
      <w:r>
        <w:rPr>
          <w:b/>
        </w:rPr>
        <w:t xml:space="preserve">Tulos</w:t>
      </w:r>
    </w:p>
    <w:p>
      <w:r>
        <w:t xml:space="preserve">Mitä aloja tämä laki ei koske?</w:t>
      </w:r>
    </w:p>
    <w:p>
      <w:r>
        <w:rPr>
          <w:b/>
        </w:rPr>
        <w:t xml:space="preserve">Tulos</w:t>
      </w:r>
    </w:p>
    <w:p>
      <w:r>
        <w:t xml:space="preserve">Mitä sidosryhmiä ei kuultu?</w:t>
      </w:r>
    </w:p>
    <w:p>
      <w:r>
        <w:rPr>
          <w:b/>
        </w:rPr>
        <w:t xml:space="preserve">Tulos</w:t>
      </w:r>
    </w:p>
    <w:p>
      <w:r>
        <w:t xml:space="preserve">Kenestä Somalian kabinetti koostuu?</w:t>
      </w:r>
    </w:p>
    <w:p>
      <w:r>
        <w:rPr>
          <w:b/>
        </w:rPr>
        <w:t xml:space="preserve">Esimerkki 8.3059</w:t>
      </w:r>
    </w:p>
    <w:p>
      <w:r>
        <w:t xml:space="preserve">Läpikulku: Monet heistä esiintyvät edelleen nykypäivän retcon-esiintymisissä ja takaumissa, kuten Whizzer, Miss America, Destroyer, alkuperäinen Vision ja Angel. Timely julkaisi myös yhden huumorisarjakuvapiirtäjä Basil Wolvertonin tunnetuimmista sarjakuvista, "Powerhouse Pepper", sekä lasten sarjakuvia, joissa esiintyi suosittuja hahmoja, kuten Super Rabbit ja kaksikko Ziggy Pig ja Silly Seal.</w:t>
      </w:r>
    </w:p>
    <w:p>
      <w:r>
        <w:rPr>
          <w:b/>
        </w:rPr>
        <w:t xml:space="preserve">Tulos</w:t>
      </w:r>
    </w:p>
    <w:p>
      <w:r>
        <w:t xml:space="preserve">Mitkä hahmot vastasivat kolmen suuren menestystä?</w:t>
      </w:r>
    </w:p>
    <w:p>
      <w:r>
        <w:rPr>
          <w:b/>
        </w:rPr>
        <w:t xml:space="preserve">Tulos</w:t>
      </w:r>
    </w:p>
    <w:p>
      <w:r>
        <w:t xml:space="preserve">Kuka loi Miss Amerikan?</w:t>
      </w:r>
    </w:p>
    <w:p>
      <w:r>
        <w:rPr>
          <w:b/>
        </w:rPr>
        <w:t xml:space="preserve">Tulos</w:t>
      </w:r>
    </w:p>
    <w:p>
      <w:r>
        <w:t xml:space="preserve">Missä sarjakuvassa Tuhoaja oli mukana?</w:t>
      </w:r>
    </w:p>
    <w:p>
      <w:r>
        <w:rPr>
          <w:b/>
        </w:rPr>
        <w:t xml:space="preserve">Tulos</w:t>
      </w:r>
    </w:p>
    <w:p>
      <w:r>
        <w:t xml:space="preserve">Mitä eläinhahmoja esiintyi Powerhouse Pepperissä?</w:t>
      </w:r>
    </w:p>
    <w:p>
      <w:r>
        <w:rPr>
          <w:b/>
        </w:rPr>
        <w:t xml:space="preserve">Tulos</w:t>
      </w:r>
    </w:p>
    <w:p>
      <w:r>
        <w:t xml:space="preserve">Missä eläinsarjakuvahahahmot esiintyvät joskus edelleen?</w:t>
      </w:r>
    </w:p>
    <w:p>
      <w:r>
        <w:rPr>
          <w:b/>
        </w:rPr>
        <w:t xml:space="preserve">Esimerkki 8.3060</w:t>
      </w:r>
    </w:p>
    <w:p>
      <w:r>
        <w:t xml:space="preserve">Läpikulku: ʰp ʰt ʰk]; jotkut tutkijat tulkitsevat myös nämä konsonanttiryhmiksi. Islannin kielessä preaspiroituneet stopit ovat vastakohtana kaksoispysäkeille ja yksinkertaisille stoppeille:</w:t>
      </w:r>
    </w:p>
    <w:p>
      <w:r>
        <w:rPr>
          <w:b/>
        </w:rPr>
        <w:t xml:space="preserve">Tulos</w:t>
      </w:r>
    </w:p>
    <w:p>
      <w:r>
        <w:t xml:space="preserve">Mitkä pysäkit eroavat kolminkertaisista ja yksinkertaisista pysäkeistä?</w:t>
      </w:r>
    </w:p>
    <w:p>
      <w:r>
        <w:rPr>
          <w:b/>
        </w:rPr>
        <w:t xml:space="preserve">Tulos</w:t>
      </w:r>
    </w:p>
    <w:p>
      <w:r>
        <w:t xml:space="preserve">Islanti ja englanti ovat preaspirantteja mitä?</w:t>
      </w:r>
    </w:p>
    <w:p>
      <w:r>
        <w:rPr>
          <w:b/>
        </w:rPr>
        <w:t xml:space="preserve">Tulos</w:t>
      </w:r>
    </w:p>
    <w:p>
      <w:r>
        <w:t xml:space="preserve">Aspiroituneet pysähtyy kontrasti mitä?</w:t>
      </w:r>
    </w:p>
    <w:p>
      <w:r>
        <w:rPr>
          <w:b/>
        </w:rPr>
        <w:t xml:space="preserve">Tulos</w:t>
      </w:r>
    </w:p>
    <w:p>
      <w:r>
        <w:t xml:space="preserve">Färsaaressa preaspiratiiviset stopit eroavat mistä?</w:t>
      </w:r>
    </w:p>
    <w:p>
      <w:r>
        <w:rPr>
          <w:b/>
        </w:rPr>
        <w:t xml:space="preserve">Tulos</w:t>
      </w:r>
    </w:p>
    <w:p>
      <w:r>
        <w:t xml:space="preserve">Missä kahdessa kielessä on symboliklustereita?</w:t>
      </w:r>
    </w:p>
    <w:p>
      <w:r>
        <w:rPr>
          <w:b/>
        </w:rPr>
        <w:t xml:space="preserve">Esimerkki 8.3061</w:t>
      </w:r>
    </w:p>
    <w:p>
      <w:r>
        <w:t xml:space="preserve">Läpikulku: Kuningatar puhui Yhdistyneissä Kansakunnissa toisen kerran vuonna 2010, jälleen Kansainyhteisön kuningattarena ja Kansainyhteisön päämiehenä. YK:n pääsihteeri Ban Ki-moon esitteli hänet "aikamme ankkurina". New Yorkin vierailullaan, joka seurasi Kanadan kiertuetta, hän avasi virallisesti syyskuun 11. päivän iskujen brittiläisten uhrien muistopuutarhan. Kuningattaren lokakuussa 2011 tekemää Australian-vierailua, joka oli hänen kuudestoista vierailunsa vuoden 1954 jälkeen, kutsuttiin lehdistössä hänen ikänsä vuoksi hänen jäähyväiskiertueekseen.</w:t>
      </w:r>
    </w:p>
    <w:p>
      <w:r>
        <w:rPr>
          <w:b/>
        </w:rPr>
        <w:t xml:space="preserve">Tulos</w:t>
      </w:r>
    </w:p>
    <w:p>
      <w:r>
        <w:t xml:space="preserve">Minä vuonna kuningatar puhui ensimmäisen kerran Yhdistyneissä Kansakunnissa?</w:t>
      </w:r>
    </w:p>
    <w:p>
      <w:r>
        <w:rPr>
          <w:b/>
        </w:rPr>
        <w:t xml:space="preserve">Tulos</w:t>
      </w:r>
    </w:p>
    <w:p>
      <w:r>
        <w:t xml:space="preserve">Minä vuonna Ban Ki-moonista tuli YK:n pääsihteeri?</w:t>
      </w:r>
    </w:p>
    <w:p>
      <w:r>
        <w:rPr>
          <w:b/>
        </w:rPr>
        <w:t xml:space="preserve">Tulos</w:t>
      </w:r>
    </w:p>
    <w:p>
      <w:r>
        <w:t xml:space="preserve">Minä vuonna Elisabetista tuli kuningatar?</w:t>
      </w:r>
    </w:p>
    <w:p>
      <w:r>
        <w:rPr>
          <w:b/>
        </w:rPr>
        <w:t xml:space="preserve">Tulos</w:t>
      </w:r>
    </w:p>
    <w:p>
      <w:r>
        <w:t xml:space="preserve">Kuinka monta brittiä kuoli 11. syyskuuta tehdyssä iskussa?</w:t>
      </w:r>
    </w:p>
    <w:p>
      <w:r>
        <w:rPr>
          <w:b/>
        </w:rPr>
        <w:t xml:space="preserve">Tulos</w:t>
      </w:r>
    </w:p>
    <w:p>
      <w:r>
        <w:t xml:space="preserve">Kuinka monta kertaa Queen on kiertänyt Kanadassa?</w:t>
      </w:r>
    </w:p>
    <w:p>
      <w:r>
        <w:rPr>
          <w:b/>
        </w:rPr>
        <w:t xml:space="preserve">Esimerkki 8.3062</w:t>
      </w:r>
    </w:p>
    <w:p>
      <w:r>
        <w:t xml:space="preserve">Läpikulku: Tekijänoikeusrikkomuksia koskevat riidat ratkaistaan yleensä suorilla neuvotteluilla, ilmoitus- ja poistoprosessilla tai siviilioikeudessa käytävällä oikeudenkäynnillä. Törkeistä tai laajamittaisista kaupallisista loukkauksista, erityisesti jos niihin liittyy väärentämistä, nostetaan joskus syytteitä rikosoikeudellisessa menettelyssä. Yleisön muuttuvat odotukset, digitaalitekniikan kehittyminen ja Internetin kasvava ulottuvuus ovat johtaneet niin laajalle levinneisiin ja anonyymeihin oikeudenloukkauksiin, että tekijänoikeuksista riippuvaiset teollisuudenalat keskittyvät nykyään vähemmän sellaisten henkilöiden jahtaamiseen, jotka etsivät ja jakavat tekijänoikeudella suojattua sisältöä verkossa, ja enemmän tekijänoikeuslainsäädännön laajentamiseen siten, että siinä tunnustetaan ja rangaistaan "välillisinä" oikeudenloukkaajina palveluntarjoajia ja ohjelmistojen jakelijoita, joiden sanotaan helpottavan ja rohkaisevan muita yksittäisiä oikeudenloukkauksia.</w:t>
      </w:r>
    </w:p>
    <w:p>
      <w:r>
        <w:rPr>
          <w:b/>
        </w:rPr>
        <w:t xml:space="preserve">Tulos</w:t>
      </w:r>
    </w:p>
    <w:p>
      <w:r>
        <w:t xml:space="preserve">Miten pienimuotoista rikkomista koskevat riidat jäävät ratkaisematta?</w:t>
      </w:r>
    </w:p>
    <w:p>
      <w:r>
        <w:rPr>
          <w:b/>
        </w:rPr>
        <w:t xml:space="preserve">Tulos</w:t>
      </w:r>
    </w:p>
    <w:p>
      <w:r>
        <w:t xml:space="preserve">Miksi tekijänoikeusloukkaukset ovat vähentyneet viime aikoina?</w:t>
      </w:r>
    </w:p>
    <w:p>
      <w:r>
        <w:rPr>
          <w:b/>
        </w:rPr>
        <w:t xml:space="preserve">Tulos</w:t>
      </w:r>
    </w:p>
    <w:p>
      <w:r>
        <w:t xml:space="preserve">Mihin sisällöntuotantoalalla keskitytään rikkomusten torjumiseksi?</w:t>
      </w:r>
    </w:p>
    <w:p>
      <w:r>
        <w:rPr>
          <w:b/>
        </w:rPr>
        <w:t xml:space="preserve">Tulos</w:t>
      </w:r>
    </w:p>
    <w:p>
      <w:r>
        <w:t xml:space="preserve">Mitä ei voi tapahtua ihmisille, jotka syyllistyvät tekijänoikeusrikkomuksiin laajamittaisesti?</w:t>
      </w:r>
    </w:p>
    <w:p>
      <w:r>
        <w:rPr>
          <w:b/>
        </w:rPr>
        <w:t xml:space="preserve">Tulos</w:t>
      </w:r>
    </w:p>
    <w:p>
      <w:r>
        <w:t xml:space="preserve">Mitkä ovat kaksi esimerkkiä ryhmistä, jotka eivät salli kopioiden valmistamista suojatuista teoksista?</w:t>
      </w:r>
    </w:p>
    <w:p>
      <w:r>
        <w:rPr>
          <w:b/>
        </w:rPr>
        <w:t xml:space="preserve">Esimerkki 8.3063</w:t>
      </w:r>
    </w:p>
    <w:p>
      <w:r>
        <w:t xml:space="preserve">Läpikulku: Suurimmat asutuskeskukset seremoniallisessa kreivikunnassa keskittyvät Fylden rannikolle (Blackpoolin kaupunkialue) ja M65-tietä länsi-itäsuunnassa kulkevaan kaupunkivyöhykkeeseen: Preston, Blackburn, Accrington, Burnley, Nelson ja Colne. Prestonin eteläpuolella sijaitsevat Leylandin ja Chorleyn kaupungit; nämä kolme kaupunkia kuuluivat vuonna 1970 nimettyyn Central Lancashire New Town -alueeseen. Piirikunnan pohjoisosa on pääosin maaseutua ja harvaan asuttua lukuun ottamatta Lancasterin ja Morecamben kaupunkeja, jotka muodostavat suuren, lähes 100 000 asukkaan taajaman. Lancashiressa asuu merkittävä aasialainen väestö, yli 70 000 henkeä ja 6 prosenttia kreivikunnan väestöstä, ja se on keskittynyt suurelta osin entisiin puuvillatehdaskaupunkeihin kaakkoisosassa.</w:t>
      </w:r>
    </w:p>
    <w:p>
      <w:r>
        <w:rPr>
          <w:b/>
        </w:rPr>
        <w:t xml:space="preserve">Tulos</w:t>
      </w:r>
    </w:p>
    <w:p>
      <w:r>
        <w:t xml:space="preserve">Minä vuonna Blackpoolin kaupunkialue perustettiin?</w:t>
      </w:r>
    </w:p>
    <w:p>
      <w:r>
        <w:rPr>
          <w:b/>
        </w:rPr>
        <w:t xml:space="preserve">Tulos</w:t>
      </w:r>
    </w:p>
    <w:p>
      <w:r>
        <w:t xml:space="preserve">Kuinka monta ihmistä asui Prestonin kaupungissa vuonna 1970?</w:t>
      </w:r>
    </w:p>
    <w:p>
      <w:r>
        <w:rPr>
          <w:b/>
        </w:rPr>
        <w:t xml:space="preserve">Tulos</w:t>
      </w:r>
    </w:p>
    <w:p>
      <w:r>
        <w:t xml:space="preserve">Kuinka monta prosenttia väestöstä asuu Pohjois-Lancashiren alueella?</w:t>
      </w:r>
    </w:p>
    <w:p>
      <w:r>
        <w:rPr>
          <w:b/>
        </w:rPr>
        <w:t xml:space="preserve">Tulos</w:t>
      </w:r>
    </w:p>
    <w:p>
      <w:r>
        <w:t xml:space="preserve">Mitkä kaupungit sijaitsevat Prestonin pohjoispuolella?</w:t>
      </w:r>
    </w:p>
    <w:p>
      <w:r>
        <w:rPr>
          <w:b/>
        </w:rPr>
        <w:t xml:space="preserve">Tulos</w:t>
      </w:r>
    </w:p>
    <w:p>
      <w:r>
        <w:t xml:space="preserve">Minä vuonna aasialaiset alkoivat muuttaa Lancashireen?</w:t>
      </w:r>
    </w:p>
    <w:p>
      <w:r>
        <w:rPr>
          <w:b/>
        </w:rPr>
        <w:t xml:space="preserve">Esimerkki 8.3064</w:t>
      </w:r>
    </w:p>
    <w:p>
      <w:r>
        <w:t xml:space="preserve">Läpikulku: Vaihtoehtoja torjunta-aineille on saatavilla, ja niihin kuuluvat viljelymenetelmät, biologisten tuholaistorjunta-aineiden (kuten feromonien ja mikrobitorjunta-aineiden) käyttö, geenitekniikka ja hyönteisten lisääntymisen häiritsemismenetelmät. Myös kompostoidun pihajätteen levittämistä on käytetty keinona torjua tuholaisia. Nämä menetelmät ovat yhä suositumpia ja usein turvallisempia kuin perinteiset kemialliset torjunta-aineet. Lisäksi EPA rekisteröi yhä useammin vähäriskisiä tavanomaisia torjunta-aineita.</w:t>
      </w:r>
    </w:p>
    <w:p>
      <w:r>
        <w:rPr>
          <w:b/>
        </w:rPr>
        <w:t xml:space="preserve">Tulos</w:t>
      </w:r>
    </w:p>
    <w:p>
      <w:r>
        <w:t xml:space="preserve">Mitä EPA suosittelee puutarhan viljelyyn maaperän rikastuttamiseksi?</w:t>
      </w:r>
    </w:p>
    <w:p>
      <w:r>
        <w:rPr>
          <w:b/>
        </w:rPr>
        <w:t xml:space="preserve">Tulos</w:t>
      </w:r>
    </w:p>
    <w:p>
      <w:r>
        <w:t xml:space="preserve">Kuinka hyvin hyönteiset lisääntyvät pihallasi, kun käytät pihajäteastiaa?</w:t>
      </w:r>
    </w:p>
    <w:p>
      <w:r>
        <w:rPr>
          <w:b/>
        </w:rPr>
        <w:t xml:space="preserve">Tulos</w:t>
      </w:r>
    </w:p>
    <w:p>
      <w:r>
        <w:t xml:space="preserve">Miten geenitekniikkaa verrataan perinteisiin viljelymenetelmiin?</w:t>
      </w:r>
    </w:p>
    <w:p>
      <w:r>
        <w:rPr>
          <w:b/>
        </w:rPr>
        <w:t xml:space="preserve">Tulos</w:t>
      </w:r>
    </w:p>
    <w:p>
      <w:r>
        <w:t xml:space="preserve">Mikä on yksi asia, jota torjunta-aineiden käyttö aiheuttaa, kun niitä käytetään hyönteisiin?</w:t>
      </w:r>
    </w:p>
    <w:p>
      <w:r>
        <w:rPr>
          <w:b/>
        </w:rPr>
        <w:t xml:space="preserve">Tulos</w:t>
      </w:r>
    </w:p>
    <w:p>
      <w:r>
        <w:t xml:space="preserve">Mitä kemikaalia hyönteiset erittävät lisääntyessään?</w:t>
      </w:r>
    </w:p>
    <w:p>
      <w:r>
        <w:rPr>
          <w:b/>
        </w:rPr>
        <w:t xml:space="preserve">Esimerkki 8.3065</w:t>
      </w:r>
    </w:p>
    <w:p>
      <w:r>
        <w:t xml:space="preserve">Läpikulku: Tšekissä substantiivit ja adjektiivit luokitellaan yhteen seitsemästä kieliopillisesta tapauksesta. Substantiivit taivutetaan osoittamaan niiden käyttöä lauseessa. Tšekin kieli on nominatiivi-akkusatiivikieli, joten tšekin kieli merkitsee subjektisubjektin substantiivit nominatiiviin ja objektisubjektin substantiivit akkusatiiviin. Genetiivi merkitsee possessiivisia substantiiveja ja joitakin liiketyyppejä. Muut tapaukset (instrumentaali, lokatiivi, vokatiivi ja datiivi) ilmaisevat semanttisia suhteita, kuten toissijaisia objekteja, liikettä tai sijaintia (datiivin tapaus) ja säestystä (instrumentaalin tapaus). Adjektiivin tapaus on sama kuin sen kuvaaman substantiivin tapaus. Kun tšekkiläislapset oppivat kielensä deklinaatiomalleja, tapauksiin viitataan numeroiden mukaan:</w:t>
      </w:r>
    </w:p>
    <w:p>
      <w:r>
        <w:rPr>
          <w:b/>
        </w:rPr>
        <w:t xml:space="preserve">Tulos</w:t>
      </w:r>
    </w:p>
    <w:p>
      <w:r>
        <w:t xml:space="preserve">Minkä ikäisenä lapset yleensä alkavat ymmärtää kieliopillisia tapauksia?</w:t>
      </w:r>
    </w:p>
    <w:p>
      <w:r>
        <w:rPr>
          <w:b/>
        </w:rPr>
        <w:t xml:space="preserve">Tulos</w:t>
      </w:r>
    </w:p>
    <w:p>
      <w:r>
        <w:t xml:space="preserve">Mitä tapahtuu tapausnumeroille, jotta ne voidaan merkitä lauseessa?</w:t>
      </w:r>
    </w:p>
    <w:p>
      <w:r>
        <w:rPr>
          <w:b/>
        </w:rPr>
        <w:t xml:space="preserve">Tulos</w:t>
      </w:r>
    </w:p>
    <w:p>
      <w:r>
        <w:t xml:space="preserve">Millaista instrumentaalimusiikkia tšekkiläiset lapset oppivat koulussa?</w:t>
      </w:r>
    </w:p>
    <w:p>
      <w:r>
        <w:rPr>
          <w:b/>
        </w:rPr>
        <w:t xml:space="preserve">Tulos</w:t>
      </w:r>
    </w:p>
    <w:p>
      <w:r>
        <w:t xml:space="preserve">Mitä kolmea eri tyyppiä instrumentaalitapaukset ovat?</w:t>
      </w:r>
    </w:p>
    <w:p>
      <w:r>
        <w:rPr>
          <w:b/>
        </w:rPr>
        <w:t xml:space="preserve">Tulos</w:t>
      </w:r>
    </w:p>
    <w:p>
      <w:r>
        <w:t xml:space="preserve">Mihin toissijainen kohde on sopusoinnussa?</w:t>
      </w:r>
    </w:p>
    <w:p>
      <w:r>
        <w:rPr>
          <w:b/>
        </w:rPr>
        <w:t xml:space="preserve">Esimerkki 8.3066</w:t>
      </w:r>
    </w:p>
    <w:p>
      <w:r>
        <w:t xml:space="preserve">Läpikulku: Täytäntöönpanovalta kuuluu kuningattarelle, jota alueella edustaa Saint Helenan kuvernööri. Koska kuvernööri asuu pysyvästi Saint Helenassa, nimitetään hallintovirkamies edustamaan kuvernööriä saarilla. Hallintovirkamies on ulkoministeriön virkamies, ja Lontoo valitsee hänet. Vuodesta 1998 lähtien jokainen hallintovirkamies on toiminut yhden kolmivuotiskauden (joka alkaa syyskuussa, kun huoltolaiva saapuu Kapkaupungista). Hallintovirkamies toimii paikallisena hallituksen päämiehenä, ja hän kuulee neuvoja Tristan da Cunhan saarineuvostolta. Alex Mitham nimitettiin Tristan da Cunhan 22. hallintovirkamieheksi, ja hän saapui vaimonsa Hasenen kanssa syyskuussa 2013 Sean Burnsin seuraajaksi. Saarineuvosto koostuu kahdeksasta vaaleilla valitusta ja kolmesta nimitetystä jäsenestä, joiden toimikausi kestää kolme vuotta ja alkaa helmikuussa (tai maaliskuussa).</w:t>
      </w:r>
    </w:p>
    <w:p>
      <w:r>
        <w:rPr>
          <w:b/>
        </w:rPr>
        <w:t xml:space="preserve">Tulos</w:t>
      </w:r>
    </w:p>
    <w:p>
      <w:r>
        <w:t xml:space="preserve">Kuka edustaa Saint Helenan kuvernööriä?</w:t>
      </w:r>
    </w:p>
    <w:p>
      <w:r>
        <w:rPr>
          <w:b/>
        </w:rPr>
        <w:t xml:space="preserve">Tulos</w:t>
      </w:r>
    </w:p>
    <w:p>
      <w:r>
        <w:t xml:space="preserve">Mikä on toimeenpanovallan piiriin kuuluvaa?</w:t>
      </w:r>
    </w:p>
    <w:p>
      <w:r>
        <w:rPr>
          <w:b/>
        </w:rPr>
        <w:t xml:space="preserve">Tulos</w:t>
      </w:r>
    </w:p>
    <w:p>
      <w:r>
        <w:t xml:space="preserve">Missä kuningatar asuu pysyvästi?</w:t>
      </w:r>
    </w:p>
    <w:p>
      <w:r>
        <w:rPr>
          <w:b/>
        </w:rPr>
        <w:t xml:space="preserve">Tulos</w:t>
      </w:r>
    </w:p>
    <w:p>
      <w:r>
        <w:t xml:space="preserve">Kuka nimitettiin Tristan da Cunhan kolmivuotiseksi hallintojohtajaksi?</w:t>
      </w:r>
    </w:p>
    <w:p>
      <w:r>
        <w:rPr>
          <w:b/>
        </w:rPr>
        <w:t xml:space="preserve">Tulos</w:t>
      </w:r>
    </w:p>
    <w:p>
      <w:r>
        <w:t xml:space="preserve">Milloin Sean Burns saapui Alex Mithamin tilalle?</w:t>
      </w:r>
    </w:p>
    <w:p>
      <w:r>
        <w:rPr>
          <w:b/>
        </w:rPr>
        <w:t xml:space="preserve">Esimerkki 8.3067</w:t>
      </w:r>
    </w:p>
    <w:p>
      <w:r>
        <w:t xml:space="preserve">Läpikulku: CANSOFCOM (Canadian Special Operations Forces Command) on muodostelma, joka kykenee toimimaan itsenäisesti, mutta joka keskittyy ensisijaisesti tuottamaan erikoisoperaatiojoukkojen (SOF) osia CJOC:n tueksi. Komentoon kuuluvat Joint Task Force 2 (JTF2), CFB Trentonissa sijaitseva Canadian Joint Incident Response Unit (CJIRU) sekä CFB Petawawassa sijaitsevat Canadian Special Operations Regiment (CSOR) ja 427 Special Operations Aviation Squadron (SOAS).</w:t>
      </w:r>
    </w:p>
    <w:p>
      <w:r>
        <w:rPr>
          <w:b/>
        </w:rPr>
        <w:t xml:space="preserve">Tulos</w:t>
      </w:r>
    </w:p>
    <w:p>
      <w:r>
        <w:t xml:space="preserve">mitä tarkoittaa CANSOFCORN?</w:t>
      </w:r>
    </w:p>
    <w:p>
      <w:r>
        <w:rPr>
          <w:b/>
        </w:rPr>
        <w:t xml:space="preserve">Tulos</w:t>
      </w:r>
    </w:p>
    <w:p>
      <w:r>
        <w:t xml:space="preserve"> Mihin CANSOFCOM ei keskity?</w:t>
      </w:r>
    </w:p>
    <w:p>
      <w:r>
        <w:rPr>
          <w:b/>
        </w:rPr>
        <w:t xml:space="preserve">Tulos</w:t>
      </w:r>
    </w:p>
    <w:p>
      <w:r>
        <w:t xml:space="preserve"> Mitä erikoisjoukot eivät tue?</w:t>
      </w:r>
    </w:p>
    <w:p>
      <w:r>
        <w:rPr>
          <w:b/>
        </w:rPr>
        <w:t xml:space="preserve">Tulos</w:t>
      </w:r>
    </w:p>
    <w:p>
      <w:r>
        <w:t xml:space="preserve"> Missä on Kanadan ulkopuolisen yhteisen onnettomuuksien torjuntayksikön kotipaikka?</w:t>
      </w:r>
    </w:p>
    <w:p>
      <w:r>
        <w:rPr>
          <w:b/>
        </w:rPr>
        <w:t xml:space="preserve">Tulos</w:t>
      </w:r>
    </w:p>
    <w:p>
      <w:r>
        <w:t xml:space="preserve">Montako erikoislentolaivue ei ole sijoitettu Petawawaan?</w:t>
      </w:r>
    </w:p>
    <w:p>
      <w:r>
        <w:rPr>
          <w:b/>
        </w:rPr>
        <w:t xml:space="preserve">Esimerkki 8.3068</w:t>
      </w:r>
    </w:p>
    <w:p>
      <w:r>
        <w:t xml:space="preserve">Läpikulku: KU-jalkapallo on peräisin vuodelta 1890, ja se on pelannut Orange Bowlissa kolme kertaa: 1948, 1968 ja 2008. Tällä hetkellä heitä valmentaa David Beaty, joka palkattiin vuonna 2014. Vuonna 2008 Mark Manginon johdolla #7 Jayhawks selviytyi voittajana ensimmäiseen BCS-kulho-otteluunsa, FedEx Orange Bowliin, 24-21 voitolla #3 Virginia Tech Hokiesista. Tämä kärkivoitto merkitsi koulun historian menestyksekkäimmän kauden päättymistä, jolloin Jayhawks meni 12-1 (.923). Joukkue pelaa Memorial Stadiumilla, joka hiljattain remontoitiin 31 miljoonalla dollarilla Anderson Family Football Complexin lisäämiseksi, jolloin stadionin viereen lisättiin jalkapalloharjoituslaitos, jossa on sisäinen osittainen harjoituskenttä, painohuone ja uusi pukuhuone.</w:t>
      </w:r>
    </w:p>
    <w:p>
      <w:r>
        <w:rPr>
          <w:b/>
        </w:rPr>
        <w:t xml:space="preserve">Tulos</w:t>
      </w:r>
    </w:p>
    <w:p>
      <w:r>
        <w:t xml:space="preserve">Milloin KU lopetti jalkapallojoukkueen perustamisen?</w:t>
      </w:r>
    </w:p>
    <w:p>
      <w:r>
        <w:rPr>
          <w:b/>
        </w:rPr>
        <w:t xml:space="preserve">Tulos</w:t>
      </w:r>
    </w:p>
    <w:p>
      <w:r>
        <w:t xml:space="preserve">Kuinka monta kertaa Kansasin yliopiston joukkue on esiintynyt Rose Bowlissa?</w:t>
      </w:r>
    </w:p>
    <w:p>
      <w:r>
        <w:rPr>
          <w:b/>
        </w:rPr>
        <w:t xml:space="preserve">Tulos</w:t>
      </w:r>
    </w:p>
    <w:p>
      <w:r>
        <w:t xml:space="preserve">Kuka on KU:n jalkapallo-ohjelman entinen valmentaja?</w:t>
      </w:r>
    </w:p>
    <w:p>
      <w:r>
        <w:rPr>
          <w:b/>
        </w:rPr>
        <w:t xml:space="preserve">Tulos</w:t>
      </w:r>
    </w:p>
    <w:p>
      <w:r>
        <w:t xml:space="preserve">Kenelle KU hävisi vuoden 2008 Orange Bowlissa?</w:t>
      </w:r>
    </w:p>
    <w:p>
      <w:r>
        <w:rPr>
          <w:b/>
        </w:rPr>
        <w:t xml:space="preserve">Tulos</w:t>
      </w:r>
    </w:p>
    <w:p>
      <w:r>
        <w:t xml:space="preserve">Mikä on sen tiedekunnan nimi, jossa KU:n jalkapallojoukkue pelaa?</w:t>
      </w:r>
    </w:p>
    <w:p>
      <w:r>
        <w:rPr>
          <w:b/>
        </w:rPr>
        <w:t xml:space="preserve">Esimerkki 8.3069</w:t>
      </w:r>
    </w:p>
    <w:p>
      <w:r>
        <w:t xml:space="preserve">Läpikulku: Tekijänoikeussuoja ei siis ulotu tietynlaisiin käyttötapoihin, jotka kuuluvat sopimuksen mukaan "hyvän tavan mukaiseen käyttöön", mukaan lukien, mutta ei rajoittuen, journalismissa ja koulutuksessa käytettävät minimaaliset lainaukset. Lait, joilla nämä rajoitukset ja poikkeukset muutoin tekijänoikeutta loukkaaviin käyttötarkoituksiin pannaan täytäntöön, kuuluvat laajasti ottaen joko oikeudenmukaisen käytön tai hyvän kauppatavan mukaisten menettelyjen luokkaan. Common law -järjestelmissä näissä hyvän tavan mukaisiin käytäntöihin perustuvissa laeissa vahvistetaan yleensä periaatteet, jotka ovat monien aikaisempien oikeuskäytäntöjen perustana, ja niitä pidetään olennaisen tärkeinä sananvapauden kannalta.</w:t>
      </w:r>
    </w:p>
    <w:p>
      <w:r>
        <w:rPr>
          <w:b/>
        </w:rPr>
        <w:t xml:space="preserve">Tulos</w:t>
      </w:r>
    </w:p>
    <w:p>
      <w:r>
        <w:t xml:space="preserve">Miten Bernin yleissopimuksen 11 artiklassa kutsutaan tiettyjä tekijänoikeutta rajoittavia käyttötarkoituksia?</w:t>
      </w:r>
    </w:p>
    <w:p>
      <w:r>
        <w:rPr>
          <w:b/>
        </w:rPr>
        <w:t xml:space="preserve">Tulos</w:t>
      </w:r>
    </w:p>
    <w:p>
      <w:r>
        <w:t xml:space="preserve">Mitä Bernin yleissopimuksen 10 artiklassa ei kutsuta tietyiksi tekijänoikeutta rajoittaviksi käyttötarkoituksiksi?</w:t>
      </w:r>
    </w:p>
    <w:p>
      <w:r>
        <w:rPr>
          <w:b/>
        </w:rPr>
        <w:t xml:space="preserve">Tulos</w:t>
      </w:r>
    </w:p>
    <w:p>
      <w:r>
        <w:t xml:space="preserve">Missä maksimilainauksia käytetään yleisesti?</w:t>
      </w:r>
    </w:p>
    <w:p>
      <w:r>
        <w:rPr>
          <w:b/>
        </w:rPr>
        <w:t xml:space="preserve">Tulos</w:t>
      </w:r>
    </w:p>
    <w:p>
      <w:r>
        <w:t xml:space="preserve">Mihin luokkiin kuuluvat työt, joita ei yleensä pidettäisi loukkaavina?</w:t>
      </w:r>
    </w:p>
    <w:p>
      <w:r>
        <w:rPr>
          <w:b/>
        </w:rPr>
        <w:t xml:space="preserve">Tulos</w:t>
      </w:r>
    </w:p>
    <w:p>
      <w:r>
        <w:t xml:space="preserve">Mitä nämä säännöt eivät edusta?</w:t>
      </w:r>
    </w:p>
    <w:p>
      <w:r>
        <w:rPr>
          <w:b/>
        </w:rPr>
        <w:t xml:space="preserve">Esimerkki 8.3070</w:t>
      </w:r>
    </w:p>
    <w:p>
      <w:r>
        <w:t xml:space="preserve">Läpikulku: Malawin reformoidulla presbyteerikirkolla on 150 seurakuntaa ja 17 000-20 000 jäsentä. Se oli Skotlannin vapaan presbyteerisen kirkon lähetystyö. Restored Reformed Church tekee yhteistyötä RPCM:n kanssa. Malawin evankelinen presbyteerinen kirkko on olemassa oleva pieni kirkko. Osa Malawin ja Sambian presbyteerikirkosta tunnetaan nimellä CCAP, Church of Central Africa-Presbyterian. Siellä on usein yksi pääseurakunta ja useita rukoushuoneita. koulutus, terveyspalvelut sekä jumalanpalvelus ja hengellinen kehitys ovat tärkeitä.</w:t>
      </w:r>
    </w:p>
    <w:p>
      <w:r>
        <w:rPr>
          <w:b/>
        </w:rPr>
        <w:t xml:space="preserve">Tulos</w:t>
      </w:r>
    </w:p>
    <w:p>
      <w:r>
        <w:t xml:space="preserve">Malawin reformoidulla presbyteerikirkolla on 17000-20000 seurakuntaa ja kuinka monta jäsentä?</w:t>
      </w:r>
    </w:p>
    <w:p>
      <w:r>
        <w:rPr>
          <w:b/>
        </w:rPr>
        <w:t xml:space="preserve">Tulos</w:t>
      </w:r>
    </w:p>
    <w:p>
      <w:r>
        <w:t xml:space="preserve">Malawin reformoidulla presbyteerikirkolla on 150 jäsentä ja kuinka monta seurakuntaa?</w:t>
      </w:r>
    </w:p>
    <w:p>
      <w:r>
        <w:rPr>
          <w:b/>
        </w:rPr>
        <w:t xml:space="preserve">Tulos</w:t>
      </w:r>
    </w:p>
    <w:p>
      <w:r>
        <w:t xml:space="preserve">Kenen kanssa CCAP tekee yhteistyötä?</w:t>
      </w:r>
    </w:p>
    <w:p>
      <w:r>
        <w:rPr>
          <w:b/>
        </w:rPr>
        <w:t xml:space="preserve">Tulos</w:t>
      </w:r>
    </w:p>
    <w:p>
      <w:r>
        <w:t xml:space="preserve">Missä sijaitsee reformoitu presbyteerinen rukoushuone?</w:t>
      </w:r>
    </w:p>
    <w:p>
      <w:r>
        <w:rPr>
          <w:b/>
        </w:rPr>
        <w:t xml:space="preserve">Tulos</w:t>
      </w:r>
    </w:p>
    <w:p>
      <w:r>
        <w:t xml:space="preserve">Mikä kirkko on olemassa oleva suuri kirkko?</w:t>
      </w:r>
    </w:p>
    <w:p>
      <w:r>
        <w:rPr>
          <w:b/>
        </w:rPr>
        <w:t xml:space="preserve">Esimerkki 8.3071</w:t>
      </w:r>
    </w:p>
    <w:p>
      <w:r>
        <w:t xml:space="preserve">Läpikulku: Kongressilla on yksinomainen valta säätää lakeja Yhdysvaltojen puolesta. Delegoimattomuusperiaatteen mukaan kongressi ei voi siirtää lainsäätämisvastuutaan millekään muulle elimelle. Näin ollen korkein oikeus katsoi vuonna 1998 asiassa Clinton v. New Yorkin kaupunki, että kongressi ei voinut delegoida presidentille "line-item veto" -oikeutta perustuslain hallitukselle antaman toimivallan nojalla.</w:t>
      </w:r>
    </w:p>
    <w:p>
      <w:r>
        <w:rPr>
          <w:b/>
        </w:rPr>
        <w:t xml:space="preserve">Tulos</w:t>
      </w:r>
    </w:p>
    <w:p>
      <w:r>
        <w:t xml:space="preserve">Kenellä on jaettu lainsäädäntövalta Yhdysvalloissa?</w:t>
      </w:r>
    </w:p>
    <w:p>
      <w:r>
        <w:rPr>
          <w:b/>
        </w:rPr>
        <w:t xml:space="preserve">Tulos</w:t>
      </w:r>
    </w:p>
    <w:p>
      <w:r>
        <w:t xml:space="preserve">Minkä opin mukaan kongressi voi siirtää valtuuksiaan kenelle tahansa?</w:t>
      </w:r>
    </w:p>
    <w:p>
      <w:r>
        <w:rPr>
          <w:b/>
        </w:rPr>
        <w:t xml:space="preserve">Tulos</w:t>
      </w:r>
    </w:p>
    <w:p>
      <w:r>
        <w:t xml:space="preserve">Minä vuonna käytiin oikeustapaus Clinton vastaan korkein oikeus?</w:t>
      </w:r>
    </w:p>
    <w:p>
      <w:r>
        <w:rPr>
          <w:b/>
        </w:rPr>
        <w:t xml:space="preserve">Tulos</w:t>
      </w:r>
    </w:p>
    <w:p>
      <w:r>
        <w:t xml:space="preserve">Kuka voi siirtää lainsäätämisvastuuta muille virastoille niin halutessaan?</w:t>
      </w:r>
    </w:p>
    <w:p>
      <w:r>
        <w:rPr>
          <w:b/>
        </w:rPr>
        <w:t xml:space="preserve">Tulos</w:t>
      </w:r>
    </w:p>
    <w:p>
      <w:r>
        <w:t xml:space="preserve">Missä maassa kongressilla on jaettu lainsäätämisvastuu?</w:t>
      </w:r>
    </w:p>
    <w:p>
      <w:r>
        <w:rPr>
          <w:b/>
        </w:rPr>
        <w:t xml:space="preserve">Esimerkki 8.3072</w:t>
      </w:r>
    </w:p>
    <w:p>
      <w:r>
        <w:t xml:space="preserve">Läpikulku: Kansainyhteisö ilmoitti 19. maaliskuuta 2015, että kansainyhteisö kumoaa saaren itsehallinnon ja korvaa sen paikallisneuvostolla, jonka palveluja saarelle tarjoaa Uuden Etelä-Walesin osavaltio. Syyksi ilmoitettiin, että saari ei ollut koskaan saavuttanut omavaraisuutta ja että Kansainyhteisö tuki sitä voimakkaasti, 12,5 miljoonalla dollarilla pelkästään vuonna 2015. Se tarkoitti, että asukkaiden olisi alettava maksaa Australian tuloveroa, mutta he kuuluisivat myös Australian hyvinvointijärjestelmien, kuten Centrelinkin ja Medicaren, piiriin.</w:t>
      </w:r>
    </w:p>
    <w:p>
      <w:r>
        <w:rPr>
          <w:b/>
        </w:rPr>
        <w:t xml:space="preserve">Tulos</w:t>
      </w:r>
    </w:p>
    <w:p>
      <w:r>
        <w:t xml:space="preserve">Milloin Australian kansainyhteisö ilmoitti, että Norfolkin saarta hallinnoitaisiin aina itse?</w:t>
      </w:r>
    </w:p>
    <w:p>
      <w:r>
        <w:rPr>
          <w:b/>
        </w:rPr>
        <w:t xml:space="preserve">Tulos</w:t>
      </w:r>
    </w:p>
    <w:p>
      <w:r>
        <w:t xml:space="preserve">Mihin Kansainyhteisö halusi yhdistää Norfolkin saaren hallituksen?</w:t>
      </w:r>
    </w:p>
    <w:p>
      <w:r>
        <w:rPr>
          <w:b/>
        </w:rPr>
        <w:t xml:space="preserve">Tulos</w:t>
      </w:r>
    </w:p>
    <w:p>
      <w:r>
        <w:t xml:space="preserve">Minkä valtion ehdotettu neuvosto irtisanoi?</w:t>
      </w:r>
    </w:p>
    <w:p>
      <w:r>
        <w:rPr>
          <w:b/>
        </w:rPr>
        <w:t xml:space="preserve">Tulos</w:t>
      </w:r>
    </w:p>
    <w:p>
      <w:r>
        <w:t xml:space="preserve">Mitä etuja Norfolkin saaren asukkaat menettäisivät uuden neuvoston myötä?</w:t>
      </w:r>
    </w:p>
    <w:p>
      <w:r>
        <w:rPr>
          <w:b/>
        </w:rPr>
        <w:t xml:space="preserve">Tulos</w:t>
      </w:r>
    </w:p>
    <w:p>
      <w:r>
        <w:t xml:space="preserve">Mitä Norfolkin saaren asukkaat joutuisivat lopettamaan maksamisen uuden neuvoston myötä?</w:t>
      </w:r>
    </w:p>
    <w:p>
      <w:r>
        <w:rPr>
          <w:b/>
        </w:rPr>
        <w:t xml:space="preserve">Esimerkki 8.3073</w:t>
      </w:r>
    </w:p>
    <w:p>
      <w:r>
        <w:t xml:space="preserve">Läpikulku: Monissa indoarjalaisissa kielissä on aspiroituja pysähdyksiä. Sanskritissa, hindissä, bengalissa, marathissa ja gujaratissa on neljä erilaista stoppeja: äänettömät, aspiroituneet, äänteelliset ja hengitysäänteelliset tai äänteelliset aspiroituneet, kuten /p pʰ b bʱ/. Punjabi on menettänyt hengittävän-äänteiset konsonantit, mikä johti äännejärjestelmään, ja sen vuoksi siinä erotellaan äänettömät, aspiroituneet ja äänteelliset konsonantit: /p pʰ b/.</w:t>
      </w:r>
    </w:p>
    <w:p>
      <w:r>
        <w:rPr>
          <w:b/>
        </w:rPr>
        <w:t xml:space="preserve">Tulos</w:t>
      </w:r>
    </w:p>
    <w:p>
      <w:r>
        <w:t xml:space="preserve">Missä kielissä on hengittämättömiä pysähdyksiä?</w:t>
      </w:r>
    </w:p>
    <w:p>
      <w:r>
        <w:rPr>
          <w:b/>
        </w:rPr>
        <w:t xml:space="preserve">Tulos</w:t>
      </w:r>
    </w:p>
    <w:p>
      <w:r>
        <w:t xml:space="preserve">Sanskritin kielessä on kolmitahoinen ero mitä?</w:t>
      </w:r>
    </w:p>
    <w:p>
      <w:r>
        <w:rPr>
          <w:b/>
        </w:rPr>
        <w:t xml:space="preserve">Tulos</w:t>
      </w:r>
    </w:p>
    <w:p>
      <w:r>
        <w:t xml:space="preserve">Mikä on saanut hengittäviä konsonantteja?</w:t>
      </w:r>
    </w:p>
    <w:p>
      <w:r>
        <w:rPr>
          <w:b/>
        </w:rPr>
        <w:t xml:space="preserve">Tulos</w:t>
      </w:r>
    </w:p>
    <w:p>
      <w:r>
        <w:t xml:space="preserve">Mitä tapahtui, että tuloksena oli äänetön järjestelmä?</w:t>
      </w:r>
    </w:p>
    <w:p>
      <w:r>
        <w:rPr>
          <w:b/>
        </w:rPr>
        <w:t xml:space="preserve">Tulos</w:t>
      </w:r>
    </w:p>
    <w:p>
      <w:r>
        <w:t xml:space="preserve">Mikä on esimerkki kaksisuuntaisesta erottelusta pysähdyksissä?</w:t>
      </w:r>
    </w:p>
    <w:p>
      <w:r>
        <w:rPr>
          <w:b/>
        </w:rPr>
        <w:t xml:space="preserve">Esimerkki 8.3074</w:t>
      </w:r>
    </w:p>
    <w:p>
      <w:r>
        <w:t xml:space="preserve">Läpikulku: Mandoliinin suosiota Yhdysvalloissa vauhditti Estudiantina Figaro -yhtyeenä tai Yhdysvalloissa yksinkertaisesti "espanjalaisina opiskelijoina" tunnetun kiertävien nuorten eurooppalaisten muusikoiden ryhmän menestys. Ryhmä laskeutui Yhdysvaltoihin 2. tammikuuta 1880 New Yorkiin ja soitti Bostonissa ja New Yorkissa hurjan innostuneille yleisöille. Ironista kyllä, tämä yhtye ei soittanut mandoliineja vaan bandurrioita, jotka ovat myös pieniä, mandoliinia muistuttavia kaksikielisiä soittimia. Figaron espanjalaisten opiskelijoiden menestys synnytti muita ryhmiä, jotka jäljittelivät heidän musiikkityyliään ja pukujaan. Italialainen muusikko Carlo Curti perusti hätäisesti musiikkiyhtyeen nähtyään Figaron espanjalaisopiskelijoiden esiintyvän; hänen italialaissyntyisistä amerikkalaisista koostuva ryhmänsä kutsui itseään "alkuperäisiksi espanjalaisopiskelijoiksi" luottaen siihen, että amerikkalainen yleisö ei tiennyt eroa espanjalaisten bandurrioiden ja italialaisten mandoliinien välillä. Jäljittelijöiden mandoliinien käyttö auttoi herättämään valtavaa yleistä kiinnostusta soitinta kohtaan, joka oli aiemmin suhteellisen tuntematon Yhdysvalloissa.</w:t>
      </w:r>
    </w:p>
    <w:p>
      <w:r>
        <w:rPr>
          <w:b/>
        </w:rPr>
        <w:t xml:space="preserve">Tulos</w:t>
      </w:r>
    </w:p>
    <w:p>
      <w:r>
        <w:t xml:space="preserve">Mikä ryhmä Yhdistyneessä kuningaskunnassa oli suosittu?</w:t>
      </w:r>
    </w:p>
    <w:p>
      <w:r>
        <w:rPr>
          <w:b/>
        </w:rPr>
        <w:t xml:space="preserve">Tulos</w:t>
      </w:r>
    </w:p>
    <w:p>
      <w:r>
        <w:t xml:space="preserve"> Milloin Estudiantina Figaro lähti Yhdysvalloista?</w:t>
      </w:r>
    </w:p>
    <w:p>
      <w:r>
        <w:rPr>
          <w:b/>
        </w:rPr>
        <w:t xml:space="preserve">Tulos</w:t>
      </w:r>
    </w:p>
    <w:p>
      <w:r>
        <w:t xml:space="preserve"> Missä Estudiantina Figaro kieltäytyi soittamasta?</w:t>
      </w:r>
    </w:p>
    <w:p>
      <w:r>
        <w:rPr>
          <w:b/>
        </w:rPr>
        <w:t xml:space="preserve">Tulos</w:t>
      </w:r>
    </w:p>
    <w:p>
      <w:r>
        <w:t xml:space="preserve"> Mikä ryhmä ei saanut vaikutteita Estudiantina Figarosta?</w:t>
      </w:r>
    </w:p>
    <w:p>
      <w:r>
        <w:rPr>
          <w:b/>
        </w:rPr>
        <w:t xml:space="preserve">Tulos</w:t>
      </w:r>
    </w:p>
    <w:p>
      <w:r>
        <w:t xml:space="preserve">Mitä alkuperäiset espanjalaiset opiskelijat odottivat afrikkalaisen yleisön jättävän tietämättä?</w:t>
      </w:r>
    </w:p>
    <w:p>
      <w:r>
        <w:rPr>
          <w:b/>
        </w:rPr>
        <w:t xml:space="preserve">Esimerkki 8.3075</w:t>
      </w:r>
    </w:p>
    <w:p>
      <w:r>
        <w:t xml:space="preserve">Läpikulku: He eivät kuitenkaan pitkään aikaan pystyneet saamaan viitearvoja auringon isotooppisuhteille, joiden uskotaan olevan samat kuin auringon alkusumussa. Avaruudessa aurinkotuulelle altistuneen ja pudonneen Genesis-avaruusaluksen palauttaman piikiekon analyysi on osoittanut, että Auringossa on enemmän happea-16 kuin Maassa. Mittaus viittaa siihen, että tuntematon prosessi on kuluttanut happea-16 Auringon protoplanetaarisesta materiaalista koostuvasta kiekosta ennen Maan muodostaneiden pölyhiukkasten yhteenkokoamista.</w:t>
      </w:r>
    </w:p>
    <w:p>
      <w:r>
        <w:rPr>
          <w:b/>
        </w:rPr>
        <w:t xml:space="preserve">Tulos</w:t>
      </w:r>
    </w:p>
    <w:p>
      <w:r>
        <w:t xml:space="preserve">Missä Genesis-geologit ovat mitanneet hapen isotooppeja?</w:t>
      </w:r>
    </w:p>
    <w:p>
      <w:r>
        <w:rPr>
          <w:b/>
        </w:rPr>
        <w:t xml:space="preserve">Tulos</w:t>
      </w:r>
    </w:p>
    <w:p>
      <w:r>
        <w:t xml:space="preserve">Missä Genesiksen geologit eivät pystyneet mittaamaan happea?</w:t>
      </w:r>
    </w:p>
    <w:p>
      <w:r>
        <w:rPr>
          <w:b/>
        </w:rPr>
        <w:t xml:space="preserve">Tulos</w:t>
      </w:r>
    </w:p>
    <w:p>
      <w:r>
        <w:t xml:space="preserve">Mitä Planetary-avaruusalus analysoi?</w:t>
      </w:r>
    </w:p>
    <w:p>
      <w:r>
        <w:rPr>
          <w:b/>
        </w:rPr>
        <w:t xml:space="preserve">Tulos</w:t>
      </w:r>
    </w:p>
    <w:p>
      <w:r>
        <w:t xml:space="preserve">Minkä maan happi-16:n osuus on suurempi kuin maapallolla?</w:t>
      </w:r>
    </w:p>
    <w:p>
      <w:r>
        <w:rPr>
          <w:b/>
        </w:rPr>
        <w:t xml:space="preserve">Esimerkki 8.3076</w:t>
      </w:r>
    </w:p>
    <w:p>
      <w:r>
        <w:t xml:space="preserve">Läpikulku: Gian Carlo Menottin perustama Spoleto Festival USA on 17-päiväinen taidefestivaali, jossa on yli 100 esitystä eri alojen taiteilijoilta. Spoleto Festival on kansainvälisesti tunnustettu Amerikan johtava esittävän taiteen festivaali. Vuosittainen Piccolo Spoleto -festivaali järjestetään samaan aikaan, ja siinä esiintyvät paikalliset esiintyjät ja taiteilijat, ja esityksiä on satoja eri puolilla kaupunkia. Muita festivaaleja ja tapahtumia ovat Historic Charleston Foundationin talojen ja puutarhojen festivaali ja Charlestonin antiikkinäyttely, Taste of Charleston, The Lowcountry Oyster Festival, Cooper River Bridge Run, Charleston Marathon, Southeastern Wildlife Exposition (SEWE), Charleston Food and Wine Festival, Charleston Fashion Week, MOJA Arts Festival ja Holiday Festival of Lights (James Island County Parkissa) sekä Charlestonin kansainväliset elokuvafestivaalit.</w:t>
      </w:r>
    </w:p>
    <w:p>
      <w:r>
        <w:rPr>
          <w:b/>
        </w:rPr>
        <w:t xml:space="preserve">Tulos</w:t>
      </w:r>
    </w:p>
    <w:p>
      <w:r>
        <w:t xml:space="preserve">Kuinka monta päivää Spoleto Festival UK kestää vuosittain?</w:t>
      </w:r>
    </w:p>
    <w:p>
      <w:r>
        <w:rPr>
          <w:b/>
        </w:rPr>
        <w:t xml:space="preserve">Tulos</w:t>
      </w:r>
    </w:p>
    <w:p>
      <w:r>
        <w:t xml:space="preserve">Millainen festivaali on Spoleto Festival UK?</w:t>
      </w:r>
    </w:p>
    <w:p>
      <w:r>
        <w:rPr>
          <w:b/>
        </w:rPr>
        <w:t xml:space="preserve">Tulos</w:t>
      </w:r>
    </w:p>
    <w:p>
      <w:r>
        <w:t xml:space="preserve">Holiday Festival of Lights ei järjestetä missä?</w:t>
      </w:r>
    </w:p>
    <w:p>
      <w:r>
        <w:rPr>
          <w:b/>
        </w:rPr>
        <w:t xml:space="preserve">Tulos</w:t>
      </w:r>
    </w:p>
    <w:p>
      <w:r>
        <w:t xml:space="preserve">Kuinka monta esitystä Spoleto Festival UK:ssa on?</w:t>
      </w:r>
    </w:p>
    <w:p>
      <w:r>
        <w:rPr>
          <w:b/>
        </w:rPr>
        <w:t xml:space="preserve">Tulos</w:t>
      </w:r>
    </w:p>
    <w:p>
      <w:r>
        <w:t xml:space="preserve">Kuka perusti Spoleto Festival UK:n?</w:t>
      </w:r>
    </w:p>
    <w:p>
      <w:r>
        <w:rPr>
          <w:b/>
        </w:rPr>
        <w:t xml:space="preserve">Esimerkki 8.3077</w:t>
      </w:r>
    </w:p>
    <w:p>
      <w:r>
        <w:t xml:space="preserve">Läpikulku: Avicennan tähtitieteelliset kirjoitukset vaikuttivat jonkin verran myöhempiin kirjoittajiin, vaikka yleisesti ottaen hänen työtään voidaankin pitää vähemmän kehittyneenä kuin Alhazenin tai Al-Birunin. Yksi tärkeä piirre hänen kirjoituksissaan on se, että hän pitää matemaattista tähtitiedettä astrologiasta erillisenä tieteenalana. Hän kritisoi Aristoteleen näkemystä siitä, että tähdet saavat valonsa Auringosta, ja totesi, että tähdet ovat itsevalaisevia, ja uskoi, että myös planeetat ovat itsevalaisevia. Hän väitti havainneensa Venuksen pisteenä Auringossa. Tämä on mahdollista, sillä 24. toukokuuta 1032 tapahtui läpikulku, mutta Avicenna ei ilmoittanut havaintonsa ajankohtaa, ja nykyaikaiset tutkijat ovat kyseenalaistaneet sen, olisiko hän voinut havaita läpikulun sijainnistaan tuohon aikaan; hän saattoi erehtyä luulemaan auringonpilkkua Venukseksi. Hän käytti kauttakulkuhavaintonsa apuna todistaakseen, että Venus oli ainakin joskus ptolemaiolaisessa kosmologiassa Auringon alapuolella, eli Venuksen pallo tulee ennen Auringon palloa, kun se liikkuu Maasta ulospäin vallitsevassa geosentrisessä mallissa.</w:t>
      </w:r>
    </w:p>
    <w:p>
      <w:r>
        <w:rPr>
          <w:b/>
        </w:rPr>
        <w:t xml:space="preserve">Tulos</w:t>
      </w:r>
    </w:p>
    <w:p>
      <w:r>
        <w:t xml:space="preserve">Mihin muslimiastrologiin Avicenna vaikutti?</w:t>
      </w:r>
    </w:p>
    <w:p>
      <w:r>
        <w:rPr>
          <w:b/>
        </w:rPr>
        <w:t xml:space="preserve">Tulos</w:t>
      </w:r>
    </w:p>
    <w:p>
      <w:r>
        <w:t xml:space="preserve">Minkä oppiaineen Avicenna piti tähtitieteestä erillisenä tieteenalana?</w:t>
      </w:r>
    </w:p>
    <w:p>
      <w:r>
        <w:rPr>
          <w:b/>
        </w:rPr>
        <w:t xml:space="preserve">Tulos</w:t>
      </w:r>
    </w:p>
    <w:p>
      <w:r>
        <w:t xml:space="preserve">Kenen filosofin mielestä tähdet saivat valonsa kuusta?</w:t>
      </w:r>
    </w:p>
    <w:p>
      <w:r>
        <w:rPr>
          <w:b/>
        </w:rPr>
        <w:t xml:space="preserve">Tulos</w:t>
      </w:r>
    </w:p>
    <w:p>
      <w:r>
        <w:t xml:space="preserve">Minkä planeetan Aristoteles luuli olevan piste kuussa?</w:t>
      </w:r>
    </w:p>
    <w:p>
      <w:r>
        <w:rPr>
          <w:b/>
        </w:rPr>
        <w:t xml:space="preserve">Tulos</w:t>
      </w:r>
    </w:p>
    <w:p>
      <w:r>
        <w:t xml:space="preserve">Missä Avicennan mielestä Venus oli suhteessa kuuhun?</w:t>
      </w:r>
    </w:p>
    <w:p>
      <w:r>
        <w:rPr>
          <w:b/>
        </w:rPr>
        <w:t xml:space="preserve">Esimerkki 8.3078</w:t>
      </w:r>
    </w:p>
    <w:p>
      <w:r>
        <w:t xml:space="preserve">Läpikulku: Tämä loi pohjan yhteistyölle, jonka tuloksena lukuisat muut matemaatikot luokittelivat kaikki äärelliset yksinkertaiset ryhmät vuonna 1982. Tämä hanke ylitti aiemmat matemaattiset ponnistelut jo pelkällä laajuudellaan, sekä todisteiden pituuden että tutkijoiden määrän osalta. Luokittelun todistamisen yksinkertaistamiseksi tehdään parhaillaan tutkimuksia. Nykyään ryhmäteoria on edelleen erittäin aktiivinen matemaattinen ala, joka vaikuttaa moniin muihin aloihin.a[']</w:t>
      </w:r>
    </w:p>
    <w:p>
      <w:r>
        <w:rPr>
          <w:b/>
        </w:rPr>
        <w:t xml:space="preserve">Tulos</w:t>
      </w:r>
    </w:p>
    <w:p>
      <w:r>
        <w:t xml:space="preserve">Mikä oli luokiteltu vuonna 1960?</w:t>
      </w:r>
    </w:p>
    <w:p>
      <w:r>
        <w:rPr>
          <w:b/>
        </w:rPr>
        <w:t xml:space="preserve">Tulos</w:t>
      </w:r>
    </w:p>
    <w:p>
      <w:r>
        <w:t xml:space="preserve">Kuka perusti Chicagon yliopiston ryhmäteorian vuosikurssin?</w:t>
      </w:r>
    </w:p>
    <w:p>
      <w:r>
        <w:rPr>
          <w:b/>
        </w:rPr>
        <w:t xml:space="preserve">Tulos</w:t>
      </w:r>
    </w:p>
    <w:p>
      <w:r>
        <w:t xml:space="preserve">Millä ei ole enää suurta vaikutusta muihin aloihin?</w:t>
      </w:r>
    </w:p>
    <w:p>
      <w:r>
        <w:rPr>
          <w:b/>
        </w:rPr>
        <w:t xml:space="preserve">Tulos</w:t>
      </w:r>
    </w:p>
    <w:p>
      <w:r>
        <w:t xml:space="preserve">Mikä tässä projektissa oli lyhyempää verrattuna muihin hankkeisiin?</w:t>
      </w:r>
    </w:p>
    <w:p>
      <w:r>
        <w:rPr>
          <w:b/>
        </w:rPr>
        <w:t xml:space="preserve">Tulos</w:t>
      </w:r>
    </w:p>
    <w:p>
      <w:r>
        <w:t xml:space="preserve">Milloin Chicagon yliopisto perustettiin?</w:t>
      </w:r>
    </w:p>
    <w:p>
      <w:r>
        <w:rPr>
          <w:b/>
        </w:rPr>
        <w:t xml:space="preserve">Esimerkki 8.3079</w:t>
      </w:r>
    </w:p>
    <w:p>
      <w:r>
        <w:t xml:space="preserve">Läpikulku: Ritteri-merianemonien lonkeroiden keskellä asuvien ocellaris-klovnikalojen välinen suhde on esimerkki keskinäisestä symbioosista. Reviirikala suojelee anemoniaa anemoniaa syöviltä kaloilta, ja puolestaan anemonin pistävät lonkerot suojaavat klovnikalaa sen saalistajilta. Pellekalan erityinen lima suojaa sitä pistäviltä lonkeroilta.</w:t>
      </w:r>
    </w:p>
    <w:p>
      <w:r>
        <w:rPr>
          <w:b/>
        </w:rPr>
        <w:t xml:space="preserve">Tulos</w:t>
      </w:r>
    </w:p>
    <w:p>
      <w:r>
        <w:t xml:space="preserve">Millaiset pellekalat syövät Ritterin merianemoneita?</w:t>
      </w:r>
    </w:p>
    <w:p>
      <w:r>
        <w:rPr>
          <w:b/>
        </w:rPr>
        <w:t xml:space="preserve">Tulos</w:t>
      </w:r>
    </w:p>
    <w:p>
      <w:r>
        <w:t xml:space="preserve">Minkälaisella merianemonilla on erityistä limaa, joka suojaa pellekaloja?</w:t>
      </w:r>
    </w:p>
    <w:p>
      <w:r>
        <w:rPr>
          <w:b/>
        </w:rPr>
        <w:t xml:space="preserve">Tulos</w:t>
      </w:r>
    </w:p>
    <w:p>
      <w:r>
        <w:t xml:space="preserve">Mitä organismia pellekalat suojelevat pistävillä lonkeroillaan?</w:t>
      </w:r>
    </w:p>
    <w:p>
      <w:r>
        <w:rPr>
          <w:b/>
        </w:rPr>
        <w:t xml:space="preserve">Tulos</w:t>
      </w:r>
    </w:p>
    <w:p>
      <w:r>
        <w:t xml:space="preserve">Minkälainen suhde Ritteri-merianemoneilla on anemoniaa syöviin kaloihin?</w:t>
      </w:r>
    </w:p>
    <w:p>
      <w:r>
        <w:rPr>
          <w:b/>
        </w:rPr>
        <w:t xml:space="preserve">Tulos</w:t>
      </w:r>
    </w:p>
    <w:p>
      <w:r>
        <w:t xml:space="preserve">Mitä Ritteri-merianemonit tuottavat välttääkseen saalistajia?</w:t>
      </w:r>
    </w:p>
    <w:p>
      <w:r>
        <w:rPr>
          <w:b/>
        </w:rPr>
        <w:t xml:space="preserve">Esimerkki 8.3080</w:t>
      </w:r>
    </w:p>
    <w:p>
      <w:r>
        <w:t xml:space="preserve">Läpikulku: FDA:n (Food and Drug Administration) on hyväksyttävä uudet lääkevalmisteet turvallisiksi ja tehokkaiksi. Tähän prosessiin kuuluu yleensä tutkimuslupahakemus, joka sisältää riittävät prekliiniset tiedot ihmiskokeiden aloittamiseksi. IND-hyväksynnän jälkeen voidaan suorittaa kolme vaihetta asteittain laajempia kliinisiä tutkimuksia ihmisillä. Vaiheessa I tutkitaan yleensä toksisuutta terveillä vapaaehtoisilla. Vaiheessa II voidaan tutkia farmakokinetiikkaa ja annostelua potilailla, ja vaihe III on hyvin laaja tutkimus tehosta aiotussa potilasryhmässä. Vaiheen III testauksen onnistuneen loppuunsaattamisen jälkeen FDA:lle jätetään uutta lääkettä koskeva hakemus. FDA tarkastelee tietoja, ja jos tuotteen hyöty-riskiarviointi on myönteinen, se saa luvan markkinoida tuotetta Yhdysvalloissa.</w:t>
      </w:r>
    </w:p>
    <w:p>
      <w:r>
        <w:rPr>
          <w:b/>
        </w:rPr>
        <w:t xml:space="preserve">Tulos</w:t>
      </w:r>
    </w:p>
    <w:p>
      <w:r>
        <w:t xml:space="preserve">Minkä yhdysvaltalaisen organisaation on hyväksyttävä testauksen turvallisuus ja tehokkuus?</w:t>
      </w:r>
    </w:p>
    <w:p>
      <w:r>
        <w:rPr>
          <w:b/>
        </w:rPr>
        <w:t xml:space="preserve">Tulos</w:t>
      </w:r>
    </w:p>
    <w:p>
      <w:r>
        <w:t xml:space="preserve">Minkälaista arkistointia käytetään ennen riskinarvioinnin aloittamista?</w:t>
      </w:r>
    </w:p>
    <w:p>
      <w:r>
        <w:rPr>
          <w:b/>
        </w:rPr>
        <w:t xml:space="preserve">Tulos</w:t>
      </w:r>
    </w:p>
    <w:p>
      <w:r>
        <w:t xml:space="preserve">Kuinka monta vaihetta ihmisillä tehtävissä kokeissa voidaan tehdä uudelleentarkastelun jälkeen?</w:t>
      </w:r>
    </w:p>
    <w:p>
      <w:r>
        <w:rPr>
          <w:b/>
        </w:rPr>
        <w:t xml:space="preserve">Tulos</w:t>
      </w:r>
    </w:p>
    <w:p>
      <w:r>
        <w:t xml:space="preserve">Minkä tyyppinen hakemus jätetään kolmen tuotevaiheen suorittamisen jälkeen?</w:t>
      </w:r>
    </w:p>
    <w:p>
      <w:r>
        <w:rPr>
          <w:b/>
        </w:rPr>
        <w:t xml:space="preserve">Tulos</w:t>
      </w:r>
    </w:p>
    <w:p>
      <w:r>
        <w:t xml:space="preserve">Minkälaisen riskinarvioinnin perusteella lääke hyväksytään tutkimuksiin?</w:t>
      </w:r>
    </w:p>
    <w:p>
      <w:r>
        <w:rPr>
          <w:b/>
        </w:rPr>
        <w:t xml:space="preserve">Esimerkki 8.3081</w:t>
      </w:r>
    </w:p>
    <w:p>
      <w:r>
        <w:t xml:space="preserve">Läpikulku: Se on Newfoundlandin ja Labradorin suurin koulupiiri oppilasmäärältään. St. John'sin kaupungissa on tällä hetkellä 36 ala-, perus- ja keskiasteen koulua, joista kolme on yksityiskouluja. St. John'sissa on myös yksi koulu, joka kuuluu provinssin laajuiseen Conseil Scolaire Francophoneen (CSF), ranskankieliseen julkiseen koulupiiriin. Siellä on myös kaksi yksityiskoulua, St. Bonaventure's College ja Lakecrest Independent. Atlantin Kanadan suurin yliopisto, Memorial University of Newfoundland (MUN), sijaitsee St. John'sissa. MUN tarjoaa kattavaa koulutusta ja myöntää tutkintoja useilla aloilla, ja sen historialliset vahvuudet tekniikan, liike-elämän, geologian ja lääketieteen aloilla tekevät MUNista yhden Kanadan parhaista kattavista yliopistoista. The Fisheries and Marine Institute of Memorial University of Newfoundland (MI) tai yksinkertaisesti Marine Institute on St. John'sissa sijaitseva korkeakoulun jälkeinen merenkulun ja merenkulun ammattikorkeakoulu, joka on Memorial University of Newfoundlandin yhteydessä. MUN tarjoaa myös Kanadan alhaisimmat lukukausimaksut (2 644 dollaria lukuvuodessa).</w:t>
      </w:r>
    </w:p>
    <w:p>
      <w:r>
        <w:rPr>
          <w:b/>
        </w:rPr>
        <w:t xml:space="preserve">Tulos</w:t>
      </w:r>
    </w:p>
    <w:p>
      <w:r>
        <w:t xml:space="preserve">Mikä on Kanadan suurin koulupiiri?</w:t>
      </w:r>
    </w:p>
    <w:p>
      <w:r>
        <w:rPr>
          <w:b/>
        </w:rPr>
        <w:t xml:space="preserve">Tulos</w:t>
      </w:r>
    </w:p>
    <w:p>
      <w:r>
        <w:t xml:space="preserve">Kuinka monta peruskoulua alueella on?</w:t>
      </w:r>
    </w:p>
    <w:p>
      <w:r>
        <w:rPr>
          <w:b/>
        </w:rPr>
        <w:t xml:space="preserve">Tulos</w:t>
      </w:r>
    </w:p>
    <w:p>
      <w:r>
        <w:t xml:space="preserve">Mitä yksityisiä kouluja Itäisen koulupiirin alueella on?</w:t>
      </w:r>
    </w:p>
    <w:p>
      <w:r>
        <w:rPr>
          <w:b/>
        </w:rPr>
        <w:t xml:space="preserve">Esimerkki 8.3082</w:t>
      </w:r>
    </w:p>
    <w:p>
      <w:r>
        <w:t xml:space="preserve">Läpikulku: Rikosprosessioikeus Yhdysvalloissa koostuu massiivisesta liittovaltion perustuslaillisesta oikeuskäytännöstä, joka on kietoutunut yhteen liittovaltion ja osavaltioiden lakien kanssa, jotka itse asiassa muodostavat perustan lainvalvontaviranomaisten ja vankilajärjestelmien perustamiselle ja toiminnalle sekä rikosoikeudenkäyntien menettelyille. Koska Yhdysvaltojen lainsäätäjät eivät jatkuvasti kyenneet säätämään lakeja, jotka todella pakottaisivat lainvalvontaviranomaiset kunnioittamaan rikoksesta epäiltyjen ja tuomittujen perustuslaillisia oikeuksia, liittovaltion oikeuslaitos kehitti vähitellen poissulkemissäännön keinoksi valvoa näiden oikeuksien toteutumista. Poissulkemissääntö puolestaan synnytti joukon tuomareiden laatimia oikeussuojakeinoja lainvalvontavaltuuksien väärinkäyttöä vastaan, joista tunnetuin on Miranda-varoitus. Epäillyt ja tuomitut turvautuvat usein habeas corpus -oikeudenkäyntiin kyseenalaistaakseen pidätyksensä, kun taas epäillyt käyttävät vuoden 1871 kansalaisoikeuslakia ja Bivens-kanteita periäkseen vahingonkorvauksia poliisin väkivaltaisuuksista.</w:t>
      </w:r>
    </w:p>
    <w:p>
      <w:r>
        <w:rPr>
          <w:b/>
        </w:rPr>
        <w:t xml:space="preserve">Tulos</w:t>
      </w:r>
    </w:p>
    <w:p>
      <w:r>
        <w:t xml:space="preserve">Mitä Yhdysvaltojen lainsäätäjät ovat onnistuneet säätämään?</w:t>
      </w:r>
    </w:p>
    <w:p>
      <w:r>
        <w:rPr>
          <w:b/>
        </w:rPr>
        <w:t xml:space="preserve">Tulos</w:t>
      </w:r>
    </w:p>
    <w:p>
      <w:r>
        <w:t xml:space="preserve">Minkä säännön liittovaltion oikeuslaitos kumosi?</w:t>
      </w:r>
    </w:p>
    <w:p>
      <w:r>
        <w:rPr>
          <w:b/>
        </w:rPr>
        <w:t xml:space="preserve">Tulos</w:t>
      </w:r>
    </w:p>
    <w:p>
      <w:r>
        <w:t xml:space="preserve">Milloin Miranda-varoitus kirjoitettiin?</w:t>
      </w:r>
    </w:p>
    <w:p>
      <w:r>
        <w:rPr>
          <w:b/>
        </w:rPr>
        <w:t xml:space="preserve">Tulos</w:t>
      </w:r>
    </w:p>
    <w:p>
      <w:r>
        <w:t xml:space="preserve">Mihin tuomitut käyttävät Miranda-varoitusta?</w:t>
      </w:r>
    </w:p>
    <w:p>
      <w:r>
        <w:rPr>
          <w:b/>
        </w:rPr>
        <w:t xml:space="preserve">Tulos</w:t>
      </w:r>
    </w:p>
    <w:p>
      <w:r>
        <w:t xml:space="preserve">Mikä kumottiin vuonna 1871?</w:t>
      </w:r>
    </w:p>
    <w:p>
      <w:r>
        <w:rPr>
          <w:b/>
        </w:rPr>
        <w:t xml:space="preserve">Esimerkki 8.3083</w:t>
      </w:r>
    </w:p>
    <w:p>
      <w:r>
        <w:t xml:space="preserve">Läpikulku: Pelaajat pyrkivät luomaan maalintekopaikkoja yksilöllisellä pallonhallinnalla, kuten dribblaamalla, syöttämällä pallon joukkuetoverille ja laukomalla kohti maalia, jota vastapuolen maalivahti vartioi. Vastustajan pelaajat voivat yrittää saada pallon takaisin haltuunsa sieppaamalla syötön tai taklaamalla palloa hallussaan pitävää vastustajaa; fyysinen kontakti vastustajien välillä on kuitenkin rajoitettu. Jalkapallo on yleensä vapaamuotoinen peli, jossa peli pysähtyy vain, kun pallo on poistunut pelikentältä tai kun erotuomari keskeyttää pelin sääntöjen rikkomisen vuoksi. Keskeytyksen jälkeen peliä jatketaan määrätyllä uusintakierroksella.</w:t>
      </w:r>
    </w:p>
    <w:p>
      <w:r>
        <w:rPr>
          <w:b/>
        </w:rPr>
        <w:t xml:space="preserve">Tulos</w:t>
      </w:r>
    </w:p>
    <w:p>
      <w:r>
        <w:t xml:space="preserve">Kuka ei saa vartioida maalia?</w:t>
      </w:r>
    </w:p>
    <w:p>
      <w:r>
        <w:rPr>
          <w:b/>
        </w:rPr>
        <w:t xml:space="preserve">Tulos</w:t>
      </w:r>
    </w:p>
    <w:p>
      <w:r>
        <w:t xml:space="preserve">Kuka on ainoa, jolla ei ole valtuuksia keskeyttää peliä, kun jokin on vialla?</w:t>
      </w:r>
    </w:p>
    <w:p>
      <w:r>
        <w:rPr>
          <w:b/>
        </w:rPr>
        <w:t xml:space="preserve">Tulos</w:t>
      </w:r>
    </w:p>
    <w:p>
      <w:r>
        <w:t xml:space="preserve">Mikä ei ole sallittua vaan rajoitettua?</w:t>
      </w:r>
    </w:p>
    <w:p>
      <w:r>
        <w:rPr>
          <w:b/>
        </w:rPr>
        <w:t xml:space="preserve">Tulos</w:t>
      </w:r>
    </w:p>
    <w:p>
      <w:r>
        <w:t xml:space="preserve">Milloin peliä ei saa keskeyttää?</w:t>
      </w:r>
    </w:p>
    <w:p>
      <w:r>
        <w:rPr>
          <w:b/>
        </w:rPr>
        <w:t xml:space="preserve">Tulos</w:t>
      </w:r>
    </w:p>
    <w:p>
      <w:r>
        <w:t xml:space="preserve">Mitä tapahtuu ennen keskeytystä?</w:t>
      </w:r>
    </w:p>
    <w:p>
      <w:r>
        <w:rPr>
          <w:b/>
        </w:rPr>
        <w:t xml:space="preserve">Esimerkki 8.3084</w:t>
      </w:r>
    </w:p>
    <w:p>
      <w:r>
        <w:t xml:space="preserve">Läpikulku: Keskellä on Tudorin ruusu ja ensimmäisessä ja kolmannessa Pyhän Yrjön risti. Kun hän astui kuninkaaksi, hän peri isänsä hallitsemat eri vaakunat. Kuningattarella on myös kuninkaallisia standaareja ja henkilökohtaisia lippuja käytettäväksi Yhdistyneessä kuningaskunnassa, Kanadassa, Australiassa, Uudessa-Seelannissa, Jamaikalla, Barbadoksella ja muualla.</w:t>
      </w:r>
    </w:p>
    <w:p>
      <w:r>
        <w:rPr>
          <w:b/>
        </w:rPr>
        <w:t xml:space="preserve">Tulos</w:t>
      </w:r>
    </w:p>
    <w:p>
      <w:r>
        <w:t xml:space="preserve">Kuinka monta pistettä Elisabetin vaakunassa on argent hänen valtaannousunsa jälkeen?</w:t>
      </w:r>
    </w:p>
    <w:p>
      <w:r>
        <w:rPr>
          <w:b/>
        </w:rPr>
        <w:t xml:space="preserve">Tulos</w:t>
      </w:r>
    </w:p>
    <w:p>
      <w:r>
        <w:t xml:space="preserve">Mikä on ollut Elisabetin käsivarsien keskipiste siitä lähtien, kun hän nousi valtaistuimelle?</w:t>
      </w:r>
    </w:p>
    <w:p>
      <w:r>
        <w:rPr>
          <w:b/>
        </w:rPr>
        <w:t xml:space="preserve">Tulos</w:t>
      </w:r>
    </w:p>
    <w:p>
      <w:r>
        <w:t xml:space="preserve">Minä päivänä Elisabet nousi valtaistuimelle?</w:t>
      </w:r>
    </w:p>
    <w:p>
      <w:r>
        <w:rPr>
          <w:b/>
        </w:rPr>
        <w:t xml:space="preserve">Tulos</w:t>
      </w:r>
    </w:p>
    <w:p>
      <w:r>
        <w:t xml:space="preserve">Mitkä ovat Elisabetin nykyisen vaakunan kolme argent-pistettä kummallakin puolella siitä lähtien, kun hän nousi valtaistuimelle?</w:t>
      </w:r>
    </w:p>
    <w:p>
      <w:r>
        <w:rPr>
          <w:b/>
        </w:rPr>
        <w:t xml:space="preserve">Tulos</w:t>
      </w:r>
    </w:p>
    <w:p>
      <w:r>
        <w:t xml:space="preserve">Minkä muotoinen on Elisabetin kuninkaallinen vaakuna hänen valtaantulonsa jälkeen?</w:t>
      </w:r>
    </w:p>
    <w:p>
      <w:r>
        <w:rPr>
          <w:b/>
        </w:rPr>
        <w:t xml:space="preserve">Esimerkki 8.3085</w:t>
      </w:r>
    </w:p>
    <w:p>
      <w:r>
        <w:t xml:space="preserve">Läpikulku: Itä-Rooman valtakunta - nykyään tavanomaisesti Bysantin valtakunta, joka ei ollut käytössä sen omana aikana - sai yhä enemmän vaikutteita kreikkalaisesta kulttuurista 7. vuosisadan jälkeen, kun keisari Herakleios (575-641 jKr.) päätti tehdä kreikasta valtakunnan virallisen kielen. Varmasti siitä lähtien, mutta todennäköisesti jo aikaisemmin, roomalainen ja kreikkalainen kulttuuri olivat käytännössä sulautuneet yhdeksi kreikkalais-roomalaiseksi maailmaksi. Vaikka latinalainen länsi tunnusti useiden vuosisatojen ajan itäisen imperiumin vaatimuksen Rooman perinnöstä, sen jälkeen kun paavi Leo III kruunasi 25. joulukuuta 800 frankkien kuninkaan Kaarle Suuren "Rooman keisariksi", mikä johti lopulta Pyhän Rooman keisarikunnan perustamiseen, latinalainen länsi alkoi suosia frankkeja ja alkoi kutsua itäistä Rooman valtakuntaa suurelta osin kreikkalaisten valtakunnaksi (Imperium Graecorum).</w:t>
      </w:r>
    </w:p>
    <w:p>
      <w:r>
        <w:rPr>
          <w:b/>
        </w:rPr>
        <w:t xml:space="preserve">Tulos</w:t>
      </w:r>
    </w:p>
    <w:p>
      <w:r>
        <w:t xml:space="preserve">Milloin Bysantin kuningaskunta ei joutunut kreikkalaisten vaikutuksen alaiseksi?</w:t>
      </w:r>
    </w:p>
    <w:p>
      <w:r>
        <w:rPr>
          <w:b/>
        </w:rPr>
        <w:t xml:space="preserve">Tulos</w:t>
      </w:r>
    </w:p>
    <w:p>
      <w:r>
        <w:t xml:space="preserve"> Ketkä eivät hallinneet Roomaa tänä aikana?</w:t>
      </w:r>
    </w:p>
    <w:p>
      <w:r>
        <w:rPr>
          <w:b/>
        </w:rPr>
        <w:t xml:space="preserve">Tulos</w:t>
      </w:r>
    </w:p>
    <w:p>
      <w:r>
        <w:t xml:space="preserve">Minkä kulttuuriin vaikuttavan päätöksen hän teki yrittäessään tehdä asioista vähemmän homogeenisia?</w:t>
      </w:r>
    </w:p>
    <w:p>
      <w:r>
        <w:rPr>
          <w:b/>
        </w:rPr>
        <w:t xml:space="preserve">Tulos</w:t>
      </w:r>
    </w:p>
    <w:p>
      <w:r>
        <w:t xml:space="preserve"> Mikä sai Itäisen valtakunnan tunnetuksi nimellä non-Imperium Graecorum?</w:t>
      </w:r>
    </w:p>
    <w:p>
      <w:r>
        <w:rPr>
          <w:b/>
        </w:rPr>
        <w:t xml:space="preserve">Tulos</w:t>
      </w:r>
    </w:p>
    <w:p>
      <w:r>
        <w:t xml:space="preserve">Ketä suosivat ne, jotka asuivat lännessä ja käyttivät pääasiassa toista, ei kovin tunnettua verbaalista kieltä?</w:t>
      </w:r>
    </w:p>
    <w:p>
      <w:r>
        <w:rPr>
          <w:b/>
        </w:rPr>
        <w:t xml:space="preserve">Esimerkki 8.3086</w:t>
      </w:r>
    </w:p>
    <w:p>
      <w:r>
        <w:t xml:space="preserve">Läpikulku: Eugene Wong ja Michael Stonebraker ottivat Coddin artikkelin vastaan Berkeleyssä. He aloittivat INGRES-hankkeen, jossa käytettiin rahoitusta, joka oli jo myönnetty maantieteellistä tietokantaa koskevaan hankkeeseen, ja ohjelmointiopiskelijoita koodin tuottamiseen. INGRES toimitti ensimmäiset testituotteensa vuodesta 1973 alkaen, ja ne olivat yleisesti ottaen valmiita laajamittaiseen käyttöön vuonna 1979. INGRES muistutti System R:ää monin tavoin, muun muassa käyttämällä QUEL-nimellä tunnettua "kieltä" tietojen käyttöä varten. Ajan myötä INGRES siirtyi käyttämään kehittyvää SQL-standardia.</w:t>
      </w:r>
    </w:p>
    <w:p>
      <w:r>
        <w:rPr>
          <w:b/>
        </w:rPr>
        <w:t xml:space="preserve">Tulos</w:t>
      </w:r>
    </w:p>
    <w:p>
      <w:r>
        <w:t xml:space="preserve">Kuka käytti Coddin artikkelia Yalessa maantieteellisen tietokannan parantamiseen?</w:t>
      </w:r>
    </w:p>
    <w:p>
      <w:r>
        <w:rPr>
          <w:b/>
        </w:rPr>
        <w:t xml:space="preserve">Tulos</w:t>
      </w:r>
    </w:p>
    <w:p>
      <w:r>
        <w:t xml:space="preserve">Mikä oli maantieteellisen tietokannan varastamista koskevan hankkeen nimi?</w:t>
      </w:r>
    </w:p>
    <w:p>
      <w:r>
        <w:rPr>
          <w:b/>
        </w:rPr>
        <w:t xml:space="preserve">Tulos</w:t>
      </w:r>
    </w:p>
    <w:p>
      <w:r>
        <w:t xml:space="preserve">Milloin INGRESin toimintaa alettiin välttää?</w:t>
      </w:r>
    </w:p>
    <w:p>
      <w:r>
        <w:rPr>
          <w:b/>
        </w:rPr>
        <w:t xml:space="preserve">Tulos</w:t>
      </w:r>
    </w:p>
    <w:p>
      <w:r>
        <w:t xml:space="preserve">Mitä tietokonekieltä INGRESissa käytettiin tietojen valmistamiseen?</w:t>
      </w:r>
    </w:p>
    <w:p>
      <w:r>
        <w:rPr>
          <w:b/>
        </w:rPr>
        <w:t xml:space="preserve">Tulos</w:t>
      </w:r>
    </w:p>
    <w:p>
      <w:r>
        <w:t xml:space="preserve">Minä vuonna INGRES lopetti laajamittaisen käytön?</w:t>
      </w:r>
    </w:p>
    <w:p>
      <w:r>
        <w:rPr>
          <w:b/>
        </w:rPr>
        <w:t xml:space="preserve">Esimerkki 8.3087</w:t>
      </w:r>
    </w:p>
    <w:p>
      <w:r>
        <w:t xml:space="preserve">Läpikulku: Varhaisin tunnettu makrofossiili, joka on varmuudella tunnistettu angiospermaiseksi, Archaefructus liaoningensis, on ajoitettu noin 125 miljoonaan vuoteen BP (liitukaudella), kun taas siitepölyä, jota pidetään angiospermaisena, on löydetty noin 130 miljoonaa vuotta BP. Eräässä tutkimuksessa on kuitenkin ehdotettu, että jura-ajan alkupuoliskon kasvi Schmeissneria, jota on perinteisesti pidetty ginkgolajina, saattaa olla varhaisin tunnettu angiosperma tai ainakin sen lähisukulainen. Lisäksi on löydetty kemiallisia aihetodisteita siitä, että angiospermejä on ollut olemassa jo 250 miljoonaa vuotta sitten. Monien kukkivien kasvien tuottamaa sekundaarista aineenvaihduntatuotetta oleanaania on löydetty tuon ikäisistä permikautisista kerrostumista yhdessä gigantopteridien fossiilien kanssa. Gigantopteridit ovat ryhmä sukupuuttoon kuolleita siemenkasveja, joilla on monia morfologisia piirteitä kukkivien kasvien kanssa, vaikka niiden ei tiedetä olleen itse kukkivia kasveja.</w:t>
      </w:r>
    </w:p>
    <w:p>
      <w:r>
        <w:rPr>
          <w:b/>
        </w:rPr>
        <w:t xml:space="preserve">Tulos</w:t>
      </w:r>
    </w:p>
    <w:p>
      <w:r>
        <w:t xml:space="preserve">Mikä on Oleanne, varhaisin makrofossiili, jota perinteisesti pidetään?</w:t>
      </w:r>
    </w:p>
    <w:p>
      <w:r>
        <w:rPr>
          <w:b/>
        </w:rPr>
        <w:t xml:space="preserve">Tulos</w:t>
      </w:r>
    </w:p>
    <w:p>
      <w:r>
        <w:t xml:space="preserve">Mitä todisteita on saatu siitä, että kukkivia kasveja oli 125 miljoonaa vuotta BP?</w:t>
      </w:r>
    </w:p>
    <w:p>
      <w:r>
        <w:rPr>
          <w:b/>
        </w:rPr>
        <w:t xml:space="preserve">Tulos</w:t>
      </w:r>
    </w:p>
    <w:p>
      <w:r>
        <w:t xml:space="preserve">Mitä on löydetty tuon ikäisistä ginkkokerrostumista, joissa on gigantopterid-fossiileja?</w:t>
      </w:r>
    </w:p>
    <w:p>
      <w:r>
        <w:rPr>
          <w:b/>
        </w:rPr>
        <w:t xml:space="preserve">Tulos</w:t>
      </w:r>
    </w:p>
    <w:p>
      <w:r>
        <w:t xml:space="preserve">Minkä kanssa Oleannella on yhteisiä morfologisia piirteitä?</w:t>
      </w:r>
    </w:p>
    <w:p>
      <w:r>
        <w:rPr>
          <w:b/>
        </w:rPr>
        <w:t xml:space="preserve">Tulos</w:t>
      </w:r>
    </w:p>
    <w:p>
      <w:r>
        <w:t xml:space="preserve">Missä ei tiedetä olevan itse permikautisia esiintymiä?</w:t>
      </w:r>
    </w:p>
    <w:p>
      <w:r>
        <w:rPr>
          <w:b/>
        </w:rPr>
        <w:t xml:space="preserve">Esimerkki 8.3088</w:t>
      </w:r>
    </w:p>
    <w:p>
      <w:r>
        <w:t xml:space="preserve">Läpikulku: Niels Jernen ehdotuksen innoittamana Frank Burnet muotoili 1950-luvun puolivälissä immuniteetin kloonivalintateorian (CST). CST:n pohjalta Burnet kehitti teorian siitä, miten immuunivaste käynnistyy minän ja ei-minän erottelun mukaisesti: "Itsenäiset" ainesosat (elimistön ainesosat) eivät laukaise tuhoavaa immuunivastetta, kun taas "ei-itsenäiset" entiteetit (patogeenit, allograft) laukaisevat tuhoavan immuunivasteen. Teoriaa muutettiin myöhemmin vastaamaan uusia löydöksiä, jotka koskevat histokompatibiliteettia tai T-solujen monimutkaista "kahden signaalin" aktivoitumista. Itse/ei-itse -teoriaa immuniteetista ja itse/ei-itse -sanastoa on kritisoitu, mutta ne ovat edelleen hyvin vaikutusvaltaisia.</w:t>
      </w:r>
    </w:p>
    <w:p>
      <w:r>
        <w:rPr>
          <w:b/>
        </w:rPr>
        <w:t xml:space="preserve">Tulos</w:t>
      </w:r>
    </w:p>
    <w:p>
      <w:r>
        <w:t xml:space="preserve">Minkä teorian Niels Jerne muotoili?</w:t>
      </w:r>
    </w:p>
    <w:p>
      <w:r>
        <w:rPr>
          <w:b/>
        </w:rPr>
        <w:t xml:space="preserve">Tulos</w:t>
      </w:r>
    </w:p>
    <w:p>
      <w:r>
        <w:t xml:space="preserve">Ketä Frank Burnet innoitti ehdotuksellaan?</w:t>
      </w:r>
    </w:p>
    <w:p>
      <w:r>
        <w:rPr>
          <w:b/>
        </w:rPr>
        <w:t xml:space="preserve">Tulos</w:t>
      </w:r>
    </w:p>
    <w:p>
      <w:r>
        <w:t xml:space="preserve">Mikä teoria koskemattomuudesta ei enää vaikuta?</w:t>
      </w:r>
    </w:p>
    <w:p>
      <w:r>
        <w:rPr>
          <w:b/>
        </w:rPr>
        <w:t xml:space="preserve">Tulos</w:t>
      </w:r>
    </w:p>
    <w:p>
      <w:r>
        <w:t xml:space="preserve">Mitä Jerne kehitti CST:n pohjalta?</w:t>
      </w:r>
    </w:p>
    <w:p>
      <w:r>
        <w:rPr>
          <w:b/>
        </w:rPr>
        <w:t xml:space="preserve">Tulos</w:t>
      </w:r>
    </w:p>
    <w:p>
      <w:r>
        <w:t xml:space="preserve">Mitä Frank Burnet muotoili ennen 1950-lukua?</w:t>
      </w:r>
    </w:p>
    <w:p>
      <w:r>
        <w:rPr>
          <w:b/>
        </w:rPr>
        <w:t xml:space="preserve">Esimerkki 8.3089</w:t>
      </w:r>
    </w:p>
    <w:p>
      <w:r>
        <w:t xml:space="preserve">Läpikulku: Pörssissä on listattu neljäsataa arvopaperia, joista lähes kolmesataa on offshore-rahastoja ja vaihtoehtoisia sijoitusrakenteita, joita Bermudan sääntely-ympäristö houkuttelee. Pörssi on erikoistunut pääomamarkkinavälineiden, kuten osakkeiden, velkaemissioiden, rahastojen (mukaan lukien hedge-rahastorakenteet) ja talletustodistusohjelmien, listaamiseen ja kaupankäyntiin. BSX on World Federation of Exchangesin täysjäsen ja sijaitsee OECD:n jäsenmaassa. Sillä on myös Australian ulkomaisten sijoitusrahastojen (Foreign Investment Fund, FIF) verosääntöjen mukainen hyväksytty pörssiasema ja Yhdistyneen kuningaskunnan rahoituspalveluviranomaisen (Financial Services Authority) nimeämä sijoituspörssiasema.</w:t>
      </w:r>
    </w:p>
    <w:p>
      <w:r>
        <w:rPr>
          <w:b/>
        </w:rPr>
        <w:t xml:space="preserve">Tulos</w:t>
      </w:r>
    </w:p>
    <w:p>
      <w:r>
        <w:t xml:space="preserve">Missä 300 arvopaperia on listattu?</w:t>
      </w:r>
    </w:p>
    <w:p>
      <w:r>
        <w:rPr>
          <w:b/>
        </w:rPr>
        <w:t xml:space="preserve">Tulos</w:t>
      </w:r>
    </w:p>
    <w:p>
      <w:r>
        <w:t xml:space="preserve">Mihin BXS on täysjäsen?</w:t>
      </w:r>
    </w:p>
    <w:p>
      <w:r>
        <w:rPr>
          <w:b/>
        </w:rPr>
        <w:t xml:space="preserve">Tulos</w:t>
      </w:r>
    </w:p>
    <w:p>
      <w:r>
        <w:t xml:space="preserve">Missä BXS sijaitsee?</w:t>
      </w:r>
    </w:p>
    <w:p>
      <w:r>
        <w:rPr>
          <w:b/>
        </w:rPr>
        <w:t xml:space="preserve">Tulos</w:t>
      </w:r>
    </w:p>
    <w:p>
      <w:r>
        <w:t xml:space="preserve">Mitä tarkoittaa FFI?</w:t>
      </w:r>
    </w:p>
    <w:p>
      <w:r>
        <w:rPr>
          <w:b/>
        </w:rPr>
        <w:t xml:space="preserve">Esimerkki 8.3090</w:t>
      </w:r>
    </w:p>
    <w:p>
      <w:r>
        <w:t xml:space="preserve">Läpikulku: Vaikka Irlannin paikallishallinnolla on muihin maihin verrattuna rajalliset valtuudet, valtuusto vastaa suunnittelusta, teistä, puhtaanapidosta, kirjastoista, katuvalaistuksesta, puistoista ja monista muista tärkeistä tehtävistä. Corkin kaupunginvaltuustossa on 31 vaaleilla valittua jäsentä, jotka edustavat kuutta vaalipiiriä. Jäsenet kuuluvat seuraaviin poliittisiin puolueisiin: Fine Gael (5 jäsentä), Fianna Fáil (10 jäsentä), Sinn Féin (8 jäsentä), Anti-Austerity Alliance (3 jäsentä), Workers' Party (1 jäsen), Independents (4 jäsentä). Tietyt valtuutetut valitaan edustamaan kaupunkia Lounais-Suomen alueviranomaisessa. Corkin uusi pormestari valitaan D'Hondt-laskentajärjestelmän mukaisesti neuvoston vaaleilla valittujen jäsenten äänestyksessä.</w:t>
      </w:r>
    </w:p>
    <w:p>
      <w:r>
        <w:rPr>
          <w:b/>
        </w:rPr>
        <w:t xml:space="preserve">Tulos</w:t>
      </w:r>
    </w:p>
    <w:p>
      <w:r>
        <w:t xml:space="preserve">Millä hallituksella on enemmän valtaa kuin muissa maissa?</w:t>
      </w:r>
    </w:p>
    <w:p>
      <w:r>
        <w:rPr>
          <w:b/>
        </w:rPr>
        <w:t xml:space="preserve">Tulos</w:t>
      </w:r>
    </w:p>
    <w:p>
      <w:r>
        <w:t xml:space="preserve">Kuka on nimittänyt 31 jäsentä?</w:t>
      </w:r>
    </w:p>
    <w:p>
      <w:r>
        <w:rPr>
          <w:b/>
        </w:rPr>
        <w:t xml:space="preserve">Tulos</w:t>
      </w:r>
    </w:p>
    <w:p>
      <w:r>
        <w:t xml:space="preserve">Missä seurakunnassa on 10 jäsentä?</w:t>
      </w:r>
    </w:p>
    <w:p>
      <w:r>
        <w:rPr>
          <w:b/>
        </w:rPr>
        <w:t xml:space="preserve">Tulos</w:t>
      </w:r>
    </w:p>
    <w:p>
      <w:r>
        <w:t xml:space="preserve">Mitä äänestysjärjestelmää käytetään neuvoston jäsenten valinnassa?</w:t>
      </w:r>
    </w:p>
    <w:p>
      <w:r>
        <w:rPr>
          <w:b/>
        </w:rPr>
        <w:t xml:space="preserve">Tulos</w:t>
      </w:r>
    </w:p>
    <w:p>
      <w:r>
        <w:t xml:space="preserve">Millainen valta D'Hondtilla on muihin maihin verrattuna?</w:t>
      </w:r>
    </w:p>
    <w:p>
      <w:r>
        <w:rPr>
          <w:b/>
        </w:rPr>
        <w:t xml:space="preserve">Tulos</w:t>
      </w:r>
    </w:p>
    <w:p>
      <w:r>
        <w:t xml:space="preserve">Kuinka monta vaalipiiriä D'Hondtissa on?</w:t>
      </w:r>
    </w:p>
    <w:p>
      <w:r>
        <w:rPr>
          <w:b/>
        </w:rPr>
        <w:t xml:space="preserve">Tulos</w:t>
      </w:r>
    </w:p>
    <w:p>
      <w:r>
        <w:t xml:space="preserve">Missä D'Hondtin kaupunginosassa on eniten jäseniä?</w:t>
      </w:r>
    </w:p>
    <w:p>
      <w:r>
        <w:rPr>
          <w:b/>
        </w:rPr>
        <w:t xml:space="preserve">Tulos</w:t>
      </w:r>
    </w:p>
    <w:p>
      <w:r>
        <w:t xml:space="preserve">Mihin puolueeseen pormestari ei kuulu?</w:t>
      </w:r>
    </w:p>
    <w:p>
      <w:r>
        <w:rPr>
          <w:b/>
        </w:rPr>
        <w:t xml:space="preserve">Tulos</w:t>
      </w:r>
    </w:p>
    <w:p>
      <w:r>
        <w:t xml:space="preserve">Missä työväenpuolue edustaa kaupunkia?</w:t>
      </w:r>
    </w:p>
    <w:p>
      <w:r>
        <w:rPr>
          <w:b/>
        </w:rPr>
        <w:t xml:space="preserve">Esimerkki 8.3091</w:t>
      </w:r>
    </w:p>
    <w:p>
      <w:r>
        <w:t xml:space="preserve">Läpikulku: Talousantropologia pyrkii selittämään ihmisen taloudellista käyttäytymistä sen laajimmassa historiallisessa, maantieteellisessä ja kulttuurisessa laajuudessa. Sillä on monitahoinen suhde taloustieteen tieteenalaan, johon se suhtautuu hyvin kriittisesti. Sen alkuperä antropologian osa-alueena alkaa puolalais-brittiläisen antropologian perustajan Bronislaw Malinowskin ja hänen ranskalaisen maanmiehensä Marcel Maussin pohdinnoista, jotka koskivat lahjojen antamisen ja vaihdon (tai vastavuoroisuuden) luonnetta vaihtoehtona markkinavaihdolle. Talousantropologia keskittyy edelleen suurimmaksi osaksi vaihtoon. Marxista johdettu ja poliittiseksi taloustieteeksi kutsuttu ajattelutapa keskittyy sen sijaan tuotantoon. Talousantropologit ovat hylänneet primitivistisen kapeikon, johon taloustieteilijät heidät sysäsivät, ja ovat nyt ryhtyneet tutkimaan yrityksiä, pankkeja ja maailmanlaajuista rahoitusjärjestelmää antropologisesta näkökulmasta.</w:t>
      </w:r>
    </w:p>
    <w:p>
      <w:r>
        <w:rPr>
          <w:b/>
        </w:rPr>
        <w:t xml:space="preserve">Tulos</w:t>
      </w:r>
    </w:p>
    <w:p>
      <w:r>
        <w:t xml:space="preserve">Minkälainen antropologia yrittää selittää ihmisen taloutta?</w:t>
      </w:r>
    </w:p>
    <w:p>
      <w:r>
        <w:rPr>
          <w:b/>
        </w:rPr>
        <w:t xml:space="preserve">Tulos</w:t>
      </w:r>
    </w:p>
    <w:p>
      <w:r>
        <w:t xml:space="preserve">Missä tutkimuksessa keskitytään pikemminkin ihmisen taloushistoriaan kuin kulttuurihistoriaan?</w:t>
      </w:r>
    </w:p>
    <w:p>
      <w:r>
        <w:rPr>
          <w:b/>
        </w:rPr>
        <w:t xml:space="preserve">Tulos</w:t>
      </w:r>
    </w:p>
    <w:p>
      <w:r>
        <w:t xml:space="preserve">Mitä vaihtoehtoa lahjojen vaihtamiselle Mauss tutki?</w:t>
      </w:r>
    </w:p>
    <w:p>
      <w:r>
        <w:rPr>
          <w:b/>
        </w:rPr>
        <w:t xml:space="preserve">Tulos</w:t>
      </w:r>
    </w:p>
    <w:p>
      <w:r>
        <w:t xml:space="preserve">Minkä koulukunnan Marx perusti?</w:t>
      </w:r>
    </w:p>
    <w:p>
      <w:r>
        <w:rPr>
          <w:b/>
        </w:rPr>
        <w:t xml:space="preserve">Esimerkki 8.3092</w:t>
      </w:r>
    </w:p>
    <w:p>
      <w:r>
        <w:t xml:space="preserve">Läpikulku: Vuosisadan lopulla Songhai itsenäistyi vähitellen Malin valtakunnasta ja laajeni, ja lopulta se sisällytti koko Malin valtakunnan itäosan. Songhain valtakunnan lopullinen romahdus johtui suurelta osin Marokon hyökkäyksestä vuonna 1591 Judar Pashan johdolla. Songhain valtakunnan kaatuminen merkitsi alueen aseman loppumista kaupan risteyskohtana. Euroopan valtojen luotua merireitit Saharan ylittävien kauppareittien merkitys väheni.</w:t>
      </w:r>
    </w:p>
    <w:p>
      <w:r>
        <w:rPr>
          <w:b/>
        </w:rPr>
        <w:t xml:space="preserve">Tulos</w:t>
      </w:r>
    </w:p>
    <w:p>
      <w:r>
        <w:t xml:space="preserve">Kuka itsenäistyi 1400-luvulla?</w:t>
      </w:r>
    </w:p>
    <w:p>
      <w:r>
        <w:rPr>
          <w:b/>
        </w:rPr>
        <w:t xml:space="preserve">Tulos</w:t>
      </w:r>
    </w:p>
    <w:p>
      <w:r>
        <w:t xml:space="preserve">Mikä hyökkäys aiheutti Malin valtakunnan romahduksen?</w:t>
      </w:r>
    </w:p>
    <w:p>
      <w:r>
        <w:rPr>
          <w:b/>
        </w:rPr>
        <w:t xml:space="preserve">Tulos</w:t>
      </w:r>
    </w:p>
    <w:p>
      <w:r>
        <w:t xml:space="preserve">Kuka hyökkäsi Songhain valtakuntaan 1400-luvulla?</w:t>
      </w:r>
    </w:p>
    <w:p>
      <w:r>
        <w:rPr>
          <w:b/>
        </w:rPr>
        <w:t xml:space="preserve">Tulos</w:t>
      </w:r>
    </w:p>
    <w:p>
      <w:r>
        <w:t xml:space="preserve">Mikä merkitsi alueen aseman alkua kaupankäynnin risteyskohtana?</w:t>
      </w:r>
    </w:p>
    <w:p>
      <w:r>
        <w:rPr>
          <w:b/>
        </w:rPr>
        <w:t xml:space="preserve">Tulos</w:t>
      </w:r>
    </w:p>
    <w:p>
      <w:r>
        <w:t xml:space="preserve">Miksi merireitit menettävät merkityksensä?</w:t>
      </w:r>
    </w:p>
    <w:p>
      <w:r>
        <w:rPr>
          <w:b/>
        </w:rPr>
        <w:t xml:space="preserve">Esimerkki 8.3093</w:t>
      </w:r>
    </w:p>
    <w:p>
      <w:r>
        <w:t xml:space="preserve">Läpikulku: Poika, joka myöhästyy jostakin osastolta tai muusta tapaamisesta, voidaan vaatia allekirjoittamaan "myöhästymiskirjaan", jota pidetään koulun kansliassa joka aamu klo 7.35-7.45 välisenä aikana rangaistuksen keston ajan (yleensä kolme päivää). Tardy Book voidaan antaa myös myöhästyneistä töistä. Vakavampien rikkomusten vuoksi poika kutsutaan oppitunneilta rehtorin luokse tai alemman rehtorin luokse, jos poika on kahden alemman luokan oppilaita, puhumaan henkilökohtaisesti hänen rikkomuksistaan. Tämä tunnetaan nimellä "Bill". Vakavimmat rikkomukset voivat johtaa erottamiseen tai hyllytykseen. Jos taas mestari myöhästyy tunnilta yli 15 minuuttia, oppilaat saattavat perinteisesti pitää sitä "juoksuna" ja olla poissa tunnilta sen loppuajan.</w:t>
      </w:r>
    </w:p>
    <w:p>
      <w:r>
        <w:rPr>
          <w:b/>
        </w:rPr>
        <w:t xml:space="preserve">Tulos</w:t>
      </w:r>
    </w:p>
    <w:p>
      <w:r>
        <w:t xml:space="preserve">Mikä on pisin aika, jonka opiskelijan on kirjoitettava myöhästymiskirjaan?</w:t>
      </w:r>
    </w:p>
    <w:p>
      <w:r>
        <w:rPr>
          <w:b/>
        </w:rPr>
        <w:t xml:space="preserve">Tulos</w:t>
      </w:r>
    </w:p>
    <w:p>
      <w:r>
        <w:t xml:space="preserve">Mikä on lyhin aika, jonka oppilas tarvitsee allekirjoittaakseen myöhästymiskirjan?</w:t>
      </w:r>
    </w:p>
    <w:p>
      <w:r>
        <w:rPr>
          <w:b/>
        </w:rPr>
        <w:t xml:space="preserve">Tulos</w:t>
      </w:r>
    </w:p>
    <w:p>
      <w:r>
        <w:t xml:space="preserve">Mitä opiskelijan on allekirjoitettava, jos hän syyllistyy vakavaan rikkomukseen?</w:t>
      </w:r>
    </w:p>
    <w:p>
      <w:r>
        <w:rPr>
          <w:b/>
        </w:rPr>
        <w:t xml:space="preserve">Tulos</w:t>
      </w:r>
    </w:p>
    <w:p>
      <w:r>
        <w:t xml:space="preserve">Kenen kanssa opiskelijat tapaavat, jos he syyllistyvät vakavimpiin rikkomuksiin?</w:t>
      </w:r>
    </w:p>
    <w:p>
      <w:r>
        <w:rPr>
          <w:b/>
        </w:rPr>
        <w:t xml:space="preserve">Esimerkki 8.3094</w:t>
      </w:r>
    </w:p>
    <w:p>
      <w:r>
        <w:t xml:space="preserve">Läpikulku: Palermossa vallitsee kuumakesäinen Välimeren ilmasto (Köppenin ilmastoluokitus: Csa). Talvet ovat viileitä ja kosteita, kun taas kesät ovat kuumia ja kuivia. Syksyn ja kevään lämpötilat ovat yleensä leutoja. Palermo on yksi Euroopan lämpimimmistä kaupungeista (lähinnä lämpimien öiden vuoksi), ja sen keskimääräinen vuotuinen ilman lämpötila on 18,5 °C. Palermo on myös yksi Euroopan lämpimimmistä kaupungeista. Aurinkoa paistaa noin 2530 tuntia vuodessa. Lunta sataa yleensä harvoin, mutta sitä esiintyy toisinaan kylmän rintaman yllättäessä, sillä Apenniinit ovat liian kaukana suojellakseen saarta Balkanilta puhaltavilta kylmiltä tuulilta, ja kaupunkia ympäröivät vuoret helpottavat lumen kerääntymistä Palermoon erityisesti öisin. Palermossa on ollut 1940-luvulta 2000-luvulle asti yksitoista kertaa huomattavia lumisateita: Vuonna 1949, vuonna 1956, jolloin minimilämpötila laski 0 °C:een ja kaupunki peittyi useiden senttimetrien lumipeitteeseen. Lunta satoi myös vuosina 1999, 2009 ja 2015. Meren vuotuinen keskilämpötila on yli 19 °C; helmikuun 14 °C:sta elokuun 26 °C:een. Toukokuusta marraskuuhun meren keskilämpötila on yli 18 °C ja kesäkuusta lokakuuhun meren keskilämpötila on yli 21 °C.</w:t>
      </w:r>
    </w:p>
    <w:p>
      <w:r>
        <w:rPr>
          <w:b/>
        </w:rPr>
        <w:t xml:space="preserve">Tulos</w:t>
      </w:r>
    </w:p>
    <w:p>
      <w:r>
        <w:t xml:space="preserve">Minkä kaupungin ilmasto on Välimeren puoleinen ja talvet ovat hyvin kylmiä?</w:t>
      </w:r>
    </w:p>
    <w:p>
      <w:r>
        <w:rPr>
          <w:b/>
        </w:rPr>
        <w:t xml:space="preserve">Tulos</w:t>
      </w:r>
    </w:p>
    <w:p>
      <w:r>
        <w:t xml:space="preserve">Mikä on yksi maailman lämpimimmistä kaupungeista?</w:t>
      </w:r>
    </w:p>
    <w:p>
      <w:r>
        <w:rPr>
          <w:b/>
        </w:rPr>
        <w:t xml:space="preserve">Tulos</w:t>
      </w:r>
    </w:p>
    <w:p>
      <w:r>
        <w:t xml:space="preserve">Mikä sää ei koskaan esiinny Palermossa?</w:t>
      </w:r>
    </w:p>
    <w:p>
      <w:r>
        <w:rPr>
          <w:b/>
        </w:rPr>
        <w:t xml:space="preserve">Tulos</w:t>
      </w:r>
    </w:p>
    <w:p>
      <w:r>
        <w:t xml:space="preserve">Mikä on liian kaukana suojaamaan saarta kuumuudelta?</w:t>
      </w:r>
    </w:p>
    <w:p>
      <w:r>
        <w:rPr>
          <w:b/>
        </w:rPr>
        <w:t xml:space="preserve">Esimerkki 8.3095</w:t>
      </w:r>
    </w:p>
    <w:p>
      <w:r>
        <w:t xml:space="preserve">Läpikulku: Brigham Young University (usein BYU tai puhekielessä The Y) on yksityinen tutkimusyliopisto, joka sijaitsee Provossa, Utahissa, Yhdysvalloissa. Sen omistaa ja sitä ylläpitää Myöhempien Aikojen Pyhien Jeesuksen Kristuksen Kirkko (LDS-kirkko), ja ilman verkko-opiskelijoita se on suurin kaikista uskonnollisista yliopistoista ja kolmanneksi suurin yksityinen yliopisto Yhdysvalloissa 29 672 kampuksella opiskelevalla opiskelijalla. Noin 99 prosenttia opiskelijoista on LDS-kirkon jäseniä, ja kolmannes sen yhdysvaltalaisista opiskelijoista on Utahista.</w:t>
      </w:r>
    </w:p>
    <w:p>
      <w:r>
        <w:rPr>
          <w:b/>
        </w:rPr>
        <w:t xml:space="preserve">Tulos</w:t>
      </w:r>
    </w:p>
    <w:p>
      <w:r>
        <w:t xml:space="preserve">Mikä yliopisto tunnetaan nimellä BUY?</w:t>
      </w:r>
    </w:p>
    <w:p>
      <w:r>
        <w:rPr>
          <w:b/>
        </w:rPr>
        <w:t xml:space="preserve">Tulos</w:t>
      </w:r>
    </w:p>
    <w:p>
      <w:r>
        <w:t xml:space="preserve">Minkä kirkon lyhenne on LSD?</w:t>
      </w:r>
    </w:p>
    <w:p>
      <w:r>
        <w:rPr>
          <w:b/>
        </w:rPr>
        <w:t xml:space="preserve">Tulos</w:t>
      </w:r>
    </w:p>
    <w:p>
      <w:r>
        <w:t xml:space="preserve">Mitä BYU:lla on 29 762?</w:t>
      </w:r>
    </w:p>
    <w:p>
      <w:r>
        <w:rPr>
          <w:b/>
        </w:rPr>
        <w:t xml:space="preserve">Tulos</w:t>
      </w:r>
    </w:p>
    <w:p>
      <w:r>
        <w:t xml:space="preserve">Mikä on Yhdysvaltojen suurin yksityinen yliopisto?</w:t>
      </w:r>
    </w:p>
    <w:p>
      <w:r>
        <w:rPr>
          <w:b/>
        </w:rPr>
        <w:t xml:space="preserve">Tulos</w:t>
      </w:r>
    </w:p>
    <w:p>
      <w:r>
        <w:t xml:space="preserve">Mikä on Yhdysvaltojen kolmanneksi suurin uskonnollinen yliopisto?</w:t>
      </w:r>
    </w:p>
    <w:p>
      <w:r>
        <w:rPr>
          <w:b/>
        </w:rPr>
        <w:t xml:space="preserve">Esimerkki 8.3096</w:t>
      </w:r>
    </w:p>
    <w:p>
      <w:r>
        <w:t xml:space="preserve">Läpikulku: Videokonferenssien avulla kaukana olevat henkilöt voivat osallistua kokouksiin lyhyellä varoitusajalla, mikä säästää aikaa ja rahaa. VoIP:n kaltaista tekniikkaa voidaan käyttää yhdessä työpöydän videoneuvottelujen kanssa, jotta voidaan järjestää edullisia kasvokkain pidettäviä yrityskokouksia työpöydän äärestä poistumatta, erityisesti yrityksissä, joilla on laajalle levinneitä toimistoja. Teknologiaa käytetään myös etätyössä, jossa työntekijät työskentelevät kotoa käsin. Eräässä tutkimusraportissa, joka perustui 1800 yrityksen työntekijän otokseen, todettiin kesäkuussa 2010, että 54 prosenttia vastaajista, joilla oli mahdollisuus käyttää videoneuvottelua, käytti sitä "koko ajan" tai "usein".</w:t>
      </w:r>
    </w:p>
    <w:p>
      <w:r>
        <w:rPr>
          <w:b/>
        </w:rPr>
        <w:t xml:space="preserve">Tulos</w:t>
      </w:r>
    </w:p>
    <w:p>
      <w:r>
        <w:t xml:space="preserve">Mitä ajan säästö voi auttaa ihmisiä tekemään?</w:t>
      </w:r>
    </w:p>
    <w:p>
      <w:r>
        <w:rPr>
          <w:b/>
        </w:rPr>
        <w:t xml:space="preserve">Tulos</w:t>
      </w:r>
    </w:p>
    <w:p>
      <w:r>
        <w:t xml:space="preserve">Mihin myös kasvokkain pidettäviä liiketapaamisia käytetään?</w:t>
      </w:r>
    </w:p>
    <w:p>
      <w:r>
        <w:rPr>
          <w:b/>
        </w:rPr>
        <w:t xml:space="preserve">Tulos</w:t>
      </w:r>
    </w:p>
    <w:p>
      <w:r>
        <w:t xml:space="preserve">Mitä rahasäästöihin perustuva raportti osoitti?</w:t>
      </w:r>
    </w:p>
    <w:p>
      <w:r>
        <w:rPr>
          <w:b/>
        </w:rPr>
        <w:t xml:space="preserve">Tulos</w:t>
      </w:r>
    </w:p>
    <w:p>
      <w:r>
        <w:t xml:space="preserve">Kuinka suuri prosenttiosuus etätyöntekijöistä käytti teknologiaa usein kesäkuussa 2010?</w:t>
      </w:r>
    </w:p>
    <w:p>
      <w:r>
        <w:rPr>
          <w:b/>
        </w:rPr>
        <w:t xml:space="preserve">Tulos</w:t>
      </w:r>
    </w:p>
    <w:p>
      <w:r>
        <w:t xml:space="preserve">Mihin myös edullisia kokouksia käytetään?</w:t>
      </w:r>
    </w:p>
    <w:p>
      <w:r>
        <w:rPr>
          <w:b/>
        </w:rPr>
        <w:t xml:space="preserve">Esimerkki 8.3097</w:t>
      </w:r>
    </w:p>
    <w:p>
      <w:r>
        <w:t xml:space="preserve">Läpikulku: Lyhytkestoinen muisti tunnetaan myös nimellä työmuisti. Lyhytkestoinen muisti mahdollistaa muistamisen muutamasta sekunnista minuuttiin ilman harjoitusta. Sen kapasiteetti on myös hyvin rajallinen: George A. Miller (1956) teki Bell Laboratoriesissa työskennellessään kokeita, jotka osoittivat, että lyhytkestoisen muistin varasto oli 7±2 kappaletta (hänen kuuluisan artikkelinsa otsikko oli "The magical number 7±2"). Nykyaikaiset arviot lyhytkestoisen muistin kapasiteetista ovat alhaisempia, yleensä 4-5 muistitiedon luokkaa; muistin kapasiteettia voidaan kuitenkin lisätä pilkkomisen avulla. Esimerkiksi kymmenen numeron puhelinnumeroa muistettaessa henkilö voi pilkkoa numerot kolmeen ryhmään: ensin suuntanumero (esimerkiksi 123), sitten kolminumeroinen osa (456) ja lopuksi nelinumeroinen osa (7890). Tämä tapa muistaa puhelinnumeroita on paljon tehokkaampi kuin yrittää muistaa 10 numeron merkkijono; tämä johtuu siitä, että pystymme pilkkomaan tiedot mielekkäisiin numeroryhmiin. Tämä saattaa näkyä joissakin maissa siinä, että puhelinnumerot näytetään useina kahden tai neljän numeron kokonaisuuksina.</w:t>
      </w:r>
    </w:p>
    <w:p>
      <w:r>
        <w:rPr>
          <w:b/>
        </w:rPr>
        <w:t xml:space="preserve">Tulos</w:t>
      </w:r>
    </w:p>
    <w:p>
      <w:r>
        <w:t xml:space="preserve">Mikä on toinen nimi laajennetulle muistille?</w:t>
      </w:r>
    </w:p>
    <w:p>
      <w:r>
        <w:rPr>
          <w:b/>
        </w:rPr>
        <w:t xml:space="preserve">Tulos</w:t>
      </w:r>
    </w:p>
    <w:p>
      <w:r>
        <w:t xml:space="preserve">Mitä muistin pilkkominen tarkalleen ottaen mahdollistaa?</w:t>
      </w:r>
    </w:p>
    <w:p>
      <w:r>
        <w:rPr>
          <w:b/>
        </w:rPr>
        <w:t xml:space="preserve">Tulos</w:t>
      </w:r>
    </w:p>
    <w:p>
      <w:r>
        <w:t xml:space="preserve">Kuinka paljon tietoa voidaan tallentaa ja palauttaa pitkäaikaismuistiin?</w:t>
      </w:r>
    </w:p>
    <w:p>
      <w:r>
        <w:rPr>
          <w:b/>
        </w:rPr>
        <w:t xml:space="preserve">Tulos</w:t>
      </w:r>
    </w:p>
    <w:p>
      <w:r>
        <w:t xml:space="preserve">Minä vuonna George A. Miller työskenteli AT&amp;T:llä?</w:t>
      </w:r>
    </w:p>
    <w:p>
      <w:r>
        <w:rPr>
          <w:b/>
        </w:rPr>
        <w:t xml:space="preserve">Tulos</w:t>
      </w:r>
    </w:p>
    <w:p>
      <w:r>
        <w:t xml:space="preserve">Kuinka monta ryhmää henkilö voisi pilkkoa 7-numeroisen puhelinnumeron?</w:t>
      </w:r>
    </w:p>
    <w:p>
      <w:r>
        <w:rPr>
          <w:b/>
        </w:rPr>
        <w:t xml:space="preserve">Esimerkki 8.3098</w:t>
      </w:r>
    </w:p>
    <w:p>
      <w:r>
        <w:t xml:space="preserve">Läpikulku: Thoraya Ahmed Obaid (Saudi-Arabia)1987-2000 Dr. Nafis Sadik (Pakistan)1969-87 Rafael M. Salas (Filippiinit)</w:t>
      </w:r>
    </w:p>
    <w:p>
      <w:r>
        <w:rPr>
          <w:b/>
        </w:rPr>
        <w:t xml:space="preserve">Tulos</w:t>
      </w:r>
    </w:p>
    <w:p>
      <w:r>
        <w:t xml:space="preserve">Tohtori Babatunde Osotimehin ei ole koskaan käynyt missä maassa?</w:t>
      </w:r>
    </w:p>
    <w:p>
      <w:r>
        <w:rPr>
          <w:b/>
        </w:rPr>
        <w:t xml:space="preserve">Tulos</w:t>
      </w:r>
    </w:p>
    <w:p>
      <w:r>
        <w:t xml:space="preserve">Kuka YK:sta puuttui vuosina 1969-87?</w:t>
      </w:r>
    </w:p>
    <w:p>
      <w:r>
        <w:rPr>
          <w:b/>
        </w:rPr>
        <w:t xml:space="preserve">Tulos</w:t>
      </w:r>
    </w:p>
    <w:p>
      <w:r>
        <w:t xml:space="preserve">Kuka pakistanilainen lääkäri toimi vuoteen 2010 asti?</w:t>
      </w:r>
    </w:p>
    <w:p>
      <w:r>
        <w:rPr>
          <w:b/>
        </w:rPr>
        <w:t xml:space="preserve">Tulos</w:t>
      </w:r>
    </w:p>
    <w:p>
      <w:r>
        <w:t xml:space="preserve">Kuka mies palveli Saudi-Arabiasta?</w:t>
      </w:r>
    </w:p>
    <w:p>
      <w:r>
        <w:rPr>
          <w:b/>
        </w:rPr>
        <w:t xml:space="preserve">Tulos</w:t>
      </w:r>
    </w:p>
    <w:p>
      <w:r>
        <w:t xml:space="preserve">Mikä nigerialainen tunnettiin virheellisesti lääkärinä?</w:t>
      </w:r>
    </w:p>
    <w:p>
      <w:r>
        <w:rPr>
          <w:b/>
        </w:rPr>
        <w:t xml:space="preserve">Esimerkki 8.3099</w:t>
      </w:r>
    </w:p>
    <w:p>
      <w:r>
        <w:t xml:space="preserve">Läpikulku: Selenizza on luonnossa esiintyvä kiinteä hiilivetybitumi, jota löytyy Albaniassa sijaitsevasta Selenicen asfalttiesiintymästä, joka on Euroopan ainoa edelleen käytössä oleva asfalttikaivos. Kallioasfalttia esiintyy suonina, jotka täyttävät halkeamia enemmän tai vähemmän vaakasuorassa suunnassa. Bitumipitoisuus vaihtelee 83 prosentista 92 prosenttiin (liukenee hiilidisulfidiin), tunkeuma-arvo on lähellä nollaa ja pehmenemispiste (ring &amp; ball) noin 120 °C:ssa. Liukenemattoman aineksen, joka koostuu pääasiassa piidioksidimalmista, osuus on 8-17 %.</w:t>
      </w:r>
    </w:p>
    <w:p>
      <w:r>
        <w:rPr>
          <w:b/>
        </w:rPr>
        <w:t xml:space="preserve">Tulos</w:t>
      </w:r>
    </w:p>
    <w:p>
      <w:r>
        <w:t xml:space="preserve">Liukoinen aines koostuu pääasiassa piidioksidimalmista, ja sen osuus on kuinka suuri?</w:t>
      </w:r>
    </w:p>
    <w:p>
      <w:r>
        <w:rPr>
          <w:b/>
        </w:rPr>
        <w:t xml:space="preserve">Tulos</w:t>
      </w:r>
    </w:p>
    <w:p>
      <w:r>
        <w:t xml:space="preserve">Minkälainen aine vaihtelee 7-20 prosentin välillä?</w:t>
      </w:r>
    </w:p>
    <w:p>
      <w:r>
        <w:rPr>
          <w:b/>
        </w:rPr>
        <w:t xml:space="preserve">Tulos</w:t>
      </w:r>
    </w:p>
    <w:p>
      <w:r>
        <w:t xml:space="preserve">Suonet löytyvät minkä muodossa?</w:t>
      </w:r>
    </w:p>
    <w:p>
      <w:r>
        <w:rPr>
          <w:b/>
        </w:rPr>
        <w:t xml:space="preserve">Tulos</w:t>
      </w:r>
    </w:p>
    <w:p>
      <w:r>
        <w:t xml:space="preserve">Mikä sisältö vaihtelee 80 prosentista 93 prosenttiin?</w:t>
      </w:r>
    </w:p>
    <w:p>
      <w:r>
        <w:rPr>
          <w:b/>
        </w:rPr>
        <w:t xml:space="preserve">Esimerkki 8.3100</w:t>
      </w:r>
    </w:p>
    <w:p>
      <w:r>
        <w:t xml:space="preserve">Läpikulku: Jos kuolemantuomio vahvistetaan suorassa uudelleentarkastelussa, sitä pidetään lopullisena. Tuomioon voidaan kuitenkin vielä puuttua täydentävin keinoin, vaikka ne eivät ole yhtä tuttuja kuin tyypillinen muutoksenhaku. Näitä täydentäviä oikeussuojakeinoja pidetään sivullisina muutoksenhakukeinoina, toisin sanoen mahdollisuutena muuttaa tuomioita, jotka ovat muutoin tulleet lainvoimaisiksi. Jos vanki on saanut kuolemantuomionsa osavaltiotason oikeudenkäynnissä, kuten tavallisesti tapahtuu, sivullisen muutoksenhaun ensimmäinen vaihe on osavaltiotason sivullisen muutoksenhaku. (Jos kyseessä on liittovaltion kuolemanrangaistusta koskeva asia, se etenee välittömästi suorasta uudelleentarkastelusta liittovaltion habeas corpus -oikeuteen.) Vaikka kaikissa osavaltioissa on käytössä jonkinlainen sivullisoikeudellinen uudelleentarkastelu, prosessi vaihtelee suuresti osavaltioittain. Yleisesti ottaen näiden sivullismenettelyjen tarkoituksena on antaa vangille mahdollisuus riitauttaa tuomionsa sellaisilla perusteilla, joita ei olisi voitu kohtuudella esittää oikeudenkäynnissä tai suorassa uudelleentarkastelussa. Useimmiten kyse on väitteistä, kuten oikeudenkäyntiavustajan tehottomasta avustamisesta, jotka edellyttävät, että tuomioistuin ottaa huomioon alkuperäisen oikeudenkäyntiaineiston ulkopuoliset uudet todisteet, mitä tuomioistuimet eivät voi tehdä tavanomaisessa muutoksenhaussa. Vaikka osavaltiossa tapahtuva muutoksenhaku on tärkeä vaihe, koska se auttaa määrittelemään liittovaltion habeas corpus -oikeudenkäynnin laajuuden, se onnistuu harvoin sellaisenaan. Vain noin 6 prosenttia kuolemantuomioista kumotaan osavaltiossa tapahtuvan sivullisen uudelleentarkastelun perusteella. Vuonna 2010 53 vangin kuolemantuomio kumottiin oikeudellisten muutoksenhakujen tai korkeimman oikeuden päätösten kumoamisen seurauksena.</w:t>
      </w:r>
    </w:p>
    <w:p>
      <w:r>
        <w:rPr>
          <w:b/>
        </w:rPr>
        <w:t xml:space="preserve">Tulos</w:t>
      </w:r>
    </w:p>
    <w:p>
      <w:r>
        <w:t xml:space="preserve">Kun vanki saa kuolemantuomion jossakin osavaltiossa, mikä on sivullisen uudelleentarkastelun viimeinen vaihe?</w:t>
      </w:r>
    </w:p>
    <w:p>
      <w:r>
        <w:rPr>
          <w:b/>
        </w:rPr>
        <w:t xml:space="preserve">Tulos</w:t>
      </w:r>
    </w:p>
    <w:p>
      <w:r>
        <w:t xml:space="preserve">Kuinka suurta osaa kuolemantuomioista ei koskaan kumota osavaltiossa tapahtuvan sivullisen uudelleentarkastelun vuoksi?</w:t>
      </w:r>
    </w:p>
    <w:p>
      <w:r>
        <w:rPr>
          <w:b/>
        </w:rPr>
        <w:t xml:space="preserve">Tulos</w:t>
      </w:r>
    </w:p>
    <w:p>
      <w:r>
        <w:t xml:space="preserve"> Kuinka monta kuolemantuomiota ei vuonna 2010 kumottu tuomioistuinten tai muutoksenhakutuomioistuinten tekemien peruutusten vuoksi?</w:t>
      </w:r>
    </w:p>
    <w:p>
      <w:r>
        <w:rPr>
          <w:b/>
        </w:rPr>
        <w:t xml:space="preserve">Tulos</w:t>
      </w:r>
    </w:p>
    <w:p>
      <w:r>
        <w:t xml:space="preserve">Mikä on esimerkki asiasta, jota ei oteta esille vakuusarvioinnissa?</w:t>
      </w:r>
    </w:p>
    <w:p>
      <w:r>
        <w:rPr>
          <w:b/>
        </w:rPr>
        <w:t xml:space="preserve">Esimerkki 8.3101</w:t>
      </w:r>
    </w:p>
    <w:p>
      <w:r>
        <w:t xml:space="preserve">Läpikulku: Kenraalikuvernööri Sir John Kerr erotti Australian pääministerin Gough Whitlamin tehtävästään vuotta myöhemmin, Australian perustuslaillisen kriisin ollessa pahimmillaan vuonna 1975, sen jälkeen kun opposition hallitsema senaatti oli hylännyt Whitlamin talousarvioehdotukset. Koska Whitlamilla oli enemmistö edustajainhuoneessa, puhemies Gordon Scholes vetosi kuningattareen Kerrin päätöksen kumoamiseksi. Hän kieltäytyi sanomalla, ettei hän puuttuisi päätöksiin, jotka Australian perustuslaki varasi kenraalikuvernöörille. Kriisi lietsoi Australian tasavaltalaisuutta.</w:t>
      </w:r>
    </w:p>
    <w:p>
      <w:r>
        <w:rPr>
          <w:b/>
        </w:rPr>
        <w:t xml:space="preserve">Tulos</w:t>
      </w:r>
    </w:p>
    <w:p>
      <w:r>
        <w:t xml:space="preserve">Minä vuonna Gough Whitlamista tuli Australian pääministeri?</w:t>
      </w:r>
    </w:p>
    <w:p>
      <w:r>
        <w:rPr>
          <w:b/>
        </w:rPr>
        <w:t xml:space="preserve">Tulos</w:t>
      </w:r>
    </w:p>
    <w:p>
      <w:r>
        <w:t xml:space="preserve">Minä vuonna Sir John Kerristä tuli Australian kenraalikuvernööri?</w:t>
      </w:r>
    </w:p>
    <w:p>
      <w:r>
        <w:rPr>
          <w:b/>
        </w:rPr>
        <w:t xml:space="preserve">Tulos</w:t>
      </w:r>
    </w:p>
    <w:p>
      <w:r>
        <w:t xml:space="preserve">Minä vuonna Gordon Scholesista tuli Australian edustajainhuoneen puhemies?</w:t>
      </w:r>
    </w:p>
    <w:p>
      <w:r>
        <w:rPr>
          <w:b/>
        </w:rPr>
        <w:t xml:space="preserve">Tulos</w:t>
      </w:r>
    </w:p>
    <w:p>
      <w:r>
        <w:t xml:space="preserve">Kuka halusi kuningatar Elisabetin hyväksyvän Sir John Kerrin päätöksen erottaa Gough Whitlam?</w:t>
      </w:r>
    </w:p>
    <w:p>
      <w:r>
        <w:rPr>
          <w:b/>
        </w:rPr>
        <w:t xml:space="preserve">Esimerkki 8.3102</w:t>
      </w:r>
    </w:p>
    <w:p>
      <w:r>
        <w:t xml:space="preserve">Läpikulku: Foinikialaiset perustivat kaupungin vuonna 734 eKr. nimellä Ziz ("kukka"). Palermosta tuli sitten Karthagon hallussa, minkä jälkeen se oli osa Rooman tasavaltaa, Rooman valtakuntaa ja lopulta osa Bysantin valtakuntaa yli tuhannen vuoden ajan. Kreikkalaiset antoivat kaupungille nimen Panormus, joka tarkoittaa "täydellistä satamaa". Vuodesta 831 vuoteen 1072 kaupunki oli arabien hallinnassa Sisilian emiraatin aikana, jolloin kaupungista tuli ensimmäisen kerran pääkaupunki. Arabit muuttivat kreikkalaisen nimen Balarmiksi, josta Palermon nykyinen nimi on peräisin. Normannien takaisinvaltauksen jälkeen Palermosta tuli uuden valtakunnan pääkaupunki (1130-1816), Sisilian kuningaskunnan ja Pyhän Rooman keisarikunnan pääkaupunki, joka toimi Fredrik II:n, Pyhän Rooman keisarin, ja Konrad IV:n, Saksan Rooman kuninkaan, aikana. Lopulta Sisilia yhdistyi Napolin kuningaskunnan kanssa kahden Sisilian kuningaskunnaksi Italian yhdistymiseen vuonna 1860 asti.</w:t>
      </w:r>
    </w:p>
    <w:p>
      <w:r>
        <w:rPr>
          <w:b/>
        </w:rPr>
        <w:t xml:space="preserve">Tulos</w:t>
      </w:r>
    </w:p>
    <w:p>
      <w:r>
        <w:t xml:space="preserve">Kuka perusti Palermon vuonna 734 jKr.?</w:t>
      </w:r>
    </w:p>
    <w:p>
      <w:r>
        <w:rPr>
          <w:b/>
        </w:rPr>
        <w:t xml:space="preserve">Tulos</w:t>
      </w:r>
    </w:p>
    <w:p>
      <w:r>
        <w:t xml:space="preserve">Kuka muutti Palermon nimen Ziziksi?</w:t>
      </w:r>
    </w:p>
    <w:p>
      <w:r>
        <w:rPr>
          <w:b/>
        </w:rPr>
        <w:t xml:space="preserve">Tulos</w:t>
      </w:r>
    </w:p>
    <w:p>
      <w:r>
        <w:t xml:space="preserve">Kuka muutti kaupungin nimen Balarmista Panormukseksi?</w:t>
      </w:r>
    </w:p>
    <w:p>
      <w:r>
        <w:rPr>
          <w:b/>
        </w:rPr>
        <w:t xml:space="preserve">Tulos</w:t>
      </w:r>
    </w:p>
    <w:p>
      <w:r>
        <w:t xml:space="preserve">Kuka sai kaupungin hallintaansa vuonna 1072?</w:t>
      </w:r>
    </w:p>
    <w:p>
      <w:r>
        <w:rPr>
          <w:b/>
        </w:rPr>
        <w:t xml:space="preserve">Tulos</w:t>
      </w:r>
    </w:p>
    <w:p>
      <w:r>
        <w:t xml:space="preserve">Minä vuonna Palermo yhdistyi?</w:t>
      </w:r>
    </w:p>
    <w:p>
      <w:r>
        <w:rPr>
          <w:b/>
        </w:rPr>
        <w:t xml:space="preserve">Esimerkki 8.3103</w:t>
      </w:r>
    </w:p>
    <w:p>
      <w:r>
        <w:t xml:space="preserve">Läpikulku: Universal teki Spielbergin töiden perusteella sopimuksen neljän tv-elokuvan tekemisestä. Ensimmäinen oli Richard Matheson -filmatisointi Duel. Elokuva kertoo psykoottisesta Peterbilt 281 -säiliöauton kuljettajasta, joka jahtaa pienen Plymouth Valiantin kauhistunutta kuljettajaa (Dennis Weaver) ja yrittää ajaa tämän ulos tieltä. Vaikutusvaltaisen brittikriitikon Dilys Powellin erityiskiitokset tästä elokuvasta olivat erittäin merkittäviä Spielbergin uran kannalta. Toinen tv-elokuva (Something Evil) tehtiin ja julkaistiin, jotta voitaisiin hyödyntää Manaajan (The Exorcist) suosiota, joka oli tuolloin suuri bestseller, mutta jota ei ollut vielä julkaistu elokuvana. Hän täytti sopimuksensa ohjaamalla Martin Landaun tähdittämän Savage-nimisen sarjan tv-elokuvapitkän pilottijakson. Spielbergin debyytti kokopitkänä pitkänä elokuvana oli The Sugarland Express, joka kertoo avioparista, jota poliisi jahtaa, kun pariskunta yrittää saada takaisin lapsensa huoltajuuden. Spielbergin poliisin takaa-ajon kuvausta arvostelijat ylistivät, ja The Hollywood Reporter totesi, että "uusi merkittävä ohjaaja on näköpiirissä.":223 Elokuva menestyi kuitenkin huonosti lipputuloissa, ja se sai rajoitetun levityksen.</w:t>
      </w:r>
    </w:p>
    <w:p>
      <w:r>
        <w:rPr>
          <w:b/>
        </w:rPr>
        <w:t xml:space="preserve">Tulos</w:t>
      </w:r>
    </w:p>
    <w:p>
      <w:r>
        <w:t xml:space="preserve">Kuka näytteli Duel-elokuvassa säiliöauton kuljettajaa?</w:t>
      </w:r>
    </w:p>
    <w:p>
      <w:r>
        <w:rPr>
          <w:b/>
        </w:rPr>
        <w:t xml:space="preserve">Tulos</w:t>
      </w:r>
    </w:p>
    <w:p>
      <w:r>
        <w:t xml:space="preserve">Kuka näytteli elokuvassa Something Evil?</w:t>
      </w:r>
    </w:p>
    <w:p>
      <w:r>
        <w:rPr>
          <w:b/>
        </w:rPr>
        <w:t xml:space="preserve">Tulos</w:t>
      </w:r>
    </w:p>
    <w:p>
      <w:r>
        <w:t xml:space="preserve">Kuka näytteli isää elokuvassa The Sugarland Express?</w:t>
      </w:r>
    </w:p>
    <w:p>
      <w:r>
        <w:rPr>
          <w:b/>
        </w:rPr>
        <w:t xml:space="preserve">Tulos</w:t>
      </w:r>
    </w:p>
    <w:p>
      <w:r>
        <w:t xml:space="preserve">Mistä tv-elokuva Savage kertoi?</w:t>
      </w:r>
    </w:p>
    <w:p>
      <w:r>
        <w:rPr>
          <w:b/>
        </w:rPr>
        <w:t xml:space="preserve">Tulos</w:t>
      </w:r>
    </w:p>
    <w:p>
      <w:r>
        <w:t xml:space="preserve">Kuka näytteli äitiä elokuvassa The Sugarland Express?</w:t>
      </w:r>
    </w:p>
    <w:p>
      <w:r>
        <w:rPr>
          <w:b/>
        </w:rPr>
        <w:t xml:space="preserve">Esimerkki 8.3104</w:t>
      </w:r>
    </w:p>
    <w:p>
      <w:r>
        <w:t xml:space="preserve">Läpikulku: Espanja on yhtenäinen valtio, jossa on paljon hajautusta, ja sitä pidetään usein liittovaltiojärjestelmänä, joka on vain nimensä mukaisesti "liittovaltio ilman federalismia". Maan on sanottu olevan "poikkeuksellisen hajautettu maa", jossa keskushallinto vastaa vain 18 prosentista julkisista menoista, aluehallinto 38 prosentista, paikallishallinto 13 prosentista ja sosiaaliturvajärjestelmä 31 prosentista. Espanjan nykyinen perustuslaki on pantu täytäntöön siten, että monessa suhteessa Espanjaa voidaan verrata maihin, jotka ovat kiistatta liittovaltiomaisia.</w:t>
      </w:r>
    </w:p>
    <w:p>
      <w:r>
        <w:rPr>
          <w:b/>
        </w:rPr>
        <w:t xml:space="preserve">Tulos</w:t>
      </w:r>
    </w:p>
    <w:p>
      <w:r>
        <w:t xml:space="preserve">Millainen valtio ei ole Espanja?</w:t>
      </w:r>
    </w:p>
    <w:p>
      <w:r>
        <w:rPr>
          <w:b/>
        </w:rPr>
        <w:t xml:space="preserve">Tulos</w:t>
      </w:r>
    </w:p>
    <w:p>
      <w:r>
        <w:t xml:space="preserve">Minkälaisen federalistisen järjestelmän Espanja hylkää?</w:t>
      </w:r>
    </w:p>
    <w:p>
      <w:r>
        <w:rPr>
          <w:b/>
        </w:rPr>
        <w:t xml:space="preserve">Tulos</w:t>
      </w:r>
    </w:p>
    <w:p>
      <w:r>
        <w:t xml:space="preserve">Millainen kommunistinen järjestelmä Espanjassa on?</w:t>
      </w:r>
    </w:p>
    <w:p>
      <w:r>
        <w:rPr>
          <w:b/>
        </w:rPr>
        <w:t xml:space="preserve">Tulos</w:t>
      </w:r>
    </w:p>
    <w:p>
      <w:r>
        <w:t xml:space="preserve">Minkälaista hallitusta Espanjassa ei ole?</w:t>
      </w:r>
    </w:p>
    <w:p>
      <w:r>
        <w:rPr>
          <w:b/>
        </w:rPr>
        <w:t xml:space="preserve">Tulos</w:t>
      </w:r>
    </w:p>
    <w:p>
      <w:r>
        <w:t xml:space="preserve">Mistä Espanjan hallitus ei ole vastuussa?</w:t>
      </w:r>
    </w:p>
    <w:p>
      <w:r>
        <w:rPr>
          <w:b/>
        </w:rPr>
        <w:t xml:space="preserve">Esimerkki 8.3105</w:t>
      </w:r>
    </w:p>
    <w:p>
      <w:r>
        <w:t xml:space="preserve">Läpikulku: Vaiśeṣika-filosofia on naturalistinen koulukunta; se on eräänlainen luonnonfilosofian atomismin muoto. Se esitti, että kaikki fyysisen maailmankaikkeuden kohteet ovat redusoitavissa paramāṇuihin (atomeihin), ja ihmisen kokemukset ovat peräisin substanssin (atomien, niiden lukumäärän ja tilajärjestyksen funktio), laadun, aktiivisuuden, yhteenkuuluvuuden, erityisyyden ja periytyvyyden vuorovaikutuksesta. Vaiśeṣika-koulukunnan mukaan tieto ja vapautuminen oli saavutettavissa kokemusten maailman täydellisellä ymmärtämisellä. Vaiśeṣika darśanan katsotaan kuuluneen Kaṇāda Kaśyapalle ensimmäisen vuosituhannen jälkipuoliskolta eaa. alkaen. Perustava teksti, Vaiśeṣika Sūtra, alkaa seuraavasti,</w:t>
      </w:r>
    </w:p>
    <w:p>
      <w:r>
        <w:rPr>
          <w:b/>
        </w:rPr>
        <w:t xml:space="preserve">Tulos</w:t>
      </w:r>
    </w:p>
    <w:p>
      <w:r>
        <w:t xml:space="preserve">Minkä teorian mukaan esineitä ei voi pelkistää?</w:t>
      </w:r>
    </w:p>
    <w:p>
      <w:r>
        <w:rPr>
          <w:b/>
        </w:rPr>
        <w:t xml:space="preserve">Tulos</w:t>
      </w:r>
    </w:p>
    <w:p>
      <w:r>
        <w:t xml:space="preserve">Mitä Vaisesika tarkoittaa?</w:t>
      </w:r>
    </w:p>
    <w:p>
      <w:r>
        <w:rPr>
          <w:b/>
        </w:rPr>
        <w:t xml:space="preserve">Tulos</w:t>
      </w:r>
    </w:p>
    <w:p>
      <w:r>
        <w:t xml:space="preserve">Kuka keksi termin paramanu?</w:t>
      </w:r>
    </w:p>
    <w:p>
      <w:r>
        <w:rPr>
          <w:b/>
        </w:rPr>
        <w:t xml:space="preserve">Tulos</w:t>
      </w:r>
    </w:p>
    <w:p>
      <w:r>
        <w:t xml:space="preserve">Mitä Vaisesika sanoo estävänsä tiedon ja vapautumisen?</w:t>
      </w:r>
    </w:p>
    <w:p>
      <w:r>
        <w:rPr>
          <w:b/>
        </w:rPr>
        <w:t xml:space="preserve">Tulos</w:t>
      </w:r>
    </w:p>
    <w:p>
      <w:r>
        <w:t xml:space="preserve">Kuka diskreditoi Vaisesikan ajatuksen?</w:t>
      </w:r>
    </w:p>
    <w:p>
      <w:r>
        <w:rPr>
          <w:b/>
        </w:rPr>
        <w:t xml:space="preserve">Esimerkki 8.3106</w:t>
      </w:r>
    </w:p>
    <w:p>
      <w:r>
        <w:t xml:space="preserve">Läpikulku: Elokuussa 1836 kaksi kiinteistöalan yrittäjää - Augustus Chapman Allen ja John Kirby Allen - New Yorkista ostivat 6 642 hehtaaria (26,88 km2) maata Buffalo Bayoun varrella tarkoituksenaan perustaa kaupunki. Allenin veljekset päättivät nimetä kaupungin San Jacinton taistelussa suositun kenraalin Sam Houstonin mukaan, joka valittiin Teksasin presidentiksi syyskuussa 1836. Valtaosa Teksasin orjista tuli omistajiensa mukana vanhemmista orjavaltioista. Huomattava määrä tuli kuitenkin kotimaisen orjakaupan kautta. New Orleans oli tämän kaupan keskus syvällä etelässä, mutta Houstonissa oli orjakauppiaita. Tuhannet orjuutetut afroamerikkalaiset asuivat kaupungin lähellä ennen sisällissotaa. Monet heistä työskentelivät kaupungin lähistöllä sokeri- ja puuvillaplantaaseilla, kun taas useimmat kaupungin rajojen sisäpuolella työskentelivät kotitalous- ja käsityöläistehtävissä. Vuonna 1860 kaupungin väestöstä 49 prosenttia oli orjia. Muutamat orjat, ehkä jopa 2 000 vuosina 1835-1865, tulivat laittoman afrikkalaiskaupan kautta. Sodan jälkeinen Texas kasvoi nopeasti, kun siirtolaisia virtasi osavaltion puuvillamaille. He toivat mukanaan tai ostivat orjuutettuja afroamerikkalaisia, joiden määrä osavaltiossa lähes kolminkertaistui vuodesta 1850 vuoteen 1860, 58 000:sta 182 566:een.</w:t>
      </w:r>
    </w:p>
    <w:p>
      <w:r>
        <w:rPr>
          <w:b/>
        </w:rPr>
        <w:t xml:space="preserve">Tulos</w:t>
      </w:r>
    </w:p>
    <w:p>
      <w:r>
        <w:t xml:space="preserve">Kuka tuli alun perin Houstonista ja muutti New Yorkiin?</w:t>
      </w:r>
    </w:p>
    <w:p>
      <w:r>
        <w:rPr>
          <w:b/>
        </w:rPr>
        <w:t xml:space="preserve">Tulos</w:t>
      </w:r>
    </w:p>
    <w:p>
      <w:r>
        <w:t xml:space="preserve">Kuinka monta hehtaaria maata Augustus Chapman Allen ja John Kirby Allen ostivat vuonna 1936?</w:t>
      </w:r>
    </w:p>
    <w:p>
      <w:r>
        <w:rPr>
          <w:b/>
        </w:rPr>
        <w:t xml:space="preserve">Tulos</w:t>
      </w:r>
    </w:p>
    <w:p>
      <w:r>
        <w:t xml:space="preserve"> Mistä syystä Allenin veljekset myivät maata vuonna 1836?</w:t>
      </w:r>
    </w:p>
    <w:p>
      <w:r>
        <w:rPr>
          <w:b/>
        </w:rPr>
        <w:t xml:space="preserve">Tulos</w:t>
      </w:r>
    </w:p>
    <w:p>
      <w:r>
        <w:t xml:space="preserve">Minkä mukaan Allenin veljekset nimesivät perustamansa kaupungin?</w:t>
      </w:r>
    </w:p>
    <w:p>
      <w:r>
        <w:rPr>
          <w:b/>
        </w:rPr>
        <w:t xml:space="preserve">Tulos</w:t>
      </w:r>
    </w:p>
    <w:p>
      <w:r>
        <w:t xml:space="preserve"> Kuinka monta prosenttia kaupungin väestöstä oli orjia vuonna 1830?</w:t>
      </w:r>
    </w:p>
    <w:p>
      <w:r>
        <w:rPr>
          <w:b/>
        </w:rPr>
        <w:t xml:space="preserve">Esimerkki 8.3107</w:t>
      </w:r>
    </w:p>
    <w:p>
      <w:r>
        <w:t xml:space="preserve">Läpikulku: Esimerkiksi ʻālim-tutkinto edellyttää noin kahdentoista vuoden opiskelua. suuri osa ḥuffāẓista (monikko ḥāfiẓ) on madariksen tuotteita. Madarit muistuttavat myös korkeakouluja, joissa ihmiset käyvät iltakursseilla ja asuvat asuntoloissa. Madariksen tärkeä tehtävä on ottaa vastaan orpoja ja köyhiä lapsia, jotta heille voidaan tarjota koulutusta. Madareihin voi ottaa naisopiskelijoita, mutta he opiskelevat kuitenkin erillään miehistä[viitattu ].</w:t>
      </w:r>
    </w:p>
    <w:p>
      <w:r>
        <w:rPr>
          <w:b/>
        </w:rPr>
        <w:t xml:space="preserve">Tulos</w:t>
      </w:r>
    </w:p>
    <w:p>
      <w:r>
        <w:t xml:space="preserve"> Mitä ikäryhmiä ei koskaan ilmoittauduta madareihin?</w:t>
      </w:r>
    </w:p>
    <w:p>
      <w:r>
        <w:rPr>
          <w:b/>
        </w:rPr>
        <w:t xml:space="preserve">Tulos</w:t>
      </w:r>
    </w:p>
    <w:p>
      <w:r>
        <w:t xml:space="preserve"> Kuinka kauan jonkun on oltava ilmoittautuneena alim-kursseille, ennen kuin hän voi keskeyttää kurssin?</w:t>
      </w:r>
    </w:p>
    <w:p>
      <w:r>
        <w:rPr>
          <w:b/>
        </w:rPr>
        <w:t xml:space="preserve">Tulos</w:t>
      </w:r>
    </w:p>
    <w:p>
      <w:r>
        <w:t xml:space="preserve"> Millä tavoin madarit muistuttavat itäisiä korkeakouluja?</w:t>
      </w:r>
    </w:p>
    <w:p>
      <w:r>
        <w:rPr>
          <w:b/>
        </w:rPr>
        <w:t xml:space="preserve">Tulos</w:t>
      </w:r>
    </w:p>
    <w:p>
      <w:r>
        <w:t xml:space="preserve">Miksi madarit ottavat rikkaita lapsia mukaan kouluun?</w:t>
      </w:r>
    </w:p>
    <w:p>
      <w:r>
        <w:rPr>
          <w:b/>
        </w:rPr>
        <w:t xml:space="preserve">Tulos</w:t>
      </w:r>
    </w:p>
    <w:p>
      <w:r>
        <w:t xml:space="preserve"> Millainen on aikuisten yhteisopetuksen muoto madarisissa?</w:t>
      </w:r>
    </w:p>
    <w:p>
      <w:r>
        <w:rPr>
          <w:b/>
        </w:rPr>
        <w:t xml:space="preserve">Esimerkki 8.3108</w:t>
      </w:r>
    </w:p>
    <w:p>
      <w:r>
        <w:t xml:space="preserve">Läpikulku: Alfred Suuri yhdisti anglosaksiset kuningaskunnat (Tanskan ulkopuolella) 9. vuosisadan loppupuolella, jolloin hallinnon ja kirjallisuuden kieli vakiintui länsisaksisen murteen (varhaislänsisaksisen) ympärille. Alfred kannatti englanninkielistä opetusta latinan rinnalla, ja hän käänsi monia teoksia englannin kielelle; jotkut niistä, kuten paavi Gregorius I:n teos Pastoral Care, näyttää olleen Alfredin itsensä kääntämiä. Vanhassa englannin kielessä, mikä on tyypillistä kirjallisuuden kehitykselle, runous syntyi ennen proosaa, mutta kuningas Alfred Suuri (871-901) innoitti ennen kaikkea proosan kasvua.</w:t>
      </w:r>
    </w:p>
    <w:p>
      <w:r>
        <w:rPr>
          <w:b/>
        </w:rPr>
        <w:t xml:space="preserve">Tulos</w:t>
      </w:r>
    </w:p>
    <w:p>
      <w:r>
        <w:t xml:space="preserve">Kuka yhdisti anglosaksiset kuningaskunnat 900-luvulla?</w:t>
      </w:r>
    </w:p>
    <w:p>
      <w:r>
        <w:rPr>
          <w:b/>
        </w:rPr>
        <w:t xml:space="preserve">Tulos</w:t>
      </w:r>
    </w:p>
    <w:p>
      <w:r>
        <w:t xml:space="preserve">Kuka kannatti latinan tekemistä opetuskieleksi?</w:t>
      </w:r>
    </w:p>
    <w:p>
      <w:r>
        <w:rPr>
          <w:b/>
        </w:rPr>
        <w:t xml:space="preserve">Tulos</w:t>
      </w:r>
    </w:p>
    <w:p>
      <w:r>
        <w:t xml:space="preserve">Minkä tutkielman paavi Gregorius I käänsi englanniksi?</w:t>
      </w:r>
    </w:p>
    <w:p>
      <w:r>
        <w:rPr>
          <w:b/>
        </w:rPr>
        <w:t xml:space="preserve">Tulos</w:t>
      </w:r>
    </w:p>
    <w:p>
      <w:r>
        <w:t xml:space="preserve">Mikä anglosaksinen kuningas kuoli 9. vuosisadalla?</w:t>
      </w:r>
    </w:p>
    <w:p>
      <w:r>
        <w:rPr>
          <w:b/>
        </w:rPr>
        <w:t xml:space="preserve">Esimerkki 8.3109</w:t>
      </w:r>
    </w:p>
    <w:p>
      <w:r>
        <w:t xml:space="preserve">Läpikulku: Liikunta voi laukaista keuhkoputkien supistumisen sekä astmaa sairastavilla että sitä sairastamattomilla. Sitä esiintyy useimmilla astmaa sairastavilla ja jopa 20 prosentilla astmaa sairastamattomista. Liikunnan aiheuttama keuhkoputkien supistuminen on yleistä ammattiurheilijoilla. Eniten sitä esiintyy pyöräilijöillä (jopa 45 %), uimareilla ja maastohiihtäjillä. Vaikka sitä voi esiintyä missä tahansa sääolosuhteissa, se on yleisempää, kun on kuivaa ja kylmää. Hengitettävät beeta2-agonistit eivät näytä parantavan urheilusuoritusta niillä, joilla ei ole astmaa, mutta suun kautta otettavat annokset voivat parantaa kestävyyttä ja voimaa.</w:t>
      </w:r>
    </w:p>
    <w:p>
      <w:r>
        <w:rPr>
          <w:b/>
        </w:rPr>
        <w:t xml:space="preserve">Tulos</w:t>
      </w:r>
    </w:p>
    <w:p>
      <w:r>
        <w:t xml:space="preserve">Mitä liikunta laukaisee inhaloitavia beeta2-agonisteja käyttävillä ihmisillä?</w:t>
      </w:r>
    </w:p>
    <w:p>
      <w:r>
        <w:rPr>
          <w:b/>
        </w:rPr>
        <w:t xml:space="preserve">Tulos</w:t>
      </w:r>
    </w:p>
    <w:p>
      <w:r>
        <w:t xml:space="preserve">Kuinka suuri osa ihmisistä käyttää inhaloitavia beeta2-agonisteja?</w:t>
      </w:r>
    </w:p>
    <w:p>
      <w:r>
        <w:rPr>
          <w:b/>
        </w:rPr>
        <w:t xml:space="preserve">Tulos</w:t>
      </w:r>
    </w:p>
    <w:p>
      <w:r>
        <w:t xml:space="preserve">Missä ryhmässä inhaloitavia beeta2-agonisteja käytetään eniten?</w:t>
      </w:r>
    </w:p>
    <w:p>
      <w:r>
        <w:rPr>
          <w:b/>
        </w:rPr>
        <w:t xml:space="preserve">Tulos</w:t>
      </w:r>
    </w:p>
    <w:p>
      <w:r>
        <w:t xml:space="preserve">Kuinka monta prosenttia pyöräilijöistä käytti inhaloitavia beeta 2 -agonisteja?</w:t>
      </w:r>
    </w:p>
    <w:p>
      <w:r>
        <w:rPr>
          <w:b/>
        </w:rPr>
        <w:t xml:space="preserve">Tulos</w:t>
      </w:r>
    </w:p>
    <w:p>
      <w:r>
        <w:t xml:space="preserve">Missä ammatissa astma on yleisintä?</w:t>
      </w:r>
    </w:p>
    <w:p>
      <w:r>
        <w:rPr>
          <w:b/>
        </w:rPr>
        <w:t xml:space="preserve">Esimerkki 8.3110</w:t>
      </w:r>
    </w:p>
    <w:p>
      <w:r>
        <w:t xml:space="preserve">Läpikulku: Toukokuussa 2013 seura lanseerasi uuden vaakunan, jonka tarkoituksena on parantaa vaakunan toistettavuutta paino- ja lähetysmediassa, erityisesti pienessä mittakaavassa. Kriitikot[kuka?] ehdottivat, että uudelleensuunnittelun taustalla oli urheiluvalmistajien Nike, Inc:n ulkoinen paine, koska värien määrää on vähennetty ja säteittäinen vaikutus on poistettu, mikä tekee varusteista kustannustehokkaampia jäljentää.[Viittaus tarvitaan] Kannattajat ottivat uudelleensuunnittelun huonosti vastaan, ja Evertonin fanisivustolla tehdyssä kyselyssä 91 prosenttia suhtautui vaakunaan kielteisesti. Protestivetoomus saavutti yli 22 000 allekirjoitusta, ennen kuin seura pyysi anteeksi ja ilmoitti, että uusi vaakuna luodaan kaudelle 2014-15, ja että fanien kuulemista painotetaan. Pian tämän jälkeen markkinointipäällikkö jätti seuran.</w:t>
      </w:r>
    </w:p>
    <w:p>
      <w:r>
        <w:rPr>
          <w:b/>
        </w:rPr>
        <w:t xml:space="preserve">Tulos</w:t>
      </w:r>
    </w:p>
    <w:p>
      <w:r>
        <w:t xml:space="preserve">Mikä oli alkuperäisen Evertonin vaakunan hyväksyntä?</w:t>
      </w:r>
    </w:p>
    <w:p>
      <w:r>
        <w:rPr>
          <w:b/>
        </w:rPr>
        <w:t xml:space="preserve">Tulos</w:t>
      </w:r>
    </w:p>
    <w:p>
      <w:r>
        <w:t xml:space="preserve">Missä kuussa kausi 2014-15 alkoi Evertonin osalta?</w:t>
      </w:r>
    </w:p>
    <w:p>
      <w:r>
        <w:rPr>
          <w:b/>
        </w:rPr>
        <w:t xml:space="preserve">Tulos</w:t>
      </w:r>
    </w:p>
    <w:p>
      <w:r>
        <w:t xml:space="preserve">Kuinka suuri prosenttiosuus ihmisistä suhtautui uuteen vaakunaan myönteisesti ja kuinka suuri prosenttiosuus kielteisesti tai välinpitämättömästi?</w:t>
      </w:r>
    </w:p>
    <w:p>
      <w:r>
        <w:rPr>
          <w:b/>
        </w:rPr>
        <w:t xml:space="preserve">Tulos</w:t>
      </w:r>
    </w:p>
    <w:p>
      <w:r>
        <w:t xml:space="preserve">Kuinka monta ääntä Evertonin fanisivustolla oli yhteensä uudesta vaakunasta?</w:t>
      </w:r>
    </w:p>
    <w:p>
      <w:r>
        <w:rPr>
          <w:b/>
        </w:rPr>
        <w:t xml:space="preserve">Tulos</w:t>
      </w:r>
    </w:p>
    <w:p>
      <w:r>
        <w:t xml:space="preserve">Mikä johtaja esitti anteeksipyynnön Evertonille?</w:t>
      </w:r>
    </w:p>
    <w:p>
      <w:r>
        <w:rPr>
          <w:b/>
        </w:rPr>
        <w:t xml:space="preserve">Esimerkki 8.3111</w:t>
      </w:r>
    </w:p>
    <w:p>
      <w:r>
        <w:t xml:space="preserve">Läpikulku: Kuudenneksi ja seitsemänneksi sijoittuneet joukkueet voivat myös päästä mukaan, riippuen kahden kotimaisen cup-kilpailun eli FA Cupin ja Capital One Cupin (liigacup) voittajista. Kummankin turnauksen voittajille on varattu kaksi Europa League -paikkaa; jos FA Cupin tai Liigacupin voittaja pääsee Mestarien liigaan, tämä paikka menee seuraavaksi parhaiten sijoittuneelle Valioliigan voittajalle. Lisäksi UEFA Europa League -liigaan on tarjolla yksi paikka Fair Play -aloitteen kautta. Jos Valioliiga on yksi Euroopan kolmesta korkeimmasta Fair Play -rankingista, Valioliigan Fair Play -rankingin korkeimmalle sijalle sijoittunut joukkue, joka ei ole vielä päässyt Eurooppaan, pääsee automaattisesti UEFA Europa Leaguen ensimmäiselle karsintakierrokselle.</w:t>
      </w:r>
    </w:p>
    <w:p>
      <w:r>
        <w:rPr>
          <w:b/>
        </w:rPr>
        <w:t xml:space="preserve">Tulos</w:t>
      </w:r>
    </w:p>
    <w:p>
      <w:r>
        <w:t xml:space="preserve">Mihin joukkue, joka sijoittuu kolmanneksi, pääsee automaattisesti? </w:t>
      </w:r>
    </w:p>
    <w:p>
      <w:r>
        <w:rPr>
          <w:b/>
        </w:rPr>
        <w:t xml:space="preserve">Tulos</w:t>
      </w:r>
    </w:p>
    <w:p>
      <w:r>
        <w:t xml:space="preserve">Kolme Europa League -paikkaa on varattu minkä sarjan voittajille? </w:t>
      </w:r>
    </w:p>
    <w:p>
      <w:r>
        <w:rPr>
          <w:b/>
        </w:rPr>
        <w:t xml:space="preserve">Tulos</w:t>
      </w:r>
    </w:p>
    <w:p>
      <w:r>
        <w:t xml:space="preserve">Mitkä paikat on varattu Fair Play -aloitteen ja FA Cupin voittajille?</w:t>
      </w:r>
    </w:p>
    <w:p>
      <w:r>
        <w:rPr>
          <w:b/>
        </w:rPr>
        <w:t xml:space="preserve">Tulos</w:t>
      </w:r>
    </w:p>
    <w:p>
      <w:r>
        <w:t xml:space="preserve">Kuinka monta paikkaa on varattu UEFA Europa Leaguen voittajille?</w:t>
      </w:r>
    </w:p>
    <w:p>
      <w:r>
        <w:rPr>
          <w:b/>
        </w:rPr>
        <w:t xml:space="preserve">Esimerkki 8.3112</w:t>
      </w:r>
    </w:p>
    <w:p>
      <w:r>
        <w:t xml:space="preserve">Läpikulku: Pohjois-Malin konflikti alkoi tammikuussa 2012, kun radikaalit islamistit (jotka ovat al-Qaidaan yhteydessä) etenivät Pohjois-Maliin. Malin hallituksella oli vaikeuksia säilyttää maansa täysi hallinta. Aloitteleva hallitus pyysi kansainväliseltä yhteisöltä tukea islamilaisten taistelijoiden torjuntaan. Tammikuussa 2013 Ranska puuttui asiaan Malin hallituksen pyynnöstä ja lähetti alueelle joukkoja. He käynnistivät 11. tammikuuta 2013 Operaatio Servalin, jonka tarkoituksena oli karkottaa al-Qaidaan liittyvät ryhmät Pohjois-Malista.</w:t>
      </w:r>
    </w:p>
    <w:p>
      <w:r>
        <w:rPr>
          <w:b/>
        </w:rPr>
        <w:t xml:space="preserve">Tulos</w:t>
      </w:r>
    </w:p>
    <w:p>
      <w:r>
        <w:t xml:space="preserve">Mistä konflikti alkoi tammikuussa 2013?</w:t>
      </w:r>
    </w:p>
    <w:p>
      <w:r>
        <w:rPr>
          <w:b/>
        </w:rPr>
        <w:t xml:space="preserve">Tulos</w:t>
      </w:r>
    </w:p>
    <w:p>
      <w:r>
        <w:t xml:space="preserve">Mikä hallitus pyysi apua kansalliselta yhteisöltä islamilaisten militanttien torjumiseksi?</w:t>
      </w:r>
    </w:p>
    <w:p>
      <w:r>
        <w:rPr>
          <w:b/>
        </w:rPr>
        <w:t xml:space="preserve">Tulos</w:t>
      </w:r>
    </w:p>
    <w:p>
      <w:r>
        <w:t xml:space="preserve">Mikä maa toimi Malian hallituksen puolesta tammikuussa 2012?</w:t>
      </w:r>
    </w:p>
    <w:p>
      <w:r>
        <w:rPr>
          <w:b/>
        </w:rPr>
        <w:t xml:space="preserve">Tulos</w:t>
      </w:r>
    </w:p>
    <w:p>
      <w:r>
        <w:t xml:space="preserve">Milloin Serval-operaatio käynnistettiin? </w:t>
      </w:r>
    </w:p>
    <w:p>
      <w:r>
        <w:rPr>
          <w:b/>
        </w:rPr>
        <w:t xml:space="preserve">Tulos</w:t>
      </w:r>
    </w:p>
    <w:p>
      <w:r>
        <w:t xml:space="preserve">Kenen puolesta Malian hallitus puuttui asiaan?</w:t>
      </w:r>
    </w:p>
    <w:p>
      <w:r>
        <w:rPr>
          <w:b/>
        </w:rPr>
        <w:t xml:space="preserve">Tulos</w:t>
      </w:r>
    </w:p>
    <w:p>
      <w:r>
        <w:t xml:space="preserve">Mikä oli islamistien etenemisen nimi Pohjois-Maliin?</w:t>
      </w:r>
    </w:p>
    <w:p>
      <w:r>
        <w:rPr>
          <w:b/>
        </w:rPr>
        <w:t xml:space="preserve">Tulos</w:t>
      </w:r>
    </w:p>
    <w:p>
      <w:r>
        <w:t xml:space="preserve">Milloin al-Qaidan ryhmät poistettiin Pohjois-Malista?</w:t>
      </w:r>
    </w:p>
    <w:p>
      <w:r>
        <w:rPr>
          <w:b/>
        </w:rPr>
        <w:t xml:space="preserve">Tulos</w:t>
      </w:r>
    </w:p>
    <w:p>
      <w:r>
        <w:t xml:space="preserve">Mitä Ranskan hallitus pyrki säilyttämään?</w:t>
      </w:r>
    </w:p>
    <w:p>
      <w:r>
        <w:rPr>
          <w:b/>
        </w:rPr>
        <w:t xml:space="preserve">Tulos</w:t>
      </w:r>
    </w:p>
    <w:p>
      <w:r>
        <w:t xml:space="preserve">Keneltä islamilaiset militantit pyysivät apua?</w:t>
      </w:r>
    </w:p>
    <w:p>
      <w:r>
        <w:rPr>
          <w:b/>
        </w:rPr>
        <w:t xml:space="preserve">Esimerkki 8.3113</w:t>
      </w:r>
    </w:p>
    <w:p>
      <w:r>
        <w:t xml:space="preserve">Läpikulku: Useimmat kaupalliset kanarodut ovat kuitenkin valkoista leghornia lukuun ottamatta hybridilintuja. Noin vuonna 1800 kanoja alettiin pitää laajemmassa mittakaavassa, ja nykyaikaisia suuritehoisia siipikarjatiloja oli Yhdistyneessä kuningaskunnassa noin vuodesta 1920 lähtien, ja ne vakiintuivat Yhdysvaltoihin pian toisen maailmansodan jälkeen. 1900-luvun puoliväliin mennessä siipikarjanlihaa tuottava teollisuus oli tärkeämpi kuin munia tuottava teollisuus. Siipikarjanjalostus on tuottanut eri tarpeisiin sopivia rotuja ja kantoja: kevytrunkoisia munivia lintuja, jotka voivat tuottaa 300 munaa vuodessa, nopeasti kasvavia, lihaisia lintuja, jotka on tarkoitettu nuorena kulutukseen, ja hyötylintuja, jotka tuottavat sekä hyväksyttävän määrän munia että hyvin lihaksikkaan ruhon. Urospuoliset linnut ovat ei-toivottuja munintateollisuudessa, ja ne voidaan usein tunnistaa heti kuoriuduttuaan, jotta ne voidaan myöhemmin teurastaa. Liharotuisten lintujen osalta nämä linnut kastroidaan joskus (usein kemiallisesti) aggression estämiseksi. Tuloksena syntyvä lintu, jota kutsutaan kaponiksi, on myös mureampaa ja maukkaampaa lihaa.</w:t>
      </w:r>
    </w:p>
    <w:p>
      <w:r>
        <w:rPr>
          <w:b/>
        </w:rPr>
        <w:t xml:space="preserve">Tulos</w:t>
      </w:r>
    </w:p>
    <w:p>
      <w:r>
        <w:t xml:space="preserve">Mikä alkoi vuonna 1820?</w:t>
      </w:r>
    </w:p>
    <w:p>
      <w:r>
        <w:rPr>
          <w:b/>
        </w:rPr>
        <w:t xml:space="preserve">Tulos</w:t>
      </w:r>
    </w:p>
    <w:p>
      <w:r>
        <w:t xml:space="preserve">Mitä tuli Yhdistyneessä kuningaskunnassa vuonna 1900?</w:t>
      </w:r>
    </w:p>
    <w:p>
      <w:r>
        <w:rPr>
          <w:b/>
        </w:rPr>
        <w:t xml:space="preserve">Tulos</w:t>
      </w:r>
    </w:p>
    <w:p>
      <w:r>
        <w:t xml:space="preserve">Mikä oli 1900-luvun puolivälissä tärkeämpää kuin siipikarjanlihaa tuottava teollisuus?</w:t>
      </w:r>
    </w:p>
    <w:p>
      <w:r>
        <w:rPr>
          <w:b/>
        </w:rPr>
        <w:t xml:space="preserve">Tulos</w:t>
      </w:r>
    </w:p>
    <w:p>
      <w:r>
        <w:t xml:space="preserve">Kuinka monta munaa uroslinnut voivat tuottaa vuodessa?</w:t>
      </w:r>
    </w:p>
    <w:p>
      <w:r>
        <w:rPr>
          <w:b/>
        </w:rPr>
        <w:t xml:space="preserve">Tulos</w:t>
      </w:r>
    </w:p>
    <w:p>
      <w:r>
        <w:t xml:space="preserve">Minä vuonna nykyaikaiset suuritehoiset siipikarjatilat perustettiin Yhdysvaltoihin?</w:t>
      </w:r>
    </w:p>
    <w:p>
      <w:r>
        <w:rPr>
          <w:b/>
        </w:rPr>
        <w:t xml:space="preserve">Tulos</w:t>
      </w:r>
    </w:p>
    <w:p>
      <w:r>
        <w:t xml:space="preserve">Miksi siipikarjaa ei nykyään jalosteta?</w:t>
      </w:r>
    </w:p>
    <w:p>
      <w:r>
        <w:rPr>
          <w:b/>
        </w:rPr>
        <w:t xml:space="preserve">Tulos</w:t>
      </w:r>
    </w:p>
    <w:p>
      <w:r>
        <w:t xml:space="preserve">Milloin siipikarjatuotanto loppui lopullisesti Yhdysvalloissa?</w:t>
      </w:r>
    </w:p>
    <w:p>
      <w:r>
        <w:rPr>
          <w:b/>
        </w:rPr>
        <w:t xml:space="preserve">Tulos</w:t>
      </w:r>
    </w:p>
    <w:p>
      <w:r>
        <w:t xml:space="preserve">Miten jalostus on tuhonnut siipikarjateollisuuden?</w:t>
      </w:r>
    </w:p>
    <w:p>
      <w:r>
        <w:rPr>
          <w:b/>
        </w:rPr>
        <w:t xml:space="preserve">Tulos</w:t>
      </w:r>
    </w:p>
    <w:p>
      <w:r>
        <w:t xml:space="preserve">Miten kukon voi yleensä tunnistaa, kun se ei kuoriudu?</w:t>
      </w:r>
    </w:p>
    <w:p>
      <w:r>
        <w:rPr>
          <w:b/>
        </w:rPr>
        <w:t xml:space="preserve">Tulos</w:t>
      </w:r>
    </w:p>
    <w:p>
      <w:r>
        <w:t xml:space="preserve">Mitä lintuja kastroidaan aggressiivisuuden lisäämiseksi?</w:t>
      </w:r>
    </w:p>
    <w:p>
      <w:r>
        <w:rPr>
          <w:b/>
        </w:rPr>
        <w:t xml:space="preserve">Esimerkki 8.3114</w:t>
      </w:r>
    </w:p>
    <w:p>
      <w:r>
        <w:t xml:space="preserve">Läpikulku: Kaupungin kolmannen tason korkeakouluihin liittyvät tutkimuslaitokset tukevat kaupungin ja alueen tutkimus- ja innovaatiokapasiteettia. Esimerkkeinä mainittakoon Tyndall National Institute (tieto- ja viestintätekniikan laitteistotutkimus), IMERC (merienergia), ympäristötutkimuslaitos, NIMBUS (sulautetut verkkojärjestelmät) ja CREATE (kehittynyt terapeuttinen tekniikka). UCC:llä ja CIT:llä on myös uusien yritysten hautomokeskuksia. UCC:n IGNITE Graduate Business Innovation Centre pyrkii edistämään ja tukemaan yrittäjyyttä. CIT:ssä Rubicon Centre on liike-elämän innovaatiokeskus, jossa toimii 57 tietoon perustuvaa start-up-yritystä.</w:t>
      </w:r>
    </w:p>
    <w:p>
      <w:r>
        <w:rPr>
          <w:b/>
        </w:rPr>
        <w:t xml:space="preserve">Tulos</w:t>
      </w:r>
    </w:p>
    <w:p>
      <w:r>
        <w:t xml:space="preserve">Mikä tukee Euroopan tutkimusta ja innovointia?</w:t>
      </w:r>
    </w:p>
    <w:p>
      <w:r>
        <w:rPr>
          <w:b/>
        </w:rPr>
        <w:t xml:space="preserve">Tulos</w:t>
      </w:r>
    </w:p>
    <w:p>
      <w:r>
        <w:t xml:space="preserve">Kuinka monta uutta yritystä liittyy UCC:hen?</w:t>
      </w:r>
    </w:p>
    <w:p>
      <w:r>
        <w:rPr>
          <w:b/>
        </w:rPr>
        <w:t xml:space="preserve">Tulos</w:t>
      </w:r>
    </w:p>
    <w:p>
      <w:r>
        <w:t xml:space="preserve">Mihin Rubicon-keskus liittyy?</w:t>
      </w:r>
    </w:p>
    <w:p>
      <w:r>
        <w:rPr>
          <w:b/>
        </w:rPr>
        <w:t xml:space="preserve">Tulos</w:t>
      </w:r>
    </w:p>
    <w:p>
      <w:r>
        <w:t xml:space="preserve">Mitä ympäristötutkimuslaitos tukee Corkissa?</w:t>
      </w:r>
    </w:p>
    <w:p>
      <w:r>
        <w:rPr>
          <w:b/>
        </w:rPr>
        <w:t xml:space="preserve">Tulos</w:t>
      </w:r>
    </w:p>
    <w:p>
      <w:r>
        <w:t xml:space="preserve">Kuinka monta uutta yritystä liittyy ympäristöntutkimuslaitokseen?</w:t>
      </w:r>
    </w:p>
    <w:p>
      <w:r>
        <w:rPr>
          <w:b/>
        </w:rPr>
        <w:t xml:space="preserve">Tulos</w:t>
      </w:r>
    </w:p>
    <w:p>
      <w:r>
        <w:t xml:space="preserve">Millaisia start up -yrityksiä ympäristöntutkimuslaitokseen liittyy?</w:t>
      </w:r>
    </w:p>
    <w:p>
      <w:r>
        <w:rPr>
          <w:b/>
        </w:rPr>
        <w:t xml:space="preserve">Tulos</w:t>
      </w:r>
    </w:p>
    <w:p>
      <w:r>
        <w:t xml:space="preserve">Mitä ympäristöntutkimuslaitos haluaa tukea uutta liiketoimintaa?</w:t>
      </w:r>
    </w:p>
    <w:p>
      <w:r>
        <w:rPr>
          <w:b/>
        </w:rPr>
        <w:t xml:space="preserve">Esimerkki 8.3115</w:t>
      </w:r>
    </w:p>
    <w:p>
      <w:r>
        <w:t xml:space="preserve">Läpikulku: Tyson Research Center on 809 hehtaarin (2 000 hehtaarin) kokoinen kenttäasema, joka sijaitsee St. Louisin länsipuolella Meramec-joen varrella. Washingtonin yliopisto sai Tysonin ylijäämäomaisuutena liittovaltion hallitukselta vuonna 1963. Yliopisto käyttää sitä biologisena kenttäasemana ja tutkimus- ja koulutuskeskuksena. Vuonna 2010 Living Learning Center nimettiin yhdeksi kahdesta ensimmäisestä rakennuksesta, jotka valtakunnallisesti hyväksyttiin "eläväksi rakennukseksi" Living Building Challenge -hankkeen puitteissa. Se avattiin toimimaan biologisena tutkimusasemana ja luokkahuoneena kesäopiskelijoille.</w:t>
      </w:r>
    </w:p>
    <w:p>
      <w:r>
        <w:rPr>
          <w:b/>
        </w:rPr>
        <w:t xml:space="preserve">Tulos</w:t>
      </w:r>
    </w:p>
    <w:p>
      <w:r>
        <w:t xml:space="preserve">Minä vuonna Living Learning Center perustettiin?</w:t>
      </w:r>
    </w:p>
    <w:p>
      <w:r>
        <w:rPr>
          <w:b/>
        </w:rPr>
        <w:t xml:space="preserve">Tulos</w:t>
      </w:r>
    </w:p>
    <w:p>
      <w:r>
        <w:t xml:space="preserve">Kuinka suuri on Washingtonin yliopiston kampus?</w:t>
      </w:r>
    </w:p>
    <w:p>
      <w:r>
        <w:rPr>
          <w:b/>
        </w:rPr>
        <w:t xml:space="preserve">Tulos</w:t>
      </w:r>
    </w:p>
    <w:p>
      <w:r>
        <w:t xml:space="preserve">Mikä oli Living Learning Centerin lisäksi toinen "eläväksi rakennukseksi" akkreditoitu rakennus?</w:t>
      </w:r>
    </w:p>
    <w:p>
      <w:r>
        <w:rPr>
          <w:b/>
        </w:rPr>
        <w:t xml:space="preserve">Tulos</w:t>
      </w:r>
    </w:p>
    <w:p>
      <w:r>
        <w:t xml:space="preserve">Minä vuonna Living Building Challenge -kilpailu julkaistiin?</w:t>
      </w:r>
    </w:p>
    <w:p>
      <w:r>
        <w:rPr>
          <w:b/>
        </w:rPr>
        <w:t xml:space="preserve">Esimerkki 8.3116</w:t>
      </w:r>
    </w:p>
    <w:p>
      <w:r>
        <w:t xml:space="preserve">Läpikulku: YK:n kehitysohjelman (UNDP) vuotuisissa kehitysraporteissa. Pakistanilainen taloustieteilijä Mahbub ul Haq suunnitteli ja käynnisti ne vuonna 1990, ja niiden nimenomaisena tarkoituksena oli "siirtää kehitystaloustieteen painopiste kansantulon laskennasta ihmiskeskeiseen politiikkaan". Inhimillisen kehityksen raporttien laatimista varten Mahbub ul Haq perusti ryhmän kehitystaloustieteilijöitä, johon kuuluivat Paul Streeten, Frances Stewart, Gustav Ranis, Keith Griffin, Sudhir Anand ja Meghnad Desai. He työskentelivät yhdessä Nobel-palkitun Amartya Senin kanssa kyvykkyyksien ja toimintojen parissa, jotka tarjosivat taustalla olevan käsitteellisen kehyksen. Haq oli varma siitä, että inhimillisen kehityksen yksinkertaista yhdistelmämittaria tarvittiin, jotta yleisö, tutkijat ja poliitikot saataisiin vakuuttuneiksi siitä, että kehitystä voidaan ja pitää arvioida paitsi taloudellisen edistyksen myös inhimillisen hyvinvoinnin parantumisen perusteella. Sen vastusti aluksi tätä ajatusta, mutta auttoi pian Haqia indeksin kehittämisessä. Sen oli huolissaan siitä, että inhimillisten voimavarojen koko monimutkaisuutta olisi vaikea kuvata yhdellä ainoalla indeksillä, mutta Haq sai hänet vakuuttuneeksi siitä, että vain yksi ainoa luku siirtäisi poliitikkojen välittömän huomion taloudellisesta hyvinvoinnista inhimilliseen hyvinvointiin.</w:t>
      </w:r>
    </w:p>
    <w:p>
      <w:r>
        <w:rPr>
          <w:b/>
        </w:rPr>
        <w:t xml:space="preserve">Tulos</w:t>
      </w:r>
    </w:p>
    <w:p>
      <w:r>
        <w:t xml:space="preserve">Minä vuonna Mahbub ul Haq hylkäsi HDI:n?</w:t>
      </w:r>
    </w:p>
    <w:p>
      <w:r>
        <w:rPr>
          <w:b/>
        </w:rPr>
        <w:t xml:space="preserve">Tulos</w:t>
      </w:r>
    </w:p>
    <w:p>
      <w:r>
        <w:t xml:space="preserve"> Kuka alun perin hyväksyi ajatuksen HDI:n luomisesta?</w:t>
      </w:r>
    </w:p>
    <w:p>
      <w:r>
        <w:rPr>
          <w:b/>
        </w:rPr>
        <w:t xml:space="preserve">Tulos</w:t>
      </w:r>
    </w:p>
    <w:p>
      <w:r>
        <w:t xml:space="preserve"> Mahbub ul Haq ei halunnut siirtää kehitystalouden painopistettä minkälaiseen politiikkaan?</w:t>
      </w:r>
    </w:p>
    <w:p>
      <w:r>
        <w:rPr>
          <w:b/>
        </w:rPr>
        <w:t xml:space="preserve">Tulos</w:t>
      </w:r>
    </w:p>
    <w:p>
      <w:r>
        <w:t xml:space="preserve">Mitä vuotta käytettiin vuoden 2001 kertomuksen arvioissa?</w:t>
      </w:r>
    </w:p>
    <w:p>
      <w:r>
        <w:rPr>
          <w:b/>
        </w:rPr>
        <w:t xml:space="preserve">Esimerkki 8.3117</w:t>
      </w:r>
    </w:p>
    <w:p>
      <w:r>
        <w:t xml:space="preserve">Läpikulku: Harvardin 2 400 professoria, luennoitsijaa ja ohjaajaa opettavat 7 200 opiskelijaa ja 14 000 jatko-opiskelijaa. Koulun väri on Crimson, joka on myös Harvardin urheilujoukkueiden ja päivittäisen sanomalehden, The Harvard Crimsonin, nimi. Väri otettiin epävirallisesti käyttöön (magentan sijaan) ylioppilaskunnan äänestyksessä vuonna 1875, vaikka jonkinlainen yhteys punaiseen voidaan jäljittää vuoteen 1858, jolloin Charles William Eliot, nuori jatko-opiskelija, josta myöhemmin tuli Harvardin 21. ja pitkäaikaisin presidentti (1869-1909), osti miehistölleen punaisia kaulaliinoja, jotta katsojat erottaisivat heidät helpommin toisistaan regatassa.</w:t>
      </w:r>
    </w:p>
    <w:p>
      <w:r>
        <w:rPr>
          <w:b/>
        </w:rPr>
        <w:t xml:space="preserve">Tulos</w:t>
      </w:r>
    </w:p>
    <w:p>
      <w:r>
        <w:t xml:space="preserve">Milloin The Harvard Crimson julkaisi ensimmäisen numeronsa?</w:t>
      </w:r>
    </w:p>
    <w:p>
      <w:r>
        <w:rPr>
          <w:b/>
        </w:rPr>
        <w:t xml:space="preserve">Tulos</w:t>
      </w:r>
    </w:p>
    <w:p>
      <w:r>
        <w:t xml:space="preserve">Kuinka monta ihmistä oli Harvardin sponsoroimassa regatassa vuonna 1875?</w:t>
      </w:r>
    </w:p>
    <w:p>
      <w:r>
        <w:rPr>
          <w:b/>
        </w:rPr>
        <w:t xml:space="preserve">Tulos</w:t>
      </w:r>
    </w:p>
    <w:p>
      <w:r>
        <w:t xml:space="preserve">Kuinka monta ihmistä käy yleensä katsomassa Harvardin urheilujoukkueiden otteluita vuosittain?</w:t>
      </w:r>
    </w:p>
    <w:p>
      <w:r>
        <w:rPr>
          <w:b/>
        </w:rPr>
        <w:t xml:space="preserve">Tulos</w:t>
      </w:r>
    </w:p>
    <w:p>
      <w:r>
        <w:t xml:space="preserve">Kuinka monta opiskelijaa Charles William Eliot opetti Harvardissa ollessaan?</w:t>
      </w:r>
    </w:p>
    <w:p>
      <w:r>
        <w:rPr>
          <w:b/>
        </w:rPr>
        <w:t xml:space="preserve">Tulos</w:t>
      </w:r>
    </w:p>
    <w:p>
      <w:r>
        <w:t xml:space="preserve">Mitä Eliot teki koululle Harvard Crimsonin jakamisella regatassa vuonna 1875?</w:t>
      </w:r>
    </w:p>
    <w:p>
      <w:r>
        <w:rPr>
          <w:b/>
        </w:rPr>
        <w:t xml:space="preserve">Esimerkki 8.3118</w:t>
      </w:r>
    </w:p>
    <w:p>
      <w:r>
        <w:t xml:space="preserve">Läpikulku: Vaikka seos on teknisesti epäpuhdas metalli, seoksista puhuttaessa termi "epäpuhtaudet" tarkoittaa yleensä niitä alkuaineita, joita ei haluta. Nämä epäpuhtaudet ovat usein perusmetalleissa tai liuoksissa, mutta niitä voidaan myös lisätä seostusprosessin aikana. Esimerkiksi rikki on yleinen epäpuhtaus teräksessä. Rikki yhdistyy helposti raudan kanssa muodostaen rautasulfidia, joka on hyvin haurasta ja aiheuttaa teräkseen heikkoja kohtia. Litium, natrium ja kalsium ovat yleisiä epäpuhtauksia alumiiniseoksissa, joilla voi olla haitallisia vaikutuksia valukappaleiden rakenteelliseen eheyteen. Sitä vastoin muuten puhtaita metalleja, jotka sisältävät ei-toivottuja epäpuhtauksia, kutsutaan usein "epäpuhtaiksi metalleiksi", eikä niitä yleensä kutsuta seoksiksi. Ilmassa oleva happi yhdistyy helposti useimpien metallien kanssa muodostaen metallioksideja, erityisesti korkeammissa lämpötiloissa, joita esiintyy seostuksen aikana. Seostusprosessin aikana huolehditaan usein siitä, että ylimääräiset epäpuhtaudet poistetaan käyttämällä vuonoja, kemiallisia lisäaineita tai muita uuttometallurgian menetelmiä.</w:t>
      </w:r>
    </w:p>
    <w:p>
      <w:r>
        <w:rPr>
          <w:b/>
        </w:rPr>
        <w:t xml:space="preserve">Tulos</w:t>
      </w:r>
    </w:p>
    <w:p>
      <w:r>
        <w:t xml:space="preserve">Mikä on termi halutuille alkuaineille seoksessa?</w:t>
      </w:r>
    </w:p>
    <w:p>
      <w:r>
        <w:rPr>
          <w:b/>
        </w:rPr>
        <w:t xml:space="preserve">Tulos</w:t>
      </w:r>
    </w:p>
    <w:p>
      <w:r>
        <w:t xml:space="preserve">Mikä on harvinainen epäpuhtaus teräksessä?</w:t>
      </w:r>
    </w:p>
    <w:p>
      <w:r>
        <w:rPr>
          <w:b/>
        </w:rPr>
        <w:t xml:space="preserve">Tulos</w:t>
      </w:r>
    </w:p>
    <w:p>
      <w:r>
        <w:t xml:space="preserve">Litium, natrium ja mitkä muut alkuaineet ovat yleisiä teräksessä?</w:t>
      </w:r>
    </w:p>
    <w:p>
      <w:r>
        <w:rPr>
          <w:b/>
        </w:rPr>
        <w:t xml:space="preserve">Tulos</w:t>
      </w:r>
    </w:p>
    <w:p>
      <w:r>
        <w:t xml:space="preserve">Mitä kemiallisia aineita käytetään seostuksen aikana epäpuhtauksien lisäämiseksi?</w:t>
      </w:r>
    </w:p>
    <w:p>
      <w:r>
        <w:rPr>
          <w:b/>
        </w:rPr>
        <w:t xml:space="preserve">Tulos</w:t>
      </w:r>
    </w:p>
    <w:p>
      <w:r>
        <w:t xml:space="preserve">Mikä ilmassa oleva alkuaine ei yhdisty helposti useimpien metallien kanssa?</w:t>
      </w:r>
    </w:p>
    <w:p>
      <w:r>
        <w:rPr>
          <w:b/>
        </w:rPr>
        <w:t xml:space="preserve">Esimerkki 8.3119</w:t>
      </w:r>
    </w:p>
    <w:p>
      <w:r>
        <w:t xml:space="preserve">Läpikulku: 1920- ja 1930-luvuilla brittiläiset virkamiehet ja poliitikot, jotka tarkastelivat valtion toimintaa ensimmäisen maailmansodan aikana, päättelivät, että Yhdistyneen kuningaskunnan asevoimat muodostavien kolmen yksikön - Britannian armeijan, kuninkaallisen laivaston ja kuninkaallisten ilmavoimien - välistä koordinointia olisi lisättävä. David Lloyd Georgen koalitiohallitus hylkäsi vuonna 1921 yhtenäisen puolustusministeriön perustamisen, mutta vuonna 1923 perustettiin esikuntapäälliköiden komitea, jonka tehtävänä oli koordinoida yksiköiden välistä toimintaa. Kun uudelleenvarustelusta tuli huolenaihe 1930-luvulla, Stanley Baldwin perusti puolustusministeriön koordinointiministerin viran. Lordi Chatfield hoiti virkaa Neville Chamberlainin hallituksen kaatumiseen vuonna 1940 asti; hänen menestystään rajoitti se, ettei hänellä ollut määräysvaltaa olemassa oleviin yksiköihin ja että hänen poliittinen vaikutusvaltansa oli vähäinen.</w:t>
      </w:r>
    </w:p>
    <w:p>
      <w:r>
        <w:rPr>
          <w:b/>
        </w:rPr>
        <w:t xml:space="preserve">Tulos</w:t>
      </w:r>
    </w:p>
    <w:p>
      <w:r>
        <w:t xml:space="preserve">Milloin David Lloyd Georgen koalitiohallitus hylkäsi kuninkaallisen laivaston perustamisen?</w:t>
      </w:r>
    </w:p>
    <w:p>
      <w:r>
        <w:rPr>
          <w:b/>
        </w:rPr>
        <w:t xml:space="preserve">Tulos</w:t>
      </w:r>
    </w:p>
    <w:p>
      <w:r>
        <w:t xml:space="preserve">Miksi brittiläisten virkamiesten ryhmä muodostettiin vuonna 1923?</w:t>
      </w:r>
    </w:p>
    <w:p>
      <w:r>
        <w:rPr>
          <w:b/>
        </w:rPr>
        <w:t xml:space="preserve">Tulos</w:t>
      </w:r>
    </w:p>
    <w:p>
      <w:r>
        <w:t xml:space="preserve">Mitä Neville Chamberlain loi 1920-luvulla?</w:t>
      </w:r>
    </w:p>
    <w:p>
      <w:r>
        <w:rPr>
          <w:b/>
        </w:rPr>
        <w:t xml:space="preserve">Tulos</w:t>
      </w:r>
    </w:p>
    <w:p>
      <w:r>
        <w:t xml:space="preserve">Milloin kuninkaalliset ilmavoimat lakkautettiin?</w:t>
      </w:r>
    </w:p>
    <w:p>
      <w:r>
        <w:rPr>
          <w:b/>
        </w:rPr>
        <w:t xml:space="preserve">Tulos</w:t>
      </w:r>
    </w:p>
    <w:p>
      <w:r>
        <w:t xml:space="preserve">Mitä kolmea palvelua poliittinen vaikutusvalta rajoitti vuonna 1923?</w:t>
      </w:r>
    </w:p>
    <w:p>
      <w:r>
        <w:rPr>
          <w:b/>
        </w:rPr>
        <w:t xml:space="preserve">Esimerkki 8.3120</w:t>
      </w:r>
    </w:p>
    <w:p>
      <w:r>
        <w:t xml:space="preserve">Läpikulku: Kanonisen oikeuden instituutiot ja käytännöt olivat samansuuntaisia kuin oikeudellinen kehitys suuressa osassa Eurooppaa, ja näin ollen sekä moderni siviilioikeus että common law (oikeusjärjestelmä) ovat saaneet vaikutteita kanonisesta oikeudesta. Brasilialainen kanonisen oikeuden asiantuntija Edson Luiz Sampel sanoo, että kanoninen oikeus sisältyy erilaisten siviilioikeuden instituutioiden, kuten Manner-Euroopan ja Latinalaisen Amerikan maiden lainsäädännön, syntyyn. Sampel selittää, että kanonisella oikeudella on merkittävä vaikutus nyky-yhteiskunnassa.</w:t>
      </w:r>
    </w:p>
    <w:p>
      <w:r>
        <w:rPr>
          <w:b/>
        </w:rPr>
        <w:t xml:space="preserve">Tulos</w:t>
      </w:r>
    </w:p>
    <w:p>
      <w:r>
        <w:t xml:space="preserve">Mikä laki oli Euroopan ja Latinalaisen Amerikan oikeudellisen kehityksen rinnalla?</w:t>
      </w:r>
    </w:p>
    <w:p>
      <w:r>
        <w:rPr>
          <w:b/>
        </w:rPr>
        <w:t xml:space="preserve">Tulos</w:t>
      </w:r>
    </w:p>
    <w:p>
      <w:r>
        <w:t xml:space="preserve">Mihin vaikuttivat siviilioikeus ja common law?</w:t>
      </w:r>
    </w:p>
    <w:p>
      <w:r>
        <w:rPr>
          <w:b/>
        </w:rPr>
        <w:t xml:space="preserve">Tulos</w:t>
      </w:r>
    </w:p>
    <w:p>
      <w:r>
        <w:t xml:space="preserve">Kuka on sanonut, että kanonisella oikeudella ei ole juurikaan vaikutusta nyky-yhteiskunnassa?</w:t>
      </w:r>
    </w:p>
    <w:p>
      <w:r>
        <w:rPr>
          <w:b/>
        </w:rPr>
        <w:t xml:space="preserve">Tulos</w:t>
      </w:r>
    </w:p>
    <w:p>
      <w:r>
        <w:t xml:space="preserve">Mitä Euroopan ja Aasian eri instituutiot sisältävät?</w:t>
      </w:r>
    </w:p>
    <w:p>
      <w:r>
        <w:rPr>
          <w:b/>
        </w:rPr>
        <w:t xml:space="preserve">Esimerkki 8.3121</w:t>
      </w:r>
    </w:p>
    <w:p>
      <w:r>
        <w:t xml:space="preserve">Läpikulku: Kublai valmisteli mongolien pääkaupungin siirtämistä Mongolian Karakorumista Khanbaliqiin vuonna 1264 ja rakennutti uuden kaupungin lähelle entisen Jurchenin pääkaupungin Zhongdun, nykyisen Pekingin, lähelle vuonna 1266. Vuonna 1271 Kublai vaati virallisesti taivaan mandaattia ja julisti vuoden 1272 olevan Suuren Yuanin (kiinaksi 大元) ensimmäinen vuosi perinteisen kiinalaisen dynastian tyyliin. Dynastian nimi oli peräisin I Chingistä ja kuvaa "maailmankaikkeuden alkuperää" tai "alkuvoimaa". Kublai julisti Khanbaliqin dynastian "suureksi pääkaupungiksi" eli Daiduksi (Dadu, kiinaksi 大都). Aikakauden nimi muutettiin Zhiyuaniksi Kiinan historian uuden aikakauden merkiksi. Dynastianimen käyttöönotto legitimoi mongolihallinnon integroimalla hallituksen perinteiseen kiinalaiseen poliittisen perimän kertomukseen. Khublai herätti julkisuudessa mielikuvansa viisaana keisarina noudattamalla konfutselaisen säädyllisyyden ja esi-isien kunnioittamisen rituaaleja ja säilyttämällä samalla juurensa arojen johtajana.</w:t>
      </w:r>
    </w:p>
    <w:p>
      <w:r>
        <w:rPr>
          <w:b/>
        </w:rPr>
        <w:t xml:space="preserve">Tulos</w:t>
      </w:r>
    </w:p>
    <w:p>
      <w:r>
        <w:t xml:space="preserve">Missä mongolien pääkaupunki oli ollut ennen kuin Kublai tuhosi sen?</w:t>
      </w:r>
    </w:p>
    <w:p>
      <w:r>
        <w:rPr>
          <w:b/>
        </w:rPr>
        <w:t xml:space="preserve">Tulos</w:t>
      </w:r>
    </w:p>
    <w:p>
      <w:r>
        <w:t xml:space="preserve"> Minne Kublai kieltäytyi siirtämästä mongolien pääkaupunkia?</w:t>
      </w:r>
    </w:p>
    <w:p>
      <w:r>
        <w:rPr>
          <w:b/>
        </w:rPr>
        <w:t xml:space="preserve">Tulos</w:t>
      </w:r>
    </w:p>
    <w:p>
      <w:r>
        <w:t xml:space="preserve"> Milloin Kublai epäonnistui mongolien pääkaupungin siirtämisessä?</w:t>
      </w:r>
    </w:p>
    <w:p>
      <w:r>
        <w:rPr>
          <w:b/>
        </w:rPr>
        <w:t xml:space="preserve">Tulos</w:t>
      </w:r>
    </w:p>
    <w:p>
      <w:r>
        <w:t xml:space="preserve">Mistä kaupungista tuli myöhemmin Alaska?</w:t>
      </w:r>
    </w:p>
    <w:p>
      <w:r>
        <w:rPr>
          <w:b/>
        </w:rPr>
        <w:t xml:space="preserve">Tulos</w:t>
      </w:r>
    </w:p>
    <w:p>
      <w:r>
        <w:t xml:space="preserve"> Mitä rituaaleja Kublai noudatti tuhotakseen kuvansa?</w:t>
      </w:r>
    </w:p>
    <w:p>
      <w:r>
        <w:rPr>
          <w:b/>
        </w:rPr>
        <w:t xml:space="preserve">Esimerkki 8.3122</w:t>
      </w:r>
    </w:p>
    <w:p>
      <w:r>
        <w:t xml:space="preserve">Läpikulku: Roncalli seurasi paavi Pius XII:n kuolemaa 9. lokakuuta 1958 ja seurasi hautajaisia suorana lähetyksenä viimeisenä täytenä päivänään Venetsiassa 11. lokakuuta. Hänen päiväkirjansa käsitteli erityisesti hautajaisia ja edesmenneen paavin ruumiin huonoa kuntoa. Roncalli lähti Venetsiasta Roomassa pidettävään konklaaviin hyvin tietoisena siitä, että hän oli papabile,[b] ja hänet valittiin yhdentoista äänestyskierroksen jälkeen edesmenneen Pius XII:n seuraajaksi, joten se ei tullut hänelle yllätyksenä, vaikka hän olikin saapunut Vatikaaniin paluujunalipulla Venetsiaan[citation needed].</w:t>
      </w:r>
    </w:p>
    <w:p>
      <w:r>
        <w:rPr>
          <w:b/>
        </w:rPr>
        <w:t xml:space="preserve">Tulos</w:t>
      </w:r>
    </w:p>
    <w:p>
      <w:r>
        <w:t xml:space="preserve">Milloin Roncalli kuoli?</w:t>
      </w:r>
    </w:p>
    <w:p>
      <w:r>
        <w:rPr>
          <w:b/>
        </w:rPr>
        <w:t xml:space="preserve">Tulos</w:t>
      </w:r>
    </w:p>
    <w:p>
      <w:r>
        <w:t xml:space="preserve">Mitä paavi Piux XII teki 11. lokakuuta?</w:t>
      </w:r>
    </w:p>
    <w:p>
      <w:r>
        <w:rPr>
          <w:b/>
        </w:rPr>
        <w:t xml:space="preserve">Tulos</w:t>
      </w:r>
    </w:p>
    <w:p>
      <w:r>
        <w:t xml:space="preserve">Mistä paavi Pius XII oli niin huolissaan, että hän kirjoitti sen ylös?</w:t>
      </w:r>
    </w:p>
    <w:p>
      <w:r>
        <w:rPr>
          <w:b/>
        </w:rPr>
        <w:t xml:space="preserve">Tulos</w:t>
      </w:r>
    </w:p>
    <w:p>
      <w:r>
        <w:t xml:space="preserve">Kun paavi Pius XII lähti Venetsiasta, minne hän oli menossa?</w:t>
      </w:r>
    </w:p>
    <w:p>
      <w:r>
        <w:rPr>
          <w:b/>
        </w:rPr>
        <w:t xml:space="preserve">Tulos</w:t>
      </w:r>
    </w:p>
    <w:p>
      <w:r>
        <w:t xml:space="preserve">Kuinka monta äänestyslippua paavi Pius XII:lla oli, kun hänet valittiin paaviksi?</w:t>
      </w:r>
    </w:p>
    <w:p>
      <w:r>
        <w:rPr>
          <w:b/>
        </w:rPr>
        <w:t xml:space="preserve">Esimerkki 8.3123</w:t>
      </w:r>
    </w:p>
    <w:p>
      <w:r>
        <w:t xml:space="preserve">Läpikulku: Ensimmäisen maailmansodan päätyttyä Reininmaahan sovellettiin Versaillesin sopimusta. Siinä määrättiin, että liittoutuneet miehittäisivät sen vuoteen 1935 asti ja että sen jälkeen se olisi demilitarisoitu alue, jonne Saksan armeija ei saisi mennä. Versailles'n sopimus ja tämä erityinen määräys aiheuttivat Saksassa paljon mielipahaa, ja sen katsotaan usein auttaneen Adolf Hitlerin valtaannousua. Liittoutuneet jättivät Reininmaan vuonna 1930, ja Saksan armeija miehitti sen uudelleen vuonna 1936, mikä oli erittäin suosittua Saksassa. Vaikka liittoutuneet olisivat luultavasti voineet estää uudelleen miehityksen, Britannia ja Ranska eivät halunneet tehdä niin, mikä oli osa niiden Hitlerin rauhoittamispolitiikkaa.</w:t>
      </w:r>
    </w:p>
    <w:p>
      <w:r>
        <w:rPr>
          <w:b/>
        </w:rPr>
        <w:t xml:space="preserve">Tulos</w:t>
      </w:r>
    </w:p>
    <w:p>
      <w:r>
        <w:t xml:space="preserve">Milloin Versaillesin sopimus kirjoitettiin?</w:t>
      </w:r>
    </w:p>
    <w:p>
      <w:r>
        <w:rPr>
          <w:b/>
        </w:rPr>
        <w:t xml:space="preserve">Tulos</w:t>
      </w:r>
    </w:p>
    <w:p>
      <w:r>
        <w:t xml:space="preserve">Milloin Saksan armeija tunkeutui Reininmaalle?</w:t>
      </w:r>
    </w:p>
    <w:p>
      <w:r>
        <w:rPr>
          <w:b/>
        </w:rPr>
        <w:t xml:space="preserve">Tulos</w:t>
      </w:r>
    </w:p>
    <w:p>
      <w:r>
        <w:t xml:space="preserve">Minä vuonna Adolf Hitler nousi valtaan?</w:t>
      </w:r>
    </w:p>
    <w:p>
      <w:r>
        <w:rPr>
          <w:b/>
        </w:rPr>
        <w:t xml:space="preserve">Tulos</w:t>
      </w:r>
    </w:p>
    <w:p>
      <w:r>
        <w:t xml:space="preserve">Milloin Saksan armeija miehitti uudelleen Britannian ja Ranskan?</w:t>
      </w:r>
    </w:p>
    <w:p>
      <w:r>
        <w:rPr>
          <w:b/>
        </w:rPr>
        <w:t xml:space="preserve">Esimerkki 8.3124</w:t>
      </w:r>
    </w:p>
    <w:p>
      <w:r>
        <w:t xml:space="preserve">Läpikulku: Kupari on alumiinin tavoin 100-prosenttisesti kierrätettävissä ilman laadun heikkenemistä riippumatta siitä, onko se raaka-aineena vai sisältyisikö se valmistettuun tuotteeseen. Kupari on määrällisesti kolmanneksi eniten kierrätetty metalli raudan ja alumiinin jälkeen. On arvioitu, että 80 prosenttia koskaan louhitusta kuparista on edelleen käytössä. Kansainvälisen resurssipaneelin Metal Stocks in Society -raportin mukaan yhteiskunnan käytössä olevan kuparin maailmanlaajuinen varastomäärä henkeä kohti on 35-55 kiloa. Suuri osa tästä on kehittyneemmissä maissa (140-300 kg asukasta kohti) eikä vähemmän kehittyneissä maissa (30-40 kg asukasta kohti).</w:t>
      </w:r>
    </w:p>
    <w:p>
      <w:r>
        <w:rPr>
          <w:b/>
        </w:rPr>
        <w:t xml:space="preserve">Tulos</w:t>
      </w:r>
    </w:p>
    <w:p>
      <w:r>
        <w:t xml:space="preserve">Kuinka monta prosenttia kuparista on tuhoutumatonta?</w:t>
      </w:r>
    </w:p>
    <w:p>
      <w:r>
        <w:rPr>
          <w:b/>
        </w:rPr>
        <w:t xml:space="preserve">Tulos</w:t>
      </w:r>
    </w:p>
    <w:p>
      <w:r>
        <w:t xml:space="preserve">Kuinka monta prosenttia louhitusta kuparista on edelleen ilmassa?</w:t>
      </w:r>
    </w:p>
    <w:p>
      <w:r>
        <w:rPr>
          <w:b/>
        </w:rPr>
        <w:t xml:space="preserve">Tulos</w:t>
      </w:r>
    </w:p>
    <w:p>
      <w:r>
        <w:t xml:space="preserve">Mikä muu puu kuin kupari on 100-prosenttisesti kierrätettävissä?</w:t>
      </w:r>
    </w:p>
    <w:p>
      <w:r>
        <w:rPr>
          <w:b/>
        </w:rPr>
        <w:t xml:space="preserve">Tulos</w:t>
      </w:r>
    </w:p>
    <w:p>
      <w:r>
        <w:t xml:space="preserve">Mitä metallia ei koskaan kierrätetä?</w:t>
      </w:r>
    </w:p>
    <w:p>
      <w:r>
        <w:rPr>
          <w:b/>
        </w:rPr>
        <w:t xml:space="preserve">Tulos</w:t>
      </w:r>
    </w:p>
    <w:p>
      <w:r>
        <w:t xml:space="preserve">Kuinka paljon kuparia varastetaan asukasta kohti maailmanlaajuisesti?</w:t>
      </w:r>
    </w:p>
    <w:p>
      <w:r>
        <w:rPr>
          <w:b/>
        </w:rPr>
        <w:t xml:space="preserve">Esimerkki 8.3125</w:t>
      </w:r>
    </w:p>
    <w:p>
      <w:r>
        <w:t xml:space="preserve">Läpikulku: Swidille, Martin Bandierille ja Charles Koppelmanille 125 miljoonalla dollarilla, jolloin se perusti SBK Entertainmentin.</w:t>
      </w:r>
    </w:p>
    <w:p>
      <w:r>
        <w:rPr>
          <w:b/>
        </w:rPr>
        <w:t xml:space="preserve">Tulos</w:t>
      </w:r>
    </w:p>
    <w:p>
      <w:r>
        <w:t xml:space="preserve">Mitä CBS myi vuonna 1996?</w:t>
      </w:r>
    </w:p>
    <w:p>
      <w:r>
        <w:rPr>
          <w:b/>
        </w:rPr>
        <w:t xml:space="preserve">Tulos</w:t>
      </w:r>
    </w:p>
    <w:p>
      <w:r>
        <w:t xml:space="preserve">Kenelle ABC Songs myytiin?</w:t>
      </w:r>
    </w:p>
    <w:p>
      <w:r>
        <w:rPr>
          <w:b/>
        </w:rPr>
        <w:t xml:space="preserve">Tulos</w:t>
      </w:r>
    </w:p>
    <w:p>
      <w:r>
        <w:t xml:space="preserve">Mikä kustantamo myytiin 155 miljoonalla dollarilla?</w:t>
      </w:r>
    </w:p>
    <w:p>
      <w:r>
        <w:rPr>
          <w:b/>
        </w:rPr>
        <w:t xml:space="preserve">Tulos</w:t>
      </w:r>
    </w:p>
    <w:p>
      <w:r>
        <w:t xml:space="preserve">Minkä kustantamon SAK Entertainment osti?</w:t>
      </w:r>
    </w:p>
    <w:p>
      <w:r>
        <w:rPr>
          <w:b/>
        </w:rPr>
        <w:t xml:space="preserve">Esimerkki 8.3126</w:t>
      </w:r>
    </w:p>
    <w:p>
      <w:r>
        <w:t xml:space="preserve">Läpikulku: Puumassan perinteinen valkaisu, jossa käytetään alkuaineena olevaa klooria, tuottaa ja päästää ympäristöön suuria määriä orgaanisia kloorattuja yhdisteitä, kuten kloorattuja dioksiineja. Dioksiinit on tunnustettu pysyväksi ympäristön pilaajaksi, jota säännellään kansainvälisesti pysyviä orgaanisia yhdisteitä koskevalla Tukholman yleissopimuksella. Dioksiinit ovat erittäin myrkyllisiä, ja ihmisiin kohdistuviin terveysvaikutuksiin kuuluvat lisääntymis-, kehitys-, immuunijärjestelmä- ja hormonaaliset ongelmat. Niiden tiedetään olevan syöpää aiheuttavia. Yli 90 prosenttia ihmisen altistumisesta tapahtuu elintarvikkeiden, pääasiassa lihan, maitotuotteiden, kalan ja äyriäisten kautta, sillä dioksiinit kertyvät ravintoketjussa eläinten rasvakudokseen.</w:t>
      </w:r>
    </w:p>
    <w:p>
      <w:r>
        <w:rPr>
          <w:b/>
        </w:rPr>
        <w:t xml:space="preserve">Tulos</w:t>
      </w:r>
    </w:p>
    <w:p>
      <w:r>
        <w:t xml:space="preserve">Mitä lihan valkaisu vapauttaa ympäristöön?</w:t>
      </w:r>
    </w:p>
    <w:p>
      <w:r>
        <w:rPr>
          <w:b/>
        </w:rPr>
        <w:t xml:space="preserve">Tulos</w:t>
      </w:r>
    </w:p>
    <w:p>
      <w:r>
        <w:t xml:space="preserve">Mitä maidon valkaisu vapauttaa ympäristöön?</w:t>
      </w:r>
    </w:p>
    <w:p>
      <w:r>
        <w:rPr>
          <w:b/>
        </w:rPr>
        <w:t xml:space="preserve">Tulos</w:t>
      </w:r>
    </w:p>
    <w:p>
      <w:r>
        <w:t xml:space="preserve">Mitä kalojen valkaisu vapauttaa ympäristöön?</w:t>
      </w:r>
    </w:p>
    <w:p>
      <w:r>
        <w:rPr>
          <w:b/>
        </w:rPr>
        <w:t xml:space="preserve">Tulos</w:t>
      </w:r>
    </w:p>
    <w:p>
      <w:r>
        <w:t xml:space="preserve">Mikä virasto säätelee dioksiinia kansallisesti?</w:t>
      </w:r>
    </w:p>
    <w:p>
      <w:r>
        <w:rPr>
          <w:b/>
        </w:rPr>
        <w:t xml:space="preserve">Tulos</w:t>
      </w:r>
    </w:p>
    <w:p>
      <w:r>
        <w:t xml:space="preserve">Mikä paperinvalmistusprosessi liittyy vähiten saastumiseen?</w:t>
      </w:r>
    </w:p>
    <w:p>
      <w:r>
        <w:rPr>
          <w:b/>
        </w:rPr>
        <w:t xml:space="preserve">Tulos</w:t>
      </w:r>
    </w:p>
    <w:p>
      <w:r>
        <w:t xml:space="preserve">Miten ihmiset altistuvat harvoin valkaisuprosessin sivutuotteille?</w:t>
      </w:r>
    </w:p>
    <w:p>
      <w:r>
        <w:rPr>
          <w:b/>
        </w:rPr>
        <w:t xml:space="preserve">Tulos</w:t>
      </w:r>
    </w:p>
    <w:p>
      <w:r>
        <w:t xml:space="preserve"> Mistä dioksiinit poistuvat eläinperäisistä elintarvikkeistamme?</w:t>
      </w:r>
    </w:p>
    <w:p>
      <w:r>
        <w:rPr>
          <w:b/>
        </w:rPr>
        <w:t xml:space="preserve">Tulos</w:t>
      </w:r>
    </w:p>
    <w:p>
      <w:r>
        <w:t xml:space="preserve"> Mikä virasto säätelee dioksiinia kansallisesti?</w:t>
      </w:r>
    </w:p>
    <w:p>
      <w:r>
        <w:rPr>
          <w:b/>
        </w:rPr>
        <w:t xml:space="preserve">Esimerkki 8.3127</w:t>
      </w:r>
    </w:p>
    <w:p>
      <w:r>
        <w:t xml:space="preserve">Läpikulku: TED-kuraattori Chris Anderson totesi, että kasvokkain tapahtuvaa viestintää, jollaista verkkovideot välittävät, on "hienosäädetty miljoonien vuosien evoluution aikana", ja viittasi useisiin YouTube-toimittajiin ja väitti, että "mitä Gutenberg teki kirjoittamiselle, verkkovideo voi nyt tehdä kasvokkain tapahtuvalle viestinnälle". Anderson väitti, ettei ole kaukaa haettua sanoa, että verkkovideo nopeuttaa dramaattisesti tieteellistä edistystä, ja että videon tekijät saattavat olla käynnistämässä "ihmiskunnan historian suurinta oppimissykliä". Koulutuksessa esimerkiksi Khan Academy kasvoi perustajan Salman Khanin serkun YouTube-videotuutorointisessioista Forbesin Michael Noerin mukaan "maailman suurimmaksi kouluksi", ja teknologia on valmis mullistamaan sen, miten ihmiset oppivat.</w:t>
      </w:r>
    </w:p>
    <w:p>
      <w:r>
        <w:rPr>
          <w:b/>
        </w:rPr>
        <w:t xml:space="preserve">Tulos</w:t>
      </w:r>
    </w:p>
    <w:p>
      <w:r>
        <w:t xml:space="preserve">Mihin kuuluisaan historialliseen henkilöön DET-kuraattori Chris Anderson viittasi? </w:t>
      </w:r>
    </w:p>
    <w:p>
      <w:r>
        <w:rPr>
          <w:b/>
        </w:rPr>
        <w:t xml:space="preserve">Tulos</w:t>
      </w:r>
    </w:p>
    <w:p>
      <w:r>
        <w:t xml:space="preserve">Mitä Salman Noer löysi?</w:t>
      </w:r>
    </w:p>
    <w:p>
      <w:r>
        <w:rPr>
          <w:b/>
        </w:rPr>
        <w:t xml:space="preserve">Tulos</w:t>
      </w:r>
    </w:p>
    <w:p>
      <w:r>
        <w:t xml:space="preserve">Miksi Michael Khan kutsui Kahn-akatemiaa?</w:t>
      </w:r>
    </w:p>
    <w:p>
      <w:r>
        <w:rPr>
          <w:b/>
        </w:rPr>
        <w:t xml:space="preserve">Esimerkki 8.3128</w:t>
      </w:r>
    </w:p>
    <w:p>
      <w:r>
        <w:t xml:space="preserve">Läpikulku: Jehovan todistajat tunnetaan ehkä parhaiten pyrkimyksistään levittää uskomuksiaan, erityisesti käymällä ihmisten luona talosta taloon ja jakamalla Vartiotorni-seuran julkaisemaa kirjallisuutta 700 kielellä. Tavoitteena on aloittaa säännöllinen "raamattututkimus" jokaisen sellaisen henkilön kanssa, joka ei vielä ole jäsen, ja tarkoituksena on, että opiskelija kastetaan ryhmän jäseneksi; todistajia kehotetaan harkitsemaan raamattututkimusten lopettamista sellaisten opiskelijoiden kanssa, jotka eivät osoita kiinnostusta tulla jäseniksi. Todistajille opetetaan, että heillä on raamatullinen käsky harjoittaa julkista saarnaamista. Heitä neuvotaan käyttämään mahdollisimman paljon aikaa palvelutyöhönsä, ja heidän on toimitettava kuukausittain henkilökohtainen "kenttäpalvelusraportti". Kastettuja jäseniä, jotka eivät raportoi kuukauden saarnatyöstä, kutsutaan "epäsäännöllisiksi", ja vanhimmat voivat neuvoa heitä; niitä, jotka eivät toimita raportteja kuuteen peräkkäiseen kuukauteen, kutsutaan "passiivisiksi".</w:t>
      </w:r>
    </w:p>
    <w:p>
      <w:r>
        <w:rPr>
          <w:b/>
        </w:rPr>
        <w:t xml:space="preserve">Tulos</w:t>
      </w:r>
    </w:p>
    <w:p>
      <w:r>
        <w:t xml:space="preserve">Kuinka monelle ovelle Jehovan todistaja koputtaa keskimäärin joka kuukausi?</w:t>
      </w:r>
    </w:p>
    <w:p>
      <w:r>
        <w:rPr>
          <w:b/>
        </w:rPr>
        <w:t xml:space="preserve">Tulos</w:t>
      </w:r>
    </w:p>
    <w:p>
      <w:r>
        <w:t xml:space="preserve">Mitä useimmat ihmiset tekevät, kun Jehovan todistaja koputtaa heidän ovelleen?</w:t>
      </w:r>
    </w:p>
    <w:p>
      <w:r>
        <w:rPr>
          <w:b/>
        </w:rPr>
        <w:t xml:space="preserve">Tulos</w:t>
      </w:r>
    </w:p>
    <w:p>
      <w:r>
        <w:t xml:space="preserve">Mitä tapahtuu Jehovan todistajalle, joka on todettu "passiiviseksi"?</w:t>
      </w:r>
    </w:p>
    <w:p>
      <w:r>
        <w:rPr>
          <w:b/>
        </w:rPr>
        <w:t xml:space="preserve">Tulos</w:t>
      </w:r>
    </w:p>
    <w:p>
      <w:r>
        <w:t xml:space="preserve">Kuinka monta ihmistä kastetaan Jehovan todistajiksi vuosittain?</w:t>
      </w:r>
    </w:p>
    <w:p>
      <w:r>
        <w:rPr>
          <w:b/>
        </w:rPr>
        <w:t xml:space="preserve">Esimerkki 8.3129</w:t>
      </w:r>
    </w:p>
    <w:p>
      <w:r>
        <w:t xml:space="preserve">Läpikulku: CTV:n ja Globalin kaltaisten kanadalaisten yksityisten lähetystoiminnan harjoittajien kanssa suoraan kilpailevien kanadalaisten lähetystoiminnan harjoittajien kanssa. Sen jälkeen se on rajoittunut kanadalaisiin ohjelmiin, muutamaan brittiläiseen ohjelmaan sekä muutamiin amerikkalaisiin elokuviin ja verkon ulkopuolisiin uusintoihin. Tämän muutoksen jälkeen CBC:llä on joskus ollut vaikeuksia säilyttää ennen vuotta 1995 saavutettuja katsojalukuja vastaavat katsojaluvut, vaikka se onkin viime vuosina hieman parantanut katsojalukujaan. Kaudella 2007-08 menestyssarjat, kuten Little Mosque on the Prairie ja The Border, auttoivat CBC:tä saavuttamaan parhaat katsojaluvut yli puoleen vuosikymmeneen.</w:t>
      </w:r>
    </w:p>
    <w:p>
      <w:r>
        <w:rPr>
          <w:b/>
        </w:rPr>
        <w:t xml:space="preserve">Tulos</w:t>
      </w:r>
    </w:p>
    <w:p>
      <w:r>
        <w:t xml:space="preserve">Minkä kahden yksityisen kanadalaisen yleisradioyhtiön kanssa CBC sulautui?</w:t>
      </w:r>
    </w:p>
    <w:p>
      <w:r>
        <w:rPr>
          <w:b/>
        </w:rPr>
        <w:t xml:space="preserve">Tulos</w:t>
      </w:r>
    </w:p>
    <w:p>
      <w:r>
        <w:t xml:space="preserve">Mitkä kaksi kiistanalaista ohjelmaa laskivat CBC:n katsojalukuja?</w:t>
      </w:r>
    </w:p>
    <w:p>
      <w:r>
        <w:rPr>
          <w:b/>
        </w:rPr>
        <w:t xml:space="preserve">Tulos</w:t>
      </w:r>
    </w:p>
    <w:p>
      <w:r>
        <w:t xml:space="preserve">Millaisia ohjelmia Kanadassa saa lähettää?</w:t>
      </w:r>
    </w:p>
    <w:p>
      <w:r>
        <w:rPr>
          <w:b/>
        </w:rPr>
        <w:t xml:space="preserve">Tulos</w:t>
      </w:r>
    </w:p>
    <w:p>
      <w:r>
        <w:t xml:space="preserve">Kuinka kauan CBC on säilyttänyt johtoasemansa muihin lähetysverkkoihin nähden?</w:t>
      </w:r>
    </w:p>
    <w:p>
      <w:r>
        <w:rPr>
          <w:b/>
        </w:rPr>
        <w:t xml:space="preserve">Esimerkki 8.3130</w:t>
      </w:r>
    </w:p>
    <w:p>
      <w:r>
        <w:t xml:space="preserve">Läpikulku: Yleinen sovellus momenttimoottorille on nauha-aseman syöttö- ja ottokelan moottorit. Tässä sovelluksessa, jota ohjataan matalalla jännitteellä, näiden moottoreiden ominaisuudet mahdollistavat suhteellisen vakaan kevyen jännityksen kohdistamisen nauhaan riippumatta siitä, syöttääkö kapstan nauhaa nauhapäiden ohi vai ei. Korkeammalla jännitteellä (ja siten suuremmalla vääntömomentilla) toimivilla momenttimoottoreilla voidaan myös saada aikaan nopea eteen- ja taaksepäin kelaus ilman lisämekaniikkaa, kuten hammaspyöriä tai kytkimiä. Tietokonepelien maailmassa momenttimoottoreita käytetään voimapalautteisissa ohjauspyörissä.</w:t>
      </w:r>
    </w:p>
    <w:p>
      <w:r>
        <w:rPr>
          <w:b/>
        </w:rPr>
        <w:t xml:space="preserve">Tulos</w:t>
      </w:r>
    </w:p>
    <w:p>
      <w:r>
        <w:t xml:space="preserve">Miksi vääntömoottoreita ei käytetä tietokonepeleissä?</w:t>
      </w:r>
    </w:p>
    <w:p>
      <w:r>
        <w:rPr>
          <w:b/>
        </w:rPr>
        <w:t xml:space="preserve">Tulos</w:t>
      </w:r>
    </w:p>
    <w:p>
      <w:r>
        <w:t xml:space="preserve"> Mitä vääntömomenttimoottori tuottaa suurella jännitteellä?</w:t>
      </w:r>
    </w:p>
    <w:p>
      <w:r>
        <w:rPr>
          <w:b/>
        </w:rPr>
        <w:t xml:space="preserve">Tulos</w:t>
      </w:r>
    </w:p>
    <w:p>
      <w:r>
        <w:t xml:space="preserve"> Mitä vääntömomenttimoottori pienellä jännitteellä tuottaa?</w:t>
      </w:r>
    </w:p>
    <w:p>
      <w:r>
        <w:rPr>
          <w:b/>
        </w:rPr>
        <w:t xml:space="preserve">Tulos</w:t>
      </w:r>
    </w:p>
    <w:p>
      <w:r>
        <w:t xml:space="preserve"> Mitä nauha-asemassa tarvitaan, jos käytetään momenttimoottoria?</w:t>
      </w:r>
    </w:p>
    <w:p>
      <w:r>
        <w:rPr>
          <w:b/>
        </w:rPr>
        <w:t xml:space="preserve">Esimerkki 8.3131</w:t>
      </w:r>
    </w:p>
    <w:p>
      <w:r>
        <w:t xml:space="preserve">Läpikulku: Kitkapinnalla olevaa esinettä vasten painaminen voi johtaa tilanteeseen, jossa esine ei liiku, koska kohdistettua voimaa vastustaa staattinen kitka, joka syntyy esineen ja pöydän pinnan välille. Tilanteessa, jossa ei tapahdu liikettä, staattinen kitkavoima tasapainottaa täsmälleen kohdistetun voiman, jolloin kiihtyvyyttä ei synny. Staattinen kitka kasvaa tai pienenee käytetyn voiman vaikutuksesta ylärajaan asti, joka määräytyy pinnan ja esineen välisen kosketuksen ominaisuuksien mukaan.</w:t>
      </w:r>
    </w:p>
    <w:p>
      <w:r>
        <w:rPr>
          <w:b/>
        </w:rPr>
        <w:t xml:space="preserve">Tulos</w:t>
      </w:r>
    </w:p>
    <w:p>
      <w:r>
        <w:t xml:space="preserve">Mitä voi seurata, kun esineestä vedetään kitkapinnalla?</w:t>
      </w:r>
    </w:p>
    <w:p>
      <w:r>
        <w:rPr>
          <w:b/>
        </w:rPr>
        <w:t xml:space="preserve">Tulos</w:t>
      </w:r>
    </w:p>
    <w:p>
      <w:r>
        <w:t xml:space="preserve">Milloin esine liikkuu, koska kohdistettua voimaa vastustaa staattinen kitka?</w:t>
      </w:r>
    </w:p>
    <w:p>
      <w:r>
        <w:rPr>
          <w:b/>
        </w:rPr>
        <w:t xml:space="preserve">Tulos</w:t>
      </w:r>
    </w:p>
    <w:p>
      <w:r>
        <w:t xml:space="preserve">Mikä kasvaa tai pienenee kitkan vaikutuksesta?</w:t>
      </w:r>
    </w:p>
    <w:p>
      <w:r>
        <w:rPr>
          <w:b/>
        </w:rPr>
        <w:t xml:space="preserve">Tulos</w:t>
      </w:r>
    </w:p>
    <w:p>
      <w:r>
        <w:t xml:space="preserve">Mikä kasvaa tai pienenee staattisen kitkan vaikutuksesta?</w:t>
      </w:r>
    </w:p>
    <w:p>
      <w:r>
        <w:rPr>
          <w:b/>
        </w:rPr>
        <w:t xml:space="preserve">Esimerkki 8.3132</w:t>
      </w:r>
    </w:p>
    <w:p>
      <w:r>
        <w:t xml:space="preserve">Läpikulku: Tadžikistanissa on 7 349 145 asukasta (heinäkuun 2009 arvio), joista 70 prosenttia on alle 30-vuotiaita ja 35 prosenttia 14-30-vuotiaita. Tadžikit, jotka puhuvat tadžikiksiä (persian murretta), ovat tärkein etninen ryhmä, vaikka uzbekkien ja venäläisten vähemmistöt ovatkin huomattavia, mutta heidän määränsä vähenee maastamuuton vuoksi. Badakhshanin pamirien, pienen jaghnobi-väestön ja ismaililaisten huomattavan vähemmistön katsotaan kuuluvan suurempaan tadžikkien ryhmään. Kaikkia Tadžikistanin kansalaisia kutsutaan tadžikistanilaisiksi.</w:t>
      </w:r>
    </w:p>
    <w:p>
      <w:r>
        <w:rPr>
          <w:b/>
        </w:rPr>
        <w:t xml:space="preserve">Tulos</w:t>
      </w:r>
    </w:p>
    <w:p>
      <w:r>
        <w:t xml:space="preserve">Mikä oli Tadžikistanin väkiluku heinäkuussa 2019?</w:t>
      </w:r>
    </w:p>
    <w:p>
      <w:r>
        <w:rPr>
          <w:b/>
        </w:rPr>
        <w:t xml:space="preserve">Tulos</w:t>
      </w:r>
    </w:p>
    <w:p>
      <w:r>
        <w:t xml:space="preserve">Neljäkymmentäviisi prosenttia väestöstä on 14 ja minkä ikäisiä?</w:t>
      </w:r>
    </w:p>
    <w:p>
      <w:r>
        <w:rPr>
          <w:b/>
        </w:rPr>
        <w:t xml:space="preserve">Tulos</w:t>
      </w:r>
    </w:p>
    <w:p>
      <w:r>
        <w:t xml:space="preserve">Minkä ikäisiä on 70 prosenttia Tadžikistanin väestöstä?</w:t>
      </w:r>
    </w:p>
    <w:p>
      <w:r>
        <w:rPr>
          <w:b/>
        </w:rPr>
        <w:t xml:space="preserve">Tulos</w:t>
      </w:r>
    </w:p>
    <w:p>
      <w:r>
        <w:t xml:space="preserve">Badakhsanin Pamirit ovat pienempi ryhmä mitä?</w:t>
      </w:r>
    </w:p>
    <w:p>
      <w:r>
        <w:rPr>
          <w:b/>
        </w:rPr>
        <w:t xml:space="preserve">Tulos</w:t>
      </w:r>
    </w:p>
    <w:p>
      <w:r>
        <w:t xml:space="preserve">Millä nimellä kutsutaan Tadžikistanin harvoja kansalaisia?</w:t>
      </w:r>
    </w:p>
    <w:p>
      <w:r>
        <w:rPr>
          <w:b/>
        </w:rPr>
        <w:t xml:space="preserve">Esimerkki 8.3133</w:t>
      </w:r>
    </w:p>
    <w:p>
      <w:r>
        <w:t xml:space="preserve">Läpikulku: Tuulet saavuttavat lähes 600 m/s (2 200 km/h) nopeuden, mikä on lähes yliäänivirtausta. Tyypillisemmin pysyvien pilvien liikettä seuraamalla on osoitettu, että tuulennopeudet vaihtelevat 20 m/s itäisestä suunnasta 325 m/s läntiseen suuntaan. Pilvien huipuilla vallitsevien tuulten nopeus vaihtelee 400 m/s:sta päiväntasaajalla 250 m/s:iin navoilla. Suurin osa Neptunuksen tuulista liikkuu vastakkaiseen suuntaan planeetan pyörimissuuntaan. Tuulten yleinen malli osoitti progradista pyörimistä korkeilla leveysasteilla ja retrogradista pyörimistä alemmilla leveysasteilla. Virtaussuuntaeron uskotaan olevan "ihovaikutus" eikä johtuvan mistään syvemmistä ilmakehän prosesseista. 70° eteläisellä leveysasteella suurnopeussuihku kulkee 300 m/s nopeudella.</w:t>
      </w:r>
    </w:p>
    <w:p>
      <w:r>
        <w:rPr>
          <w:b/>
        </w:rPr>
        <w:t xml:space="preserve">Tulos</w:t>
      </w:r>
    </w:p>
    <w:p>
      <w:r>
        <w:t xml:space="preserve">Millainen tyyni sää Neptunuksella on?</w:t>
      </w:r>
    </w:p>
    <w:p>
      <w:r>
        <w:rPr>
          <w:b/>
        </w:rPr>
        <w:t xml:space="preserve">Tulos</w:t>
      </w:r>
    </w:p>
    <w:p>
      <w:r>
        <w:t xml:space="preserve"> Mitkä ovat hitaimmat Neptunuksen tuulennopeudet?</w:t>
      </w:r>
    </w:p>
    <w:p>
      <w:r>
        <w:rPr>
          <w:b/>
        </w:rPr>
        <w:t xml:space="preserve">Tulos</w:t>
      </w:r>
    </w:p>
    <w:p>
      <w:r>
        <w:t xml:space="preserve"> Mikä on Neptunuksen pilvihuippujen matala tuulennopeus?</w:t>
      </w:r>
    </w:p>
    <w:p>
      <w:r>
        <w:rPr>
          <w:b/>
        </w:rPr>
        <w:t xml:space="preserve">Tulos</w:t>
      </w:r>
    </w:p>
    <w:p>
      <w:r>
        <w:t xml:space="preserve">Mihin suuntaan Neptunuksen sade liikkuu kasvin pyörimisen kannalta?</w:t>
      </w:r>
    </w:p>
    <w:p>
      <w:r>
        <w:rPr>
          <w:b/>
        </w:rPr>
        <w:t xml:space="preserve">Tulos</w:t>
      </w:r>
    </w:p>
    <w:p>
      <w:r>
        <w:t xml:space="preserve">Millä nimellä kutsutaan ilmiötä, joka kuvaa virtaussuuntaa Jupiterissa?</w:t>
      </w:r>
    </w:p>
    <w:p>
      <w:r>
        <w:rPr>
          <w:b/>
        </w:rPr>
        <w:t xml:space="preserve">Esimerkki 8.3134</w:t>
      </w:r>
    </w:p>
    <w:p>
      <w:r>
        <w:t xml:space="preserve">Läpikulku: U.S. News &amp; World Report luonnehtii sisäänpääsyä "valikoivimmaksi". Vuoden 2020 perustutkintoluokalle (vuonna 2016 aloittaneet) tuli 35 099 hakemusta, ja 3 751 (10,7 %) pääsi sisään, mikä tekee Northwesternistä yhden Yhdysvaltojen valikoivimmista kouluista. Vuoden 2019 luokkaan ilmoittautuvien fuksien SAT-kokeiden interkvartiiliväli (keskimmäinen 50 %) oli 690-760 kriittisessä lukemisessa ja 710-800 matematiikassa, ACT composite -pisteet keskimmäiselle 50 %:lle vaihtelivat välillä 31-34, ja 91 % sijoittui lukioluokkansa kymmenen parhaan prosentin joukkoon.</w:t>
      </w:r>
    </w:p>
    <w:p>
      <w:r>
        <w:rPr>
          <w:b/>
        </w:rPr>
        <w:t xml:space="preserve">Tulos</w:t>
      </w:r>
    </w:p>
    <w:p>
      <w:r>
        <w:t xml:space="preserve">Kuinka valikoivaksi U.S. News &amp; World Report luonnehtii Southwesterniä?</w:t>
      </w:r>
    </w:p>
    <w:p>
      <w:r>
        <w:rPr>
          <w:b/>
        </w:rPr>
        <w:t xml:space="preserve">Tulos</w:t>
      </w:r>
    </w:p>
    <w:p>
      <w:r>
        <w:t xml:space="preserve">Kuinka monta prosenttia hakemuksista hyväksyttiin vuonna 2017 aloittavaan perustutkintoluokkaan?</w:t>
      </w:r>
    </w:p>
    <w:p>
      <w:r>
        <w:rPr>
          <w:b/>
        </w:rPr>
        <w:t xml:space="preserve">Tulos</w:t>
      </w:r>
    </w:p>
    <w:p>
      <w:r>
        <w:t xml:space="preserve">Kuinka suuri prosenttiosuus vuoden 2009 luokkaan ilmoittautuneista fukseista sijoittui lukioluokkansa 11 prosentin kärkijoukkoon?</w:t>
      </w:r>
    </w:p>
    <w:p>
      <w:r>
        <w:rPr>
          <w:b/>
        </w:rPr>
        <w:t xml:space="preserve">Tulos</w:t>
      </w:r>
    </w:p>
    <w:p>
      <w:r>
        <w:t xml:space="preserve">Mikä oli vuoden 2019 luokkaan ilmoittautuvien fuksien interkvartiiliväli ACT-testissä kriittisessä lukemisessa?</w:t>
      </w:r>
    </w:p>
    <w:p>
      <w:r>
        <w:rPr>
          <w:b/>
        </w:rPr>
        <w:t xml:space="preserve">Tulos</w:t>
      </w:r>
    </w:p>
    <w:p>
      <w:r>
        <w:t xml:space="preserve">Mikä oli vuoden 2017 luokkaan ilmoittautuneiden fuksien matematiikan SAT-testin interkvartiiliväli?</w:t>
      </w:r>
    </w:p>
    <w:p>
      <w:r>
        <w:rPr>
          <w:b/>
        </w:rPr>
        <w:t xml:space="preserve">Esimerkki 8.3135</w:t>
      </w:r>
    </w:p>
    <w:p>
      <w:r>
        <w:t xml:space="preserve">Läpikulku: Avicenna kuitenkin piti aivoja paikkana, jossa järki on vuorovaikutuksessa aistimusten kanssa. Aistimus valmistelee sielua vastaanottamaan rationaalisia käsitteitä universaaliselta Agentti Älyltä. Lentävän ihmisen ensimmäinen tieto olisi "minä olen", joka vahvistaa hänen olemuksensa. Tämä olemus ei tietenkään voisi olla ruumis, koska lentävällä henkilöllä ei ole aistimuksia. Näin ollen tieto siitä, että "minä olen", on ihmisen ydin: sielu on olemassa ja on itsetietoinen. Avicenna päätteli näin, että ajatus minuudesta ei ole loogisesti riippuvainen mistään fyysisestä asiasta ja että sielua ei pitäisi nähdä suhteellisesti vaan ensisijaisena annettuna, substanssina. Ruumis on tarpeeton; suhteessa siihen sielu on sen täydellisyys. Sinänsä sielu on aineeton substanssi.</w:t>
      </w:r>
    </w:p>
    <w:p>
      <w:r>
        <w:rPr>
          <w:b/>
        </w:rPr>
        <w:t xml:space="preserve">Tulos</w:t>
      </w:r>
    </w:p>
    <w:p>
      <w:r>
        <w:t xml:space="preserve">Missä Avicenna väitti sielun ja aistimuksen olevan vuorovaikutuksessa keskenään?</w:t>
      </w:r>
    </w:p>
    <w:p>
      <w:r>
        <w:rPr>
          <w:b/>
        </w:rPr>
        <w:t xml:space="preserve">Tulos</w:t>
      </w:r>
    </w:p>
    <w:p>
      <w:r>
        <w:t xml:space="preserve">Mikä valmistaa aivot vastaanottamaan rationaalista ajattelua?</w:t>
      </w:r>
    </w:p>
    <w:p>
      <w:r>
        <w:rPr>
          <w:b/>
        </w:rPr>
        <w:t xml:space="preserve">Tulos</w:t>
      </w:r>
    </w:p>
    <w:p>
      <w:r>
        <w:t xml:space="preserve">Miksei lentävien henkilöiden sielu voisi olla heidän olemuksensa?</w:t>
      </w:r>
    </w:p>
    <w:p>
      <w:r>
        <w:rPr>
          <w:b/>
        </w:rPr>
        <w:t xml:space="preserve">Tulos</w:t>
      </w:r>
    </w:p>
    <w:p>
      <w:r>
        <w:t xml:space="preserve">Mikä on riippuvainen fyysisestä asiasta?</w:t>
      </w:r>
    </w:p>
    <w:p>
      <w:r>
        <w:rPr>
          <w:b/>
        </w:rPr>
        <w:t xml:space="preserve">Tulos</w:t>
      </w:r>
    </w:p>
    <w:p>
      <w:r>
        <w:t xml:space="preserve">Mikä on välttämätöntä sielun kannalta?</w:t>
      </w:r>
    </w:p>
    <w:p>
      <w:r>
        <w:rPr>
          <w:b/>
        </w:rPr>
        <w:t xml:space="preserve">Tulos</w:t>
      </w:r>
    </w:p>
    <w:p>
      <w:r>
        <w:t xml:space="preserve">Missä Avicennan mukaan maanpetos oli vuorovaikutuksessa aistimuksen kanssa?</w:t>
      </w:r>
    </w:p>
    <w:p>
      <w:r>
        <w:rPr>
          <w:b/>
        </w:rPr>
        <w:t xml:space="preserve">Tulos</w:t>
      </w:r>
    </w:p>
    <w:p>
      <w:r>
        <w:t xml:space="preserve">Mikä on paikallinen agentti?</w:t>
      </w:r>
    </w:p>
    <w:p>
      <w:r>
        <w:rPr>
          <w:b/>
        </w:rPr>
        <w:t xml:space="preserve">Tulos</w:t>
      </w:r>
    </w:p>
    <w:p>
      <w:r>
        <w:t xml:space="preserve">Mikä on Avicennan teoksessa "Kelluva ihminen" ihmisen kehä?</w:t>
      </w:r>
    </w:p>
    <w:p>
      <w:r>
        <w:rPr>
          <w:b/>
        </w:rPr>
        <w:t xml:space="preserve">Tulos</w:t>
      </w:r>
    </w:p>
    <w:p>
      <w:r>
        <w:t xml:space="preserve">Mikä on kehon epätäydellisyys?</w:t>
      </w:r>
    </w:p>
    <w:p>
      <w:r>
        <w:rPr>
          <w:b/>
        </w:rPr>
        <w:t xml:space="preserve">Tulos</w:t>
      </w:r>
    </w:p>
    <w:p>
      <w:r>
        <w:t xml:space="preserve">Mitä Avicennan "Kelluvassa ihmisessä" voisi olla ihmisen olemus?</w:t>
      </w:r>
    </w:p>
    <w:p>
      <w:r>
        <w:rPr>
          <w:b/>
        </w:rPr>
        <w:t xml:space="preserve">Esimerkki 8.3136</w:t>
      </w:r>
    </w:p>
    <w:p>
      <w:r>
        <w:t xml:space="preserve">Läpikulku: Vastauksena tiettyyn ongelmatilanteeseen () useita kilpailevia olettamuksia tai alustavia teorioita () pyritään systemaattisesti väärentämään mahdollisimman tiukasti. Tämä prosessi, virheiden eliminointi (), suorittaa tieteessä samanlaisen tehtävän kuin luonnonvalinta suorittaa biologisessa evoluutiossa. Teoriat, jotka selviytyvät paremmin kumoamisprosessista, eivät ole totuudenmukaisempia, vaan pikemminkin "sopivampia" - toisin sanoen paremmin sovellettavissa käsillä olevaan ongelmatilanteeseen (). Näin ollen, aivan kuten lajin biologinen soveltuvuus ei takaa lajin jatkuvaa selviytymistä, ei myöskään tiukka testaus suojaa tieteellistä teoriaa kumoamiselta tulevaisuudessa. Kuitenkin, koska näyttää siltä, että biologisen evoluution moottori on monien sukupolvien aikana tuottanut mukautuvia ominaisuuksia, jotka ovat valmiita selviytymään yhä monimutkaisemmista selviytymisongelmista, samoin teorioiden kehittyminen tieteellisen menetelmän avulla voi Popperin mielestä heijastaa tietynlaista edistystä: kohti yhä mielenkiintoisempia ongelmia (). Popperin mielestä tieteellinen tieto etenee kohti yhä suurempia ja suurempia ongelmia alustavien teorioiden (arvelujen) ja virheiden poistamisen (kumoamisen) välisessä vuorovaikutuksessa, joka muistuttaa hyvin paljon geneettisen vaihtelun ja luonnonvalinnan välistä vuorovaikutusta.</w:t>
      </w:r>
    </w:p>
    <w:p>
      <w:r>
        <w:rPr>
          <w:b/>
        </w:rPr>
        <w:t xml:space="preserve">Tulos</w:t>
      </w:r>
    </w:p>
    <w:p>
      <w:r>
        <w:t xml:space="preserve">Mitä ei voida tiukasti yrittää väärentää? </w:t>
      </w:r>
    </w:p>
    <w:p>
      <w:r>
        <w:rPr>
          <w:b/>
        </w:rPr>
        <w:t xml:space="preserve">Tulos</w:t>
      </w:r>
    </w:p>
    <w:p>
      <w:r>
        <w:t xml:space="preserve">Mikä palvelee biologisessa evoluutiossa eri tarkoitusta kuin virheiden poistaminen tieteessä?</w:t>
      </w:r>
    </w:p>
    <w:p>
      <w:r>
        <w:rPr>
          <w:b/>
        </w:rPr>
        <w:t xml:space="preserve">Tulos</w:t>
      </w:r>
    </w:p>
    <w:p>
      <w:r>
        <w:t xml:space="preserve">Mitkä teoriat ovat vähemmän sovellettavissa käsillä olevaan tilanteeseen?</w:t>
      </w:r>
    </w:p>
    <w:p>
      <w:r>
        <w:rPr>
          <w:b/>
        </w:rPr>
        <w:t xml:space="preserve">Tulos</w:t>
      </w:r>
    </w:p>
    <w:p>
      <w:r>
        <w:t xml:space="preserve">Mikä tuottaa sopeutumisominaisuuksia, jotka käsittelevät vain yksinkertaisia selviytymisongelmia?</w:t>
      </w:r>
    </w:p>
    <w:p>
      <w:r>
        <w:rPr>
          <w:b/>
        </w:rPr>
        <w:t xml:space="preserve">Tulos</w:t>
      </w:r>
    </w:p>
    <w:p>
      <w:r>
        <w:t xml:space="preserve">Kenen mielestä teorioiden kehitys ei heijasta tietynlaista edistystä?</w:t>
      </w:r>
    </w:p>
    <w:p>
      <w:r>
        <w:rPr>
          <w:b/>
        </w:rPr>
        <w:t xml:space="preserve">Esimerkki 8.3137</w:t>
      </w:r>
    </w:p>
    <w:p>
      <w:r>
        <w:t xml:space="preserve">Läpikulku: Se ei ollut yleisesti suosittu rautatievetureissa, joissa sitä pidettiin usein monimutkaisena. Tämä johtui osittain rautateiden ankarasta käyttöympäristöstä ja kuormausraiteen tarjoamasta rajallisesta tilasta (erityisesti Isossa-Britanniassa, jossa yhdistäminen ei ollut koskaan yleistä eikä sitä käytetty vuoden 1930 jälkeen). Vaikka se ei koskaan ollutkaan enemmistönä, se oli kuitenkin suosittu monissa muissa maissa.</w:t>
      </w:r>
    </w:p>
    <w:p>
      <w:r>
        <w:rPr>
          <w:b/>
        </w:rPr>
        <w:t xml:space="preserve">Tulos</w:t>
      </w:r>
    </w:p>
    <w:p>
      <w:r>
        <w:t xml:space="preserve">Minkä vuoden jälkeen seosainetta käytettiin usein rautatievetureissa?</w:t>
      </w:r>
    </w:p>
    <w:p>
      <w:r>
        <w:rPr>
          <w:b/>
        </w:rPr>
        <w:t xml:space="preserve">Tulos</w:t>
      </w:r>
    </w:p>
    <w:p>
      <w:r>
        <w:t xml:space="preserve">Yhdistäminen ei ollut suosittua minkä koneiden lastauksessa?</w:t>
      </w:r>
    </w:p>
    <w:p>
      <w:r>
        <w:rPr>
          <w:b/>
        </w:rPr>
        <w:t xml:space="preserve">Tulos</w:t>
      </w:r>
    </w:p>
    <w:p>
      <w:r>
        <w:t xml:space="preserve">Minkälaisena yhdistäminen nähtiin merenkulkualalla?</w:t>
      </w:r>
    </w:p>
    <w:p>
      <w:r>
        <w:rPr>
          <w:b/>
        </w:rPr>
        <w:t xml:space="preserve">Tulos</w:t>
      </w:r>
    </w:p>
    <w:p>
      <w:r>
        <w:t xml:space="preserve">Minkä vuoden jälkeen merivetureiden käyttö Yhdistyneessä kuningaskunnassa lopetettiin?</w:t>
      </w:r>
    </w:p>
    <w:p>
      <w:r>
        <w:rPr>
          <w:b/>
        </w:rPr>
        <w:t xml:space="preserve">Tulos</w:t>
      </w:r>
    </w:p>
    <w:p>
      <w:r>
        <w:t xml:space="preserve">Missä koneissa meriveturit olivat suosittuja laivamoottoreiden ja teollisuusyksiköiden ohella?</w:t>
      </w:r>
    </w:p>
    <w:p>
      <w:r>
        <w:rPr>
          <w:b/>
        </w:rPr>
        <w:t xml:space="preserve">Esimerkki 8.3138</w:t>
      </w:r>
    </w:p>
    <w:p>
      <w:r>
        <w:t xml:space="preserve">Läpikulku: Mutta vasta 1900-luvun toisen kansanmusiikin heräämisen myötä maakunnan laulujen koko kirjo, mukaan luettuna teollinen kansanlaulu, alkoi saada huomiota. Maakunta tuotti yhden herätyksen suurista hahmoista Ewan MacCollin, mutta myös paikallisen mestarin Harry Boardmanin, joka vuodesta 1965 lähtien teki luultavasti enemmän kuin kukaan muu maakunnan kansanlaulun popularisoimiseksi ja levyttämiseksi. Alueen ehkä vaikutusvaltaisimpia folk-artisteja 1900-luvun lopulla olivat Liverpoolin folk-yhtye The Spinners, manchesterilainen folk-trubaduuri Roy Harper ja muusikko, koomikko ja lähetystoimittaja Mike Harding. Alueella toimii lukuisia folkkiklubeja, joista monet ovat irlantilaista ja skotlantilaista kansanmusiikkia tarjoavia. Säännöllisesti järjestettäviin folkfestivaaleihin kuuluu Fleetwoodissa järjestettävä Fylde Folk Festival.</w:t>
      </w:r>
    </w:p>
    <w:p>
      <w:r>
        <w:rPr>
          <w:b/>
        </w:rPr>
        <w:t xml:space="preserve">Tulos</w:t>
      </w:r>
    </w:p>
    <w:p>
      <w:r>
        <w:t xml:space="preserve">Minä vuonna James Orchard Halliwell syntyi?</w:t>
      </w:r>
    </w:p>
    <w:p>
      <w:r>
        <w:rPr>
          <w:b/>
        </w:rPr>
        <w:t xml:space="preserve">Tulos</w:t>
      </w:r>
    </w:p>
    <w:p>
      <w:r>
        <w:t xml:space="preserve">Minä vuonna The Spinners julkaisi ensimmäisen kansanmusiikkialbuminsa?</w:t>
      </w:r>
    </w:p>
    <w:p>
      <w:r>
        <w:rPr>
          <w:b/>
        </w:rPr>
        <w:t xml:space="preserve">Tulos</w:t>
      </w:r>
    </w:p>
    <w:p>
      <w:r>
        <w:t xml:space="preserve">Milloin Fleetwoodissa järjestettiin ensimmäinen Fylde Folke Festival?</w:t>
      </w:r>
    </w:p>
    <w:p>
      <w:r>
        <w:rPr>
          <w:b/>
        </w:rPr>
        <w:t xml:space="preserve">Tulos</w:t>
      </w:r>
    </w:p>
    <w:p>
      <w:r>
        <w:t xml:space="preserve">Mistä kaupungista Harry Boardman oli kotoisin?</w:t>
      </w:r>
    </w:p>
    <w:p>
      <w:r>
        <w:rPr>
          <w:b/>
        </w:rPr>
        <w:t xml:space="preserve">Tulos</w:t>
      </w:r>
    </w:p>
    <w:p>
      <w:r>
        <w:t xml:space="preserve">Mistä James Orchard Halliwell oli kotoisin?</w:t>
      </w:r>
    </w:p>
    <w:p>
      <w:r>
        <w:rPr>
          <w:b/>
        </w:rPr>
        <w:t xml:space="preserve">Esimerkki 8.3139</w:t>
      </w:r>
    </w:p>
    <w:p>
      <w:r>
        <w:t xml:space="preserve">Läpikulku: Smyth, joka oli vakuuttunut siitä, että hänen itsekasteensa oli pätemätön, hakeutui mennoniittien jäseneksi. Hän kuoli odottaessaan jäsenyyttä, ja joistakin hänen seuraajistaan tuli mennoniitteja. Thomas Helwys ja muut pitivät kasteensa ja baptistisitoumuksensa. Nykyaikainen baptistinen kirkkokunta on Smythin liikkeen seuraus. Baptistit hylkäsivät nimityksen anabaptisti, kun vastustajat kutsuivat heitä sillä nimellä pilkallisesti. McBeth kirjoittaa, että vielä 1700-luvulla monet baptistit viittasivat itseensä "kristittyinä, joita kutsutaan yleisesti - vaikkakin virheellisesti - anabaptisteiksi".</w:t>
      </w:r>
    </w:p>
    <w:p>
      <w:r>
        <w:rPr>
          <w:b/>
        </w:rPr>
        <w:t xml:space="preserve">Tulos</w:t>
      </w:r>
    </w:p>
    <w:p>
      <w:r>
        <w:t xml:space="preserve">Kuka ajatteli, että heidän itsekasteensa oli pätevä?</w:t>
      </w:r>
    </w:p>
    <w:p>
      <w:r>
        <w:rPr>
          <w:b/>
        </w:rPr>
        <w:t xml:space="preserve">Tulos</w:t>
      </w:r>
    </w:p>
    <w:p>
      <w:r>
        <w:t xml:space="preserve">Smythiltä evättiin jäsenyys kenen kanssa?</w:t>
      </w:r>
    </w:p>
    <w:p>
      <w:r>
        <w:rPr>
          <w:b/>
        </w:rPr>
        <w:t xml:space="preserve">Tulos</w:t>
      </w:r>
    </w:p>
    <w:p>
      <w:r>
        <w:t xml:space="preserve">Minkä nimen Baptist muutti?</w:t>
      </w:r>
    </w:p>
    <w:p>
      <w:r>
        <w:rPr>
          <w:b/>
        </w:rPr>
        <w:t xml:space="preserve">Tulos</w:t>
      </w:r>
    </w:p>
    <w:p>
      <w:r>
        <w:t xml:space="preserve">Kuka kuoli sen jälkeen, kun hänestä tuli mennoniittien jäsen?</w:t>
      </w:r>
    </w:p>
    <w:p>
      <w:r>
        <w:rPr>
          <w:b/>
        </w:rPr>
        <w:t xml:space="preserve">Tulos</w:t>
      </w:r>
    </w:p>
    <w:p>
      <w:r>
        <w:t xml:space="preserve">Kuka menetti baptistisitoumuksensa?</w:t>
      </w:r>
    </w:p>
    <w:p>
      <w:r>
        <w:rPr>
          <w:b/>
        </w:rPr>
        <w:t xml:space="preserve">Esimerkki 8.3140</w:t>
      </w:r>
    </w:p>
    <w:p>
      <w:r>
        <w:t xml:space="preserve">Läpikulku: Slaavilaisen genetiikan erityistutkimukset. Vuonna 2007 Rębała ja kollegat tutkivat useita slaavilaisia populaatioita tavoitteenaan paikallistaa protoslaavilainen kotimaa. Tutkimuksen merkittävät tulokset ovat seuraavat:</w:t>
      </w:r>
    </w:p>
    <w:p>
      <w:r>
        <w:rPr>
          <w:b/>
        </w:rPr>
        <w:t xml:space="preserve">Tulos</w:t>
      </w:r>
    </w:p>
    <w:p>
      <w:r>
        <w:t xml:space="preserve">Milloin protoslaavilainen kotimaa löydettiin?</w:t>
      </w:r>
    </w:p>
    <w:p>
      <w:r>
        <w:rPr>
          <w:b/>
        </w:rPr>
        <w:t xml:space="preserve">Tulos</w:t>
      </w:r>
    </w:p>
    <w:p>
      <w:r>
        <w:t xml:space="preserve">Kuka halusi lokalisoida slaavilaiset väestöt?</w:t>
      </w:r>
    </w:p>
    <w:p>
      <w:r>
        <w:rPr>
          <w:b/>
        </w:rPr>
        <w:t xml:space="preserve">Tulos</w:t>
      </w:r>
    </w:p>
    <w:p>
      <w:r>
        <w:t xml:space="preserve">Mitä Rębała tutki slaavilaisen väestön paikallistamiseksi?</w:t>
      </w:r>
    </w:p>
    <w:p>
      <w:r>
        <w:rPr>
          <w:b/>
        </w:rPr>
        <w:t xml:space="preserve">Tulos</w:t>
      </w:r>
    </w:p>
    <w:p>
      <w:r>
        <w:t xml:space="preserve">Milloin slaavilaisen genetiikan erityistutkimukset alkoivat?</w:t>
      </w:r>
    </w:p>
    <w:p>
      <w:r>
        <w:rPr>
          <w:b/>
        </w:rPr>
        <w:t xml:space="preserve">Esimerkki 8.3141</w:t>
      </w:r>
    </w:p>
    <w:p>
      <w:r>
        <w:t xml:space="preserve">Läpikulku: Esimerkiksi 'baggage' muuttuu 'pagas', 'lob' (heittää) muuttuu 'loopima'. Alkukirjain 's' jätetään usein pois, esimerkiksi 'skool' muuttuu 'kool', 'stool' muuttuu 'tool'.</w:t>
      </w:r>
    </w:p>
    <w:p>
      <w:r>
        <w:rPr>
          <w:b/>
        </w:rPr>
        <w:t xml:space="preserve">Tulos</w:t>
      </w:r>
    </w:p>
    <w:p>
      <w:r>
        <w:t xml:space="preserve">Mitä kahta kirjainta ei voi koskaan korvata toisillaan viroksi?</w:t>
      </w:r>
    </w:p>
    <w:p>
      <w:r>
        <w:rPr>
          <w:b/>
        </w:rPr>
        <w:t xml:space="preserve">Tulos</w:t>
      </w:r>
    </w:p>
    <w:p>
      <w:r>
        <w:t xml:space="preserve"> Mitä tapahtuu ensimmäiselle kirjaimelle, kun sana alkaa L-kirjaimella?</w:t>
      </w:r>
    </w:p>
    <w:p>
      <w:r>
        <w:rPr>
          <w:b/>
        </w:rPr>
        <w:t xml:space="preserve">Tulos</w:t>
      </w:r>
    </w:p>
    <w:p>
      <w:r>
        <w:t xml:space="preserve">Esimerkissä, jossa 's' korvataan 'g'llä, miten 'baggage' lausutaan?</w:t>
      </w:r>
    </w:p>
    <w:p>
      <w:r>
        <w:rPr>
          <w:b/>
        </w:rPr>
        <w:t xml:space="preserve">Tulos</w:t>
      </w:r>
    </w:p>
    <w:p>
      <w:r>
        <w:t xml:space="preserve">Mikä sana Toolista tulee, kun sovellat vaihtamissääntöä?</w:t>
      </w:r>
    </w:p>
    <w:p>
      <w:r>
        <w:rPr>
          <w:b/>
        </w:rPr>
        <w:t xml:space="preserve">Tulos</w:t>
      </w:r>
    </w:p>
    <w:p>
      <w:r>
        <w:t xml:space="preserve">Mikä sana Loopima tulee, kun pudotat sopivan kirjaimen pois?</w:t>
      </w:r>
    </w:p>
    <w:p>
      <w:r>
        <w:rPr>
          <w:b/>
        </w:rPr>
        <w:t xml:space="preserve">Esimerkki 8.3142</w:t>
      </w:r>
    </w:p>
    <w:p>
      <w:r>
        <w:t xml:space="preserve">Läpikulku: Näiden oikeuksien turvaamiseksi vaadittiin myös asevoimien erottelun poistamista. "Ennakkoluulot ovat millä tahansa alalla ruma ja epädemokraattinen ilmiö, mutta asevoimissa, joissa kaikki miehet ovat hengenvaarassa, ne ovat erityisen vastenmielisiä." Perusteluna oli oikeudenmukaisuus: "Kun yksilö astuu maan palvelukseen, hän luopuu väistämättä joistakin oikeuksista ja etuoikeuksista, jotka kuuluvat Amerikan kansalaisuuteen." Vastineeksi hallitus "sitoutuu suojelemaan hänen koskemattomuuttaan yksilönä". Tämä ei kuitenkaan ollut mahdollista eriytetyssä armeijassa, sillä "kaikki syrjintä, joka... estää vähemmistöryhmien jäseniä suorittamasta täyttä sotilaspalvelusta maansa puolustamiseksi, on heille nöyryyttävä merkki alemmuudesta". Raportissa vaadittiin lopettamaan "kaikki rotuun, ihonväriin, uskontoon tai kansalliseen alkuperään perustuva syrjintä ja erottelu ... kaikissa aselajeissa":38-39.</w:t>
      </w:r>
    </w:p>
    <w:p>
      <w:r>
        <w:rPr>
          <w:b/>
        </w:rPr>
        <w:t xml:space="preserve">Tulos</w:t>
      </w:r>
    </w:p>
    <w:p>
      <w:r>
        <w:t xml:space="preserve">Minkä laitoksen erottelua ei haluttu poistaa "Näiden oikeuksien turvaamiseksi" tehdyissä päätelmissä?</w:t>
      </w:r>
    </w:p>
    <w:p>
      <w:r>
        <w:rPr>
          <w:b/>
        </w:rPr>
        <w:t xml:space="preserve">Tulos</w:t>
      </w:r>
    </w:p>
    <w:p>
      <w:r>
        <w:t xml:space="preserve">Mitä tarjoiluun liittyvää riskiä havainnot eivät erityisesti korostaneet?</w:t>
      </w:r>
    </w:p>
    <w:p>
      <w:r>
        <w:rPr>
          <w:b/>
        </w:rPr>
        <w:t xml:space="preserve">Tulos</w:t>
      </w:r>
    </w:p>
    <w:p>
      <w:r>
        <w:t xml:space="preserve">Mitä havaintojen mukaan yksilölle tapahtuu, kun hän jättää asepalveluksen?</w:t>
      </w:r>
    </w:p>
    <w:p>
      <w:r>
        <w:rPr>
          <w:b/>
        </w:rPr>
        <w:t xml:space="preserve">Tulos</w:t>
      </w:r>
    </w:p>
    <w:p>
      <w:r>
        <w:t xml:space="preserve">Syrjintää, joka esti vähemmistöjä palvelemasta maataan parhaan kykynsä mukaan, ei pidetty mitä?</w:t>
      </w:r>
    </w:p>
    <w:p>
      <w:r>
        <w:rPr>
          <w:b/>
        </w:rPr>
        <w:t xml:space="preserve">Esimerkki 8.3143</w:t>
      </w:r>
    </w:p>
    <w:p>
      <w:r>
        <w:t xml:space="preserve">Läpikulku: Vuonna 1749 Ison-Britannian hallitus antoi maata Virginian Ohio-yhtiölle, jonka tarkoituksena oli kehittää kauppaa ja asutusta Ohion maassa. Myönnössä edellytettiin, että se asetti alueelle 100 perhettä ja rakensi linnakkeen heidän suojelukseensa. Koska aluetta vaati kuitenkin myös Pennsylvania, molemmat siirtokunnat alkoivat vaatia toimia omien vaateidensa parantamiseksi. Vuonna 1750 Christopher Gist, joka toimi sekä Virginian että yhtiön puolesta, tutki Ohion aluetta ja aloitti neuvottelut intiaaniheimojen kanssa Logstownissa. Hän sai valmiiksi vuoden 1752 Logstownin sopimuksen, jossa paikalliset intiaanit suostuivat "pulikuninkaansa" Tanacharisonin ja irokeesien edustajan välityksellä ehtoihin, joihin kuului muun muassa lupa rakentaa "vahva talo" Monongahela-joen suulle (nykyisen Pittsburghin alueelle Pennsylvaniaan). 1600-luvun lopulla irokeesit olivat syrjäyttäneet monet heimot Ohion laaksosta ja pitivät sen metsästysalueena valloitusoikeuden nojalla.</w:t>
      </w:r>
    </w:p>
    <w:p>
      <w:r>
        <w:rPr>
          <w:b/>
        </w:rPr>
        <w:t xml:space="preserve">Tulos</w:t>
      </w:r>
    </w:p>
    <w:p>
      <w:r>
        <w:t xml:space="preserve">Milloin Britannian hallitus otti maata Ohio Countryn kehittämistä varten?</w:t>
      </w:r>
    </w:p>
    <w:p>
      <w:r>
        <w:rPr>
          <w:b/>
        </w:rPr>
        <w:t xml:space="preserve">Tulos</w:t>
      </w:r>
    </w:p>
    <w:p>
      <w:r>
        <w:t xml:space="preserve">Kenelle brittihallitus ei antanut maata Ohio Countryn kehittämistä varten?</w:t>
      </w:r>
    </w:p>
    <w:p>
      <w:r>
        <w:rPr>
          <w:b/>
        </w:rPr>
        <w:t xml:space="preserve">Tulos</w:t>
      </w:r>
    </w:p>
    <w:p>
      <w:r>
        <w:t xml:space="preserve">Kuka tutki Ohiota vuonna 1570?</w:t>
      </w:r>
    </w:p>
    <w:p>
      <w:r>
        <w:rPr>
          <w:b/>
        </w:rPr>
        <w:t xml:space="preserve">Tulos</w:t>
      </w:r>
    </w:p>
    <w:p>
      <w:r>
        <w:t xml:space="preserve">Mitä erimielisyyksiä syntyi kaupankäynnistä alkuasukkaiden ja brittien kanssa?</w:t>
      </w:r>
    </w:p>
    <w:p>
      <w:r>
        <w:rPr>
          <w:b/>
        </w:rPr>
        <w:t xml:space="preserve">Tulos</w:t>
      </w:r>
    </w:p>
    <w:p>
      <w:r>
        <w:t xml:space="preserve">Irokeesien ja brittien välisen erimielisyyden mukaan, mihin piti rakentaa vahva talo?</w:t>
      </w:r>
    </w:p>
    <w:p>
      <w:r>
        <w:rPr>
          <w:b/>
        </w:rPr>
        <w:t xml:space="preserve">Esimerkki 8.3144</w:t>
      </w:r>
    </w:p>
    <w:p>
      <w:r>
        <w:t xml:space="preserve">Läpikulku: Aikaisemmin pieniä eriä amorfisia metalleja, joilla on suuri pinta-ala (nauhat, langat, kalvot jne.), on tuotettu käyttämällä erittäin nopeita jäähdytysnopeuksia. Tätä kutsuttiin alun perin "splat-jäähdytykseksi" Caltechin tohtoriopiskelijan W. Klementin toimesta, joka osoitti, että jäähdytysnopeudet miljoonien asteiden luokkaa sekunnissa riittävät estämään kiteiden muodostumisen, ja metalliatomit "lukkiutuvat" lasimaiseen tilaan. Amorfisia metallilankoja on tuotettu sputteroimalla sulaa metallia pyörivälle metallilevylle. Viime aikoina on tuotettu useita seoksia kerroksina, joiden paksuus on yli 1 millimetri. Nämä tunnetaan nimellä "bulk metallic glass" (BMG). Liquidmetal Technologies myy useita zirkoniumpohjaisia BMG:tä. Myös amorfisesta teräksestä on tuotettu eriä, joiden mekaaniset ominaisuudet ylittävät huomattavasti perinteisten terässeosten ominaisuudet.</w:t>
      </w:r>
    </w:p>
    <w:p>
      <w:r>
        <w:rPr>
          <w:b/>
        </w:rPr>
        <w:t xml:space="preserve">Tulos</w:t>
      </w:r>
    </w:p>
    <w:p>
      <w:r>
        <w:t xml:space="preserve">Kuka keksi termin metalliseokset?</w:t>
      </w:r>
    </w:p>
    <w:p>
      <w:r>
        <w:rPr>
          <w:b/>
        </w:rPr>
        <w:t xml:space="preserve">Tulos</w:t>
      </w:r>
    </w:p>
    <w:p>
      <w:r>
        <w:t xml:space="preserve">Millä nimellä kutsutaan kiteistä valmistettuja paksuja seoksia?</w:t>
      </w:r>
    </w:p>
    <w:p>
      <w:r>
        <w:rPr>
          <w:b/>
        </w:rPr>
        <w:t xml:space="preserve">Tulos</w:t>
      </w:r>
    </w:p>
    <w:p>
      <w:r>
        <w:t xml:space="preserve">Mitä Liquidmetal Technologies käyttää jäähdytykseen?</w:t>
      </w:r>
    </w:p>
    <w:p>
      <w:r>
        <w:rPr>
          <w:b/>
        </w:rPr>
        <w:t xml:space="preserve">Tulos</w:t>
      </w:r>
    </w:p>
    <w:p>
      <w:r>
        <w:t xml:space="preserve">Mikä metallityyppi tekee parempia seoksia kuin Caltech?</w:t>
      </w:r>
    </w:p>
    <w:p>
      <w:r>
        <w:rPr>
          <w:b/>
        </w:rPr>
        <w:t xml:space="preserve">Tulos</w:t>
      </w:r>
    </w:p>
    <w:p>
      <w:r>
        <w:t xml:space="preserve">Missä yliopistossa Klement valmisti BMG:tä?</w:t>
      </w:r>
    </w:p>
    <w:p>
      <w:r>
        <w:rPr>
          <w:b/>
        </w:rPr>
        <w:t xml:space="preserve">Esimerkki 8.3145</w:t>
      </w:r>
    </w:p>
    <w:p>
      <w:r>
        <w:t xml:space="preserve">Läpikulku: Vuonna 1983 palestiinalaispakolaisten ja libanonilaisten ryhmittymien väliset taistelut sytyttivät uudelleen Libanonin pitkään jatkuneen sisällissodan. YK:n sopimuksen ansiosta kansainväliset rauhanturvajoukot miehittivät Beirutin ja takasivat turvallisuuden. Yhdysvaltain merijalkaväki laskeutui maahan elokuussa 1982 yhdessä italialaisten ja ranskalaisten joukkojen kanssa. Lokakuun 23. päivänä 1983 itsemurhapommittaja, joka ajoi kuuden tonnin TNT:llä täytettyä kuorma-autoa, syöksyi aidan läpi ja tuhosi merijalkaväen kasarmin, jossa kuoli 241 merijalkaväen sotilasta; sekunteja myöhemmin toinen pommittaja räjäytti ranskalaisen kasarmin, jossa kuoli 58 sotilasta. Tämän jälkeen Yhdysvaltain laivasto pommitti miliisien asemia Libanonissa. Yhdysvaltain presidentti Ronald Reagan oli aluksi uhmakas, mutta poliittinen painostus kotimaassa pakotti lopulta merijalkaväenjoukot vetäytymään helmikuussa 1984.</w:t>
      </w:r>
    </w:p>
    <w:p>
      <w:r>
        <w:rPr>
          <w:b/>
        </w:rPr>
        <w:t xml:space="preserve">Tulos</w:t>
      </w:r>
    </w:p>
    <w:p>
      <w:r>
        <w:t xml:space="preserve"> Milloin palestiinalaisten ja libanonilaisten väliset taistelut loppuivat?</w:t>
      </w:r>
    </w:p>
    <w:p>
      <w:r>
        <w:rPr>
          <w:b/>
        </w:rPr>
        <w:t xml:space="preserve">Tulos</w:t>
      </w:r>
    </w:p>
    <w:p>
      <w:r>
        <w:t xml:space="preserve"> Milloin Yhdistyneen kuningaskunnan merijalkaväki laskeutui Libanoniin?</w:t>
      </w:r>
    </w:p>
    <w:p>
      <w:r>
        <w:rPr>
          <w:b/>
        </w:rPr>
        <w:t xml:space="preserve">Tulos</w:t>
      </w:r>
    </w:p>
    <w:p>
      <w:r>
        <w:t xml:space="preserve">Milloin itsemurhapommittaja onnistui hyökkäämään merijalkaväen kasarmille Kiinassa?</w:t>
      </w:r>
    </w:p>
    <w:p>
      <w:r>
        <w:rPr>
          <w:b/>
        </w:rPr>
        <w:t xml:space="preserve">Tulos</w:t>
      </w:r>
    </w:p>
    <w:p>
      <w:r>
        <w:t xml:space="preserve"> Kuinka monta afrikkalaista kuoli hyökkäyksessä?</w:t>
      </w:r>
    </w:p>
    <w:p>
      <w:r>
        <w:rPr>
          <w:b/>
        </w:rPr>
        <w:t xml:space="preserve">Tulos</w:t>
      </w:r>
    </w:p>
    <w:p>
      <w:r>
        <w:t xml:space="preserve"> Milloin presidentti Bush veti merijalkaväen sotilaat Libanonista?</w:t>
      </w:r>
    </w:p>
    <w:p>
      <w:r>
        <w:rPr>
          <w:b/>
        </w:rPr>
        <w:t xml:space="preserve">Esimerkki 8.3146</w:t>
      </w:r>
    </w:p>
    <w:p>
      <w:r>
        <w:t xml:space="preserve">Läpikulku: Rajasthan tunnetaan perinteisestä, värikkäästä taiteestaan. Painokuvioinnit, solmio- ja värjäyspainatukset, Bagaru-painatukset, Sanganer-painatukset ja Zari-kirjonta ovat Rajasthanin tärkeimpiä vientituotteita. Käsityötuotteita, kuten puuhuonekaluja ja -käsityötuotteita, mattoja ja sinistä keramiikkaa, löytyy täältä yleisesti. Ostokset heijastavat värikästä kulttuuria, ja Rajasthanin vaatteissa on paljon peilityötä ja kirjontaa. Naisten perinteinen Rajasthani-puku koostuu nilkkapituisesta hameesta ja lyhyestä yläosasta, joka tunnetaan myös nimellä lehenga tai chaniya choli. Pään peittämiseksi käytetään kangasta, joka suojaa kuumuudelta ja säilyttää vaatimattomuuden. Rajasthani-mekot on yleensä suunniteltu kirkkaissa väreissä, kuten sinisessä, keltaisessa ja oranssissa.</w:t>
      </w:r>
    </w:p>
    <w:p>
      <w:r>
        <w:rPr>
          <w:b/>
        </w:rPr>
        <w:t xml:space="preserve">Tulos</w:t>
      </w:r>
    </w:p>
    <w:p>
      <w:r>
        <w:t xml:space="preserve">Mitä asioita Zarista viedään?</w:t>
      </w:r>
    </w:p>
    <w:p>
      <w:r>
        <w:rPr>
          <w:b/>
        </w:rPr>
        <w:t xml:space="preserve">Tulos</w:t>
      </w:r>
    </w:p>
    <w:p>
      <w:r>
        <w:t xml:space="preserve">Mistä Zari tunnetaan?</w:t>
      </w:r>
    </w:p>
    <w:p>
      <w:r>
        <w:rPr>
          <w:b/>
        </w:rPr>
        <w:t xml:space="preserve">Tulos</w:t>
      </w:r>
    </w:p>
    <w:p>
      <w:r>
        <w:t xml:space="preserve">Millaisia esineitä Baraguista yleensä löytyy?</w:t>
      </w:r>
    </w:p>
    <w:p>
      <w:r>
        <w:rPr>
          <w:b/>
        </w:rPr>
        <w:t xml:space="preserve">Tulos</w:t>
      </w:r>
    </w:p>
    <w:p>
      <w:r>
        <w:t xml:space="preserve">Millaisia koristeita Zari-vaatteissa on?</w:t>
      </w:r>
    </w:p>
    <w:p>
      <w:r>
        <w:rPr>
          <w:b/>
        </w:rPr>
        <w:t xml:space="preserve">Tulos</w:t>
      </w:r>
    </w:p>
    <w:p>
      <w:r>
        <w:t xml:space="preserve">Minkä värisiä ovat perinteiset Zari-mekot?</w:t>
      </w:r>
    </w:p>
    <w:p>
      <w:r>
        <w:rPr>
          <w:b/>
        </w:rPr>
        <w:t xml:space="preserve">Esimerkki 8.3147</w:t>
      </w:r>
    </w:p>
    <w:p>
      <w:r>
        <w:t xml:space="preserve">Läpikulku: Uuden tyylin, jota usein kutsutaan ars nova -nimellä, toisin kuin ars antiqua -nimitystä, tärkeimmät edustajat olivat säveltäjät Philippe de Vitry ja Guillaume de Machaut. Italiassa, jonne myös provencelaiset trubaduurit olivat löytäneet turvapaikan, vastaava ajanjakso kulkee nimellä trecento, ja johtavia säveltäjiä olivat Giovanni da Cascia, Jacopo da Bologna ja Francesco Landini. Ortodoksisen kirkkomusiikin merkittävä uudistaja 1300-luvun alkupuoliskolla oli Johannes Kukuzelis; hän myös otti käyttöön Balkanilla seuraavina vuosisatoina laajalti käytetyn nuottikirjoitusjärjestelmän.</w:t>
      </w:r>
    </w:p>
    <w:p>
      <w:r>
        <w:rPr>
          <w:b/>
        </w:rPr>
        <w:t xml:space="preserve">Tulos</w:t>
      </w:r>
    </w:p>
    <w:p>
      <w:r>
        <w:t xml:space="preserve">Kuka otti käyttöön Balkanilla 1300-luvulla käytetyn ei-musiikillisen merkintäjärjestelmän?</w:t>
      </w:r>
    </w:p>
    <w:p>
      <w:r>
        <w:rPr>
          <w:b/>
        </w:rPr>
        <w:t xml:space="preserve">Tulos</w:t>
      </w:r>
    </w:p>
    <w:p>
      <w:r>
        <w:t xml:space="preserve">Mikä oli myöhäiskeskiajalla käyttöön otetun vanhan musiikkityylin nimi?</w:t>
      </w:r>
    </w:p>
    <w:p>
      <w:r>
        <w:rPr>
          <w:b/>
        </w:rPr>
        <w:t xml:space="preserve">Tulos</w:t>
      </w:r>
    </w:p>
    <w:p>
      <w:r>
        <w:t xml:space="preserve">Minkä musiikkityylin ars nova korvasi 1200-luvulla?</w:t>
      </w:r>
    </w:p>
    <w:p>
      <w:r>
        <w:rPr>
          <w:b/>
        </w:rPr>
        <w:t xml:space="preserve">Tulos</w:t>
      </w:r>
    </w:p>
    <w:p>
      <w:r>
        <w:t xml:space="preserve">Keitä olivat trecenton ajan ei-johtavat säveltäjät?</w:t>
      </w:r>
    </w:p>
    <w:p>
      <w:r>
        <w:rPr>
          <w:b/>
        </w:rPr>
        <w:t xml:space="preserve">Tulos</w:t>
      </w:r>
    </w:p>
    <w:p>
      <w:r>
        <w:t xml:space="preserve">Minkä uskonnon musiikkia Kukuzelis säilytti?</w:t>
      </w:r>
    </w:p>
    <w:p>
      <w:r>
        <w:rPr>
          <w:b/>
        </w:rPr>
        <w:t xml:space="preserve">Esimerkki 8.3148</w:t>
      </w:r>
    </w:p>
    <w:p>
      <w:r>
        <w:t xml:space="preserve">Läpikulku: Swazimaan yliopisto, Southern African Nazarene University ja Swazimaan kristillinen yliopisto ovat oppilaitoksia, jotka tarjoavat yliopistokoulutusta maassa. Limkokwing University of Creative Technologyn kampus sijaitsee Sidvwashinissa, pääkaupungin Mbabanen esikaupungissa. Eri puolilla maata on joitakin opettaja- ja sairaanhoitoapulaisopistoja. Ngwane Teacher's College ja William Pitcher College ovat maan opettajakorkeakouluja. Sitekissä sijaitsevassa Good Shepherdin sairaalassa toimii sairaanhoitoavustajien opisto.</w:t>
      </w:r>
    </w:p>
    <w:p>
      <w:r>
        <w:rPr>
          <w:b/>
        </w:rPr>
        <w:t xml:space="preserve">Tulos</w:t>
      </w:r>
    </w:p>
    <w:p>
      <w:r>
        <w:t xml:space="preserve">Mitkä 3 koulua tarjoavat yliopistokoulutusta mantereella?</w:t>
      </w:r>
    </w:p>
    <w:p>
      <w:r>
        <w:rPr>
          <w:b/>
        </w:rPr>
        <w:t xml:space="preserve">Tulos</w:t>
      </w:r>
    </w:p>
    <w:p>
      <w:r>
        <w:t xml:space="preserve">Mikä kampus löytyy pääkaupungista?</w:t>
      </w:r>
    </w:p>
    <w:p>
      <w:r>
        <w:rPr>
          <w:b/>
        </w:rPr>
        <w:t xml:space="preserve">Tulos</w:t>
      </w:r>
    </w:p>
    <w:p>
      <w:r>
        <w:t xml:space="preserve">Mikä on sairaanhoito- ja opetusopisto?</w:t>
      </w:r>
    </w:p>
    <w:p>
      <w:r>
        <w:rPr>
          <w:b/>
        </w:rPr>
        <w:t xml:space="preserve">Tulos</w:t>
      </w:r>
    </w:p>
    <w:p>
      <w:r>
        <w:t xml:space="preserve">Minkä maan pääkaupunki Siteki on?</w:t>
      </w:r>
    </w:p>
    <w:p>
      <w:r>
        <w:rPr>
          <w:b/>
        </w:rPr>
        <w:t xml:space="preserve">Esimerkki 8.3149</w:t>
      </w:r>
    </w:p>
    <w:p>
      <w:r>
        <w:t xml:space="preserve">Läpikulku: Euroopan komissio on Euroopan unionin tärkein toimeenpaneva elin. Euroopan unionista tehdyn sopimuksen 17 artiklan 1 kohdassa todetaan, että komission on "edistettävä unionin yleistä etua", ja 17 artiklan 3 kohdassa lisätään, että komission jäsenten on oltava "täysin riippumattomia" eivätkä he saa "ottaa ohjeita miltään hallitukselta". 17 artiklan 2 kohdan mukaan "unionin säädöksiä voidaan antaa vain komission ehdotuksen perusteella, jollei perussopimuksissa toisin määrätä". Tämä tarkoittaa, että komissiolla on monopoli lainsäädäntömenettelyn käynnistämisessä, vaikka neuvosto on "monien lainsäädäntöaloitteiden tosiasiallinen katalysaattori". Parlamentti voi myös virallisesti pyytää komissiota tekemään lainsäädäntöehdotuksen, mutta komissio voi hylätä tällaisen ehdotuksen perustellen sen. Komission puheenjohtaja (tällä hetkellä entinen Luxemburgin pääministeri Jean-Claude Juncker) määrittelee EU:n toiminnan asialistan. Päätökset tehdään yksinkertaisella ääntenenemmistöllä, yleensä "kirjallisella menettelyllä", jossa ehdotukset kierrätetään ja hyväksytään, jos vastalauseita ei ole. Koska Irlanti kieltäytyi hyväksymästä muutoksia Lissabonin sopimukseen vuonna 2007, komissiossa on edelleen yksi komissaari kustakin 28 jäsenvaltiosta, mukaan luettuina puheenjohtaja ja ulko- ja turvallisuuspolitiikan korkea edustaja (tällä hetkellä Federica Mogherini). Jäsenvaltiot käyvät tiiviisti neuvotteluja komissaareista (ja ennen kaikkea heidän vastuullaan olevista salkuista). Tämän jälkeen komissaarit on hyväksyttävä neuvoston määräenemmistöpäätöksellä ja parlamentin enemmistöpäätöksellä. Ehdotusta, jonka mukaan komissaarit olisi valittava vaaleilla valitusta parlamentista, ei hyväksytty Lissabonin sopimuksessa. Tämä tarkoittaa, että komissaarit ovat nimitysprosessin kautta jäsenvaltioiden hallitusten valitsemattomia alaisia.</w:t>
      </w:r>
    </w:p>
    <w:p>
      <w:r>
        <w:rPr>
          <w:b/>
        </w:rPr>
        <w:t xml:space="preserve">Tulos</w:t>
      </w:r>
    </w:p>
    <w:p>
      <w:r>
        <w:t xml:space="preserve">Mikä ei ollut EU:n tärkein toimeenpaneva elin?</w:t>
      </w:r>
    </w:p>
    <w:p>
      <w:r>
        <w:rPr>
          <w:b/>
        </w:rPr>
        <w:t xml:space="preserve">Tulos</w:t>
      </w:r>
    </w:p>
    <w:p>
      <w:r>
        <w:t xml:space="preserve">Kuka ei ollut ainoa hallintoviranomainen, joka pystyi tekemään lainsäädäntöehdotuksia?</w:t>
      </w:r>
    </w:p>
    <w:p>
      <w:r>
        <w:rPr>
          <w:b/>
        </w:rPr>
        <w:t xml:space="preserve">Tulos</w:t>
      </w:r>
    </w:p>
    <w:p>
      <w:r>
        <w:t xml:space="preserve">Kenelle ei annettu valtuuksia nimetä esityslistaa?</w:t>
      </w:r>
    </w:p>
    <w:p>
      <w:r>
        <w:rPr>
          <w:b/>
        </w:rPr>
        <w:t xml:space="preserve">Tulos</w:t>
      </w:r>
    </w:p>
    <w:p>
      <w:r>
        <w:t xml:space="preserve">Minä vuonna Irlanti suostui Lissabonin sopimuksen muutoksiin?</w:t>
      </w:r>
    </w:p>
    <w:p>
      <w:r>
        <w:rPr>
          <w:b/>
        </w:rPr>
        <w:t xml:space="preserve">Tulos</w:t>
      </w:r>
    </w:p>
    <w:p>
      <w:r>
        <w:t xml:space="preserve">Kenelle neuvoston määräenemmistöäänestyksessä annettiin hyväksyntä?</w:t>
      </w:r>
    </w:p>
    <w:p>
      <w:r>
        <w:rPr>
          <w:b/>
        </w:rPr>
        <w:t xml:space="preserve">Esimerkki 8.3150</w:t>
      </w:r>
    </w:p>
    <w:p>
      <w:r>
        <w:t xml:space="preserve">Läpikulku: Hänestä tuli filosofian lehtori Uuden-Seelannin yliopiston Canterbury University Collegessa Christchurchissa. Täällä hän kirjoitti vaikutusvaltaisen teoksensa The Open Society and its Enemies. Dunedinissa hän tapasi fysiologian professori John Carew Ecclesin, jonka kanssa hän solmi elinikäisen ystävyyden. Toisen maailmansodan jälkeen vuonna 1946 hän muutti Yhdistyneeseen kuningaskuntaan ja ryhtyi logiikan ja tieteellisen menetelmän lukijaksi London School of Economicsiin. Kolme vuotta myöhemmin, vuonna 1949, hänet nimitettiin logiikan ja tieteellisen menetelmän professoriksi Lontoon yliopistoon. Popper toimi Aristotelian Societyn puheenjohtajana vuosina 1958-1959. Hän vetäytyi akateemisesta elämästä vuonna 1969, vaikka hän pysyi älyllisesti aktiivisena koko loppuelämänsä ajan. Vuonna 1985 hän palasi Itävaltaan, jotta hänen vaimonsa saisi sukulaisensa ympärilleen elämänsä viimeisinä kuukausina; vaimo kuoli saman vuoden marraskuussa. Kun Ludwig Boltzmann Gesellschaft ei onnistunut saamaan häntä vasta perustetun tieteenfilosofiaa tutkivan osaston johtajaksi, hän palasi jälleen Yhdistyneeseen kuningaskuntaan vuonna 1986 ja asettui asumaan Kenleyyn, Surreyyn.</w:t>
      </w:r>
    </w:p>
    <w:p>
      <w:r>
        <w:rPr>
          <w:b/>
        </w:rPr>
        <w:t xml:space="preserve">Tulos</w:t>
      </w:r>
    </w:p>
    <w:p>
      <w:r>
        <w:t xml:space="preserve">Minä vuonna Popperista tuli biologian lehtori?</w:t>
      </w:r>
    </w:p>
    <w:p>
      <w:r>
        <w:rPr>
          <w:b/>
        </w:rPr>
        <w:t xml:space="preserve">Tulos</w:t>
      </w:r>
    </w:p>
    <w:p>
      <w:r>
        <w:t xml:space="preserve">Mikä oli John Carew Ecclesin vaikutusvaltaisen teoksen nimi?</w:t>
      </w:r>
    </w:p>
    <w:p>
      <w:r>
        <w:rPr>
          <w:b/>
        </w:rPr>
        <w:t xml:space="preserve">Tulos</w:t>
      </w:r>
    </w:p>
    <w:p>
      <w:r>
        <w:t xml:space="preserve">Missä kuussa Popperin vaimo syntyi?</w:t>
      </w:r>
    </w:p>
    <w:p>
      <w:r>
        <w:rPr>
          <w:b/>
        </w:rPr>
        <w:t xml:space="preserve">Tulos</w:t>
      </w:r>
    </w:p>
    <w:p>
      <w:r>
        <w:t xml:space="preserve">Minä vuonna John Carew Eccles muutti Yhdistyneeseen kuningaskuntaan?</w:t>
      </w:r>
    </w:p>
    <w:p>
      <w:r>
        <w:rPr>
          <w:b/>
        </w:rPr>
        <w:t xml:space="preserve">Tulos</w:t>
      </w:r>
    </w:p>
    <w:p>
      <w:r>
        <w:t xml:space="preserve">Missä yliopistossa Popper nimitettiin tähtitieteen professoriksi?</w:t>
      </w:r>
    </w:p>
    <w:p>
      <w:r>
        <w:rPr>
          <w:b/>
        </w:rPr>
        <w:t xml:space="preserve">Esimerkki 8.3151</w:t>
      </w:r>
    </w:p>
    <w:p>
      <w:r>
        <w:t xml:space="preserve">Läpikulku: Universalilla oli sotavuosina yhteistuotantojärjestely tuottaja Walter Wangerin ja tämän kumppanin, ohjaaja Fritz Langin kanssa, mikä lainasi studiolle jonkin verran arvovaltaisia tuotantoja. Universalin ydinyleisö löytyi edelleen naapuruston elokuvateattereista, ja studio jatkoi yleisön ilahduttamista pienen tai keskisuuren budjetin elokuvilla. Basil Rathbone ja Nigel Bruce uusissa Sherlock Holmes -mysteereissä (1942-46), teinimusikaalit Gloria Jeanin, Donald O'Connorin ja Peggy Ryanin kanssa (1942-43) ja valkokangassovitukset radion Inner Sanctum Mysteries -sarjasta Lon Chaney Jr:n kanssa (1943-45). Alfred Hitchcockia lainattiin myös kahteen Selznick International Picturesin elokuvaan: Saboteur (1942) ja Shadow of a Doubt (1943).</w:t>
      </w:r>
    </w:p>
    <w:p>
      <w:r>
        <w:rPr>
          <w:b/>
        </w:rPr>
        <w:t xml:space="preserve">Tulos</w:t>
      </w:r>
    </w:p>
    <w:p>
      <w:r>
        <w:t xml:space="preserve">Kuka toimi Walter Langin ja Fritz Wangerin kumppanina sotavuosina?</w:t>
      </w:r>
    </w:p>
    <w:p>
      <w:r>
        <w:rPr>
          <w:b/>
        </w:rPr>
        <w:t xml:space="preserve">Tulos</w:t>
      </w:r>
    </w:p>
    <w:p>
      <w:r>
        <w:t xml:space="preserve">Mitä Basil Bruce ja Nigel Rathbone näyttelivät?</w:t>
      </w:r>
    </w:p>
    <w:p>
      <w:r>
        <w:rPr>
          <w:b/>
        </w:rPr>
        <w:t xml:space="preserve">Tulos</w:t>
      </w:r>
    </w:p>
    <w:p>
      <w:r>
        <w:t xml:space="preserve">Millaisissa tuotannoissa Gloria Ryan ja Peggy Jean näyttelivät?</w:t>
      </w:r>
    </w:p>
    <w:p>
      <w:r>
        <w:rPr>
          <w:b/>
        </w:rPr>
        <w:t xml:space="preserve">Tulos</w:t>
      </w:r>
    </w:p>
    <w:p>
      <w:r>
        <w:t xml:space="preserve">Ketä lainattiin kahteen elokuvaan Selznick Pictures Internationalilta?</w:t>
      </w:r>
    </w:p>
    <w:p>
      <w:r>
        <w:rPr>
          <w:b/>
        </w:rPr>
        <w:t xml:space="preserve">Tulos</w:t>
      </w:r>
    </w:p>
    <w:p>
      <w:r>
        <w:t xml:space="preserve">Kuka näytteli elokuvassa Inner Mysteries Sanctum?</w:t>
      </w:r>
    </w:p>
    <w:p>
      <w:r>
        <w:rPr>
          <w:b/>
        </w:rPr>
        <w:t xml:space="preserve">Esimerkki 8.3152</w:t>
      </w:r>
    </w:p>
    <w:p>
      <w:r>
        <w:t xml:space="preserve">Läpikulku: Maslow'n ''Kolmannen voiman psykologian teoria'' antaa kirjallisuusanalyytikoille jopa mahdollisuuden ymmärtää kriittisesti, miten hahmot heijastavat kulttuuria ja historiaa, johon ne on kontekstualisoitu. Sen avulla analyytikot voivat myös ymmärtää kirjailijan tarkoittaman viestin ja ymmärtää kirjailijan psykologiaa. Teorian mukaan ihmisillä on sisällään luonto, joka osoittaa heidän todellisen "minänsä", ja sen mukaan tämän luonteen toteuttaminen on syy elää. Se myös esittää, että neurologinen kehitys estää luonteen toteutumisen, koska ihminen vieraantuu todellisesta itsestään. Siksi kirjalliset keinot heijastavat hahmojen ja kirjailijan luonnollista minää. Kirjassaan ''Third Force Psychology and the Study of Literature'' Paris väittää, että "D. H. Lawrencen "koskematon alitajunta" on metafora todelliselle minälle". Näin ollen kirjallisuus on hyvämaineinen väline, jonka avulla lukijat voivat kehittää ja soveltaa kriittistä päättelyä tunteiden luonteeseen.</w:t>
      </w:r>
    </w:p>
    <w:p>
      <w:r>
        <w:rPr>
          <w:b/>
        </w:rPr>
        <w:t xml:space="preserve">Tulos</w:t>
      </w:r>
    </w:p>
    <w:p>
      <w:r>
        <w:t xml:space="preserve">Kuka keksi "neljännen voiman psykologian teorian"?</w:t>
      </w:r>
    </w:p>
    <w:p>
      <w:r>
        <w:rPr>
          <w:b/>
        </w:rPr>
        <w:t xml:space="preserve">Tulos</w:t>
      </w:r>
    </w:p>
    <w:p>
      <w:r>
        <w:t xml:space="preserve">Mitä laki kertoo ihmisestä?</w:t>
      </w:r>
    </w:p>
    <w:p>
      <w:r>
        <w:rPr>
          <w:b/>
        </w:rPr>
        <w:t xml:space="preserve">Tulos</w:t>
      </w:r>
    </w:p>
    <w:p>
      <w:r>
        <w:t xml:space="preserve">Kuka sanoo, että D.H. Lawrencen "koskematon alitajunta" on metafora väärennetylle itselle?"</w:t>
      </w:r>
    </w:p>
    <w:p>
      <w:r>
        <w:rPr>
          <w:b/>
        </w:rPr>
        <w:t xml:space="preserve">Tulos</w:t>
      </w:r>
    </w:p>
    <w:p>
      <w:r>
        <w:t xml:space="preserve">Sanotaan, että kirjallisuus ei ole hyvämaineinen väline, jonka avulla lukijat voivat tehdä mitä?</w:t>
      </w:r>
    </w:p>
    <w:p>
      <w:r>
        <w:rPr>
          <w:b/>
        </w:rPr>
        <w:t xml:space="preserve">Tulos</w:t>
      </w:r>
    </w:p>
    <w:p>
      <w:r>
        <w:t xml:space="preserve">Kuka on vastuussa kirjasta "Neljännen voiman psykologia ja kirjallisuuden tutkimus"?</w:t>
      </w:r>
    </w:p>
    <w:p>
      <w:r>
        <w:rPr>
          <w:b/>
        </w:rPr>
        <w:t xml:space="preserve">Tulos</w:t>
      </w:r>
    </w:p>
    <w:p>
      <w:r>
        <w:t xml:space="preserve">Kuka kirjoitti "Kolmannen voiman teorian"?</w:t>
      </w:r>
    </w:p>
    <w:p>
      <w:r>
        <w:rPr>
          <w:b/>
        </w:rPr>
        <w:t xml:space="preserve">Tulos</w:t>
      </w:r>
    </w:p>
    <w:p>
      <w:r>
        <w:t xml:space="preserve">Kuka kirjoitti kirjan "Kolmannen voiman psykologian teoria ja kirjallisuuden tutkimus"?</w:t>
      </w:r>
    </w:p>
    <w:p>
      <w:r>
        <w:rPr>
          <w:b/>
        </w:rPr>
        <w:t xml:space="preserve">Tulos</w:t>
      </w:r>
    </w:p>
    <w:p>
      <w:r>
        <w:t xml:space="preserve">Mitä kirjallisuus kriittisenä välineenä antaa lukijalle mahdollisuuden tehdä?</w:t>
      </w:r>
    </w:p>
    <w:p>
      <w:r>
        <w:rPr>
          <w:b/>
        </w:rPr>
        <w:t xml:space="preserve">Tulos</w:t>
      </w:r>
    </w:p>
    <w:p>
      <w:r>
        <w:t xml:space="preserve">Mitä teorian mukaan hahmoilla on?</w:t>
      </w:r>
    </w:p>
    <w:p>
      <w:r>
        <w:rPr>
          <w:b/>
        </w:rPr>
        <w:t xml:space="preserve">Esimerkki 8.3153</w:t>
      </w:r>
    </w:p>
    <w:p>
      <w:r>
        <w:t xml:space="preserve">Läpikulku: Tuberkuloosi (tuberkuloosi) on tartuntatauti, jonka aiheuttaa yleensä Mycobacterium tuberculosis (MTB) -bakteeri. Tuberkuloosi vaikuttaa yleensä keuhkoihin, mutta se voi vaikuttaa myös muihin kehon osiin. Useimmissa infektioissa ei ole oireita, jolloin puhutaan latentista tuberkuloosista. Noin 10 prosenttia latenteista tartunnoista etenee aktiiviseksi taudiksi, joka hoitamattomana tappaa noin puolet tartunnan saaneista. Aktiivisen tuberkuloosin klassisia oireita ovat krooninen yskä, jossa on verta sisältävää ysköstä, kuume, yöhikoilu ja laihtuminen. Historiallinen termi "kuluttaminen" syntyi painonpudotuksen vuoksi. Muiden elinten infektio voi aiheuttaa monenlaisia oireita.</w:t>
      </w:r>
    </w:p>
    <w:p>
      <w:r>
        <w:rPr>
          <w:b/>
        </w:rPr>
        <w:t xml:space="preserve">Tulos</w:t>
      </w:r>
    </w:p>
    <w:p>
      <w:r>
        <w:t xml:space="preserve">Minkä sairauden tuberkuloosi aiheuttaa?</w:t>
      </w:r>
    </w:p>
    <w:p>
      <w:r>
        <w:rPr>
          <w:b/>
        </w:rPr>
        <w:t xml:space="preserve">Tulos</w:t>
      </w:r>
    </w:p>
    <w:p>
      <w:r>
        <w:t xml:space="preserve">Kuinka suuri osa infektioista ei aiheuta oireita?</w:t>
      </w:r>
    </w:p>
    <w:p>
      <w:r>
        <w:rPr>
          <w:b/>
        </w:rPr>
        <w:t xml:space="preserve">Tulos</w:t>
      </w:r>
    </w:p>
    <w:p>
      <w:r>
        <w:t xml:space="preserve">Mikä oli kulutuksen alkuperäinen nimi?</w:t>
      </w:r>
    </w:p>
    <w:p>
      <w:r>
        <w:rPr>
          <w:b/>
        </w:rPr>
        <w:t xml:space="preserve">Tulos</w:t>
      </w:r>
    </w:p>
    <w:p>
      <w:r>
        <w:t xml:space="preserve">Mikä on oireinen infektio?</w:t>
      </w:r>
    </w:p>
    <w:p>
      <w:r>
        <w:rPr>
          <w:b/>
        </w:rPr>
        <w:t xml:space="preserve">Tulos</w:t>
      </w:r>
    </w:p>
    <w:p>
      <w:r>
        <w:t xml:space="preserve">Kuinka monta prosenttia latenttia tuberkuloosia sairastavista potilaista kuolee?</w:t>
      </w:r>
    </w:p>
    <w:p>
      <w:r>
        <w:rPr>
          <w:b/>
        </w:rPr>
        <w:t xml:space="preserve">Esimerkki 8.3154</w:t>
      </w:r>
    </w:p>
    <w:p>
      <w:r>
        <w:t xml:space="preserve">Läpikulku: Keskiaika: Termi "myöhäiskeskiaika" viittaa yhteen keskiajan kolmesta ajanjaksosta varhaiskeskiajan ja korkeakeskiajan ohella. Leonardo Bruni oli ensimmäinen historioitsija, joka käytti kolmijaottelua teoksessaan Firenzen kansan historia (1442). Flavio Biondo käytti samanlaista kehystä teoksessaan Decades of History from the Deterioration of the Roman Empire (1439-1453). Kolmijakoisesta periodisoinnista tuli standardi sen jälkeen, kun saksalainen historioitsija Christoph Cellarius julkaisi teoksen Universal History Divided into ancient, medieval, and New Period (1683).</w:t>
      </w:r>
    </w:p>
    <w:p>
      <w:r>
        <w:rPr>
          <w:b/>
        </w:rPr>
        <w:t xml:space="preserve">Tulos</w:t>
      </w:r>
    </w:p>
    <w:p>
      <w:r>
        <w:t xml:space="preserve">Mitkä ovat myöhäiskeskiajan ohella kolme muuta keskiajan ajanjaksoa?</w:t>
      </w:r>
    </w:p>
    <w:p>
      <w:r>
        <w:rPr>
          <w:b/>
        </w:rPr>
        <w:t xml:space="preserve">Tulos</w:t>
      </w:r>
    </w:p>
    <w:p>
      <w:r>
        <w:t xml:space="preserve">Milloin Leonardo Brunin "Firenzen kansan historia" julkaistiin?</w:t>
      </w:r>
    </w:p>
    <w:p>
      <w:r>
        <w:rPr>
          <w:b/>
        </w:rPr>
        <w:t xml:space="preserve">Tulos</w:t>
      </w:r>
    </w:p>
    <w:p>
      <w:r>
        <w:t xml:space="preserve">Mikä ei ole Brunin esittämän historian aikakausien jaon nimi?</w:t>
      </w:r>
    </w:p>
    <w:p>
      <w:r>
        <w:rPr>
          <w:b/>
        </w:rPr>
        <w:t xml:space="preserve">Tulos</w:t>
      </w:r>
    </w:p>
    <w:p>
      <w:r>
        <w:t xml:space="preserve">Kuka oli lukija kirjassa "Vuosikymmeniä historiaa Rooman valtakunnan rappeutumisesta"?</w:t>
      </w:r>
    </w:p>
    <w:p>
      <w:r>
        <w:rPr>
          <w:b/>
        </w:rPr>
        <w:t xml:space="preserve">Tulos</w:t>
      </w:r>
    </w:p>
    <w:p>
      <w:r>
        <w:t xml:space="preserve">Mikä vuonna 1863 julkaistu teos johti kolmijakoisen periodisoinnin vakiintuneeseen käyttöön?</w:t>
      </w:r>
    </w:p>
    <w:p>
      <w:r>
        <w:rPr>
          <w:b/>
        </w:rPr>
        <w:t xml:space="preserve">Esimerkki 8.3155</w:t>
      </w:r>
    </w:p>
    <w:p>
      <w:r>
        <w:t xml:space="preserve">Läpikulku: Namibia (i/nəˈmɪbiə/, /næˈ-/), virallisesti Namibian tasavalta (saks:  Republik Namibia (help-info); afrikaans: Republiek van Namibië) on maa eteläisessä Afrikassa, jonka länsiraja on Atlantin valtameri. Sillä on maarajat Sambian ja Angolan kanssa pohjoisessa, Botswanan kanssa idässä ja Etelä-Afrikan kanssa etelässä ja idässä. Vaikka se ei rajaa Zimbabwen kanssa, alle 200 metrin pituinen osa Sambesijokea (lähinnä pieni pullistuma Botswanassa Botswanan ja Sambian välisen mikrorajan saavuttamiseksi) erottaa sen kyseisestä maasta. Namibia itsenäistyi Etelä-Afrikasta 21. maaliskuuta 1990 Namibian itsenäisyyssodan jälkeen. Sen pääkaupunki ja suurin kaupunki on Windhoek, ja se on Yhdistyneiden Kansakuntien (YK), eteläisen Afrikan kehitysyhteisön (SADC), Afrikan unionin (AU) ja Kansainyhteisön jäsenmaa.</w:t>
      </w:r>
    </w:p>
    <w:p>
      <w:r>
        <w:rPr>
          <w:b/>
        </w:rPr>
        <w:t xml:space="preserve">Tulos</w:t>
      </w:r>
    </w:p>
    <w:p>
      <w:r>
        <w:t xml:space="preserve">Mikä on Namibian tasavallan ranskankielinen sana?</w:t>
      </w:r>
    </w:p>
    <w:p>
      <w:r>
        <w:rPr>
          <w:b/>
        </w:rPr>
        <w:t xml:space="preserve">Tulos</w:t>
      </w:r>
    </w:p>
    <w:p>
      <w:r>
        <w:t xml:space="preserve">Minkä maan kanssa Namibia jakaa suurimman osan pohjoisrajastaan?</w:t>
      </w:r>
    </w:p>
    <w:p>
      <w:r>
        <w:rPr>
          <w:b/>
        </w:rPr>
        <w:t xml:space="preserve">Tulos</w:t>
      </w:r>
    </w:p>
    <w:p>
      <w:r>
        <w:t xml:space="preserve">Minä päivänä Namibian itsenäisyyssota alkoi?</w:t>
      </w:r>
    </w:p>
    <w:p>
      <w:r>
        <w:rPr>
          <w:b/>
        </w:rPr>
        <w:t xml:space="preserve">Tulos</w:t>
      </w:r>
    </w:p>
    <w:p>
      <w:r>
        <w:t xml:space="preserve">Millainen raja Namibialla on Angolan kanssa?</w:t>
      </w:r>
    </w:p>
    <w:p>
      <w:r>
        <w:rPr>
          <w:b/>
        </w:rPr>
        <w:t xml:space="preserve">Esimerkki 8.3156</w:t>
      </w:r>
    </w:p>
    <w:p>
      <w:r>
        <w:t xml:space="preserve">Läpikulku: Newtonin lait ja yleensäkin Newtonin mekaniikka kehitettiin ensin kuvaamaan, miten voimat vaikuttavat idealisoituihin pistehiukkasiin eikä kolmiulotteisiin kappaleisiin. Todellisessa elämässä aineella on kuitenkin laajempi rakenne, ja yhteen kappaleen osaan vaikuttavat voimat saattavat vaikuttaa kappaleen muihin osiin. Tilanteissa, joissa esineen atomeja yhteen pitävä ristikko pystyy virtaamaan, supistumaan, laajenemaan tai muutoin muuttamaan muotoaan, jatkuvuusmekaniikan teoriat kuvaavat, miten voimat vaikuttavat materiaaliin. Esimerkiksi laajennetuissa nesteissä paine-erot aiheuttavat voimien suuntautumisen painegradienttien suuntaisesti seuraavasti:</w:t>
      </w:r>
    </w:p>
    <w:p>
      <w:r>
        <w:rPr>
          <w:b/>
        </w:rPr>
        <w:t xml:space="preserve">Tulos</w:t>
      </w:r>
    </w:p>
    <w:p>
      <w:r>
        <w:t xml:space="preserve">Millä ei ole laajennettua rakennetta?</w:t>
      </w:r>
    </w:p>
    <w:p>
      <w:r>
        <w:rPr>
          <w:b/>
        </w:rPr>
        <w:t xml:space="preserve">Tulos</w:t>
      </w:r>
    </w:p>
    <w:p>
      <w:r>
        <w:t xml:space="preserve">Mihin osaan esineestä kohdistuvat voimat eivät vaikuta?</w:t>
      </w:r>
    </w:p>
    <w:p>
      <w:r>
        <w:rPr>
          <w:b/>
        </w:rPr>
        <w:t xml:space="preserve">Tulos</w:t>
      </w:r>
    </w:p>
    <w:p>
      <w:r>
        <w:t xml:space="preserve">Laajennetuissa nesteissä samankaltaiset paineet johtavat siihen, että voimat kohdistuvat minne?</w:t>
      </w:r>
    </w:p>
    <w:p>
      <w:r>
        <w:rPr>
          <w:b/>
        </w:rPr>
        <w:t xml:space="preserve">Tulos</w:t>
      </w:r>
    </w:p>
    <w:p>
      <w:r>
        <w:t xml:space="preserve">Kenen mekaniikka vaikutti kolmiulotteisiin esineisiin?</w:t>
      </w:r>
    </w:p>
    <w:p>
      <w:r>
        <w:rPr>
          <w:b/>
        </w:rPr>
        <w:t xml:space="preserve">Esimerkki 8.3157</w:t>
      </w:r>
    </w:p>
    <w:p>
      <w:r>
        <w:t xml:space="preserve">Läpikulku: Juurikausi ulottuu noin 201,3 ± 0,2-145,0 ma:sta. Jurakauden alkupuolella superkontinentti Pangaea hajosi pohjoiseen superkontinenttiin Laurasiaan ja eteläiseen superkontinenttiin Gondwanaan; Meksikonlahti avautui uudessa repeämässä Pohjois-Amerikan ja nykyisen Meksikon Jukatanin niemimaan välillä. Pohjois-Atlantin valtameri oli jurakaudella suhteellisen kapea, kun taas Etelä-Atlantti avautui vasta seuraavalla liitukaudella, jolloin Gondwana itse repesi kahtia. Tethysin meri sulkeutui, ja Neotethysin allas syntyi. Ilmasto oli lämmin, eikä jäätiköitymisestä ollut merkkejä. Kuten triaskaudella, kummankaan napa-alueen lähellä ei ilmeisesti ollut maata, eikä laajoja jääpeitteitä ollut. Jura-ajan geologiset löydöt ovat hyvät Länsi-Euroopassa, jossa laajat merijaksot viittaavat aikaan, jolloin suuri osa mantereesta oli matalien trooppisten merien alla; kuuluisia paikkoja ovat muun muassa maailmanperintökohde Jurarannikko ja Holzmadenin ja Solnhofenin tunnetut myöhäisjura-ajan lagerstättenit. Sen sijaan Pohjois-Amerikan jura on mesotsooisen kauden köyhin, ja pinnalla on vain vähän paljastumia. Vaikka epikontinentaalinen Sundance-meri jätti myöhäisjurakauden aikana mereisiä kerrostumia osalle Yhdysvaltojen ja Kanadan pohjoisista tasangoista, suurin osa tämän kauden sedimenteistä, kuten Morrisonin muodostuman alluviaaliset kerrostumat, on mannermaisia. Ensimmäiset useista massiivisista batholiiteista kerrostuivat pohjoiselle Cordilleralle jurakauden puolivälissä, mikä merkitsi Nevadan-orogeniaa. Merkittäviä jurakauden paljastumia on myös Venäjällä, Intiassa, Etelä-Amerikassa, Japanissa, Australasiassa ja Yhdistyneessä kuningaskunnassa.</w:t>
      </w:r>
    </w:p>
    <w:p>
      <w:r>
        <w:rPr>
          <w:b/>
        </w:rPr>
        <w:t xml:space="preserve">Tulos</w:t>
      </w:r>
    </w:p>
    <w:p>
      <w:r>
        <w:t xml:space="preserve">Mitä Laurasia ja Gondwana muodostivat jurakauden aikana?</w:t>
      </w:r>
    </w:p>
    <w:p>
      <w:r>
        <w:rPr>
          <w:b/>
        </w:rPr>
        <w:t xml:space="preserve">Tulos</w:t>
      </w:r>
    </w:p>
    <w:p>
      <w:r>
        <w:t xml:space="preserve">Mikä Pohjanmeri oli laaja jurakaudella?</w:t>
      </w:r>
    </w:p>
    <w:p>
      <w:r>
        <w:rPr>
          <w:b/>
        </w:rPr>
        <w:t xml:space="preserve">Tulos</w:t>
      </w:r>
    </w:p>
    <w:p>
      <w:r>
        <w:t xml:space="preserve">Mikä valtameri sulkeutui liitukauden aikana?</w:t>
      </w:r>
    </w:p>
    <w:p>
      <w:r>
        <w:rPr>
          <w:b/>
        </w:rPr>
        <w:t xml:space="preserve">Tulos</w:t>
      </w:r>
    </w:p>
    <w:p>
      <w:r>
        <w:t xml:space="preserve">Mikä jätti merelliset kerrostumat Etelä-Amerikan tasangoille?</w:t>
      </w:r>
    </w:p>
    <w:p>
      <w:r>
        <w:rPr>
          <w:b/>
        </w:rPr>
        <w:t xml:space="preserve">Tulos</w:t>
      </w:r>
    </w:p>
    <w:p>
      <w:r>
        <w:t xml:space="preserve">Mikä geologinen ennätys on poot Euroopassa?</w:t>
      </w:r>
    </w:p>
    <w:p>
      <w:r>
        <w:rPr>
          <w:b/>
        </w:rPr>
        <w:t xml:space="preserve">Esimerkki 8.3158</w:t>
      </w:r>
    </w:p>
    <w:p>
      <w:r>
        <w:t xml:space="preserve">Läpikulku: Heprea on juutalaisuuden liturginen kieli (lashon ha-kodesh, "pyhä kieli"), kieli, jolla suurin osa hepreankielisistä kirjoituksista (Tanakh) on kirjoitettu, ja juutalaisten päivittäinen puhekieli vuosisatojen ajan. Viidennellä vuosisadalla eaa. aramea, läheisesti sukua oleva kieli, liittyi heprean rinnalle Juudeassa puhuttuna kielenä. Kolmannella vuosisadalla eaa. jotkut diasporan juutalaiset puhuivat kreikkaa. Toiset, kuten Babylonian juutalaisyhteisöt, puhuivat hepreaa ja arameaa, Babylonian Talmudin kieliä. Näitä kieliä käyttivät myös Israelin juutalaiset tuohon aikaan[sitaatti].</w:t>
      </w:r>
    </w:p>
    <w:p>
      <w:r>
        <w:rPr>
          <w:b/>
        </w:rPr>
        <w:t xml:space="preserve">Tulos</w:t>
      </w:r>
    </w:p>
    <w:p>
      <w:r>
        <w:t xml:space="preserve">Millä nimellä juutalaisuutta kutsutaan?</w:t>
      </w:r>
    </w:p>
    <w:p>
      <w:r>
        <w:rPr>
          <w:b/>
        </w:rPr>
        <w:t xml:space="preserve">Tulos</w:t>
      </w:r>
    </w:p>
    <w:p>
      <w:r>
        <w:t xml:space="preserve">Mitä kieltä juutalaiset eivät koskaan puhuneet?</w:t>
      </w:r>
    </w:p>
    <w:p>
      <w:r>
        <w:rPr>
          <w:b/>
        </w:rPr>
        <w:t xml:space="preserve">Tulos</w:t>
      </w:r>
    </w:p>
    <w:p>
      <w:r>
        <w:t xml:space="preserve">Kuinka moni juutalainen puhui kreikkaa ennen 3. vuosisataa eKr.?</w:t>
      </w:r>
    </w:p>
    <w:p>
      <w:r>
        <w:rPr>
          <w:b/>
        </w:rPr>
        <w:t xml:space="preserve">Tulos</w:t>
      </w:r>
    </w:p>
    <w:p>
      <w:r>
        <w:t xml:space="preserve">Millä kielellä Babylonian Talmudia ei kirjoitettu?</w:t>
      </w:r>
    </w:p>
    <w:p>
      <w:r>
        <w:rPr>
          <w:b/>
        </w:rPr>
        <w:t xml:space="preserve">Tulos</w:t>
      </w:r>
    </w:p>
    <w:p>
      <w:r>
        <w:t xml:space="preserve">Mitä kieltä Israelin juutalaiset eivät käyttäneet tuolloin?</w:t>
      </w:r>
    </w:p>
    <w:p>
      <w:r>
        <w:rPr>
          <w:b/>
        </w:rPr>
        <w:t xml:space="preserve">Esimerkki 8.3159</w:t>
      </w:r>
    </w:p>
    <w:p>
      <w:r>
        <w:t xml:space="preserve">Läpikulku: Plinius nuorempi kirjeenvaihdossaan Trajanuksen kanssa ja Tacitus kirjoittaessaan lähellä 1. vuosisadan loppua. Annaleissa hän kertoo, että "vulgaarilla nimityksellä [heitä] kutsuttiin yleisesti kristityiksi", ja hän nimeää kristityt Neron syntipukeiksi Rooman suuresta tulipalosta.</w:t>
      </w:r>
    </w:p>
    <w:p>
      <w:r>
        <w:rPr>
          <w:b/>
        </w:rPr>
        <w:t xml:space="preserve">Tulos</w:t>
      </w:r>
    </w:p>
    <w:p>
      <w:r>
        <w:t xml:space="preserve">Minkä ryhmän Tacitus nimeää syntipukiksi Rooman suuresta tulipalosta?</w:t>
      </w:r>
    </w:p>
    <w:p>
      <w:r>
        <w:rPr>
          <w:b/>
        </w:rPr>
        <w:t xml:space="preserve">Tulos</w:t>
      </w:r>
    </w:p>
    <w:p>
      <w:r>
        <w:t xml:space="preserve">Minkä ryhmän Plinius nuorempi mainitsee Neron syntipukiksi suuresta tulipalosta?</w:t>
      </w:r>
    </w:p>
    <w:p>
      <w:r>
        <w:rPr>
          <w:b/>
        </w:rPr>
        <w:t xml:space="preserve">Tulos</w:t>
      </w:r>
    </w:p>
    <w:p>
      <w:r>
        <w:t xml:space="preserve">Mikä termi viittaa Trajanuksen heimoon, joten se on nimetty hänen mukaansa?</w:t>
      </w:r>
    </w:p>
    <w:p>
      <w:r>
        <w:rPr>
          <w:b/>
        </w:rPr>
        <w:t xml:space="preserve">Tulos</w:t>
      </w:r>
    </w:p>
    <w:p>
      <w:r>
        <w:t xml:space="preserve">Trajanuksen sanottiin olevan kenen syntipukki?</w:t>
      </w:r>
    </w:p>
    <w:p>
      <w:r>
        <w:rPr>
          <w:b/>
        </w:rPr>
        <w:t xml:space="preserve">Tulos</w:t>
      </w:r>
    </w:p>
    <w:p>
      <w:r>
        <w:t xml:space="preserve">Plinius nuoremman sanottiin olevan kenen syntipukki?</w:t>
      </w:r>
    </w:p>
    <w:p>
      <w:r>
        <w:rPr>
          <w:b/>
        </w:rPr>
        <w:t xml:space="preserve">Esimerkki 8.3160</w:t>
      </w:r>
    </w:p>
    <w:p>
      <w:r>
        <w:t xml:space="preserve">Läpikulku: Sosiokulttuurinen antropologia kokoaa yhteen kulttuuriantropologian ja sosiaaliantropologian perusakselit. Kulttuuriantropologia tutkii vertailevasti niitä moninaisia tapoja, joilla ihmiset ymmärtävät ympäröivän maailman, kun taas sosiaaliantropologia tutkii henkilöiden ja ryhmien välisiä suhteita. Kulttuuriantropologia liittyy enemmän filosofiaan, kirjallisuuteen ja taiteisiin (miten oma kulttuuri vaikuttaa kokemuksiin itselle ja ryhmälle, mikä edistää ihmisten tietämyksen, tapojen ja instituutioiden kokonaisvaltaisempaa ymmärtämistä), kun taas sosiaaliantropologia liittyy enemmän sosiologiaan ja historiaan. sikäli, että se auttaa kehittämään ymmärrystä yhteiskunnallisista rakenteista, tyypillisesti toisista ja muista väestöryhmistä (kuten vähemmistöistä, alaryhmistä, toisinajattelijoista jne.). Niiden välillä ei ole mitään tiukkaa eroa, ja nämä kategoriat menevät huomattavassa määrin päällekkäin.</w:t>
      </w:r>
    </w:p>
    <w:p>
      <w:r>
        <w:rPr>
          <w:b/>
        </w:rPr>
        <w:t xml:space="preserve">Tulos</w:t>
      </w:r>
    </w:p>
    <w:p>
      <w:r>
        <w:t xml:space="preserve">Mikä yhdistää sosiokulttuurisen antropologian ässät?</w:t>
      </w:r>
    </w:p>
    <w:p>
      <w:r>
        <w:rPr>
          <w:b/>
        </w:rPr>
        <w:t xml:space="preserve">Tulos</w:t>
      </w:r>
    </w:p>
    <w:p>
      <w:r>
        <w:t xml:space="preserve">Mikä tutkii sitä, miten ihmiset käyttävät ympäröivää maailmaa?</w:t>
      </w:r>
    </w:p>
    <w:p>
      <w:r>
        <w:rPr>
          <w:b/>
        </w:rPr>
        <w:t xml:space="preserve">Tulos</w:t>
      </w:r>
    </w:p>
    <w:p>
      <w:r>
        <w:t xml:space="preserve">Minkälainen antropologia tutkii ihmisten välisiä suhteita ja niiden historiaa?</w:t>
      </w:r>
    </w:p>
    <w:p>
      <w:r>
        <w:rPr>
          <w:b/>
        </w:rPr>
        <w:t xml:space="preserve">Tulos</w:t>
      </w:r>
    </w:p>
    <w:p>
      <w:r>
        <w:t xml:space="preserve">Minkälainen antropologian laji eroaa tiukasti sosiaaliantropologiasta?</w:t>
      </w:r>
    </w:p>
    <w:p>
      <w:r>
        <w:rPr>
          <w:b/>
        </w:rPr>
        <w:t xml:space="preserve">Esimerkki 8.3161</w:t>
      </w:r>
    </w:p>
    <w:p>
      <w:r>
        <w:t xml:space="preserve">Läpikulku: Lester Brown on väittänyt, että "maailma, joka kohtaa taloudellisesti häiritsevän ilmastonmuutoksen, ei voi enää perustella tukia hiilen ja öljyn polton lisäämiseksi. Avain maapallon ilmaston vakauttamiseen on näiden tukien siirtäminen ilmaston kannalta suotuisten energialähteiden, kuten tuuli-, aurinko-, biomassa- ja geotermisen energian kehittämiseen." Kansainvälinen aurinkoenergiayhdistys International Solar Energy Society kannattaa "toimintaedellytysten tasoittamista" korjaamalla energiateknologioiden ja tutkimus- ja kehitystoiminnan julkisten tukien jatkuva epätasa-arvo, jossa fossiiliset polttoaineet ja ydinvoima saavat suurimman osan taloudellisesta tuesta.</w:t>
      </w:r>
    </w:p>
    <w:p>
      <w:r>
        <w:rPr>
          <w:b/>
        </w:rPr>
        <w:t xml:space="preserve">Tulos</w:t>
      </w:r>
    </w:p>
    <w:p>
      <w:r>
        <w:t xml:space="preserve"> Mikä ryhmä hylkää tasapuoliset toimintaedellytykset?</w:t>
      </w:r>
    </w:p>
    <w:p>
      <w:r>
        <w:rPr>
          <w:b/>
        </w:rPr>
        <w:t xml:space="preserve">Tulos</w:t>
      </w:r>
    </w:p>
    <w:p>
      <w:r>
        <w:t xml:space="preserve">Miten Kansainvälinen aurinkoenergiajärjestö ehdottaa, että toimintaedellytyksiä ei tasoiteta?</w:t>
      </w:r>
    </w:p>
    <w:p>
      <w:r>
        <w:rPr>
          <w:b/>
        </w:rPr>
        <w:t xml:space="preserve">Tulos</w:t>
      </w:r>
    </w:p>
    <w:p>
      <w:r>
        <w:t xml:space="preserve"> Mikä on avain siihen, ettei maapallon ilmasto vakiintuisi?</w:t>
      </w:r>
    </w:p>
    <w:p>
      <w:r>
        <w:rPr>
          <w:b/>
        </w:rPr>
        <w:t xml:space="preserve">Esimerkki 8.3162</w:t>
      </w:r>
    </w:p>
    <w:p>
      <w:r>
        <w:t xml:space="preserve">Läpikulku: Toukokuussa 2013 Keski-Afrikan tasavallan pääministeri Nicolas Tiangaye pyysi YK:n turvallisuusneuvostolta YK:n rauhanturvajoukkoja, ja 31. toukokuuta entinen presidentti Bozizé asetettiin syytteeseen rikoksista ihmisyyttä vastaan ja kansanmurhaan yllyttämisestä. Turvallisuustilanne ei parantunut kesä-elokuun 2013 aikana, ja raporttien mukaan yli 200 000 maan sisällä siirtymään joutunutta henkilöä oli joutunut siirtymään kotiseudultaan, ihmisoikeusloukkauksia oli tapahtunut ja taistelut Sélécan ja Bozizén kannattajien välillä olivat jälleen vilkastuneet.</w:t>
      </w:r>
    </w:p>
    <w:p>
      <w:r>
        <w:rPr>
          <w:b/>
        </w:rPr>
        <w:t xml:space="preserve">Tulos</w:t>
      </w:r>
    </w:p>
    <w:p>
      <w:r>
        <w:t xml:space="preserve">Kuinka monta rauhanturvajoukkojen jäsentä joutui siirtymään kotiseudultaan vuonna 2013?</w:t>
      </w:r>
    </w:p>
    <w:p>
      <w:r>
        <w:rPr>
          <w:b/>
        </w:rPr>
        <w:t xml:space="preserve">Tulos</w:t>
      </w:r>
    </w:p>
    <w:p>
      <w:r>
        <w:t xml:space="preserve">Mitkä ryhmät syyllistyivät vuonna 2013 rikoksiin ihmisyyttä vastaan?</w:t>
      </w:r>
    </w:p>
    <w:p>
      <w:r>
        <w:rPr>
          <w:b/>
        </w:rPr>
        <w:t xml:space="preserve">Tulos</w:t>
      </w:r>
    </w:p>
    <w:p>
      <w:r>
        <w:t xml:space="preserve">Milloin presidentti Bozize pyysi YK:n rauhanturvajoukkoja?</w:t>
      </w:r>
    </w:p>
    <w:p>
      <w:r>
        <w:rPr>
          <w:b/>
        </w:rPr>
        <w:t xml:space="preserve">Tulos</w:t>
      </w:r>
    </w:p>
    <w:p>
      <w:r>
        <w:t xml:space="preserve">Mitkä olivat syytteet Michel Djotokiaa vastaan?</w:t>
      </w:r>
    </w:p>
    <w:p>
      <w:r>
        <w:rPr>
          <w:b/>
        </w:rPr>
        <w:t xml:space="preserve">Tulos</w:t>
      </w:r>
    </w:p>
    <w:p>
      <w:r>
        <w:t xml:space="preserve">Mihin aikaan ihmisoikeusrikkomukset eivät parantuneet?</w:t>
      </w:r>
    </w:p>
    <w:p>
      <w:r>
        <w:rPr>
          <w:b/>
        </w:rPr>
        <w:t xml:space="preserve">Esimerkki 8.3163</w:t>
      </w:r>
    </w:p>
    <w:p>
      <w:r>
        <w:t xml:space="preserve">Läpikulku: Matelijoiden motoriset keskukset reagoivat näön, äänen, kosketuksen, kemiallisten aineiden, painovoiman ja liikkeen antamiin aistimuksiin ennalta määrätyillä kehon liikkeillä ja ohjelmoiduilla asennoilla. Yöaktiivisten nisäkkäiden ilmaantuessa haju korvasi näköaistin hallitsevana aistina, ja hajuaistista syntyi erilainen reagointitapa, jonka on ehdotettu kehittyneen nisäkkäiden tunteiksi ja tunnemuistiksi. Nisäkkäiden aivot panostivat voimakkaasti hajuaistiin menestyäkseen yöllä matelijoiden nukkuessa - tämä on yksi selitys sille, miksi nisäkkäiden aivojen hajulohkot ovat suhteellisesti suuremmat kuin matelijoilla. Nämä hajuradat muodostivat vähitellen neuraalisen mallin sille, mistä myöhemmin tuli limbiset aivomme.</w:t>
      </w:r>
    </w:p>
    <w:p>
      <w:r>
        <w:rPr>
          <w:b/>
        </w:rPr>
        <w:t xml:space="preserve">Tulos</w:t>
      </w:r>
    </w:p>
    <w:p>
      <w:r>
        <w:t xml:space="preserve">Mitkä matelijoiden osat eivät reagoi aistivihjeisiin?</w:t>
      </w:r>
    </w:p>
    <w:p>
      <w:r>
        <w:rPr>
          <w:b/>
        </w:rPr>
        <w:t xml:space="preserve">Tulos</w:t>
      </w:r>
    </w:p>
    <w:p>
      <w:r>
        <w:t xml:space="preserve"> Mikä on aamuaktiivisten nisäkkäiden tärkein aisti?</w:t>
      </w:r>
    </w:p>
    <w:p>
      <w:r>
        <w:rPr>
          <w:b/>
        </w:rPr>
        <w:t xml:space="preserve">Tulos</w:t>
      </w:r>
    </w:p>
    <w:p>
      <w:r>
        <w:t xml:space="preserve"> Miksi varhaiset nisäkkäät olivat aktiivisia aamulla?</w:t>
      </w:r>
    </w:p>
    <w:p>
      <w:r>
        <w:rPr>
          <w:b/>
        </w:rPr>
        <w:t xml:space="preserve">Tulos</w:t>
      </w:r>
    </w:p>
    <w:p>
      <w:r>
        <w:t xml:space="preserve"> Mikä kehittyi nisäkkäiden äänireiteistä?</w:t>
      </w:r>
    </w:p>
    <w:p>
      <w:r>
        <w:rPr>
          <w:b/>
        </w:rPr>
        <w:t xml:space="preserve">Tulos</w:t>
      </w:r>
    </w:p>
    <w:p>
      <w:r>
        <w:t xml:space="preserve">Miksi nisäkkäiden hajulohkot eivät ole kooltaan verrattavissa matelijoiden hajulohkoihin?</w:t>
      </w:r>
    </w:p>
    <w:p>
      <w:r>
        <w:rPr>
          <w:b/>
        </w:rPr>
        <w:t xml:space="preserve">Esimerkki 8.3164</w:t>
      </w:r>
    </w:p>
    <w:p>
      <w:r>
        <w:t xml:space="preserve">Läpikulku: Toinen tehokas tapa vähentää tartuntatautien leviämisnopeutta on tunnistaa pienten maailmojen verkostojen vaikutukset. Epidemioissa on usein laajaa vuorovaikutusta tartunnan saaneiden yksilöiden solmukohdissa tai ryhmissä ja vuorovaikutusta alttiiden yksilöiden erillisissä solmukohdissa. Vaikka vuorovaikutus on vähäistä erillisten solmujen välillä, tauti voi siirtyä ja levitä alttiissa solmussa yhden tai muutaman vuorovaikutuksen kautta tartunnan saaneen solmun kanssa. Näin ollen tartuntamääriä voidaan pienissä verkostoissa vähentää jonkin verran, jos tartunnan saaneiden solmujen sisällä olevien yksilöiden väliset vuorovaikutukset poistetaan (kuva 1). Tartuntaluvut voivat kuitenkin pienentyä huomattavasti, jos pääpaino on keskittyä solmujen välisten siirtymisten estämiseen. Neulanvaihto-ohjelmien käyttö alueilla, joilla on paljon HIV:tä käyttäviä huumeidenkäyttäjiä, on esimerkki tämän hoitomenetelmän onnistuneesta toteuttamisesta.  Toinen esimerkki on suu- ja sorkkatautiviruksen leviämisen estämiseksi vuonna 2001 toteutettu rengaskeilaus tai vierekkäisten tilojen mahdollisesti alttiiden karjojen rokottaminen.</w:t>
      </w:r>
    </w:p>
    <w:p>
      <w:r>
        <w:rPr>
          <w:b/>
        </w:rPr>
        <w:t xml:space="preserve">Tulos</w:t>
      </w:r>
    </w:p>
    <w:p>
      <w:r>
        <w:t xml:space="preserve">Mitä pienten maailmojen verkostojen vaikutusten tunnistaminen antaa mahdollisuuden lisätä?</w:t>
      </w:r>
    </w:p>
    <w:p>
      <w:r>
        <w:rPr>
          <w:b/>
        </w:rPr>
        <w:t xml:space="preserve">Tulos</w:t>
      </w:r>
    </w:p>
    <w:p>
      <w:r>
        <w:t xml:space="preserve">Millaiset vuorovaikutussuhteet pysähtyvät tartunnan saaneiden yksilöiden ryhmissä epidemioissa?</w:t>
      </w:r>
    </w:p>
    <w:p>
      <w:r>
        <w:rPr>
          <w:b/>
        </w:rPr>
        <w:t xml:space="preserve">Tulos</w:t>
      </w:r>
    </w:p>
    <w:p>
      <w:r>
        <w:t xml:space="preserve">Mikä on keino, jolla tartuntoja voidaan vähentää huomattavasti?</w:t>
      </w:r>
    </w:p>
    <w:p>
      <w:r>
        <w:rPr>
          <w:b/>
        </w:rPr>
        <w:t xml:space="preserve">Tulos</w:t>
      </w:r>
    </w:p>
    <w:p>
      <w:r>
        <w:t xml:space="preserve">Mikä on esimerkki onnistuneesta siirtohyppyjen lisäämisen toteuttamisesta?</w:t>
      </w:r>
    </w:p>
    <w:p>
      <w:r>
        <w:rPr>
          <w:b/>
        </w:rPr>
        <w:t xml:space="preserve">Tulos</w:t>
      </w:r>
    </w:p>
    <w:p>
      <w:r>
        <w:t xml:space="preserve">Milloin rokotuksia käytettiin jalka- ja kaulaviruksen leviämisen estämiseksi?</w:t>
      </w:r>
    </w:p>
    <w:p>
      <w:r>
        <w:rPr>
          <w:b/>
        </w:rPr>
        <w:t xml:space="preserve">Esimerkki 8.3165</w:t>
      </w:r>
    </w:p>
    <w:p>
      <w:r>
        <w:t xml:space="preserve">Läpikulku: Valioliigan ja jalkapalloliigan välinen kuilu on kasvanut. Sen jälkeen, kun Valioliiga ja Football League erotettiin toisistaan, monet Valioliigan vakiintuneet seurat ovat onnistuneet etääntymään alempien liigojen vastaavista. Suurelta osin televisiointioikeuksista saatavien tulojen erojen vuoksi monien vastikään nousseiden joukkueiden on ollut vaikea välttää putoamista ensimmäisellä kaudellaan Valioliigassa. Jokaisella kaudella, lukuun ottamatta kausia 2001-02 ja 2011-12, vähintään yksi Valioliigan tulokasjoukkue on pudonnut takaisin Football Leagueen. Kaudella 1997-98 kaikki kolme nousijajoukkuetta putosivat kauden päätteeksi.</w:t>
      </w:r>
    </w:p>
    <w:p>
      <w:r>
        <w:rPr>
          <w:b/>
        </w:rPr>
        <w:t xml:space="preserve">Tulos</w:t>
      </w:r>
    </w:p>
    <w:p>
      <w:r>
        <w:t xml:space="preserve">Minkä liigojen välillä kuilu on pienentynyt?</w:t>
      </w:r>
    </w:p>
    <w:p>
      <w:r>
        <w:rPr>
          <w:b/>
        </w:rPr>
        <w:t xml:space="preserve">Tulos</w:t>
      </w:r>
    </w:p>
    <w:p>
      <w:r>
        <w:t xml:space="preserve">Valioliiga ja mikä muu liiga ovat huomanneet pienenevän kuilun?</w:t>
      </w:r>
    </w:p>
    <w:p>
      <w:r>
        <w:rPr>
          <w:b/>
        </w:rPr>
        <w:t xml:space="preserve">Tulos</w:t>
      </w:r>
    </w:p>
    <w:p>
      <w:r>
        <w:t xml:space="preserve">Mistä liigasta televisio erosi?</w:t>
      </w:r>
    </w:p>
    <w:p>
      <w:r>
        <w:rPr>
          <w:b/>
        </w:rPr>
        <w:t xml:space="preserve">Tulos</w:t>
      </w:r>
    </w:p>
    <w:p>
      <w:r>
        <w:t xml:space="preserve">Milloin vuosina 1997-1998 neljä nousseista seuroista putosi?</w:t>
      </w:r>
    </w:p>
    <w:p>
      <w:r>
        <w:rPr>
          <w:b/>
        </w:rPr>
        <w:t xml:space="preserve">Tulos</w:t>
      </w:r>
    </w:p>
    <w:p>
      <w:r>
        <w:t xml:space="preserve">Millä kaudella vähintään yksi jalkapalloliigan tulokas on pudonnut takaisin Valioliigaan?</w:t>
      </w:r>
    </w:p>
    <w:p>
      <w:r>
        <w:rPr>
          <w:b/>
        </w:rPr>
        <w:t xml:space="preserve">Esimerkki 8.3166</w:t>
      </w:r>
    </w:p>
    <w:p>
      <w:r>
        <w:t xml:space="preserve">Läpikulku: Yksittäiset osavaltiot ja kunnat tarjoavat voittoa tavoittelemattomille yhteisöille vapautuksia muista veroista, kuten liikevaihto- tai kiinteistöverosta. Liittovaltion verovapaa asema ei takaa vapautusta osavaltioiden ja paikallisveroista ja päinvastoin. Näitä vapautuksia haetaan yleensä erikseen, ja niiden vaatimukset voivat poiketa IRS:n vaatimuksista. Lisäksi myös verovapaan organisaation on mahdollisesti toimitettava vuosittaiset talousraportit (IRS:n lomake 990) osavaltion ja liittovaltion tasolla. Verovapaan organisaation 990-lomakkeet on asetettava julkisesti nähtäville. Esimerkki voittoa tavoittelemattomasta organisaatiosta Yhdysvalloissa on Project Vote Smart.</w:t>
      </w:r>
    </w:p>
    <w:p>
      <w:r>
        <w:rPr>
          <w:b/>
        </w:rPr>
        <w:t xml:space="preserve">Tulos</w:t>
      </w:r>
    </w:p>
    <w:p>
      <w:r>
        <w:t xml:space="preserve">Mitä yrityksen on ilmoitettava, jos se maksaa liikevaihtoveroa?</w:t>
      </w:r>
    </w:p>
    <w:p>
      <w:r>
        <w:rPr>
          <w:b/>
        </w:rPr>
        <w:t xml:space="preserve">Tulos</w:t>
      </w:r>
    </w:p>
    <w:p>
      <w:r>
        <w:t xml:space="preserve">Millä tasolla yrityksen on ilmoitettava, jos se maksaa liikevaihtoveroa?</w:t>
      </w:r>
    </w:p>
    <w:p>
      <w:r>
        <w:rPr>
          <w:b/>
        </w:rPr>
        <w:t xml:space="preserve">Tulos</w:t>
      </w:r>
    </w:p>
    <w:p>
      <w:r>
        <w:t xml:space="preserve">Mitä kiinteistöveron maksaminen ei takaa?</w:t>
      </w:r>
    </w:p>
    <w:p>
      <w:r>
        <w:rPr>
          <w:b/>
        </w:rPr>
        <w:t xml:space="preserve">Tulos</w:t>
      </w:r>
    </w:p>
    <w:p>
      <w:r>
        <w:t xml:space="preserve">Mitä yrityksen on käytettävä osoittamaan liikevaihtoveron maksaminen?</w:t>
      </w:r>
    </w:p>
    <w:p>
      <w:r>
        <w:rPr>
          <w:b/>
        </w:rPr>
        <w:t xml:space="preserve">Tulos</w:t>
      </w:r>
    </w:p>
    <w:p>
      <w:r>
        <w:t xml:space="preserve">Mitä varten IRS 990 -lomakkeiden on oltava saatavilla?</w:t>
      </w:r>
    </w:p>
    <w:p>
      <w:r>
        <w:rPr>
          <w:b/>
        </w:rPr>
        <w:t xml:space="preserve">Esimerkki 8.3167</w:t>
      </w:r>
    </w:p>
    <w:p>
      <w:r>
        <w:t xml:space="preserve">Läpikulku: Bannerman Park on viktoriaanisen tyylin puisto, joka sijaitsee lähellä keskustaa. Puiston avasi virallisesti vuonna 1891 Sir Alexander Bannerman, Newfoundlandin siirtokunnan kuvernööri, joka lahjoitti maan puiston perustamista varten. Nykyään puistossa on julkinen uima-allas, leikkikenttä, baseballkenttä ja monia laajoja avoimia nurmikkoalueita. Bannerman Parkissa järjestetään monia festivaaleja ja urheilutapahtumia, erityisesti Newfoundland and Labrador Folk Festival ja St. John's Peace-a-chord. Puisto on myös vuosittaisen Tely 10 Mile Road Race -kilpailun maalipaikka.</w:t>
      </w:r>
    </w:p>
    <w:p>
      <w:r>
        <w:rPr>
          <w:b/>
        </w:rPr>
        <w:t xml:space="preserve">Tulos</w:t>
      </w:r>
    </w:p>
    <w:p>
      <w:r>
        <w:t xml:space="preserve">Mikä moderni puisto sijaitsee keskustassa?</w:t>
      </w:r>
    </w:p>
    <w:p>
      <w:r>
        <w:rPr>
          <w:b/>
        </w:rPr>
        <w:t xml:space="preserve">Tulos</w:t>
      </w:r>
    </w:p>
    <w:p>
      <w:r>
        <w:t xml:space="preserve">Mikä puisto avattiin 1700-luvulla?</w:t>
      </w:r>
    </w:p>
    <w:p>
      <w:r>
        <w:rPr>
          <w:b/>
        </w:rPr>
        <w:t xml:space="preserve">Tulos</w:t>
      </w:r>
    </w:p>
    <w:p>
      <w:r>
        <w:t xml:space="preserve">Kuka avasi Bannerman Parkin 1700-luvulla?</w:t>
      </w:r>
    </w:p>
    <w:p>
      <w:r>
        <w:rPr>
          <w:b/>
        </w:rPr>
        <w:t xml:space="preserve">Tulos</w:t>
      </w:r>
    </w:p>
    <w:p>
      <w:r>
        <w:t xml:space="preserve">Kuka oli siirtokunnan kuvernööri i 1700-luvulla?</w:t>
      </w:r>
    </w:p>
    <w:p>
      <w:r>
        <w:rPr>
          <w:b/>
        </w:rPr>
        <w:t xml:space="preserve">Esimerkki 8.3168</w:t>
      </w:r>
    </w:p>
    <w:p>
      <w:r>
        <w:t xml:space="preserve">Läpikulku: Portugalin ja Espanjan valloitusretket johtivat valtamerten tutkimusretkiin, jotka johtivat löytöretkien aikakauteen, joka loi suorat yhteydet Afrikkaan, Amerikkaan ja Aasiaan, kun taas Euroopassa jatkettiin uskonsotia, jotka päättyivät vuonna 1648 Westfalenin rauhaan. Espanjan kruunu säilytti hegemoniansa Euroopassa ja oli mantereen johtava valta aina Pyreneiden sopimuksen allekirjoittamiseen asti, joka päätti Espanjan ja Ranskan välisen konfliktin, joka oli alkanut kolmikymmenvuotisen sodan aikana. Vuosien 1610 ja 1700 välisenä aikana Euroopassa ja koko maailmassa käytiin ennennäkemätön sarja suuria sotia ja poliittisia vallankumouksia. Tuon ajan tarkkailijat ja monet historioitsijat ovat sittemmin väittäneet, että sodat aiheuttivat vallankumoukset. Galileo Galilei keksi kaukoputken ja lämpömittarin, joiden avulla hän pystyi tarkkailemaan ja kuvaamaan aurinkokuntaa. Leonardo da Vinci maalasi maailman kuuluisimman teoksen. Guglielmo Marconi keksi radion.</w:t>
      </w:r>
    </w:p>
    <w:p>
      <w:r>
        <w:rPr>
          <w:b/>
        </w:rPr>
        <w:t xml:space="preserve">Tulos</w:t>
      </w:r>
    </w:p>
    <w:p>
      <w:r>
        <w:t xml:space="preserve">Mitkä maat tekivät aloitteen Westfalenin rauhasta Reconquistan jälkeen?</w:t>
      </w:r>
    </w:p>
    <w:p>
      <w:r>
        <w:rPr>
          <w:b/>
        </w:rPr>
        <w:t xml:space="preserve">Tulos</w:t>
      </w:r>
    </w:p>
    <w:p>
      <w:r>
        <w:t xml:space="preserve">Milloin vallankumoukset päättyivät Euroopassa?</w:t>
      </w:r>
    </w:p>
    <w:p>
      <w:r>
        <w:rPr>
          <w:b/>
        </w:rPr>
        <w:t xml:space="preserve">Tulos</w:t>
      </w:r>
    </w:p>
    <w:p>
      <w:r>
        <w:t xml:space="preserve">Minkä kahden kansakunnan välillä kolmikymmenvuotinen sota käytiin?</w:t>
      </w:r>
    </w:p>
    <w:p>
      <w:r>
        <w:rPr>
          <w:b/>
        </w:rPr>
        <w:t xml:space="preserve">Tulos</w:t>
      </w:r>
    </w:p>
    <w:p>
      <w:r>
        <w:t xml:space="preserve">Kuka tiedemies kehitti keinon lopettaa sodat?</w:t>
      </w:r>
    </w:p>
    <w:p>
      <w:r>
        <w:rPr>
          <w:b/>
        </w:rPr>
        <w:t xml:space="preserve">Tulos</w:t>
      </w:r>
    </w:p>
    <w:p>
      <w:r>
        <w:t xml:space="preserve">Kuka oli vastuussa kuuluisimman mantereen luomisesta?</w:t>
      </w:r>
    </w:p>
    <w:p>
      <w:r>
        <w:rPr>
          <w:b/>
        </w:rPr>
        <w:t xml:space="preserve">Esimerkki 8.3169</w:t>
      </w:r>
    </w:p>
    <w:p>
      <w:r>
        <w:t xml:space="preserve">Läpikulku: Infrapunaseuranta, joka tunnetaan myös nimellä infrapuna-paikannus, tarkoittaa passiivista ohjusten ohjausjärjestelmää, joka käyttää kohteen lähettämää sähkömagneettista säteilyä spektrin infrapunaosassa sen seuraamiseen. Infrapuna-etsintää käyttäviin ohjuksiin viitataan usein nimellä "lämpöhakuiset ohjukset", koska infrapuna (IR) on taajuudeltaan hieman valon näkyvän spektrin alapuolella ja sitä säteilevät voimakkaasti kuumat kappaleet. Monet kohteet, kuten ihmiset, ajoneuvojen moottorit ja lentokoneet, tuottavat ja sitovat lämpöä, minkä vuoksi ne näkyvät erityisesti infrapunavalon aallonpituuksilla verrattuna taustalla oleviin kohteisiin.</w:t>
      </w:r>
    </w:p>
    <w:p>
      <w:r>
        <w:rPr>
          <w:b/>
        </w:rPr>
        <w:t xml:space="preserve">Tulos</w:t>
      </w:r>
    </w:p>
    <w:p>
      <w:r>
        <w:t xml:space="preserve">Mikä on toinen termi lämmönhakijoille?</w:t>
      </w:r>
    </w:p>
    <w:p>
      <w:r>
        <w:rPr>
          <w:b/>
        </w:rPr>
        <w:t xml:space="preserve">Tulos</w:t>
      </w:r>
    </w:p>
    <w:p>
      <w:r>
        <w:t xml:space="preserve">Mitkä muut esineet ajoneuvojen moottoreiden ja ihmisten lisäksi tuottavat ja sitovat lämpöä?</w:t>
      </w:r>
    </w:p>
    <w:p>
      <w:r>
        <w:rPr>
          <w:b/>
        </w:rPr>
        <w:t xml:space="preserve">Tulos</w:t>
      </w:r>
    </w:p>
    <w:p>
      <w:r>
        <w:t xml:space="preserve">Mikä termi tarkoittaa lämmön tuottamista ja näkyy erityisesti infrapunavalon aallonpituuksilla?</w:t>
      </w:r>
    </w:p>
    <w:p>
      <w:r>
        <w:rPr>
          <w:b/>
        </w:rPr>
        <w:t xml:space="preserve">Tulos</w:t>
      </w:r>
    </w:p>
    <w:p>
      <w:r>
        <w:t xml:space="preserve">Mikä on termi, jolla käytetään kuumien kappaleiden säteilemää infrapunaspektriä?</w:t>
      </w:r>
    </w:p>
    <w:p>
      <w:r>
        <w:rPr>
          <w:b/>
        </w:rPr>
        <w:t xml:space="preserve">Tulos</w:t>
      </w:r>
    </w:p>
    <w:p>
      <w:r>
        <w:t xml:space="preserve">Mikä termi kuvaa valon spektriä, joka on osa näkyvää spektriä?</w:t>
      </w:r>
    </w:p>
    <w:p>
      <w:r>
        <w:rPr>
          <w:b/>
        </w:rPr>
        <w:t xml:space="preserve">Esimerkki 8.3170</w:t>
      </w:r>
    </w:p>
    <w:p>
      <w:r>
        <w:t xml:space="preserve">Läpikulku: Vuonna 1185 suuri normannien armeija hyökkäsi Dyrrachiumiin, koska korkeat bysanttilaiset virkamiehet olivat pettäneet heidät. Jonkin aikaa myöhemmin Dyrrachium - yksi Adrianmeren tärkeimmistä laivastotukikohdista - joutui jälleen Bysantin käsiin.</w:t>
      </w:r>
    </w:p>
    <w:p>
      <w:r>
        <w:rPr>
          <w:b/>
        </w:rPr>
        <w:t xml:space="preserve">Tulos</w:t>
      </w:r>
    </w:p>
    <w:p>
      <w:r>
        <w:t xml:space="preserve">Kuka hyökkäsi Dyrrachiumiin 1100-luvulla?</w:t>
      </w:r>
    </w:p>
    <w:p>
      <w:r>
        <w:rPr>
          <w:b/>
        </w:rPr>
        <w:t xml:space="preserve">Tulos</w:t>
      </w:r>
    </w:p>
    <w:p>
      <w:r>
        <w:t xml:space="preserve">Kuka petti normannit?</w:t>
      </w:r>
    </w:p>
    <w:p>
      <w:r>
        <w:rPr>
          <w:b/>
        </w:rPr>
        <w:t xml:space="preserve">Tulos</w:t>
      </w:r>
    </w:p>
    <w:p>
      <w:r>
        <w:t xml:space="preserve">Mikä laivastotukikohta kaatui normannien käsiin?</w:t>
      </w:r>
    </w:p>
    <w:p>
      <w:r>
        <w:rPr>
          <w:b/>
        </w:rPr>
        <w:t xml:space="preserve">Esimerkki 8.3171</w:t>
      </w:r>
    </w:p>
    <w:p>
      <w:r>
        <w:t xml:space="preserve">Läpikulku: Jotkut henkisen omaisuuden arvostelijat, kuten vapaan kulttuurin liikkeen edustajat, viittaavat siihen, että henkiset monopolit vahingoittavat terveyttä (lääkevalmistepatenttien tapauksessa), estävät edistystä ja hyödyttävät keskittyneitä intressejä kansanjoukkojen kustannuksella, ja he väittävät, että tekijänoikeuksien laajennusten, ohjelmistopatenttien ja liiketoimintamenetelmäpatenttien muodossa yhä laajenevat monopolit vahingoittavat yleistä etua. Viime aikoina tiedemiehet ja insinöörit ovat ilmaisseet huolensa siitä, että patenttiverkostot heikentävät teknologista kehitystä jopa nanoteknologian kaltaisilla korkean teknologian aloilla.</w:t>
      </w:r>
    </w:p>
    <w:p>
      <w:r>
        <w:rPr>
          <w:b/>
        </w:rPr>
        <w:t xml:space="preserve">Tulos</w:t>
      </w:r>
    </w:p>
    <w:p>
      <w:r>
        <w:t xml:space="preserve">Mitä lääkepatentit tukevat?</w:t>
      </w:r>
    </w:p>
    <w:p>
      <w:r>
        <w:rPr>
          <w:b/>
        </w:rPr>
        <w:t xml:space="preserve">Tulos</w:t>
      </w:r>
    </w:p>
    <w:p>
      <w:r>
        <w:t xml:space="preserve">mitä keskitettyjä intressejä massojen eduksi?</w:t>
      </w:r>
    </w:p>
    <w:p>
      <w:r>
        <w:rPr>
          <w:b/>
        </w:rPr>
        <w:t xml:space="preserve">Tulos</w:t>
      </w:r>
    </w:p>
    <w:p>
      <w:r>
        <w:t xml:space="preserve">Millaisia monopoleja teollis- ja tekijänoikeudet hajottavat?</w:t>
      </w:r>
    </w:p>
    <w:p>
      <w:r>
        <w:rPr>
          <w:b/>
        </w:rPr>
        <w:t xml:space="preserve">Tulos</w:t>
      </w:r>
    </w:p>
    <w:p>
      <w:r>
        <w:t xml:space="preserve">Kenen etuja teollis- ja tekijänoikeuksien laajentaminen edistää</w:t>
      </w:r>
    </w:p>
    <w:p>
      <w:r>
        <w:rPr>
          <w:b/>
        </w:rPr>
        <w:t xml:space="preserve">Esimerkki 8.3172</w:t>
      </w:r>
    </w:p>
    <w:p>
      <w:r>
        <w:t xml:space="preserve">Läpikulku: Tämä niukka tilasto laajeni 1900-luvulla niin, että antropologian osastot ovat nykyään useimmissa maailman korkeakouluissa, ja niitä on useita tuhansia. Antropologia on monipuolistunut muutamasta suuresta alaosastosta kymmeniin. Käytännön antropologia, antropologisen tiedon ja tekniikan käyttö tiettyjen ongelmien ratkaisemiseksi, on tullut mukaan; esimerkiksi haudattujen uhrien löytyminen saattaa kannustaa rikospaikkatutkijan käyttämistä rikospaikan uudelleenluomiseen. Organisaatio on saavuttanut maailmanlaajuisen tason. Esimerkiksi Maailman antropologisten yhdistysten neuvostossa (WCAA), "kansallisten, alueellisten ja kansainvälisten yhdistysten verkostossa, jonka tavoitteena on edistää maailmanlaajuista viestintää ja yhteistyötä antropologian alalla", on tällä hetkellä jäseniä noin kolmesta kymmenestä maasta.</w:t>
      </w:r>
    </w:p>
    <w:p>
      <w:r>
        <w:rPr>
          <w:b/>
        </w:rPr>
        <w:t xml:space="preserve">Tulos</w:t>
      </w:r>
    </w:p>
    <w:p>
      <w:r>
        <w:t xml:space="preserve">Mistä löytyi antropologian laitoksia 2000-luvulla?</w:t>
      </w:r>
    </w:p>
    <w:p>
      <w:r>
        <w:rPr>
          <w:b/>
        </w:rPr>
        <w:t xml:space="preserve">Tulos</w:t>
      </w:r>
    </w:p>
    <w:p>
      <w:r>
        <w:t xml:space="preserve">Mitä on yhdistetty yhdeksi antropologian alaksi?</w:t>
      </w:r>
    </w:p>
    <w:p>
      <w:r>
        <w:rPr>
          <w:b/>
        </w:rPr>
        <w:t xml:space="preserve">Tulos</w:t>
      </w:r>
    </w:p>
    <w:p>
      <w:r>
        <w:t xml:space="preserve">Millaista antropologiaa käytetään hypoteettisten ongelmien ratkaisemiseen?</w:t>
      </w:r>
    </w:p>
    <w:p>
      <w:r>
        <w:rPr>
          <w:b/>
        </w:rPr>
        <w:t xml:space="preserve">Tulos</w:t>
      </w:r>
    </w:p>
    <w:p>
      <w:r>
        <w:t xml:space="preserve">Mitä käytännön antropologit luovat uudelleen?</w:t>
      </w:r>
    </w:p>
    <w:p>
      <w:r>
        <w:rPr>
          <w:b/>
        </w:rPr>
        <w:t xml:space="preserve">Esimerkki 8.3173</w:t>
      </w:r>
    </w:p>
    <w:p>
      <w:r>
        <w:t xml:space="preserve">Läpikulku: Vaikka hehkulamput ovat tehottomia, niillä on etulyöntiasema sovelluksissa, joissa tarkka värintoisto on tärkeää, koska hehkulampun hehkulangan lähettämä jatkuva mustan kappaleen spektri tuottaa lähes täydellisen värintoiston, jonka värintoistoindeksi on 100 (paras mahdollinen). Liian "lämpimien" tai "viileiden" värien välttämiseksi tarvitaan edelleen valkotasapainotusta, mutta tämä on yksinkertainen prosessi, joka vaatii vain värilämpötilan kelvineinä nykyaikaisissa digitaalisissa visuaalisissa toistolaitteissa, kuten video- tai still-kameroissa, ellei sitä ole täysin automatisoitu. Hehkulamppujen värintoistokykyä ei voida saavuttaa ledien tai loisteputkien avulla, vaikka ne voivat tarjota tyydyttävän suorituskyvyn ei-kriittisissä sovelluksissa, kuten kodin valaistuksessa. Tällaisten valojen valkotasapainotus on siksi monimutkaisempaa, ja se edellyttää lisäsäätöjä esimerkiksi vihreän ja magentan värivirheiden vähentämiseksi, ja vaikka valkotasapainotus olisi tehty oikein, värintoisto ei ole täydellinen.</w:t>
      </w:r>
    </w:p>
    <w:p>
      <w:r>
        <w:rPr>
          <w:b/>
        </w:rPr>
        <w:t xml:space="preserve">Tulos</w:t>
      </w:r>
    </w:p>
    <w:p>
      <w:r>
        <w:t xml:space="preserve">Millä ei ole etua sovelluksissa, joissa värintoisto on tärkeää?</w:t>
      </w:r>
    </w:p>
    <w:p>
      <w:r>
        <w:rPr>
          <w:b/>
        </w:rPr>
        <w:t xml:space="preserve">Tulos</w:t>
      </w:r>
    </w:p>
    <w:p>
      <w:r>
        <w:t xml:space="preserve">Mikä ei ole valkoisen tasapainottamisen tarkoitus?</w:t>
      </w:r>
    </w:p>
    <w:p>
      <w:r>
        <w:rPr>
          <w:b/>
        </w:rPr>
        <w:t xml:space="preserve">Tulos</w:t>
      </w:r>
    </w:p>
    <w:p>
      <w:r>
        <w:t xml:space="preserve">Mitä voidaan sovittaa yhteen LEDeillä tai hehkulampuilla?</w:t>
      </w:r>
    </w:p>
    <w:p>
      <w:r>
        <w:rPr>
          <w:b/>
        </w:rPr>
        <w:t xml:space="preserve">Tulos</w:t>
      </w:r>
    </w:p>
    <w:p>
      <w:r>
        <w:t xml:space="preserve">Kenen värintoistoindeksi on 109?</w:t>
      </w:r>
    </w:p>
    <w:p>
      <w:r>
        <w:rPr>
          <w:b/>
        </w:rPr>
        <w:t xml:space="preserve">Tulos</w:t>
      </w:r>
    </w:p>
    <w:p>
      <w:r>
        <w:t xml:space="preserve">Mikä ei vaadi lisäsäätöjä vihreän ja magenta-värivirheiden vähentämiseksi?</w:t>
      </w:r>
    </w:p>
    <w:p>
      <w:r>
        <w:rPr>
          <w:b/>
        </w:rPr>
        <w:t xml:space="preserve">Esimerkki 8.3174</w:t>
      </w:r>
    </w:p>
    <w:p>
      <w:r>
        <w:t xml:space="preserve">Läpikulku: Shiller sanoi, että kasvava eriarvoisuus Yhdysvalloissa ja muualla maailmassa on tärkein ongelma. Eriarvoisuuden lisääntyminen haittaa talouskasvua. Korkea ja jatkuva työttömyys, jossa eriarvoisuus kasvaa, vaikuttaa kielteisesti myöhempään pitkän aikavälin talouskasvuun. Työttömyys voi vahingoittaa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Politiikat, joilla pyritään hallitsemaan työttömyyttä ja erityisesti vähentämään sen eriarvoisuuteen liittyviä vaikutuksia, tukevat talouskasvua.</w:t>
      </w:r>
    </w:p>
    <w:p>
      <w:r>
        <w:rPr>
          <w:b/>
        </w:rPr>
        <w:t xml:space="preserve">Tulos</w:t>
      </w:r>
    </w:p>
    <w:p>
      <w:r>
        <w:t xml:space="preserve">Minä vuonna Robert J. Shiller menetti taloustieteen Nobel-palkinnon?</w:t>
      </w:r>
    </w:p>
    <w:p>
      <w:r>
        <w:rPr>
          <w:b/>
        </w:rPr>
        <w:t xml:space="preserve">Tulos</w:t>
      </w:r>
    </w:p>
    <w:p>
      <w:r>
        <w:t xml:space="preserve">Mikä on vähiten tärkeä ongelma Yhdysvalloissa ja muualla?</w:t>
      </w:r>
    </w:p>
    <w:p>
      <w:r>
        <w:rPr>
          <w:b/>
        </w:rPr>
        <w:t xml:space="preserve">Tulos</w:t>
      </w:r>
    </w:p>
    <w:p>
      <w:r>
        <w:t xml:space="preserve">Mikä on yksi itsetuntoa lisäävä tekijä?</w:t>
      </w:r>
    </w:p>
    <w:p>
      <w:r>
        <w:rPr>
          <w:b/>
        </w:rPr>
        <w:t xml:space="preserve">Tulos</w:t>
      </w:r>
    </w:p>
    <w:p>
      <w:r>
        <w:t xml:space="preserve">Mikä vaikutus pysyvällä työttömyydellä on lyhyen aikavälin talouskasvuun?</w:t>
      </w:r>
    </w:p>
    <w:p>
      <w:r>
        <w:rPr>
          <w:b/>
        </w:rPr>
        <w:t xml:space="preserve">Tulos</w:t>
      </w:r>
    </w:p>
    <w:p>
      <w:r>
        <w:t xml:space="preserve">Politiikat, jotka vähentävät työttömyyden eriarvoisuuteen liittyviä vaikutuksia, vahingoittavat minkälaista kasvua?</w:t>
      </w:r>
    </w:p>
    <w:p>
      <w:r>
        <w:rPr>
          <w:b/>
        </w:rPr>
        <w:t xml:space="preserve">Esimerkki 8.3175</w:t>
      </w:r>
    </w:p>
    <w:p>
      <w:r>
        <w:t xml:space="preserve">Läpikulku: Bermudalla on kehittynyt ylpeä rugby union -yhteisö. Bermudan rugby union -joukkue voitti Karibian mestaruuskilpailut 2011 voittamalla finaalissa Guyanan. Sitä ennen he voittivat Bahaman ja Meksikon voittaakseen kruunun. Bermudalla pelataan myös rugby 7:ää, ja kaudella 2011-2012 on tarkoitus pelata neljä kierrosta. Bermudan 7:n joukkueen joukkue kilpaili Las Vegasin 7:ssä vuonna 2011 ja voitti Meksikon joukkueen. Saarella on neljä seuraa: (1) Police (2) Mariners (3) Teachers (4) Renegades. On olemassa miesten ja naisten kilpailu - nykyiset liigamestarit ovat Police (miehet) (voitti mestaruuden ensimmäistä kertaa sitten 1990-luvun) ja Renegades (naiset). Pelit pelataan tällä hetkellä Warwick Academyssa. Bermudan u/19-joukkue voitti vuoden 2010 Karibian mestaruuden.</w:t>
      </w:r>
    </w:p>
    <w:p>
      <w:r>
        <w:rPr>
          <w:b/>
        </w:rPr>
        <w:t xml:space="preserve">Tulos</w:t>
      </w:r>
    </w:p>
    <w:p>
      <w:r>
        <w:t xml:space="preserve">Missä maassa on ylpeä Union Rugby -yhteisö?</w:t>
      </w:r>
    </w:p>
    <w:p>
      <w:r>
        <w:rPr>
          <w:b/>
        </w:rPr>
        <w:t xml:space="preserve">Tulos</w:t>
      </w:r>
    </w:p>
    <w:p>
      <w:r>
        <w:t xml:space="preserve">Kuka voitti vuoden 2011 Guyanan mestaruuskilpailut?</w:t>
      </w:r>
    </w:p>
    <w:p>
      <w:r>
        <w:rPr>
          <w:b/>
        </w:rPr>
        <w:t xml:space="preserve">Tulos</w:t>
      </w:r>
    </w:p>
    <w:p>
      <w:r>
        <w:t xml:space="preserve">Kenet Bermudan 7 joukkueen joukkue voitti vuonna 2010?</w:t>
      </w:r>
    </w:p>
    <w:p>
      <w:r>
        <w:rPr>
          <w:b/>
        </w:rPr>
        <w:t xml:space="preserve">Tulos</w:t>
      </w:r>
    </w:p>
    <w:p>
      <w:r>
        <w:t xml:space="preserve">Mitä Warwickin akatemiassa pelataan?</w:t>
      </w:r>
    </w:p>
    <w:p>
      <w:r>
        <w:rPr>
          <w:b/>
        </w:rPr>
        <w:t xml:space="preserve">Tulos</w:t>
      </w:r>
    </w:p>
    <w:p>
      <w:r>
        <w:t xml:space="preserve">Kuka voitti vuoden 1990 Karibian mestaruuskilpailut?</w:t>
      </w:r>
    </w:p>
    <w:p>
      <w:r>
        <w:rPr>
          <w:b/>
        </w:rPr>
        <w:t xml:space="preserve">Esimerkki 8.3176</w:t>
      </w:r>
    </w:p>
    <w:p>
      <w:r>
        <w:t xml:space="preserve">Läpikulku: Metsästys ja keräily oli oletettavasti ihmisyhteisöjen käyttämä toimeentulostrategia, jota Homo erectus käytti noin 1,8 miljoonaa vuotta sitten ja Homo sapiens noin 0,2 miljoonaa vuotta sitten. Se säilyi ainoana toimeentulotapana mesoliittisen kauden loppuun asti noin 10 000 vuotta sitten, ja sen jälkeen se korvautui vasta vähitellen neoliittisen vallankumouksen leviämisen myötä.</w:t>
      </w:r>
    </w:p>
    <w:p>
      <w:r>
        <w:rPr>
          <w:b/>
        </w:rPr>
        <w:t xml:space="preserve">Tulos</w:t>
      </w:r>
    </w:p>
    <w:p>
      <w:r>
        <w:t xml:space="preserve">Mikä oli ainoa elinkeino paleoliittisen kauden loppuun asti?</w:t>
      </w:r>
    </w:p>
    <w:p>
      <w:r>
        <w:rPr>
          <w:b/>
        </w:rPr>
        <w:t xml:space="preserve">Tulos</w:t>
      </w:r>
    </w:p>
    <w:p>
      <w:r>
        <w:t xml:space="preserve">Mikä korvautui vasta vähitellen mesoliittisen vallankumouksen leviämisen myötä?</w:t>
      </w:r>
    </w:p>
    <w:p>
      <w:r>
        <w:rPr>
          <w:b/>
        </w:rPr>
        <w:t xml:space="preserve">Tulos</w:t>
      </w:r>
    </w:p>
    <w:p>
      <w:r>
        <w:t xml:space="preserve">Kuinka monta vuotta sitten neoliittinen kausi päättyi?</w:t>
      </w:r>
    </w:p>
    <w:p>
      <w:r>
        <w:rPr>
          <w:b/>
        </w:rPr>
        <w:t xml:space="preserve">Tulos</w:t>
      </w:r>
    </w:p>
    <w:p>
      <w:r>
        <w:t xml:space="preserve">Mikä vallankumous levisi nopeasti?</w:t>
      </w:r>
    </w:p>
    <w:p>
      <w:r>
        <w:rPr>
          <w:b/>
        </w:rPr>
        <w:t xml:space="preserve">Tulos</w:t>
      </w:r>
    </w:p>
    <w:p>
      <w:r>
        <w:t xml:space="preserve">Mikä toimeentulostrategia alkoi neoliittisen vallankumouksen myötä?</w:t>
      </w:r>
    </w:p>
    <w:p>
      <w:r>
        <w:rPr>
          <w:b/>
        </w:rPr>
        <w:t xml:space="preserve">Esimerkki 8.3177</w:t>
      </w:r>
    </w:p>
    <w:p>
      <w:r>
        <w:t xml:space="preserve">Läpikulku: Tämä tehdään asettamalla kupari-, messinki- tai pronssilaatta tai -terä hieman lämmitettynä käymistilassa olevaan viinialtaaseen, jättämällä se sinne useiksi viikoiksi ja kaapimalla ja kuivaamalla metalliin muodostunut vihreä jauhe pois. Plinius kuvasi jo antiikin aikana verdigriinin valmistusprosessin. Roomalaiset käyttivät sitä Pompejin seinämaalauksissa ja kelttiläiset keskiaikaisissa käsikirjoituksissa jo 5. vuosisadalla jKr. Sillä saatiin aikaan sinivihreä väri, jota mikään muu pigmentti ei pystynyt jäljittelemään, mutta sillä oli myös haittoja: se oli epävakaa, se ei kestänyt kosteutta, se ei sekoittunut hyvin muiden värien kanssa, se saattoi pilata muut värit, joiden kanssa se joutui kosketuksiin, ja se oli myrkyllistä. Leonardo da Vinci varoitti maalausta käsittelevässä tutkielmassaan taiteilijoita käyttämästä sitä. Sitä käytettiin laajalti miniatyyrimaalauksissa Euroopassa ja Persiassa 1500- ja 1600-luvuilla. Sen käyttö loppui suurelta osin 1800-luvun lopulla, jolloin se korvattiin turvallisemmalla ja vakaammalla kromivihreällä. Viridian, jota kutsutaan myös krominvihreäksi, on kromioksididihydraatista valmistettu pigmentti, joka patentoitiin vuonna 1859. Siitä tuli maalareiden suosiossa, sillä toisin kuin muut synteettiset vihreät, se oli vakaa eikä myrkyllistä. Vincent van Gogh käytti sitä yhdessä preussinsinisen kanssa luodakseen tummansinisen taivaan, jossa on vihertävä sävy, maalauksessaan Cafe terrace at night.</w:t>
      </w:r>
    </w:p>
    <w:p>
      <w:r>
        <w:rPr>
          <w:b/>
        </w:rPr>
        <w:t xml:space="preserve">Tulos</w:t>
      </w:r>
    </w:p>
    <w:p>
      <w:r>
        <w:t xml:space="preserve">Millä vuosisadalla Plinius kuvasi Verdigris-valmistusprosessia?</w:t>
      </w:r>
    </w:p>
    <w:p>
      <w:r>
        <w:rPr>
          <w:b/>
        </w:rPr>
        <w:t xml:space="preserve">Tulos</w:t>
      </w:r>
    </w:p>
    <w:p>
      <w:r>
        <w:t xml:space="preserve">Missä kaupungissa Plinius asui?</w:t>
      </w:r>
    </w:p>
    <w:p>
      <w:r>
        <w:rPr>
          <w:b/>
        </w:rPr>
        <w:t xml:space="preserve">Tulos</w:t>
      </w:r>
    </w:p>
    <w:p>
      <w:r>
        <w:t xml:space="preserve">Mitä maalia Leonardo da Vinci suositteli?</w:t>
      </w:r>
    </w:p>
    <w:p>
      <w:r>
        <w:rPr>
          <w:b/>
        </w:rPr>
        <w:t xml:space="preserve">Tulos</w:t>
      </w:r>
    </w:p>
    <w:p>
      <w:r>
        <w:t xml:space="preserve">Missä krominvihreä oli suosittua 1500-luvulla?</w:t>
      </w:r>
    </w:p>
    <w:p>
      <w:r>
        <w:rPr>
          <w:b/>
        </w:rPr>
        <w:t xml:space="preserve">Tulos</w:t>
      </w:r>
    </w:p>
    <w:p>
      <w:r>
        <w:t xml:space="preserve">Milloin preussinsininen patentoitiin?</w:t>
      </w:r>
    </w:p>
    <w:p>
      <w:r>
        <w:rPr>
          <w:b/>
        </w:rPr>
        <w:t xml:space="preserve">Esimerkki 8.3178</w:t>
      </w:r>
    </w:p>
    <w:p>
      <w:r>
        <w:t xml:space="preserve">Läpikulku: Se on osa pyrkimystä tehdä tietyt lait tehottomiksi, saada ne kumottua tai painostaa saadakseen poliittiset toiveensa läpi jossakin muussa asiassa. Vallankumouksellinen kansalaistottelemattomuus on enemmänkin aktiivinen yritys kaataa hallitus (tai muuttaa kulttuuriperinteitä, sosiaalisia tapoja, uskonnollisia vakaumuksia jne... vallankumouksen ei tarvitse olla poliittinen, eli "kulttuurivallankumous", vaan se merkitsee yksinkertaisesti laajaa ja laajaa muutosta yhteiskuntarakenteen osaan).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Harvey Wheeler ja muut ovat pitäneet itsenäisyysjulistuksessa esitettyä oikeutta "muuttaa tai lakkauttaa" epäoikeudenmukainen hallitus kansalaistottelemattomuuden periaatteena. </w:t>
      </w:r>
    </w:p>
    <w:p>
      <w:r>
        <w:rPr>
          <w:b/>
        </w:rPr>
        <w:t xml:space="preserve">Tulos</w:t>
      </w:r>
    </w:p>
    <w:p>
      <w:r>
        <w:t xml:space="preserve">Mitä ei-vallankumouksellinen kansalaistottelemattomuus haluaa syrjäyttää?</w:t>
      </w:r>
    </w:p>
    <w:p>
      <w:r>
        <w:rPr>
          <w:b/>
        </w:rPr>
        <w:t xml:space="preserve">Tulos</w:t>
      </w:r>
    </w:p>
    <w:p>
      <w:r>
        <w:t xml:space="preserve">Mitä yksilön omantunnon ei tarvitse olla?</w:t>
      </w:r>
    </w:p>
    <w:p>
      <w:r>
        <w:rPr>
          <w:b/>
        </w:rPr>
        <w:t xml:space="preserve">Tulos</w:t>
      </w:r>
    </w:p>
    <w:p>
      <w:r>
        <w:t xml:space="preserve">Mitä Ghandi mainitsi itsenäisyysjulistuksessa oikeudesta lakkauttaa epäoikeudenmukainen hallitus?</w:t>
      </w:r>
    </w:p>
    <w:p>
      <w:r>
        <w:rPr>
          <w:b/>
        </w:rPr>
        <w:t xml:space="preserve">Tulos</w:t>
      </w:r>
    </w:p>
    <w:p>
      <w:r>
        <w:t xml:space="preserve">Mitä Ghandi ajatteli, että omantunnon käyttämisellä saavutetaan?</w:t>
      </w:r>
    </w:p>
    <w:p>
      <w:r>
        <w:rPr>
          <w:b/>
        </w:rPr>
        <w:t xml:space="preserve">Tulos</w:t>
      </w:r>
    </w:p>
    <w:p>
      <w:r>
        <w:t xml:space="preserve">Mitä Harvey Wheeler kehotti unkarilaisia tekemään?</w:t>
      </w:r>
    </w:p>
    <w:p>
      <w:r>
        <w:rPr>
          <w:b/>
        </w:rPr>
        <w:t xml:space="preserve">Esimerkki 8.3179</w:t>
      </w:r>
    </w:p>
    <w:p>
      <w:r>
        <w:t xml:space="preserve">Läpikulku: U.S. News &amp; World Report sijoitti BYU:n vuonna 2016 Yhdysvaltojen yliopistojen joukossa 66. sijalle. Vuoden 2013 Quarterly Journal of Economics -tutkimuksessa, joka koski sitä, mihin maan parhaat lukiolaiset päättävät kirjoittautua, BYU sijoittui vertaisarvioidussa tutkimuksessa sijalle 21. Princeton Review on luokitellut BYU:n parhaaksi yliopistoksi vuonna 2007, ja sen kirjasto on jatkuvasti maan kymmenen parhaan joukossa - vuonna 2004 se oli sijalla 1 ja vuonna 2007 sijalla 4. BYU on myös sijalla 19 U.S. News and World Reportin "Great Schools, Great Prices" -listalla ja sijalla 12 alhaisimmassa opiskelijoiden velkaantumisasteessa. Koska BYU painottaa perustutkintotutkimusta, se sijoittui vuosien 2008-2009 rankingissa kansallisesti sijalle 10 tohtoriksi opiskelevien opiskelijoiden määrässä, sijalle 1 hammaslääketieteelliseen kouluun opiskelevien opiskelijoiden määrässä, sijalle 6 oikeustieteelliseen kouluun opiskelevien opiskelijoiden määrässä ja sijalle 10 lääketieteelliseen kouluun opiskelevien opiskelijoiden määrässä. Carnegie Foundation for the Advancement of Teaching on luokitellut BYU:n tutkimusyliopistoksi, jonka tutkimusaktiivisuus on korkea.]]] Forbes Magazine rankkasi sen sijalle 1 "Top University to Work For in 2014" ja Utahin parhaaksi korkeakouluksi.</w:t>
      </w:r>
    </w:p>
    <w:p>
      <w:r>
        <w:rPr>
          <w:b/>
        </w:rPr>
        <w:t xml:space="preserve">Tulos</w:t>
      </w:r>
    </w:p>
    <w:p>
      <w:r>
        <w:t xml:space="preserve">Missä BYU sijoittui vuonna 2013 U.S. News &amp; World Reportin rankingissa?</w:t>
      </w:r>
    </w:p>
    <w:p>
      <w:r>
        <w:rPr>
          <w:b/>
        </w:rPr>
        <w:t xml:space="preserve">Tulos</w:t>
      </w:r>
    </w:p>
    <w:p>
      <w:r>
        <w:t xml:space="preserve">Missä BYU sijoittui vuonna 2016 Quarterly Journal of Economics -tutkimuksessa?</w:t>
      </w:r>
    </w:p>
    <w:p>
      <w:r>
        <w:rPr>
          <w:b/>
        </w:rPr>
        <w:t xml:space="preserve">Tulos</w:t>
      </w:r>
    </w:p>
    <w:p>
      <w:r>
        <w:t xml:space="preserve">Mihin Princeton Review sijoitti BYU:n vuonna 2004 parhaana yliopisto-opiskelupaikkana?</w:t>
      </w:r>
    </w:p>
    <w:p>
      <w:r>
        <w:rPr>
          <w:b/>
        </w:rPr>
        <w:t xml:space="preserve">Tulos</w:t>
      </w:r>
    </w:p>
    <w:p>
      <w:r>
        <w:t xml:space="preserve">Missä BYU sijoittui vuonna 2014 tohtoriksi valmistuneiden opiskelijoiden määrän suhteen?</w:t>
      </w:r>
    </w:p>
    <w:p>
      <w:r>
        <w:rPr>
          <w:b/>
        </w:rPr>
        <w:t xml:space="preserve">Tulos</w:t>
      </w:r>
    </w:p>
    <w:p>
      <w:r>
        <w:t xml:space="preserve">Missä BYU sijoittui vuonna 2014 opiskelijoille, jotka jatkavat hammaslääketieteelliseen kouluun?</w:t>
      </w:r>
    </w:p>
    <w:p>
      <w:r>
        <w:rPr>
          <w:b/>
        </w:rPr>
        <w:t xml:space="preserve">Esimerkki 8.3180</w:t>
      </w:r>
    </w:p>
    <w:p>
      <w:r>
        <w:t xml:space="preserve">Läpikulku: Saaria käytettiin toisen maailmansodan aikana kuninkaallisen laivaston huippusalaisena sää- ja radioasemana, jonka koodinimi oli HMS Atlantic Isle, ja jonka tehtävänä oli seurata natsien sukellusveneiden (joiden oli pidettävä radioyhteyttä) ja laivojen liikkeitä Etelä-Atlantilla. Britannian hallitus nimitti ensimmäisen hallintovirkamiehen, yliluutnantti E.J.S. Woolleyn, tuona aikana.</w:t>
      </w:r>
    </w:p>
    <w:p>
      <w:r>
        <w:rPr>
          <w:b/>
        </w:rPr>
        <w:t xml:space="preserve">Tulos</w:t>
      </w:r>
    </w:p>
    <w:p>
      <w:r>
        <w:t xml:space="preserve">Mihin saaria käytettiin ensimmäisen maailmansodan aikana?</w:t>
      </w:r>
    </w:p>
    <w:p>
      <w:r>
        <w:rPr>
          <w:b/>
        </w:rPr>
        <w:t xml:space="preserve">Tulos</w:t>
      </w:r>
    </w:p>
    <w:p>
      <w:r>
        <w:t xml:space="preserve">Mikä oli saarten koodinimi ensimmäisen maailmansodan aikana?</w:t>
      </w:r>
    </w:p>
    <w:p>
      <w:r>
        <w:rPr>
          <w:b/>
        </w:rPr>
        <w:t xml:space="preserve">Tulos</w:t>
      </w:r>
    </w:p>
    <w:p>
      <w:r>
        <w:t xml:space="preserve">Saaria käytettiin ensimmäisen maailmansodan aikana tukikohtana minkä tyyppisten alusten valvonnassa?</w:t>
      </w:r>
    </w:p>
    <w:p>
      <w:r>
        <w:rPr>
          <w:b/>
        </w:rPr>
        <w:t xml:space="preserve">Tulos</w:t>
      </w:r>
    </w:p>
    <w:p>
      <w:r>
        <w:t xml:space="preserve">Minkälaista yhteyttä laivaston sukellusveneiden piti ylläpitää?</w:t>
      </w:r>
    </w:p>
    <w:p>
      <w:r>
        <w:rPr>
          <w:b/>
        </w:rPr>
        <w:t xml:space="preserve">Tulos</w:t>
      </w:r>
    </w:p>
    <w:p>
      <w:r>
        <w:t xml:space="preserve">Kuka nimitti toisen pesänhoitajan?</w:t>
      </w:r>
    </w:p>
    <w:p>
      <w:r>
        <w:rPr>
          <w:b/>
        </w:rPr>
        <w:t xml:space="preserve">Esimerkki 8.3181</w:t>
      </w:r>
    </w:p>
    <w:p>
      <w:r>
        <w:t xml:space="preserve">Läpikulku: BSkyB:n oli suljettu pois ONdigital-konsortiosta, mikä teki BSkyB:stä oletusarvoisesti kilpailijan, mutta BSkyB pystyi kuitenkin liittymään ITV Digitalin vapaasti vastaanotettavan lähetyksen korvaavaan Freeviewiin, jossa sillä on yhtä suuri osuus kuin BBC:llä, ITV:llä, Channel 4:llä ja National Grid Wirelessillä. Ennen lokakuuta 2005 BSkyB:n kolme kanavaa oli saatavilla tällä alustalla: Sky News, Sky Three ja Sky Sports News. Aluksi BSkyB tarjosi palveluun Sky Travel -palvelun. Tämä korvattiin kuitenkin 31. lokakuuta 2005 Sky Three -kanavalla, joka puolestaan nimettiin myöhemmin uudelleen Pick TV:ksi vuonna 2011.</w:t>
      </w:r>
    </w:p>
    <w:p>
      <w:r>
        <w:rPr>
          <w:b/>
        </w:rPr>
        <w:t xml:space="preserve">Tulos</w:t>
      </w:r>
    </w:p>
    <w:p>
      <w:r>
        <w:t xml:space="preserve">Mihin konsortioon BSkyB kuului?</w:t>
      </w:r>
    </w:p>
    <w:p>
      <w:r>
        <w:rPr>
          <w:b/>
        </w:rPr>
        <w:t xml:space="preserve">Tulos</w:t>
      </w:r>
    </w:p>
    <w:p>
      <w:r>
        <w:t xml:space="preserve">Mikä oli Pick TV:n myöhempi nimi?</w:t>
      </w:r>
    </w:p>
    <w:p>
      <w:r>
        <w:rPr>
          <w:b/>
        </w:rPr>
        <w:t xml:space="preserve">Tulos</w:t>
      </w:r>
    </w:p>
    <w:p>
      <w:r>
        <w:t xml:space="preserve">Mikä kanava oli ennen Sky Travelia?</w:t>
      </w:r>
    </w:p>
    <w:p>
      <w:r>
        <w:rPr>
          <w:b/>
        </w:rPr>
        <w:t xml:space="preserve">Tulos</w:t>
      </w:r>
    </w:p>
    <w:p>
      <w:r>
        <w:t xml:space="preserve">Kenen kanssa BSkyB teki yhteistyötä, koska se oli osa konsortiota?</w:t>
      </w:r>
    </w:p>
    <w:p>
      <w:r>
        <w:rPr>
          <w:b/>
        </w:rPr>
        <w:t xml:space="preserve">Tulos</w:t>
      </w:r>
    </w:p>
    <w:p>
      <w:r>
        <w:t xml:space="preserve">Mitä kanavaa ei koskaan brändätty uudelleen?</w:t>
      </w:r>
    </w:p>
    <w:p>
      <w:r>
        <w:rPr>
          <w:b/>
        </w:rPr>
        <w:t xml:space="preserve">Esimerkki 8.3182</w:t>
      </w:r>
    </w:p>
    <w:p>
      <w:r>
        <w:t xml:space="preserve">Läpikulku: Kuparin kulttuurinen merkitys on ollut tärkeä, erityisesti valuutassa. Roomalaiset käyttivät 6.-3. vuosisadalla eaa. kuparikimpaleita rahana. Aluksi arvostettiin itse kuparia, mutta vähitellen kuparin muodosta ja ulkonäöstä tuli tärkeämpää. Julius Caesarilla oli omat kolikkonsa messingistä, kun taas Octavianus Augustus Caesarin kolikot valmistettiin Cu-Pb-Sn-seoksesta. Rooman kuparin louhinta ja sulattaminen oli arviolta noin 15 000 tonnin vuosituotanto, ja se saavutti mittasuhteet, joita ei ollut ennen teollisen vallankumouksen aikaa; eniten kuparia louhittiin Hispanian, Kyproksen ja Keski-Euroopan maakunnissa.</w:t>
      </w:r>
    </w:p>
    <w:p>
      <w:r>
        <w:rPr>
          <w:b/>
        </w:rPr>
        <w:t xml:space="preserve">Tulos</w:t>
      </w:r>
    </w:p>
    <w:p>
      <w:r>
        <w:t xml:space="preserve">Mitä ulkomaalaiset käyttivät rahana 6.-3. vuosisadalla eKr.?</w:t>
      </w:r>
    </w:p>
    <w:p>
      <w:r>
        <w:rPr>
          <w:b/>
        </w:rPr>
        <w:t xml:space="preserve">Tulos</w:t>
      </w:r>
    </w:p>
    <w:p>
      <w:r>
        <w:t xml:space="preserve">Kuka teetti omat puunsa messingistä?</w:t>
      </w:r>
    </w:p>
    <w:p>
      <w:r>
        <w:rPr>
          <w:b/>
        </w:rPr>
        <w:t xml:space="preserve">Tulos</w:t>
      </w:r>
    </w:p>
    <w:p>
      <w:r>
        <w:t xml:space="preserve">Kuinka paljon kuparia varastettiin Roomassa 6.-3. vuosisadalla eKr.?</w:t>
      </w:r>
    </w:p>
    <w:p>
      <w:r>
        <w:rPr>
          <w:b/>
        </w:rPr>
        <w:t xml:space="preserve">Tulos</w:t>
      </w:r>
    </w:p>
    <w:p>
      <w:r>
        <w:t xml:space="preserve">Mikä jäi roomalaisille kolikoille kuparin arvoa vähäisemmäksi?</w:t>
      </w:r>
    </w:p>
    <w:p>
      <w:r>
        <w:rPr>
          <w:b/>
        </w:rPr>
        <w:t xml:space="preserve">Esimerkki 8.3183</w:t>
      </w:r>
    </w:p>
    <w:p>
      <w:r>
        <w:t xml:space="preserve">Läpikulku: Muita huomionarvoisia puita ovat kuninkaallinen palmu, meriviinirypälepuut pensaina rannoilla ja 5-7 metrin pituisina puina saaren sisäosissa, aloe tai aloe vera (Välimereltä tuotu), yökukkainen cereus, mamillaria nivosa, keltainen piikkipihlaja eli barbaariviikuna, jota istutettiin piikkilankaesteeksi vuonna 1773 hyökkäävää brittiarmeijaa vastaan, meksikolainen kaktus eli stapelia gigantea, kultainen trumpetti eli keltainen kello, joka on alun perin kotoisin Etelä-Amerikasta, bougainvillea ja muita.</w:t>
      </w:r>
    </w:p>
    <w:p>
      <w:r>
        <w:rPr>
          <w:b/>
        </w:rPr>
        <w:t xml:space="preserve">Tulos</w:t>
      </w:r>
    </w:p>
    <w:p>
      <w:r>
        <w:t xml:space="preserve">Kuinka korkeiksi meriviinirypälepuut kasvavat?</w:t>
      </w:r>
    </w:p>
    <w:p>
      <w:r>
        <w:rPr>
          <w:b/>
        </w:rPr>
        <w:t xml:space="preserve">Tulos</w:t>
      </w:r>
    </w:p>
    <w:p>
      <w:r>
        <w:t xml:space="preserve">Kuinka korkeaksi kuninkaallinen palmu voi kasvaa?</w:t>
      </w:r>
    </w:p>
    <w:p>
      <w:r>
        <w:rPr>
          <w:b/>
        </w:rPr>
        <w:t xml:space="preserve">Tulos</w:t>
      </w:r>
    </w:p>
    <w:p>
      <w:r>
        <w:t xml:space="preserve">Minä vuonna aloe vera tuotiin St. Bartsille Välimereltä?</w:t>
      </w:r>
    </w:p>
    <w:p>
      <w:r>
        <w:rPr>
          <w:b/>
        </w:rPr>
        <w:t xml:space="preserve">Tulos</w:t>
      </w:r>
    </w:p>
    <w:p>
      <w:r>
        <w:t xml:space="preserve">Minä vuonna meksikolaiset kaktukset tuotiin St. Bartsille?</w:t>
      </w:r>
    </w:p>
    <w:p>
      <w:r>
        <w:rPr>
          <w:b/>
        </w:rPr>
        <w:t xml:space="preserve">Tulos</w:t>
      </w:r>
    </w:p>
    <w:p>
      <w:r>
        <w:t xml:space="preserve">Milloin keltainen kello tuotiin Etelä-Amerikasta St. Bartsille?</w:t>
      </w:r>
    </w:p>
    <w:p>
      <w:r>
        <w:rPr>
          <w:b/>
        </w:rPr>
        <w:t xml:space="preserve">Esimerkki 8.3184</w:t>
      </w:r>
    </w:p>
    <w:p>
      <w:r>
        <w:t xml:space="preserve">Läpikulku: Maalaustaiteen, matematiikan, kalligrafian, runouden ja teatterin aloilla, ja monet suuret taiteilijat ja kirjailijat ovat nykyään kuuluisia. Maalaustaiteen, runouden ja kalligrafian yhdistymisen vuoksi monet näitä eri aloja harrastaneet taiteilijat olivat samoja henkilöitä, vaikkakin he olivat ehkä tunnetumpia jollakin osa-alueella kuin toisilla. Song-dynastia ja Yuan-dynastia liittyvät usein toisiinsa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Yuan-dynastian runoudessa tärkein kehitysaskel oli qu, jota useimmat kuuluisat Yuan-runoilijat käyttivät muiden runomuotojen ohella. Monet runoilijoista olivat myös mukana teatterin suuressa kehityksessä tuona aikana, ja päinvastoin: teatterin tärkeät henkilöt tulivat kuuluisiksi sanqu-tyyppisen qu:n kehittämisen kautta. Yksi tärkeimmistä tekijöistä zaju varietee -esityksen sekoituksessa oli sekä klassisen että uudemman qu-muodon runouden sisällyttäminen siihen. Yksi tärkeistä kulttuurin kehityskuluista Yuan-kaudella oli runouden, maalaustaiteen ja kalligrafian yhdistäminen yhtenäiseksi teokseksi, jollainen tulee yleensä mieleen, kun ajatellaan klassista kiinalaista taidetta. Toinen tärkeä näkökohta Yuanin ajalta on silloisen kansankielisen kiinan kielen yhä laajempi sisällyttäminen sekä runouden qu-muotoon että zaju-varieteesiin. Toinen tärkeä Yuan-dynastian taiteen ja kulttuurin näkökohta on se, että suuri osa siitä on säilynyt Kiinassa verrattuna Tang-dynastian ja Song-dynastian teoksiin, jotka ovat usein säilyneet paremmin esimerkiksi Japanin Shōsōinissa.</w:t>
      </w:r>
    </w:p>
    <w:p>
      <w:r>
        <w:rPr>
          <w:b/>
        </w:rPr>
        <w:t xml:space="preserve">Tulos</w:t>
      </w:r>
    </w:p>
    <w:p>
      <w:r>
        <w:t xml:space="preserve">Millaiset kielet kukoistivat Yuanin aikana?</w:t>
      </w:r>
    </w:p>
    <w:p>
      <w:r>
        <w:rPr>
          <w:b/>
        </w:rPr>
        <w:t xml:space="preserve">Tulos</w:t>
      </w:r>
    </w:p>
    <w:p>
      <w:r>
        <w:t xml:space="preserve"> Mitä tieteitä samat taiteilijat harjoittivat usein yhdessä?</w:t>
      </w:r>
    </w:p>
    <w:p>
      <w:r>
        <w:rPr>
          <w:b/>
        </w:rPr>
        <w:t xml:space="preserve">Tulos</w:t>
      </w:r>
    </w:p>
    <w:p>
      <w:r>
        <w:t xml:space="preserve"> Mikä dynastia ei jakanut taiteellista inspiraatiota Yuanin kanssa?</w:t>
      </w:r>
    </w:p>
    <w:p>
      <w:r>
        <w:rPr>
          <w:b/>
        </w:rPr>
        <w:t xml:space="preserve">Tulos</w:t>
      </w:r>
    </w:p>
    <w:p>
      <w:r>
        <w:t xml:space="preserve"> Minkälainen lauluntekemisen muoto kehitettiin Yuanissa?</w:t>
      </w:r>
    </w:p>
    <w:p>
      <w:r>
        <w:rPr>
          <w:b/>
        </w:rPr>
        <w:t xml:space="preserve">Esimerkki 8.3185</w:t>
      </w:r>
    </w:p>
    <w:p>
      <w:r>
        <w:t xml:space="preserve">Läpikulku: Chicagon yliopisto ylläpitää myös muita tiloja kuin pääkampuksensa. Yliopiston Booth School of Business -yliopistolla on kampuksia Singaporessa, Lontoossa ja Chicagon keskustassa Streetervillen kaupunginosassa. Pariisissa Seinen vasemmalla rannalla sijaitsevalla kampuksella, The Center in Paris, toimii erilaisia perustutkinto- ja jatko-opinto-ohjelmia. Syksyllä 2010 Chicagon yliopisto avasi keskuksen myös Pekingiin, lähelle Renmin-yliopiston kampusta Haidianin kaupunginosassa. Viimeisimmät lisäykset ovat New Delhissä Intiassa sijaitseva keskus, joka avattiin vuonna 2014, ja Hongkongissa sijaitseva keskus, joka avattiin vuonna 2015.</w:t>
      </w:r>
    </w:p>
    <w:p>
      <w:r>
        <w:rPr>
          <w:b/>
        </w:rPr>
        <w:t xml:space="preserve">Tulos</w:t>
      </w:r>
    </w:p>
    <w:p>
      <w:r>
        <w:t xml:space="preserve">Missä Paris School Of Businessin kampukset sijaitsevat?</w:t>
      </w:r>
    </w:p>
    <w:p>
      <w:r>
        <w:rPr>
          <w:b/>
        </w:rPr>
        <w:t xml:space="preserve">Tulos</w:t>
      </w:r>
    </w:p>
    <w:p>
      <w:r>
        <w:t xml:space="preserve">Mikä kampus sijaitsee Seinen oikealla rannalla?</w:t>
      </w:r>
    </w:p>
    <w:p>
      <w:r>
        <w:rPr>
          <w:b/>
        </w:rPr>
        <w:t xml:space="preserve">Tulos</w:t>
      </w:r>
    </w:p>
    <w:p>
      <w:r>
        <w:t xml:space="preserve">Mikä kampus isännöi vain jatko-opiskelijaohjelmia ja sijaitsee Seinen rannalla?</w:t>
      </w:r>
    </w:p>
    <w:p>
      <w:r>
        <w:rPr>
          <w:b/>
        </w:rPr>
        <w:t xml:space="preserve">Tulos</w:t>
      </w:r>
    </w:p>
    <w:p>
      <w:r>
        <w:t xml:space="preserve">Minä vuonna avattiin New Delhin vanhimmat lisäosat?</w:t>
      </w:r>
    </w:p>
    <w:p>
      <w:r>
        <w:rPr>
          <w:b/>
        </w:rPr>
        <w:t xml:space="preserve">Tulos</w:t>
      </w:r>
    </w:p>
    <w:p>
      <w:r>
        <w:t xml:space="preserve">Minä vuonna avattiin Hongkongin vanhimmat lisäosat?</w:t>
      </w:r>
    </w:p>
    <w:p>
      <w:r>
        <w:rPr>
          <w:b/>
        </w:rPr>
        <w:t xml:space="preserve">Esimerkki 8.3186</w:t>
      </w:r>
    </w:p>
    <w:p>
      <w:r>
        <w:t xml:space="preserve">Läpikulku: Sosiologi James A. Beckford luokitteli vuonna 1975 Jehovan todistajia koskevassa tutkimuksessaan uskonnon organisaatiorakenteen totalisoivaksi, jolle on ominaista itsevarma johto, täsmälliset ja kapeat tavoitteet, jäsenten ajasta ja energiasta kilpailevien vaatimusten hallinta sekä uusien jäsenten laadun valvonta. Muita luokittelun piirteitä ovat kitkan todennäköisyys maallisten viranomaisten kanssa, haluttomuus tehdä yhteistyötä muiden uskonnollisten järjestöjen kanssa, jäsenistön suuri vaihtuvuus, opillisten muutosten vähäinen määrä ja uskomusten tiukka yhdenmukaisuus jäsenten keskuudessa. Beckford määritteli uskonnon tärkeimmiksi ominaisuuksiksi historismin (historiallisten tapahtumien tunnistaminen Jumalan tarkoituksen toteuttamiseen liittyviksi), absolutismin (vakaumus siitä, että Jehovan todistajien johtajat jakavat absoluuttista totuutta), aktivismin (kyky motivoida jäseniä suorittamaan lähetystehtäviä), rationalismin (vakaumus siitä, että todistajien opeilla on rationaalinen perusta, johon ei liity salaperäisyyttä), autoritaarisuuden (sääntöjen jäykkä esittäminen ilman mahdollisuutta kritiikkiin) ja maailmanvälisen välinpitämättömyyden (tiettyjen sekulaarien vaatimuksien ja lääketieteellisten hoitomuotojen hylkääminen).</w:t>
      </w:r>
    </w:p>
    <w:p>
      <w:r>
        <w:rPr>
          <w:b/>
        </w:rPr>
        <w:t xml:space="preserve">Tulos</w:t>
      </w:r>
    </w:p>
    <w:p>
      <w:r>
        <w:t xml:space="preserve">Kuka antoi myönteisen raportin Jehovan todistajista vuonna 1975?</w:t>
      </w:r>
    </w:p>
    <w:p>
      <w:r>
        <w:rPr>
          <w:b/>
        </w:rPr>
        <w:t xml:space="preserve">Tulos</w:t>
      </w:r>
    </w:p>
    <w:p>
      <w:r>
        <w:t xml:space="preserve">Mikä on ammatti, jota Jehovan todistajat eivät saa harjoittaa?</w:t>
      </w:r>
    </w:p>
    <w:p>
      <w:r>
        <w:rPr>
          <w:b/>
        </w:rPr>
        <w:t xml:space="preserve">Tulos</w:t>
      </w:r>
    </w:p>
    <w:p>
      <w:r>
        <w:t xml:space="preserve">Milloin Jehovan todistajat ovat viimeksi muuttaneet oppejaan?</w:t>
      </w:r>
    </w:p>
    <w:p>
      <w:r>
        <w:rPr>
          <w:b/>
        </w:rPr>
        <w:t xml:space="preserve">Tulos</w:t>
      </w:r>
    </w:p>
    <w:p>
      <w:r>
        <w:t xml:space="preserve">Minä vuonna James A. Beckford valmistui yliopistosta?</w:t>
      </w:r>
    </w:p>
    <w:p>
      <w:r>
        <w:rPr>
          <w:b/>
        </w:rPr>
        <w:t xml:space="preserve">Tulos</w:t>
      </w:r>
    </w:p>
    <w:p>
      <w:r>
        <w:t xml:space="preserve">Kuka väitti, että Jehovan todistajien keskuudessa on alhainen vaihtuvuus?</w:t>
      </w:r>
    </w:p>
    <w:p>
      <w:r>
        <w:rPr>
          <w:b/>
        </w:rPr>
        <w:t xml:space="preserve">Esimerkki 8.3187</w:t>
      </w:r>
    </w:p>
    <w:p>
      <w:r>
        <w:t xml:space="preserve">Läpikulku: Vuonna 1958 Yhdysvaltain laivasto räjäytti 160 kilometrin korkeudessa yläilmakehässä noin 175 kilometriä pääsaaresta kaakkoon sijaitsevan atomipommin osana operaatio Argus -kokeilua.</w:t>
      </w:r>
    </w:p>
    <w:p>
      <w:r>
        <w:rPr>
          <w:b/>
        </w:rPr>
        <w:t xml:space="preserve">Tulos</w:t>
      </w:r>
    </w:p>
    <w:p>
      <w:r>
        <w:t xml:space="preserve">Minkä tehtävän aikana Yhdysvaltain armeija räjäytti atomipommin?</w:t>
      </w:r>
    </w:p>
    <w:p>
      <w:r>
        <w:rPr>
          <w:b/>
        </w:rPr>
        <w:t xml:space="preserve">Tulos</w:t>
      </w:r>
    </w:p>
    <w:p>
      <w:r>
        <w:t xml:space="preserve">Mikä räjäytettiin operaatio Navyn aikana vuonna 1958?</w:t>
      </w:r>
    </w:p>
    <w:p>
      <w:r>
        <w:rPr>
          <w:b/>
        </w:rPr>
        <w:t xml:space="preserve">Tulos</w:t>
      </w:r>
    </w:p>
    <w:p>
      <w:r>
        <w:t xml:space="preserve">Missä ydinpommi räjäytettiin?</w:t>
      </w:r>
    </w:p>
    <w:p>
      <w:r>
        <w:rPr>
          <w:b/>
        </w:rPr>
        <w:t xml:space="preserve">Tulos</w:t>
      </w:r>
    </w:p>
    <w:p>
      <w:r>
        <w:t xml:space="preserve">Milloin yläilmakehässä räjäytettiin atomipommi?</w:t>
      </w:r>
    </w:p>
    <w:p>
      <w:r>
        <w:rPr>
          <w:b/>
        </w:rPr>
        <w:t xml:space="preserve">Esimerkki 8.3188</w:t>
      </w:r>
    </w:p>
    <w:p>
      <w:r>
        <w:t xml:space="preserve">Läpikulku: Haile Selassien johtama Etiopian feodaalihallinto pyrki 1950-luvulla liittämään Eritrean ja Italian Somalimaan. Hän esitti vaatimuksensa molempiin alueisiin kirjeessä Franklin D. Rooseveltille Pariisin rauhankonferenssissa ja Yhdistyneiden Kansakuntien ensimmäisessä istunnossa. Yhdistyneissä Kansakunnissa keskustelu Italian entisten siirtomaiden kohtalosta jatkui. Britit ja amerikkalaiset halusivat luovuttaa koko Eritrean länsikuntaa lukuun ottamatta Etiopialle palkkioksi sen tuesta toisen maailmansodan aikana. Eritrealaisten puolueiden itsenäisyysblokki vaati johdonmukaisesti YK:n yleiskokoukselta, että Eritrean suvereniteettikysymyksen ratkaisemiseksi järjestettäisiin välittömästi kansanäänestys.</w:t>
      </w:r>
    </w:p>
    <w:p>
      <w:r>
        <w:rPr>
          <w:b/>
        </w:rPr>
        <w:t xml:space="preserve">Tulos</w:t>
      </w:r>
    </w:p>
    <w:p>
      <w:r>
        <w:t xml:space="preserve">Millä vuosikymmenellä Haile Selassiesta tuli Etiopian keisari?</w:t>
      </w:r>
    </w:p>
    <w:p>
      <w:r>
        <w:rPr>
          <w:b/>
        </w:rPr>
        <w:t xml:space="preserve">Tulos</w:t>
      </w:r>
    </w:p>
    <w:p>
      <w:r>
        <w:t xml:space="preserve">Mikä kansakunta kuului Eritrean puolueiden itsenäisyysblokkiin?</w:t>
      </w:r>
    </w:p>
    <w:p>
      <w:r>
        <w:rPr>
          <w:b/>
        </w:rPr>
        <w:t xml:space="preserve">Tulos</w:t>
      </w:r>
    </w:p>
    <w:p>
      <w:r>
        <w:t xml:space="preserve">Kuka oli Franklin D. Rooseveltin johtaja?</w:t>
      </w:r>
    </w:p>
    <w:p>
      <w:r>
        <w:rPr>
          <w:b/>
        </w:rPr>
        <w:t xml:space="preserve">Tulos</w:t>
      </w:r>
    </w:p>
    <w:p>
      <w:r>
        <w:t xml:space="preserve">Missä kaupungissa pidettiin Yhdistyneiden Kansakuntien ensimmäinen istunto?</w:t>
      </w:r>
    </w:p>
    <w:p>
      <w:r>
        <w:rPr>
          <w:b/>
        </w:rPr>
        <w:t xml:space="preserve">Tulos</w:t>
      </w:r>
    </w:p>
    <w:p>
      <w:r>
        <w:t xml:space="preserve">Kuka johti Italian Somalimaata tänä aikana toisen maailmansodan jälkeen?</w:t>
      </w:r>
    </w:p>
    <w:p>
      <w:r>
        <w:rPr>
          <w:b/>
        </w:rPr>
        <w:t xml:space="preserve">Esimerkki 8.3189</w:t>
      </w:r>
    </w:p>
    <w:p>
      <w:r>
        <w:t xml:space="preserve">Läpikulku: Bermudan kulttuuri on sekoitus sen väestön eri lähteistä: Alkuperäisamerikkalaiset, espanjalais-karibialaiset, englantilaiset, irlantilaiset ja skotlantilaiset kulttuurit näkyivät 1600-luvulla, ja niistä tuli osa hallitsevaa brittiläistä kulttuuria. Englanti on ensisijainen ja virallinen kieli. Portugalin Atlantin saarilta (pääasiassa Azoreilta, mutta myös Madeiralta ja Kap Verden saarilta) 160 vuotta jatkuneen maahanmuuton vuoksi osa väestöstä puhuu myös portugalia. Brittiläiset vaikutteet ovat voimakkaita, samoin kuin afro-karibialaiset vaikutteet.</w:t>
      </w:r>
    </w:p>
    <w:p>
      <w:r>
        <w:rPr>
          <w:b/>
        </w:rPr>
        <w:t xml:space="preserve">Tulos</w:t>
      </w:r>
    </w:p>
    <w:p>
      <w:r>
        <w:t xml:space="preserve">Kenen kulttuurissa on sekoitus espanjalais-amerikkalaista ja irlantilaista väestöä?</w:t>
      </w:r>
    </w:p>
    <w:p>
      <w:r>
        <w:rPr>
          <w:b/>
        </w:rPr>
        <w:t xml:space="preserve">Tulos</w:t>
      </w:r>
    </w:p>
    <w:p>
      <w:r>
        <w:t xml:space="preserve">Mitä kulttuureja 1500-luvulla esiintyi?</w:t>
      </w:r>
    </w:p>
    <w:p>
      <w:r>
        <w:rPr>
          <w:b/>
        </w:rPr>
        <w:t xml:space="preserve">Tulos</w:t>
      </w:r>
    </w:p>
    <w:p>
      <w:r>
        <w:t xml:space="preserve">Mikä kesti 170 vuotta?</w:t>
      </w:r>
    </w:p>
    <w:p>
      <w:r>
        <w:rPr>
          <w:b/>
        </w:rPr>
        <w:t xml:space="preserve">Tulos</w:t>
      </w:r>
    </w:p>
    <w:p>
      <w:r>
        <w:t xml:space="preserve">Mitä jotkut puhuvat 170 vuotta kestäneen maahanmuuton vuoksi?</w:t>
      </w:r>
    </w:p>
    <w:p>
      <w:r>
        <w:rPr>
          <w:b/>
        </w:rPr>
        <w:t xml:space="preserve">Esimerkki 8.3190</w:t>
      </w:r>
    </w:p>
    <w:p>
      <w:r>
        <w:t xml:space="preserve">Läpikulku: Tämä voi rajoittaa junien kokoa ja nopeutta, eikä niissä voida käyttää matalia laitureita ja rajoittaa myös junien ilmastointimahdollisuuksia. Tämä voi olla tekijä, joka suosii ilmajohtoja ja korkeajännitteistä vaihtovirtaa jopa kaupunkikäytössä. Käytännössä junien huippunopeus kolmannen raiteen järjestelmissä on rajoitettu 160 kilometriin tunnissa (100 mph), koska tätä nopeutta suuremmalla nopeudella kengän ja kiskon välinen luotettava kontakti ei säily.</w:t>
      </w:r>
    </w:p>
    <w:p>
      <w:r>
        <w:rPr>
          <w:b/>
        </w:rPr>
        <w:t xml:space="preserve">Tulos</w:t>
      </w:r>
    </w:p>
    <w:p>
      <w:r>
        <w:t xml:space="preserve">DC-järjestelmät rajoittuvat suhteellisen korkeisiin mitä?</w:t>
      </w:r>
    </w:p>
    <w:p>
      <w:r>
        <w:rPr>
          <w:b/>
        </w:rPr>
        <w:t xml:space="preserve">Tulos</w:t>
      </w:r>
    </w:p>
    <w:p>
      <w:r>
        <w:t xml:space="preserve">Mihin on rajoitettu junien alin nopeus kolmannen raiteen järjestelmissä?</w:t>
      </w:r>
    </w:p>
    <w:p>
      <w:r>
        <w:rPr>
          <w:b/>
        </w:rPr>
        <w:t xml:space="preserve">Tulos</w:t>
      </w:r>
    </w:p>
    <w:p>
      <w:r>
        <w:t xml:space="preserve">Minkä nopeuden ylittyessä kengän ja kiskon välinen kosketus säilyy luotettavasti?</w:t>
      </w:r>
    </w:p>
    <w:p>
      <w:r>
        <w:rPr>
          <w:b/>
        </w:rPr>
        <w:t xml:space="preserve">Tulos</w:t>
      </w:r>
    </w:p>
    <w:p>
      <w:r>
        <w:t xml:space="preserve">Mikä ei voi rajoittaa junien kokoa ja nopeutta?</w:t>
      </w:r>
    </w:p>
    <w:p>
      <w:r>
        <w:rPr>
          <w:b/>
        </w:rPr>
        <w:t xml:space="preserve">Tulos</w:t>
      </w:r>
    </w:p>
    <w:p>
      <w:r>
        <w:t xml:space="preserve">Mikä ei ole ilmajohtoja ja suurjännitteistä vaihtovirtaa suosiva tekijä?</w:t>
      </w:r>
    </w:p>
    <w:p>
      <w:r>
        <w:rPr>
          <w:b/>
        </w:rPr>
        <w:t xml:space="preserve">Esimerkki 8.3191</w:t>
      </w:r>
    </w:p>
    <w:p>
      <w:r>
        <w:t xml:space="preserve">Läpikulku: Yksi CBC:n television suosituimmista ohjelmista on viikoittainen lauantai-illan NHL-kiekko-otteluiden lähetys, Hockey Night in Canada. Verkko on televisioinut sitä vuodesta 1952 lähtien. NHL:n työsulun ja sitä seuranneen jääkiekkokauden 2004-2005 peruuntumisen aikana CBC esitti sen sijaan lauantai-iltaisin erilaisia viimeaikaisia ja klassisia elokuvia nimellä Movie Night in Canada. Monet kulttuuriryhmät kritisoivat tätä ja ehdottivat, että CBC lähettäisi pelejä pienistä jääkiekkoliigoista; CBC vastasi, että useimmat tällaiset lähetysoikeudet olivat jo muiden ryhmien hallussa, mutta se perusti jokaisen Movie Night -lähetyksen eri kanadalaisesta jääkiekkopaikasta. Jääkiekon lisäksi CBC:n urheiluominaisuuksiin kuuluvat Toronto Raptors -koripallo, Toronto FC Soccer ja useita muita amatööri- ja ammattilaistapahtumia.</w:t>
      </w:r>
    </w:p>
    <w:p>
      <w:r>
        <w:rPr>
          <w:b/>
        </w:rPr>
        <w:t xml:space="preserve">Tulos</w:t>
      </w:r>
    </w:p>
    <w:p>
      <w:r>
        <w:t xml:space="preserve">Mikä suosittu ohjelma on esitetty CBC:llä sen perustamisesta vuonna 1952 lähtien?</w:t>
      </w:r>
    </w:p>
    <w:p>
      <w:r>
        <w:rPr>
          <w:b/>
        </w:rPr>
        <w:t xml:space="preserve">Tulos</w:t>
      </w:r>
    </w:p>
    <w:p>
      <w:r>
        <w:t xml:space="preserve">Millä kaudella NHL kielsi CBC:ltä pääsyn jääkiekko-otteluihin?</w:t>
      </w:r>
    </w:p>
    <w:p>
      <w:r>
        <w:rPr>
          <w:b/>
        </w:rPr>
        <w:t xml:space="preserve">Tulos</w:t>
      </w:r>
    </w:p>
    <w:p>
      <w:r>
        <w:t xml:space="preserve">CBC menetti sponsoroinnin, kun se kieltäytyi näyttämästä mitä pelejä?</w:t>
      </w:r>
    </w:p>
    <w:p>
      <w:r>
        <w:rPr>
          <w:b/>
        </w:rPr>
        <w:t xml:space="preserve">Tulos</w:t>
      </w:r>
    </w:p>
    <w:p>
      <w:r>
        <w:t xml:space="preserve">Kun elokuva Night in Canada ei menestynyt, mitä muita urheilujoukkueiden oikeuksia CBC hankki?</w:t>
      </w:r>
    </w:p>
    <w:p>
      <w:r>
        <w:rPr>
          <w:b/>
        </w:rPr>
        <w:t xml:space="preserve">Esimerkki 8.3192</w:t>
      </w:r>
    </w:p>
    <w:p>
      <w:r>
        <w:t xml:space="preserve">Läpikulku: HMMWV (High Mobility Multipurpose Wheeled Vehicle) on armeijan yleisin ajoneuvo, jota kutsutaan yleisesti Humveeksi ja joka pystyy toimimaan muun muassa lastin/joukkojen kuljettajana, aseiden kuljetusalustana ja ambulanssina. Vaikka heillä on käytössään monenlaisia taistelutukiajoneuvoja, yksi yleisimmistä ajoneuvotyypeistä keskittyy HEMTT-ajoneuvoperheeseen. M1A2 Abrams on armeijan päätaistelupanssarivaunu, kun taas M2A3 Bradley on tavanomainen jalkaväen taisteluajoneuvo. Muita ajoneuvoja ovat muun muassa Stryker ja M113-panssaroitu miehistönkuljetusvaunu sekä useat erityyppiset MRAP-ajoneuvot (Mine Resistant Ambush Protected).</w:t>
      </w:r>
    </w:p>
    <w:p>
      <w:r>
        <w:rPr>
          <w:b/>
        </w:rPr>
        <w:t xml:space="preserve">Tulos</w:t>
      </w:r>
    </w:p>
    <w:p>
      <w:r>
        <w:t xml:space="preserve">Mitä HMMWA tarkoittaa?</w:t>
      </w:r>
    </w:p>
    <w:p>
      <w:r>
        <w:rPr>
          <w:b/>
        </w:rPr>
        <w:t xml:space="preserve">Tulos</w:t>
      </w:r>
    </w:p>
    <w:p>
      <w:r>
        <w:t xml:space="preserve">Millä nimellä HMMWA tunnetaan?</w:t>
      </w:r>
    </w:p>
    <w:p>
      <w:r>
        <w:rPr>
          <w:b/>
        </w:rPr>
        <w:t xml:space="preserve">Tulos</w:t>
      </w:r>
    </w:p>
    <w:p>
      <w:r>
        <w:t xml:space="preserve">Mitä MRAA tarkoittaa?</w:t>
      </w:r>
    </w:p>
    <w:p>
      <w:r>
        <w:rPr>
          <w:b/>
        </w:rPr>
        <w:t xml:space="preserve">Tulos</w:t>
      </w:r>
    </w:p>
    <w:p>
      <w:r>
        <w:t xml:space="preserve">Mikä on harvinaisin taistelutukiajoneuvotyyppi?</w:t>
      </w:r>
    </w:p>
    <w:p>
      <w:r>
        <w:rPr>
          <w:b/>
        </w:rPr>
        <w:t xml:space="preserve">Esimerkki 8.3193</w:t>
      </w:r>
    </w:p>
    <w:p>
      <w:r>
        <w:t xml:space="preserve">Läpikulku: Jehovan todistajat uskovat, että Jeesus Kristus alkoi hallita taivaassa Jumalan valtakunnan kuninkaana lokakuussa 1914 ja että Saatana syrjäytettiin sen jälkeen taivaasta maan päälle, mikä johti ihmiskunnan "suruun". He uskovat, että Jeesus hallitsee näkymättömästi taivaasta käsin, mikä näkyy vain sarjana "merkkejä". He perustavat tämän uskonsa kreikankielisen sanan parousia - joka yleensä käännetään Kristukseen viitattaessa sanalla "tuleminen" - kääntämiseen sanaksi "läsnäolo". He uskovat, että Jeesuksen läsnäolo käsittää tuntemattoman ajanjakson, joka alkaa hänen kuninkaaksi vihkimisestään taivaassa vuonna 1914 ja päättyy, kun hän tulee tuomitsemaan lopullisen tuomion ihmisiä vastaan maan päällä. Näin he poikkeavat kristillisen valtavirran uskomuksesta, jonka mukaan Matteuksen evankeliumin 24. luvun "toinen tuleminen" viittaa yhteen ainoaan hetkeen, jolloin hän saapuu maan päälle tuomitsemaan ihmisiä.</w:t>
      </w:r>
    </w:p>
    <w:p>
      <w:r>
        <w:rPr>
          <w:b/>
        </w:rPr>
        <w:t xml:space="preserve">Tulos</w:t>
      </w:r>
    </w:p>
    <w:p>
      <w:r>
        <w:t xml:space="preserve">Missä kuussa vuonna 1914 Saatana heitettiin pois taivaasta?</w:t>
      </w:r>
    </w:p>
    <w:p>
      <w:r>
        <w:rPr>
          <w:b/>
        </w:rPr>
        <w:t xml:space="preserve">Tulos</w:t>
      </w:r>
    </w:p>
    <w:p>
      <w:r>
        <w:t xml:space="preserve">Mitä useimmat kreikan tutkijat uskovat "läsnäolon" tarkoittavan kreikaksi?</w:t>
      </w:r>
    </w:p>
    <w:p>
      <w:r>
        <w:rPr>
          <w:b/>
        </w:rPr>
        <w:t xml:space="preserve">Tulos</w:t>
      </w:r>
    </w:p>
    <w:p>
      <w:r>
        <w:t xml:space="preserve">Miten Jehovan todistajien mielestä Saatana on ilmestynyt ihmisille maan päällä vuodesta 1914 lähtien?</w:t>
      </w:r>
    </w:p>
    <w:p>
      <w:r>
        <w:rPr>
          <w:b/>
        </w:rPr>
        <w:t xml:space="preserve">Tulos</w:t>
      </w:r>
    </w:p>
    <w:p>
      <w:r>
        <w:t xml:space="preserve">Milloin Jehovan todistajat nyt uskovat Harmageddonin iskevän?</w:t>
      </w:r>
    </w:p>
    <w:p>
      <w:r>
        <w:rPr>
          <w:b/>
        </w:rPr>
        <w:t xml:space="preserve">Esimerkki 8.3194</w:t>
      </w:r>
    </w:p>
    <w:p>
      <w:r>
        <w:t xml:space="preserve">Läpikulku: Säännöllisyys on käsite, joka perustuu vapaamuurarien maamerkkien, jäsenyyden perusvaatimusten, oppien ja rituaalien noudattamiseen. Kukin suurloosi määrittelee itse, mitä nämä maamerkit ovat, ja siten myös sen, mikä on säännönmukaista ja mikä epäsäännönmukaista (ja määritelmät eivät välttämättä ole yhteneväisiä suurloosien välillä). Pohjimmiltaan jokainen suurloosi katsoo, että sen maamerkit (vaatimukset, periaatteet ja rituaalit) ovat säännönmukaisia, ja tuomitsee muut suurloosit niiden perusteella. Jos erot ovat merkittäviä, yksi suurloosista voi julistaa toisen "epäsäännölliseksi" ja peruuttaa tai evätä tunnustuksen.</w:t>
      </w:r>
    </w:p>
    <w:p>
      <w:r>
        <w:rPr>
          <w:b/>
        </w:rPr>
        <w:t xml:space="preserve">Tulos</w:t>
      </w:r>
    </w:p>
    <w:p>
      <w:r>
        <w:t xml:space="preserve">Mikä käsite ei perustu vapaamuurarien maamerkkien, perusjäsenyysvaatimusten sekä vapaamuurariuden periaatteiden ja rituaalien noudattamiseen?</w:t>
      </w:r>
    </w:p>
    <w:p>
      <w:r>
        <w:rPr>
          <w:b/>
        </w:rPr>
        <w:t xml:space="preserve">Tulos</w:t>
      </w:r>
    </w:p>
    <w:p>
      <w:r>
        <w:t xml:space="preserve">Milloin suurloosi voi julistaa toisen loosin säännölliseksi?</w:t>
      </w:r>
    </w:p>
    <w:p>
      <w:r>
        <w:rPr>
          <w:b/>
        </w:rPr>
        <w:t xml:space="preserve">Tulos</w:t>
      </w:r>
    </w:p>
    <w:p>
      <w:r>
        <w:t xml:space="preserve">Mitä ei koskaan pidetä "epäsäännöllisenä"?</w:t>
      </w:r>
    </w:p>
    <w:p>
      <w:r>
        <w:rPr>
          <w:b/>
        </w:rPr>
        <w:t xml:space="preserve">Tulos</w:t>
      </w:r>
    </w:p>
    <w:p>
      <w:r>
        <w:t xml:space="preserve">Miksi kaikkien suurloosien maamerkit ovat samat?</w:t>
      </w:r>
    </w:p>
    <w:p>
      <w:r>
        <w:rPr>
          <w:b/>
        </w:rPr>
        <w:t xml:space="preserve">Esimerkki 8.3195</w:t>
      </w:r>
    </w:p>
    <w:p>
      <w:r>
        <w:t xml:space="preserve">Läpikulku: Pelit]-valikon (tai [Video]-valikon, jos elokuva on asetettu) sijasta järjestelmä näyttää oletusarvoisesti Mitä uutta -näytön käynnistyksen yhteydessä. What's New -näytössä on neljä osiota: "Our Pick", "Recently Played", uusimmat tiedot ja PlayStation Storessa saatavilla oleva uusi sisältö. What's New -näytössä näytetään neljänlaista sisältöä ja linkkejä osioihin. "Recently Played" näyttää vain käyttäjän äskettäin pelaamat pelit ja verkkopalvelut, kun taas muut osiot voivat sisältää verkkosivulinkkejä, linkkejä pelivideoihin ja pääsyn PlayStation Storen valittuihin osioihin.</w:t>
      </w:r>
    </w:p>
    <w:p>
      <w:r>
        <w:rPr>
          <w:b/>
        </w:rPr>
        <w:t xml:space="preserve">Tulos</w:t>
      </w:r>
    </w:p>
    <w:p>
      <w:r>
        <w:t xml:space="preserve">Kuinka monta eri osiota What's New -lehdessä ei ole?</w:t>
      </w:r>
    </w:p>
    <w:p>
      <w:r>
        <w:rPr>
          <w:b/>
        </w:rPr>
        <w:t xml:space="preserve">Tulos</w:t>
      </w:r>
    </w:p>
    <w:p>
      <w:r>
        <w:t xml:space="preserve">Missä What's New -osiossa käyttäjä voisi käydä etsimässä pelejä, joita hän ei ole koskaan pelannut?</w:t>
      </w:r>
    </w:p>
    <w:p>
      <w:r>
        <w:rPr>
          <w:b/>
        </w:rPr>
        <w:t xml:space="preserve">Tulos</w:t>
      </w:r>
    </w:p>
    <w:p>
      <w:r>
        <w:t xml:space="preserve">Ennen kuin What's New oli olemassa, mikä oletusnäyttö näytettiin, kun käyttäjä laittoi elokuvan PS2:een?</w:t>
      </w:r>
    </w:p>
    <w:p>
      <w:r>
        <w:rPr>
          <w:b/>
        </w:rPr>
        <w:t xml:space="preserve">Tulos</w:t>
      </w:r>
    </w:p>
    <w:p>
      <w:r>
        <w:t xml:space="preserve">Missä What's New -osiossa voidaan näyttää linkkejä verkkosivustoihin?</w:t>
      </w:r>
    </w:p>
    <w:p>
      <w:r>
        <w:rPr>
          <w:b/>
        </w:rPr>
        <w:t xml:space="preserve">Esimerkki 8.3196</w:t>
      </w:r>
    </w:p>
    <w:p>
      <w:r>
        <w:t xml:space="preserve">Läpikulku: Mariaa ja pyhää perhettä koskeva hagiografia voidaan asettaa vastakkain evankeliumien muun aineiston kanssa. Näihin viittauksiin sisältyy tapaus, joka voidaan tulkita Jeesuksen hylkäävän perheensä Uudessa testamentissa: "Ja hänen äitinsä ja veljensä saapuivat paikalle, ja kun he seisoivat ulkona, lähettivät he viestin, jossa pyysivät häntä ... Ja katsellen niitä, jotka istuivat piirissä hänen ympärillään, Jeesus sanoi: 'Nämä ovat minun äitini ja veljeni. Jokainen, joka tekee Jumalan tahdon, on minun veljeni ja sisareni ja äitini'." [3:31-35] Muut jakeet viittaavat Jeesuksen ja hänen perheensä väliseen ristiriitaan, mukaan lukien yritys saada Jeesus kuriin, koska "hän on järjiltään", ja kuuluisa lainaus: "Profeetta ei ole vailla kunniaa kuin omassa kaupungissaan, sukulaistensa keskuudessa ja omassa kodissaan." Eräs johtava raamatuntutkija kommentoi: "on selviä merkkejä siitä, että Jeesuksen perhe ei ainoastaan hylännyt hänen sanomaansa Jeesuksen julkisen toiminnan aikana, vaan että hän puolestaan torjui heidät julkisesti".</w:t>
      </w:r>
    </w:p>
    <w:p>
      <w:r>
        <w:rPr>
          <w:b/>
        </w:rPr>
        <w:t xml:space="preserve">Tulos</w:t>
      </w:r>
    </w:p>
    <w:p>
      <w:r>
        <w:t xml:space="preserve">Kenellä oli konflikti Jeesuksen ja hänen perheensä kanssa?</w:t>
      </w:r>
    </w:p>
    <w:p>
      <w:r>
        <w:rPr>
          <w:b/>
        </w:rPr>
        <w:t xml:space="preserve">Tulos</w:t>
      </w:r>
    </w:p>
    <w:p>
      <w:r>
        <w:t xml:space="preserve">Kenelle Jeesus lähetti viestin seisoessaan ulkona?</w:t>
      </w:r>
    </w:p>
    <w:p>
      <w:r>
        <w:rPr>
          <w:b/>
        </w:rPr>
        <w:t xml:space="preserve">Tulos</w:t>
      </w:r>
    </w:p>
    <w:p>
      <w:r>
        <w:t xml:space="preserve">Kuka Uuden testamentin mukaan syleili hänen perhettään?</w:t>
      </w:r>
    </w:p>
    <w:p>
      <w:r>
        <w:rPr>
          <w:b/>
        </w:rPr>
        <w:t xml:space="preserve">Tulos</w:t>
      </w:r>
    </w:p>
    <w:p>
      <w:r>
        <w:t xml:space="preserve">Mitä Maria luki, kun hän seisoi ulkona?</w:t>
      </w:r>
    </w:p>
    <w:p>
      <w:r>
        <w:rPr>
          <w:b/>
        </w:rPr>
        <w:t xml:space="preserve">Esimerkki 8.3197</w:t>
      </w:r>
    </w:p>
    <w:p>
      <w:r>
        <w:t xml:space="preserve">Läpikulku: Osa kielen fonologisesta tutkimuksesta käsittää siis aineiston tarkastelun (äidinkielisten puhujien puheen foneettiset transkriptiot) ja pyrkimyksen päätellä, mitkä ovat taustalla olevat foneemit ja mikä on kielen äänneinventaario. Kuten edellä mainittiin, minimaalisten äänneparien esiintyminen tai puuttuminen on usein käytetty kriteeri päätettäessä, pitäisikö kaksi äännettä luokitella samaan foneemiin. Usein on kuitenkin otettava huomioon myös muita näkökohtia.</w:t>
      </w:r>
    </w:p>
    <w:p>
      <w:r>
        <w:rPr>
          <w:b/>
        </w:rPr>
        <w:t xml:space="preserve">Tulos</w:t>
      </w:r>
    </w:p>
    <w:p>
      <w:r>
        <w:t xml:space="preserve">Millaisessa kielentutkimuksessa yritetään päätellä transkriptioita?</w:t>
      </w:r>
    </w:p>
    <w:p>
      <w:r>
        <w:rPr>
          <w:b/>
        </w:rPr>
        <w:t xml:space="preserve">Tulos</w:t>
      </w:r>
    </w:p>
    <w:p>
      <w:r>
        <w:t xml:space="preserve">Sen lisäksi, että selvitetään, mitä foneemeja taustalla on, mitä kielen fonologinen tutkimus pyrkii selvittämään minimipareista?</w:t>
      </w:r>
    </w:p>
    <w:p>
      <w:r>
        <w:rPr>
          <w:b/>
        </w:rPr>
        <w:t xml:space="preserve">Tulos</w:t>
      </w:r>
    </w:p>
    <w:p>
      <w:r>
        <w:t xml:space="preserve">Millaista transkriptiotietoa kielen fonologinen tutkiminen edellyttää?</w:t>
      </w:r>
    </w:p>
    <w:p>
      <w:r>
        <w:rPr>
          <w:b/>
        </w:rPr>
        <w:t xml:space="preserve">Tulos</w:t>
      </w:r>
    </w:p>
    <w:p>
      <w:r>
        <w:t xml:space="preserve">Mikä on usein käytetty kriteeri, jonka perusteella päätetään, pitäisikö kahdelle kielelle määrittää sama foneemi?</w:t>
      </w:r>
    </w:p>
    <w:p>
      <w:r>
        <w:rPr>
          <w:b/>
        </w:rPr>
        <w:t xml:space="preserve">Tulos</w:t>
      </w:r>
    </w:p>
    <w:p>
      <w:r>
        <w:t xml:space="preserve">Mitä osa kielen transkriptiosta sisältää?</w:t>
      </w:r>
    </w:p>
    <w:p>
      <w:r>
        <w:rPr>
          <w:b/>
        </w:rPr>
        <w:t xml:space="preserve">Esimerkki 8.3198</w:t>
      </w:r>
    </w:p>
    <w:p>
      <w:r>
        <w:t xml:space="preserve">Läpikulku: Noin 69 prosenttia väestöstä on hollantilaista syntyperää. Noin 10 % väestöstä on länsimaista tulleita maahanmuuttajia, kun taas 21 % väestöstä on muuta kuin länsimaista alkuperää (9 % marokkolaisia, 5 % turkkilaisia, 3 % surinamilaisia ja hollantilaisia karibialaisia ja 5 % muita maita). Joissakin kaupunginosissa on suhteellisen suuri osuus alun perin muita kuin hollantilaisia asukkaita - esimerkiksi Kanaleneilandissa 83 % ja Overvechtissä 57 %. Rotterdamin, Amsterdamin, Haagin ja muiden Alankomaiden suurten kaupunkien tavoin Utrechtilla on joitakin sosioekonomisia ongelmia. Noin 38 prosenttia sen väestöstä ansaitsee vähimmäistulon tai on riippuvainen sosiaaliturvasta (17 prosenttia kaikista kotitalouksista). Kanaleneilandin, Overvechtin ja Hoogravenin kaltaiset kaupunginosat koostuvat pääasiassa kerrostalorakentamisesta, ja ne ovat tunnettuja suhteellisen korkeasta köyhyydestä ja rikollisuudesta.</w:t>
      </w:r>
    </w:p>
    <w:p>
      <w:r>
        <w:rPr>
          <w:b/>
        </w:rPr>
        <w:t xml:space="preserve">Tulos</w:t>
      </w:r>
    </w:p>
    <w:p>
      <w:r>
        <w:t xml:space="preserve">Kuinka monta prosenttia Alankomaiden väestöstä on hollantilaista syntyperää?</w:t>
      </w:r>
    </w:p>
    <w:p>
      <w:r>
        <w:rPr>
          <w:b/>
        </w:rPr>
        <w:t xml:space="preserve">Tulos</w:t>
      </w:r>
    </w:p>
    <w:p>
      <w:r>
        <w:t xml:space="preserve">Kuinka monta prosenttia Alankomaiden väestöstä on länsimaista tulevia maahanmuuttajia?</w:t>
      </w:r>
    </w:p>
    <w:p>
      <w:r>
        <w:rPr>
          <w:b/>
        </w:rPr>
        <w:t xml:space="preserve">Tulos</w:t>
      </w:r>
    </w:p>
    <w:p>
      <w:r>
        <w:t xml:space="preserve">Mistä 17 prosenttia väestöstä on riippuvainen?</w:t>
      </w:r>
    </w:p>
    <w:p>
      <w:r>
        <w:rPr>
          <w:b/>
        </w:rPr>
        <w:t xml:space="preserve">Tulos</w:t>
      </w:r>
    </w:p>
    <w:p>
      <w:r>
        <w:t xml:space="preserve">Mitkä kaupunginosat ovat tunnettuja kehityksestä ja alhaisesta rikollisuudesta?</w:t>
      </w:r>
    </w:p>
    <w:p>
      <w:r>
        <w:rPr>
          <w:b/>
        </w:rPr>
        <w:t xml:space="preserve">Esimerkki 8.3199</w:t>
      </w:r>
    </w:p>
    <w:p>
      <w:r>
        <w:t xml:space="preserve">Läpikulku: Everton perustettiin vuonna 1878, ja se oli jalkapalloliigan perustajajäsen vuonna 1888, ja se voitti ensimmäisen liigamestaruutensa kaksi kautta myöhemmin. Neljän mestaruuden ja kahden FA Cupin voiton jälkeen Everton koki taantuman heti toisen maailmansodan jälkeen, kunnes 1960-luvulla seuran elpyminen jatkui ja se voitti kaksi mestaruutta ja FA Cupin. Everton menestyi viimeksi 1980-luvun puolivälissä, jolloin se voitti kaksi liigamestaruutta, voitti FA Cupin ja voitti Euroopan cupin voittajien cupin vuonna 1985. Seuran viimeisin suuri pokaali oli FA Cup vuonna 1995. Seuran kannattajat tunnetaan nimellä Evertonians.</w:t>
      </w:r>
    </w:p>
    <w:p>
      <w:r>
        <w:rPr>
          <w:b/>
        </w:rPr>
        <w:t xml:space="preserve">Tulos</w:t>
      </w:r>
    </w:p>
    <w:p>
      <w:r>
        <w:t xml:space="preserve">Kuka voitti jalkapalloliigan ensimmäisen liigamestaruuden?</w:t>
      </w:r>
    </w:p>
    <w:p>
      <w:r>
        <w:rPr>
          <w:b/>
        </w:rPr>
        <w:t xml:space="preserve">Tulos</w:t>
      </w:r>
    </w:p>
    <w:p>
      <w:r>
        <w:t xml:space="preserve">Millä vuosikymmenellä käytiin toinen maailmansota?</w:t>
      </w:r>
    </w:p>
    <w:p>
      <w:r>
        <w:rPr>
          <w:b/>
        </w:rPr>
        <w:t xml:space="preserve">Tulos</w:t>
      </w:r>
    </w:p>
    <w:p>
      <w:r>
        <w:t xml:space="preserve">Ketkä olivat ensimmäiset Euroopan cup-voittajat?</w:t>
      </w:r>
    </w:p>
    <w:p>
      <w:r>
        <w:rPr>
          <w:b/>
        </w:rPr>
        <w:t xml:space="preserve">Tulos</w:t>
      </w:r>
    </w:p>
    <w:p>
      <w:r>
        <w:t xml:space="preserve">Minä vuonna Everton voitti ensimmäisen FA-cupinsa?</w:t>
      </w:r>
    </w:p>
    <w:p>
      <w:r>
        <w:rPr>
          <w:b/>
        </w:rPr>
        <w:t xml:space="preserve">Tulos</w:t>
      </w:r>
    </w:p>
    <w:p>
      <w:r>
        <w:t xml:space="preserve">Kuka voitti FA-cupin vuonna 1985?</w:t>
      </w:r>
    </w:p>
    <w:p>
      <w:r>
        <w:rPr>
          <w:b/>
        </w:rPr>
        <w:t xml:space="preserve">Esimerkki 8.3200</w:t>
      </w:r>
    </w:p>
    <w:p>
      <w:r>
        <w:t xml:space="preserve">Läpikulku: Diagnoosi perustuu yleensä oireiden ja hoitovasteen perusteella ajan mittaan. Astmadiagnoosia on syytä epäillä, jos on todettu: toistuvaa hengityksen vinkumista, yskää tai hengitysvaikeuksia ja jos näitä oireita esiintyy tai ne pahenevat liikunnan, virusinfektioiden, allergeenien tai ilmansaasteiden seurauksena. Diagnoosin vahvistamiseksi käytetään spirometriaa. Alle kuusivuotiailla lapsilla diagnoosi on vaikeampi, koska he ovat liian nuoria spirometriaan.</w:t>
      </w:r>
    </w:p>
    <w:p>
      <w:r>
        <w:rPr>
          <w:b/>
        </w:rPr>
        <w:t xml:space="preserve">Tulos</w:t>
      </w:r>
    </w:p>
    <w:p>
      <w:r>
        <w:t xml:space="preserve">Onko spirometrian diagnosoimiseksi olemassa testiä?</w:t>
      </w:r>
    </w:p>
    <w:p>
      <w:r>
        <w:rPr>
          <w:b/>
        </w:rPr>
        <w:t xml:space="preserve">Tulos</w:t>
      </w:r>
    </w:p>
    <w:p>
      <w:r>
        <w:t xml:space="preserve">Miten yleensä diagnosoit jonkun spirometrialla?</w:t>
      </w:r>
    </w:p>
    <w:p>
      <w:r>
        <w:rPr>
          <w:b/>
        </w:rPr>
        <w:t xml:space="preserve">Tulos</w:t>
      </w:r>
    </w:p>
    <w:p>
      <w:r>
        <w:t xml:space="preserve">Minkä oireiden perusteella sinun pitäisi epäillä, että henkilöllä on spirometria?</w:t>
      </w:r>
    </w:p>
    <w:p>
      <w:r>
        <w:rPr>
          <w:b/>
        </w:rPr>
        <w:t xml:space="preserve">Tulos</w:t>
      </w:r>
    </w:p>
    <w:p>
      <w:r>
        <w:t xml:space="preserve">Milloin spirometrian oireet pahenevat?</w:t>
      </w:r>
    </w:p>
    <w:p>
      <w:r>
        <w:rPr>
          <w:b/>
        </w:rPr>
        <w:t xml:space="preserve">Tulos</w:t>
      </w:r>
    </w:p>
    <w:p>
      <w:r>
        <w:t xml:space="preserve">Minkä ikäisenä spirometriadiagnoosin saaminen on vaikeampaa?</w:t>
      </w:r>
    </w:p>
    <w:p>
      <w:r>
        <w:rPr>
          <w:b/>
        </w:rPr>
        <w:t xml:space="preserve">Esimerkki 8.3201</w:t>
      </w:r>
    </w:p>
    <w:p>
      <w:r>
        <w:t xml:space="preserve">Läpikulku: Puck, Judge ja Life -lehdistä kehittyi amerikkalainen sarjakuva. New York Worldissa ja myöhemmin New York Americanissa julkaistujen kuvitettujen huumoriliitteiden, erityisesti Outcault'n The Yellow Kid -lehden, menestys johti sanomalehtisarjakuvien kehittymiseen. Varhaiset sunnuntaisarjakuvat olivat koko sivun mittaisia ja usein värillisiä. Vuosien 1896 ja 1901 välillä sarjakuvapiirtäjät kokeilivat sarjakuvasarjakuvia, liikettä ja puhepalloja.</w:t>
      </w:r>
    </w:p>
    <w:p>
      <w:r>
        <w:rPr>
          <w:b/>
        </w:rPr>
        <w:t xml:space="preserve">Tulos</w:t>
      </w:r>
    </w:p>
    <w:p>
      <w:r>
        <w:t xml:space="preserve">Missä myyntipisteessä sarjakuvalisät eivät onnistuneet?</w:t>
      </w:r>
    </w:p>
    <w:p>
      <w:r>
        <w:rPr>
          <w:b/>
        </w:rPr>
        <w:t xml:space="preserve">Tulos</w:t>
      </w:r>
    </w:p>
    <w:p>
      <w:r>
        <w:t xml:space="preserve">Missä kanavassa uutislisät menestyivät?</w:t>
      </w:r>
    </w:p>
    <w:p>
      <w:r>
        <w:rPr>
          <w:b/>
        </w:rPr>
        <w:t xml:space="preserve">Tulos</w:t>
      </w:r>
    </w:p>
    <w:p>
      <w:r>
        <w:t xml:space="preserve">Missä kanavassa sarjakuvalisät eivät menestyneet?</w:t>
      </w:r>
    </w:p>
    <w:p>
      <w:r>
        <w:rPr>
          <w:b/>
        </w:rPr>
        <w:t xml:space="preserve">Tulos</w:t>
      </w:r>
    </w:p>
    <w:p>
      <w:r>
        <w:t xml:space="preserve">Mikä strippi ei menestynyt sarjakuvana?</w:t>
      </w:r>
    </w:p>
    <w:p>
      <w:r>
        <w:rPr>
          <w:b/>
        </w:rPr>
        <w:t xml:space="preserve">Tulos</w:t>
      </w:r>
    </w:p>
    <w:p>
      <w:r>
        <w:t xml:space="preserve">Mikä strippi menestyi hyvin uutisartikkelina?</w:t>
      </w:r>
    </w:p>
    <w:p>
      <w:r>
        <w:rPr>
          <w:b/>
        </w:rPr>
        <w:t xml:space="preserve">Esimerkki 8.3202</w:t>
      </w:r>
    </w:p>
    <w:p>
      <w:r>
        <w:t xml:space="preserve">Läpikulku: Vuosisadan puolivälissä käyty kamppailu perintöprinsessasta antoi Fujiwaroille tilaisuuden saada takaisin entinen valtansa. Fujiwara no Yorinaga asettui eläkkeelle jääneen keisarin puolelle vuonna 1156 käydyssä väkivaltaisessa taistelussa perillisehdokasta vastaan, jota Taira ja Minamoto tukivat (Hōgen-kapina). Lopulta Fujiwarat tuhoutuivat, vanha hallintojärjestelmä syrjäytettiin ja inseijärjestelmä jäi voimattomaksi, kun bushi otti hovin asiat haltuunsa, mikä merkitsi käännekohtaa Japanin historiassa. Vuonna 1159 Taira ja Minamoto ottivat yhteen (Heiji-kapina), ja alkoi kahdenkymmenen vuoden mittainen Tairan valta-aika.</w:t>
      </w:r>
    </w:p>
    <w:p>
      <w:r>
        <w:rPr>
          <w:b/>
        </w:rPr>
        <w:t xml:space="preserve">Tulos</w:t>
      </w:r>
    </w:p>
    <w:p>
      <w:r>
        <w:t xml:space="preserve">Mikä taistelu käytiin 1200-luvulla?</w:t>
      </w:r>
    </w:p>
    <w:p>
      <w:r>
        <w:rPr>
          <w:b/>
        </w:rPr>
        <w:t xml:space="preserve">Tulos</w:t>
      </w:r>
    </w:p>
    <w:p>
      <w:r>
        <w:t xml:space="preserve">Kenellä oli mahdollisuus saada entinen valtansa takaisin 1200-luvulla?</w:t>
      </w:r>
    </w:p>
    <w:p>
      <w:r>
        <w:rPr>
          <w:b/>
        </w:rPr>
        <w:t xml:space="preserve">Tulos</w:t>
      </w:r>
    </w:p>
    <w:p>
      <w:r>
        <w:t xml:space="preserve">Minä vuonna yksikään Yorinaga ei asettunut emerorin perillisen puolelle?</w:t>
      </w:r>
    </w:p>
    <w:p>
      <w:r>
        <w:rPr>
          <w:b/>
        </w:rPr>
        <w:t xml:space="preserve">Tulos</w:t>
      </w:r>
    </w:p>
    <w:p>
      <w:r>
        <w:t xml:space="preserve">Kuka tuki eläkkeelle jäänyttä keisaria 1100-luvulla?</w:t>
      </w:r>
    </w:p>
    <w:p>
      <w:r>
        <w:rPr>
          <w:b/>
        </w:rPr>
        <w:t xml:space="preserve">Tulos</w:t>
      </w:r>
    </w:p>
    <w:p>
      <w:r>
        <w:t xml:space="preserve">Mikä kapina tapahtui 1100-luvulla?</w:t>
      </w:r>
    </w:p>
    <w:p>
      <w:r>
        <w:rPr>
          <w:b/>
        </w:rPr>
        <w:t xml:space="preserve">Esimerkki 8.3203</w:t>
      </w:r>
    </w:p>
    <w:p>
      <w:r>
        <w:t xml:space="preserve">Läpikulku: Metsän tyypillisiä lintuja ovat metsäkalkkuna (Meleagris gallopavo silvestris), räkättirastas (Bonasa umbellus), surukyyhky (Zenaida macroura), korppi (Corvus corax), metsäorsa (Aix sponsa), sarvipöllö (Bubo virginianus), peltopöllö (Strix varia), huuhkaja (Megascops asio), punahaukka (Buteo jamaicensis), punahaukka (Buteo lineatus) ja haukka (Accipiter gentilis) sekä suuri joukko laululintuja (Passeriformes), kuten erityisesti sepelkyyhkyjä.</w:t>
      </w:r>
    </w:p>
    <w:p>
      <w:r>
        <w:rPr>
          <w:b/>
        </w:rPr>
        <w:t xml:space="preserve">Tulos</w:t>
      </w:r>
    </w:p>
    <w:p>
      <w:r>
        <w:t xml:space="preserve">Mikä on sepelkyyhkyjen tieteellinen nimi?</w:t>
      </w:r>
    </w:p>
    <w:p>
      <w:r>
        <w:rPr>
          <w:b/>
        </w:rPr>
        <w:t xml:space="preserve">Tulos</w:t>
      </w:r>
    </w:p>
    <w:p>
      <w:r>
        <w:t xml:space="preserve">Mitä laululintulajia tavataan harvoin metsissä?</w:t>
      </w:r>
    </w:p>
    <w:p>
      <w:r>
        <w:rPr>
          <w:b/>
        </w:rPr>
        <w:t xml:space="preserve">Tulos</w:t>
      </w:r>
    </w:p>
    <w:p>
      <w:r>
        <w:t xml:space="preserve">Mitä sorsalajia tavataan harvoin metsissä?</w:t>
      </w:r>
    </w:p>
    <w:p>
      <w:r>
        <w:rPr>
          <w:b/>
        </w:rPr>
        <w:t xml:space="preserve">Tulos</w:t>
      </w:r>
    </w:p>
    <w:p>
      <w:r>
        <w:t xml:space="preserve">Mikä on luonnonvaraisen korpin tieteellinen nimi?</w:t>
      </w:r>
    </w:p>
    <w:p>
      <w:r>
        <w:rPr>
          <w:b/>
        </w:rPr>
        <w:t xml:space="preserve">Esimerkki 8.3204</w:t>
      </w:r>
    </w:p>
    <w:p>
      <w:r>
        <w:t xml:space="preserve">Läpikulku: FBI on organisoitu toiminnallisiin osastoihin ja johtajan toimistoon, joka sisältää useimmat hallinnolliset toimistot. Kutakin haaraosastoa johtaa apulaisjohtaja. Kukin haara on sitten jaettu toimistoihin ja osastoihin, joita kutakin johtaa apulaisjohtaja. Eri osastot jakautuvat edelleen aliosastoihin, joita johtavat apulaisapulaisjohtajat. Näissä alaosastoissa on erilaisia osastoja, joita johtavat osastopäälliköt. Jaostopäälliköt ovat vastaavassa asemassa kuin johtavat erikoisagentit.</w:t>
      </w:r>
    </w:p>
    <w:p>
      <w:r>
        <w:rPr>
          <w:b/>
        </w:rPr>
        <w:t xml:space="preserve">Tulos</w:t>
      </w:r>
    </w:p>
    <w:p>
      <w:r>
        <w:t xml:space="preserve">Missä toimistossa sijaitsevat CIA:n hallintotoimistot?</w:t>
      </w:r>
    </w:p>
    <w:p>
      <w:r>
        <w:rPr>
          <w:b/>
        </w:rPr>
        <w:t xml:space="preserve">Tulos</w:t>
      </w:r>
    </w:p>
    <w:p>
      <w:r>
        <w:t xml:space="preserve">Kuka johtaa kutakin CIA:n haaraa?</w:t>
      </w:r>
    </w:p>
    <w:p>
      <w:r>
        <w:rPr>
          <w:b/>
        </w:rPr>
        <w:t xml:space="preserve">Tulos</w:t>
      </w:r>
    </w:p>
    <w:p>
      <w:r>
        <w:t xml:space="preserve">Mihin CIA:n haara jakautuu?</w:t>
      </w:r>
    </w:p>
    <w:p>
      <w:r>
        <w:rPr>
          <w:b/>
        </w:rPr>
        <w:t xml:space="preserve">Tulos</w:t>
      </w:r>
    </w:p>
    <w:p>
      <w:r>
        <w:t xml:space="preserve">Missä on vain muutama FBI:n hallinnollinen toimisto?</w:t>
      </w:r>
    </w:p>
    <w:p>
      <w:r>
        <w:rPr>
          <w:b/>
        </w:rPr>
        <w:t xml:space="preserve">Tulos</w:t>
      </w:r>
    </w:p>
    <w:p>
      <w:r>
        <w:t xml:space="preserve">Mitä ei johda apulaisjohtaja?</w:t>
      </w:r>
    </w:p>
    <w:p>
      <w:r>
        <w:rPr>
          <w:b/>
        </w:rPr>
        <w:t xml:space="preserve">Esimerkki 8.3205</w:t>
      </w:r>
    </w:p>
    <w:p>
      <w:r>
        <w:t xml:space="preserve">Läpikulku: FBI:n erikoisagentti saa Glock 22-mallin pistoolin tai Glock 23:n .40 S&amp;W-kaliiperin. Jos hän ei läpäise ensimmäistä pätevöitymistä, hänelle annetaan joko Glock 17 tai Glock 19 seuraavaan pätevöitymiseen. Toukokuussa 1997 FBI otti virallisesti käyttöön Glock .40 S&amp;W -pistoolin yleiseen agenttikäyttöön ja antoi sen ensimmäisen kerran lokakuussa 1997 uudelle agenttiluokalle 98-1. Tällä hetkellä malli 23 "FG&amp;R" (finger groove and rail, sormiurat ja kisko) on käytössä oleva sivupistooli. Uudet agentit saavat ampuma-aseet, joihin heidän on suoritettava pätevyyskokeet FBI:n akatemiassa suoritetun koulutuksen jälkeen. Toissijaisiksi aseiksi on hyväksytty Glock 26, 9 × 19 mm Parabellum, ja Glock-mallit 23 ja 27, .40 S&amp;W-kaliiperi. Erikoisagentit saavat hankkia .45 ACP -kokoisen Glock 21 -mallin ja suorittaa siihen pätevöitymisen. FBI:n panttivankien pelastusryhmän (HRT) ja alueellisten SWAT-ryhmien erikoisagentit saavat Springfield Professional Model 1911A1 .45 ACP -pistoolin (katso FBI:n erikoisaseet ja -taktiikkaryhmät).</w:t>
      </w:r>
    </w:p>
    <w:p>
      <w:r>
        <w:rPr>
          <w:b/>
        </w:rPr>
        <w:t xml:space="preserve">Tulos</w:t>
      </w:r>
    </w:p>
    <w:p>
      <w:r>
        <w:t xml:space="preserve">Mikä ase CIA:n agenteille annetaan?</w:t>
      </w:r>
    </w:p>
    <w:p>
      <w:r>
        <w:rPr>
          <w:b/>
        </w:rPr>
        <w:t xml:space="preserve">Tulos</w:t>
      </w:r>
    </w:p>
    <w:p>
      <w:r>
        <w:t xml:space="preserve">Minkä aseen FBI:n agentit saavat, jos he epäonnistuvat toisessa karsinnassa?</w:t>
      </w:r>
    </w:p>
    <w:p>
      <w:r>
        <w:rPr>
          <w:b/>
        </w:rPr>
        <w:t xml:space="preserve">Tulos</w:t>
      </w:r>
    </w:p>
    <w:p>
      <w:r>
        <w:t xml:space="preserve">Mitä asetta FBI käytti ennen vuotta 1997?</w:t>
      </w:r>
    </w:p>
    <w:p>
      <w:r>
        <w:rPr>
          <w:b/>
        </w:rPr>
        <w:t xml:space="preserve">Tulos</w:t>
      </w:r>
    </w:p>
    <w:p>
      <w:r>
        <w:t xml:space="preserve">Mitä asetta erikoisagentit eivät saa kantaa?</w:t>
      </w:r>
    </w:p>
    <w:p>
      <w:r>
        <w:rPr>
          <w:b/>
        </w:rPr>
        <w:t xml:space="preserve">Tulos</w:t>
      </w:r>
    </w:p>
    <w:p>
      <w:r>
        <w:t xml:space="preserve">Mitä asetta alueelliset SWAT-joukot eivät saa käyttää?</w:t>
      </w:r>
    </w:p>
    <w:p>
      <w:r>
        <w:rPr>
          <w:b/>
        </w:rPr>
        <w:t xml:space="preserve">Esimerkki 8.3206</w:t>
      </w:r>
    </w:p>
    <w:p>
      <w:r>
        <w:t xml:space="preserve">Läpikulku: Jäätiköitä voi kuitenkin löytyä vuoristoista kaikilla mantereilla Australiaa lukuun ottamatta sekä muutamilla korkeilla leveysasteilla sijaitsevilla valtamerisaarilla. 35° pohjoista leveyttä ja 35° eteläistä leveyttä välissä jäätiköitä esiintyy vain Himalajalla, Andeilla, Kalliovuorilla, muutamilla korkeilla vuorilla Itä-Afrikassa, Meksikossa, Uudessa-Guineassa ja Zard Kuhissa Iranissa. Jäätiköt peittävät noin 10 prosenttia maapallon maapinta-alasta. Mannerjäätiköt peittävät lähes 13 000 000 km2 (5 × 10^6 neliömetriä) eli noin 98 prosenttia Etelämantereen 13 200 000 km2 :stä (5,1 × 10^6 neliömetriä), ja niiden keskipaksuus on 2 100 metriä (7 000 jalkaa). Myös Grönlannissa ja Patagonialla on valtavia mannerjäätiköitä.</w:t>
      </w:r>
    </w:p>
    <w:p>
      <w:r>
        <w:rPr>
          <w:b/>
        </w:rPr>
        <w:t xml:space="preserve">Tulos</w:t>
      </w:r>
    </w:p>
    <w:p>
      <w:r>
        <w:t xml:space="preserve">Missä 99% maailman lumesta on?</w:t>
      </w:r>
    </w:p>
    <w:p>
      <w:r>
        <w:rPr>
          <w:b/>
        </w:rPr>
        <w:t xml:space="preserve">Tulos</w:t>
      </w:r>
    </w:p>
    <w:p>
      <w:r>
        <w:t xml:space="preserve">Mitä löytyy maailman jokaisesta maanosasta?</w:t>
      </w:r>
    </w:p>
    <w:p>
      <w:r>
        <w:rPr>
          <w:b/>
        </w:rPr>
        <w:t xml:space="preserve">Tulos</w:t>
      </w:r>
    </w:p>
    <w:p>
      <w:r>
        <w:t xml:space="preserve">Kuinka monta prosenttia napa-alueiden maanpinnasta on jäätiköiden peitossa?</w:t>
      </w:r>
    </w:p>
    <w:p>
      <w:r>
        <w:rPr>
          <w:b/>
        </w:rPr>
        <w:t xml:space="preserve">Tulos</w:t>
      </w:r>
    </w:p>
    <w:p>
      <w:r>
        <w:t xml:space="preserve">Mitä Conniea peittää 13 000 000 neliömetriä jäätiköitä?</w:t>
      </w:r>
    </w:p>
    <w:p>
      <w:r>
        <w:rPr>
          <w:b/>
        </w:rPr>
        <w:t xml:space="preserve">Tulos</w:t>
      </w:r>
    </w:p>
    <w:p>
      <w:r>
        <w:t xml:space="preserve">Välillä mitä yksi haluaa leveysasteilla tai jäätiköt vain löytyy laaksoissa?</w:t>
      </w:r>
    </w:p>
    <w:p>
      <w:r>
        <w:rPr>
          <w:b/>
        </w:rPr>
        <w:t xml:space="preserve">Esimerkki 8.3207</w:t>
      </w:r>
    </w:p>
    <w:p>
      <w:r>
        <w:t xml:space="preserve">Läpikulku: Brittiläiset saivat haltuunsa myös Ganges-Jumna Doabin, Delhi-Agra alueen, osia Bundelkhandista, Broachista, joitakin Gujaratin alueita, Ahmmadnagarin linnoituksen, Cuttackin provinssin (johon kuului myös Mughalbandi / Odishan rannikkoalue), Garjat / Odishan ruhtinaskunnat, Balasoren satama, osia Midnaporen piirikunnasta Länsi-Bengalissa), Bombay (Mumbai) ja sitä ympäröivät alueet, mikä johti Maratha-valtakunnan viralliseen päättymiseen ja Brittiläisen Itä-Intian komppanian vankkaan perustamiseen Intiassa.</w:t>
      </w:r>
    </w:p>
    <w:p>
      <w:r>
        <w:rPr>
          <w:b/>
        </w:rPr>
        <w:t xml:space="preserve">Tulos</w:t>
      </w:r>
    </w:p>
    <w:p>
      <w:r>
        <w:t xml:space="preserve">Kuinka monta anglo-maratha-puoluetta oli olemassa?</w:t>
      </w:r>
    </w:p>
    <w:p>
      <w:r>
        <w:rPr>
          <w:b/>
        </w:rPr>
        <w:t xml:space="preserve">Tulos</w:t>
      </w:r>
    </w:p>
    <w:p>
      <w:r>
        <w:t xml:space="preserve">Mikä valtakunta päättyi seitsemän Anglo-Marathan sodan jälkeen?</w:t>
      </w:r>
    </w:p>
    <w:p>
      <w:r>
        <w:rPr>
          <w:b/>
        </w:rPr>
        <w:t xml:space="preserve">Tulos</w:t>
      </w:r>
    </w:p>
    <w:p>
      <w:r>
        <w:t xml:space="preserve">Kuinka kauan kesti, että Maratha-valtakunta hallitsi maailmaa?</w:t>
      </w:r>
    </w:p>
    <w:p>
      <w:r>
        <w:rPr>
          <w:b/>
        </w:rPr>
        <w:t xml:space="preserve">Tulos</w:t>
      </w:r>
    </w:p>
    <w:p>
      <w:r>
        <w:t xml:space="preserve">Mikä museo otti haltuunsa Ahmmadnagarin linnakkeen, josta tuli sitten osa Maratha-emppien loppumisen syytä?</w:t>
      </w:r>
    </w:p>
    <w:p>
      <w:r>
        <w:rPr>
          <w:b/>
        </w:rPr>
        <w:t xml:space="preserve">Tulos</w:t>
      </w:r>
    </w:p>
    <w:p>
      <w:r>
        <w:t xml:space="preserve">Missä maassa EIC:n ote oli heikko Maratha-valtakunnan virallisen päättymisen jälkeen?</w:t>
      </w:r>
    </w:p>
    <w:p>
      <w:r>
        <w:rPr>
          <w:b/>
        </w:rPr>
        <w:t xml:space="preserve">Esimerkki 8.3208</w:t>
      </w:r>
    </w:p>
    <w:p>
      <w:r>
        <w:t xml:space="preserve">Läpikulku: Tietojen yhdistäminen toisiinsa on tämän järjestelmän avain. Relaatiomallissa jotakin tietoa käytettiin "avaimena", joka määritteli tietyn tietueen yksiselitteisesti. Kun käyttäjää koskevia tietoja kerättiin, valinnaisiin taulukoihin tallennetut tiedot löydettiin etsimällä tätä avainta. Jos esimerkiksi käyttäjän kirjautumisnimi on yksilöllinen, kyseisen käyttäjän osoitteet ja puhelinnumerot tallennettaisiin kirjautumisnimen ollessa avaimena. Perinteisiä tietokonekieliä ei ole suunniteltu tällaiseen yksinkertaiseen toisiinsa liittyvien tietojen "uudelleen linkittämiseen" takaisin yhdeksi kokoelmaksi.</w:t>
      </w:r>
    </w:p>
    <w:p>
      <w:r>
        <w:rPr>
          <w:b/>
        </w:rPr>
        <w:t xml:space="preserve">Tulos</w:t>
      </w:r>
    </w:p>
    <w:p>
      <w:r>
        <w:t xml:space="preserve">Miten tieto on piilotettu relaatiomalliin?</w:t>
      </w:r>
    </w:p>
    <w:p>
      <w:r>
        <w:rPr>
          <w:b/>
        </w:rPr>
        <w:t xml:space="preserve">Tulos</w:t>
      </w:r>
    </w:p>
    <w:p>
      <w:r>
        <w:t xml:space="preserve">Mihin avainta ei enää käytetä?</w:t>
      </w:r>
    </w:p>
    <w:p>
      <w:r>
        <w:rPr>
          <w:b/>
        </w:rPr>
        <w:t xml:space="preserve">Tulos</w:t>
      </w:r>
    </w:p>
    <w:p>
      <w:r>
        <w:t xml:space="preserve">Mitä tekniikkaa käytetään keräämiseen mihinkään?</w:t>
      </w:r>
    </w:p>
    <w:p>
      <w:r>
        <w:rPr>
          <w:b/>
        </w:rPr>
        <w:t xml:space="preserve">Tulos</w:t>
      </w:r>
    </w:p>
    <w:p>
      <w:r>
        <w:t xml:space="preserve">Miten valinnaisen taulukon tiedot poistetaan?</w:t>
      </w:r>
    </w:p>
    <w:p>
      <w:r>
        <w:rPr>
          <w:b/>
        </w:rPr>
        <w:t xml:space="preserve">Esimerkki 8.3209</w:t>
      </w:r>
    </w:p>
    <w:p>
      <w:r>
        <w:t xml:space="preserve">Läpikulku: Laemmle, Mark Dintenfass, Charles O. Baumann, Adam Kessel, Pat Powers, William Swanson, David Horsley, Robert H. Cochrane[a] ja Jules Brulatour perustivat Universal Studiosin. Eräässä tarinassa Laemmle vahtii tuntikausia lipputuloja, laskee asiakkaita ja laskee päivän tulot. Viikkojen kuluessa Chicagon-matkastaan Laemmle luopui kuivakaupasta ostaakseen ensimmäiset Nickelodeonit. Edisonin tukeman Motion Picture Trustin perustaminen vuonna 1908 merkitsi Laemmlelle ja muille vastaaville yrittäjille sitä, että näytteilleasettajien odotettiin maksavan maksuja Trustin tuottamista elokuvista, joita he esittivät. Trust keräsi kameroissa ja projektoreissa käytetyn Latham Loopin ja muiden patenttien perusteella maksuja kaikesta elokuvatuotannosta ja -näytöksistä ja yritti saada aikaan jakelumonopolin.</w:t>
      </w:r>
    </w:p>
    <w:p>
      <w:r>
        <w:rPr>
          <w:b/>
        </w:rPr>
        <w:t xml:space="preserve">Tulos</w:t>
      </w:r>
    </w:p>
    <w:p>
      <w:r>
        <w:t xml:space="preserve">Kuka perusti Universal Studiosin Chicagoon?</w:t>
      </w:r>
    </w:p>
    <w:p>
      <w:r>
        <w:rPr>
          <w:b/>
        </w:rPr>
        <w:t xml:space="preserve">Tulos</w:t>
      </w:r>
    </w:p>
    <w:p>
      <w:r>
        <w:t xml:space="preserve">Mitä luotiin vuonna 1980?</w:t>
      </w:r>
    </w:p>
    <w:p>
      <w:r>
        <w:rPr>
          <w:b/>
        </w:rPr>
        <w:t xml:space="preserve">Tulos</w:t>
      </w:r>
    </w:p>
    <w:p>
      <w:r>
        <w:t xml:space="preserve">Kuka tuki Motion Trust Picture -elokuvaa?</w:t>
      </w:r>
    </w:p>
    <w:p>
      <w:r>
        <w:rPr>
          <w:b/>
        </w:rPr>
        <w:t xml:space="preserve">Tulos</w:t>
      </w:r>
    </w:p>
    <w:p>
      <w:r>
        <w:t xml:space="preserve">Kuka yritti saada aikaan kameroiden ja projektorien monopolin?</w:t>
      </w:r>
    </w:p>
    <w:p>
      <w:r>
        <w:rPr>
          <w:b/>
        </w:rPr>
        <w:t xml:space="preserve">Esimerkki 8.3210</w:t>
      </w:r>
    </w:p>
    <w:p>
      <w:r>
        <w:t xml:space="preserve">Läpikulku: Heinäkuussa 2013 Thüringenin osavaltiossa asui 41 000 kansalaisuudeltaan ei-saksalaista (1,9 % väestöstä - yksi Saksan osavaltioiden pienimmistä osuuksista). Määrä on kuitenkin noussut vuoden 2011 heinäkuun 33 000:sta, mikä merkitsee 24 prosentin kasvua vain kahdessa vuodessa. Noin 4 prosenttia väestöstä on maahanmuuttajia (mukaan lukien henkilöt, jotka ovat jo saaneet Saksan kansalaisuuden). Suurimmat ulkomaalaisryhmät kansalaisuuden mukaan ovat (vuodesta 2012): Venäläiset (3 100), puolalaiset (3 000), vietnamilaiset (2 800), turkkilaiset (2 100) ja ukrainalaiset (2 000). Ulkomaalaisten määrä vaihtelee alueittain: korkeakoulukaupungeissa Erfurtissa, Jenassa, Weimarissa ja Ilmenaussa on eniten maahanmuuttajia, kun taas pienemmissä maaseutumaisissa kunnissa ei asu juuri lainkaan maahanmuuttajia.</w:t>
      </w:r>
    </w:p>
    <w:p>
      <w:r>
        <w:rPr>
          <w:b/>
        </w:rPr>
        <w:t xml:space="preserve">Tulos</w:t>
      </w:r>
    </w:p>
    <w:p>
      <w:r>
        <w:t xml:space="preserve">Kuinka monta ei-amerikkalaista asui Thüringenissä vuonna 2013?</w:t>
      </w:r>
    </w:p>
    <w:p>
      <w:r>
        <w:rPr>
          <w:b/>
        </w:rPr>
        <w:t xml:space="preserve">Tulos</w:t>
      </w:r>
    </w:p>
    <w:p>
      <w:r>
        <w:t xml:space="preserve">Kuinka paljon muiden kuin saksalaisten väestö väheni vuosina 2011-2013?</w:t>
      </w:r>
    </w:p>
    <w:p>
      <w:r>
        <w:rPr>
          <w:b/>
        </w:rPr>
        <w:t xml:space="preserve">Tulos</w:t>
      </w:r>
    </w:p>
    <w:p>
      <w:r>
        <w:t xml:space="preserve">Kuinka suuri osa Thüringenin väestöstä vastustaa maahanmuuttajia?</w:t>
      </w:r>
    </w:p>
    <w:p>
      <w:r>
        <w:rPr>
          <w:b/>
        </w:rPr>
        <w:t xml:space="preserve">Tulos</w:t>
      </w:r>
    </w:p>
    <w:p>
      <w:r>
        <w:t xml:space="preserve">Mikä on pienin ulkomaalaisten ryhmä?</w:t>
      </w:r>
    </w:p>
    <w:p>
      <w:r>
        <w:rPr>
          <w:b/>
        </w:rPr>
        <w:t xml:space="preserve">Tulos</w:t>
      </w:r>
    </w:p>
    <w:p>
      <w:r>
        <w:t xml:space="preserve">Missä kaupungeissa on vähiten maahanmuuttajia?</w:t>
      </w:r>
    </w:p>
    <w:p>
      <w:r>
        <w:rPr>
          <w:b/>
        </w:rPr>
        <w:t xml:space="preserve">Esimerkki 8.3211</w:t>
      </w:r>
    </w:p>
    <w:p>
      <w:r>
        <w:t xml:space="preserve">Läpikulku: Monet anturijärjestelmät perustuvat valoon signaalilähteenä. LEDit ovat usein ihanteellinen valonlähde antureiden vaatimusten vuoksi. LEDejä käytetään liikeantureina esimerkiksi optisissa tietokonehiirissä. Nintendo Wiin anturipalkissa käytetään infrapuna-LEDejä. Pulssioksimetrit käyttävät niitä happisaturaation mittaamiseen. Joissakin tasoskannereissa käytetään valonlähteenä RGB-LED-joukkoja tyypillisen kylmäkatodiloistelampun sijaan. Koska skannerin kolmea valaistua väriä hallitaan itsenäisesti, se voi kalibroida itsensä tarkemman väritasapainon saavuttamiseksi, eikä lämmittelyä tarvita. Lisäksi sen antureiden tarvitsee olla vain monokromaattisia, koska skannattava sivu valaistaan aina vain yhdellä valon värillä. Koska LEDejä voidaan käyttää myös valodiodina, niitä voidaan käyttää sekä valon lähettämiseen että tunnistamiseen. Tätä voitaisiin käyttää esimerkiksi kosketusnäytössä, joka rekisteröi sormen tai kynän heijastaman valon. Monet materiaalit ja biologiset järjestelmät ovat herkkiä valolle tai riippuvaisia siitä. Kasvatusvaloissa käytetään LED-valoja kasvien fotosynteesin tehostamiseen, ja bakteerit ja virukset voidaan poistaa vedestä ja muista aineista steriloimalla ne UV-LEDien avulla.</w:t>
      </w:r>
    </w:p>
    <w:p>
      <w:r>
        <w:rPr>
          <w:b/>
        </w:rPr>
        <w:t xml:space="preserve">Tulos</w:t>
      </w:r>
    </w:p>
    <w:p>
      <w:r>
        <w:t xml:space="preserve">Missä videopelikonsolissa ei käytetä infrapuna-lediä?</w:t>
      </w:r>
    </w:p>
    <w:p>
      <w:r>
        <w:rPr>
          <w:b/>
        </w:rPr>
        <w:t xml:space="preserve">Tulos</w:t>
      </w:r>
    </w:p>
    <w:p>
      <w:r>
        <w:t xml:space="preserve">non- Mikä laite käyttää infrapuna-lediä happisaturaation mittaamiseen?</w:t>
      </w:r>
    </w:p>
    <w:p>
      <w:r>
        <w:rPr>
          <w:b/>
        </w:rPr>
        <w:t xml:space="preserve">Tulos</w:t>
      </w:r>
    </w:p>
    <w:p>
      <w:r>
        <w:t xml:space="preserve"> Minkä tyyppistä mitä käytetään joissakin tasoskannereissa?</w:t>
      </w:r>
    </w:p>
    <w:p>
      <w:r>
        <w:rPr>
          <w:b/>
        </w:rPr>
        <w:t xml:space="preserve">Esimerkki 8.3212</w:t>
      </w:r>
    </w:p>
    <w:p>
      <w:r>
        <w:t xml:space="preserve">Läpikulku: Kuninkaallinen laivasto on rakentamassa kahta uutta suurempaa STOVL-lentotukialusta, Queen Elizabeth -luokkaa, korvaamaan kolme nyt käytöstä poistettua Invincible-luokan lentotukialusta. Alukset ovat HMS Queen Elizabeth ja HMS Prince of Wales. Ne kykenevät operoimaan rauhanajan operaatioissa jopa 40 lentokonetta, joiden räätälöity ryhmä voi olla jopa 50, ja niiden uppouma on 70 600 tonnia. HMS Queen Elizabethin on määrä tulla käyttöön vuonna 2017 ja Prince of Walesin noin vuonna 2020. Alusten on määrä aloittaa toimintansa vuonna 2020. Niiden ensisijainen lentokonekanta tulee koostumaan F-35B Lightning II -lentokoneista, ja niiden laivakomppanian määrä tulee olemaan noin 680, ja kokonaislentokanta nousee noin 1600:een, kun lentoryhmä on laivassa. Nämä kaksi alusta tulevat olemaan suurimmat kuninkaalliselle laivastolle koskaan rakennetut sota-alukset.</w:t>
      </w:r>
    </w:p>
    <w:p>
      <w:r>
        <w:rPr>
          <w:b/>
        </w:rPr>
        <w:t xml:space="preserve">Tulos</w:t>
      </w:r>
    </w:p>
    <w:p>
      <w:r>
        <w:t xml:space="preserve">Minkä luokan lentotukialuksia puretaan Invincible-luokan lentotukialusten korvaamiseksi?</w:t>
      </w:r>
    </w:p>
    <w:p>
      <w:r>
        <w:rPr>
          <w:b/>
        </w:rPr>
        <w:t xml:space="preserve">Tulos</w:t>
      </w:r>
    </w:p>
    <w:p>
      <w:r>
        <w:t xml:space="preserve">Mikä on SMH Queen Elizabethin siirtymä?</w:t>
      </w:r>
    </w:p>
    <w:p>
      <w:r>
        <w:rPr>
          <w:b/>
        </w:rPr>
        <w:t xml:space="preserve">Tulos</w:t>
      </w:r>
    </w:p>
    <w:p>
      <w:r>
        <w:t xml:space="preserve">Milloin HMS Queen Elizabethin on määrä päättyä?</w:t>
      </w:r>
    </w:p>
    <w:p>
      <w:r>
        <w:rPr>
          <w:b/>
        </w:rPr>
        <w:t xml:space="preserve">Tulos</w:t>
      </w:r>
    </w:p>
    <w:p>
      <w:r>
        <w:t xml:space="preserve">Milloin Prince of Walesin on määrä päättyä?</w:t>
      </w:r>
    </w:p>
    <w:p>
      <w:r>
        <w:rPr>
          <w:b/>
        </w:rPr>
        <w:t xml:space="preserve">Tulos</w:t>
      </w:r>
    </w:p>
    <w:p>
      <w:r>
        <w:t xml:space="preserve">Kuka ostaa HMS Queen Elizabethin ja Prince of Walesin?</w:t>
      </w:r>
    </w:p>
    <w:p>
      <w:r>
        <w:rPr>
          <w:b/>
        </w:rPr>
        <w:t xml:space="preserve">Esimerkki 8.3213</w:t>
      </w:r>
    </w:p>
    <w:p>
      <w:r>
        <w:t xml:space="preserve">Läpikulku: Kun puoltava lausunto on asianmukaisesti toimitettu molemmille kamareille, parlamentin kanslian kansliapäällikön tehtävänä on paitsi vahvistaa säädös monarkin nimissä normannien ranskankielisellä kaavalla, myös todistaa, että puoltava lausunto on annettu, riippumatta siitä, mitä menetelmää käytetään kuninkaallisen puoltavan lausunnon antamiseen. Virkailija allekirjoittaa lakiehdotuksen yhden todistusvoimaisen kappaleen ja merkitsee lain otsikon jälkeen (englanniksi) päivämäärän, jona puoltava lausunto on annettu tiedoksi molemmille taloille. Kun laki julkaistaan, virkailijan allekirjoitus jätetään pois, kuten normannien ranskankielisessä kaavassa, jos vahvistus on tehty kirjallisesti. Päivä, jona puoltava lausunto annettiin tiedoksi, on kuitenkin painettu sulkuihin.</w:t>
      </w:r>
    </w:p>
    <w:p>
      <w:r>
        <w:rPr>
          <w:b/>
        </w:rPr>
        <w:t xml:space="preserve">Tulos</w:t>
      </w:r>
    </w:p>
    <w:p>
      <w:r>
        <w:t xml:space="preserve">Lordsin virkailijan vastuulla on hyväksyä mitä?</w:t>
      </w:r>
    </w:p>
    <w:p>
      <w:r>
        <w:rPr>
          <w:b/>
        </w:rPr>
        <w:t xml:space="preserve">Tulos</w:t>
      </w:r>
    </w:p>
    <w:p>
      <w:r>
        <w:t xml:space="preserve">Saksan ja Ranskan kaavaa käytetään tukemaan mitä?</w:t>
      </w:r>
    </w:p>
    <w:p>
      <w:r>
        <w:rPr>
          <w:b/>
        </w:rPr>
        <w:t xml:space="preserve">Tulos</w:t>
      </w:r>
    </w:p>
    <w:p>
      <w:r>
        <w:t xml:space="preserve">Minkä asiakirjan virkailija allekirjoittaa kahtena kappaleena?</w:t>
      </w:r>
    </w:p>
    <w:p>
      <w:r>
        <w:rPr>
          <w:b/>
        </w:rPr>
        <w:t xml:space="preserve">Tulos</w:t>
      </w:r>
    </w:p>
    <w:p>
      <w:r>
        <w:t xml:space="preserve">Mihin kohtaan päivämäärä on merkitty ranskaksi?</w:t>
      </w:r>
    </w:p>
    <w:p>
      <w:r>
        <w:rPr>
          <w:b/>
        </w:rPr>
        <w:t xml:space="preserve">Esimerkki 8.3214</w:t>
      </w:r>
    </w:p>
    <w:p>
      <w:r>
        <w:t xml:space="preserve">Läpikulku: Yliopisto tarjoaa erilaisia opiskelijalehtiä, aikakauslehtiä ja sanomalehtiä. Vuonna 1872 perustettu The Yale Record on maailman vanhin huumorilehti. Sanomalehtiin kuuluvat Yale Daily News, joka julkaistiin ensimmäisen kerran vuonna 1878, ja viikoittainen Yale Herald, joka julkaistiin ensimmäisen kerran vuonna 1986. Dwight Hall on riippumaton, voittoa tavoittelematon yhdyskuntapalvelujärjestö, joka valvoo yli 2 000 Yalen opiskelijaa, jotka työskentelevät yli 70 yhdyskuntapalvelualoitteen parissa New Havenissa. Yale College Council johtaa useita virastoja, jotka valvovat kampuksen laajuisia toimintoja ja opiskelijapalveluja. Yale Dramatic Association ja Bulldog Productions palvelevat teatteri- ja elokuvayhteisöjä. Lisäksi Yale Drama Coalition koordinoi ja tarjoaa resursseja Sudler Fundin sponsoroimille erilaisille teatterituotannoille, joita järjestetään joka viikonloppu. WYBC Yale Radio on kampuksen radioasema, jonka omistavat ja jota ylläpitävät opiskelijat. Opiskelijat lähettivät radiolähetyksiä AM- ja FM-taajuuksilla, mutta nykyään heillä on vain Internet-striimi.</w:t>
      </w:r>
    </w:p>
    <w:p>
      <w:r>
        <w:rPr>
          <w:b/>
        </w:rPr>
        <w:t xml:space="preserve">Tulos</w:t>
      </w:r>
    </w:p>
    <w:p>
      <w:r>
        <w:t xml:space="preserve">Mikä on maailman uusimman huumorilehden nimi?</w:t>
      </w:r>
    </w:p>
    <w:p>
      <w:r>
        <w:rPr>
          <w:b/>
        </w:rPr>
        <w:t xml:space="preserve">Tulos</w:t>
      </w:r>
    </w:p>
    <w:p>
      <w:r>
        <w:t xml:space="preserve">Minä vuonna The Yale Record julkaistiin viimeksi?</w:t>
      </w:r>
    </w:p>
    <w:p>
      <w:r>
        <w:rPr>
          <w:b/>
        </w:rPr>
        <w:t xml:space="preserve">Tulos</w:t>
      </w:r>
    </w:p>
    <w:p>
      <w:r>
        <w:t xml:space="preserve">Minä vuonna Yale Daily News suljettiin?</w:t>
      </w:r>
    </w:p>
    <w:p>
      <w:r>
        <w:rPr>
          <w:b/>
        </w:rPr>
        <w:t xml:space="preserve">Tulos</w:t>
      </w:r>
    </w:p>
    <w:p>
      <w:r>
        <w:t xml:space="preserve">Milloin Yale Herald suljettiin?</w:t>
      </w:r>
    </w:p>
    <w:p>
      <w:r>
        <w:rPr>
          <w:b/>
        </w:rPr>
        <w:t xml:space="preserve">Tulos</w:t>
      </w:r>
    </w:p>
    <w:p>
      <w:r>
        <w:t xml:space="preserve">Mikä on kampuksen tv-aseman nimi?</w:t>
      </w:r>
    </w:p>
    <w:p>
      <w:r>
        <w:rPr>
          <w:b/>
        </w:rPr>
        <w:t xml:space="preserve">Esimerkki 8.3215</w:t>
      </w:r>
    </w:p>
    <w:p>
      <w:r>
        <w:t xml:space="preserve">Läpikulku: Midtown Raleigh on asuinalue ja kaupallinen alue aivan I-440 Beltline-tien pohjoispuolella ja on osa Pohjois-Raleighia. Sitä rajaavat suunnilleen Glenwood/Creedmoor Road lännessä, Wake Forest Road idässä ja Millbrook Road pohjoisessa. Siihen kuuluu ostoskeskuksia, kuten North Hills ja Crabtree Valley Mall. Siihen kuuluu myös North Hills Park ja osa Raleigh Greenway Systemistä. Termin keksivät Greater Raleigh'n kauppakamari, rakennuttaja John Kane ja suunnittelujohtaja Mitchell Silver. News &amp; Observer -sanomalehti alkoi käyttää termiä vain markkinointitarkoituksessa. Midtown Raleigh Alliance perustettiin 25. heinäkuuta 2011, jotta yhteisön johtajat voisivat edistää aluetta.</w:t>
      </w:r>
    </w:p>
    <w:p>
      <w:r>
        <w:rPr>
          <w:b/>
        </w:rPr>
        <w:t xml:space="preserve">Tulos</w:t>
      </w:r>
    </w:p>
    <w:p>
      <w:r>
        <w:t xml:space="preserve">Mikä on I-440:n eteläpuolinen alue?</w:t>
      </w:r>
    </w:p>
    <w:p>
      <w:r>
        <w:rPr>
          <w:b/>
        </w:rPr>
        <w:t xml:space="preserve">Tulos</w:t>
      </w:r>
    </w:p>
    <w:p>
      <w:r>
        <w:t xml:space="preserve">Missä on Raleighin keskusta?</w:t>
      </w:r>
    </w:p>
    <w:p>
      <w:r>
        <w:rPr>
          <w:b/>
        </w:rPr>
        <w:t xml:space="preserve">Tulos</w:t>
      </w:r>
    </w:p>
    <w:p>
      <w:r>
        <w:t xml:space="preserve">Missä South Hillsin ostoskeskus sijaitsee?</w:t>
      </w:r>
    </w:p>
    <w:p>
      <w:r>
        <w:rPr>
          <w:b/>
        </w:rPr>
        <w:t xml:space="preserve">Tulos</w:t>
      </w:r>
    </w:p>
    <w:p>
      <w:r>
        <w:t xml:space="preserve">Milloin Midtown Raleigh Alliance lakkautettiin?</w:t>
      </w:r>
    </w:p>
    <w:p>
      <w:r>
        <w:rPr>
          <w:b/>
        </w:rPr>
        <w:t xml:space="preserve">Tulos</w:t>
      </w:r>
    </w:p>
    <w:p>
      <w:r>
        <w:t xml:space="preserve">Kuka antoi potkut aluekehittäjälle?</w:t>
      </w:r>
    </w:p>
    <w:p>
      <w:r>
        <w:rPr>
          <w:b/>
        </w:rPr>
        <w:t xml:space="preserve">Esimerkki 8.3216</w:t>
      </w:r>
    </w:p>
    <w:p>
      <w:r>
        <w:t xml:space="preserve">Läpikulku: Se sai alkunsa takuuoikeuden oikeudellisista kaunisteluista, jotka koskivat takuuoikeutta. Vuonna 1963 Kalifornian korkeimman oikeuden jäsen Roger J. Traynor hylkäsi takuuseen perustuvat oikeudelliset fiktiot ja määräsi virheellisten tuotteiden ankaran vastuun yleiseen järjestykseen perustuvana asiana käänteentekevässä tapauksessa Greenman v. Yuba Power Products. American Law Institute hyväksyi sittemmin hieman erilaisen version Greenmanin säännöstä vahingonkorvauslain (Restatement (Second) of Torts) 402A jaksossa, joka julkaistiin vuonna 1964 ja jolla oli suuri vaikutusvalta koko Yhdysvalloissa. Yhdysvaltojen ulkopuolella Euroopan talousyhteisö hyväksyi säännön heinäkuussa 1985 annetussa tuotevastuudirektiivissä, Australia heinäkuussa 1992 ja Japani kesäkuussa 1994.</w:t>
      </w:r>
    </w:p>
    <w:p>
      <w:r>
        <w:rPr>
          <w:b/>
        </w:rPr>
        <w:t xml:space="preserve">Tulos</w:t>
      </w:r>
    </w:p>
    <w:p>
      <w:r>
        <w:t xml:space="preserve">Mikä tapaus sattui vuonna 1994?</w:t>
      </w:r>
    </w:p>
    <w:p>
      <w:r>
        <w:rPr>
          <w:b/>
        </w:rPr>
        <w:t xml:space="preserve">Tulos</w:t>
      </w:r>
    </w:p>
    <w:p>
      <w:r>
        <w:t xml:space="preserve">Missä tuotevastuudirektiivin kohdassa käsitellään takuuta?</w:t>
      </w:r>
    </w:p>
    <w:p>
      <w:r>
        <w:rPr>
          <w:b/>
        </w:rPr>
        <w:t xml:space="preserve">Tulos</w:t>
      </w:r>
    </w:p>
    <w:p>
      <w:r>
        <w:t xml:space="preserve">Mikä vähäinen sääntö meni kirjoihin 20. c?</w:t>
      </w:r>
    </w:p>
    <w:p>
      <w:r>
        <w:rPr>
          <w:b/>
        </w:rPr>
        <w:t xml:space="preserve">Tulos</w:t>
      </w:r>
    </w:p>
    <w:p>
      <w:r>
        <w:t xml:space="preserve">Kuka on American Law Instituten johtaja?</w:t>
      </w:r>
    </w:p>
    <w:p>
      <w:r>
        <w:rPr>
          <w:b/>
        </w:rPr>
        <w:t xml:space="preserve">Tulos</w:t>
      </w:r>
    </w:p>
    <w:p>
      <w:r>
        <w:t xml:space="preserve">Milloin Traynor julkaisi vahingonkorvausoikeuden (Restatement (Second) of Torts)?</w:t>
      </w:r>
    </w:p>
    <w:p>
      <w:r>
        <w:rPr>
          <w:b/>
        </w:rPr>
        <w:t xml:space="preserve">Esimerkki 8.3217</w:t>
      </w:r>
    </w:p>
    <w:p>
      <w:r>
        <w:t xml:space="preserve">Läpikulku: Vuosisatojen 8.-18. välisenä aikana lasitetun keramiikan käyttö oli yleistä islamilaisessa taiteessa, ja se oli yleensä taidokkaiden keramiikkatuotteiden muodossa. Tinalasitus oli yksi varhaisimmista islamilaisten keraamikkojen kehittämistä uusista tekniikoista. Ensimmäiset islamilaiset läpinäkymättömät lasitteet löytyvät Basrasta siniseksi maalatusta astiasta, joka on peräisin noin 800-luvulta. Toinen panos oli kivitahnakeramiikan kehittäminen, joka on peräisin 9. vuosisadan Irakista. Muita innovatiivisen keramiikan keskuksia Vanhassa maailmassa olivat Fustat (975-1075), Damaskos (1100-1600) ja Tabriz (1470-1550).</w:t>
      </w:r>
    </w:p>
    <w:p>
      <w:r>
        <w:rPr>
          <w:b/>
        </w:rPr>
        <w:t xml:space="preserve">Tulos</w:t>
      </w:r>
    </w:p>
    <w:p>
      <w:r>
        <w:t xml:space="preserve">Mitä käytettiin islamilaisessa taiteessa 800-luvulta 1800-luvulle?</w:t>
      </w:r>
    </w:p>
    <w:p>
      <w:r>
        <w:rPr>
          <w:b/>
        </w:rPr>
        <w:t xml:space="preserve">Tulos</w:t>
      </w:r>
    </w:p>
    <w:p>
      <w:r>
        <w:t xml:space="preserve">Mitä muotoillaan usein käyttötavaraksi?</w:t>
      </w:r>
    </w:p>
    <w:p>
      <w:r>
        <w:rPr>
          <w:b/>
        </w:rPr>
        <w:t xml:space="preserve">Tulos</w:t>
      </w:r>
    </w:p>
    <w:p>
      <w:r>
        <w:t xml:space="preserve">Minkä keraamisen lasituksen islamilaiset keraamikot ottivat käyttöön?</w:t>
      </w:r>
    </w:p>
    <w:p>
      <w:r>
        <w:rPr>
          <w:b/>
        </w:rPr>
        <w:t xml:space="preserve">Tulos</w:t>
      </w:r>
    </w:p>
    <w:p>
      <w:r>
        <w:t xml:space="preserve">Mistä löydät viimeisimmät esimerkit läpinäkymättömistä lasitteista muslimimaailmassa?</w:t>
      </w:r>
    </w:p>
    <w:p>
      <w:r>
        <w:rPr>
          <w:b/>
        </w:rPr>
        <w:t xml:space="preserve">Tulos</w:t>
      </w:r>
    </w:p>
    <w:p>
      <w:r>
        <w:t xml:space="preserve">Mikä oli innovatiivisen keramiikan keskus 1300- ja 1400-luvuilla?</w:t>
      </w:r>
    </w:p>
    <w:p>
      <w:r>
        <w:rPr>
          <w:b/>
        </w:rPr>
        <w:t xml:space="preserve">Esimerkki 8.3218</w:t>
      </w:r>
    </w:p>
    <w:p>
      <w:r>
        <w:t xml:space="preserve">Läpikulku: On tehty useita ehdotuksia tiettyjen SI-perusyksiköiden uudelleenmäärittelystä fysikaalisten perusvakioiden avulla. Näin on jo tehty metrin osalta, joka on määritelty valon nopeuden kiinteän arvon perusteella. Kiireellisimmin uudelleenmäärittelyä vaativa yksikkö on kilogramma, jonka arvo on vahvistettu koko tieteen kannalta (vuodesta 1889 lähtien) pienen platina-iridiumseoksesta valmistetun sylinterin massan perusteella, jota säilytetään holvissa Pariisin ulkopuolella. Vaikka kukaan ei tiedä, onko kansainvälisen prototyyppikilogramman massa muuttunut vuodesta 1889 lähtien - sen kilogrammoina ilmaistu massan arvo 1 kg on määritelmällisesti muuttumaton, ja tässä piilee yksi ongelmista - tiedetään, että tällaisella aikajänteellä monet samankaltaiset, kansallisissa laboratorioissa eri puolilla maailmaa säilytettävät Pt-Ir-seoksesta valmistetut sylinterit ovat muuttaneet suhteellista massaansa useilla kymmenillä miljoonasosilla riippumatta siitä, miten huolellisesti niitä on säilytetty, ja sitäkin enemmän, mitä useammin niitä on otettu pois ja käytetty massanormina. Muutaman kymmenen mikrogramman muutos yhdessä kilogrammassa vastaa nykyistä epävarmuutta Planckin vakion arvossa SI-yksiköissä.</w:t>
      </w:r>
    </w:p>
    <w:p>
      <w:r>
        <w:rPr>
          <w:b/>
        </w:rPr>
        <w:t xml:space="preserve">Tulos</w:t>
      </w:r>
    </w:p>
    <w:p>
      <w:r>
        <w:t xml:space="preserve">Minkä mittauksen uudelleenmäärittelyä fysikaalisten vakioiden suhteen pidetään vähiten tärkeänä?</w:t>
      </w:r>
    </w:p>
    <w:p>
      <w:r>
        <w:rPr>
          <w:b/>
        </w:rPr>
        <w:t xml:space="preserve">Tulos</w:t>
      </w:r>
    </w:p>
    <w:p>
      <w:r>
        <w:t xml:space="preserve">Minkä muotoinen on se esine, joka muodostaa kilometrin perusyksikön?</w:t>
      </w:r>
    </w:p>
    <w:p>
      <w:r>
        <w:rPr>
          <w:b/>
        </w:rPr>
        <w:t xml:space="preserve">Tulos</w:t>
      </w:r>
    </w:p>
    <w:p>
      <w:r>
        <w:t xml:space="preserve">Mikä arvo on muuttunut johdonmukaisesti vuodesta 1889 lähtien?</w:t>
      </w:r>
    </w:p>
    <w:p>
      <w:r>
        <w:rPr>
          <w:b/>
        </w:rPr>
        <w:t xml:space="preserve">Tulos</w:t>
      </w:r>
    </w:p>
    <w:p>
      <w:r>
        <w:t xml:space="preserve">Missä säilytetään kilometrin huippuyksikköä?</w:t>
      </w:r>
    </w:p>
    <w:p>
      <w:r>
        <w:rPr>
          <w:b/>
        </w:rPr>
        <w:t xml:space="preserve">Tulos</w:t>
      </w:r>
    </w:p>
    <w:p>
      <w:r>
        <w:t xml:space="preserve">Millaista seosta ei koskaan käytetä kilogramman mittaamiseen?</w:t>
      </w:r>
    </w:p>
    <w:p>
      <w:r>
        <w:rPr>
          <w:b/>
        </w:rPr>
        <w:t xml:space="preserve">Esimerkki 8.3219</w:t>
      </w:r>
    </w:p>
    <w:p>
      <w:r>
        <w:t xml:space="preserve">Läpikulku: Presbyteeriläiset eroavat muista kirkkokunnista opin, institutionaalisen organisaation (tai "kirkkojärjestyksen") ja jumalanpalveluksen perusteella; he käyttävät usein "järjestyssääntöjä", joilla säännellään yhteisiä käytäntöjä ja järjestystä. Presbyteerikirkkojen juuret ovat kalvinismissa. Monet presbyterianismin haarat ovat jäänteitä aiemmista jakautumisista suuremmista ryhmistä. Osa hajaannuksista on johtunut opillisista kiistoista, kun taas osa on johtunut erimielisyydestä siitä, missä määrin kirkon virkaan vihittäviltä tulisi vaatia, että he hyväksyvät Westminsterin uskontunnustuksen, joka on historiallisesti ollut tärkeä tunnustuksellinen asiakirja - toiseksi tärkein Raamatun jälkeen, mutta joka kuitenkin ohjaa erityispiirteitä Raamatun standardoinnissa ja kääntämisessä - presbyteerisissä kirkoissa.</w:t>
      </w:r>
    </w:p>
    <w:p>
      <w:r>
        <w:rPr>
          <w:b/>
        </w:rPr>
        <w:t xml:space="preserve">Tulos</w:t>
      </w:r>
    </w:p>
    <w:p>
      <w:r>
        <w:t xml:space="preserve">Mikä on toinen termi institutionaaliselle opille?</w:t>
      </w:r>
    </w:p>
    <w:p>
      <w:r>
        <w:rPr>
          <w:b/>
        </w:rPr>
        <w:t xml:space="preserve">Tulos</w:t>
      </w:r>
    </w:p>
    <w:p>
      <w:r>
        <w:t xml:space="preserve">Minkä kirjan avulla muslimit säätelevät yleistä käytäntöä ja järjestystä?</w:t>
      </w:r>
    </w:p>
    <w:p>
      <w:r>
        <w:rPr>
          <w:b/>
        </w:rPr>
        <w:t xml:space="preserve">Tulos</w:t>
      </w:r>
    </w:p>
    <w:p>
      <w:r>
        <w:t xml:space="preserve">Missä ovat uskon juuret?</w:t>
      </w:r>
    </w:p>
    <w:p>
      <w:r>
        <w:rPr>
          <w:b/>
        </w:rPr>
        <w:t xml:space="preserve">Tulos</w:t>
      </w:r>
    </w:p>
    <w:p>
      <w:r>
        <w:t xml:space="preserve">Mikä asiakirja on vielä tärkeämpi kuin Raamattu ja toimii tärkeänä tunnustuksellisena asiakirjana?</w:t>
      </w:r>
    </w:p>
    <w:p>
      <w:r>
        <w:rPr>
          <w:b/>
        </w:rPr>
        <w:t xml:space="preserve">Tulos</w:t>
      </w:r>
    </w:p>
    <w:p>
      <w:r>
        <w:t xml:space="preserve">Joidenkin yhdistelmien taustalla on ollut minkälainen kiista?</w:t>
      </w:r>
    </w:p>
    <w:p>
      <w:r>
        <w:rPr>
          <w:b/>
        </w:rPr>
        <w:t xml:space="preserve">Esimerkki 8.3220</w:t>
      </w:r>
    </w:p>
    <w:p>
      <w:r>
        <w:t xml:space="preserve">Läpikulku: Hän toimi Michaelin mentorina ja toteutti Michaelin ideoita yrityksen kasvattamiseksi. Walker oli myös keskeisessä asemassa rekrytoitaessa jäseniä hallitukseen, kun yhtiö listautui pörssiin vuonna 1988. Walker jäi eläkkeelle vuonna 1990 terveydellisistä syistä, ja Michael Dell palkkasi Electronic Data Systemsin entisen toimitusjohtajan Morton Meyersonin muuttamaan yrityksen nopeasti kasvavasta keskisuuresta yrityksestä miljardin dollarin yritykseksi.</w:t>
      </w:r>
    </w:p>
    <w:p>
      <w:r>
        <w:rPr>
          <w:b/>
        </w:rPr>
        <w:t xml:space="preserve">Tulos</w:t>
      </w:r>
    </w:p>
    <w:p>
      <w:r>
        <w:t xml:space="preserve">Minä vuonna Michael Dell ei tuonut Lee Walkeria yritykseen?</w:t>
      </w:r>
    </w:p>
    <w:p>
      <w:r>
        <w:rPr>
          <w:b/>
        </w:rPr>
        <w:t xml:space="preserve">Tulos</w:t>
      </w:r>
    </w:p>
    <w:p>
      <w:r>
        <w:t xml:space="preserve">Mihin Lee Walker ei rekrytoinut jäseniä Dellille?</w:t>
      </w:r>
    </w:p>
    <w:p>
      <w:r>
        <w:rPr>
          <w:b/>
        </w:rPr>
        <w:t xml:space="preserve">Tulos</w:t>
      </w:r>
    </w:p>
    <w:p>
      <w:r>
        <w:t xml:space="preserve">Minä vuonna Walker kuoli?</w:t>
      </w:r>
    </w:p>
    <w:p>
      <w:r>
        <w:rPr>
          <w:b/>
        </w:rPr>
        <w:t xml:space="preserve">Tulos</w:t>
      </w:r>
    </w:p>
    <w:p>
      <w:r>
        <w:t xml:space="preserve">Mikä oli Morton Meyersonin asema hänen nykyisessä yrityksessään?</w:t>
      </w:r>
    </w:p>
    <w:p>
      <w:r>
        <w:rPr>
          <w:b/>
        </w:rPr>
        <w:t xml:space="preserve">Tulos</w:t>
      </w:r>
    </w:p>
    <w:p>
      <w:r>
        <w:t xml:space="preserve">Mikä oli Morton Dellin asema hänen entisessä yrityksessään?</w:t>
      </w:r>
    </w:p>
    <w:p>
      <w:r>
        <w:rPr>
          <w:b/>
        </w:rPr>
        <w:t xml:space="preserve">Esimerkki 8.3221</w:t>
      </w:r>
    </w:p>
    <w:p>
      <w:r>
        <w:t xml:space="preserve">Läpikulku: Yuan-dynastian viimeisiä vuosia leimasivat taistelut, nälänhätä ja katkeruus kansan keskuudessa. Ajan myötä Kublai Khanin seuraajat menettivät kaiken vaikutusvaltansa muissa mongolimaissa eri puolilla Aasiaa, kun taas Keskisen valtakunnan ulkopuoliset mongolit pitivät heitä liian kiinalaisina. Vähitellen he menettivät vaikutusvaltansa myös Kiinassa. Myöhempien Yuan-keisareiden valtakaudet olivat lyhyitä, ja niitä leimasivat juonittelut ja kilpailut. Koska he eivät olleet kiinnostuneita hallinnosta, heidät erotettiin sekä armeijasta että kansasta, ja Kiinaa repivät erimielisyydet ja levottomuudet. Lainsuojattomat riehuivat maassa ilman, että heikentyvät Yuan-armeijat puuttuivat asiaan.</w:t>
      </w:r>
    </w:p>
    <w:p>
      <w:r>
        <w:rPr>
          <w:b/>
        </w:rPr>
        <w:t xml:space="preserve">Tulos</w:t>
      </w:r>
    </w:p>
    <w:p>
      <w:r>
        <w:t xml:space="preserve">Mitä ongelmia Yuan-dynastialla oli lähellä sen alkua?</w:t>
      </w:r>
    </w:p>
    <w:p>
      <w:r>
        <w:rPr>
          <w:b/>
        </w:rPr>
        <w:t xml:space="preserve">Tulos</w:t>
      </w:r>
    </w:p>
    <w:p>
      <w:r>
        <w:t xml:space="preserve"> Miksi Kublain seuraajat saivat haltuunsa loputkin mongolivaltakunnasta?</w:t>
      </w:r>
    </w:p>
    <w:p>
      <w:r>
        <w:rPr>
          <w:b/>
        </w:rPr>
        <w:t xml:space="preserve">Tulos</w:t>
      </w:r>
    </w:p>
    <w:p>
      <w:r>
        <w:t xml:space="preserve"> Kenen kanssa myöhemmät Yuan-keisarit eristettiin?</w:t>
      </w:r>
    </w:p>
    <w:p>
      <w:r>
        <w:rPr>
          <w:b/>
        </w:rPr>
        <w:t xml:space="preserve">Tulos</w:t>
      </w:r>
    </w:p>
    <w:p>
      <w:r>
        <w:t xml:space="preserve"> Mitä Yuanin armeijat olivat liian vahvoja pysäyttääkseen?</w:t>
      </w:r>
    </w:p>
    <w:p>
      <w:r>
        <w:rPr>
          <w:b/>
        </w:rPr>
        <w:t xml:space="preserve">Tulos</w:t>
      </w:r>
    </w:p>
    <w:p>
      <w:r>
        <w:t xml:space="preserve">Mistä myöhemmät Yuan-keisarit olivat kiinnostuneita?</w:t>
      </w:r>
    </w:p>
    <w:p>
      <w:r>
        <w:rPr>
          <w:b/>
        </w:rPr>
        <w:t xml:space="preserve">Esimerkki 8.3222</w:t>
      </w:r>
    </w:p>
    <w:p>
      <w:r>
        <w:t xml:space="preserve">Läpikulku: Yhdysvallat ja Neuvostoliitto sekä niiden liittolaiset toteuttivat strategista politiikkaa, jonka tavoitteena oli toistensa rajoittaminen Euroopassa, ja samalla ne työskentelivät ja taistelivat vaikutusvallasta laajemmassa kylmässä sodassa kansainvälisellä näyttämöllä.</w:t>
      </w:r>
    </w:p>
    <w:p>
      <w:r>
        <w:rPr>
          <w:b/>
        </w:rPr>
        <w:t xml:space="preserve">Tulos</w:t>
      </w:r>
    </w:p>
    <w:p>
      <w:r>
        <w:t xml:space="preserve">Ketkä kävivät sotaa toisiaan vastaan 36 vuoden ajan?</w:t>
      </w:r>
    </w:p>
    <w:p>
      <w:r>
        <w:rPr>
          <w:b/>
        </w:rPr>
        <w:t xml:space="preserve">Tulos</w:t>
      </w:r>
    </w:p>
    <w:p>
      <w:r>
        <w:t xml:space="preserve">Mitä NATO ja Yhdysvallat eivät ole koskaan sotineet toisiaan vastaan?</w:t>
      </w:r>
    </w:p>
    <w:p>
      <w:r>
        <w:rPr>
          <w:b/>
        </w:rPr>
        <w:t xml:space="preserve">Tulos</w:t>
      </w:r>
    </w:p>
    <w:p>
      <w:r>
        <w:t xml:space="preserve">Kuka loi strategiset politiikat, joiden tavoitteena oli hillintä?</w:t>
      </w:r>
    </w:p>
    <w:p>
      <w:r>
        <w:rPr>
          <w:b/>
        </w:rPr>
        <w:t xml:space="preserve">Tulos</w:t>
      </w:r>
    </w:p>
    <w:p>
      <w:r>
        <w:t xml:space="preserve">Kuka taisteli vaikutusvallan puolesta toisen maailmansodan aikana?</w:t>
      </w:r>
    </w:p>
    <w:p>
      <w:r>
        <w:rPr>
          <w:b/>
        </w:rPr>
        <w:t xml:space="preserve">Esimerkki 8.3223</w:t>
      </w:r>
    </w:p>
    <w:p>
      <w:r>
        <w:t xml:space="preserve">Läpikulku: Vuonna 1887 Britannian valtakunta juhli Victorian kultaista juhlavuotta. Victoria juhlisti 20. kesäkuuta viisikymmenvuotista taivaltaan juhlaillallisella, johon oli kutsuttu 50 kuningasta ja ruhtinasta. Seuraavana päivänä hän osallistui kulkueeseen ja kiitosjumalanpalvelukseen Westminster Abbeyssa. Tähän mennessä Victoria oli jälleen kerran erittäin suosittu. Kaksi päivää myöhemmin, 23. kesäkuuta, hän palkkasi kaksi intialaista muslimia tarjoilijaksi, joista toinen oli Abdul Karim. Hänet ylennettiin pian "Munshiksi": hän opetti hänelle hindustania ja toimi virkailijana. Hänen perheensä ja palvelijansa olivat tyrmistyneitä ja syyttivät Abdul Karimia vakoilusta Muslimien isänmaallisen liiton hyväksi ja kuningattaren puolueellisesta suhtautumisesta hinduihin. Equerry Frederick Ponsonby (Sir Henryn poika) sai selville, että Munshi oli valehdellut syntyperästään, ja raportoi Intian varakuninkaalle lordi Elginille, että "Munshi on hyvin samassa asemassa kuin John Brown aikoinaan". Victoria hylkäsi heidän valituksensa rotusyrjintänä. Abdul Karim pysyi hänen palveluksessaan, kunnes hän palasi Intiaan eläkkeen turvin hänen kuoltuaan.</w:t>
      </w:r>
    </w:p>
    <w:p>
      <w:r>
        <w:rPr>
          <w:b/>
        </w:rPr>
        <w:t xml:space="preserve">Tulos</w:t>
      </w:r>
    </w:p>
    <w:p>
      <w:r>
        <w:t xml:space="preserve">Kuinka monta kuningasta ja ruhtinasta ei kutsuttu kultaiseen juhlavuoteen?</w:t>
      </w:r>
    </w:p>
    <w:p>
      <w:r>
        <w:rPr>
          <w:b/>
        </w:rPr>
        <w:t xml:space="preserve">Tulos</w:t>
      </w:r>
    </w:p>
    <w:p>
      <w:r>
        <w:t xml:space="preserve">Mitä vuosipäivää juhlitaan hopeajuhlilla?</w:t>
      </w:r>
    </w:p>
    <w:p>
      <w:r>
        <w:rPr>
          <w:b/>
        </w:rPr>
        <w:t xml:space="preserve">Tulos</w:t>
      </w:r>
    </w:p>
    <w:p>
      <w:r>
        <w:t xml:space="preserve">Kuka syytti Karimia siitä, ettei hän vakoilisi?</w:t>
      </w:r>
    </w:p>
    <w:p>
      <w:r>
        <w:rPr>
          <w:b/>
        </w:rPr>
        <w:t xml:space="preserve">Tulos</w:t>
      </w:r>
    </w:p>
    <w:p>
      <w:r>
        <w:t xml:space="preserve">Mistä Munshi ei valehdellut?</w:t>
      </w:r>
    </w:p>
    <w:p>
      <w:r>
        <w:rPr>
          <w:b/>
        </w:rPr>
        <w:t xml:space="preserve">Tulos</w:t>
      </w:r>
    </w:p>
    <w:p>
      <w:r>
        <w:t xml:space="preserve">Minä vuonna vietettiin Victorian hopeajuhlaa?</w:t>
      </w:r>
    </w:p>
    <w:p>
      <w:r>
        <w:rPr>
          <w:b/>
        </w:rPr>
        <w:t xml:space="preserve">Esimerkki 8.3224</w:t>
      </w:r>
    </w:p>
    <w:p>
      <w:r>
        <w:t xml:space="preserve">Läpikulku: Toisen maailmansodan aikana keisarillinen Japani hyökkäsi suurimpaan osaan entisistä läntisistä siirtomaista. Shōwa-miehityshallinto syyllistyi väkivaltaisiin toimiin siviilejä vastaan, kuten Manilan verilöylyyn, ja pani täytäntöön pakkotyöjärjestelmän, johon osallistui esimerkiksi 4-10 miljoonaa romushaa Indonesiassa. Myöhemmässä YK:n raportissa todettiin, että neljä miljoonaa ihmistä kuoli Indonesiassa nälänhädän ja pakkotyön seurauksena Japanin miehityksen aikana. Liittoutuneet vallat, jotka kukistivat Japanin toisen maailmansodan Kaakkois-Aasian sotatoimialueella, joutuivat sitten taistelemaan kansallismielisten kanssa, joille miehitysviranomaiset olivat myöntäneet itsenäisyyden.</w:t>
      </w:r>
    </w:p>
    <w:p>
      <w:r>
        <w:rPr>
          <w:b/>
        </w:rPr>
        <w:t xml:space="preserve">Tulos</w:t>
      </w:r>
    </w:p>
    <w:p>
      <w:r>
        <w:t xml:space="preserve">Mihin siirtokuntiin hyökättiin ensimmäisen maailmansodan aikana?</w:t>
      </w:r>
    </w:p>
    <w:p>
      <w:r>
        <w:rPr>
          <w:b/>
        </w:rPr>
        <w:t xml:space="preserve">Tulos</w:t>
      </w:r>
    </w:p>
    <w:p>
      <w:r>
        <w:t xml:space="preserve">Kuka hyökkäsi läntisiin siirtomaihin ensimmäisen maailmansodan aikana?</w:t>
      </w:r>
    </w:p>
    <w:p>
      <w:r>
        <w:rPr>
          <w:b/>
        </w:rPr>
        <w:t xml:space="preserve">Tulos</w:t>
      </w:r>
    </w:p>
    <w:p>
      <w:r>
        <w:t xml:space="preserve">Kuka ilmoitti, että 4 000 ihmistä kuoli nälänhädän ja pakkotyön vuoksi?</w:t>
      </w:r>
    </w:p>
    <w:p>
      <w:r>
        <w:rPr>
          <w:b/>
        </w:rPr>
        <w:t xml:space="preserve">Tulos</w:t>
      </w:r>
    </w:p>
    <w:p>
      <w:r>
        <w:t xml:space="preserve">Kenet Japani kukisti Kaakkois-Aasian sotatoimialueella?</w:t>
      </w:r>
    </w:p>
    <w:p>
      <w:r>
        <w:rPr>
          <w:b/>
        </w:rPr>
        <w:t xml:space="preserve">Esimerkki 8.3225</w:t>
      </w:r>
    </w:p>
    <w:p>
      <w:r>
        <w:t xml:space="preserve">Läpikulku: Indonesia on Kaakkois-Aasian suurin maa ja myös maailman suurin saaristo kooltaan (CIA World Factbookin mukaan). Geologisesti Indonesian saaristo on yksi maailman vulkaanisesti aktiivisimmista alueista. Alueen geologiset kohoumat ovat myös synnyttäneet vaikuttavia vuoria, joiden huipentuma on Puncak Jaya Papualla, Indonesiassa, 5 030 metrin korkeudessa Uuden-Guinean saarella; se on ainoa paikka, jossa Kaakkois-Aasiassa on jääjäätiköitä. Toiseksi korkein huippu on Mount Kinabalu Sabahissa, Malesiassa Borneon saarella, ja sen korkeus on 4 095 metriä (13 435 jalkaa). Kaakkois-Aasian korkein vuori on Hkakabo Razi, jonka korkeus on 5 967 metriä, ja se sijaitsee Pohjois-Birmassa, joka on samalla alueella kuin sen emähuippu Mount Everest.</w:t>
      </w:r>
    </w:p>
    <w:p>
      <w:r>
        <w:rPr>
          <w:b/>
        </w:rPr>
        <w:t xml:space="preserve">Tulos</w:t>
      </w:r>
    </w:p>
    <w:p>
      <w:r>
        <w:t xml:space="preserve">Mikä on Aasian suurin maa?</w:t>
      </w:r>
    </w:p>
    <w:p>
      <w:r>
        <w:rPr>
          <w:b/>
        </w:rPr>
        <w:t xml:space="preserve">Tulos</w:t>
      </w:r>
    </w:p>
    <w:p>
      <w:r>
        <w:t xml:space="preserve">Mikä on maailman pienin saaristo?</w:t>
      </w:r>
    </w:p>
    <w:p>
      <w:r>
        <w:rPr>
          <w:b/>
        </w:rPr>
        <w:t xml:space="preserve">Tulos</w:t>
      </w:r>
    </w:p>
    <w:p>
      <w:r>
        <w:t xml:space="preserve">Missä maassa on Kaakkois-Aasian vähiten tulivuoritoimintaa?</w:t>
      </w:r>
    </w:p>
    <w:p>
      <w:r>
        <w:rPr>
          <w:b/>
        </w:rPr>
        <w:t xml:space="preserve">Tulos</w:t>
      </w:r>
    </w:p>
    <w:p>
      <w:r>
        <w:t xml:space="preserve">Mikä on Kaakkois-Aasian ainoa vuori, jolla ei ole jäätiköitä?</w:t>
      </w:r>
    </w:p>
    <w:p>
      <w:r>
        <w:rPr>
          <w:b/>
        </w:rPr>
        <w:t xml:space="preserve">Tulos</w:t>
      </w:r>
    </w:p>
    <w:p>
      <w:r>
        <w:t xml:space="preserve">Mikä on Aasian toiseksi suurin huippu?</w:t>
      </w:r>
    </w:p>
    <w:p>
      <w:r>
        <w:rPr>
          <w:b/>
        </w:rPr>
        <w:t xml:space="preserve">Esimerkki 8.3226</w:t>
      </w:r>
    </w:p>
    <w:p>
      <w:r>
        <w:t xml:space="preserve">Läpikulku: Panini lähestyi Digimonia eri tavoin eri maissa. Saksassa tehtiin omia sovituksia jaksoista, kun taas Yhdistyneessä kuningaskunnassa (UK) painettiin uudelleen Dark Horsen nimikkeitä ja käännettiin sitten joitakin Adventure 02 -jaksojen saksalaisia sovituksia. Lopulta brittiläisille sarjakuville annettiin omat alkuperäiset tarinansa, jotka ilmestyivät sekä Britannian virallisessa Digimon Magazine -lehdessä että Britannian virallisessa Fox Kids -seuralehdessä, Wickidissä. Nämä alkuperäiset tarinat noudattivat vain suurin piirtein Adventure 02:n jatkumoa. Kun sarjakuva siirtyi Tamers-sarjaan, tarinat noudattivat jatkuvuutta tiukemmin; toisinaan sarjakuvissa käsiteltiin aiheita, joita ei käsitelty alkuperäisessä japanilaisessa animen versiossa (kuten Mitsuo Yamakin menneisyyttä) tai televisiosarjojen ja elokuvien englanninkielisissä sovituksissa (kuten Ryon tarina tai elokuvat, jotka jäivät jälkiäänittämättä vuoteen 2005 asti). Rahansäästötarkoituksessa alkuperäiset tarinat poistettiin myöhemmin Digimon Magazine -lehdestä, joka palasi painamaan Tamers-jaksojen käännettyjä saksankielisiä adaptaatioita. Lopulta molemmat lehdet lakkautettiin.</w:t>
      </w:r>
    </w:p>
    <w:p>
      <w:r>
        <w:rPr>
          <w:b/>
        </w:rPr>
        <w:t xml:space="preserve">Tulos</w:t>
      </w:r>
    </w:p>
    <w:p>
      <w:r>
        <w:t xml:space="preserve">Mistä Yhdistynyt kuningaskunta loi mukautukset?</w:t>
      </w:r>
    </w:p>
    <w:p>
      <w:r>
        <w:rPr>
          <w:b/>
        </w:rPr>
        <w:t xml:space="preserve">Tulos</w:t>
      </w:r>
    </w:p>
    <w:p>
      <w:r>
        <w:t xml:space="preserve">Mihin Saksa vetäytyi?</w:t>
      </w:r>
    </w:p>
    <w:p>
      <w:r>
        <w:rPr>
          <w:b/>
        </w:rPr>
        <w:t xml:space="preserve">Tulos</w:t>
      </w:r>
    </w:p>
    <w:p>
      <w:r>
        <w:t xml:space="preserve">Mitä sanoja, että jäljennökset seikkailu 02?</w:t>
      </w:r>
    </w:p>
    <w:p>
      <w:r>
        <w:rPr>
          <w:b/>
        </w:rPr>
        <w:t xml:space="preserve">Tulos</w:t>
      </w:r>
    </w:p>
    <w:p>
      <w:r>
        <w:t xml:space="preserve">Mitä jää rakastamatta vuoteen 2008 asti?</w:t>
      </w:r>
    </w:p>
    <w:p>
      <w:r>
        <w:rPr>
          <w:b/>
        </w:rPr>
        <w:t xml:space="preserve">Esimerkki 8.3227</w:t>
      </w:r>
    </w:p>
    <w:p>
      <w:r>
        <w:t xml:space="preserve">Läpikulku: OPEC menetti pian ylivoimaisen asemansa, ja vuonna 1981 sen tuotanto ylitti muiden maiden tuotannon. Lisäksi sen omat jäsenmaat olivat jakautuneet. Saudi-Arabia, joka yritti saada takaisin markkinaosuuttaan, lisäsi tuotantoa, mikä painoi hintoja alaspäin ja pienensi tai poisti korkean kustannustason tuottajien voitot. Maailmanmarkkinahinta, joka oli ollut korkeimmillaan vuoden 1979 energiakriisin aikana lähes 40 dollaria tynnyriltä, laski 1980-luvulla alle 10 dollariin tynnyriltä. Inflaatiokorjattuna öljy laski hetkeksi takaisin vuotta 1973 edeltävälle tasolle. Tämä "myyntihinta" oli tuuria öljyä tuoville maille, sekä kehitysmaille että kehittyneille maille.</w:t>
      </w:r>
    </w:p>
    <w:p>
      <w:r>
        <w:rPr>
          <w:b/>
        </w:rPr>
        <w:t xml:space="preserve">Tulos</w:t>
      </w:r>
    </w:p>
    <w:p>
      <w:r>
        <w:t xml:space="preserve">Minä vuonna Saudi-Arabia ylitti muiden maiden öljyntuotannon?</w:t>
      </w:r>
    </w:p>
    <w:p>
      <w:r>
        <w:rPr>
          <w:b/>
        </w:rPr>
        <w:t xml:space="preserve">Tulos</w:t>
      </w:r>
    </w:p>
    <w:p>
      <w:r>
        <w:t xml:space="preserve">Mitä OPEC teki saadakseen markkinaosuuden vuonna 1979?</w:t>
      </w:r>
    </w:p>
    <w:p>
      <w:r>
        <w:rPr>
          <w:b/>
        </w:rPr>
        <w:t xml:space="preserve">Tulos</w:t>
      </w:r>
    </w:p>
    <w:p>
      <w:r>
        <w:t xml:space="preserve">Mitkä olivat kaksi seurausta siitä, että OPEC painoi öljyn hintaa alas vuonna 1981?</w:t>
      </w:r>
    </w:p>
    <w:p>
      <w:r>
        <w:rPr>
          <w:b/>
        </w:rPr>
        <w:t xml:space="preserve">Tulos</w:t>
      </w:r>
    </w:p>
    <w:p>
      <w:r>
        <w:t xml:space="preserve">Mikä oli öljyn maailmanmarkkinahinnan huippu vuonna 1973?</w:t>
      </w:r>
    </w:p>
    <w:p>
      <w:r>
        <w:rPr>
          <w:b/>
        </w:rPr>
        <w:t xml:space="preserve">Tulos</w:t>
      </w:r>
    </w:p>
    <w:p>
      <w:r>
        <w:t xml:space="preserve">Kuinka alas öljyn hinta laski vuoden 1979 öljykriisin aikana?</w:t>
      </w:r>
    </w:p>
    <w:p>
      <w:r>
        <w:rPr>
          <w:b/>
        </w:rPr>
        <w:t xml:space="preserve">Esimerkki 8.3228</w:t>
      </w:r>
    </w:p>
    <w:p>
      <w:r>
        <w:t xml:space="preserve">Läpikulku: Pius XII nimitti hänet 12. tammikuuta 1953 Venetsian patriarkaksi ja nosti hänet Santa Priscan kardinaalipapiksi. Roncalli lähti Ranskasta Venetsiaan 23. helmikuuta 1953 pysähtyen lyhyesti Milanossa ja sitten Roomassa. Maaliskuun 15. päivänä 1953 hän otti haltuunsa uuden hiippakuntansa Venetsiassa. Arvostuksensa osoituksena Ranskan presidentti Vincent Auriol vaati Ranskan monarkkien ikivanhaa etuoikeutta ja luovutti Roncallille punaisen birettan Élysée-palatsissa järjestetyssä seremoniassa. Samoihin aikoihin hän muotoili Monsignor Bruno Heimin avustuksella vaakunansa, jossa on valkoisella pohjalla Pyhän Markuksen leijona. Auriol myönsi Roncallille kolme kuukautta myöhemmin myös kunniakirjan komentajan arvonimen.</w:t>
      </w:r>
    </w:p>
    <w:p>
      <w:r>
        <w:rPr>
          <w:b/>
        </w:rPr>
        <w:t xml:space="preserve">Tulos</w:t>
      </w:r>
    </w:p>
    <w:p>
      <w:r>
        <w:t xml:space="preserve">Milloin paavi Pius XII nimitettiin Venetsian patriarkaksi?</w:t>
      </w:r>
    </w:p>
    <w:p>
      <w:r>
        <w:rPr>
          <w:b/>
        </w:rPr>
        <w:t xml:space="preserve">Tulos</w:t>
      </w:r>
    </w:p>
    <w:p>
      <w:r>
        <w:t xml:space="preserve">Mihin arvoon paavi Pius XII nostettiin?</w:t>
      </w:r>
    </w:p>
    <w:p>
      <w:r>
        <w:rPr>
          <w:b/>
        </w:rPr>
        <w:t xml:space="preserve">Tulos</w:t>
      </w:r>
    </w:p>
    <w:p>
      <w:r>
        <w:t xml:space="preserve">Minä päivänä paavi Pius XII lähti Ranskasta Venetsiaan?</w:t>
      </w:r>
    </w:p>
    <w:p>
      <w:r>
        <w:rPr>
          <w:b/>
        </w:rPr>
        <w:t xml:space="preserve">Tulos</w:t>
      </w:r>
    </w:p>
    <w:p>
      <w:r>
        <w:t xml:space="preserve">Milloin paavi Pius XII otti haltuunsa Venetsian hiippakunnan?</w:t>
      </w:r>
    </w:p>
    <w:p>
      <w:r>
        <w:rPr>
          <w:b/>
        </w:rPr>
        <w:t xml:space="preserve">Tulos</w:t>
      </w:r>
    </w:p>
    <w:p>
      <w:r>
        <w:t xml:space="preserve">Mitä Ranskan presidentti antoi paavi Piux XII:lle arvostuksen merkiksi?</w:t>
      </w:r>
    </w:p>
    <w:p>
      <w:r>
        <w:rPr>
          <w:b/>
        </w:rPr>
        <w:t xml:space="preserve">Esimerkki 8.3229</w:t>
      </w:r>
    </w:p>
    <w:p>
      <w:r>
        <w:t xml:space="preserve">Läpikulku: Toimiston ensimmäinen virallinen tehtävä oli vierailla ja tehdä tutkimuksia prostituutiotaloissa valmistellakseen 25. kesäkuuta 1910 hyväksytyn "White Slave Traffic Act" eli Mann Act -lain täytäntöönpanoa. Vuonna 1932 sen nimi muutettiin United States Bureau of Investigationiksi. Seuraavana vuonna se liitettiin kieltolainvalvontavirastoon ja nimettiin uudelleen tutkintaosastoksi (Division of Investigation, DOI), kunnes siitä tuli lopulta itsenäinen yksikkö oikeusministeriössä vuonna 1935. Samana vuonna sen nimi muutettiin virallisesti tutkintaosastosta nykyiseksi Federal Bureau of Investigationiksi eli FBI:ksi.</w:t>
      </w:r>
    </w:p>
    <w:p>
      <w:r>
        <w:rPr>
          <w:b/>
        </w:rPr>
        <w:t xml:space="preserve">Tulos</w:t>
      </w:r>
    </w:p>
    <w:p>
      <w:r>
        <w:t xml:space="preserve">Missä toimisto vieraili viimeisimmän virallisen tehtävänsä aikana?</w:t>
      </w:r>
    </w:p>
    <w:p>
      <w:r>
        <w:rPr>
          <w:b/>
        </w:rPr>
        <w:t xml:space="preserve">Tulos</w:t>
      </w:r>
    </w:p>
    <w:p>
      <w:r>
        <w:t xml:space="preserve">Mikä oli viimeinen laki, jonka FBI pani täytäntöön?</w:t>
      </w:r>
    </w:p>
    <w:p>
      <w:r>
        <w:rPr>
          <w:b/>
        </w:rPr>
        <w:t xml:space="preserve">Tulos</w:t>
      </w:r>
    </w:p>
    <w:p>
      <w:r>
        <w:t xml:space="preserve">Milloin kongressi hylkäsi Mannin lain?</w:t>
      </w:r>
    </w:p>
    <w:p>
      <w:r>
        <w:rPr>
          <w:b/>
        </w:rPr>
        <w:t xml:space="preserve">Tulos</w:t>
      </w:r>
    </w:p>
    <w:p>
      <w:r>
        <w:t xml:space="preserve">Minä vuonna tutkintaosasto nimettiin uudelleen United States Bureau of Investigationiksi?</w:t>
      </w:r>
    </w:p>
    <w:p>
      <w:r>
        <w:rPr>
          <w:b/>
        </w:rPr>
        <w:t xml:space="preserve">Tulos</w:t>
      </w:r>
    </w:p>
    <w:p>
      <w:r>
        <w:t xml:space="preserve">Milloin FBI erotettiin oikeusministeriöstä?</w:t>
      </w:r>
    </w:p>
    <w:p>
      <w:r>
        <w:rPr>
          <w:b/>
        </w:rPr>
        <w:t xml:space="preserve">Esimerkki 8.3230</w:t>
      </w:r>
    </w:p>
    <w:p>
      <w:r>
        <w:t xml:space="preserve">Läpikulku: John Evans, jonka mukaan Evanston on nimetty, osti 379 hehtaaria (153 ha) maata Michigan-järven rannalla vuonna 1853, ja Philo Judson kehitti suunnitelmat siitä, mistä tulisi Evanstonin kaupunki, Illinois. Ensimmäinen rakennus, Old College, avattiin 5. marraskuuta 1855. Varojen keräämiseksi sen rakentamiseen Northwestern myi 100 dollarin "ikuisia stipendejä", jotka oikeuttivat ostajan ja hänen perillisensä maksuttomaan lukukausimaksuun. Toinen rakennus, University Hall, rakennettiin vuonna 1869 samasta Jolietin kalkkikivestä kuin Chicagon vesitorni, joka rakennettiin myös vuonna 1869 ja joka oli yksi harvoista Chicagon sydämessä sijaitsevista rakennuksista, jotka selvisivät vuoden 1871 suuresta tulipalosta. Vuonna 1873 Evanston College for Ladies yhdistyi Northwesterniin, ja Frances Willardista, joka myöhemmin tuli tunnetuksi suffragettina ja yhtenä naisten kristillisen maltillisuusliiton (WCTU) perustajista, tuli koulun ensimmäinen naisdekaani. Willard Residential College (1938) on nimetty hänen kunniakseen. Northwestern otti ensimmäiset naisopiskelijansa vuonna 1869, ja ensimmäinen nainen valmistui vuonna 1874.</w:t>
      </w:r>
    </w:p>
    <w:p>
      <w:r>
        <w:rPr>
          <w:b/>
        </w:rPr>
        <w:t xml:space="preserve">Tulos</w:t>
      </w:r>
    </w:p>
    <w:p>
      <w:r>
        <w:t xml:space="preserve"> Mikä oli vuonna 1955 avatun ensimmäisen rakennuksen nimi?</w:t>
      </w:r>
    </w:p>
    <w:p>
      <w:r>
        <w:rPr>
          <w:b/>
        </w:rPr>
        <w:t xml:space="preserve">Tulos</w:t>
      </w:r>
    </w:p>
    <w:p>
      <w:r>
        <w:t xml:space="preserve"> Mitä Southwestern myi kerätäkseen varoja ensimmäiseen rakennukseensa?</w:t>
      </w:r>
    </w:p>
    <w:p>
      <w:r>
        <w:rPr>
          <w:b/>
        </w:rPr>
        <w:t xml:space="preserve">Tulos</w:t>
      </w:r>
    </w:p>
    <w:p>
      <w:r>
        <w:t xml:space="preserve">Kuka sai ilmaisen lukukausimaksun ostettuaan 5600 dollarin ikuisen stipendin?</w:t>
      </w:r>
    </w:p>
    <w:p>
      <w:r>
        <w:rPr>
          <w:b/>
        </w:rPr>
        <w:t xml:space="preserve">Tulos</w:t>
      </w:r>
    </w:p>
    <w:p>
      <w:r>
        <w:t xml:space="preserve"> Kenen kanssa Northwestern yhdistyi vuonna 1973?</w:t>
      </w:r>
    </w:p>
    <w:p>
      <w:r>
        <w:rPr>
          <w:b/>
        </w:rPr>
        <w:t xml:space="preserve">Tulos</w:t>
      </w:r>
    </w:p>
    <w:p>
      <w:r>
        <w:t xml:space="preserve"> Kuka oli Northwesternin ensimmäinen miesten dekaani?</w:t>
      </w:r>
    </w:p>
    <w:p>
      <w:r>
        <w:rPr>
          <w:b/>
        </w:rPr>
        <w:t xml:space="preserve">Esimerkki 8.3231</w:t>
      </w:r>
    </w:p>
    <w:p>
      <w:r>
        <w:t xml:space="preserve">Läpikulku: Kansainvälisen valuuttarahaston taloustieteilijöiden mukaan varallisuuden ja tulojen eriarvoisuus korreloi negatiivisesti talouskasvun keston kanssa (ei kasvuvauhdin). Suuri eriarvoisuus ei estä pelkästään taloudellista vaurautta vaan myös maan instituutioiden laatua ja korkeaa koulutustasoa. Kansainvälisen valuuttarahaston IMF:n taloustieteilijöiden mukaan "jos ylimmän 20 prosentin (rikkaiden) tulo-osuus kasvaa, BKT:n kasvu itse asiassa hidastuu keskipitkällä aikavälillä, mikä viittaa siihen, että hyödyt eivät leviä alaspäin. Sitä vastoin 20 prosentin alimman tuloluokan (köyhien) tulo-osuuden kasvuun liittyy korkeampi BKT:n kasvu. Köyhillä ja keskiluokalla on eniten merkitystä kasvulle useiden toisiinsa liittyvien taloudellisten, sosiaalisten ja poliittisten kanavien kautta."</w:t>
      </w:r>
    </w:p>
    <w:p>
      <w:r>
        <w:rPr>
          <w:b/>
        </w:rPr>
        <w:t xml:space="preserve">Tulos</w:t>
      </w:r>
    </w:p>
    <w:p>
      <w:r>
        <w:t xml:space="preserve">Mikä korreloi positiivisesti talouskasvun keston kanssa?</w:t>
      </w:r>
    </w:p>
    <w:p>
      <w:r>
        <w:rPr>
          <w:b/>
        </w:rPr>
        <w:t xml:space="preserve">Tulos</w:t>
      </w:r>
    </w:p>
    <w:p>
      <w:r>
        <w:t xml:space="preserve">Mitä eriarvoisuuden alhainen taso estää taloudellisen hyvinvoinnin lisäksi?</w:t>
      </w:r>
    </w:p>
    <w:p>
      <w:r>
        <w:rPr>
          <w:b/>
        </w:rPr>
        <w:t xml:space="preserve">Tulos</w:t>
      </w:r>
    </w:p>
    <w:p>
      <w:r>
        <w:t xml:space="preserve">Mitä tapahtuu maan BKT:n kasvulle, jos ylimmän 20 prosentin tulo-osuus pienenee, IMF:n pääekonomistien mukaan? </w:t>
      </w:r>
    </w:p>
    <w:p>
      <w:r>
        <w:rPr>
          <w:b/>
        </w:rPr>
        <w:t xml:space="preserve">Tulos</w:t>
      </w:r>
    </w:p>
    <w:p>
      <w:r>
        <w:t xml:space="preserve">Mihin yhteiskunnan 20 prosentin alimman väestönosan tulo-osuuden pieneneminen johtaa?</w:t>
      </w:r>
    </w:p>
    <w:p>
      <w:r>
        <w:rPr>
          <w:b/>
        </w:rPr>
        <w:t xml:space="preserve">Tulos</w:t>
      </w:r>
    </w:p>
    <w:p>
      <w:r>
        <w:t xml:space="preserve">Kenellä on vähiten merkitystä talouskasvun kannalta?</w:t>
      </w:r>
    </w:p>
    <w:p>
      <w:r>
        <w:rPr>
          <w:b/>
        </w:rPr>
        <w:t xml:space="preserve">Esimerkki 8.3232</w:t>
      </w:r>
    </w:p>
    <w:p>
      <w:r>
        <w:t xml:space="preserve">Läpikulku: Rein ei ollut Herodotokselle tuttu, ja se esiintyy historiallisessa ajassa ensimmäisen kerran 1. vuosisadalla eKr. roomalaisaikaisessa maantieteessä. Tuolloin se muodosti rajan Gallian ja Germanian välille. Ylä-Rein oli kuulunut myöhäisen Hallstattin kulttuurin alueeseen jo 6. vuosisadalta eaa. lähtien, ja 1. vuosisadalla eaa. La Tène -kulttuurin alue kattoi sen lähes koko pituudeltaan ja muodosti kosketusvyöhykkeen Jastorfin kulttuurin kanssa eli varhaisen kelttiläis-germaanisen kulttuurikontaktin paikan. Roomalaisessa maantieteessä Rein muodosti määritelmällisesti rajan Gallian ja Germanian välille; esim. Maurus Servius Honoratus, Commentary on the Aeneid of Vergil (8.727) (Rhenus) fluvius Galliae, qui Germanos a Gallia dividit "(Rein on) Gallian joki, joka erottaa germaanit Galliasta." Tämä on siis Gallian joki.</w:t>
      </w:r>
    </w:p>
    <w:p>
      <w:r>
        <w:rPr>
          <w:b/>
        </w:rPr>
        <w:t xml:space="preserve">Tulos</w:t>
      </w:r>
    </w:p>
    <w:p>
      <w:r>
        <w:t xml:space="preserve">Milloin Herodotos löysi Reinin?</w:t>
      </w:r>
    </w:p>
    <w:p>
      <w:r>
        <w:rPr>
          <w:b/>
        </w:rPr>
        <w:t xml:space="preserve">Tulos</w:t>
      </w:r>
    </w:p>
    <w:p>
      <w:r>
        <w:t xml:space="preserve">Minkä rajan välillä Herodotos matkusti?</w:t>
      </w:r>
    </w:p>
    <w:p>
      <w:r>
        <w:rPr>
          <w:b/>
        </w:rPr>
        <w:t xml:space="preserve">Tulos</w:t>
      </w:r>
    </w:p>
    <w:p>
      <w:r>
        <w:t xml:space="preserve">Millä vuosisadalla Hallstattin kulttuuri löydettiin?</w:t>
      </w:r>
    </w:p>
    <w:p>
      <w:r>
        <w:rPr>
          <w:b/>
        </w:rPr>
        <w:t xml:space="preserve">Tulos</w:t>
      </w:r>
    </w:p>
    <w:p>
      <w:r>
        <w:t xml:space="preserve">Millä vuosisadalla Maurus Servius Honoratus antoi Herodotokselle kommenttinsa Vergiliuksen Aeneikseen?</w:t>
      </w:r>
    </w:p>
    <w:p>
      <w:r>
        <w:rPr>
          <w:b/>
        </w:rPr>
        <w:t xml:space="preserve">Esimerkki 8.3233</w:t>
      </w:r>
    </w:p>
    <w:p>
      <w:r>
        <w:t xml:space="preserve">Läpikulku: Armeija käyttää erilaisia yksittäisiä aseita, jotka tarjoavat kevyttä tulivoimaa lyhyillä etäisyyksillä. Yleisimpiä armeijan käyttämiä aseita ovat M16-kiväärin kompakti muunnos, M4-karbiini sekä FN SCARin 7,62 × 51 mm:n muunnos, jota käytetään armeijan jääkäreissä. Yhdysvaltain armeijan ensisijainen sivuase on 9 mm:n M9-pistooli; myös M11-pistoolia käytetään. Molemmat käsiaseet on tarkoitus korvata Modular Handgun System -ohjelmalla. Sotilaat varustetaan myös erilaisilla käsikranaateilla, kuten M67-sirpalekranaatilla ja M18-savukranaatilla.</w:t>
      </w:r>
    </w:p>
    <w:p>
      <w:r>
        <w:rPr>
          <w:b/>
        </w:rPr>
        <w:t xml:space="preserve">Tulos</w:t>
      </w:r>
    </w:p>
    <w:p>
      <w:r>
        <w:t xml:space="preserve">Mikä on rannikkovartioston ensisijainen sivuase?</w:t>
      </w:r>
    </w:p>
    <w:p>
      <w:r>
        <w:rPr>
          <w:b/>
        </w:rPr>
        <w:t xml:space="preserve">Tulos</w:t>
      </w:r>
    </w:p>
    <w:p>
      <w:r>
        <w:t xml:space="preserve">Minkä tyyppistä sirpalekranaattia rannikkovartiosto käyttää?</w:t>
      </w:r>
    </w:p>
    <w:p>
      <w:r>
        <w:rPr>
          <w:b/>
        </w:rPr>
        <w:t xml:space="preserve">Tulos</w:t>
      </w:r>
    </w:p>
    <w:p>
      <w:r>
        <w:t xml:space="preserve">Minkä tyyppinen kranaatti on M17?</w:t>
      </w:r>
    </w:p>
    <w:p>
      <w:r>
        <w:rPr>
          <w:b/>
        </w:rPr>
        <w:t xml:space="preserve">Tulos</w:t>
      </w:r>
    </w:p>
    <w:p>
      <w:r>
        <w:t xml:space="preserve">Mikä järjestelmä korvaa hatut Yhdysvaltain armeijassa?</w:t>
      </w:r>
    </w:p>
    <w:p>
      <w:r>
        <w:rPr>
          <w:b/>
        </w:rPr>
        <w:t xml:space="preserve">Tulos</w:t>
      </w:r>
    </w:p>
    <w:p>
      <w:r>
        <w:t xml:space="preserve">Mitkä ovat yleisimmät laivaston käyttämät aseet?</w:t>
      </w:r>
    </w:p>
    <w:p>
      <w:r>
        <w:rPr>
          <w:b/>
        </w:rPr>
        <w:t xml:space="preserve">Esimerkki 8.3234</w:t>
      </w:r>
    </w:p>
    <w:p>
      <w:r>
        <w:t xml:space="preserve">Läpikulku: Sheahon Zenger esiteltiin KU:n uutena urheilujohtajana tammikuussa 2011. Entisen urheilutoimenjohtajan Lew Perkinsin aikana osaston budjetti kasvoi 27,2 miljoonasta dollarista vuonna 2003 (10. sija konferenssissa) yli 50 miljoonaan dollariin, mikä johtuu suurelta osin Allen Fieldhousessa käyttöön otetusta uudesta etuoikeutetusta istumapaikkakäytännöstä, uudesta 26,67 miljoonan dollarin kahdeksanvuotisesta sopimuksesta Adidaksen kanssa, jolla korvattiin Nike-yhtiön kanssa tehty aiempi sopimus, ja uudesta 40,2 miljoonan dollarin seitsenvuotisesta sopimuksesta ESPN Regional Televisionin kanssa. Lisävarat toivat yliopistolle parannuksia, mm:</w:t>
      </w:r>
    </w:p>
    <w:p>
      <w:r>
        <w:rPr>
          <w:b/>
        </w:rPr>
        <w:t xml:space="preserve">Tulos</w:t>
      </w:r>
    </w:p>
    <w:p>
      <w:r>
        <w:t xml:space="preserve">Kuka vastaa siitä, ettei KU:ssa ole urheilujoukkueita?</w:t>
      </w:r>
    </w:p>
    <w:p>
      <w:r>
        <w:rPr>
          <w:b/>
        </w:rPr>
        <w:t xml:space="preserve">Tulos</w:t>
      </w:r>
    </w:p>
    <w:p>
      <w:r>
        <w:t xml:space="preserve">Kuka korvasi Zengerin KU:n urheilujohtajana?</w:t>
      </w:r>
    </w:p>
    <w:p>
      <w:r>
        <w:rPr>
          <w:b/>
        </w:rPr>
        <w:t xml:space="preserve">Tulos</w:t>
      </w:r>
    </w:p>
    <w:p>
      <w:r>
        <w:t xml:space="preserve">Minkä yleisradioyhtiön kanssa KU:lla ei ole sopimusta?</w:t>
      </w:r>
    </w:p>
    <w:p>
      <w:r>
        <w:rPr>
          <w:b/>
        </w:rPr>
        <w:t xml:space="preserve">Tulos</w:t>
      </w:r>
    </w:p>
    <w:p>
      <w:r>
        <w:t xml:space="preserve">Mikä urheiluvaateyritys ei ole koskaan tehnyt sopimusta Kansasin yliopiston kanssa?</w:t>
      </w:r>
    </w:p>
    <w:p>
      <w:r>
        <w:rPr>
          <w:b/>
        </w:rPr>
        <w:t xml:space="preserve">Tulos</w:t>
      </w:r>
    </w:p>
    <w:p>
      <w:r>
        <w:t xml:space="preserve">Millä urheiluvaateyrityksellä ei ole sopimusta Kansasin yliopiston kanssa?</w:t>
      </w:r>
    </w:p>
    <w:p>
      <w:r>
        <w:rPr>
          <w:b/>
        </w:rPr>
        <w:t xml:space="preserve">Esimerkki 8.3235</w:t>
      </w:r>
    </w:p>
    <w:p>
      <w:r>
        <w:t xml:space="preserve">Läpikulku: Paperi syötetään rullille, jos sitä halutaan käyttää rullapainokoneissa, tai leikataan arkeiksi muita painomenetelmiä tai muita tarkoituksia varten. Paperin kuidut kulkevat periaatteessa koneen suuntaan. Arkit leikataan tavallisesti "pitkäkuituisiksi" eli siten, että kuitu on samansuuntainen arkin pidemmän ulottuvuuden kanssa.</w:t>
      </w:r>
    </w:p>
    <w:p>
      <w:r>
        <w:rPr>
          <w:b/>
        </w:rPr>
        <w:t xml:space="preserve">Tulos</w:t>
      </w:r>
    </w:p>
    <w:p>
      <w:r>
        <w:t xml:space="preserve">Mihin paperi syötetään, ellei sitä käytetä rullapainokoneissa?</w:t>
      </w:r>
    </w:p>
    <w:p>
      <w:r>
        <w:rPr>
          <w:b/>
        </w:rPr>
        <w:t xml:space="preserve">Tulos</w:t>
      </w:r>
    </w:p>
    <w:p>
      <w:r>
        <w:t xml:space="preserve">Mihin paperi syötetään, ellei sitä leikata arkeiksi?</w:t>
      </w:r>
    </w:p>
    <w:p>
      <w:r>
        <w:rPr>
          <w:b/>
        </w:rPr>
        <w:t xml:space="preserve">Tulos</w:t>
      </w:r>
    </w:p>
    <w:p>
      <w:r>
        <w:t xml:space="preserve">Mihin suuntaan paperin kuidut kulkevat vastakkaiseen suuntaan?</w:t>
      </w:r>
    </w:p>
    <w:p>
      <w:r>
        <w:rPr>
          <w:b/>
        </w:rPr>
        <w:t xml:space="preserve">Tulos</w:t>
      </w:r>
    </w:p>
    <w:p>
      <w:r>
        <w:t xml:space="preserve">Mikä leikataan yleensä lyhytjyväiseksi?</w:t>
      </w:r>
    </w:p>
    <w:p>
      <w:r>
        <w:rPr>
          <w:b/>
        </w:rPr>
        <w:t xml:space="preserve">Tulos</w:t>
      </w:r>
    </w:p>
    <w:p>
      <w:r>
        <w:t xml:space="preserve">Mikä leikataan yleensä siten, että levyn jyvä on kohtisuorassa levyn pidempään ulottuvuuteen nähden?</w:t>
      </w:r>
    </w:p>
    <w:p>
      <w:r>
        <w:rPr>
          <w:b/>
        </w:rPr>
        <w:t xml:space="preserve">Tulos</w:t>
      </w:r>
    </w:p>
    <w:p>
      <w:r>
        <w:t xml:space="preserve">Mitä laitetta ei käytetä paperin kuljettamiseen rullapainokoneisiin?</w:t>
      </w:r>
    </w:p>
    <w:p>
      <w:r>
        <w:rPr>
          <w:b/>
        </w:rPr>
        <w:t xml:space="preserve">Tulos</w:t>
      </w:r>
    </w:p>
    <w:p>
      <w:r>
        <w:t xml:space="preserve"> Millä tavalla arkkeja ei yleensä leikata?</w:t>
      </w:r>
    </w:p>
    <w:p>
      <w:r>
        <w:rPr>
          <w:b/>
        </w:rPr>
        <w:t xml:space="preserve">Tulos</w:t>
      </w:r>
    </w:p>
    <w:p>
      <w:r>
        <w:t xml:space="preserve">Mitä tehdään, jos paperia käytetään rullapainoprosessissa?</w:t>
      </w:r>
    </w:p>
    <w:p>
      <w:r>
        <w:rPr>
          <w:b/>
        </w:rPr>
        <w:t xml:space="preserve">Esimerkki 8.3236</w:t>
      </w:r>
    </w:p>
    <w:p>
      <w:r>
        <w:t xml:space="preserve">Läpikulku: Taloustieteilijät ovat keskustelleet laajasti veronsiirrosta ja hyväksyneet sen. Se tarkoittaa tuloverojen alentamista ja ympäristöä tuhoavien toimintojen verojen korottamista, jotta markkinoille saataisiin enemmän reagointikykyä. Esimerkiksi kivihiilivero, joka sisältäisi myös saastuneen ilman hengittämisestä aiheutuvat lisääntyneet terveydenhuoltokustannukset, happosateiden aiheuttamat vahingot ja ilmastohäiriöiden kustannukset, kannustaisi investoimaan uusiutuviin teknologioihin. Useat Länsi-Euroopan maat ovat jo siirtämässä veroja ympäristöverouudistukseksi kutsutussa prosessissa.</w:t>
      </w:r>
    </w:p>
    <w:p>
      <w:r>
        <w:rPr>
          <w:b/>
        </w:rPr>
        <w:t xml:space="preserve">Tulos</w:t>
      </w:r>
    </w:p>
    <w:p>
      <w:r>
        <w:t xml:space="preserve"> Mihin liittyy tuloverojen alentaminen ja samalla maksujen alentaminen?</w:t>
      </w:r>
    </w:p>
    <w:p>
      <w:r>
        <w:rPr>
          <w:b/>
        </w:rPr>
        <w:t xml:space="preserve">Tulos</w:t>
      </w:r>
    </w:p>
    <w:p>
      <w:r>
        <w:t xml:space="preserve"> Mihin liittyy tuloverojen korottaminen samalla kun maksuja korotetaan?</w:t>
      </w:r>
    </w:p>
    <w:p>
      <w:r>
        <w:rPr>
          <w:b/>
        </w:rPr>
        <w:t xml:space="preserve">Tulos</w:t>
      </w:r>
    </w:p>
    <w:p>
      <w:r>
        <w:t xml:space="preserve"> Mihin liittyy tuloverojen korottaminen ja maksujen alentaminen?</w:t>
      </w:r>
    </w:p>
    <w:p>
      <w:r>
        <w:rPr>
          <w:b/>
        </w:rPr>
        <w:t xml:space="preserve">Tulos</w:t>
      </w:r>
    </w:p>
    <w:p>
      <w:r>
        <w:t xml:space="preserve"> Mikä ei ole veronsiirron tarkoitus?</w:t>
      </w:r>
    </w:p>
    <w:p>
      <w:r>
        <w:rPr>
          <w:b/>
        </w:rPr>
        <w:t xml:space="preserve">Tulos</w:t>
      </w:r>
    </w:p>
    <w:p>
      <w:r>
        <w:t xml:space="preserve">Useat pohjoiseurooppalaiset yritykset siirtävät veroja prosessissa, joka tunnetaan nimellä mikä?</w:t>
      </w:r>
    </w:p>
    <w:p>
      <w:r>
        <w:rPr>
          <w:b/>
        </w:rPr>
        <w:t xml:space="preserve">Esimerkki 8.3237</w:t>
      </w:r>
    </w:p>
    <w:p>
      <w:r>
        <w:t xml:space="preserve">Läpikulku: Niitä käytetään muiden kellojen ja ajanottovälineiden kalibrointiin. Atomikellot käyttävät sekunnin mittaamiseen tiettyjen atomien elektronisten siirtymien taajuutta. Yksi yleisimmistä käytetyistä atomeista on cesium, ja useimmat nykyaikaiset atomikellot tutkivat cesiumia mikroaalloilla määrittääkseen näiden elektronien värähtelyjen taajuuden. Vuodesta 1967 lähtien kansainvälinen mittajärjestelmä on perustanut sekunnin, joka on aikayksikkönsä, cesiumatomien ominaisuuksiin. SI:n määritelmän mukaan sekunti on 9 192 631 770 säteilysykliä, joka vastaa 133Cs-atomin perustilan kahden elektronin spin-energiatason välistä siirtymää.</w:t>
      </w:r>
    </w:p>
    <w:p>
      <w:r>
        <w:rPr>
          <w:b/>
        </w:rPr>
        <w:t xml:space="preserve">Tulos</w:t>
      </w:r>
    </w:p>
    <w:p>
      <w:r>
        <w:t xml:space="preserve">Minä vuonna cesiumatomit löydettiin?</w:t>
      </w:r>
    </w:p>
    <w:p>
      <w:r>
        <w:rPr>
          <w:b/>
        </w:rPr>
        <w:t xml:space="preserve">Tulos</w:t>
      </w:r>
    </w:p>
    <w:p>
      <w:r>
        <w:t xml:space="preserve">Mitä mikroaallot tekevät kaikkein tarkimmin?</w:t>
      </w:r>
    </w:p>
    <w:p>
      <w:r>
        <w:rPr>
          <w:b/>
        </w:rPr>
        <w:t xml:space="preserve">Tulos</w:t>
      </w:r>
    </w:p>
    <w:p>
      <w:r>
        <w:t xml:space="preserve">Mitä mikroaaltoja käytetään myös kalibrointiin?</w:t>
      </w:r>
    </w:p>
    <w:p>
      <w:r>
        <w:rPr>
          <w:b/>
        </w:rPr>
        <w:t xml:space="preserve">Tulos</w:t>
      </w:r>
    </w:p>
    <w:p>
      <w:r>
        <w:t xml:space="preserve">Mikä järjestelmä perustaa aikayksikkönsä mikroaaltojen ominaisuuksiin?</w:t>
      </w:r>
    </w:p>
    <w:p>
      <w:r>
        <w:rPr>
          <w:b/>
        </w:rPr>
        <w:t xml:space="preserve">Tulos</w:t>
      </w:r>
    </w:p>
    <w:p>
      <w:r>
        <w:t xml:space="preserve">Kuinka monta säteilysykliä mikroaalloissa on?</w:t>
      </w:r>
    </w:p>
    <w:p>
      <w:r>
        <w:rPr>
          <w:b/>
        </w:rPr>
        <w:t xml:space="preserve">Tulos</w:t>
      </w:r>
    </w:p>
    <w:p>
      <w:r>
        <w:t xml:space="preserve">Mitkä ajanottolaitteet ovat epätarkimpia?</w:t>
      </w:r>
    </w:p>
    <w:p>
      <w:r>
        <w:rPr>
          <w:b/>
        </w:rPr>
        <w:t xml:space="preserve">Tulos</w:t>
      </w:r>
    </w:p>
    <w:p>
      <w:r>
        <w:t xml:space="preserve">Mitä menetelmää atomikellot käyttävät syklien mittaamiseen?</w:t>
      </w:r>
    </w:p>
    <w:p>
      <w:r>
        <w:rPr>
          <w:b/>
        </w:rPr>
        <w:t xml:space="preserve">Tulos</w:t>
      </w:r>
    </w:p>
    <w:p>
      <w:r>
        <w:t xml:space="preserve">Mikä järjestelmä perustaa aikayksikkönsä värähtelyjen ominaisuuksiin?</w:t>
      </w:r>
    </w:p>
    <w:p>
      <w:r>
        <w:rPr>
          <w:b/>
        </w:rPr>
        <w:t xml:space="preserve">Tulos</w:t>
      </w:r>
    </w:p>
    <w:p>
      <w:r>
        <w:t xml:space="preserve">Kuinka kauan kansainvälinen mittajärjestelmä on perustanut sekunnin vuosiin?</w:t>
      </w:r>
    </w:p>
    <w:p>
      <w:r>
        <w:rPr>
          <w:b/>
        </w:rPr>
        <w:t xml:space="preserve">Tulos</w:t>
      </w:r>
    </w:p>
    <w:p>
      <w:r>
        <w:t xml:space="preserve">Miten cesium deine toisen?</w:t>
      </w:r>
    </w:p>
    <w:p>
      <w:r>
        <w:rPr>
          <w:b/>
        </w:rPr>
        <w:t xml:space="preserve">Esimerkki 8.3238</w:t>
      </w:r>
    </w:p>
    <w:p>
      <w:r>
        <w:t xml:space="preserve">Läpikulku: Herschbach ja George M. Whitesides, tietojenkäsittelytieteilijät Michael O. Rabin ja Leslie Valiant, Shakespeare-tutkija Stephen Greenblatt, kirjailija Louis Menand, kriitikko Helen Vendler, historioitsijat Henry Louis Gates Jr. ja Niall Ferguson, taloustieteilijät Amartya Sen, N. Ferguson, N. Ferguson, N. Gregory Mankiw, Robert Barro, Stephen A. Marglin, Don M. Wilson III ja Martin Feldstein, poliittiset filosofit Harvey Mansfield, paronitar Shirley Williams ja Michael Sandel, Fields-mitalin saanut matemaatikko Shing-Tung Yau, valtiotieteilijät Robert Putnam, Joseph Nye ja Stanley Hoffmann, tutkijat/säveltäjät Robert Levin ja Bernard Rands, astrofyysikko Alyssa A. Goodman sekä oikeusoppineet Alan Dershowitz ja Lawrence Lessig.</w:t>
      </w:r>
    </w:p>
    <w:p>
      <w:r>
        <w:rPr>
          <w:b/>
        </w:rPr>
        <w:t xml:space="preserve">Tulos</w:t>
      </w:r>
    </w:p>
    <w:p>
      <w:r>
        <w:t xml:space="preserve">Mikä tiedemies julkaisi vuonna 2011 teoksen "Luontomme paremmat enkelit"?</w:t>
      </w:r>
    </w:p>
    <w:p>
      <w:r>
        <w:rPr>
          <w:b/>
        </w:rPr>
        <w:t xml:space="preserve">Tulos</w:t>
      </w:r>
    </w:p>
    <w:p>
      <w:r>
        <w:t xml:space="preserve">Kuka kemisti sai Nobelin kemianpalkinnon vuonna 1986?</w:t>
      </w:r>
    </w:p>
    <w:p>
      <w:r>
        <w:rPr>
          <w:b/>
        </w:rPr>
        <w:t xml:space="preserve">Tulos</w:t>
      </w:r>
    </w:p>
    <w:p>
      <w:r>
        <w:t xml:space="preserve">Mikä kirjailija tunnetaan parhaiten kirjastaan Metafyysinen klubi?</w:t>
      </w:r>
    </w:p>
    <w:p>
      <w:r>
        <w:rPr>
          <w:b/>
        </w:rPr>
        <w:t xml:space="preserve">Tulos</w:t>
      </w:r>
    </w:p>
    <w:p>
      <w:r>
        <w:t xml:space="preserve">Kuka Yhdistyneen kuningaskunnan kansalainen tukee liberaalidemokraatteja?</w:t>
      </w:r>
    </w:p>
    <w:p>
      <w:r>
        <w:rPr>
          <w:b/>
        </w:rPr>
        <w:t xml:space="preserve">Tulos</w:t>
      </w:r>
    </w:p>
    <w:p>
      <w:r>
        <w:t xml:space="preserve">Kuka valtiotieteilijä on yksi uusliberalismin teorian perustajista?</w:t>
      </w:r>
    </w:p>
    <w:p>
      <w:r>
        <w:rPr>
          <w:b/>
        </w:rPr>
        <w:t xml:space="preserve">Esimerkki 8.3239</w:t>
      </w:r>
    </w:p>
    <w:p>
      <w:r>
        <w:t xml:space="preserve">Läpikulku: Tämä ajatus sai Kondon harkitsemaan orkesterimusiikin käyttämistä myös muissa pelin kappaleissa, ja hänen mieltymyksensä eläviin instrumentteihin vahvisti tätä ajatusta. Alun perin hän suunnitteli 50-henkistä orkesteria toimintakohtauksia varten ja jousikvartettia "lyyrisempiä hetkiä" varten, mutta lopullisessa tuotteessa käytettiin kuitenkin sekvensoitua musiikkia. Myöhemmin Kondo mainitsi yhdeksi tärkeimmistä syistä päätökseen orkesterimusiikin interaktiivisuuden puutteen. Sekä kuusi- että seitsenraitainen versio pelin soundtrackista julkaistiin 19. marraskuuta 2006 osana Nintendo Powerin kampanjaa ja niputettuna Master Swordin ja Hylian Shieldin jäljennösten kanssa.</w:t>
      </w:r>
    </w:p>
    <w:p>
      <w:r>
        <w:rPr>
          <w:b/>
        </w:rPr>
        <w:t xml:space="preserve">Tulos</w:t>
      </w:r>
    </w:p>
    <w:p>
      <w:r>
        <w:t xml:space="preserve">Millaisia soittimia Hylian suosii?</w:t>
      </w:r>
    </w:p>
    <w:p>
      <w:r>
        <w:rPr>
          <w:b/>
        </w:rPr>
        <w:t xml:space="preserve">Tulos</w:t>
      </w:r>
    </w:p>
    <w:p>
      <w:r>
        <w:t xml:space="preserve">Kuinka monta ihmistä kuuluisi orkesteriin, jota Hylian kuvitteli käyttävänsä ääniraitaa varten?</w:t>
      </w:r>
    </w:p>
    <w:p>
      <w:r>
        <w:rPr>
          <w:b/>
        </w:rPr>
        <w:t xml:space="preserve">Tulos</w:t>
      </w:r>
    </w:p>
    <w:p>
      <w:r>
        <w:t xml:space="preserve">Milloin Hylianin ääniraita julkaistiin?</w:t>
      </w:r>
    </w:p>
    <w:p>
      <w:r>
        <w:rPr>
          <w:b/>
        </w:rPr>
        <w:t xml:space="preserve">Tulos</w:t>
      </w:r>
    </w:p>
    <w:p>
      <w:r>
        <w:t xml:space="preserve">Mikä julkaisu liittyi mediapyyntöihin?</w:t>
      </w:r>
    </w:p>
    <w:p>
      <w:r>
        <w:rPr>
          <w:b/>
        </w:rPr>
        <w:t xml:space="preserve">Tulos</w:t>
      </w:r>
    </w:p>
    <w:p>
      <w:r>
        <w:t xml:space="preserve">Mihin mediapyyntöjen jäljennökset oli liitetty?</w:t>
      </w:r>
    </w:p>
    <w:p>
      <w:r>
        <w:rPr>
          <w:b/>
        </w:rPr>
        <w:t xml:space="preserve">Esimerkki 8.3240</w:t>
      </w:r>
    </w:p>
    <w:p>
      <w:r>
        <w:t xml:space="preserve">Läpikulku: Kreikan ja Kyproksen ulkopuolella asuvien kreikkalaisten kokonaismäärä on kiistanalainen kysymys. Väestölaskentatiedot osoittavat, että Kreikan ja Kyproksen ulkopuolella asuu noin 3 miljoonaa kreikkalaista. Ulkomaan kreikkalaisten maailmanneuvoston (SAE) arvioiden mukaan määrä on noin 7 miljoonaa maailmanlaajuisesti. Sorbonnen yliopistossa toimivan George Prevelakisin mukaan luku on lähempänä hieman alle 5 miljoonaa. Integroituminen, keskinäiset avioliitot ja kreikan kielen menettäminen vaikuttavat omogeneian itseidentifikaatioon. Uuden kreikkalaisen diasporan tärkeitä keskuksia ovat nykyään Lontoo, New York, Melbourne ja Toronto. Vuonna 2010 Kreikan parlamentti antoi lain, jonka nojalla Kreikassa asuvat diasporakreikkalaiset voivat äänestää Kreikan valtion vaaleissa. Tämä laki kumottiin myöhemmin vuoden 2014 alussa.</w:t>
      </w:r>
    </w:p>
    <w:p>
      <w:r>
        <w:rPr>
          <w:b/>
        </w:rPr>
        <w:t xml:space="preserve">Tulos</w:t>
      </w:r>
    </w:p>
    <w:p>
      <w:r>
        <w:t xml:space="preserve">Kuinka moni kreikkalaista syntyperää oleva asuu muualla kuin Italiassa?</w:t>
      </w:r>
    </w:p>
    <w:p>
      <w:r>
        <w:rPr>
          <w:b/>
        </w:rPr>
        <w:t xml:space="preserve">Tulos</w:t>
      </w:r>
    </w:p>
    <w:p>
      <w:r>
        <w:t xml:space="preserve">Kuka on toimittanut ristiriitaiset väestöluvut irlantilaisista ulkomailla?</w:t>
      </w:r>
    </w:p>
    <w:p>
      <w:r>
        <w:rPr>
          <w:b/>
        </w:rPr>
        <w:t xml:space="preserve">Tulos</w:t>
      </w:r>
    </w:p>
    <w:p>
      <w:r>
        <w:t xml:space="preserve">Kuinka monta kreikkalaista heidän mielestään olisi epätarkka luku väestölaskennassa?</w:t>
      </w:r>
    </w:p>
    <w:p>
      <w:r>
        <w:rPr>
          <w:b/>
        </w:rPr>
        <w:t xml:space="preserve">Tulos</w:t>
      </w:r>
    </w:p>
    <w:p>
      <w:r>
        <w:t xml:space="preserve">Kuka on esittänyt ristiriitaisen luvun muille kuin väestölaskentaan osallistuville ryhmille ?</w:t>
      </w:r>
    </w:p>
    <w:p>
      <w:r>
        <w:rPr>
          <w:b/>
        </w:rPr>
        <w:t xml:space="preserve">Esimerkki 8.3241</w:t>
      </w:r>
    </w:p>
    <w:p>
      <w:r>
        <w:t xml:space="preserve">Läpikulku: Alle 0,5:n HDI:n katsotaan edustavan "heikkoa kehitystä". Kaikki 22 tähän luokkaan kuuluvaa maata sijaitsevat Afrikassa. Korkeimman pistemäärän saavuttaneet Saharan eteläpuoliset maat, Gabon ja Etelä-Afrikka, ovat sijoilla 119 ja 121. Yhdeksän maata poistui tästä luokasta tänä vuonna ja siirtyi "keskitasoisen kehityksen" ryhmään.</w:t>
      </w:r>
    </w:p>
    <w:p>
      <w:r>
        <w:rPr>
          <w:b/>
        </w:rPr>
        <w:t xml:space="preserve">Tulos</w:t>
      </w:r>
    </w:p>
    <w:p>
      <w:r>
        <w:t xml:space="preserve">Minkä luvun alle maan on jäätävä, jotta sitä voidaan pitää "korkean kehityksen" maana?</w:t>
      </w:r>
    </w:p>
    <w:p>
      <w:r>
        <w:rPr>
          <w:b/>
        </w:rPr>
        <w:t xml:space="preserve">Tulos</w:t>
      </w:r>
    </w:p>
    <w:p>
      <w:r>
        <w:t xml:space="preserve">Millä mantereella kaikki 23 matalan kehityksen maata sijaitsevat?</w:t>
      </w:r>
    </w:p>
    <w:p>
      <w:r>
        <w:rPr>
          <w:b/>
        </w:rPr>
        <w:t xml:space="preserve">Tulos</w:t>
      </w:r>
    </w:p>
    <w:p>
      <w:r>
        <w:t xml:space="preserve"> Mikä on Pabonin sijoitus?</w:t>
      </w:r>
    </w:p>
    <w:p>
      <w:r>
        <w:rPr>
          <w:b/>
        </w:rPr>
        <w:t xml:space="preserve">Tulos</w:t>
      </w:r>
    </w:p>
    <w:p>
      <w:r>
        <w:t xml:space="preserve"> Mikä on Pohjois-Afrikan sijoitus?</w:t>
      </w:r>
    </w:p>
    <w:p>
      <w:r>
        <w:rPr>
          <w:b/>
        </w:rPr>
        <w:t xml:space="preserve">Tulos</w:t>
      </w:r>
    </w:p>
    <w:p>
      <w:r>
        <w:t xml:space="preserve"> Mitkä ovat kaksi alhaisimmalle sijalle sijoittunutta Saharan eteläpuolisen Afrikan maata?</w:t>
      </w:r>
    </w:p>
    <w:p>
      <w:r>
        <w:rPr>
          <w:b/>
        </w:rPr>
        <w:t xml:space="preserve">Esimerkki 8.3242</w:t>
      </w:r>
    </w:p>
    <w:p>
      <w:r>
        <w:t xml:space="preserve">Läpikulku: Tietenkin joillakin monimutkaisuusluokilla on monimutkaisia määritelmiä, jotka eivät sovi tähän kehykseen. Tyypillinen kompleksisuusluokka on siis määritelty seuraavasti:</w:t>
      </w:r>
    </w:p>
    <w:p>
      <w:r>
        <w:rPr>
          <w:b/>
        </w:rPr>
        <w:t xml:space="preserve">Tulos</w:t>
      </w:r>
    </w:p>
    <w:p>
      <w:r>
        <w:t xml:space="preserve">Mikä sopii monimutkaisuusluokkien puitteisiin?</w:t>
      </w:r>
    </w:p>
    <w:p>
      <w:r>
        <w:rPr>
          <w:b/>
        </w:rPr>
        <w:t xml:space="preserve">Tulos</w:t>
      </w:r>
    </w:p>
    <w:p>
      <w:r>
        <w:t xml:space="preserve">Millä on mutkattomia määritelmiä, jotka estävät luokittelun johonkin kehykseen?</w:t>
      </w:r>
    </w:p>
    <w:p>
      <w:r>
        <w:rPr>
          <w:b/>
        </w:rPr>
        <w:t xml:space="preserve">Tulos</w:t>
      </w:r>
    </w:p>
    <w:p>
      <w:r>
        <w:t xml:space="preserve">Mihin kompleksisuusluokkiin ei yleensä luokitella?</w:t>
      </w:r>
    </w:p>
    <w:p>
      <w:r>
        <w:rPr>
          <w:b/>
        </w:rPr>
        <w:t xml:space="preserve">Tulos</w:t>
      </w:r>
    </w:p>
    <w:p>
      <w:r>
        <w:t xml:space="preserve">Mikä muuttuja on helppo määrittää monimutkaisuusluokkien kehyksessä?</w:t>
      </w:r>
    </w:p>
    <w:p>
      <w:r>
        <w:rPr>
          <w:b/>
        </w:rPr>
        <w:t xml:space="preserve">Esimerkki 8.3243</w:t>
      </w:r>
    </w:p>
    <w:p>
      <w:r>
        <w:t xml:space="preserve">Läpikulku: Antropologia on ihmisten ja heidän yhteiskuntiensa tutkimusta menneisyydessä ja nykyisyydessä. Sen tärkeimmät osa-alueet ovat sosiaaliantropologia ja kulttuuriantropologia, jotka kuvaavat yhteiskuntien toimintaa eri puolilla maailmaa, kieliantropologia, joka tutkii kielen vaikutusta sosiaaliseen elämään, sekä biologinen tai fysikaalinen antropologia, joka käsittelee ihmisen elimistön pitkän aikavälin kehitystä. Arkeologiaa, joka tutkii menneisyyden ihmiskulttuureja tutkimalla fyysisiä todisteita, pidetään Yhdysvalloissa antropologian osa-alueena, kun taas Euroopassa sitä pidetään omana tieteenalanaan tai se ryhmitellään muiden siihen liittyvien tieteenalojen, kuten historian, alle.</w:t>
      </w:r>
    </w:p>
    <w:p>
      <w:r>
        <w:rPr>
          <w:b/>
        </w:rPr>
        <w:t xml:space="preserve">Tulos</w:t>
      </w:r>
    </w:p>
    <w:p>
      <w:r>
        <w:t xml:space="preserve">Mitä on ihmiskunnan historian tutkimus?</w:t>
      </w:r>
    </w:p>
    <w:p>
      <w:r>
        <w:rPr>
          <w:b/>
        </w:rPr>
        <w:t xml:space="preserve">Tulos</w:t>
      </w:r>
    </w:p>
    <w:p>
      <w:r>
        <w:t xml:space="preserve">Mitkä ovat historian tärkeimmät osa-alueet?</w:t>
      </w:r>
    </w:p>
    <w:p>
      <w:r>
        <w:rPr>
          <w:b/>
        </w:rPr>
        <w:t xml:space="preserve">Tulos</w:t>
      </w:r>
    </w:p>
    <w:p>
      <w:r>
        <w:t xml:space="preserve">Mikä tutkii yhteiskuntien vaikutusta yhteiskunnalliseen elämään?</w:t>
      </w:r>
    </w:p>
    <w:p>
      <w:r>
        <w:rPr>
          <w:b/>
        </w:rPr>
        <w:t xml:space="preserve">Tulos</w:t>
      </w:r>
    </w:p>
    <w:p>
      <w:r>
        <w:t xml:space="preserve">Mikä tutkii muiden eliöiden vaikutusta ihmisiin?</w:t>
      </w:r>
    </w:p>
    <w:p>
      <w:r>
        <w:rPr>
          <w:b/>
        </w:rPr>
        <w:t xml:space="preserve">Tulos</w:t>
      </w:r>
    </w:p>
    <w:p>
      <w:r>
        <w:t xml:space="preserve">Mitä Yhdysvallat pitää omana tieteenalana?</w:t>
      </w:r>
    </w:p>
    <w:p>
      <w:r>
        <w:rPr>
          <w:b/>
        </w:rPr>
        <w:t xml:space="preserve">Esimerkki 8.3244</w:t>
      </w:r>
    </w:p>
    <w:p>
      <w:r>
        <w:t xml:space="preserve">Läpikulku: Joissakin nykyajan kansakunnissa ja alueilla, joilla näennäisesti sovelletaan sharia-lakia, harhaoppisuus on edelleen kuolemalla rangaistava rikos. Esimerkkinä voidaan mainita Iranin hallituksen vuonna 1989 antama fatwa, jossa tarjottiin huomattava palkkio sille, joka onnistuu murhaamaan kirjailija Salman Rushdien, jonka kirjoitukset julistettiin harhaoppisiksi.</w:t>
      </w:r>
    </w:p>
    <w:p>
      <w:r>
        <w:rPr>
          <w:b/>
        </w:rPr>
        <w:t xml:space="preserve">Tulos</w:t>
      </w:r>
    </w:p>
    <w:p>
      <w:r>
        <w:t xml:space="preserve">Mitä Salman Rushdie sanoi harhaoppiseksi?</w:t>
      </w:r>
    </w:p>
    <w:p>
      <w:r>
        <w:rPr>
          <w:b/>
        </w:rPr>
        <w:t xml:space="preserve">Tulos</w:t>
      </w:r>
    </w:p>
    <w:p>
      <w:r>
        <w:t xml:space="preserve">Mistä rangaistaan kuolemalla vain siellä, missä sovelletaan sharia-lakia?</w:t>
      </w:r>
    </w:p>
    <w:p>
      <w:r>
        <w:rPr>
          <w:b/>
        </w:rPr>
        <w:t xml:space="preserve">Tulos</w:t>
      </w:r>
    </w:p>
    <w:p>
      <w:r>
        <w:t xml:space="preserve">Mikä maa julisti sharia-lain vuonna 1989?</w:t>
      </w:r>
    </w:p>
    <w:p>
      <w:r>
        <w:rPr>
          <w:b/>
        </w:rPr>
        <w:t xml:space="preserve">Esimerkki 8.3245</w:t>
      </w:r>
    </w:p>
    <w:p>
      <w:r>
        <w:t xml:space="preserve">Läpikulku: Mac OS X:ssä ei ole aiemmin esiintynyt lähes lainkaan sellaisia haitta- ja vakoiluohjelmia, jotka vaikuttavat Microsoftin Windows-käyttäjiin. Mac OS X:n käyttöosuus on pienempi kuin Microsoft Windowsin (noin 5 % ja 92 %), mutta sillä on myös perinteisesti turvallisemmat UNIX-juuret. Helmikuussa 2006 havaittiin matoja ja mahdollisia haavoittuvuuksia, mikä sai jotkut alan analyytikot ja virustorjuntayritykset varoittamaan, ettei Applen Mac OS X ole immuuni haittaohjelmille. Markkinaosuuden kasvu tapahtui samaan aikaan, kun erilaisista hyökkäyksistä raportoitiin lisää. Apple julkaisee ohjelmistojensa tietoturvapäivityksiä. Vuoden 2011 alussa Mac OS X:n haittaohjelmahyökkäykset lisääntyivät huomattavasti, ja Mac Defenderin, MacProtectorin ja MacGuardin kaltaiset haittaohjelmat nähtiin kasvavana ongelmana Mac-käyttäjille. Aluksi haittaohjelmien asennusohjelma vaati käyttäjää syöttämään järjestelmänvalvojan salasanan, mutta myöhemmät versiot pystyivät asentumaan ilman käyttäjän syöttöä. Aluksi Applen tukihenkilöstöä ohjeistettiin olemaan avustamatta haittaohjelman poistamisessa tai myöntämättä haittaohjelman olemassaoloa, mutta haittaohjelman levittäytyessä annettiin tukidokumentti. Apple ilmoitti OS X -päivityksen korjaavan ongelman. Vaikutus kohdistui arviolta 100 000 käyttäjään.</w:t>
      </w:r>
    </w:p>
    <w:p>
      <w:r>
        <w:rPr>
          <w:b/>
        </w:rPr>
        <w:t xml:space="preserve">Tulos</w:t>
      </w:r>
    </w:p>
    <w:p>
      <w:r>
        <w:t xml:space="preserve">Mikä Mac OS XX:stä puuttuu lähes kokonaan Microsoft Windowsiin verrattuna?</w:t>
      </w:r>
    </w:p>
    <w:p>
      <w:r>
        <w:rPr>
          <w:b/>
        </w:rPr>
        <w:t xml:space="preserve">Tulos</w:t>
      </w:r>
    </w:p>
    <w:p>
      <w:r>
        <w:t xml:space="preserve">Milloin Mac OS X:n haittaohjelmahyökkäykset vähenivät merkittävästi?</w:t>
      </w:r>
    </w:p>
    <w:p>
      <w:r>
        <w:rPr>
          <w:b/>
        </w:rPr>
        <w:t xml:space="preserve">Tulos</w:t>
      </w:r>
    </w:p>
    <w:p>
      <w:r>
        <w:t xml:space="preserve">Miten monet Mac-käyttäjät näkivät Macin haittaohjelman vuonna 2012?</w:t>
      </w:r>
    </w:p>
    <w:p>
      <w:r>
        <w:rPr>
          <w:b/>
        </w:rPr>
        <w:t xml:space="preserve">Tulos</w:t>
      </w:r>
    </w:p>
    <w:p>
      <w:r>
        <w:t xml:space="preserve">Mitä Microsoftin tukihenkilöstöä ei alun perin ohjeistettu auttamaan haittaohjelmia koskevissa asioissa?</w:t>
      </w:r>
    </w:p>
    <w:p>
      <w:r>
        <w:rPr>
          <w:b/>
        </w:rPr>
        <w:t xml:space="preserve">Tulos</w:t>
      </w:r>
    </w:p>
    <w:p>
      <w:r>
        <w:t xml:space="preserve">Kuinka moneen käyttäjään haittaohjelmien väheneminen vaikutti?</w:t>
      </w:r>
    </w:p>
    <w:p>
      <w:r>
        <w:rPr>
          <w:b/>
        </w:rPr>
        <w:t xml:space="preserve">Esimerkki 8.3246</w:t>
      </w:r>
    </w:p>
    <w:p>
      <w:r>
        <w:t xml:space="preserve">Läpikulku: Standardissa määritellään, miten kameran olisi ilmoitettava nopeusluokitukset. Jos meluun perustuva nopeus (40:1) on suurempi kuin kyllästymiseen perustuva nopeus, olisi ilmoitettava meluun perustuva nopeus pyöristettynä alaspäin vakioarvoon (esim. 200, 250, 320 tai 400). Perusteluna on, että alhaisemman saturaatioon perustuvan nopeuden mukainen valotus ei johtaisi selvästi parempaan kuvaan. Lisäksi voidaan määritellä valotuksen leveysaste, joka vaihtelee saturaatioon perustuvasta nopeudesta kohinaan perustuvaan nopeuteen 10:1. Jos kohinaan perustuva nopeus (40:1) on alhaisempi kuin kylläisyyteen perustuva nopeus tai määrittelemätön suuren kohinan vuoksi, määritetään kylläisyyteen perustuva nopeus, joka pyöristetään ylöspäin vakioarvoon, koska kohinaan perustuvan nopeuden käyttäminen johtaisi ylivalottuneisiin kuviin. Kamera voi ilmoittaa myös SOS-pohjaisen nopeuden (nimenomaisesti SOS-nopeutena) pyöristettynä lähimpään vakionopeusarvoon.</w:t>
      </w:r>
    </w:p>
    <w:p>
      <w:r>
        <w:rPr>
          <w:b/>
        </w:rPr>
        <w:t xml:space="preserve">Tulos</w:t>
      </w:r>
    </w:p>
    <w:p>
      <w:r>
        <w:t xml:space="preserve">Matalampi saturaatioon perustuva nopeus loisi paremman mitä?</w:t>
      </w:r>
    </w:p>
    <w:p>
      <w:r>
        <w:rPr>
          <w:b/>
        </w:rPr>
        <w:t xml:space="preserve">Tulos</w:t>
      </w:r>
    </w:p>
    <w:p>
      <w:r>
        <w:t xml:space="preserve">Mikä on saturaatioon perustuvan nopeuden suhde?</w:t>
      </w:r>
    </w:p>
    <w:p>
      <w:r>
        <w:rPr>
          <w:b/>
        </w:rPr>
        <w:t xml:space="preserve">Tulos</w:t>
      </w:r>
    </w:p>
    <w:p>
      <w:r>
        <w:t xml:space="preserve">Pyöristetäänkö SOS ylös- vai alaspäin?</w:t>
      </w:r>
    </w:p>
    <w:p>
      <w:r>
        <w:rPr>
          <w:b/>
        </w:rPr>
        <w:t xml:space="preserve">Tulos</w:t>
      </w:r>
    </w:p>
    <w:p>
      <w:r>
        <w:t xml:space="preserve">Miten alivalottuneet kuvat syntyvät?</w:t>
      </w:r>
    </w:p>
    <w:p>
      <w:r>
        <w:rPr>
          <w:b/>
        </w:rPr>
        <w:t xml:space="preserve">Tulos</w:t>
      </w:r>
    </w:p>
    <w:p>
      <w:r>
        <w:t xml:space="preserve">Miksi kylläisyyteen perustuvat nopeudet pyöristetään alaspäin?</w:t>
      </w:r>
    </w:p>
    <w:p>
      <w:r>
        <w:rPr>
          <w:b/>
        </w:rPr>
        <w:t xml:space="preserve">Esimerkki 8.3247</w:t>
      </w:r>
    </w:p>
    <w:p>
      <w:r>
        <w:t xml:space="preserve">Läpikulku: Britanniassa normannialaista taidetta on säilynyt lähinnä kivi- ja metallitöinä, kuten kapiteeleina ja kastemaljoina. Etelä-Italiassa normannien taidetta on kuitenkin säilynyt runsaasti muodoissa, joihin sen kreikkalaiset, lombardialaiset ja arabialaiset esi-isät ovat vaikuttaneet voimakkaasti. Palermossa säilyneistä kuninkaallisista kunniavarusteista kruunu on bysanttilaistyylinen, ja kruunajaisviitta on arabialaista käsityötä, ja siinä on arabialaisia kaiverruksia. Monissa kirkoissa on säilynyt veistoksellisia fontteja, kapiteeleja ja ennen kaikkea mosaiikkeja, jotka olivat yleisiä normannien Italiassa ja joissa hyödynnettiin voimakkaasti kreikkalaista perintöä. Lombardialainen Salerno oli 1100-luvulla norsunluutyön keskus, ja se jatkui normannien vallan aikana. Lopuksi on syytä mainita, että Pyhään maahan matkanneet ranskalaiset ristiretkeläiset toivat mukanaan ranskalaisia esineitä lahjoitukseksi kirkkoihin, joissa he pysähtyivät Etelä-Italiassa, ja ne toimitettiin heidän normanniserkkujensa käyttöön. Tästä syystä monissa eteläitalialaisissa kirkoissa säilytetään Ranskasta peräisin olevia teoksia kotimaisten teosten ohella.</w:t>
      </w:r>
    </w:p>
    <w:p>
      <w:r>
        <w:rPr>
          <w:b/>
        </w:rPr>
        <w:t xml:space="preserve">Tulos</w:t>
      </w:r>
    </w:p>
    <w:p>
      <w:r>
        <w:t xml:space="preserve">Miten brittiläinen taide on säilynyt Normandiassa?</w:t>
      </w:r>
    </w:p>
    <w:p>
      <w:r>
        <w:rPr>
          <w:b/>
        </w:rPr>
        <w:t xml:space="preserve">Tulos</w:t>
      </w:r>
    </w:p>
    <w:p>
      <w:r>
        <w:t xml:space="preserve">Mikä on yleisin normannitaiteen muoto kirkoissa?</w:t>
      </w:r>
    </w:p>
    <w:p>
      <w:r>
        <w:rPr>
          <w:b/>
        </w:rPr>
        <w:t xml:space="preserve">Tulos</w:t>
      </w:r>
    </w:p>
    <w:p>
      <w:r>
        <w:t xml:space="preserve">Mikä oli norsunluutyön keskus 1100-luvulla?</w:t>
      </w:r>
    </w:p>
    <w:p>
      <w:r>
        <w:rPr>
          <w:b/>
        </w:rPr>
        <w:t xml:space="preserve">Esimerkki 8.3248</w:t>
      </w:r>
    </w:p>
    <w:p>
      <w:r>
        <w:t xml:space="preserve">Läpikulku: Etelä-Afrikassa oli vuodesta 1994 vuoteen 2013 käytössä "kahden huipun" järjestelmä. Vuonna 1994 perustettiin korkein muutoksenhakutuomioistuin (Supreme Court of Appeal, SCA), joka korvasi Etelä-Afrikan korkeimman oikeuden muutoksenhakuosaston korkeimpana muutoksenhakutuomioistuimena muissa kuin perustuslakia koskevissa asioissa. SCA on perustuslakituomioistuimen alainen, joka on korkein oikeus perustuslain tulkintaa ja soveltamista koskevissa asioissa. Elokuussa 2013 perustuslakia kuitenkin muutettiin siten, että perustuslakituomioistuimesta tuli maan ainoa korkein oikeus, joka on korkein oikeusistuin kaikissa asioissa, sekä perustuslaillisissa että muissa kuin perustuslaillisissa asioissa.</w:t>
      </w:r>
    </w:p>
    <w:p>
      <w:r>
        <w:rPr>
          <w:b/>
        </w:rPr>
        <w:t xml:space="preserve">Tulos</w:t>
      </w:r>
    </w:p>
    <w:p>
      <w:r>
        <w:t xml:space="preserve">Mitä oli olemassa vuosina 1993-2014?</w:t>
      </w:r>
    </w:p>
    <w:p>
      <w:r>
        <w:rPr>
          <w:b/>
        </w:rPr>
        <w:t xml:space="preserve">Tulos</w:t>
      </w:r>
    </w:p>
    <w:p>
      <w:r>
        <w:t xml:space="preserve">Mikä perustettiin vuonna 2013 korvaamaan Etelä-Afrikan korkeimman oikeuden muutoksenhakujaosto?</w:t>
      </w:r>
    </w:p>
    <w:p>
      <w:r>
        <w:rPr>
          <w:b/>
        </w:rPr>
        <w:t xml:space="preserve">Tulos</w:t>
      </w:r>
    </w:p>
    <w:p>
      <w:r>
        <w:t xml:space="preserve">Mitä muutettiin elokuussa 1994?</w:t>
      </w:r>
    </w:p>
    <w:p>
      <w:r>
        <w:rPr>
          <w:b/>
        </w:rPr>
        <w:t xml:space="preserve">Tulos</w:t>
      </w:r>
    </w:p>
    <w:p>
      <w:r>
        <w:t xml:space="preserve">Mihin perustuslakituomioistuin on alisteinen?</w:t>
      </w:r>
    </w:p>
    <w:p>
      <w:r>
        <w:rPr>
          <w:b/>
        </w:rPr>
        <w:t xml:space="preserve">Esimerkki 8.3249</w:t>
      </w:r>
    </w:p>
    <w:p>
      <w:r>
        <w:t xml:space="preserve">Läpikulku: Ryhmän vanhimmat kivet sijaitsevat Skotlannin luoteisosassa, Irlannissa ja Pohjois-Walesissa, ja ne ovat 2700 miljoonaa vuotta vanhoja. Siluurikaudella luoteisalueet törmäsivät yhteen kaakkoisalueiden kanssa, jotka olivat olleet osa erillistä mantereista. Saarten pinnanmuodostus on maailman mittakaavassa vaatimaton. Ben Nevis kohoaa vain 1344 metrin korkeuteen, ja Lough Neagh, joka on huomattavasti muita saarten järviä suurempi, on pinta-alaltaan 390 neliökilometriä. Ilmasto on lauhkea meri-ilmasto, jossa talvet ovat leutoja ja kesät lämpimiä. Pohjois-Atlantin ajelehtiminen tuo mukanaan huomattavaa kosteutta ja nostaa lämpötiloja 11 °C:n (20 °F) korkeammaksi kuin maailman keskilämpötila kyseisellä leveyspiirillä. Tämä johti siihen, että maisemaa hallitsivat pitkään lauhkean sademetsät, vaikka ihmisen toiminta on sittemmin hävittänyt suurimman osan metsäpeitteestä. Alue asutettiin uudelleen viimeisen jääkauden eli kvartäärikauden jäätiköitymisen jälkeen, 12 000 vuoteen eaa. mennessä, jolloin Iso-Britannia oli vielä Euroopan mantereen niemi. Irlanti, josta tuli saari 12 000 eaa., asutettiin vasta 8000 eaa. jälkeen. Isosta-Britanniasta tuli saari 5600 eaa. mennessä.</w:t>
      </w:r>
    </w:p>
    <w:p>
      <w:r>
        <w:rPr>
          <w:b/>
        </w:rPr>
        <w:t xml:space="preserve">Tulos</w:t>
      </w:r>
    </w:p>
    <w:p>
      <w:r>
        <w:t xml:space="preserve">Minkä ikäisiä ovat Euroopan vanhimmat kivet?</w:t>
      </w:r>
    </w:p>
    <w:p>
      <w:r>
        <w:rPr>
          <w:b/>
        </w:rPr>
        <w:t xml:space="preserve">Tulos</w:t>
      </w:r>
    </w:p>
    <w:p>
      <w:r>
        <w:t xml:space="preserve">Kuinka kaukana merenpinnan alapuolella Ben Nevis on?</w:t>
      </w:r>
    </w:p>
    <w:p>
      <w:r>
        <w:rPr>
          <w:b/>
        </w:rPr>
        <w:t xml:space="preserve">Tulos</w:t>
      </w:r>
    </w:p>
    <w:p>
      <w:r>
        <w:t xml:space="preserve">Mikä on Euroopan suurin järvi?</w:t>
      </w:r>
    </w:p>
    <w:p>
      <w:r>
        <w:rPr>
          <w:b/>
        </w:rPr>
        <w:t xml:space="preserve">Tulos</w:t>
      </w:r>
    </w:p>
    <w:p>
      <w:r>
        <w:t xml:space="preserve">Minkä maanosan niemimaa Iso-Britannia on?</w:t>
      </w:r>
    </w:p>
    <w:p>
      <w:r>
        <w:rPr>
          <w:b/>
        </w:rPr>
        <w:t xml:space="preserve">Tulos</w:t>
      </w:r>
    </w:p>
    <w:p>
      <w:r>
        <w:t xml:space="preserve">Mikä saari oli asuttu 12 000 vuotta eKr.</w:t>
      </w:r>
    </w:p>
    <w:p>
      <w:r>
        <w:rPr>
          <w:b/>
        </w:rPr>
        <w:t xml:space="preserve">Tulos</w:t>
      </w:r>
    </w:p>
    <w:p>
      <w:r>
        <w:t xml:space="preserve">Vanhimmat kivet ovat 1500 vuotta vanhoja ja sijaitsevat missä? </w:t>
      </w:r>
    </w:p>
    <w:p>
      <w:r>
        <w:rPr>
          <w:b/>
        </w:rPr>
        <w:t xml:space="preserve">Tulos</w:t>
      </w:r>
    </w:p>
    <w:p>
      <w:r>
        <w:t xml:space="preserve">Kuinka vanhoja ovat Pohjois-Atlantilla sijaitsevat vanhimmat kalliot?</w:t>
      </w:r>
    </w:p>
    <w:p>
      <w:r>
        <w:rPr>
          <w:b/>
        </w:rPr>
        <w:t xml:space="preserve">Tulos</w:t>
      </w:r>
    </w:p>
    <w:p>
      <w:r>
        <w:t xml:space="preserve">Minkälaiseksi Iso-Britannia muodostui 4600 eaa. mennessä?</w:t>
      </w:r>
    </w:p>
    <w:p>
      <w:r>
        <w:rPr>
          <w:b/>
        </w:rPr>
        <w:t xml:space="preserve">Tulos</w:t>
      </w:r>
    </w:p>
    <w:p>
      <w:r>
        <w:t xml:space="preserve">Lough Neaghin korkeus on 390 metriä, ja kuinka monta neliökilometriä Ben Nevis kattaa? </w:t>
      </w:r>
    </w:p>
    <w:p>
      <w:r>
        <w:rPr>
          <w:b/>
        </w:rPr>
        <w:t xml:space="preserve">Tulos</w:t>
      </w:r>
    </w:p>
    <w:p>
      <w:r>
        <w:t xml:space="preserve">Irlannista tuli vanha reock vuonna 12 000 eKr. mutta se oli asuttu vasta milloin?</w:t>
      </w:r>
    </w:p>
    <w:p>
      <w:r>
        <w:rPr>
          <w:b/>
        </w:rPr>
        <w:t xml:space="preserve">Esimerkki 8.3250</w:t>
      </w:r>
    </w:p>
    <w:p>
      <w:r>
        <w:t xml:space="preserve">Läpikulku: Vaikka vanhalla tšekillä oli perusaakkoset, joiden perusteella laadittiin yleinen ortografinen vastaavuussarja, sillä ei ollut standardoitua ortografiaa. Se sisälsi myös useita äänneryhmiä, joita ei enää ole; ě (/jɛ/) sallittiin pehmeiden konsonanttien jälkeen, mikä on sittemmin muuttunut e:ksi (/ɛ/), ja monimutkaiset konsonanttiyhtymät voitiin ääntää kerralla eikä tavuittain. Vanhassa tšekissä esiintyi fonologinen ilmiö, Havlikin laki (joka alkoi protoslaavista ja sai erilaisia muotoja muissa slaavilaisissa kielissä); lausekkeen lopusta taaksepäin laskien jokainen pariton yer ääntyi vokaalina, kun taas muut yerit katosivat.</w:t>
      </w:r>
    </w:p>
    <w:p>
      <w:r>
        <w:rPr>
          <w:b/>
        </w:rPr>
        <w:t xml:space="preserve">Tulos</w:t>
      </w:r>
    </w:p>
    <w:p>
      <w:r>
        <w:t xml:space="preserve">Mikä laki alkoi vanhassa tšekissä?</w:t>
      </w:r>
    </w:p>
    <w:p>
      <w:r>
        <w:rPr>
          <w:b/>
        </w:rPr>
        <w:t xml:space="preserve">Tulos</w:t>
      </w:r>
    </w:p>
    <w:p>
      <w:r>
        <w:t xml:space="preserve">Millaiset aakkoset olivat protoslaavin kielessä?</w:t>
      </w:r>
    </w:p>
    <w:p>
      <w:r>
        <w:rPr>
          <w:b/>
        </w:rPr>
        <w:t xml:space="preserve">Tulos</w:t>
      </w:r>
    </w:p>
    <w:p>
      <w:r>
        <w:t xml:space="preserve">Mitä protoslaavilla oli, mitä ei enää ole?</w:t>
      </w:r>
    </w:p>
    <w:p>
      <w:r>
        <w:rPr>
          <w:b/>
        </w:rPr>
        <w:t xml:space="preserve">Tulos</w:t>
      </w:r>
    </w:p>
    <w:p>
      <w:r>
        <w:t xml:space="preserve">Miten protoslaavin kieli salli monimutkaisten konsonanttiyhtymien ääntämisen?</w:t>
      </w:r>
    </w:p>
    <w:p>
      <w:r>
        <w:rPr>
          <w:b/>
        </w:rPr>
        <w:t xml:space="preserve">Tulos</w:t>
      </w:r>
    </w:p>
    <w:p>
      <w:r>
        <w:t xml:space="preserve">Millainen ortografia puuttui protoslaavista?</w:t>
      </w:r>
    </w:p>
    <w:p>
      <w:r>
        <w:rPr>
          <w:b/>
        </w:rPr>
        <w:t xml:space="preserve">Esimerkki 8.3251</w:t>
      </w:r>
    </w:p>
    <w:p>
      <w:r>
        <w:t xml:space="preserve">Läpikulku: Apple haastoi vuonna 1988 Microsoftin ja Hewlett-Packardin oikeuteen sillä perusteella, että ne loukkasivat Applen tekijänoikeudellisesti suojattua graafista käyttöliittymää vedoten (muun muassa) suorakulmaisten, päällekkäisten ja kokoa muuttavien ikkunoiden käyttöön. Neljän vuoden kuluttua tapaus ratkaistiin Applen vahingoksi, samoin kuin myöhemmät valitukset. Jotkut ohjelmistoyhteisön jäsenet arvostelivat Applen toimia, kuten Free Software Foundation (FSF), jonka mielestä Apple yritti monopolisoida graafiset käyttöliittymät yleensä, ja boikotoi GNU-ohjelmistoja Macintosh-alustalle seitsemän vuoden ajan.</w:t>
      </w:r>
    </w:p>
    <w:p>
      <w:r>
        <w:rPr>
          <w:b/>
        </w:rPr>
        <w:t xml:space="preserve">Tulos</w:t>
      </w:r>
    </w:p>
    <w:p>
      <w:r>
        <w:t xml:space="preserve">Millä perusteella Apple haastoi Microsoftin ja Hewlett-Packardin oikeuteen vuonna 1998?</w:t>
      </w:r>
    </w:p>
    <w:p>
      <w:r>
        <w:rPr>
          <w:b/>
        </w:rPr>
        <w:t xml:space="preserve">Tulos</w:t>
      </w:r>
    </w:p>
    <w:p>
      <w:r>
        <w:t xml:space="preserve">Miten oikeusjuttu Apple vastaan Compaq ja Hewlett-Packard ratkaistiin?</w:t>
      </w:r>
    </w:p>
    <w:p>
      <w:r>
        <w:rPr>
          <w:b/>
        </w:rPr>
        <w:t xml:space="preserve">Tulos</w:t>
      </w:r>
    </w:p>
    <w:p>
      <w:r>
        <w:t xml:space="preserve">Mihin FSF katsoi Microsoftin yrittävän monopolisoida alaa?</w:t>
      </w:r>
    </w:p>
    <w:p>
      <w:r>
        <w:rPr>
          <w:b/>
        </w:rPr>
        <w:t xml:space="preserve">Tulos</w:t>
      </w:r>
    </w:p>
    <w:p>
      <w:r>
        <w:t xml:space="preserve">Kuinka kauan FSF boikotoi GUN-ohjelmistoa Macintosh-alustalle?</w:t>
      </w:r>
    </w:p>
    <w:p>
      <w:r>
        <w:rPr>
          <w:b/>
        </w:rPr>
        <w:t xml:space="preserve">Tulos</w:t>
      </w:r>
    </w:p>
    <w:p>
      <w:r>
        <w:t xml:space="preserve">Mihin asioihin Apple ei viitannut Microsoftia ja HP:tä vastaan nostamassaan kanteessa?</w:t>
      </w:r>
    </w:p>
    <w:p>
      <w:r>
        <w:rPr>
          <w:b/>
        </w:rPr>
        <w:t xml:space="preserve">Esimerkki 8.3252</w:t>
      </w:r>
    </w:p>
    <w:p>
      <w:r>
        <w:t xml:space="preserve">Läpikulku: Ruandan kansainvälinen rikostuomioistuin (ICTR) on Yhdistyneiden Kansakuntien alainen tuomioistuin, joka nostaa syytteen rikoksista, jotka on tehty Ruandassa 6. huhtikuuta 1994 alkaneen kansanmurhan aikana huhtikuussa 1994. Yhdistyneiden Kansakuntien turvallisuusneuvosto perusti ICTR:n 8. marraskuuta 1994 tuomitsemaan henkilöt, jotka ovat vastuussa kansanmurhasta ja muista vakavista kansainvälisen oikeuden loukkauksista, jotka on tehty Ruandan alueella tai Ruandan kansalaisten toimesta läheisissä valtioissa 1. tammikuuta ja 31. joulukuuta 1994 välisenä aikana.</w:t>
      </w:r>
    </w:p>
    <w:p>
      <w:r>
        <w:rPr>
          <w:b/>
        </w:rPr>
        <w:t xml:space="preserve">Tulos</w:t>
      </w:r>
    </w:p>
    <w:p>
      <w:r>
        <w:t xml:space="preserve">Mikä tuomioistuin perustettiin Yhdistyneiden Kansakuntien kansanmurhista syytteeseen asettamista varten?</w:t>
      </w:r>
    </w:p>
    <w:p>
      <w:r>
        <w:rPr>
          <w:b/>
        </w:rPr>
        <w:t xml:space="preserve">Tulos</w:t>
      </w:r>
    </w:p>
    <w:p>
      <w:r>
        <w:t xml:space="preserve">Minkä ajanjakson aikana Ruandan syyttäjäviranomaiset keskittyivät kansanmurhiin?</w:t>
      </w:r>
    </w:p>
    <w:p>
      <w:r>
        <w:rPr>
          <w:b/>
        </w:rPr>
        <w:t xml:space="preserve">Tulos</w:t>
      </w:r>
    </w:p>
    <w:p>
      <w:r>
        <w:t xml:space="preserve">Mikä YK:n osasto perusti Ruandan marraskuussa 1995?</w:t>
      </w:r>
    </w:p>
    <w:p>
      <w:r>
        <w:rPr>
          <w:b/>
        </w:rPr>
        <w:t xml:space="preserve">Tulos</w:t>
      </w:r>
    </w:p>
    <w:p>
      <w:r>
        <w:t xml:space="preserve">Mistä muista syytteistä kuin kansanmurhasta ITCR tuomittiin?</w:t>
      </w:r>
    </w:p>
    <w:p>
      <w:r>
        <w:rPr>
          <w:b/>
        </w:rPr>
        <w:t xml:space="preserve">Tulos</w:t>
      </w:r>
    </w:p>
    <w:p>
      <w:r>
        <w:t xml:space="preserve">Mitä ihmisryhmää vastaan nostettiin syytteet kansanmurhasta huhtikuussa 1994?</w:t>
      </w:r>
    </w:p>
    <w:p>
      <w:r>
        <w:rPr>
          <w:b/>
        </w:rPr>
        <w:t xml:space="preserve">Esimerkki 8.3253</w:t>
      </w:r>
    </w:p>
    <w:p>
      <w:r>
        <w:t xml:space="preserve">Läpikulku: Vuonna 2002 Spielberg oli yksi kahdeksasta lipunkantajasta, jotka kantoivat olympialipun Rice-Eccles-stadionille Salt Lake Cityn talviolympialaisten avajaisissa. Vuonna 2006 Premiere listasi hänet elokuvateollisuuden vaikutusvaltaisimmaksi ja vaikutusvaltaisimmaksi hahmoksi. Time listasi hänet yhdeksi vuosisadan sadasta tärkeimmästä ihmisestä. Life nimesi hänet 1900-luvun lopussa sukupolvensa vaikutusvaltaisimmaksi ihmiseksi. Vuonna 2009 Bostonin yliopisto myönsi hänelle kunniatohtorin arvonimen.</w:t>
      </w:r>
    </w:p>
    <w:p>
      <w:r>
        <w:rPr>
          <w:b/>
        </w:rPr>
        <w:t xml:space="preserve">Tulos</w:t>
      </w:r>
    </w:p>
    <w:p>
      <w:r>
        <w:t xml:space="preserve">Missä pidettiin vuoden 2006 talviolympialaiset?</w:t>
      </w:r>
    </w:p>
    <w:p>
      <w:r>
        <w:rPr>
          <w:b/>
        </w:rPr>
        <w:t xml:space="preserve">Tulos</w:t>
      </w:r>
    </w:p>
    <w:p>
      <w:r>
        <w:t xml:space="preserve">Missä on Rice-Eccles Stadium?</w:t>
      </w:r>
    </w:p>
    <w:p>
      <w:r>
        <w:rPr>
          <w:b/>
        </w:rPr>
        <w:t xml:space="preserve">Tulos</w:t>
      </w:r>
    </w:p>
    <w:p>
      <w:r>
        <w:t xml:space="preserve">Missä Spielberg opiskeli?</w:t>
      </w:r>
    </w:p>
    <w:p>
      <w:r>
        <w:rPr>
          <w:b/>
        </w:rPr>
        <w:t xml:space="preserve">Tulos</w:t>
      </w:r>
    </w:p>
    <w:p>
      <w:r>
        <w:t xml:space="preserve">Kenet Time listasi vuosisadan tärkeimmäksi ihmiseksi?</w:t>
      </w:r>
    </w:p>
    <w:p>
      <w:r>
        <w:rPr>
          <w:b/>
        </w:rPr>
        <w:t xml:space="preserve">Esimerkki 8.3254</w:t>
      </w:r>
    </w:p>
    <w:p>
      <w:r>
        <w:t xml:space="preserve">Läpikulku: Al-Banna murhattiin vuonna 1949 kostoksi Egyptin pääministerin Mahmud Fami Naqrashin murhasta kolme kuukautta aiemmin. Veljeskunta on kärsinyt Egyptissä ajoittaisesta sorrosta, ja se on kielletty useita kertoja, vuonna 1948 ja useita vuosia myöhemmin sen jälkeen, kun se oli joutunut yhteenottoon Egyptin presidentin Gamal Abdul Nasserin kanssa, joka vangitsi tuhansia jäseniä useiksi vuosiksi.</w:t>
      </w:r>
    </w:p>
    <w:p>
      <w:r>
        <w:rPr>
          <w:b/>
        </w:rPr>
        <w:t xml:space="preserve">Tulos</w:t>
      </w:r>
    </w:p>
    <w:p>
      <w:r>
        <w:t xml:space="preserve">Jotkut veljeskunnan osat eivät kohdistaneet mitä toimia hallitusta vastaan?</w:t>
      </w:r>
    </w:p>
    <w:p>
      <w:r>
        <w:rPr>
          <w:b/>
        </w:rPr>
        <w:t xml:space="preserve">Tulos</w:t>
      </w:r>
    </w:p>
    <w:p>
      <w:r>
        <w:t xml:space="preserve"> Milloin Al-Banna syntyi?</w:t>
      </w:r>
    </w:p>
    <w:p>
      <w:r>
        <w:rPr>
          <w:b/>
        </w:rPr>
        <w:t xml:space="preserve">Tulos</w:t>
      </w:r>
    </w:p>
    <w:p>
      <w:r>
        <w:t xml:space="preserve">Kenelle Al-Bannan murha ei ollut kosto aiemmasta murhasta?</w:t>
      </w:r>
    </w:p>
    <w:p>
      <w:r>
        <w:rPr>
          <w:b/>
        </w:rPr>
        <w:t xml:space="preserve">Tulos</w:t>
      </w:r>
    </w:p>
    <w:p>
      <w:r>
        <w:t xml:space="preserve"> Milloin veljeskunta hyväksyttiin ensimmäisen kerran Egyptissä?</w:t>
      </w:r>
    </w:p>
    <w:p>
      <w:r>
        <w:rPr>
          <w:b/>
        </w:rPr>
        <w:t xml:space="preserve">Tulos</w:t>
      </w:r>
    </w:p>
    <w:p>
      <w:r>
        <w:t xml:space="preserve">Kuka Egyptin presidentti vangitsi satoja veljeskunnan jäseniä?</w:t>
      </w:r>
    </w:p>
    <w:p>
      <w:r>
        <w:rPr>
          <w:b/>
        </w:rPr>
        <w:t xml:space="preserve">Esimerkki 8.3255</w:t>
      </w:r>
    </w:p>
    <w:p>
      <w:r>
        <w:t xml:space="preserve">Läpikulku: Se koostuu toisistaan ja sähkömoottorin akselista eristetyistä liukurengassegmenteistä. Moottorin ankkurivirta syötetään paikallaan olevien harjojen kautta, jotka ovat kosketuksissa pyörivään kommutaattoriin, joka aiheuttaa tarvittavan virran kääntymisen ja syöttää koneeseen virtaa optimaalisesti roottorin pyöriessä navalta toiselle. Jos tällaista virran kääntymistä ei tapahdu, moottori jarruttaisi pysähtymiseen. Koska viime vuosikymmeninä on tapahtunut huomattavaa edistystä elektronisten ohjainten, anturittoman ohjauksen, induktiomoottorin ja kestomagneettimoottorin kenttien parantuneen teknologian ansiosta, sähkömekaanisesti kommutoidut moottorit ovat yhä enemmän syrjäyttämässä ulkoisesti kommutoidut induktio- ja kestomagneettimoottorit.</w:t>
      </w:r>
    </w:p>
    <w:p>
      <w:r>
        <w:rPr>
          <w:b/>
        </w:rPr>
        <w:t xml:space="preserve">Tulos</w:t>
      </w:r>
    </w:p>
    <w:p>
      <w:r>
        <w:t xml:space="preserve"> Mitä roottori tekisi virran kääntyessä?</w:t>
      </w:r>
    </w:p>
    <w:p>
      <w:r>
        <w:rPr>
          <w:b/>
        </w:rPr>
        <w:t xml:space="preserve">Tulos</w:t>
      </w:r>
    </w:p>
    <w:p>
      <w:r>
        <w:t xml:space="preserve"> Mikä kytkee useimpien tasavirtamoottoreiden tehon?</w:t>
      </w:r>
    </w:p>
    <w:p>
      <w:r>
        <w:rPr>
          <w:b/>
        </w:rPr>
        <w:t xml:space="preserve">Tulos</w:t>
      </w:r>
    </w:p>
    <w:p>
      <w:r>
        <w:t xml:space="preserve">Mistä moottoriin ei syötetä virtaa?</w:t>
      </w:r>
    </w:p>
    <w:p>
      <w:r>
        <w:rPr>
          <w:b/>
        </w:rPr>
        <w:t xml:space="preserve">Tulos</w:t>
      </w:r>
    </w:p>
    <w:p>
      <w:r>
        <w:t xml:space="preserve"> Mitkä kaksi moottorityyppiä ovat nykyään jälkeläisiä?</w:t>
      </w:r>
    </w:p>
    <w:p>
      <w:r>
        <w:rPr>
          <w:b/>
        </w:rPr>
        <w:t xml:space="preserve">Esimerkki 8.3256</w:t>
      </w:r>
    </w:p>
    <w:p>
      <w:r>
        <w:t xml:space="preserve">Läpikulku: Yhdisteitä, jotka sisältävät hiili-kuparisidoksen, kutsutaan orgaanisiksi kupariyhdisteiksi. Ne reagoivat hyvin hapen kanssa muodostaen kupari(I)oksidia, ja niillä on monia käyttötarkoituksia kemiassa. Niitä syntetisoidaan käsittelemällä kupari(I)-yhdisteitä Grignard-reagenssien, terminaalisten alkyynien tai organolithiumreagenssien kanssa; erityisesti viimeksi kuvatussa reaktiossa syntyy Gilman-reagenssi. Nämä voivat substituoitua alkyylihalogenidien kanssa muodostaen kytkentätuotteita; näin ollen ne ovat tärkeitä orgaanisen synteesin alalla. Kupari(I)asetylidi on erittäin herkkä iskuille, mutta se on välituotteena reaktioissa, kuten Cadiot-Chodkiewicz-kytkennässä ja Sonogashira-kytkennässä. Orgaanisilla kupariyhdisteillä voidaan myös saada aikaan konjugaattiliitoksia enoneihin ja alkyynien karbokupraatiota. Kupari(I) muodostaa erilaisia heikkoja komplekseja alkeenien ja hiilimonoksidin kanssa, erityisesti amiiniligandien läsnä ollessa.</w:t>
      </w:r>
    </w:p>
    <w:p>
      <w:r>
        <w:rPr>
          <w:b/>
        </w:rPr>
        <w:t xml:space="preserve">Tulos</w:t>
      </w:r>
    </w:p>
    <w:p>
      <w:r>
        <w:t xml:space="preserve">Millä nimellä kutsutaan yhdisteitä, joissa on musta-kuparisidos?</w:t>
      </w:r>
    </w:p>
    <w:p>
      <w:r>
        <w:rPr>
          <w:b/>
        </w:rPr>
        <w:t xml:space="preserve">Tulos</w:t>
      </w:r>
    </w:p>
    <w:p>
      <w:r>
        <w:t xml:space="preserve">Mitä organokupariyhdisteiden reaktiot vettä kohtaan muodostavat?</w:t>
      </w:r>
    </w:p>
    <w:p>
      <w:r>
        <w:rPr>
          <w:b/>
        </w:rPr>
        <w:t xml:space="preserve">Tulos</w:t>
      </w:r>
    </w:p>
    <w:p>
      <w:r>
        <w:t xml:space="preserve">Mikä tuhoutuu, kun kupariyhdisteitä käsitellään organolitiumreagensseilla?</w:t>
      </w:r>
    </w:p>
    <w:p>
      <w:r>
        <w:rPr>
          <w:b/>
        </w:rPr>
        <w:t xml:space="preserve">Tulos</w:t>
      </w:r>
    </w:p>
    <w:p>
      <w:r>
        <w:t xml:space="preserve">Mikä kuparin muoto on ajallisesti herkkä?</w:t>
      </w:r>
    </w:p>
    <w:p>
      <w:r>
        <w:rPr>
          <w:b/>
        </w:rPr>
        <w:t xml:space="preserve">Esimerkki 8.3257</w:t>
      </w:r>
    </w:p>
    <w:p>
      <w:r>
        <w:t xml:space="preserve">Läpikulku: Kamerat eivät yleensä näistä yksityiskohtaisista standardimääritelmistä huolimatta ilmoita selvästi, viittaako käyttäjän "ISO"-asetus kohinaan perustuvaan nopeuteen, kylläisyyteen perustuvaan nopeuteen vai määritettyyn lähtöherkkyyteen vai jopa johonkin markkinointitarkoituksessa keksittyyn lukuun. Koska ISO 12232 -standardin vuoden 1998 versio ei sallinut kameran häviöllisen pakkauksen mittaamista, mitään näistä mittauksista ei voitu soveltaa oikein kameroihin, jotka eivät tuottaneet sRGB-tiedostoja pakkaamattomassa muodossa, kuten TIFF-muodossa. Vuonna 2006 julkaistun CIPA DC-004 -standardin jälkeen japanilaisten digitaalisten still-kameroiden valmistajien on ilmoitettava, onko herkkyysluokitus REI vai SOS.[viitattu ].</w:t>
      </w:r>
    </w:p>
    <w:p>
      <w:r>
        <w:rPr>
          <w:b/>
        </w:rPr>
        <w:t xml:space="preserve">Tulos</w:t>
      </w:r>
    </w:p>
    <w:p>
      <w:r>
        <w:t xml:space="preserve">Kameroiden on ilmoitettava, milloin ISO-asetus viittaa mihin?</w:t>
      </w:r>
    </w:p>
    <w:p>
      <w:r>
        <w:rPr>
          <w:b/>
        </w:rPr>
        <w:t xml:space="preserve">Tulos</w:t>
      </w:r>
    </w:p>
    <w:p>
      <w:r>
        <w:t xml:space="preserve">Minkälainen pakkaustapa sallitaan vuoden 1998 ISO 12232 -standardissa?</w:t>
      </w:r>
    </w:p>
    <w:p>
      <w:r>
        <w:rPr>
          <w:b/>
        </w:rPr>
        <w:t xml:space="preserve">Tulos</w:t>
      </w:r>
    </w:p>
    <w:p>
      <w:r>
        <w:t xml:space="preserve">Mikä julkaisu vaikutti japanilaisiin digitaalisiin still-kameroihin vuonna 1998?</w:t>
      </w:r>
    </w:p>
    <w:p>
      <w:r>
        <w:rPr>
          <w:b/>
        </w:rPr>
        <w:t xml:space="preserve">Tulos</w:t>
      </w:r>
    </w:p>
    <w:p>
      <w:r>
        <w:t xml:space="preserve">Milloin TIFF-tiedosto luotiin?</w:t>
      </w:r>
    </w:p>
    <w:p>
      <w:r>
        <w:rPr>
          <w:b/>
        </w:rPr>
        <w:t xml:space="preserve">Tulos</w:t>
      </w:r>
    </w:p>
    <w:p>
      <w:r>
        <w:t xml:space="preserve">ISO 12232 -standardissa vaaditaan valmistajia määrittelemään herkkyysluokitus. Entä herkkyysluokitus?</w:t>
      </w:r>
    </w:p>
    <w:p>
      <w:r>
        <w:rPr>
          <w:b/>
        </w:rPr>
        <w:t xml:space="preserve">Esimerkki 8.3258</w:t>
      </w:r>
    </w:p>
    <w:p>
      <w:r>
        <w:t xml:space="preserve">Läpikulku: Tietokannan varastointi on tietokannan fyysisen aineiston säilytys. Se käsittää tietokanta-arkkitehtuurin sisäisen (fyysisen) tason. Se sisältää myös kaiken tarvittavan tiedon (esim. metatiedot, "tiedot tiedoista" ja sisäiset tietorakenteet), jotta käsitteellinen taso ja ulkoinen taso voidaan tarvittaessa rekonstruoida sisäisestä tasosta. Tietojen tallentaminen pysyvään tallennukseen on yleensä tietokantamoottorin eli "tallennuskoneen" vastuulla. Vaikka tietokantajärjestelmä tavallisesti käyttää tietokantajärjestelmää sen taustalla olevan käyttöjärjestelmän kautta (ja käyttää usein käyttöjärjestelmien tiedostojärjestelmiä välittäjinä tallennuksen sijoittelussa), tallennuksen ominaisuudet ja konfigurointiasetukset ovat erittäin tärkeitä tietokantajärjestelmän tehokkaan toiminnan kannalta, ja siksi tietokannan ylläpitäjät huolehtivat niistä tiiviisti. Tietokantajärjestelmässä on aina sen ollessa toiminnassa tietokanta useissa eri tallennustyypeissä (esim. muistissa ja ulkoisessa tallennustilassa). Tietokannan tiedot ja tarvittavat lisätiedot, joita on mahdollisesti hyvin paljon, on koodattu bitteihin. Tieto sijaitsee tallennustilassa tyypillisesti rakenteissa, jotka näyttävät täysin erilaisilta kuin käsitteellisellä ja ulkoisella tasolla, mutta tavoilla, joilla pyritään optimoimaan (mahdollisimman hyvin) näiden tasojen rekonstruktio, kun käyttäjät ja ohjelmat tarvitsevat sitä, sekä laskettaessa datasta lisätyyppisiä tarvittavia tietoja (esim. tietokannan kyselyissä).</w:t>
      </w:r>
    </w:p>
    <w:p>
      <w:r>
        <w:rPr>
          <w:b/>
        </w:rPr>
        <w:t xml:space="preserve">Tulos</w:t>
      </w:r>
    </w:p>
    <w:p>
      <w:r>
        <w:t xml:space="preserve">Mikä on vastuussa tietojen häviämisestä pysyvässä tallennuksessa?</w:t>
      </w:r>
    </w:p>
    <w:p>
      <w:r>
        <w:rPr>
          <w:b/>
        </w:rPr>
        <w:t xml:space="preserve">Tulos</w:t>
      </w:r>
    </w:p>
    <w:p>
      <w:r>
        <w:t xml:space="preserve">Mitä ei enää pidetä tietokantatallennuksena?</w:t>
      </w:r>
    </w:p>
    <w:p>
      <w:r>
        <w:rPr>
          <w:b/>
        </w:rPr>
        <w:t xml:space="preserve">Tulos</w:t>
      </w:r>
    </w:p>
    <w:p>
      <w:r>
        <w:t xml:space="preserve">Mitä tietokannan ylläpitäjät valvovat löyhästi?</w:t>
      </w:r>
    </w:p>
    <w:p>
      <w:r>
        <w:rPr>
          <w:b/>
        </w:rPr>
        <w:t xml:space="preserve">Tulos</w:t>
      </w:r>
    </w:p>
    <w:p>
      <w:r>
        <w:t xml:space="preserve">Kuinka monia tallennustyyppejä ei käytetä DBMS:ssä?</w:t>
      </w:r>
    </w:p>
    <w:p>
      <w:r>
        <w:rPr>
          <w:b/>
        </w:rPr>
        <w:t xml:space="preserve">Tulos</w:t>
      </w:r>
    </w:p>
    <w:p>
      <w:r>
        <w:t xml:space="preserve">Minkälaisina tietomäärät eivät ole tallennettuina?</w:t>
      </w:r>
    </w:p>
    <w:p>
      <w:r>
        <w:rPr>
          <w:b/>
        </w:rPr>
        <w:t xml:space="preserve">Esimerkki 8.3259</w:t>
      </w:r>
    </w:p>
    <w:p>
      <w:r>
        <w:t xml:space="preserve">Läpikulku: Vuosisadan alusta eKr. Aleksanteri Suuren kuolemaan vuonna 323 eKr. (jotkut kirjoittajat haluavat jakaa tämän ajanjakson "klassiseen", Persian sotien päättymisestä Peloponnesoksen sodan loppuun, ja "neljänteen vuosisataan", Aleksanterin kuolemaan asti). Se sai nimensä, koska se asetti standardit, joiden mukaan kreikkalaista sivilisaatiota arvioitaisiin myöhempinä aikakausina. Klassista aikaa kuvataan myös kreikkalaisen sivilisaation "kultakaudeksi", ja sen taiteella, filosofialla, arkkitehtuurilla ja kirjallisuudella oli keskeinen merkitys länsimaisen kulttuurin muodostumisessa ja kehittymisessä.</w:t>
      </w:r>
    </w:p>
    <w:p>
      <w:r>
        <w:rPr>
          <w:b/>
        </w:rPr>
        <w:t xml:space="preserve">Tulos</w:t>
      </w:r>
    </w:p>
    <w:p>
      <w:r>
        <w:t xml:space="preserve">Millä vuosisadalla länsimainen sivilisaatio muodostui?</w:t>
      </w:r>
    </w:p>
    <w:p>
      <w:r>
        <w:rPr>
          <w:b/>
        </w:rPr>
        <w:t xml:space="preserve">Tulos</w:t>
      </w:r>
    </w:p>
    <w:p>
      <w:r>
        <w:t xml:space="preserve">Millä nimellä kutsuttiin ajanjaksoa, jolloin Persia oli hallitseva voima maailmassa?</w:t>
      </w:r>
    </w:p>
    <w:p>
      <w:r>
        <w:rPr>
          <w:b/>
        </w:rPr>
        <w:t xml:space="preserve">Tulos</w:t>
      </w:r>
    </w:p>
    <w:p>
      <w:r>
        <w:t xml:space="preserve">Minä vuonna alkoi Peloponnesoksen sota?</w:t>
      </w:r>
    </w:p>
    <w:p>
      <w:r>
        <w:rPr>
          <w:b/>
        </w:rPr>
        <w:t xml:space="preserve">Tulos</w:t>
      </w:r>
    </w:p>
    <w:p>
      <w:r>
        <w:t xml:space="preserve">Mitä Peloponnesoksen sodasta tiedetään hyvin?</w:t>
      </w:r>
    </w:p>
    <w:p>
      <w:r>
        <w:rPr>
          <w:b/>
        </w:rPr>
        <w:t xml:space="preserve">Tulos</w:t>
      </w:r>
    </w:p>
    <w:p>
      <w:r>
        <w:t xml:space="preserve">Mihin kulttuuriin Peloponnesoksen sodan tulokset vaikuttivat?</w:t>
      </w:r>
    </w:p>
    <w:p>
      <w:r>
        <w:rPr>
          <w:b/>
        </w:rPr>
        <w:t xml:space="preserve">Tulos</w:t>
      </w:r>
    </w:p>
    <w:p>
      <w:r>
        <w:t xml:space="preserve">Ajanjakso, joka lasketaan kreikkalaisten osalta ei-klassiseksi, on aikakausista ?</w:t>
      </w:r>
    </w:p>
    <w:p>
      <w:r>
        <w:rPr>
          <w:b/>
        </w:rPr>
        <w:t xml:space="preserve">Tulos</w:t>
      </w:r>
    </w:p>
    <w:p>
      <w:r>
        <w:t xml:space="preserve">Onko opiskelijoiden välillä eroja ajanjakson erottelussa?</w:t>
      </w:r>
    </w:p>
    <w:p>
      <w:r>
        <w:rPr>
          <w:b/>
        </w:rPr>
        <w:t xml:space="preserve">Tulos</w:t>
      </w:r>
    </w:p>
    <w:p>
      <w:r>
        <w:t xml:space="preserve">Mikä tässä ajassa on niin tuntematonta?</w:t>
      </w:r>
    </w:p>
    <w:p>
      <w:r>
        <w:rPr>
          <w:b/>
        </w:rPr>
        <w:t xml:space="preserve">Tulos</w:t>
      </w:r>
    </w:p>
    <w:p>
      <w:r>
        <w:t xml:space="preserve">Mitä kiiltävää muuta nimeä ei tällä kertaa ole nimeltään ?</w:t>
      </w:r>
    </w:p>
    <w:p>
      <w:r>
        <w:rPr>
          <w:b/>
        </w:rPr>
        <w:t xml:space="preserve">Tulos</w:t>
      </w:r>
    </w:p>
    <w:p>
      <w:r>
        <w:t xml:space="preserve">Mitä kreikkalaiset tekivät, joka mahdollisti länsimaisen sivilisaation vastakohdan supistumisen ?</w:t>
      </w:r>
    </w:p>
    <w:p>
      <w:r>
        <w:rPr>
          <w:b/>
        </w:rPr>
        <w:t xml:space="preserve">Tulos</w:t>
      </w:r>
    </w:p>
    <w:p>
      <w:r>
        <w:t xml:space="preserve">Aikaväli, jota ei lasketa kreikkalaisten klassiseksi, on aikakausista?</w:t>
      </w:r>
    </w:p>
    <w:p>
      <w:r>
        <w:rPr>
          <w:b/>
        </w:rPr>
        <w:t xml:space="preserve">Tulos</w:t>
      </w:r>
    </w:p>
    <w:p>
      <w:r>
        <w:t xml:space="preserve">Miksi tutkijoiden välillä ei ole erimielisyyksiä tuon ajanjakson erottelusta?</w:t>
      </w:r>
    </w:p>
    <w:p>
      <w:r>
        <w:rPr>
          <w:b/>
        </w:rPr>
        <w:t xml:space="preserve">Tulos</w:t>
      </w:r>
    </w:p>
    <w:p>
      <w:r>
        <w:t xml:space="preserve"> Mitä tästä ajanjaksosta ei tiedetä niin hyvin?</w:t>
      </w:r>
    </w:p>
    <w:p>
      <w:r>
        <w:rPr>
          <w:b/>
        </w:rPr>
        <w:t xml:space="preserve">Tulos</w:t>
      </w:r>
    </w:p>
    <w:p>
      <w:r>
        <w:t xml:space="preserve"> Millä tylsällä muulla nimellä tätä aikaa kutsutaan?</w:t>
      </w:r>
    </w:p>
    <w:p>
      <w:r>
        <w:rPr>
          <w:b/>
        </w:rPr>
        <w:t xml:space="preserve">Esimerkki 8.3260</w:t>
      </w:r>
    </w:p>
    <w:p>
      <w:r>
        <w:t xml:space="preserve">Läpikulku: Kliinisen farmaseutin tehtäviin kuuluu kattavan lääkehoitosuunnitelman laatiminen potilaskohtaisia ongelmia varten, hoidon tavoitteiden määrittäminen ja kaikkien määrättyjen lääkkeiden tarkistaminen ennen jakelua ja antamista potilaalle. Tarkastusprosessiin kuuluu usein lääkehoidon asianmukaisuuden (esim. lääkkeen valinta, annos, annostelu, antotapa, hoitotiheys ja hoidon kesto) ja tehon arviointi. Farmaseutin on myös seurattava mahdollisia lääkkeiden yhteisvaikutuksia ja haittavaikutuksia sekä arvioitava potilaan lääkeallergioita lääkehoitosuunnitelmaa laatiessaan ja aloittaessaan sen.</w:t>
      </w:r>
    </w:p>
    <w:p>
      <w:r>
        <w:rPr>
          <w:b/>
        </w:rPr>
        <w:t xml:space="preserve">Tulos</w:t>
      </w:r>
    </w:p>
    <w:p>
      <w:r>
        <w:t xml:space="preserve">Mikä ei ole esimerkki kliinisen farmaseutin tehtävistä?</w:t>
      </w:r>
    </w:p>
    <w:p>
      <w:r>
        <w:rPr>
          <w:b/>
        </w:rPr>
        <w:t xml:space="preserve">Tulos</w:t>
      </w:r>
    </w:p>
    <w:p>
      <w:r>
        <w:t xml:space="preserve">Mitä määrättyjen lääkkeiden tarkistamiseen ei koskaan liity?</w:t>
      </w:r>
    </w:p>
    <w:p>
      <w:r>
        <w:rPr>
          <w:b/>
        </w:rPr>
        <w:t xml:space="preserve">Tulos</w:t>
      </w:r>
    </w:p>
    <w:p>
      <w:r>
        <w:t xml:space="preserve">Mitkä eivät enää ole lääkehoidon osia?</w:t>
      </w:r>
    </w:p>
    <w:p>
      <w:r>
        <w:rPr>
          <w:b/>
        </w:rPr>
        <w:t xml:space="preserve">Tulos</w:t>
      </w:r>
    </w:p>
    <w:p>
      <w:r>
        <w:t xml:space="preserve">Mitä muita tekijöitä apteekkari ei voi valvoa?</w:t>
      </w:r>
    </w:p>
    <w:p>
      <w:r>
        <w:rPr>
          <w:b/>
        </w:rPr>
        <w:t xml:space="preserve">Esimerkki 8.3261</w:t>
      </w:r>
    </w:p>
    <w:p>
      <w:r>
        <w:t xml:space="preserve">Läpikulku: John Locke (1632-1704) esitti vastauksena 1600-luvun alun ja 1700-luvun puolivälin "mannermaiseen rationalismiin" erittäin vaikutusvaltaisen näkemyksen, jonka mukaan ainoa tieto, joka ihmisellä voi olla, on jälkikäteistä eli kokemukseen perustuvaa. Locke on tunnettu siitä, että hän esitti väitteen, jonka mukaan ihmismieli on tabula rasa, "tyhjä taulu", Locken sanoin "valkoinen paperi", johon kirjoitetaan aistivaikutelmista saadut kokemukset ihmisen elämän edetessä. Ajatuksillamme on kaksi lähdettä: aistimukset ja reflektio. Molemmissa tapauksissa tehdään ero yksinkertaisten ja monimutkaisten ideoiden välillä. Ensin mainitut ovat analysoimattomia, ja ne jaetaan ensisijaisiin ja toissijaisiin ominaisuuksiin. Ensisijaiset ominaisuudet ovat välttämättömiä, jotta kyseinen kohde voi olla sitä, mitä se on. Ilman tiettyjä ensisijaisia ominaisuuksia esine ei olisi se, mikä se on. Esimerkiksi omena on omena sen atomirakenteen järjestyksen vuoksi. Jos omena olisi rakenteeltaan erilainen, se ei enää olisi omena. Toissijaiset ominaisuudet ovat aistitietoa, jonka voimme havaita sen ensisijaisista ominaisuuksista. Esimerkiksi omena voidaan havaita eri värisenä, kokoisena ja rakenteisena, mutta se tunnistetaan silti omenaksi. Ensisijaiset ominaisuudet määräävät siis, mitä esine pohjimmiltaan on, kun taas toissijaiset ominaisuudet määrittelevät sen ominaisuudet. Monimutkaiset ideat yhdistävät yksinkertaisia ideoita ja jakautuvat substansseihin, moodeihin ja suhteisiin. Locken mukaan tietomme asioista on havaintoa ideoista, jotka ovat keskenään sopusoinnussa tai ristiriidassa, mikä eroaa suuresti Descartesin varmuuden tavoittelusta.</w:t>
      </w:r>
    </w:p>
    <w:p>
      <w:r>
        <w:rPr>
          <w:b/>
        </w:rPr>
        <w:t xml:space="preserve">Tulos</w:t>
      </w:r>
    </w:p>
    <w:p>
      <w:r>
        <w:t xml:space="preserve">Mitä Descarte kutsui tietämykseksemme asioista?</w:t>
      </w:r>
    </w:p>
    <w:p>
      <w:r>
        <w:rPr>
          <w:b/>
        </w:rPr>
        <w:t xml:space="preserve">Tulos</w:t>
      </w:r>
    </w:p>
    <w:p>
      <w:r>
        <w:t xml:space="preserve">Mitä Descarte julkaisi vuonna 1689?</w:t>
      </w:r>
    </w:p>
    <w:p>
      <w:r>
        <w:rPr>
          <w:b/>
        </w:rPr>
        <w:t xml:space="preserve">Tulos</w:t>
      </w:r>
    </w:p>
    <w:p>
      <w:r>
        <w:t xml:space="preserve">Milloin Descartes syntyi?</w:t>
      </w:r>
    </w:p>
    <w:p>
      <w:r>
        <w:rPr>
          <w:b/>
        </w:rPr>
        <w:t xml:space="preserve">Tulos</w:t>
      </w:r>
    </w:p>
    <w:p>
      <w:r>
        <w:t xml:space="preserve">Kuka perusti mannermaisen rationalismin?</w:t>
      </w:r>
    </w:p>
    <w:p>
      <w:r>
        <w:rPr>
          <w:b/>
        </w:rPr>
        <w:t xml:space="preserve">Tulos</w:t>
      </w:r>
    </w:p>
    <w:p>
      <w:r>
        <w:t xml:space="preserve">Miksi ensisijaiset ominaisuudet eivät ole olennaisia?</w:t>
      </w:r>
    </w:p>
    <w:p>
      <w:r>
        <w:rPr>
          <w:b/>
        </w:rPr>
        <w:t xml:space="preserve">Esimerkki 8.3262</w:t>
      </w:r>
    </w:p>
    <w:p>
      <w:r>
        <w:t xml:space="preserve">Läpikulku: Sotiminen, jota seurasivat lyhyet rauhanjaksot, jatkui vielä lähes neljännesvuosisadan ajan. Sodankäynti lopetettiin lopullisesti vuonna 1598, kun Navarran Henrik, joka oli noussut Ranskan valtaistuimelle Henrik IV:nä ja luopunut protestanttisuudesta roomalaiskatolilaisuuden hyväksi, antoi Nantesin ediktin. Ediktiossa vahvistettiin katolilaisuus Ranskan valtionuskontona, mutta protestantit saivat kruunun alaisuudessa tasavertaisen aseman katolilaisten kanssa ja tietynasteisen uskonnollisen ja poliittisen vapauden alueellaan. Ediktillä suojeltiin samalla katolilaisten etuja estämällä uusien protestanttisten kirkkojen perustaminen katolilaisten hallitsemille alueille[1].</w:t>
      </w:r>
    </w:p>
    <w:p>
      <w:r>
        <w:rPr>
          <w:b/>
        </w:rPr>
        <w:t xml:space="preserve">Tulos</w:t>
      </w:r>
    </w:p>
    <w:p>
      <w:r>
        <w:t xml:space="preserve">Minä vuonna Navarran Henrik syntyi?</w:t>
      </w:r>
    </w:p>
    <w:p>
      <w:r>
        <w:rPr>
          <w:b/>
        </w:rPr>
        <w:t xml:space="preserve">Tulos</w:t>
      </w:r>
    </w:p>
    <w:p>
      <w:r>
        <w:t xml:space="preserve">Minä vuonna Henrik Navarran Henrikistä tehtiin Henrik IV?</w:t>
      </w:r>
    </w:p>
    <w:p>
      <w:r>
        <w:rPr>
          <w:b/>
        </w:rPr>
        <w:t xml:space="preserve">Tulos</w:t>
      </w:r>
    </w:p>
    <w:p>
      <w:r>
        <w:t xml:space="preserve">Minä vuonna alkoi protestanttien ja katolilaisten välinen sota Ranskassa?</w:t>
      </w:r>
    </w:p>
    <w:p>
      <w:r>
        <w:rPr>
          <w:b/>
        </w:rPr>
        <w:t xml:space="preserve">Tulos</w:t>
      </w:r>
    </w:p>
    <w:p>
      <w:r>
        <w:t xml:space="preserve">Mihin Nantesin edikti kannusti katolilaisten hallitsemilla alueilla Ranskassa?</w:t>
      </w:r>
    </w:p>
    <w:p>
      <w:r>
        <w:rPr>
          <w:b/>
        </w:rPr>
        <w:t xml:space="preserve">Esimerkki 8.3263</w:t>
      </w:r>
    </w:p>
    <w:p>
      <w:r>
        <w:t xml:space="preserve">Läpikulku: Hän väittää, että fysiikan peruslait ovat ajallisen evoluution lakeja (ks. Maudlin ). Toisaalla Maudlin kuitenkin väittää: "[ajan kuluminen] on maailman ajallisen rakenteen luontainen epäsymmetria...". Juuri tämä epäsymmetria perustelee eron menneisyydestä tulevaisuuteen kulkevien sekvenssien ja tulevaisuudesta menneisyyteen kulkevien sekvenssien välillä" [ibid, painos 2010, s. 108]. Näin ollen on kiistatta vaikea arvioida, viittaako Maudlin siihen, että ajan suunta on seurausta laeista vai itsessään primitiivinen.</w:t>
      </w:r>
    </w:p>
    <w:p>
      <w:r>
        <w:rPr>
          <w:b/>
        </w:rPr>
        <w:t xml:space="preserve">Tulos</w:t>
      </w:r>
    </w:p>
    <w:p>
      <w:r>
        <w:t xml:space="preserve">Kuka omistaa lakien ratkaisun?</w:t>
      </w:r>
    </w:p>
    <w:p>
      <w:r>
        <w:rPr>
          <w:b/>
        </w:rPr>
        <w:t xml:space="preserve">Tulos</w:t>
      </w:r>
    </w:p>
    <w:p>
      <w:r>
        <w:t xml:space="preserve">Kuka sanoo, että fysiikan lait eivät ole ajallisen evoluution lakeja?</w:t>
      </w:r>
    </w:p>
    <w:p>
      <w:r>
        <w:rPr>
          <w:b/>
        </w:rPr>
        <w:t xml:space="preserve">Tulos</w:t>
      </w:r>
    </w:p>
    <w:p>
      <w:r>
        <w:t xml:space="preserve">Mitä Maudlin väittää, että aika ei ole maailman rakenteessa?</w:t>
      </w:r>
    </w:p>
    <w:p>
      <w:r>
        <w:rPr>
          <w:b/>
        </w:rPr>
        <w:t xml:space="preserve">Tulos</w:t>
      </w:r>
    </w:p>
    <w:p>
      <w:r>
        <w:t xml:space="preserve">Mitä symboliikka maailman temoraalisessa rakenteessa pohjaa?</w:t>
      </w:r>
    </w:p>
    <w:p>
      <w:r>
        <w:rPr>
          <w:b/>
        </w:rPr>
        <w:t xml:space="preserve">Esimerkki 8.3264</w:t>
      </w:r>
    </w:p>
    <w:p>
      <w:r>
        <w:t xml:space="preserve">Läpikulku: West Raleigh sijaitsee Hillsborough Streetin ja Western Boulevardin varrella. Alue rajoittuu lännessä Caryn esikaupunkialueeseen. Siellä sijaitsevat North Carolina State University, Meredith College, Pullen Park, Pullen Memorial Baptist Church, Cameron Village, Lake Johnson, North Carolina Museum of Art ja historiallinen Saint Mary's School. Länsi-Raleighia palvelevat Hillsborough Streetin lisäksi Avent Ferry Road, Blue Ridge Road ja Western Boulevard. Täällä sijaitsee myös PNC Arena North Carolina State Fairgroundsin vieressä. Nämä sijaitsevat noin 2 mailin päässä Rex Hospitalista.</w:t>
      </w:r>
    </w:p>
    <w:p>
      <w:r>
        <w:rPr>
          <w:b/>
        </w:rPr>
        <w:t xml:space="preserve">Tulos</w:t>
      </w:r>
    </w:p>
    <w:p>
      <w:r>
        <w:t xml:space="preserve">Missä on East Raleigh?</w:t>
      </w:r>
    </w:p>
    <w:p>
      <w:r>
        <w:rPr>
          <w:b/>
        </w:rPr>
        <w:t xml:space="preserve">Tulos</w:t>
      </w:r>
    </w:p>
    <w:p>
      <w:r>
        <w:t xml:space="preserve">Mitä korkeakouluja North Raleighissa on?</w:t>
      </w:r>
    </w:p>
    <w:p>
      <w:r>
        <w:rPr>
          <w:b/>
        </w:rPr>
        <w:t xml:space="preserve">Tulos</w:t>
      </w:r>
    </w:p>
    <w:p>
      <w:r>
        <w:t xml:space="preserve">Mitkä messualueet ovat 5 mailin päässä Rex Hospitalista?</w:t>
      </w:r>
    </w:p>
    <w:p>
      <w:r>
        <w:rPr>
          <w:b/>
        </w:rPr>
        <w:t xml:space="preserve">Tulos</w:t>
      </w:r>
    </w:p>
    <w:p>
      <w:r>
        <w:t xml:space="preserve">Mikä on East Raleigh'ssa sijaitsevan sairaalan nimi?</w:t>
      </w:r>
    </w:p>
    <w:p>
      <w:r>
        <w:rPr>
          <w:b/>
        </w:rPr>
        <w:t xml:space="preserve">Tulos</w:t>
      </w:r>
    </w:p>
    <w:p>
      <w:r>
        <w:t xml:space="preserve">Mikä areena on East Raleigh'ssa?</w:t>
      </w:r>
    </w:p>
    <w:p>
      <w:r>
        <w:rPr>
          <w:b/>
        </w:rPr>
        <w:t xml:space="preserve">Esimerkki 8.3265</w:t>
      </w:r>
    </w:p>
    <w:p>
      <w:r>
        <w:t xml:space="preserve">Läpikulku: Toinen uusklassinen aalto, joka on ankarampi, tutkiskelevampi ja tietoisesti arkeologisempi, liittyy Napoleonin valtakunnan huippukauteen. Ranskassa uusklassismin ensimmäinen vaihe ilmeni "Ludvig XVI -tyylissä" ja toinen "Directoire"- tai Empire-tyylissä. Rokokootyyli pysyi suosittuna Italiassa, kunnes Napoleonin hallinto toi mukanaan uuden arkeologisen klassismin, jonka nuoret, edistykselliset, kaupunkilaiset, tasavaltaan taipuvaiset italialaiset ottivat poliittisena kannanottona omakseen (kenen mukaan?).</w:t>
      </w:r>
    </w:p>
    <w:p>
      <w:r>
        <w:rPr>
          <w:b/>
        </w:rPr>
        <w:t xml:space="preserve">Tulos</w:t>
      </w:r>
    </w:p>
    <w:p>
      <w:r>
        <w:t xml:space="preserve">Mikä liittyy Napoleonin valtakunnan kaatumiseen?</w:t>
      </w:r>
    </w:p>
    <w:p>
      <w:r>
        <w:rPr>
          <w:b/>
        </w:rPr>
        <w:t xml:space="preserve">Tulos</w:t>
      </w:r>
    </w:p>
    <w:p>
      <w:r>
        <w:t xml:space="preserve">Minkä kuninkaan mukaan arkkitehtuurityyli nimettiin uusklassismin ensimmäisen aallon aikana?</w:t>
      </w:r>
    </w:p>
    <w:p>
      <w:r>
        <w:rPr>
          <w:b/>
        </w:rPr>
        <w:t xml:space="preserve">Tulos</w:t>
      </w:r>
    </w:p>
    <w:p>
      <w:r>
        <w:t xml:space="preserve">Mikä oli kuuluisa ensimmäisen aallon uusklassismin tyyli Italiassa?</w:t>
      </w:r>
    </w:p>
    <w:p>
      <w:r>
        <w:rPr>
          <w:b/>
        </w:rPr>
        <w:t xml:space="preserve">Tulos</w:t>
      </w:r>
    </w:p>
    <w:p>
      <w:r>
        <w:t xml:space="preserve">Kuka vastustaa Napoleonin hallintojen tuomaa arkeologista luokittelua?</w:t>
      </w:r>
    </w:p>
    <w:p>
      <w:r>
        <w:rPr>
          <w:b/>
        </w:rPr>
        <w:t xml:space="preserve">Tulos</w:t>
      </w:r>
    </w:p>
    <w:p>
      <w:r>
        <w:t xml:space="preserve">Ludvig XVI -tyyli oli suosittu mihin hallintoon asti?</w:t>
      </w:r>
    </w:p>
    <w:p>
      <w:r>
        <w:rPr>
          <w:b/>
        </w:rPr>
        <w:t xml:space="preserve">Esimerkki 8.3266</w:t>
      </w:r>
    </w:p>
    <w:p>
      <w:r>
        <w:t xml:space="preserve">Läpikulku: Sir Edwin Lutyens suunnitteli 1900-luvun puolivälissä länsijulkisivulle narthexin (pylväikkö tai sisääntuloaula), mutta sitä ei rakennettu. Kuvia luostarista ennen tornien rakentamista on niukasti, vaikka luostarin virallisilla verkkosivuilla todetaankin, että rakennus oli Jevelen kunnostuksen jälkeen ilman torneja, ja vain keskilaivan kattotason alapuolella olevat alemmat osat olivat valmiit.</w:t>
      </w:r>
    </w:p>
    <w:p>
      <w:r>
        <w:rPr>
          <w:b/>
        </w:rPr>
        <w:t xml:space="preserve">Tulos</w:t>
      </w:r>
    </w:p>
    <w:p>
      <w:r>
        <w:t xml:space="preserve">Mitä suunniteltiin uudelleen luostarin länsirinnettä varten, mutta mitä ei rakennettu?</w:t>
      </w:r>
    </w:p>
    <w:p>
      <w:r>
        <w:rPr>
          <w:b/>
        </w:rPr>
        <w:t xml:space="preserve">Tulos</w:t>
      </w:r>
    </w:p>
    <w:p>
      <w:r>
        <w:t xml:space="preserve">Mitä suunniteltiin luostarin itäjulkisivulle, mutta mitä ei rakennettu?</w:t>
      </w:r>
    </w:p>
    <w:p>
      <w:r>
        <w:rPr>
          <w:b/>
        </w:rPr>
        <w:t xml:space="preserve">Tulos</w:t>
      </w:r>
    </w:p>
    <w:p>
      <w:r>
        <w:t xml:space="preserve">Milloin narthex suunniteltiin uudelleen?</w:t>
      </w:r>
    </w:p>
    <w:p>
      <w:r>
        <w:rPr>
          <w:b/>
        </w:rPr>
        <w:t xml:space="preserve">Tulos</w:t>
      </w:r>
    </w:p>
    <w:p>
      <w:r>
        <w:t xml:space="preserve">Kenen tekemän kunnostuksen jälkeen luostarissa oli tornit?</w:t>
      </w:r>
    </w:p>
    <w:p>
      <w:r>
        <w:rPr>
          <w:b/>
        </w:rPr>
        <w:t xml:space="preserve">Tulos</w:t>
      </w:r>
    </w:p>
    <w:p>
      <w:r>
        <w:t xml:space="preserve">Kuka tuhosi luostarin, kun se jäi ilman torneja?</w:t>
      </w:r>
    </w:p>
    <w:p>
      <w:r>
        <w:rPr>
          <w:b/>
        </w:rPr>
        <w:t xml:space="preserve">Esimerkki 8.3267</w:t>
      </w:r>
    </w:p>
    <w:p>
      <w:r>
        <w:t xml:space="preserve">Läpikulku: Koulun kasvaessa yhä useammat opiskelijat saivat osallistua, kunhan he maksoivat omat maksunsa ja asuivat kaupungissa, opiston alkuperäisten rakennusten ulkopuolella. Nämä opiskelijat tunnettiin nimellä Oppidans, joka tulee latinankielisestä sanasta oppidum, joka tarkoittaa kaupunkia. Talot kehittyivät ajan mittaan keinoksi tarjota oppidaaneille asuinpaikka viihtyisämmällä tavalla, ja 1700- ja 1800-luvuilla niitä johtivat enimmäkseen naiset, jotka tunnettiin nimellä "dames". Niissä oli yleensä noin viisikymmentä poikaa. Vaikka luokkia järjestetään kouluperiaatteella, useimmat pojat viettävät suuren osan ajastaan omassa talossaan. Kullakin talolla on virallinen nimi, jota käytetään lähinnä postista ja Etonin yhteisön ulkopuolisista henkilöistä. Pojat tuntevat talon yleensä talon isännän nimikirjaimilla tai sukunimellä, joka on opettaja, joka asuu talossa ja hoitaa sen oppilaita.</w:t>
      </w:r>
    </w:p>
    <w:p>
      <w:r>
        <w:rPr>
          <w:b/>
        </w:rPr>
        <w:t xml:space="preserve">Tulos</w:t>
      </w:r>
    </w:p>
    <w:p>
      <w:r>
        <w:t xml:space="preserve">Mikä on termi pojille, jotka asuvat Etonin kampuksella?</w:t>
      </w:r>
    </w:p>
    <w:p>
      <w:r>
        <w:rPr>
          <w:b/>
        </w:rPr>
        <w:t xml:space="preserve">Tulos</w:t>
      </w:r>
    </w:p>
    <w:p>
      <w:r>
        <w:t xml:space="preserve">Kuinka monta taloa on olemassa?</w:t>
      </w:r>
    </w:p>
    <w:p>
      <w:r>
        <w:rPr>
          <w:b/>
        </w:rPr>
        <w:t xml:space="preserve">Tulos</w:t>
      </w:r>
    </w:p>
    <w:p>
      <w:r>
        <w:t xml:space="preserve">Mikä on yksi talon nimistä?</w:t>
      </w:r>
    </w:p>
    <w:p>
      <w:r>
        <w:rPr>
          <w:b/>
        </w:rPr>
        <w:t xml:space="preserve">Tulos</w:t>
      </w:r>
    </w:p>
    <w:p>
      <w:r>
        <w:t xml:space="preserve">Missä Etonin kampuksen pojat asuvat?</w:t>
      </w:r>
    </w:p>
    <w:p>
      <w:r>
        <w:rPr>
          <w:b/>
        </w:rPr>
        <w:t xml:space="preserve">Tulos</w:t>
      </w:r>
    </w:p>
    <w:p>
      <w:r>
        <w:t xml:space="preserve">Mikä on latinankielinen termi "koulu"?</w:t>
      </w:r>
    </w:p>
    <w:p>
      <w:r>
        <w:rPr>
          <w:b/>
        </w:rPr>
        <w:t xml:space="preserve">Esimerkki 8.3268</w:t>
      </w:r>
    </w:p>
    <w:p>
      <w:r>
        <w:t xml:space="preserve">Läpikulku: Britannia sai hallintaansa Ranskan Kanadan ja Akadian, joissa asui noin 80 000 pääasiassa ranskankielistä roomalaiskatolista asukasta. Vuonna 1755 alkanut akadialaisten karkottaminen johti siihen, että maata vapautui siirtolaisille Euroopasta ja etelämpänä sijaitsevista siirtokunnista. Britit asuttivat monia akadialaisia uudelleen eri puolille Pohjois-Amerikan provinssejaan, mutta monet lähtivät Ranskaan ja jotkut New Orleansiin, jonka he olivat odottaneet pysyvän ranskalaisena. Jotkut lähetettiin asuttamaan niinkin erilaisia paikkoja kuin Ranskan Guayana ja Falklandinsaaret; nämä jälkimmäiset yritykset eivät onnistuneet. Toiset muuttivat Saint-Dominguen kaltaisiin paikkoihin ja pakenivat New Orleansiin Haitin vallankumouksen jälkeen. Louisianan väestö vaikutti osaltaan nykyaikaisen Cajun-väestön perustamiseen. (Ranskalainen sana "Acadien" kehittyi sanaksi "Cadien", sitten "Cajun".)</w:t>
      </w:r>
    </w:p>
    <w:p>
      <w:r>
        <w:rPr>
          <w:b/>
        </w:rPr>
        <w:t xml:space="preserve">Tulos</w:t>
      </w:r>
    </w:p>
    <w:p>
      <w:r>
        <w:t xml:space="preserve">Kuinka monta ranskalaista siirtolaista britit eivät saaneet?</w:t>
      </w:r>
    </w:p>
    <w:p>
      <w:r>
        <w:rPr>
          <w:b/>
        </w:rPr>
        <w:t xml:space="preserve">Tulos</w:t>
      </w:r>
    </w:p>
    <w:p>
      <w:r>
        <w:t xml:space="preserve">Kuinka monta ranskalaista siirtolaista britit menettivät?</w:t>
      </w:r>
    </w:p>
    <w:p>
      <w:r>
        <w:rPr>
          <w:b/>
        </w:rPr>
        <w:t xml:space="preserve">Tulos</w:t>
      </w:r>
    </w:p>
    <w:p>
      <w:r>
        <w:t xml:space="preserve">Milloin kanadalaiset karkotettiin?</w:t>
      </w:r>
    </w:p>
    <w:p>
      <w:r>
        <w:rPr>
          <w:b/>
        </w:rPr>
        <w:t xml:space="preserve">Tulos</w:t>
      </w:r>
    </w:p>
    <w:p>
      <w:r>
        <w:t xml:space="preserve">Missä britit tappoivat monia akadialaisia?</w:t>
      </w:r>
    </w:p>
    <w:p>
      <w:r>
        <w:rPr>
          <w:b/>
        </w:rPr>
        <w:t xml:space="preserve">Tulos</w:t>
      </w:r>
    </w:p>
    <w:p>
      <w:r>
        <w:t xml:space="preserve">Vaikka osa akadialaisista lähti Ranskaan ja muihin maihin, mihin Pohjois-Amerikan kaupunkiin monet eivät muuttaneet?</w:t>
      </w:r>
    </w:p>
    <w:p>
      <w:r>
        <w:rPr>
          <w:b/>
        </w:rPr>
        <w:t xml:space="preserve">Esimerkki 8.3269</w:t>
      </w:r>
    </w:p>
    <w:p>
      <w:r>
        <w:t xml:space="preserve">Läpikulku: Ruotsissa oppilaat voivat vapaasti valita yksityisen koulun, ja yksityiselle koululle maksetaan sama korvaus kuin kunnallisille kouluille. Vuonna 2008 yli 10 prosenttia ruotsalaisista oppilaista opiskeli yksityiskouluissa. Ruotsi on kansainvälisesti tunnettu tästä innovatiivisesta koulusetelimallista, joka antaa ruotsalaisille oppilaille mahdollisuuden valita haluamansa koulun. Esimerkiksi suurin kouluketju Kunskapsskolan ("Tietokoulu") tarjoaa 30 koulua ja verkkopohjaisen ympäristön, sillä on 700 työntekijää ja lähes 10 000 oppilasta. Ruotsin järjestelmää on suositeltu Barack Obamalle.</w:t>
      </w:r>
    </w:p>
    <w:p>
      <w:r>
        <w:rPr>
          <w:b/>
        </w:rPr>
        <w:t xml:space="preserve">Tulos</w:t>
      </w:r>
    </w:p>
    <w:p>
      <w:r>
        <w:t xml:space="preserve">Kuinka monta ruotsalaista oppilasta kävi julkista koulua vuonna 2008?</w:t>
      </w:r>
    </w:p>
    <w:p>
      <w:r>
        <w:rPr>
          <w:b/>
        </w:rPr>
        <w:t xml:space="preserve">Tulos</w:t>
      </w:r>
    </w:p>
    <w:p>
      <w:r>
        <w:t xml:space="preserve">Kuinka moni Ruotsista kotoisin oleva henkilö on työskennellyt Barack Obaman kanssa?</w:t>
      </w:r>
    </w:p>
    <w:p>
      <w:r>
        <w:rPr>
          <w:b/>
        </w:rPr>
        <w:t xml:space="preserve">Tulos</w:t>
      </w:r>
    </w:p>
    <w:p>
      <w:r>
        <w:t xml:space="preserve">Mikä on ruotsinkielinen sana koulusetelille?</w:t>
      </w:r>
    </w:p>
    <w:p>
      <w:r>
        <w:rPr>
          <w:b/>
        </w:rPr>
        <w:t xml:space="preserve">Tulos</w:t>
      </w:r>
    </w:p>
    <w:p>
      <w:r>
        <w:t xml:space="preserve">Mitä mahdollisuutta Barack Obama tuki ruotsalaisille lapsille?</w:t>
      </w:r>
    </w:p>
    <w:p>
      <w:r>
        <w:rPr>
          <w:b/>
        </w:rPr>
        <w:t xml:space="preserve">Tulos</w:t>
      </w:r>
    </w:p>
    <w:p>
      <w:r>
        <w:t xml:space="preserve">Kuinka monta kouluseteliä Ruotsi myönsi vuonna 2008?</w:t>
      </w:r>
    </w:p>
    <w:p>
      <w:r>
        <w:rPr>
          <w:b/>
        </w:rPr>
        <w:t xml:space="preserve">Esimerkki 8.3270</w:t>
      </w:r>
    </w:p>
    <w:p>
      <w:r>
        <w:t xml:space="preserve">Läpikulku: Compass -M1:n laukaisun jälkeen 14. huhtikuuta 2007 aloitettiin lähetettyjen signaalien tutkiminen. Pian sen jälkeen kesäkuussa 2007 CNES:n insinöörit raportoivat signaalien spektrin ja rakenteen. Kuukautta myöhemmin Stanfordin yliopiston tutkijat raportoivat I-signaalien komponenttien täydellisestä dekoodauksesta. Koodien tuntemisen ansiosta Septentrion insinööriryhmä pystyi rakentamaan COMPASS-vastaanottimen ja raportoimaan E2:n ja E5B:n I-signaalien seuranta- ja monitieominaisuudet.</w:t>
      </w:r>
    </w:p>
    <w:p>
      <w:r>
        <w:rPr>
          <w:b/>
        </w:rPr>
        <w:t xml:space="preserve">Tulos</w:t>
      </w:r>
    </w:p>
    <w:p>
      <w:r>
        <w:t xml:space="preserve">Missä kuussa vuonna 2008 Compass-M1 lanseerattiin?</w:t>
      </w:r>
    </w:p>
    <w:p>
      <w:r>
        <w:rPr>
          <w:b/>
        </w:rPr>
        <w:t xml:space="preserve">Tulos</w:t>
      </w:r>
    </w:p>
    <w:p>
      <w:r>
        <w:t xml:space="preserve">Minkä vuoden maaliskuussa Compass-M1 lanseerattiin?</w:t>
      </w:r>
    </w:p>
    <w:p>
      <w:r>
        <w:rPr>
          <w:b/>
        </w:rPr>
        <w:t xml:space="preserve">Tulos</w:t>
      </w:r>
    </w:p>
    <w:p>
      <w:r>
        <w:t xml:space="preserve">Yalen yliopiston tutkijat purkivat mitä?</w:t>
      </w:r>
    </w:p>
    <w:p>
      <w:r>
        <w:rPr>
          <w:b/>
        </w:rPr>
        <w:t xml:space="preserve">Tulos</w:t>
      </w:r>
    </w:p>
    <w:p>
      <w:r>
        <w:t xml:space="preserve">Koodien tuntemisen ansiosta Stanfordin tutkijat pystyivät rakentamaan minkä vastaanottimen? </w:t>
      </w:r>
    </w:p>
    <w:p>
      <w:r>
        <w:rPr>
          <w:b/>
        </w:rPr>
        <w:t xml:space="preserve">Tulos</w:t>
      </w:r>
    </w:p>
    <w:p>
      <w:r>
        <w:t xml:space="preserve">Koodien tuntemisen ansiosta Stanfordin tutkijat pystyivät rakentamaan NERF-vastaanottimen ja raportoimaan mitä? </w:t>
      </w:r>
    </w:p>
    <w:p>
      <w:r>
        <w:rPr>
          <w:b/>
        </w:rPr>
        <w:t xml:space="preserve">Esimerkki 8.3271</w:t>
      </w:r>
    </w:p>
    <w:p>
      <w:r>
        <w:t xml:space="preserve">Läpikulku: Salonkikubistien erilaiset asenteet ja aikomukset tuottivat erilaista kubismia, joka ei ollut heidän töidensä johdannainen. "Joka tapauksessa ei ole mitenkään selvää", kirjoitti Christopher Green, "missä määrin nämä muut kubistit olivat riippuvaisia Picassosta ja Braquesta kehittäessään sellaisia tekniikoita kuin fasettointi, 'passage' ja moninkertainen perspektiivi; he saattoivat hyvinkin päätyä tällaisiin käytäntöihin tuntematta juurikaan 'oikeaa' kubismia sen alkuvaiheissa, ja heitä ohjasi ennen kaikkea heidän oma ymmärryksensä Cézannesta." Näiden kubistien vuosien 1911 ja 1912 salongeissa esittelemät teokset ulottuivat Picasson ja Braquen suosimien perinteisten Cézannen kaltaisten aiheiden - poseeratun mallin, asetelman ja maiseman - ulkopuolelle ja sisälsivät myös laajamittaisia modernin elämän aiheita. Näissä suurelle yleisölle suunnatuissa teoksissa korostettiin moniperspektiivisyyden ja monimutkaisen tasopinnan muotoilun käyttöä ilmaisullisen vaikutuksen aikaansaamiseksi ja säilytettiin samalla kirjallisilla ja filosofisilla sävyillä varustettujen aiheiden kaunopuheisuus.</w:t>
      </w:r>
    </w:p>
    <w:p>
      <w:r>
        <w:rPr>
          <w:b/>
        </w:rPr>
        <w:t xml:space="preserve">Tulos</w:t>
      </w:r>
    </w:p>
    <w:p>
      <w:r>
        <w:t xml:space="preserve">Mitä Christopher Green sanoi perinteisten kubistien ja salonkikubistien yhtäläisyyksistä?</w:t>
      </w:r>
    </w:p>
    <w:p>
      <w:r>
        <w:rPr>
          <w:b/>
        </w:rPr>
        <w:t xml:space="preserve">Tulos</w:t>
      </w:r>
    </w:p>
    <w:p>
      <w:r>
        <w:t xml:space="preserve">Kuka sanoi: "Se on joka tapauksessa selvää"?</w:t>
      </w:r>
    </w:p>
    <w:p>
      <w:r>
        <w:rPr>
          <w:b/>
        </w:rPr>
        <w:t xml:space="preserve">Tulos</w:t>
      </w:r>
    </w:p>
    <w:p>
      <w:r>
        <w:t xml:space="preserve"> Kenelle Braque ja Picasso eivät kohdistaneet teoksiaan?</w:t>
      </w:r>
    </w:p>
    <w:p>
      <w:r>
        <w:rPr>
          <w:b/>
        </w:rPr>
        <w:t xml:space="preserve">Tulos</w:t>
      </w:r>
    </w:p>
    <w:p>
      <w:r>
        <w:t xml:space="preserve">Mitä tapahtui vuonna 1913?</w:t>
      </w:r>
    </w:p>
    <w:p>
      <w:r>
        <w:rPr>
          <w:b/>
        </w:rPr>
        <w:t xml:space="preserve">Esimerkki 8.3272</w:t>
      </w:r>
    </w:p>
    <w:p>
      <w:r>
        <w:t xml:space="preserve">Läpikulku: Vuonna 1998 demokraattiset äänestäjät hallitsivat osavaltion alueita, joilla oli paljon rotuvähemmistöjä ja koillis-Yhdysvalloista siirtyneitä valkoisia liberaaleja, jotka tunnetaan puhekielessä "lumilintuina". Etelä-Floridassa ja Miamin suurkaupunkialueella vallitsevat sekä rotuvähemmistöt että valkoiset liberaalit. Tämän vuoksi alue on jatkuvasti äänestetty yhdeksi osavaltion demokraattisimmista alueista. Daytona Beachin alue on väestörakenteeltaan samankaltainen, ja Orlandon kaupungissa on suuri latinalaisamerikkalainen väestö, joka on usein suosinut demokraatteja. Republikaanit, jotka koostuvat enimmäkseen valkoisista konservatiiveista, ovat hallinneet suuressa osassa muuta Floridaa, erityisesti maaseudulla ja esikaupunkialueilla. Tämä on tyypillistä sen äänestäjäkunnalle koko syvässä etelässä.</w:t>
      </w:r>
    </w:p>
    <w:p>
      <w:r>
        <w:rPr>
          <w:b/>
        </w:rPr>
        <w:t xml:space="preserve">Tulos</w:t>
      </w:r>
    </w:p>
    <w:p>
      <w:r>
        <w:t xml:space="preserve">Mitä demokraattien äänestäjät tekivät vuonna 1999?</w:t>
      </w:r>
    </w:p>
    <w:p>
      <w:r>
        <w:rPr>
          <w:b/>
        </w:rPr>
        <w:t xml:space="preserve">Tulos</w:t>
      </w:r>
    </w:p>
    <w:p>
      <w:r>
        <w:t xml:space="preserve"> Mitä ovat aurinkolinnut? </w:t>
      </w:r>
    </w:p>
    <w:p>
      <w:r>
        <w:rPr>
          <w:b/>
        </w:rPr>
        <w:t xml:space="preserve">Tulos</w:t>
      </w:r>
    </w:p>
    <w:p>
      <w:r>
        <w:t xml:space="preserve"> Mikä puolue hallitsee Pohjois-Floridaa?</w:t>
      </w:r>
    </w:p>
    <w:p>
      <w:r>
        <w:rPr>
          <w:b/>
        </w:rPr>
        <w:t xml:space="preserve">Tulos</w:t>
      </w:r>
    </w:p>
    <w:p>
      <w:r>
        <w:t xml:space="preserve">Mikä Orlando-kilpailu suosi republikaaneja?</w:t>
      </w:r>
    </w:p>
    <w:p>
      <w:r>
        <w:rPr>
          <w:b/>
        </w:rPr>
        <w:t xml:space="preserve">Tulos</w:t>
      </w:r>
    </w:p>
    <w:p>
      <w:r>
        <w:t xml:space="preserve">Minkä osan Floridasta muodostavat valkoiset demokraatit? </w:t>
      </w:r>
    </w:p>
    <w:p>
      <w:r>
        <w:rPr>
          <w:b/>
        </w:rPr>
        <w:t xml:space="preserve">Esimerkki 8.3273</w:t>
      </w:r>
    </w:p>
    <w:p>
      <w:r>
        <w:t xml:space="preserve">Läpikulku: CBSE (Central Board of Secondary Education) Intiassa, yhdessä useiden muiden osavaltioiden koulutuslautakuntien kanssa, on tehnyt sanskritista vaihtoehtoisen vaihtoehdon valtion omalle viralliselle kielelle toisena tai kolmantena kielivalintana sen hallinnoimissa kouluissa. Tällaisissa kouluissa sanskritin opiskelu on vaihtoehto vuosiluokilla 5-8 (luokat V-VIII). Tämä pätee useimpiin ICSE-lautakuntaan kuuluviin kouluihin, erityisesti niissä osavaltioissa, joissa virallinen kieli on hindi. Sanskritia opetetaan myös perinteisissä gurukuloissa kaikkialla Intiassa.</w:t>
      </w:r>
    </w:p>
    <w:p>
      <w:r>
        <w:rPr>
          <w:b/>
        </w:rPr>
        <w:t xml:space="preserve">Tulos</w:t>
      </w:r>
    </w:p>
    <w:p>
      <w:r>
        <w:t xml:space="preserve">Mikä lautakunta kieltäytyi näkemästä sanskritia vaihtoehtona?</w:t>
      </w:r>
    </w:p>
    <w:p>
      <w:r>
        <w:rPr>
          <w:b/>
        </w:rPr>
        <w:t xml:space="preserve">Tulos</w:t>
      </w:r>
    </w:p>
    <w:p>
      <w:r>
        <w:t xml:space="preserve">Mikä on ainoa Intian koulutuslautakunta?</w:t>
      </w:r>
    </w:p>
    <w:p>
      <w:r>
        <w:rPr>
          <w:b/>
        </w:rPr>
        <w:t xml:space="preserve">Tulos</w:t>
      </w:r>
    </w:p>
    <w:p>
      <w:r>
        <w:t xml:space="preserve">Mikä kieli on Intian valtion virallinen kieli?</w:t>
      </w:r>
    </w:p>
    <w:p>
      <w:r>
        <w:rPr>
          <w:b/>
        </w:rPr>
        <w:t xml:space="preserve">Tulos</w:t>
      </w:r>
    </w:p>
    <w:p>
      <w:r>
        <w:t xml:space="preserve">Millä luokka-asteilla vaaditaan sanskritin kielen opiskelua?</w:t>
      </w:r>
    </w:p>
    <w:p>
      <w:r>
        <w:rPr>
          <w:b/>
        </w:rPr>
        <w:t xml:space="preserve">Tulos</w:t>
      </w:r>
    </w:p>
    <w:p>
      <w:r>
        <w:t xml:space="preserve">Mitä kieltä perinteiset gurukulat eivät enää opeta?</w:t>
      </w:r>
    </w:p>
    <w:p>
      <w:r>
        <w:rPr>
          <w:b/>
        </w:rPr>
        <w:t xml:space="preserve">Esimerkki 8.3274</w:t>
      </w:r>
    </w:p>
    <w:p>
      <w:r>
        <w:t xml:space="preserve">Läpikulku: Suurin puuvillantuottaja on tällä hetkellä (2009) Kiina, jonka vuosituotanto on noin 34 miljoonaa paalia, ja Intia, jonka vuosituotanto on noin 33,4 miljoonaa paalia; suurin osa tästä tuotannosta kuluu kyseisten maiden tekstiiliteollisuudessa. Suurimmat raakapuuvillan viejät ovat Yhdysvallat, jonka myynti on 4,9 miljardia dollaria, ja Afrikka, jonka myynti on 2,1 miljardia dollaria. Kansainvälisen kaupan kokonaismäärän arvioidaan olevan 12 miljardia dollaria. Afrikan osuus puuvillakaupasta on kaksinkertaistunut vuodesta 1980. Kummallakaan alueella ei ole merkittävää kotimaista tekstiiliteollisuutta, vaan tekstiilien valmistus on siirtynyt Itä- ja Etelä-Aasian kehitysmaihin, kuten Intiaan ja Kiinaan. Afrikassa puuvillaa viljelevät lukuisat pienviljelijät. Dunavant Enterprises, jonka pääkonttori sijaitsee Memphisissä, Tennesseessä, on Afrikan johtava puuvillan välittäjä, jolla on satoja ostoagentteja. Sillä on puuvillan siementenpoistolaitoksia Ugandassa, Mosambikissa ja Sambiassa. Sambiassa se tarjoaa usein lainoja siemeniä ja kuluja varten 180 000 pienviljelijälle, jotka viljelevät puuvillaa sen lukuun, sekä neuvoja viljelymenetelmistä. Cargill ostaa myös puuvillaa Afrikasta vientiä varten.</w:t>
      </w:r>
    </w:p>
    <w:p>
      <w:r>
        <w:rPr>
          <w:b/>
        </w:rPr>
        <w:t xml:space="preserve">Tulos</w:t>
      </w:r>
    </w:p>
    <w:p>
      <w:r>
        <w:t xml:space="preserve">Mitkä olivat suurimmat tuojat vuonna 2009?</w:t>
      </w:r>
    </w:p>
    <w:p>
      <w:r>
        <w:rPr>
          <w:b/>
        </w:rPr>
        <w:t xml:space="preserve">Tulos</w:t>
      </w:r>
    </w:p>
    <w:p>
      <w:r>
        <w:t xml:space="preserve">Miten Yhdysvallat ja Afrikka sijoittuvat riisin viejinä?</w:t>
      </w:r>
    </w:p>
    <w:p>
      <w:r>
        <w:rPr>
          <w:b/>
        </w:rPr>
        <w:t xml:space="preserve">Tulos</w:t>
      </w:r>
    </w:p>
    <w:p>
      <w:r>
        <w:t xml:space="preserve">Mikä on riisin yhteenlaskettu kansainvälinen kauppa?</w:t>
      </w:r>
    </w:p>
    <w:p>
      <w:r>
        <w:rPr>
          <w:b/>
        </w:rPr>
        <w:t xml:space="preserve">Tulos</w:t>
      </w:r>
    </w:p>
    <w:p>
      <w:r>
        <w:t xml:space="preserve">Mikä yritys on Intian paras puuvillan välittäjä?</w:t>
      </w:r>
    </w:p>
    <w:p>
      <w:r>
        <w:rPr>
          <w:b/>
        </w:rPr>
        <w:t xml:space="preserve">Tulos</w:t>
      </w:r>
    </w:p>
    <w:p>
      <w:r>
        <w:t xml:space="preserve">Missä Cargill sijaitsee?</w:t>
      </w:r>
    </w:p>
    <w:p>
      <w:r>
        <w:rPr>
          <w:b/>
        </w:rPr>
        <w:t xml:space="preserve">Esimerkki 8.3275</w:t>
      </w:r>
    </w:p>
    <w:p>
      <w:r>
        <w:t xml:space="preserve">Läpikulku: Chen Zheng (陳政) johti vuonna 677 (keisari Gaozongin aikana) yhdessä poikansa Chen Yuanguangin (陳元光) kanssa sotaretkeä rauhoittamaan kapinaa Fujianissa. He asettuivat asumaan Zhangzhouhun ja toivat Pohjois-Kiinan keskikiinalaisen fonologian 7. vuosisadalla Zhangzhouhun; Vuonna 885 (Tangin keisari Xizongin valtakaudella) kaksi veljestä, Wang Chao (王潮) ja Wang Shenzhi (王審知), johtivat sotaretkikuntaa rauhoittamaan Huang Chaon kapinaa. He toivat Zhangzhouhun Pohjois-Kiinassa yleisesti puhuttua keskikiinan fonologiaa. Nämä kaksi pohjoisesta tulevaa muuttoaaltoa toivat yleisesti ottaen pohjoisen keskikiinan kielen Fujianin alueelle. Siitä kehittyi vähitellen Zhangzhoun murre.</w:t>
      </w:r>
    </w:p>
    <w:p>
      <w:r>
        <w:rPr>
          <w:b/>
        </w:rPr>
        <w:t xml:space="preserve">Tulos</w:t>
      </w:r>
    </w:p>
    <w:p>
      <w:r>
        <w:t xml:space="preserve">Mitä maata Chen Yuanguang hallitsi vuonna 677?</w:t>
      </w:r>
    </w:p>
    <w:p>
      <w:r>
        <w:rPr>
          <w:b/>
        </w:rPr>
        <w:t xml:space="preserve">Tulos</w:t>
      </w:r>
    </w:p>
    <w:p>
      <w:r>
        <w:t xml:space="preserve">Miksi Chen Yuanguang ja hänen poikansa johtivat sotaretkeä?</w:t>
      </w:r>
    </w:p>
    <w:p>
      <w:r>
        <w:rPr>
          <w:b/>
        </w:rPr>
        <w:t xml:space="preserve">Tulos</w:t>
      </w:r>
    </w:p>
    <w:p>
      <w:r>
        <w:t xml:space="preserve">Milloin Wang Chao ja hänen poikansa johtivat retkikuntaa rauhoittaakseen Huanf Chaon kapinan?</w:t>
      </w:r>
    </w:p>
    <w:p>
      <w:r>
        <w:rPr>
          <w:b/>
        </w:rPr>
        <w:t xml:space="preserve">Tulos</w:t>
      </w:r>
    </w:p>
    <w:p>
      <w:r>
        <w:t xml:space="preserve">Kuka oli Wang Chaon poika?</w:t>
      </w:r>
    </w:p>
    <w:p>
      <w:r>
        <w:rPr>
          <w:b/>
        </w:rPr>
        <w:t xml:space="preserve">Tulos</w:t>
      </w:r>
    </w:p>
    <w:p>
      <w:r>
        <w:t xml:space="preserve">Mitä murretta etelästä tulleet siirtolaiset auttoivat kehittämään?</w:t>
      </w:r>
    </w:p>
    <w:p>
      <w:r>
        <w:rPr>
          <w:b/>
        </w:rPr>
        <w:t xml:space="preserve">Tulos</w:t>
      </w:r>
    </w:p>
    <w:p>
      <w:r>
        <w:t xml:space="preserve">Kuka johti muuttoaaltoja keisari Gaozongin aikana?</w:t>
      </w:r>
    </w:p>
    <w:p>
      <w:r>
        <w:rPr>
          <w:b/>
        </w:rPr>
        <w:t xml:space="preserve">Tulos</w:t>
      </w:r>
    </w:p>
    <w:p>
      <w:r>
        <w:t xml:space="preserve">Mitä Wang Chao toi 7. vuosisadalla Zhangzhoun kaupunkiin?</w:t>
      </w:r>
    </w:p>
    <w:p>
      <w:r>
        <w:rPr>
          <w:b/>
        </w:rPr>
        <w:t xml:space="preserve">Tulos</w:t>
      </w:r>
    </w:p>
    <w:p>
      <w:r>
        <w:t xml:space="preserve">Mitä Wang Shenzhi teki Kiinassa vuonna 677?</w:t>
      </w:r>
    </w:p>
    <w:p>
      <w:r>
        <w:rPr>
          <w:b/>
        </w:rPr>
        <w:t xml:space="preserve">Tulos</w:t>
      </w:r>
    </w:p>
    <w:p>
      <w:r>
        <w:t xml:space="preserve">Mikä on Wang Chaon poikien nimi?</w:t>
      </w:r>
    </w:p>
    <w:p>
      <w:r>
        <w:rPr>
          <w:b/>
        </w:rPr>
        <w:t xml:space="preserve">Tulos</w:t>
      </w:r>
    </w:p>
    <w:p>
      <w:r>
        <w:t xml:space="preserve">Kuka oli Xizongin hallitsija vuonna 677?</w:t>
      </w:r>
    </w:p>
    <w:p>
      <w:r>
        <w:rPr>
          <w:b/>
        </w:rPr>
        <w:t xml:space="preserve">Esimerkki 8.3276</w:t>
      </w:r>
    </w:p>
    <w:p>
      <w:r>
        <w:t xml:space="preserve">Läpikulku: Yliopiston lääketieteellinen keskus ja yliopistollinen sairaala sijaitsevat Kansas Cityssä, Kansasissa. Edwardsin kampus sijaitsee Overland Parkissa, Kansasissa, Kansas Cityn suurkaupunkialueella. Koulutus- ja tutkimuspaikkoja on myös Parsonsissa ja Topekassa sekä Kansasin yliopiston lääketieteellisen tiedekunnan toimipisteitä Wichitassa ja Salinassa. Yliopisto on yksi Amerikan yliopistojen liiton 62 jäsenestä.</w:t>
      </w:r>
    </w:p>
    <w:p>
      <w:r>
        <w:rPr>
          <w:b/>
        </w:rPr>
        <w:t xml:space="preserve">Tulos</w:t>
      </w:r>
    </w:p>
    <w:p>
      <w:r>
        <w:t xml:space="preserve">Missä kahdessa kaupungissa on KU:n oikeustieteellisen tiedekunnan satelliittipaikkoja?</w:t>
      </w:r>
    </w:p>
    <w:p>
      <w:r>
        <w:rPr>
          <w:b/>
        </w:rPr>
        <w:t xml:space="preserve">Tulos</w:t>
      </w:r>
    </w:p>
    <w:p>
      <w:r>
        <w:t xml:space="preserve">Mihin järjestöön KU ei kuulu?</w:t>
      </w:r>
    </w:p>
    <w:p>
      <w:r>
        <w:rPr>
          <w:b/>
        </w:rPr>
        <w:t xml:space="preserve">Tulos</w:t>
      </w:r>
    </w:p>
    <w:p>
      <w:r>
        <w:t xml:space="preserve">Kuinka moni laitos hylkäsi Association of American Universitiesin jäsenyyden?</w:t>
      </w:r>
    </w:p>
    <w:p>
      <w:r>
        <w:rPr>
          <w:b/>
        </w:rPr>
        <w:t xml:space="preserve">Tulos</w:t>
      </w:r>
    </w:p>
    <w:p>
      <w:r>
        <w:t xml:space="preserve">Mistä kaupungista löytyy KU:n oikeustieteellinen tiedekunta?</w:t>
      </w:r>
    </w:p>
    <w:p>
      <w:r>
        <w:rPr>
          <w:b/>
        </w:rPr>
        <w:t xml:space="preserve">Tulos</w:t>
      </w:r>
    </w:p>
    <w:p>
      <w:r>
        <w:t xml:space="preserve">Mistä kaupungista ei löydy KU:n Edwardsin kampusta?</w:t>
      </w:r>
    </w:p>
    <w:p>
      <w:r>
        <w:rPr>
          <w:b/>
        </w:rPr>
        <w:t xml:space="preserve">Esimerkki 8.3277</w:t>
      </w:r>
    </w:p>
    <w:p>
      <w:r>
        <w:t xml:space="preserve">Läpikulku: Yalen kestävän kehityksen toimisto kehittää ja toteuttaa kestävän kehityksen käytäntöjä Yalessa. Yale on sitoutunut vähentämään kasvihuonekaasupäästöjään 10 prosenttia vuoden 1990 tasosta vuoteen 2020 mennessä. Osana tätä sitoumusta yliopisto jakaa uusiutuvan energian hyvityksiä, joilla kompensoidaan osa asuinyliopistojen käyttämästä energiasta. Yksitoista kampusrakennusta on ehdolla LEED-suunnitteluun ja -sertifiointiin. Yalen Sustainable Food Project -hanke aloitti paikallisten, luonnonmukaisten vihannesten, hedelmien ja naudanlihan toimittamisen kaikkiin asuntoloiden ruokasaleihin. Yale mainitaan kampuksen kestävän kehityksen johtajana Sustainable Endowments Institute's College Sustainability Report Card 2008 -raportissa, ja se sai kokonaisarvosanaksi B+.</w:t>
      </w:r>
    </w:p>
    <w:p>
      <w:r>
        <w:rPr>
          <w:b/>
        </w:rPr>
        <w:t xml:space="preserve">Tulos</w:t>
      </w:r>
    </w:p>
    <w:p>
      <w:r>
        <w:t xml:space="preserve">Kuka hylkää kestävän kehityksen käytännöt Yalessa?</w:t>
      </w:r>
    </w:p>
    <w:p>
      <w:r>
        <w:rPr>
          <w:b/>
        </w:rPr>
        <w:t xml:space="preserve">Tulos</w:t>
      </w:r>
    </w:p>
    <w:p>
      <w:r>
        <w:t xml:space="preserve">Kuinka monta prosenttia Yale on sitoutunut vähentämään kasvihuonekaasupäästöjä vuoden 1990 tasosta vuoteen 2030 mennessä?</w:t>
      </w:r>
    </w:p>
    <w:p>
      <w:r>
        <w:rPr>
          <w:b/>
        </w:rPr>
        <w:t xml:space="preserve">Tulos</w:t>
      </w:r>
    </w:p>
    <w:p>
      <w:r>
        <w:t xml:space="preserve">Kuinka monta kampuksen rakennusta on ehdolla ELED-suunnitteluun ja -sertifiointiin?</w:t>
      </w:r>
    </w:p>
    <w:p>
      <w:r>
        <w:rPr>
          <w:b/>
        </w:rPr>
        <w:t xml:space="preserve">Tulos</w:t>
      </w:r>
    </w:p>
    <w:p>
      <w:r>
        <w:t xml:space="preserve">Mikä hanke tuo epäorgaanista ruokaa kaikkiin Yalen yliopistojen ruokaloihin?</w:t>
      </w:r>
    </w:p>
    <w:p>
      <w:r>
        <w:rPr>
          <w:b/>
        </w:rPr>
        <w:t xml:space="preserve">Tulos</w:t>
      </w:r>
    </w:p>
    <w:p>
      <w:r>
        <w:t xml:space="preserve">Minkä arvosanan Yale sai Sustainable Endowments Institute's College Sustainability Report Card 2018 -raportissa?</w:t>
      </w:r>
    </w:p>
    <w:p>
      <w:r>
        <w:rPr>
          <w:b/>
        </w:rPr>
        <w:t xml:space="preserve">Esimerkki 8.3278</w:t>
      </w:r>
    </w:p>
    <w:p>
      <w:r>
        <w:t xml:space="preserve">Läpikulku: Englantilainen dominikaaninen mystiikka myöhäiskeskiajalla erosi sen eurooppalaisista suuntauksista siinä, että kun eurooppalaisella dominikaanisella mystiikalla oli taipumus keskittyä ekstaattisiin kokemuksiin yhteydestä jumaluuteen, englantilaisen dominikaanisen mystiikan perimmäinen painopiste oli ratkaisevassa dynamiikassa henkilökohtaisessa suhteessa Jumalaan. Tämä oli olennainen Vapahtajan moraalinen jäljittely uskonnollisen muutoksen ihanteena ja keinona uudistaa ihmiskunnan luonne jumaluuden kuvana. Tämäntyyppiseen mystiikkaan kuului neljä elementtiä. Ensinnäkin hengellisesti se jäljitteli Kristuksen elämän moraalista olemusta. Toiseksi, Kristuksen elämän moraalinen jäljittely ja ihmiskunnan asenne jumalallisuuden kuvina olivat yhteydessä toisiinsa. Kolmanneksi englantilaisessa dominikaanisessa mystiikassa keskityttiin ruumiilliseen hengellisyyteen, jonka keskiössä oli jäsentynyt lähimmäisenrakkaus. Lopuksi tämän mystiikan ylin pyrkimys oli joko eettinen tai todellinen liitto Jumalan kanssa.</w:t>
      </w:r>
    </w:p>
    <w:p>
      <w:r>
        <w:rPr>
          <w:b/>
        </w:rPr>
        <w:t xml:space="preserve">Tulos</w:t>
      </w:r>
    </w:p>
    <w:p>
      <w:r>
        <w:t xml:space="preserve">Mihin eurooppalainen mystiikka ja englantilainen mystiikka keskittyivät?</w:t>
      </w:r>
    </w:p>
    <w:p>
      <w:r>
        <w:rPr>
          <w:b/>
        </w:rPr>
        <w:t xml:space="preserve">Tulos</w:t>
      </w:r>
    </w:p>
    <w:p>
      <w:r>
        <w:t xml:space="preserve">Mikä ei ollut englantilaisen dominikaanisen mystiikan painopiste?</w:t>
      </w:r>
    </w:p>
    <w:p>
      <w:r>
        <w:rPr>
          <w:b/>
        </w:rPr>
        <w:t xml:space="preserve">Tulos</w:t>
      </w:r>
    </w:p>
    <w:p>
      <w:r>
        <w:t xml:space="preserve">Mikä mystiikka koostui 5 elementistä?</w:t>
      </w:r>
    </w:p>
    <w:p>
      <w:r>
        <w:rPr>
          <w:b/>
        </w:rPr>
        <w:t xml:space="preserve">Tulos</w:t>
      </w:r>
    </w:p>
    <w:p>
      <w:r>
        <w:t xml:space="preserve">Mikä ei ollut jumaluuden kuva?</w:t>
      </w:r>
    </w:p>
    <w:p>
      <w:r>
        <w:rPr>
          <w:b/>
        </w:rPr>
        <w:t xml:space="preserve">Tulos</w:t>
      </w:r>
    </w:p>
    <w:p>
      <w:r>
        <w:t xml:space="preserve">Mikä ei ollut eettinen tai todellinen Jumalan liitto?</w:t>
      </w:r>
    </w:p>
    <w:p>
      <w:r>
        <w:rPr>
          <w:b/>
        </w:rPr>
        <w:t xml:space="preserve">Esimerkki 8.3279</w:t>
      </w:r>
    </w:p>
    <w:p>
      <w:r>
        <w:t xml:space="preserve">Läpikulku: Northwestern aloitti Walter Dill Scottin presidenttikaudella 1920-1939 James Gamble Rogersin suunnitteleman integroidun kampuksen rakentamisen Chicagoon ammattikouluja varten, perusti Kellogg School of Managementin ja rakennutti useita merkittäviä rakennuksia Evanstonin kampukselle, muun muassa Dyche Stadiumin (nykyisin Ryan Field) ja Deering Libraryn. Vuonna 1933 harkittiin ehdotusta Northwesternin ja Chicagon yliopiston yhdistämisestä, mutta se hylättiin. Northwestern oli myös yksi maan kuudesta ensimmäisestä yliopistosta, jotka perustivat 1920-luvulla merivoimien reserviupseerikoulutuksen (NROTC). Northwesternissa pelattiin kaikkien aikojen ensimmäinen NCAA:n miesten I divisioonan koripallon mestaruusottelu vuonna 1939 alkuperäisessä Patten Gymnasiumissa, joka myöhemmin purettiin ja siirrettiin pohjoisemmaksi yhdessä Dearborn Observatorion kanssa, jotta saatiin tilaa Technological Institutelle.</w:t>
      </w:r>
    </w:p>
    <w:p>
      <w:r>
        <w:rPr>
          <w:b/>
        </w:rPr>
        <w:t xml:space="preserve">Tulos</w:t>
      </w:r>
    </w:p>
    <w:p>
      <w:r>
        <w:t xml:space="preserve">Minkälaista kampusta Northwestern aloitti rakentamaan Walter Dill Scottin varapresidenttikaudella?</w:t>
      </w:r>
    </w:p>
    <w:p>
      <w:r>
        <w:rPr>
          <w:b/>
        </w:rPr>
        <w:t xml:space="preserve">Tulos</w:t>
      </w:r>
    </w:p>
    <w:p>
      <w:r>
        <w:t xml:space="preserve"> Mikä oli Northwesternin Bryan Fieldin alkuperäinen nimi?</w:t>
      </w:r>
    </w:p>
    <w:p>
      <w:r>
        <w:rPr>
          <w:b/>
        </w:rPr>
        <w:t xml:space="preserve">Tulos</w:t>
      </w:r>
    </w:p>
    <w:p>
      <w:r>
        <w:t xml:space="preserve"> Mitä fuusiota ehdotettiin ja hylättiin vuonna 1973?</w:t>
      </w:r>
    </w:p>
    <w:p>
      <w:r>
        <w:rPr>
          <w:b/>
        </w:rPr>
        <w:t xml:space="preserve">Tulos</w:t>
      </w:r>
    </w:p>
    <w:p>
      <w:r>
        <w:t xml:space="preserve">Mikä oli Northwestern yksi Yhdysvaltain seitsemästä ensimmäisestä yliopistosta, jotka perustettiin 1920-luvulla?</w:t>
      </w:r>
    </w:p>
    <w:p>
      <w:r>
        <w:rPr>
          <w:b/>
        </w:rPr>
        <w:t xml:space="preserve">Tulos</w:t>
      </w:r>
    </w:p>
    <w:p>
      <w:r>
        <w:t xml:space="preserve"> Mitä toista peliä Northwestern isännöi vuonna 1939?</w:t>
      </w:r>
    </w:p>
    <w:p>
      <w:r>
        <w:rPr>
          <w:b/>
        </w:rPr>
        <w:t xml:space="preserve">Esimerkki 8.3280</w:t>
      </w:r>
    </w:p>
    <w:p>
      <w:r>
        <w:t xml:space="preserve">Läpikulku: Niillä on tiettyjä yhteisiä ominaisuuksia: niillä on yksi s-orbitaalielektroni täyden d-elektronikuoren päällä, ja niille on ominaista suuri sitkeys ja sähkönjohtavuus. Näiden alkuaineiden täytetyt d-kuoret eivät juurikaan vaikuta atomien välisiin vuorovaikutuksiin, joita s-elektronit hallitsevat metallisidosten kautta. Toisin kuin metalleissa, joiden d-kuoret ovat epätäydelliset, kuparin metallisidoksilla ei ole kovalenttista luonnetta ja ne ovat suhteellisen heikkoja. Tämä selittää kuparin yksikiteisten kiteiden alhaisen kovuuden ja suuren sitkeyden. Makroskooppisessa mittakaavassa laajojen vikojen, kuten raerajojen, tuominen kideristikkoon estää materiaalin virtauksen jännityksen alaisena ja lisää siten sen kovuutta. Tästä syystä kupari toimitetaan yleensä hienorakeisena monikiteisenä, jonka lujuus on suurempi kuin yksikiteisen kuparin.</w:t>
      </w:r>
    </w:p>
    <w:p>
      <w:r>
        <w:rPr>
          <w:b/>
        </w:rPr>
        <w:t xml:space="preserve">Tulos</w:t>
      </w:r>
    </w:p>
    <w:p>
      <w:r>
        <w:t xml:space="preserve">Mihin jaksollisen järjestelmän ryhmään kupari ei enää kuulu?</w:t>
      </w:r>
    </w:p>
    <w:p>
      <w:r>
        <w:rPr>
          <w:b/>
        </w:rPr>
        <w:t xml:space="preserve">Tulos</w:t>
      </w:r>
    </w:p>
    <w:p>
      <w:r>
        <w:t xml:space="preserve">Mikä on ainoa yhteinen ominaisuus kuparilla, hopealla ja kullalla?</w:t>
      </w:r>
    </w:p>
    <w:p>
      <w:r>
        <w:rPr>
          <w:b/>
        </w:rPr>
        <w:t xml:space="preserve">Tulos</w:t>
      </w:r>
    </w:p>
    <w:p>
      <w:r>
        <w:t xml:space="preserve">Mikä tekee kuparisidoksista muita metalleja vahvempia?</w:t>
      </w:r>
    </w:p>
    <w:p>
      <w:r>
        <w:rPr>
          <w:b/>
        </w:rPr>
        <w:t xml:space="preserve">Tulos</w:t>
      </w:r>
    </w:p>
    <w:p>
      <w:r>
        <w:t xml:space="preserve">Mitä kuparista yleensä puuttuu?</w:t>
      </w:r>
    </w:p>
    <w:p>
      <w:r>
        <w:rPr>
          <w:b/>
        </w:rPr>
        <w:t xml:space="preserve">Tulos</w:t>
      </w:r>
    </w:p>
    <w:p>
      <w:r>
        <w:t xml:space="preserve">Mikä on parempi kuparin muoto kuin hienorakeinen monikiteinen?</w:t>
      </w:r>
    </w:p>
    <w:p>
      <w:r>
        <w:rPr>
          <w:b/>
        </w:rPr>
        <w:t xml:space="preserve">Esimerkki 8.3281</w:t>
      </w:r>
    </w:p>
    <w:p>
      <w:r>
        <w:t xml:space="preserve">Läpikulku: Ainoa säilynyt kuva Edwardin luostarista ja Westminsterin palatsista on Bayeux'n seinävaatteessa. Osa luostarin asuntolan, joka oli eteläisen ristikirkon jatke, alaosista on säilynyt suuren koulun normanniaikaisessa alakerrassa, mukaan lukien ovi, jonka sanotaan olevan peräisin edellisestä saksilaisesta luostarista. Lisääntyneet lahjoitukset tukivat yhteisöä, joka kasvoi Dunstanin alkuperäisen perustamisen aikaisesta kymmenestä munkista enimmillään noin kahdeksaankymmeneen munkkiin, vaikka luostarin laajaa omaisuutta ja toimintaa tuki myös suuri maallikkoveljien yhteisö.</w:t>
      </w:r>
    </w:p>
    <w:p>
      <w:r>
        <w:rPr>
          <w:b/>
        </w:rPr>
        <w:t xml:space="preserve">Tulos</w:t>
      </w:r>
    </w:p>
    <w:p>
      <w:r>
        <w:t xml:space="preserve">Missä on ainoa olematon kuvaus Edwardin luostarista?</w:t>
      </w:r>
    </w:p>
    <w:p>
      <w:r>
        <w:rPr>
          <w:b/>
        </w:rPr>
        <w:t xml:space="preserve">Tulos</w:t>
      </w:r>
    </w:p>
    <w:p>
      <w:r>
        <w:t xml:space="preserve">Mikä oli Dunstanin alkuperäisen munkkiyhteisön lopullinen koko?</w:t>
      </w:r>
    </w:p>
    <w:p>
      <w:r>
        <w:rPr>
          <w:b/>
        </w:rPr>
        <w:t xml:space="preserve">Tulos</w:t>
      </w:r>
    </w:p>
    <w:p>
      <w:r>
        <w:t xml:space="preserve">Miten yhteisö ei pystynyt kasvamaan?</w:t>
      </w:r>
    </w:p>
    <w:p>
      <w:r>
        <w:rPr>
          <w:b/>
        </w:rPr>
        <w:t xml:space="preserve">Tulos</w:t>
      </w:r>
    </w:p>
    <w:p>
      <w:r>
        <w:t xml:space="preserve">Miten yhteisö pystyi vähenemään?</w:t>
      </w:r>
    </w:p>
    <w:p>
      <w:r>
        <w:rPr>
          <w:b/>
        </w:rPr>
        <w:t xml:space="preserve">Tulos</w:t>
      </w:r>
    </w:p>
    <w:p>
      <w:r>
        <w:t xml:space="preserve">Mikä on kaukana luostarista?</w:t>
      </w:r>
    </w:p>
    <w:p>
      <w:r>
        <w:rPr>
          <w:b/>
        </w:rPr>
        <w:t xml:space="preserve">Esimerkki 8.3282</w:t>
      </w:r>
    </w:p>
    <w:p>
      <w:r>
        <w:t xml:space="preserve">Läpikulku: Menzies johti kotimaassaan melko säänneltyä taloutta, jossa yleishyödylliset laitokset olivat julkisessa omistuksessa ja kaupallista toimintaa säänneltiin pitkälle keskitetyllä palkkasääntelyllä ja korkeilla tariffeilla. Liberaalijohtajat Menziesistä Malcolm Fraseriin pitivät yleensä yllä Australian korkeaa tullitasoa. Tuolloin liberaalien koalitiokumppanilla, Country Partyllä, joka oli vanhempi koalition kahdesta osapuolesta (nykyisin tunnetaan nimellä "National Party"), oli huomattava vaikutusvalta hallituksen talouspolitiikkaan. Vasta 1970-luvun loppupuolella ja 1980-luvulla, jolloin puolue oli poissa liittovaltion vallasta, puolueeseen alkoi vaikuttaa niin sanottu "uusi oikeisto", konservatiivinen liberaaliryhmä, joka kannatti markkinoiden sääntelyn purkamista, julkisten laitosten yksityistämistä, hallitusohjelmien koon pienentämistä ja veronalennuksia.</w:t>
      </w:r>
    </w:p>
    <w:p>
      <w:r>
        <w:rPr>
          <w:b/>
        </w:rPr>
        <w:t xml:space="preserve">Tulos</w:t>
      </w:r>
    </w:p>
    <w:p>
      <w:r>
        <w:t xml:space="preserve">Nostivatko, säilyttivätkö vai laskivatko Mezies ja Malcom Fraser markkinatasoa?</w:t>
      </w:r>
    </w:p>
    <w:p>
      <w:r>
        <w:rPr>
          <w:b/>
        </w:rPr>
        <w:t xml:space="preserve">Tulos</w:t>
      </w:r>
    </w:p>
    <w:p>
      <w:r>
        <w:t xml:space="preserve">Mikä ryhmä tunnetaan tällä hetkellä Australian puolueena?</w:t>
      </w:r>
    </w:p>
    <w:p>
      <w:r>
        <w:rPr>
          <w:b/>
        </w:rPr>
        <w:t xml:space="preserve">Tulos</w:t>
      </w:r>
    </w:p>
    <w:p>
      <w:r>
        <w:t xml:space="preserve">Oliko tullit julkisessa vai yksityisessä omistuksessa Menzien taloudessa?</w:t>
      </w:r>
    </w:p>
    <w:p>
      <w:r>
        <w:rPr>
          <w:b/>
        </w:rPr>
        <w:t xml:space="preserve">Tulos</w:t>
      </w:r>
    </w:p>
    <w:p>
      <w:r>
        <w:t xml:space="preserve">Milloin Malcolm Fraser alkoi saada vaikutteita uudelta oikeistolta?</w:t>
      </w:r>
    </w:p>
    <w:p>
      <w:r>
        <w:rPr>
          <w:b/>
        </w:rPr>
        <w:t xml:space="preserve">Tulos</w:t>
      </w:r>
    </w:p>
    <w:p>
      <w:r>
        <w:t xml:space="preserve">Missä Fraser johti kohtuullisesti säänneltyä taloutta?</w:t>
      </w:r>
    </w:p>
    <w:p>
      <w:r>
        <w:rPr>
          <w:b/>
        </w:rPr>
        <w:t xml:space="preserve">Esimerkki 8.3283</w:t>
      </w:r>
    </w:p>
    <w:p>
      <w:r>
        <w:t xml:space="preserve">Läpikulku: Pohjois-Amerikan sota päättyi virallisesti Pariisin rauhansopimuksen allekirjoittamiseen 10. helmikuuta 1763, ja seitsemänvuotisen sodan Euroopan teatterin sota päätettiin Hubertusburgin rauhansopimuksella 15. helmikuuta 1763. Britit tarjosivat Ranskalle mahdollisuutta valita, luovuttaako se joko Pohjois-Amerikan mantereella Mississippin itäpuolella olevat omistuksensa vai brittiläisten miehittämät Guadeloupen ja Martiniquen Karibian saaret. Ranska päätti luovuttaa ensin mainitut, mutta se pystyi neuvottelemaan Saint-Pierre ja Miquelon, kaksi pientä saarta Saint-Lawrencenlahdella, sekä kalastusoikeudet alueella. Ranska katsoi, että Karibian saarten sokeriruoko oli taloudellisesti arvokkaampaa ja helpommin puolustettavissa kuin mantereen turkikset. Samanaikainen ranskalainen filosofi Voltaire kutsui Kanadaa halventavasti vain muutamaksi hehtaariksi lunta. Englantilaiset puolestaan ottivat mielellään Uuden Ranskan, koska heidän Pohjois-Amerikan siirtomaidensa puolustaminen ei olisi enää ongelma ja koska heillä oli jo runsaasti paikkoja, joista he saivat sokeria. Espanja, joka vaihtoi Floridan Britannialle saadakseen takaisin Kuuban, sai Ranskalta korvaukseksi menetyksistään myös Louisianan, New Orleans mukaan luettuna. Iso-Britannia ja Espanja sopivat myös, että Mississippi-joen laivaliikenne oli avoinna kaikkien kansojen aluksille.</w:t>
      </w:r>
    </w:p>
    <w:p>
      <w:r>
        <w:rPr>
          <w:b/>
        </w:rPr>
        <w:t xml:space="preserve">Tulos</w:t>
      </w:r>
    </w:p>
    <w:p>
      <w:r>
        <w:t xml:space="preserve">Milloin Pohjois-Amerikan Ranskan ja intiaanien sota alkoi?</w:t>
      </w:r>
    </w:p>
    <w:p>
      <w:r>
        <w:rPr>
          <w:b/>
        </w:rPr>
        <w:t xml:space="preserve">Tulos</w:t>
      </w:r>
    </w:p>
    <w:p>
      <w:r>
        <w:t xml:space="preserve">Milloin Etelä-Amerikan Ranskan ja intiaanien sota päättyi?</w:t>
      </w:r>
    </w:p>
    <w:p>
      <w:r>
        <w:rPr>
          <w:b/>
        </w:rPr>
        <w:t xml:space="preserve">Tulos</w:t>
      </w:r>
    </w:p>
    <w:p>
      <w:r>
        <w:t xml:space="preserve">Milloin kuusivuotisen sodan eurooppalainen osa saatiin päätökseen?</w:t>
      </w:r>
    </w:p>
    <w:p>
      <w:r>
        <w:rPr>
          <w:b/>
        </w:rPr>
        <w:t xml:space="preserve">Tulos</w:t>
      </w:r>
    </w:p>
    <w:p>
      <w:r>
        <w:t xml:space="preserve">Milloin seitsenvuotisen sodan eurooppalainen osa jäi kesken?</w:t>
      </w:r>
    </w:p>
    <w:p>
      <w:r>
        <w:rPr>
          <w:b/>
        </w:rPr>
        <w:t xml:space="preserve">Tulos</w:t>
      </w:r>
    </w:p>
    <w:p>
      <w:r>
        <w:t xml:space="preserve">Miksi Ranska päätti luopua mistään mannermaista?</w:t>
      </w:r>
    </w:p>
    <w:p>
      <w:r>
        <w:rPr>
          <w:b/>
        </w:rPr>
        <w:t xml:space="preserve">Esimerkki 8.3284</w:t>
      </w:r>
    </w:p>
    <w:p>
      <w:r>
        <w:t xml:space="preserve">Läpikulku: Vaikka humanististen oppineiden alkuperäinen painopiste yliopistossa oli antiikin tekstien ja kielten löytäminen, esittäminen ja sisällyttäminen yliopistoon sekä näiden tekstien ajatukset yhteiskuntaan yleensä, heidän vaikutuksensa oli lopulta varsin edistyksellinen. Klassisten tekstien ilmestyminen toi mukanaan uusia ajatuksia ja johti luovempaan yliopisto-ilmapiiriin (kuten edellä oleva huomattava luettelo oppineista todistaa). Keskittyminen itsestä, ihmisestä, peräisin olevaan tietoon vaikutti suoraan uusiin tieteen ja opetuksen muotoihin, ja se oli perusta sille, mitä yleisesti kutsutaan humanistisiksi tieteiksi. Tämä tietoon suuntautuminen ei ilmennyt pelkästään antiikin tekstien kääntämisenä ja levittämisenä vaan myös niiden mukauttamisena ja laajentamisena. Esimerkiksi Vesalius oli ehdottoman tärkeä Galenoksen käytön puolestapuhuja, mutta hän myös elvytti tätä tekstiä kokeiluilla, erimielisyyksillä ja lisätutkimuksilla. Näiden tekstien levittämistä erityisesti yliopistojen sisällä edisti suuresti kirjapainon syntyminen ja kansankielen käytön alkaminen, mikä mahdollisti suhteellisen laajojen tekstien painamisen kohtuulliseen hintaan.</w:t>
      </w:r>
    </w:p>
    <w:p>
      <w:r>
        <w:rPr>
          <w:b/>
        </w:rPr>
        <w:t xml:space="preserve">Tulos</w:t>
      </w:r>
    </w:p>
    <w:p>
      <w:r>
        <w:t xml:space="preserve">Tutkimus oli esimerkki siitä, minkä tyyppisen yliopistotutkijan keskittymisestä?</w:t>
      </w:r>
    </w:p>
    <w:p>
      <w:r>
        <w:rPr>
          <w:b/>
        </w:rPr>
        <w:t xml:space="preserve">Tulos</w:t>
      </w:r>
    </w:p>
    <w:p>
      <w:r>
        <w:t xml:space="preserve">Keskittyminen klassisten tekstien tutkimiseen johti minkä tieteenalan syntyyn?</w:t>
      </w:r>
    </w:p>
    <w:p>
      <w:r>
        <w:rPr>
          <w:b/>
        </w:rPr>
        <w:t xml:space="preserve">Tulos</w:t>
      </w:r>
    </w:p>
    <w:p>
      <w:r>
        <w:t xml:space="preserve">Minkä työn opiskelijat työnsivät tutkimukseen?</w:t>
      </w:r>
    </w:p>
    <w:p>
      <w:r>
        <w:rPr>
          <w:b/>
        </w:rPr>
        <w:t xml:space="preserve">Tulos</w:t>
      </w:r>
    </w:p>
    <w:p>
      <w:r>
        <w:t xml:space="preserve">Miten Vesaliuksen tekstien käyttö levisi yliopistoissa?</w:t>
      </w:r>
    </w:p>
    <w:p>
      <w:r>
        <w:rPr>
          <w:b/>
        </w:rPr>
        <w:t xml:space="preserve">Tulos</w:t>
      </w:r>
    </w:p>
    <w:p>
      <w:r>
        <w:t xml:space="preserve">Mikä ilmeni sopeutumisessa ja löytämisen laajentumisessa?</w:t>
      </w:r>
    </w:p>
    <w:p>
      <w:r>
        <w:rPr>
          <w:b/>
        </w:rPr>
        <w:t xml:space="preserve">Esimerkki 8.3285</w:t>
      </w:r>
    </w:p>
    <w:p>
      <w:r>
        <w:t xml:space="preserve">Läpikulku: Useimmissa varhaisissa kotitietokonejärjestelmissä kehitettiin omat 8-bittiset merkkijoukkonsa, jotka sisälsivät viivapiirros- ja peliglyfejä, ja usein osa tai kaikki ohjausmerkit 0-31 täytettiin grafiikalla. Kaypro CP/M -tietokoneet käyttivät kreikkalaisten aakkosten "ylempiä" 128 merkkiä. IBM PC määritteli koodisivun 437, jossa ohjausmerkit korvattiin graafisilla symboleilla, kuten hymiöillä, ja ylemmille 128:lle paikalle kuvattiin lisää graafisia merkkejä. Käyttöjärjestelmät, kuten DOS, tukivat näitä koodisivuja, ja IBM PC:n valmistajat tukivat niitä laitteistoissa. Digital Equipment Corporation kehitti Multinational Character Setin (DEC-MCS) käytettäväksi suositussa VT220-päätelaitteessa, joka oli yksi ensimmäisistä laajennuksista, jotka oli suunniteltu enemmän kansainvälisiä kieliä kuin lohkografiikkaa varten. Macintosh määritteli Mac OS Roman- ja Postscript-merkkijoukon, jotka molemmat sisälsivät grafiikan sijasta sekä kansainvälisiä kirjaimia että typografisia välimerkkejä, enemmänkin nykyaikaisia merkistöjä.</w:t>
      </w:r>
    </w:p>
    <w:p>
      <w:r>
        <w:rPr>
          <w:b/>
        </w:rPr>
        <w:t xml:space="preserve">Tulos</w:t>
      </w:r>
    </w:p>
    <w:p>
      <w:r>
        <w:t xml:space="preserve">Mihin useimmat varhaiset graafiset hahmot kehittyivät?</w:t>
      </w:r>
    </w:p>
    <w:p>
      <w:r>
        <w:rPr>
          <w:b/>
        </w:rPr>
        <w:t xml:space="preserve">Tulos</w:t>
      </w:r>
    </w:p>
    <w:p>
      <w:r>
        <w:t xml:space="preserve">Millä IBM PC korvasi koodisivut?</w:t>
      </w:r>
    </w:p>
    <w:p>
      <w:r>
        <w:rPr>
          <w:b/>
        </w:rPr>
        <w:t xml:space="preserve">Tulos</w:t>
      </w:r>
    </w:p>
    <w:p>
      <w:r>
        <w:t xml:space="preserve">Mitä Macintosh käytti laitteiston sijasta?</w:t>
      </w:r>
    </w:p>
    <w:p>
      <w:r>
        <w:rPr>
          <w:b/>
        </w:rPr>
        <w:t xml:space="preserve">Tulos</w:t>
      </w:r>
    </w:p>
    <w:p>
      <w:r>
        <w:t xml:space="preserve">Mitä Digital Equipment Corporation kehitti käytettäväksi peliglyfissä?</w:t>
      </w:r>
    </w:p>
    <w:p>
      <w:r>
        <w:rPr>
          <w:b/>
        </w:rPr>
        <w:t xml:space="preserve">Tulos</w:t>
      </w:r>
    </w:p>
    <w:p>
      <w:r>
        <w:t xml:space="preserve">Mikä korvasi kreikkalaiset aakkoset graafisilla symboleilla?</w:t>
      </w:r>
    </w:p>
    <w:p>
      <w:r>
        <w:rPr>
          <w:b/>
        </w:rPr>
        <w:t xml:space="preserve">Esimerkki 8.3286</w:t>
      </w:r>
    </w:p>
    <w:p>
      <w:r>
        <w:t xml:space="preserve">Läpikulku: William Maclure laati ensimmäisen geologisen kartan Yhdysvalloista vuonna 1809. Vuonna 1807 Maclure aloitti itse asettamansa tehtävän tehdä Yhdysvaltojen geologinen kartoitus. Hän kulki ja kartoitti lähes kaikki unionin osavaltiot, ja Allegheny Mountains ylitti ja ylitti sen uudelleen noin 50 kertaa. Hänen omatoimisen työnsä tulokset esitettiin American Philosophical Societyn muistelmateoksessa Observations on the Geology of the United States explanatory of a Geological Map, ja ne julkaistiin Societyn Transactions-lehdessä yhdessä maan ensimmäisen geologisen kartan kanssa. Tämä oli kuusi vuotta vanhempi kuin William Smithin Englannin geologinen kartta, vaikka se laadittiin eri kivilajiluokituksen perusteella.</w:t>
      </w:r>
    </w:p>
    <w:p>
      <w:r>
        <w:rPr>
          <w:b/>
        </w:rPr>
        <w:t xml:space="preserve">Tulos</w:t>
      </w:r>
    </w:p>
    <w:p>
      <w:r>
        <w:t xml:space="preserve">Milloin American Philosophical Society perustettiin?</w:t>
      </w:r>
    </w:p>
    <w:p>
      <w:r>
        <w:rPr>
          <w:b/>
        </w:rPr>
        <w:t xml:space="preserve">Tulos</w:t>
      </w:r>
    </w:p>
    <w:p>
      <w:r>
        <w:t xml:space="preserve">Mitä American Philosophical Society tuotti vuonna 1809?</w:t>
      </w:r>
    </w:p>
    <w:p>
      <w:r>
        <w:rPr>
          <w:b/>
        </w:rPr>
        <w:t xml:space="preserve">Tulos</w:t>
      </w:r>
    </w:p>
    <w:p>
      <w:r>
        <w:t xml:space="preserve">Mitä William Smith ylitti noin 50 kertaa?</w:t>
      </w:r>
    </w:p>
    <w:p>
      <w:r>
        <w:rPr>
          <w:b/>
        </w:rPr>
        <w:t xml:space="preserve">Tulos</w:t>
      </w:r>
    </w:p>
    <w:p>
      <w:r>
        <w:t xml:space="preserve">Minkä muistelmateoksen William Smith kirjoitti, joka julkaistiin seuran Transactions-lehdessä?</w:t>
      </w:r>
    </w:p>
    <w:p>
      <w:r>
        <w:rPr>
          <w:b/>
        </w:rPr>
        <w:t xml:space="preserve">Tulos</w:t>
      </w:r>
    </w:p>
    <w:p>
      <w:r>
        <w:t xml:space="preserve">Mitä William Smith teki Yhdysvalloissa?</w:t>
      </w:r>
    </w:p>
    <w:p>
      <w:r>
        <w:rPr>
          <w:b/>
        </w:rPr>
        <w:t xml:space="preserve">Tulos</w:t>
      </w:r>
    </w:p>
    <w:p>
      <w:r>
        <w:t xml:space="preserve">Milloin luotiin ensimmäinen geologinen kartta koko maapallosta?</w:t>
      </w:r>
    </w:p>
    <w:p>
      <w:r>
        <w:rPr>
          <w:b/>
        </w:rPr>
        <w:t xml:space="preserve">Tulos</w:t>
      </w:r>
    </w:p>
    <w:p>
      <w:r>
        <w:t xml:space="preserve">Kuinka monta kertaa Maclure ylitti unionin osavaltiot?</w:t>
      </w:r>
    </w:p>
    <w:p>
      <w:r>
        <w:rPr>
          <w:b/>
        </w:rPr>
        <w:t xml:space="preserve">Tulos</w:t>
      </w:r>
    </w:p>
    <w:p>
      <w:r>
        <w:t xml:space="preserve">Kuka julkaisi William Smithin geologisen kartan?</w:t>
      </w:r>
    </w:p>
    <w:p>
      <w:r>
        <w:rPr>
          <w:b/>
        </w:rPr>
        <w:t xml:space="preserve">Tulos</w:t>
      </w:r>
    </w:p>
    <w:p>
      <w:r>
        <w:t xml:space="preserve">Milloin American Philosophical Society palkkasi Macluren tekemään geologisen tutkimuksen?</w:t>
      </w:r>
    </w:p>
    <w:p>
      <w:r>
        <w:rPr>
          <w:b/>
        </w:rPr>
        <w:t xml:space="preserve">Tulos</w:t>
      </w:r>
    </w:p>
    <w:p>
      <w:r>
        <w:t xml:space="preserve">Kuinka monta vuotta myöhemmin Macluren muistelmat julkaistiin kartan jälkeen?</w:t>
      </w:r>
    </w:p>
    <w:p>
      <w:r>
        <w:rPr>
          <w:b/>
        </w:rPr>
        <w:t xml:space="preserve">Esimerkki 8.3287</w:t>
      </w:r>
    </w:p>
    <w:p>
      <w:r>
        <w:t xml:space="preserve">Läpikulku: Syyskuussa 1958 Bank of America lanseerasi Fresnossa uuden tuotteen nimeltä BankAmericard. Vaikean odotuksen jälkeen, jonka aikana sen kehittäjä erosi, BankAmericardista tuli ensimmäinen menestyksekäs luottokortti, toisin sanoen rahoitusväline, jota voitiin käyttää useiden kauppiaiden kanssa ja jonka avulla kortinhaltijat pystyivät myös käyttämään saldoa (aiemmat rahoitustuotteet pystyivät tekemään jompaan kumpaan mutta eivät molempiin). Vuonna 1976 BankAmericard nimettiin uudelleen ja erotettiin erilliseksi yhtiöksi, joka tunnetaan nykyään nimellä Visa Inc.</w:t>
      </w:r>
    </w:p>
    <w:p>
      <w:r>
        <w:rPr>
          <w:b/>
        </w:rPr>
        <w:t xml:space="preserve">Tulos</w:t>
      </w:r>
    </w:p>
    <w:p>
      <w:r>
        <w:t xml:space="preserve">Missä kuussa BankAmericardin luoja erosi?</w:t>
      </w:r>
    </w:p>
    <w:p>
      <w:r>
        <w:rPr>
          <w:b/>
        </w:rPr>
        <w:t xml:space="preserve">Tulos</w:t>
      </w:r>
    </w:p>
    <w:p>
      <w:r>
        <w:t xml:space="preserve">Mikä oli BankAmericardin alkuperäinen nimi?</w:t>
      </w:r>
    </w:p>
    <w:p>
      <w:r>
        <w:rPr>
          <w:b/>
        </w:rPr>
        <w:t xml:space="preserve">Tulos</w:t>
      </w:r>
    </w:p>
    <w:p>
      <w:r>
        <w:t xml:space="preserve">BankAmericardia voitiin käyttää useissa eri kauppiaissa, mutta mitä se ei voinut tehdä?</w:t>
      </w:r>
    </w:p>
    <w:p>
      <w:r>
        <w:rPr>
          <w:b/>
        </w:rPr>
        <w:t xml:space="preserve">Tulos</w:t>
      </w:r>
    </w:p>
    <w:p>
      <w:r>
        <w:t xml:space="preserve">Minä vuonna BankAmericard menestyi?</w:t>
      </w:r>
    </w:p>
    <w:p>
      <w:r>
        <w:rPr>
          <w:b/>
        </w:rPr>
        <w:t xml:space="preserve">Tulos</w:t>
      </w:r>
    </w:p>
    <w:p>
      <w:r>
        <w:t xml:space="preserve">Missä Visa Inc. sijaitsee?</w:t>
      </w:r>
    </w:p>
    <w:p>
      <w:r>
        <w:rPr>
          <w:b/>
        </w:rPr>
        <w:t xml:space="preserve">Esimerkki 8.3288</w:t>
      </w:r>
    </w:p>
    <w:p>
      <w:r>
        <w:t xml:space="preserve">Läpikulku: Imperial hankki Silwood Parkin vuonna 1947 tarjotakseen tilat tutkimus- ja opetustehtäviin biologian sellaisilla osa-alueilla, jotka eivät soveltuneet hyvin Lontoon pääkampukselle. Imperialin opiskelijalehti Felix julkaistiin 9. joulukuuta 1949. Tammikuun 29. päivänä 1950 hallitus ilmoitti, että Imperialin oli tarkoitus laajentua vastaamaan 1900-luvun tieteellisiin ja teknologisiin haasteisiin, ja seuraavalla vuosikymmenellä Collegea laajennettiin huomattavasti. Vuonna 1959 Wolfson-säätiö lahjoitti 350 000 puntaa uuden biokemian laitoksen perustamista varten. 1963 perustettiin erityissuhde Imperialin ja Indian Institute of Technology Delhin välille.</w:t>
      </w:r>
    </w:p>
    <w:p>
      <w:r>
        <w:rPr>
          <w:b/>
        </w:rPr>
        <w:t xml:space="preserve">Tulos</w:t>
      </w:r>
    </w:p>
    <w:p>
      <w:r>
        <w:t xml:space="preserve">Mitä Imperial hankki 1800-luvulla</w:t>
      </w:r>
    </w:p>
    <w:p>
      <w:r>
        <w:rPr>
          <w:b/>
        </w:rPr>
        <w:t xml:space="preserve">Tulos</w:t>
      </w:r>
    </w:p>
    <w:p>
      <w:r>
        <w:t xml:space="preserve">Mitä sellaista hankittiin kemian opetusta varten, joka ei soveltunut hyvin pääkampukselle?</w:t>
      </w:r>
    </w:p>
    <w:p>
      <w:r>
        <w:rPr>
          <w:b/>
        </w:rPr>
        <w:t xml:space="preserve">Tulos</w:t>
      </w:r>
    </w:p>
    <w:p>
      <w:r>
        <w:t xml:space="preserve">Mikä oli Imperialin henkilökunnan uutislehden nimi?</w:t>
      </w:r>
    </w:p>
    <w:p>
      <w:r>
        <w:rPr>
          <w:b/>
        </w:rPr>
        <w:t xml:space="preserve">Tulos</w:t>
      </w:r>
    </w:p>
    <w:p>
      <w:r>
        <w:t xml:space="preserve">Milloin Imperialin henkilöstölehti perustettiin?</w:t>
      </w:r>
    </w:p>
    <w:p>
      <w:r>
        <w:rPr>
          <w:b/>
        </w:rPr>
        <w:t xml:space="preserve">Tulos</w:t>
      </w:r>
    </w:p>
    <w:p>
      <w:r>
        <w:t xml:space="preserve">Kuka lahjoitti rahaa uuden bioenergiaosaston perustamiseen?</w:t>
      </w:r>
    </w:p>
    <w:p>
      <w:r>
        <w:rPr>
          <w:b/>
        </w:rPr>
        <w:t xml:space="preserve">Esimerkki 8.3289</w:t>
      </w:r>
    </w:p>
    <w:p>
      <w:r>
        <w:t xml:space="preserve">Läpikulku: Se voidaan määrittää huolellisilla elektrolyysikokeilla, joissa mitataan elektrodista tietyssä ajassa ja tietyllä sähkövirralla liuenneen hopean määrä. Käytännössä se mitataan tavanomaisissa sähköyksiköissä, joten sille annetaan symboli F90. Kun NA:n ja e:n määritelmät korvataan ja muunnetaan tavanomaiset sähköyksiköt SI-yksiköiksi, saadaan suhde Planckin vakioon.</w:t>
      </w:r>
    </w:p>
    <w:p>
      <w:r>
        <w:rPr>
          <w:b/>
        </w:rPr>
        <w:t xml:space="preserve">Tulos</w:t>
      </w:r>
    </w:p>
    <w:p>
      <w:r>
        <w:t xml:space="preserve">Mikä on Faradayn ero?</w:t>
      </w:r>
    </w:p>
    <w:p>
      <w:r>
        <w:rPr>
          <w:b/>
        </w:rPr>
        <w:t xml:space="preserve">Tulos</w:t>
      </w:r>
    </w:p>
    <w:p>
      <w:r>
        <w:t xml:space="preserve">Miten Faradayn ero määritetään?</w:t>
      </w:r>
    </w:p>
    <w:p>
      <w:r>
        <w:rPr>
          <w:b/>
        </w:rPr>
        <w:t xml:space="preserve">Tulos</w:t>
      </w:r>
    </w:p>
    <w:p>
      <w:r>
        <w:t xml:space="preserve">Miten Faradayn ero liittyy Planckin eroon?</w:t>
      </w:r>
    </w:p>
    <w:p>
      <w:r>
        <w:rPr>
          <w:b/>
        </w:rPr>
        <w:t xml:space="preserve">Tulos</w:t>
      </w:r>
    </w:p>
    <w:p>
      <w:r>
        <w:t xml:space="preserve">Miten Fardayn eroarvo lasketaan hitaasti?</w:t>
      </w:r>
    </w:p>
    <w:p>
      <w:r>
        <w:rPr>
          <w:b/>
        </w:rPr>
        <w:t xml:space="preserve">Esimerkki 8.3290</w:t>
      </w:r>
    </w:p>
    <w:p>
      <w:r>
        <w:t xml:space="preserve">Läpikulku: Maassa sijaitsevien infrapunateleskooppien herkkyyttä rajoittaa merkittävästi ilmakehän vesihöyry, joka absorboi osan avaruudesta saapuvasta infrapunasäteilystä valittujen ilmakehän ikkunoiden ulkopuolella. Tätä rajoitusta voidaan osittain lieventää sijoittamalla teleskooppihavaintopaikka korkealle tai kuljettamalla teleskooppi ilmapallon tai lentokoneen avulla. Avaruusteleskoopit eivät kärsi tästä haitasta, ja siksi avaruutta pidetään ihanteellisena paikkana infrapunatähtitieteelle.</w:t>
      </w:r>
    </w:p>
    <w:p>
      <w:r>
        <w:rPr>
          <w:b/>
        </w:rPr>
        <w:t xml:space="preserve">Tulos</w:t>
      </w:r>
    </w:p>
    <w:p>
      <w:r>
        <w:t xml:space="preserve">Mikä rajoittaa korkealla sijaitsevien observatorioiden herkkyyttä?</w:t>
      </w:r>
    </w:p>
    <w:p>
      <w:r>
        <w:rPr>
          <w:b/>
        </w:rPr>
        <w:t xml:space="preserve">Tulos</w:t>
      </w:r>
    </w:p>
    <w:p>
      <w:r>
        <w:t xml:space="preserve">Mikä on ihanteellinen paikka tunnelmallisille ikkunoille?</w:t>
      </w:r>
    </w:p>
    <w:p>
      <w:r>
        <w:rPr>
          <w:b/>
        </w:rPr>
        <w:t xml:space="preserve">Tulos</w:t>
      </w:r>
    </w:p>
    <w:p>
      <w:r>
        <w:t xml:space="preserve">Millaiset teleskoopit välttävät infrapunasäteilyn absorboimista?</w:t>
      </w:r>
    </w:p>
    <w:p>
      <w:r>
        <w:rPr>
          <w:b/>
        </w:rPr>
        <w:t xml:space="preserve">Tulos</w:t>
      </w:r>
    </w:p>
    <w:p>
      <w:r>
        <w:t xml:space="preserve">Mihin voit sijoittaa observatorion, jotta vältät ilmakehän ikkunan?</w:t>
      </w:r>
    </w:p>
    <w:p>
      <w:r>
        <w:rPr>
          <w:b/>
        </w:rPr>
        <w:t xml:space="preserve">Tulos</w:t>
      </w:r>
    </w:p>
    <w:p>
      <w:r>
        <w:t xml:space="preserve">Mikä absorboi avaruudesta tulevaa infrapunasäteilyä korkealta?</w:t>
      </w:r>
    </w:p>
    <w:p>
      <w:r>
        <w:rPr>
          <w:b/>
        </w:rPr>
        <w:t xml:space="preserve">Esimerkki 8.3291</w:t>
      </w:r>
    </w:p>
    <w:p>
      <w:r>
        <w:t xml:space="preserve">Läpikulku: Kaasusentrifugiprosessi, jossa kaasumainen uraaniheksafluoridi (UF6) erotetaan 235UF6:n ja 238UF6:n molekyylipainon eron perusteella nopeiden sentrifugien avulla, on halvin ja johtava rikastusprosessi. Kaasudiffuusioprosessi oli ollut johtava rikastusmenetelmä, ja sitä käytettiin Manhattan-projektissa. Tässä prosessissa uraaniheksafluoridia diffundoidaan toistuvasti hopeasinkkikalvon läpi, ja uraanin eri isotoopit erotetaan toisistaan diffuusionopeuden perusteella (koska uraani 238 on raskaampaa, se diffundoituu hieman hitaammin kuin uraani-235). Molekyylilaser-isotooppien erottelumenetelmässä käytetään tarkkaan määriteltyä energiaa sisältävää lasersädettä, jolla katkaistaan uraani-235:n ja fluorin välinen sidos. Tällöin uraani-238 jää fluoriin sitoutuneeksi ja uraani-235-metalli voi saostua liuoksesta. Vaihtoehtoinen laserrikastusmenetelmä tunnetaan nimellä atomihöyrylaser-isotooppierotus (AVLIS), ja siinä käytetään näkyvästi viritettäviä lasereita, kuten väriainelasereita. Toinen käytetty menetelmä on nestemäinen terminen diffuusio.</w:t>
      </w:r>
    </w:p>
    <w:p>
      <w:r>
        <w:rPr>
          <w:b/>
        </w:rPr>
        <w:t xml:space="preserve">Tulos</w:t>
      </w:r>
    </w:p>
    <w:p>
      <w:r>
        <w:t xml:space="preserve">Mikä on vähiten käytetyn rikastusprosessin nimi?</w:t>
      </w:r>
    </w:p>
    <w:p>
      <w:r>
        <w:rPr>
          <w:b/>
        </w:rPr>
        <w:t xml:space="preserve">Tulos</w:t>
      </w:r>
    </w:p>
    <w:p>
      <w:r>
        <w:t xml:space="preserve">Mikä yhdiste on UF5?</w:t>
      </w:r>
    </w:p>
    <w:p>
      <w:r>
        <w:rPr>
          <w:b/>
        </w:rPr>
        <w:t xml:space="preserve">Tulos</w:t>
      </w:r>
    </w:p>
    <w:p>
      <w:r>
        <w:t xml:space="preserve">Mitä rikastusmenetelmää ei käytetty Manhattan-projektissa?</w:t>
      </w:r>
    </w:p>
    <w:p>
      <w:r>
        <w:rPr>
          <w:b/>
        </w:rPr>
        <w:t xml:space="preserve">Tulos</w:t>
      </w:r>
    </w:p>
    <w:p>
      <w:r>
        <w:t xml:space="preserve">Mikä diffundoituu kaasudiffuusiossa kulta-sinkkikalvon läpi?</w:t>
      </w:r>
    </w:p>
    <w:p>
      <w:r>
        <w:rPr>
          <w:b/>
        </w:rPr>
        <w:t xml:space="preserve">Tulos</w:t>
      </w:r>
    </w:p>
    <w:p>
      <w:r>
        <w:t xml:space="preserve">Miten uraani-238:n korkeus vertautuu uraani-235:n korkeuteen?</w:t>
      </w:r>
    </w:p>
    <w:p>
      <w:r>
        <w:rPr>
          <w:b/>
        </w:rPr>
        <w:t xml:space="preserve">Esimerkki 8.3292</w:t>
      </w:r>
    </w:p>
    <w:p>
      <w:r>
        <w:t xml:space="preserve">Läpikulku: Atlas otti innovaation sijaan hyväksi havaitun reitin ja seurasi televisiossa ja elokuvissa vallalla olleita trendejä - lännenelokuvia ja sotadraamoja, drive-in-elokuvahirviöitä - ja jopa muita sarjakuvia, erityisesti EC:n kauhusarjaa. Atlas julkaisi myös lukuisia lasten- ja nuorten huumoripainotteisia sarjakuvia, kuten Dan DeCarlon Homer the Happy Ghost (à la Casper the Friendly Ghost) ja Homer Hooper (à la Archie Andrews). Atlas yritti epäonnistuneesti elvyttää supersankareita vuoden 1953 lopusta vuoden 1954 puoliväliin: Human Torch (Syd Shoresin ja Dick Ayersin taiteilemana), Sub-Mariner (Bill Everettin piirtämänä ja useimpien tarinoiden kirjoittajana) ja Captain America (kirjailija Stan Lee, taiteilija John Romita Sr.). Atlas ei saavuttanut mitään läpimurtohittiä, ja Stan Leen mukaan Atlas säilyi hengissä lähinnä siksi, että se tuotti töitä nopeasti, halvalla ja kohtuullisella laadulla.</w:t>
      </w:r>
    </w:p>
    <w:p>
      <w:r>
        <w:rPr>
          <w:b/>
        </w:rPr>
        <w:t xml:space="preserve">Tulos</w:t>
      </w:r>
    </w:p>
    <w:p>
      <w:r>
        <w:t xml:space="preserve">Milloin Atlas laukaistiin?</w:t>
      </w:r>
    </w:p>
    <w:p>
      <w:r>
        <w:rPr>
          <w:b/>
        </w:rPr>
        <w:t xml:space="preserve">Tulos</w:t>
      </w:r>
    </w:p>
    <w:p>
      <w:r>
        <w:t xml:space="preserve">Kuka johti Atlasta?</w:t>
      </w:r>
    </w:p>
    <w:p>
      <w:r>
        <w:rPr>
          <w:b/>
        </w:rPr>
        <w:t xml:space="preserve">Tulos</w:t>
      </w:r>
    </w:p>
    <w:p>
      <w:r>
        <w:t xml:space="preserve">Milloin Archie Andrews -sarjakuvat ilmestyivät?</w:t>
      </w:r>
    </w:p>
    <w:p>
      <w:r>
        <w:rPr>
          <w:b/>
        </w:rPr>
        <w:t xml:space="preserve">Tulos</w:t>
      </w:r>
    </w:p>
    <w:p>
      <w:r>
        <w:t xml:space="preserve">Mikä yritys on onnistunut elvyttämään useita supersankareita?</w:t>
      </w:r>
    </w:p>
    <w:p>
      <w:r>
        <w:rPr>
          <w:b/>
        </w:rPr>
        <w:t xml:space="preserve">Tulos</w:t>
      </w:r>
    </w:p>
    <w:p>
      <w:r>
        <w:t xml:space="preserve">Mikä oli Human Torchin toinen nimi?</w:t>
      </w:r>
    </w:p>
    <w:p>
      <w:r>
        <w:rPr>
          <w:b/>
        </w:rPr>
        <w:t xml:space="preserve">Esimerkki 8.3293</w:t>
      </w:r>
    </w:p>
    <w:p>
      <w:r>
        <w:t xml:space="preserve">Läpikulku: Erilaiset amerikkalaiset ryhmät (joista joillakin oli yhteyksiä Manhattanin keskustan punk-skeneen, kuten Television ja Suicide) olivat 1970-luvun puolivälissä alkaneet laajentaa punk-musiikin sanastoa. Keskilännen ryhmät, kuten Pere Ubu ja Devo, saivat inspiraatiota alueen ränsistyneistä teollisuusympäristöistä ja käyttivät käsitteellisiä taidetekniikoita, musique concrètea ja epäsovinnaisia sanallisia tyylejä, jotka ennakoivat post-punk-liikettä useilla vuosilla. Erilaiset myöhemmät ryhmät, kuten New Yorkissa toimiva Talking Heads ja Bostonissa toimiva Mission of Burma, yhdistivät punkin elementtejä taidekoulun tuntemuksiin. Vuonna 1978 edellinen yhtye aloitti yhteistyön brittiläisen ambient-pioneerin ja entisen Roxy Musicin jäsenen Brian Enon kanssa kokeillen Dada-vaikutteisia lyyrisiä tekniikoita, tanssimusiikkia ja afrikkalaisia polyrytmejä. San Franciscon elinvoimainen post-punk-skene keskittyi sellaisiin ryhmiin kuin Chrome, The Residents ja Tuxedomoon, jotka yhdistivät multimediakokeiluja, elokuvaa ja Antonin Artaudin julmuuden teatterin ideoita.</w:t>
      </w:r>
    </w:p>
    <w:p>
      <w:r>
        <w:rPr>
          <w:b/>
        </w:rPr>
        <w:t xml:space="preserve">Tulos</w:t>
      </w:r>
    </w:p>
    <w:p>
      <w:r>
        <w:t xml:space="preserve">Mitkä ryhmät eivät olleet kiinnostuneita punk-skenestä?</w:t>
      </w:r>
    </w:p>
    <w:p>
      <w:r>
        <w:rPr>
          <w:b/>
        </w:rPr>
        <w:t xml:space="preserve">Tulos</w:t>
      </w:r>
    </w:p>
    <w:p>
      <w:r>
        <w:t xml:space="preserve">Mitkä ympäristöt eivät inspiroineet musiikkia?</w:t>
      </w:r>
    </w:p>
    <w:p>
      <w:r>
        <w:rPr>
          <w:b/>
        </w:rPr>
        <w:t xml:space="preserve">Tulos</w:t>
      </w:r>
    </w:p>
    <w:p>
      <w:r>
        <w:t xml:space="preserve">Mitä elementtejä ei koskaan yhdistetty punkiin?</w:t>
      </w:r>
    </w:p>
    <w:p>
      <w:r>
        <w:rPr>
          <w:b/>
        </w:rPr>
        <w:t xml:space="preserve">Tulos</w:t>
      </w:r>
    </w:p>
    <w:p>
      <w:r>
        <w:t xml:space="preserve">Mikä vuosi oli post-punkiin vähiten vaikuttava?</w:t>
      </w:r>
    </w:p>
    <w:p>
      <w:r>
        <w:rPr>
          <w:b/>
        </w:rPr>
        <w:t xml:space="preserve">Esimerkki 8.3294</w:t>
      </w:r>
    </w:p>
    <w:p>
      <w:r>
        <w:t xml:space="preserve">Läpikulku: He eivät työskentele armeijaan liittyvillä aloilla, eivät palvele asevoimissa ja kieltäytyvät kansallisesta asepalveluksesta, mikä joissakin maissa voi johtaa heidän pidättämiseen ja vangitsemiseen. He eivät tervehdi tai vanno uskollisuutta lipuille eivätkä laula kansallislauluja tai isänmaallisia lauluja. Jehovan todistajat pitävät itseään maailmanlaajuisena veljeskuntana, joka ylittää kansalliset rajat ja etniset lojaalisuudet. Sosiologi Ronald Lawson on esittänyt, että uskonnon älyllinen ja organisatorinen eristäytyneisyys yhdistettynä kannattajien intensiiviseen indoktrinaatioon, jäykkään sisäiseen kuriin ja huomattavaan vainoon on osaltaan vaikuttanut siihen, että sen apokalyptinen sanoma on niin johdonmukainen.</w:t>
      </w:r>
    </w:p>
    <w:p>
      <w:r>
        <w:rPr>
          <w:b/>
        </w:rPr>
        <w:t xml:space="preserve">Tulos</w:t>
      </w:r>
    </w:p>
    <w:p>
      <w:r>
        <w:t xml:space="preserve"> Kuka on yksi tunnetuimmista todistajien ulkopuolisista tukijoista?</w:t>
      </w:r>
    </w:p>
    <w:p>
      <w:r>
        <w:rPr>
          <w:b/>
        </w:rPr>
        <w:t xml:space="preserve">Tulos</w:t>
      </w:r>
    </w:p>
    <w:p>
      <w:r>
        <w:t xml:space="preserve">Kuka ehdotti, että Jehovan todistajat elävät sosiaalisesti tervettä elämää ilman vainoharhaisuutta muita kuin heidän uskontoonsa kuuluvia kohtaan?</w:t>
      </w:r>
    </w:p>
    <w:p>
      <w:r>
        <w:rPr>
          <w:b/>
        </w:rPr>
        <w:t xml:space="preserve">Tulos</w:t>
      </w:r>
    </w:p>
    <w:p>
      <w:r>
        <w:t xml:space="preserve">Mikä uskonto on sosiologi Ronald Lawson?</w:t>
      </w:r>
    </w:p>
    <w:p>
      <w:r>
        <w:rPr>
          <w:b/>
        </w:rPr>
        <w:t xml:space="preserve">Tulos</w:t>
      </w:r>
    </w:p>
    <w:p>
      <w:r>
        <w:t xml:space="preserve">Mikä on yksi protestanttinen uskonto, joka hyväksyy sen jäsenten liittymisen armeijaan?</w:t>
      </w:r>
    </w:p>
    <w:p>
      <w:r>
        <w:rPr>
          <w:b/>
        </w:rPr>
        <w:t xml:space="preserve">Tulos</w:t>
      </w:r>
    </w:p>
    <w:p>
      <w:r>
        <w:t xml:space="preserve">Mitä metodistit saavat tehdä?</w:t>
      </w:r>
    </w:p>
    <w:p>
      <w:r>
        <w:rPr>
          <w:b/>
        </w:rPr>
        <w:t xml:space="preserve">Esimerkki 8.3295</w:t>
      </w:r>
    </w:p>
    <w:p>
      <w:r>
        <w:t xml:space="preserve">Läpikulku: Joukkoa G kutsutaan ryhmän (G, -) perusjoukoksi. Usein ryhmän (G, -) lyhyenä nimenä käytetään ryhmän (G, -) taustalla olevaa joukkoa G. Samaan tapaan käytetään lyhennelmiä, kuten "ryhmän G osajoukko" tai "ryhmän G alkio", kun todellisuudessa tarkoitetaan "ryhmän (G, -) taustalla olevan joukon G osajoukko" tai "ryhmän (G, -) taustalla olevan joukon G alkio". Yleensä asiayhteydestä selviää, viittaako symboli G ryhmään vai sen taustalla olevaan joukkoon.</w:t>
      </w:r>
    </w:p>
    <w:p>
      <w:r>
        <w:rPr>
          <w:b/>
        </w:rPr>
        <w:t xml:space="preserve">Tulos</w:t>
      </w:r>
    </w:p>
    <w:p>
      <w:r>
        <w:t xml:space="preserve">Mitä ei voi käyttää ryhmän lyhyenä nimenä?</w:t>
      </w:r>
    </w:p>
    <w:p>
      <w:r>
        <w:rPr>
          <w:b/>
        </w:rPr>
        <w:t xml:space="preserve">Tulos</w:t>
      </w:r>
    </w:p>
    <w:p>
      <w:r>
        <w:t xml:space="preserve">Mikä on ryhmän päällekkäisjoukko?</w:t>
      </w:r>
    </w:p>
    <w:p>
      <w:r>
        <w:rPr>
          <w:b/>
        </w:rPr>
        <w:t xml:space="preserve">Tulos</w:t>
      </w:r>
    </w:p>
    <w:p>
      <w:r>
        <w:t xml:space="preserve">Mitä epäselvää G-symbolissa voi olla?</w:t>
      </w:r>
    </w:p>
    <w:p>
      <w:r>
        <w:rPr>
          <w:b/>
        </w:rPr>
        <w:t xml:space="preserve">Tulos</w:t>
      </w:r>
    </w:p>
    <w:p>
      <w:r>
        <w:t xml:space="preserve">Ryhmän (G) taustalla olevan joukon G osajoukkoa ei voi kirjoittaa käyttämällä mitä lauseketta?</w:t>
      </w:r>
    </w:p>
    <w:p>
      <w:r>
        <w:rPr>
          <w:b/>
        </w:rPr>
        <w:t xml:space="preserve">Esimerkki 8.3296</w:t>
      </w:r>
    </w:p>
    <w:p>
      <w:r>
        <w:t xml:space="preserve">Läpikulku: Gibraltar avasi ensimmäisen peruskoulunsa vuonna 1972. Kahdessa peruskoulussa opiskelevat 12-16-vuotiaat tytöt ja pojat erikseen. Oppilaat voivat myös jatkaa kuudennessa luokassa suorittamaan ylioppilastutkinnon.</w:t>
      </w:r>
    </w:p>
    <w:p>
      <w:r>
        <w:rPr>
          <w:b/>
        </w:rPr>
        <w:t xml:space="preserve">Tulos</w:t>
      </w:r>
    </w:p>
    <w:p>
      <w:r>
        <w:t xml:space="preserve">Milloin Gibraltarilla avattiin viimeksi peruskoulu?</w:t>
      </w:r>
    </w:p>
    <w:p>
      <w:r>
        <w:rPr>
          <w:b/>
        </w:rPr>
        <w:t xml:space="preserve">Tulos</w:t>
      </w:r>
    </w:p>
    <w:p>
      <w:r>
        <w:t xml:space="preserve">Milloin ensimmäinen peruskoulu suljettiin Gibraltarilla?</w:t>
      </w:r>
    </w:p>
    <w:p>
      <w:r>
        <w:rPr>
          <w:b/>
        </w:rPr>
        <w:t xml:space="preserve">Tulos</w:t>
      </w:r>
    </w:p>
    <w:p>
      <w:r>
        <w:t xml:space="preserve">Mihin oppilaat eivät voi mennä peruskoulun jälkeen Gibraltarilla?</w:t>
      </w:r>
    </w:p>
    <w:p>
      <w:r>
        <w:rPr>
          <w:b/>
        </w:rPr>
        <w:t xml:space="preserve">Tulos</w:t>
      </w:r>
    </w:p>
    <w:p>
      <w:r>
        <w:t xml:space="preserve">Minne oppilaat voivat mennä Gibraltarin peruskoulun jälkeen?</w:t>
      </w:r>
    </w:p>
    <w:p>
      <w:r>
        <w:rPr>
          <w:b/>
        </w:rPr>
        <w:t xml:space="preserve">Tulos</w:t>
      </w:r>
    </w:p>
    <w:p>
      <w:r>
        <w:t xml:space="preserve">Mihin kokeisiin oppilaat valmistautuvat viidennellä luokalla?</w:t>
      </w:r>
    </w:p>
    <w:p>
      <w:r>
        <w:rPr>
          <w:b/>
        </w:rPr>
        <w:t xml:space="preserve">Esimerkki 8.3297</w:t>
      </w:r>
    </w:p>
    <w:p>
      <w:r>
        <w:t xml:space="preserve">Läpikulku: R.D.W. Connor aloitti työnsä vuonna 1934, kun kongressi perusti Kansallisarkiston. Ensimmäisen Hooverin komission suosituksen seurauksena Kansallisarkisto sijoitettiin vuonna 1949 vasta perustetun General Services Administrationin (GSA) alaisuuteen. Arkistonhoitaja toimi GSA:n hallintovirkamiehen alaisuudessa, kunnes National Archives and Records Administrationista tuli itsenäinen virasto 1. huhtikuuta 1985.</w:t>
      </w:r>
    </w:p>
    <w:p>
      <w:r>
        <w:rPr>
          <w:b/>
        </w:rPr>
        <w:t xml:space="preserve">Tulos</w:t>
      </w:r>
    </w:p>
    <w:p>
      <w:r>
        <w:t xml:space="preserve">Kuka aloitti palveluksensa 1. huhtikuuta 1985?</w:t>
      </w:r>
    </w:p>
    <w:p>
      <w:r>
        <w:rPr>
          <w:b/>
        </w:rPr>
        <w:t xml:space="preserve">Tulos</w:t>
      </w:r>
    </w:p>
    <w:p>
      <w:r>
        <w:t xml:space="preserve">Mikä oli Hooverin ammatti vuonna 1934?</w:t>
      </w:r>
    </w:p>
    <w:p>
      <w:r>
        <w:rPr>
          <w:b/>
        </w:rPr>
        <w:t xml:space="preserve">Tulos</w:t>
      </w:r>
    </w:p>
    <w:p>
      <w:r>
        <w:t xml:space="preserve">Oliko Hoover yksi monista arkistonhoitajista vai oliko hän ensimmäinen?</w:t>
      </w:r>
    </w:p>
    <w:p>
      <w:r>
        <w:rPr>
          <w:b/>
        </w:rPr>
        <w:t xml:space="preserve">Tulos</w:t>
      </w:r>
    </w:p>
    <w:p>
      <w:r>
        <w:t xml:space="preserve">Minä vuonna Hooverista tuli presidentti?</w:t>
      </w:r>
    </w:p>
    <w:p>
      <w:r>
        <w:rPr>
          <w:b/>
        </w:rPr>
        <w:t xml:space="preserve">Tulos</w:t>
      </w:r>
    </w:p>
    <w:p>
      <w:r>
        <w:t xml:space="preserve">Mitä GSA perusti vuonna 1949?</w:t>
      </w:r>
    </w:p>
    <w:p>
      <w:r>
        <w:rPr>
          <w:b/>
        </w:rPr>
        <w:t xml:space="preserve">Esimerkki 8.3298</w:t>
      </w:r>
    </w:p>
    <w:p>
      <w:r>
        <w:t xml:space="preserve">Läpikulku: Mikroskopointi on toinen tärkeä väline tartuntatautien diagnosoinnissa. Lähes kaikki edellä käsitellyt viljelytekniikat perustuvat jossain vaiheessa mikroskooppiseen tutkimukseen tartunnanaiheuttajan lopulliseksi tunnistamiseksi. Mikroskopointi voidaan suorittaa yksinkertaisilla välineillä, kuten valomikroskoopilla, tai niinkin monimutkaisilla välineillä kuin elektronimikroskoopilla. Potilailta saatuja näytteitä voidaan tarkastella suoraan valomikroskoopilla, ja ne voidaan usein tunnistaa nopeasti. Mikroskopiaa käytetään usein myös yhdessä biokemiallisten värjäystekniikoiden kanssa, ja siitä voidaan tehdä erittäin spesifinen, kun sitä käytetään yhdessä vasta-aineisiin perustuvien tekniikoiden kanssa. Esimerkiksi keinotekoisesti fluoresoiviksi tehtyjen vasta-aineiden (fluoresenssimerkittyjen vasta-aineiden) käyttö voidaan suunnata siten, että ne sitoutuvat patogeenin tiettyihin antigeeneihin ja tunnistavat ne. Tämän jälkeen fluoresenssimikroskoopilla voidaan havaita fluoresenssimerkityt vasta-aineet, jotka ovat sitoutuneet sisäistettyihin antigeeneihin kliinisissä näytteissä tai viljellyissä soluissa. Tämä tekniikka on erityisen hyödyllinen virustautien diagnosoinnissa, kun valomikroskooppi ei pysty tunnistamaan virusta suoraan.</w:t>
      </w:r>
    </w:p>
    <w:p>
      <w:r>
        <w:rPr>
          <w:b/>
        </w:rPr>
        <w:t xml:space="preserve">Tulos</w:t>
      </w:r>
    </w:p>
    <w:p>
      <w:r>
        <w:t xml:space="preserve">Mihin mikroskooppia ei tarvita?</w:t>
      </w:r>
    </w:p>
    <w:p>
      <w:r>
        <w:rPr>
          <w:b/>
        </w:rPr>
        <w:t xml:space="preserve">Tulos</w:t>
      </w:r>
    </w:p>
    <w:p>
      <w:r>
        <w:t xml:space="preserve">Mihin käytännössä mikään kulttuuritekniikka ei jossain vaiheessa perustu?</w:t>
      </w:r>
    </w:p>
    <w:p>
      <w:r>
        <w:rPr>
          <w:b/>
        </w:rPr>
        <w:t xml:space="preserve">Tulos</w:t>
      </w:r>
    </w:p>
    <w:p>
      <w:r>
        <w:t xml:space="preserve">Mitä potilaista otettuja näytteitä voidaan tarkastella kaukaa?</w:t>
      </w:r>
    </w:p>
    <w:p>
      <w:r>
        <w:rPr>
          <w:b/>
        </w:rPr>
        <w:t xml:space="preserve">Tulos</w:t>
      </w:r>
    </w:p>
    <w:p>
      <w:r>
        <w:t xml:space="preserve">Milloin mikroskooppi on erinomaisen hyödytöntä?</w:t>
      </w:r>
    </w:p>
    <w:p>
      <w:r>
        <w:rPr>
          <w:b/>
        </w:rPr>
        <w:t xml:space="preserve">Tulos</w:t>
      </w:r>
    </w:p>
    <w:p>
      <w:r>
        <w:t xml:space="preserve">Mihin keinotekoisella fluoresenssilla varustetut vasta-aineet eivät pysty?</w:t>
      </w:r>
    </w:p>
    <w:p>
      <w:r>
        <w:rPr>
          <w:b/>
        </w:rPr>
        <w:t xml:space="preserve">Esimerkki 8.3299</w:t>
      </w:r>
    </w:p>
    <w:p>
      <w:r>
        <w:t xml:space="preserve">Läpikulku: Tapauksissa, joissa kriminalisoitu käyttäytyminen on pelkkää puhetta, kansalaistottelemattomuus voi olla yksinkertaisesti kiellettyyn puheeseen osallistumista. Esimerkkinä voidaan mainita WBAI:n lähetys George Carlinin komedia-albumilta kappaleesta "Filthy Words", joka johti lopulta vuoden 1978 korkeimman oikeuden oikeustapaukseen FCC vastaan Pacifica Foundation. Hallituksen virkamiesten uhkailu on toinen klassinen tapa ilmaista uhmaa hallitusta kohtaan ja haluttomuutta sietää sen politiikkaa. Esimerkiksi Joseph Haas pidätettiin, koska hänen väitettiin lähettäneen Libanonin, New Hampshiren osavaltion kaupunginvaltuutetuille sähköpostiviestin, jossa luki: "Wise up or die".</w:t>
      </w:r>
    </w:p>
    <w:p>
      <w:r>
        <w:rPr>
          <w:b/>
        </w:rPr>
        <w:t xml:space="preserve">Tulos</w:t>
      </w:r>
    </w:p>
    <w:p>
      <w:r>
        <w:t xml:space="preserve">Mitä George Carlin lähetti New Hampshiren kaupunginvaltuustolle?</w:t>
      </w:r>
    </w:p>
    <w:p>
      <w:r>
        <w:rPr>
          <w:b/>
        </w:rPr>
        <w:t xml:space="preserve">Tulos</w:t>
      </w:r>
    </w:p>
    <w:p>
      <w:r>
        <w:t xml:space="preserve">Mitä George Carlin käski New Hampshiren kaupunginvaltuustoa tekemään?</w:t>
      </w:r>
    </w:p>
    <w:p>
      <w:r>
        <w:rPr>
          <w:b/>
        </w:rPr>
        <w:t xml:space="preserve">Tulos</w:t>
      </w:r>
    </w:p>
    <w:p>
      <w:r>
        <w:t xml:space="preserve">Mitä George Carlinille tapahtui sen jälkeen, kun hän lähetti sähköpostin?</w:t>
      </w:r>
    </w:p>
    <w:p>
      <w:r>
        <w:rPr>
          <w:b/>
        </w:rPr>
        <w:t xml:space="preserve">Tulos</w:t>
      </w:r>
    </w:p>
    <w:p>
      <w:r>
        <w:t xml:space="preserve">Mikä oikeusjuttu oli lopulta seurausta siitä, että Joseph Haas lähetti sähköpostin New Hampshiren kaupunginvaltuustolle?</w:t>
      </w:r>
    </w:p>
    <w:p>
      <w:r>
        <w:rPr>
          <w:b/>
        </w:rPr>
        <w:t xml:space="preserve">Tulos</w:t>
      </w:r>
    </w:p>
    <w:p>
      <w:r>
        <w:t xml:space="preserve">Miten voit protestoida WBAI:ta ja sen politiikkaa vastaan yksityishenkilönä?</w:t>
      </w:r>
    </w:p>
    <w:p>
      <w:r>
        <w:rPr>
          <w:b/>
        </w:rPr>
        <w:t xml:space="preserve">Esimerkki 8.3300</w:t>
      </w:r>
    </w:p>
    <w:p>
      <w:r>
        <w:t xml:space="preserve">Läpikulku: Yleensä englanninkieliseen maailmaan, koska Britannian valtakunta asetti saaren siirtomaaksi. Maastamuuton aallot seurasivat Turkin hyökkäystä Kyprokseen vuonna 1974, ja väestö väheni vuoden 1974 puolivälin ja vuoden 1977 välisenä aikana maastamuuton, sotatappioiden ja hedelmällisyyden tilapäisen laskun seurauksena. Kun kolmasosa saaren kreikkalaisväestöstä oli etnisesti puhdistettu vuonna 1974, myös kyproksenkreikkalaisten lähtö erityisesti Lähi-itään lisääntyi, mikä vaikutti osaltaan väestön vähenemiseen, joka taittui 1990-luvulla. Nykyään yli kaksi kolmasosaa Kyproksen kreikkalaisesta väestöstä on kaupunkiväestöä.</w:t>
      </w:r>
    </w:p>
    <w:p>
      <w:r>
        <w:rPr>
          <w:b/>
        </w:rPr>
        <w:t xml:space="preserve">Tulos</w:t>
      </w:r>
    </w:p>
    <w:p>
      <w:r>
        <w:t xml:space="preserve">Mihin siirtomaayritykseen Kreikan saaret eivät kuuluneet?</w:t>
      </w:r>
    </w:p>
    <w:p>
      <w:r>
        <w:rPr>
          <w:b/>
        </w:rPr>
        <w:t xml:space="preserve">Tulos</w:t>
      </w:r>
    </w:p>
    <w:p>
      <w:r>
        <w:t xml:space="preserve"> Kuka asui irlantilaisten kanssa Kyproksella vuonna 1974?</w:t>
      </w:r>
    </w:p>
    <w:p>
      <w:r>
        <w:rPr>
          <w:b/>
        </w:rPr>
        <w:t xml:space="preserve">Tulos</w:t>
      </w:r>
    </w:p>
    <w:p>
      <w:r>
        <w:t xml:space="preserve">Kuka hyökkäsi Turkkiin?</w:t>
      </w:r>
    </w:p>
    <w:p>
      <w:r>
        <w:rPr>
          <w:b/>
        </w:rPr>
        <w:t xml:space="preserve">Tulos</w:t>
      </w:r>
    </w:p>
    <w:p>
      <w:r>
        <w:t xml:space="preserve">Mihin suurin osa Kyproksen kreikkalaisista päätti lähteä 80-luvun alussa?</w:t>
      </w:r>
    </w:p>
    <w:p>
      <w:r>
        <w:rPr>
          <w:b/>
        </w:rPr>
        <w:t xml:space="preserve">Esimerkki 8.3301</w:t>
      </w:r>
    </w:p>
    <w:p>
      <w:r>
        <w:t xml:space="preserve">Läpikulku: Koraanissa ei aluksi ollut ääntämismerkkejä. Vokaalimerkintäjärjestelmä, sellaisena kuin me sen nykyään tunnemme, näyttää otetun käyttöön yhdeksännen vuosisadan loppupuolella. Koska käsikirjoituksen ostaminen olisi ollut useimmille muslimeille liian kallista, Koraanin kopioita pidettiin moskeijoissa, jotta ne olisivat olleet ihmisten saatavilla. Nämä kopiot olivat usein 30 osan eli juzʼ:n sarjaa. Tuottavuuden kannalta ottomaanien kopioijat ovat paras esimerkki. Tämä oli vastaus laajaan kysyntään, painomenetelmien epäsuosioon ja esteettisiin syihin.</w:t>
      </w:r>
    </w:p>
    <w:p>
      <w:r>
        <w:rPr>
          <w:b/>
        </w:rPr>
        <w:t xml:space="preserve">Tulos</w:t>
      </w:r>
    </w:p>
    <w:p>
      <w:r>
        <w:t xml:space="preserve">Millä vuosisadalla Koraanista otettiin vokaalimerkinnät?</w:t>
      </w:r>
    </w:p>
    <w:p>
      <w:r>
        <w:rPr>
          <w:b/>
        </w:rPr>
        <w:t xml:space="preserve">Tulos</w:t>
      </w:r>
    </w:p>
    <w:p>
      <w:r>
        <w:t xml:space="preserve">Missä säilytettiin Koraanin kopioita niille, joilla oli varaa omaan?</w:t>
      </w:r>
    </w:p>
    <w:p>
      <w:r>
        <w:rPr>
          <w:b/>
        </w:rPr>
        <w:t xml:space="preserve">Tulos</w:t>
      </w:r>
    </w:p>
    <w:p>
      <w:r>
        <w:t xml:space="preserve">Missä ei säilytetty Koraanin kopioita niille, joilla ei ollut varaa omaan?</w:t>
      </w:r>
    </w:p>
    <w:p>
      <w:r>
        <w:rPr>
          <w:b/>
        </w:rPr>
        <w:t xml:space="preserve">Tulos</w:t>
      </w:r>
    </w:p>
    <w:p>
      <w:r>
        <w:t xml:space="preserve">Millä nimellä kutsutaan niitä Koraanin osia, joita on yhteensä 33?</w:t>
      </w:r>
    </w:p>
    <w:p>
      <w:r>
        <w:rPr>
          <w:b/>
        </w:rPr>
        <w:t xml:space="preserve">Tulos</w:t>
      </w:r>
    </w:p>
    <w:p>
      <w:r>
        <w:t xml:space="preserve">Mikä Koraanin kopioijien ryhmä tuotti vähiten kysytyimmät käsikirjoitukset?</w:t>
      </w:r>
    </w:p>
    <w:p>
      <w:r>
        <w:rPr>
          <w:b/>
        </w:rPr>
        <w:t xml:space="preserve">Esimerkki 8.3302</w:t>
      </w:r>
    </w:p>
    <w:p>
      <w:r>
        <w:t xml:space="preserve">Läpikulku: Alppien orogenia aiheutti Eoseenistä lähtien N-S-luode suuntaisen repeämäjärjestelmän kehittymisen tälle vyöhykkeelle. Tämän repeämän tärkeimmät osat ovat Reinin yläpuolinen painanne Lounais-Saksassa ja Itä-Ranskassa sekä Reinin alajuoksu Luoteis-Saksassa ja Alankomaiden kaakkoisosassa. Mioseeniin mennessä Ylä-Reinin syvänteeseen oli kehittynyt jokijärjestelmä, joka jatkui pohjoiseen ja jota pidetään ensimmäisenä Rein-jokena. Tuolloin se ei vielä johtanut Alppien valumia, vaan Rhonen ja Tonavan valuma-alueet valuttivat Alppien pohjoissivuja.</w:t>
      </w:r>
    </w:p>
    <w:p>
      <w:r>
        <w:rPr>
          <w:b/>
        </w:rPr>
        <w:t xml:space="preserve">Tulos</w:t>
      </w:r>
    </w:p>
    <w:p>
      <w:r>
        <w:t xml:space="preserve">Mikä kuivatti Alppien eteläsivuja?</w:t>
      </w:r>
    </w:p>
    <w:p>
      <w:r>
        <w:rPr>
          <w:b/>
        </w:rPr>
        <w:t xml:space="preserve">Tulos</w:t>
      </w:r>
    </w:p>
    <w:p>
      <w:r>
        <w:t xml:space="preserve">Mikä jatkui etelään ja mitä pidetään myös ensimmäisenä Rein-jokena?</w:t>
      </w:r>
    </w:p>
    <w:p>
      <w:r>
        <w:rPr>
          <w:b/>
        </w:rPr>
        <w:t xml:space="preserve">Tulos</w:t>
      </w:r>
    </w:p>
    <w:p>
      <w:r>
        <w:t xml:space="preserve">Mitä käynnissä oleva Alppien orogenia aiheutti ennen eoseenia?</w:t>
      </w:r>
    </w:p>
    <w:p>
      <w:r>
        <w:rPr>
          <w:b/>
        </w:rPr>
        <w:t xml:space="preserve">Tulos</w:t>
      </w:r>
    </w:p>
    <w:p>
      <w:r>
        <w:t xml:space="preserve">Minkä ajanjakson aikana Alppien orogenia päättyi?</w:t>
      </w:r>
    </w:p>
    <w:p>
      <w:r>
        <w:rPr>
          <w:b/>
        </w:rPr>
        <w:t xml:space="preserve">Esimerkki 8.3303</w:t>
      </w:r>
    </w:p>
    <w:p>
      <w:r>
        <w:t xml:space="preserve">Läpikulku: Yalessa on otettu käyttöön useita kampuksen turvallisuusstrategioita. Ensimmäinen kampuspoliisi perustettiin Yaleen vuonna 1894, jolloin yliopisto teki sopimuksen kaupungin poliisien kanssa, jotka hoitivat yksinomaan kampuksen valvontaa. Myöhemmin yliopisto palkkasi poliisit, ja alun perin heidän tehtäväkseen oli hillitä opiskelijoiden ja kaupungin asukkaiden välisiä levottomuuksia ja hillitä opiskelijoiden tuhoisaa käyttäytymistä. Yalen poliisilaitoksen lisäksi käytettävissä on erilaisia turvallisuuspalveluja, kuten sinisiä puhelimia, turvakortti ja 24 tunnin kuljetuspalvelu.</w:t>
      </w:r>
    </w:p>
    <w:p>
      <w:r>
        <w:rPr>
          <w:b/>
        </w:rPr>
        <w:t xml:space="preserve">Tulos</w:t>
      </w:r>
    </w:p>
    <w:p>
      <w:r>
        <w:t xml:space="preserve">Milloin Yalessa muodostettiin viimeksi kampuspoliisi?</w:t>
      </w:r>
    </w:p>
    <w:p>
      <w:r>
        <w:rPr>
          <w:b/>
        </w:rPr>
        <w:t xml:space="preserve">Tulos</w:t>
      </w:r>
    </w:p>
    <w:p>
      <w:r>
        <w:t xml:space="preserve">Milloin ensimmäiset kampuspoliisit ammuttiin Yalessa?</w:t>
      </w:r>
    </w:p>
    <w:p>
      <w:r>
        <w:rPr>
          <w:b/>
        </w:rPr>
        <w:t xml:space="preserve">Tulos</w:t>
      </w:r>
    </w:p>
    <w:p>
      <w:r>
        <w:t xml:space="preserve">Keitä olivat viimeiset kampuspoliisit?</w:t>
      </w:r>
    </w:p>
    <w:p>
      <w:r>
        <w:rPr>
          <w:b/>
        </w:rPr>
        <w:t xml:space="preserve">Tulos</w:t>
      </w:r>
    </w:p>
    <w:p>
      <w:r>
        <w:t xml:space="preserve">Miksi kampuspoliisi lakkautettiin?</w:t>
      </w:r>
    </w:p>
    <w:p>
      <w:r>
        <w:rPr>
          <w:b/>
        </w:rPr>
        <w:t xml:space="preserve">Tulos</w:t>
      </w:r>
    </w:p>
    <w:p>
      <w:r>
        <w:t xml:space="preserve">Mitä muita turvatoimia Yalessa ei ole saatavilla kampuspoliisin lisäksi?</w:t>
      </w:r>
    </w:p>
    <w:p>
      <w:r>
        <w:rPr>
          <w:b/>
        </w:rPr>
        <w:t xml:space="preserve">Esimerkki 8.3304</w:t>
      </w:r>
    </w:p>
    <w:p>
      <w:r>
        <w:t xml:space="preserve">Läpikulku: Kanadan asevoimat osallistuvat edellä esitettyjen tehtävien ja painopisteiden mukaisesti Kanadan puolustusdiplomatian harjoittamiseen myös erilaisin toimin, kuten lähettämällä Kanadan puolustusattaseoita, osallistumalla kahden- ja monenvälisiin sotilasfoorumeihin (esim. Yhdysvaltain ilmavoimien yhteistyöjärjestelmä), tekemällä vierailuja aluksilla ja lentokoneilla, sotilaskoulutusta ja -yhteistyötä sekä muilla vastaavilla tiedotus- ja suhteidenrakentamistoimilla.</w:t>
      </w:r>
    </w:p>
    <w:p>
      <w:r>
        <w:rPr>
          <w:b/>
        </w:rPr>
        <w:t xml:space="preserve">Tulos</w:t>
      </w:r>
    </w:p>
    <w:p>
      <w:r>
        <w:t xml:space="preserve">Mihin Kanadan asevoimat osallistuvat?</w:t>
      </w:r>
    </w:p>
    <w:p>
      <w:r>
        <w:rPr>
          <w:b/>
        </w:rPr>
        <w:t xml:space="preserve">Tulos</w:t>
      </w:r>
    </w:p>
    <w:p>
      <w:r>
        <w:t xml:space="preserve">Miten Kanadan asevoimat osallistuvat Kanadan puolustusdiplomatian harjoittamiseen?</w:t>
      </w:r>
    </w:p>
    <w:p>
      <w:r>
        <w:rPr>
          <w:b/>
        </w:rPr>
        <w:t xml:space="preserve">Tulos</w:t>
      </w:r>
    </w:p>
    <w:p>
      <w:r>
        <w:t xml:space="preserve">Mikä on esimerkki Yhdysvaltain ilmavoimien yhteistyöjärjestelmästä?</w:t>
      </w:r>
    </w:p>
    <w:p>
      <w:r>
        <w:rPr>
          <w:b/>
        </w:rPr>
        <w:t xml:space="preserve">Tulos</w:t>
      </w:r>
    </w:p>
    <w:p>
      <w:r>
        <w:t xml:space="preserve">Mihin muuhun ensisijaiseen tavoitteeseen Kanadan asevoimat eivät koskaan osallistu?</w:t>
      </w:r>
    </w:p>
    <w:p>
      <w:r>
        <w:rPr>
          <w:b/>
        </w:rPr>
        <w:t xml:space="preserve">Tulos</w:t>
      </w:r>
    </w:p>
    <w:p>
      <w:r>
        <w:t xml:space="preserve"> Mikä ei ole esimerkki muusta CAF:n harjoittamasta toiminnasta?</w:t>
      </w:r>
    </w:p>
    <w:p>
      <w:r>
        <w:rPr>
          <w:b/>
        </w:rPr>
        <w:t xml:space="preserve">Tulos</w:t>
      </w:r>
    </w:p>
    <w:p>
      <w:r>
        <w:t xml:space="preserve"> Minkä muiden ilmavoimien kanssa CAF ei tee yhteistyötä?</w:t>
      </w:r>
    </w:p>
    <w:p>
      <w:r>
        <w:rPr>
          <w:b/>
        </w:rPr>
        <w:t xml:space="preserve">Tulos</w:t>
      </w:r>
    </w:p>
    <w:p>
      <w:r>
        <w:t xml:space="preserve">Mitä CFF tekee yhteistyössä muiden maiden kanssa?</w:t>
      </w:r>
    </w:p>
    <w:p>
      <w:r>
        <w:rPr>
          <w:b/>
        </w:rPr>
        <w:t xml:space="preserve">Tulos</w:t>
      </w:r>
    </w:p>
    <w:p>
      <w:r>
        <w:t xml:space="preserve">Mitä diplomaattisia toimia CAF ei toteuta osana tehtäviään?</w:t>
      </w:r>
    </w:p>
    <w:p>
      <w:r>
        <w:rPr>
          <w:b/>
        </w:rPr>
        <w:t xml:space="preserve">Esimerkki 8.3305</w:t>
      </w:r>
    </w:p>
    <w:p>
      <w:r>
        <w:t xml:space="preserve">Läpikulku: FBI:n sisäiset tarkastukset totesivat laukaukset oikeutetuiksi kaikissa paitsi viidessä tapauksessa, eikä yhdessäkään näistä viidestä tapauksesta haavoittunut ihmisiä. Nebraskan Omahan yliopiston rikosoikeuden professori Samuel Walker sanoi, että perusteettomiksi todettujen laukausten määrä oli "epäilyttävän pieni". Samana ajanjaksona FBI haavoitti 150 ihmistä, joista 70 kuoli; FBI totesi kaikki 150 ampumista oikeutetuiksi. Vastaavasti vuodesta 2011 tähän päivään asti kaikki FBI:n agenttien ampumiset on todettu sisäisessä tutkimuksessa oikeutetuiksi. Marylandissa vuonna 2002 sattuneessa tapauksessa ammuttiin syytön mies, jolle FBI maksoi myöhemmin 1,3 miljoonaa dollaria sen jälkeen, kun agentit olivat luulleet häntä pankkiryöstäjäksi; sisäisen tutkinnan mukaan ampuminen oli oikeutettu miehen tekojen perusteella.</w:t>
      </w:r>
    </w:p>
    <w:p>
      <w:r>
        <w:rPr>
          <w:b/>
        </w:rPr>
        <w:t xml:space="preserve">Tulos</w:t>
      </w:r>
    </w:p>
    <w:p>
      <w:r>
        <w:t xml:space="preserve">Kuinka usein FBI:n agentit ampuivat aseillaan ennen vuotta 1993?</w:t>
      </w:r>
    </w:p>
    <w:p>
      <w:r>
        <w:rPr>
          <w:b/>
        </w:rPr>
        <w:t xml:space="preserve">Tulos</w:t>
      </w:r>
    </w:p>
    <w:p>
      <w:r>
        <w:t xml:space="preserve">Mikä professori sanoi, että perusteettomiksi todettujen laukausten määrä oli epäilyttävän suuri?</w:t>
      </w:r>
    </w:p>
    <w:p>
      <w:r>
        <w:rPr>
          <w:b/>
        </w:rPr>
        <w:t xml:space="preserve">Tulos</w:t>
      </w:r>
    </w:p>
    <w:p>
      <w:r>
        <w:t xml:space="preserve">Kuinka monta ihmistä FBI haavoitti ennen vuotta 1993?</w:t>
      </w:r>
    </w:p>
    <w:p>
      <w:r>
        <w:rPr>
          <w:b/>
        </w:rPr>
        <w:t xml:space="preserve">Tulos</w:t>
      </w:r>
    </w:p>
    <w:p>
      <w:r>
        <w:t xml:space="preserve">Minkä ajanjakson aikana FBI piti kaikkia FBI:n agenttien ampumisia perusteettomina?</w:t>
      </w:r>
    </w:p>
    <w:p>
      <w:r>
        <w:rPr>
          <w:b/>
        </w:rPr>
        <w:t xml:space="preserve">Tulos</w:t>
      </w:r>
    </w:p>
    <w:p>
      <w:r>
        <w:t xml:space="preserve">Kuinka paljon CIA maksoi viattomalle miehelle, joka ammuttiin?</w:t>
      </w:r>
    </w:p>
    <w:p>
      <w:r>
        <w:rPr>
          <w:b/>
        </w:rPr>
        <w:t xml:space="preserve">Esimerkki 8.3306</w:t>
      </w:r>
    </w:p>
    <w:p>
      <w:r>
        <w:t xml:space="preserve">Läpikulku: BSkyB käynnisti 22. toukokuuta 2006 HDTV-palvelunsa Sky+ HD. BSkyB väitti, että 40 000 ihmistä oli rekisteröitynyt vastaanottamaan HD-palvelua ennen sen käynnistämistä. Lanseerausta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Lopuksi BBC kertoi, että 17 000 asiakasta ei ollut vielä saanut palvelua, koska toimitukset olivat epäonnistuneet. Maaliskuun 31. päivänä 2012 Sky ilmoitti, että Sky+HD-palvelun saaneiden kotien kokonaismäärä oli 4 222 000.</w:t>
      </w:r>
    </w:p>
    <w:p>
      <w:r>
        <w:rPr>
          <w:b/>
        </w:rPr>
        <w:t xml:space="preserve">Tulos</w:t>
      </w:r>
    </w:p>
    <w:p>
      <w:r>
        <w:t xml:space="preserve">Milloin BSkyB epäonnistui HDTV-palvelunsa käynnistämisessä?</w:t>
      </w:r>
    </w:p>
    <w:p>
      <w:r>
        <w:rPr>
          <w:b/>
        </w:rPr>
        <w:t xml:space="preserve">Tulos</w:t>
      </w:r>
    </w:p>
    <w:p>
      <w:r>
        <w:t xml:space="preserve">Millä valmistajalla ei ole koskaan ollut toimitusongelmia BSkyB:n kanssa asioidessaan?</w:t>
      </w:r>
    </w:p>
    <w:p>
      <w:r>
        <w:rPr>
          <w:b/>
        </w:rPr>
        <w:t xml:space="preserve">Tulos</w:t>
      </w:r>
    </w:p>
    <w:p>
      <w:r>
        <w:t xml:space="preserve">Kuinka moni ei koskaan rekisteröitynyt vastaanottamaan HD-palvelua ennen palvelun käynnistämistä?</w:t>
      </w:r>
    </w:p>
    <w:p>
      <w:r>
        <w:rPr>
          <w:b/>
        </w:rPr>
        <w:t xml:space="preserve">Tulos</w:t>
      </w:r>
    </w:p>
    <w:p>
      <w:r>
        <w:t xml:space="preserve">Kuka ilmoitti, että 17 000 asiakasta sai palvelun epäonnistuneiden toimitusten vuoksi?</w:t>
      </w:r>
    </w:p>
    <w:p>
      <w:r>
        <w:rPr>
          <w:b/>
        </w:rPr>
        <w:t xml:space="preserve">Tulos</w:t>
      </w:r>
    </w:p>
    <w:p>
      <w:r>
        <w:t xml:space="preserve">Milloin Sky ilmoitti, että Sky+HD:n sisältävien kotien kokonaismäärä on 3 222 000?</w:t>
      </w:r>
    </w:p>
    <w:p>
      <w:r>
        <w:rPr>
          <w:b/>
        </w:rPr>
        <w:t xml:space="preserve">Esimerkki 8.3307</w:t>
      </w:r>
    </w:p>
    <w:p>
      <w:r>
        <w:t xml:space="preserve">Läpikulku: Uusien päätoimittajien sarja valvoi yhtiötä alan toisena hiljaisena aikana. Marvel yritti jälleen kerran monipuolistaa toimintaansa ja saavutti sarjakuvasäännöstön päivittämisen myötä kohtalaista tai vahvaa menestystä kauhu- (The Tomb of Dracula), taistelulaji- (Shang-Chi: Master of Kung Fu), miekka ja magia (Conan the Barbarian, Red Sonja), satiiri (Howard the Duck) ja tieteiskirjallisuus (2001: A Space Odyssey, "Killraven" Amazing Adventuresissa, Battlestar Galactica, Star Trek ja vuosikymmenen lopulla pitkäaikainen Star Wars -sarja). Osa näistä julkaistiin suurempikokoisissa mustavalkoisissa lehdissä Curtis Magazines -lehtipainatuksella. Marvel pystyi hyödyntämään edellisen vuosikymmenen menestyksekkäitä supersankarisarjakuviaan hankkimalla uuden lehtijakelijan ja laajentamalla sarjakuvavalikoimaansa huomattavasti. Marvel nousi kilpailija DC Comicsin edelle vuonna 1972 aikana, jolloin tavallisten lehtikioskisarjakuvien hinta ja muoto olivat muuttumassa. Goodman nosti Marvelin marraskuussa 1971 ilmestyneiden sarjakuvien hintaa ja kokoa marraskuun 1971 kannesta 15 sentistä 36 sivulta 25 senttiin 52 sivulta. DC seurasi esimerkkiä, mutta Marvel laski seuraavassa kuussa sarjakuviensa hinnan 20 senttiin 36 sivulta ja tarjosi halvemman tuotteen suuremmalla jakelijoiden alennuksella.</w:t>
      </w:r>
    </w:p>
    <w:p>
      <w:r>
        <w:rPr>
          <w:b/>
        </w:rPr>
        <w:t xml:space="preserve">Tulos</w:t>
      </w:r>
    </w:p>
    <w:p>
      <w:r>
        <w:t xml:space="preserve">Mikä esti Marvelia luomasta enemmän aikuisten sarjakuvia?</w:t>
      </w:r>
    </w:p>
    <w:p>
      <w:r>
        <w:rPr>
          <w:b/>
        </w:rPr>
        <w:t xml:space="preserve">Tulos</w:t>
      </w:r>
    </w:p>
    <w:p>
      <w:r>
        <w:t xml:space="preserve">Mitä Marvel teki, joka ei onnistunut sarjakuvasäännöstön päivittämisen jälkeen?</w:t>
      </w:r>
    </w:p>
    <w:p>
      <w:r>
        <w:rPr>
          <w:b/>
        </w:rPr>
        <w:t xml:space="preserve">Tulos</w:t>
      </w:r>
    </w:p>
    <w:p>
      <w:r>
        <w:t xml:space="preserve">Milloin DC Comics syrjäytti Marvelin aseman suurimpana sarjakuvayhtiönä?</w:t>
      </w:r>
    </w:p>
    <w:p>
      <w:r>
        <w:rPr>
          <w:b/>
        </w:rPr>
        <w:t xml:space="preserve">Tulos</w:t>
      </w:r>
    </w:p>
    <w:p>
      <w:r>
        <w:t xml:space="preserve">Kuinka paljon DC alensi sarjakuviensa hintaa?</w:t>
      </w:r>
    </w:p>
    <w:p>
      <w:r>
        <w:rPr>
          <w:b/>
        </w:rPr>
        <w:t xml:space="preserve">Tulos</w:t>
      </w:r>
    </w:p>
    <w:p>
      <w:r>
        <w:t xml:space="preserve">Mikä oli DC:n kauhusarjan nimi?</w:t>
      </w:r>
    </w:p>
    <w:p>
      <w:r>
        <w:rPr>
          <w:b/>
        </w:rPr>
        <w:t xml:space="preserve">Esimerkki 8.3308</w:t>
      </w:r>
    </w:p>
    <w:p>
      <w:r>
        <w:t xml:space="preserve">Läpikulku: Carnegie-säätiö luonnehtii Harvardin yliopistoon pääsyä "valikoivammaksi, alhaisemmalla sisäänpääsyasteella". Harvard College hyväksyi 5,3 prosenttia vuoden 2019 luokan hakijoista, mikä on ennätysalhainen ja toiseksi alhaisin hyväksymisprosentti kaikista kansallisista yliopistoista. Harvard College lopetti varhaisen sisäänpääsyn ohjelmansa vuonna 2007, koska ohjelman uskottiin haittaavan pienituloisia ja aliedustettuja vähemmistöihin kuuluvia hakijoita, jotka hakevat valikoiviin yliopistoihin, mutta vuoden 2016 luokkaa varten Early Action -ohjelma otettiin kuitenkin uudelleen käyttöön.</w:t>
      </w:r>
    </w:p>
    <w:p>
      <w:r>
        <w:rPr>
          <w:b/>
        </w:rPr>
        <w:t xml:space="preserve">Tulos</w:t>
      </w:r>
    </w:p>
    <w:p>
      <w:r>
        <w:t xml:space="preserve">Miten Early Action -ohjelmaan pääsyä luonnehditaan?</w:t>
      </w:r>
    </w:p>
    <w:p>
      <w:r>
        <w:rPr>
          <w:b/>
        </w:rPr>
        <w:t xml:space="preserve">Tulos</w:t>
      </w:r>
    </w:p>
    <w:p>
      <w:r>
        <w:t xml:space="preserve">Mikä on Early Action -ohjelman hyväksymisprosentti vuodelle 2019?</w:t>
      </w:r>
    </w:p>
    <w:p>
      <w:r>
        <w:rPr>
          <w:b/>
        </w:rPr>
        <w:t xml:space="preserve">Tulos</w:t>
      </w:r>
    </w:p>
    <w:p>
      <w:r>
        <w:t xml:space="preserve">Mikä on Early Action -ohjelman asema muiden ohjelmien joukossa?</w:t>
      </w:r>
    </w:p>
    <w:p>
      <w:r>
        <w:rPr>
          <w:b/>
        </w:rPr>
        <w:t xml:space="preserve">Tulos</w:t>
      </w:r>
    </w:p>
    <w:p>
      <w:r>
        <w:t xml:space="preserve">Milloin Carnegie-säätiö alkoi hallinnoida yliopistojen sisäänpääsytilastoja?</w:t>
      </w:r>
    </w:p>
    <w:p>
      <w:r>
        <w:rPr>
          <w:b/>
        </w:rPr>
        <w:t xml:space="preserve">Tulos</w:t>
      </w:r>
    </w:p>
    <w:p>
      <w:r>
        <w:t xml:space="preserve">Mille hakijoille Carnegie-säätiö haluaa lisää tukea?</w:t>
      </w:r>
    </w:p>
    <w:p>
      <w:r>
        <w:rPr>
          <w:b/>
        </w:rPr>
        <w:t xml:space="preserve">Esimerkki 8.3309</w:t>
      </w:r>
    </w:p>
    <w:p>
      <w:r>
        <w:t xml:space="preserve">Läpikulku: Elokuun 7. päivänä 1998 al-Qaida iski Yhdysvaltojen suurlähetystöihin Keniassa ja Tansaniassa tappaen 224 ihmistä, joista 12 amerikkalaista. Vastatoimena Yhdysvaltain presidentti Bill Clinton käynnisti operaatio Infinite Reachin, joka oli Sudanissa ja Afganistanissa toteutettu pommituskampanja kohteita vastaan, joiden Yhdysvallat väitti liittyvän WIFJAJC:hen, vaikka muut ovatkin kyseenalaistaneet sen, käytettiinkö Sudanissa sijaitsevaa lääketehdasta kemiallisen sodankäynnin tehtaana. Tehdas tuotti suuren osan alueen malarialääkkeistä ja noin 50 prosenttia Sudanin lääketarpeesta. Iskuissa ei onnistuttu tappamaan yhtään WIFJAJC:n tai Talebanin johtajaa.</w:t>
      </w:r>
    </w:p>
    <w:p>
      <w:r>
        <w:rPr>
          <w:b/>
        </w:rPr>
        <w:t xml:space="preserve">Tulos</w:t>
      </w:r>
    </w:p>
    <w:p>
      <w:r>
        <w:t xml:space="preserve">Mitä tapahtui 8. elokuuta 1997?</w:t>
      </w:r>
    </w:p>
    <w:p>
      <w:r>
        <w:rPr>
          <w:b/>
        </w:rPr>
        <w:t xml:space="preserve">Tulos</w:t>
      </w:r>
    </w:p>
    <w:p>
      <w:r>
        <w:t xml:space="preserve">Kuka käynnisti Operaatio Reach Infiniten?</w:t>
      </w:r>
    </w:p>
    <w:p>
      <w:r>
        <w:rPr>
          <w:b/>
        </w:rPr>
        <w:t xml:space="preserve">Tulos</w:t>
      </w:r>
    </w:p>
    <w:p>
      <w:r>
        <w:t xml:space="preserve">Missä oli lääketehdas, jonka sanottiin tuottavan 12 prosenttia Sudanin lääketarpeesta?</w:t>
      </w:r>
    </w:p>
    <w:p>
      <w:r>
        <w:rPr>
          <w:b/>
        </w:rPr>
        <w:t xml:space="preserve">Tulos</w:t>
      </w:r>
    </w:p>
    <w:p>
      <w:r>
        <w:t xml:space="preserve">Mitä tapahtui, kun 224 ihmistä, joista 50 amerikkalaista, kuoli?</w:t>
      </w:r>
    </w:p>
    <w:p>
      <w:r>
        <w:rPr>
          <w:b/>
        </w:rPr>
        <w:t xml:space="preserve">Tulos</w:t>
      </w:r>
    </w:p>
    <w:p>
      <w:r>
        <w:t xml:space="preserve">Kuinka monta ihmistä operaatio Infinite Reach tappoi?</w:t>
      </w:r>
    </w:p>
    <w:p>
      <w:r>
        <w:rPr>
          <w:b/>
        </w:rPr>
        <w:t xml:space="preserve">Tulos</w:t>
      </w:r>
    </w:p>
    <w:p>
      <w:r>
        <w:t xml:space="preserve">Milloin Operation Infinite Reach käynnistettiin?</w:t>
      </w:r>
    </w:p>
    <w:p>
      <w:r>
        <w:rPr>
          <w:b/>
        </w:rPr>
        <w:t xml:space="preserve">Tulos</w:t>
      </w:r>
    </w:p>
    <w:p>
      <w:r>
        <w:t xml:space="preserve">Kuinka monta prosenttia Afganistanin lääketarpeesta tuotettiin tehtaalla?</w:t>
      </w:r>
    </w:p>
    <w:p>
      <w:r>
        <w:rPr>
          <w:b/>
        </w:rPr>
        <w:t xml:space="preserve">Tulos</w:t>
      </w:r>
    </w:p>
    <w:p>
      <w:r>
        <w:t xml:space="preserve">Mikä operaatio tappoi useita Talebanin jäseniä?</w:t>
      </w:r>
    </w:p>
    <w:p>
      <w:r>
        <w:rPr>
          <w:b/>
        </w:rPr>
        <w:t xml:space="preserve">Tulos</w:t>
      </w:r>
    </w:p>
    <w:p>
      <w:r>
        <w:t xml:space="preserve">Mitä Yhdysvaltain suurlähetystöjä pommitettiin operaatio Infinite Reachissa?</w:t>
      </w:r>
    </w:p>
    <w:p>
      <w:r>
        <w:rPr>
          <w:b/>
        </w:rPr>
        <w:t xml:space="preserve">Esimerkki 8.3310</w:t>
      </w:r>
    </w:p>
    <w:p>
      <w:r>
        <w:t xml:space="preserve">Läpikulku: Kulttuuri on 1900-luvulla noussut keskeiseksi ja yhdistäväksi käsitteeksi amerikkalaisessa antropologiassa, jossa sillä viitataan yleisimmin yleismaailmalliseen inhimilliseen kykyyn luokitella ja koodata inhimillisiä kokemuksia symbolisesti ja välittää symbolisesti koodattuja kokemuksia sosiaalisesti. Amerikkalainen antropologia jakautuu neljään alaan, joista kullakin on tärkeä rooli kulttuurin tutkimuksessa: biologiseen antropologiaan, kieliantropologiaan, kulttuuriantropologiaan ja arkeologiaan.</w:t>
      </w:r>
    </w:p>
    <w:p>
      <w:r>
        <w:rPr>
          <w:b/>
        </w:rPr>
        <w:t xml:space="preserve">Tulos</w:t>
      </w:r>
    </w:p>
    <w:p>
      <w:r>
        <w:t xml:space="preserve">Kenen antropologit hylkäsivät kulttuurin määritelmän?</w:t>
      </w:r>
    </w:p>
    <w:p>
      <w:r>
        <w:rPr>
          <w:b/>
        </w:rPr>
        <w:t xml:space="preserve">Tulos</w:t>
      </w:r>
    </w:p>
    <w:p>
      <w:r>
        <w:t xml:space="preserve">Mitkä neljä alaa muodostavat eurooppalaisen antropologian, joilla on keskeinen rooli sen kulttuurin tutkimuksessa?</w:t>
      </w:r>
    </w:p>
    <w:p>
      <w:r>
        <w:rPr>
          <w:b/>
        </w:rPr>
        <w:t xml:space="preserve">Tulos</w:t>
      </w:r>
    </w:p>
    <w:p>
      <w:r>
        <w:t xml:space="preserve">Millä vuosisadalla "kulttuuri" syntyi eurooppalaisen antropologian toissijaisena käsitteenä?</w:t>
      </w:r>
    </w:p>
    <w:p>
      <w:r>
        <w:rPr>
          <w:b/>
        </w:rPr>
        <w:t xml:space="preserve">Tulos</w:t>
      </w:r>
    </w:p>
    <w:p>
      <w:r>
        <w:t xml:space="preserve">Mikä viittaa yleisesti ihmisen universaaliin kykyyn hakkeroida inhimillisiä kokemuksia symbolisesti ja välittää symbolisesti purettuja kokemuksia sosiaalisesti?</w:t>
      </w:r>
    </w:p>
    <w:p>
      <w:r>
        <w:rPr>
          <w:b/>
        </w:rPr>
        <w:t xml:space="preserve">Esimerkki 8.3311</w:t>
      </w:r>
    </w:p>
    <w:p>
      <w:r>
        <w:t xml:space="preserve">Läpikulku: Kastelussa ja maanviljelyssä edistyttiin uuden teknologian, kuten tuulimyllyn, avulla. Al-Andalusin kautta Eurooppaan tuotiin muun muassa manteleita ja sitrushedelmiä, ja eurooppalaiset ottivat vähitellen käyttöön sokerinviljelyn. Arabikauppiaat hallitsivat kauppaa Intian valtamerellä, kunnes portugalilaiset saapuivat 1500-luvulla. Hormuz oli tämän kaupan tärkeä keskus. Välimerellä oli myös tiheä kauppareittien verkosto, jota pitkin muslimimaat kävivät kauppaa keskenään ja Euroopan valtojen, kuten Venetsian, Genovan ja Katalonian kanssa. Keski-Aasian halki kulkeva Silkkitie kulki muslimivaltioiden kautta Kiinan ja Euroopan välillä.</w:t>
      </w:r>
    </w:p>
    <w:p>
      <w:r>
        <w:rPr>
          <w:b/>
        </w:rPr>
        <w:t xml:space="preserve">Tulos</w:t>
      </w:r>
    </w:p>
    <w:p>
      <w:r>
        <w:t xml:space="preserve">Mitä teknologiaa kehitettiin kastelun ja maanviljelyn edistymisestä?</w:t>
      </w:r>
    </w:p>
    <w:p>
      <w:r>
        <w:rPr>
          <w:b/>
        </w:rPr>
        <w:t xml:space="preserve">Tulos</w:t>
      </w:r>
    </w:p>
    <w:p>
      <w:r>
        <w:t xml:space="preserve">Mitä viljelykasveja tuotiin Euroopasta?</w:t>
      </w:r>
    </w:p>
    <w:p>
      <w:r>
        <w:rPr>
          <w:b/>
        </w:rPr>
        <w:t xml:space="preserve">Tulos</w:t>
      </w:r>
    </w:p>
    <w:p>
      <w:r>
        <w:t xml:space="preserve">Minkä viljelyn muslimit vähitellen ottivat käyttöön&gt;</w:t>
      </w:r>
    </w:p>
    <w:p>
      <w:r>
        <w:rPr>
          <w:b/>
        </w:rPr>
        <w:t xml:space="preserve">Tulos</w:t>
      </w:r>
    </w:p>
    <w:p>
      <w:r>
        <w:t xml:space="preserve">Missä arabikauppiaat hallitsivat 1500-luvun jälkeen?</w:t>
      </w:r>
    </w:p>
    <w:p>
      <w:r>
        <w:rPr>
          <w:b/>
        </w:rPr>
        <w:t xml:space="preserve">Tulos</w:t>
      </w:r>
    </w:p>
    <w:p>
      <w:r>
        <w:t xml:space="preserve">Kuka saapui Intian valtamerelle 1600-luvulla?</w:t>
      </w:r>
    </w:p>
    <w:p>
      <w:r>
        <w:rPr>
          <w:b/>
        </w:rPr>
        <w:t xml:space="preserve">Esimerkki 8.3312</w:t>
      </w:r>
    </w:p>
    <w:p>
      <w:r>
        <w:t xml:space="preserve">Läpikulku: Sen mukaan yhdellä kuvaustasolla yksilöidyt kohteet tai ilmiöt, jos ne ovat aitoja, on voitava selittää jollakin toisella kuvaustasolla - tyypillisesti suppeammalla tasolla - olevien kohteiden tai ilmiöiden avulla. Ei-reduktiivinen materialismi hylkää kuitenkin nimenomaisesti tämän käsityksen ja katsoo, että kaikkien partikulaarien aineellinen koostumus on johdonmukainen sellaisten todellisten objektien, ominaisuuksien tai ilmiöiden olemassaolon kanssa, jotka eivät ole selitettävissä aineellisista peruskomponenteista kanonisesti käytetyillä termeillä. Jerry Fodor perustelee vaikuttavasti tätä näkemystä, jonka mukaan psykologian tai geologian kaltaisten "erityistieteiden" empiiriset lait ja selitykset ovat näkymättömiä perusfysiikan näkökulmasta. Näiden näkemysten välisen suhteen ympärille on syntynyt paljon vilkasta kirjallisuutta.</w:t>
      </w:r>
    </w:p>
    <w:p>
      <w:r>
        <w:rPr>
          <w:b/>
        </w:rPr>
        <w:t xml:space="preserve">Tulos</w:t>
      </w:r>
    </w:p>
    <w:p>
      <w:r>
        <w:t xml:space="preserve">Miksi materialismi ei liity reduktioon?</w:t>
      </w:r>
    </w:p>
    <w:p>
      <w:r>
        <w:rPr>
          <w:b/>
        </w:rPr>
        <w:t xml:space="preserve">Tulos</w:t>
      </w:r>
    </w:p>
    <w:p>
      <w:r>
        <w:t xml:space="preserve">Miksi Jerry Fodor oli eri mieltä tästä näkemyksestä? </w:t>
      </w:r>
    </w:p>
    <w:p>
      <w:r>
        <w:rPr>
          <w:b/>
        </w:rPr>
        <w:t xml:space="preserve">Tulos</w:t>
      </w:r>
    </w:p>
    <w:p>
      <w:r>
        <w:t xml:space="preserve">Mikä ei ole erityistiedettä?</w:t>
      </w:r>
    </w:p>
    <w:p>
      <w:r>
        <w:rPr>
          <w:b/>
        </w:rPr>
        <w:t xml:space="preserve">Tulos</w:t>
      </w:r>
    </w:p>
    <w:p>
      <w:r>
        <w:t xml:space="preserve">Minkä tason fysiikkaa psykologia ja geologia käyttävät? </w:t>
      </w:r>
    </w:p>
    <w:p>
      <w:r>
        <w:rPr>
          <w:b/>
        </w:rPr>
        <w:t xml:space="preserve">Esimerkki 8.3313</w:t>
      </w:r>
    </w:p>
    <w:p>
      <w:r>
        <w:t xml:space="preserve">Läpikulku: Yhteissääntelyteoriat kuvaavat viestintää luovana ja dynaamisena jatkuvana prosessina, ei niinkään erillisenä tiedonvaihtona. Kanadalainen mediatutkija Harold Innis oli teoriassaan sitä mieltä, että ihmiset käyttävät viestintään erilaisia medioita ja se, minkä he valitsevat, tarjoaa erilaisia mahdollisuuksia yhteiskunnan muodon ja kestävyyden kannalta (Wark, McKenzie 1997). Hänen kuuluisa esimerkkinsä tästä on muinaisen Egyptin käyttäminen ja sen tarkastelu, miten he rakensivat itsensä ominaisuuksiltaan hyvin erilaisista välineistä, kivestä ja papyruksesta. Se mahdollisti kirjallisten käskyjen välittämisen yli avaruuden ja valtakuntien ja mahdollisti kaukaisten sotaretkien toteuttamisen ja siirtomaahallinnon. Toinen on kivi, joka on "ajallisesti sitova", sillä temppelien ja pyramidien rakentamisen avulla ne voivat ylläpitää valtaansa sukupolvesta toiseen, ja tämän välineen avulla ne voivat muuttaa ja muokata yhteiskuntansa viestintää (Wark, McKenzie 1997).</w:t>
      </w:r>
    </w:p>
    <w:p>
      <w:r>
        <w:rPr>
          <w:b/>
        </w:rPr>
        <w:t xml:space="preserve">Tulos</w:t>
      </w:r>
    </w:p>
    <w:p>
      <w:r>
        <w:t xml:space="preserve">Warkilla ja McKenziellä oli teoria, jonka mukaan ihmiset käyttävät viestintäänsä erityyppisiä mitä?</w:t>
      </w:r>
    </w:p>
    <w:p>
      <w:r>
        <w:rPr>
          <w:b/>
        </w:rPr>
        <w:t xml:space="preserve">Tulos</w:t>
      </w:r>
    </w:p>
    <w:p>
      <w:r>
        <w:t xml:space="preserve">Antiikin Rooma oli kuuluisa esimerkki kenen teoriasta?</w:t>
      </w:r>
    </w:p>
    <w:p>
      <w:r>
        <w:rPr>
          <w:b/>
        </w:rPr>
        <w:t xml:space="preserve">Tulos</w:t>
      </w:r>
    </w:p>
    <w:p>
      <w:r>
        <w:t xml:space="preserve">Käyttämällä mediaa veden, ihmiset voivat muuttaa ja muokata viestintää missä?</w:t>
      </w:r>
    </w:p>
    <w:p>
      <w:r>
        <w:rPr>
          <w:b/>
        </w:rPr>
        <w:t xml:space="preserve">Tulos</w:t>
      </w:r>
    </w:p>
    <w:p>
      <w:r>
        <w:t xml:space="preserve">Viestinnän kuvaaminen luovaksi mutta ei dynaamiseksi jatkuvaksi prosessiksi on minkä määritelmä?</w:t>
      </w:r>
    </w:p>
    <w:p>
      <w:r>
        <w:rPr>
          <w:b/>
        </w:rPr>
        <w:t xml:space="preserve">Tulos</w:t>
      </w:r>
    </w:p>
    <w:p>
      <w:r>
        <w:t xml:space="preserve">Saman viestintävälineen käyttäminen tarjoaa mahdollisuuksia mihin?</w:t>
      </w:r>
    </w:p>
    <w:p>
      <w:r>
        <w:rPr>
          <w:b/>
        </w:rPr>
        <w:t xml:space="preserve">Esimerkki 8.3314</w:t>
      </w:r>
    </w:p>
    <w:p>
      <w:r>
        <w:t xml:space="preserve">Läpikulku: Eritrea on monikielinen maa. Kansakunnalla ei ole virallista kieltä, sillä perustuslaissa vahvistetaan "kaikkien eritrealaisten kielten tasa-arvo". Tigrinya toimii kuitenkin tosiasiallisena kansallisen identiteetin kielenä. Vuonna 2006 tigrinya-kielen puhujia oli yhteensä 2 540 000, ja sen puhujamäärä oli 5 254 000. Tigrinya-kieli on laajimmin puhuttu kieli erityisesti Eritrean etelä- ja keskiosissa. Moderni standardiarabia ja englanti toimivat tosiasiallisina työkielinä, joista jälkimmäistä käytetään yliopistokoulutuksessa ja monilla teknisillä aloilla. Italian kieltä, entistä siirtomaakieltä, käytetään laajalti kaupassa, ja sitä opetetaan toisena kielenä kouluissa, ja muutamat iäkkäät ovat yksikielisiä.</w:t>
      </w:r>
    </w:p>
    <w:p>
      <w:r>
        <w:rPr>
          <w:b/>
        </w:rPr>
        <w:t xml:space="preserve">Tulos</w:t>
      </w:r>
    </w:p>
    <w:p>
      <w:r>
        <w:t xml:space="preserve">Mikä on Eritrean toiseksi puhutuin kieli?</w:t>
      </w:r>
    </w:p>
    <w:p>
      <w:r>
        <w:rPr>
          <w:b/>
        </w:rPr>
        <w:t xml:space="preserve">Tulos</w:t>
      </w:r>
    </w:p>
    <w:p>
      <w:r>
        <w:t xml:space="preserve">Kuinka moni puhuu englantia Eritreassa?</w:t>
      </w:r>
    </w:p>
    <w:p>
      <w:r>
        <w:rPr>
          <w:b/>
        </w:rPr>
        <w:t xml:space="preserve">Tulos</w:t>
      </w:r>
    </w:p>
    <w:p>
      <w:r>
        <w:t xml:space="preserve">Kuinka monta tiigrinyan kielen puhujaa maailmassa on?</w:t>
      </w:r>
    </w:p>
    <w:p>
      <w:r>
        <w:rPr>
          <w:b/>
        </w:rPr>
        <w:t xml:space="preserve">Tulos</w:t>
      </w:r>
    </w:p>
    <w:p>
      <w:r>
        <w:t xml:space="preserve">Kuinka moni puhuu italiaa Eritreassa?</w:t>
      </w:r>
    </w:p>
    <w:p>
      <w:r>
        <w:rPr>
          <w:b/>
        </w:rPr>
        <w:t xml:space="preserve">Tulos</w:t>
      </w:r>
    </w:p>
    <w:p>
      <w:r>
        <w:t xml:space="preserve">Mitä kieltä Eritreassa käytetään liike-elämässä?</w:t>
      </w:r>
    </w:p>
    <w:p>
      <w:r>
        <w:rPr>
          <w:b/>
        </w:rPr>
        <w:t xml:space="preserve">Esimerkki 8.3315</w:t>
      </w:r>
    </w:p>
    <w:p>
      <w:r>
        <w:t xml:space="preserve">Läpikulku: Vimy Ridgen taistelu, Dieppe Raid, Ortonan taistelu, Passchendaelen taistelu, Normandian maihinnousu, Caenin taistelu, Scheldin taistelu, Britannian taistelu, Atlantin taistelu, Saksan kaupunkien strategiset pommitukset ja viime aikoina Medak Pocketin taistelu Kroatiassa.</w:t>
      </w:r>
    </w:p>
    <w:p>
      <w:r>
        <w:rPr>
          <w:b/>
        </w:rPr>
        <w:t xml:space="preserve">Tulos</w:t>
      </w:r>
    </w:p>
    <w:p>
      <w:r>
        <w:t xml:space="preserve">Kenelle Normandian maihinnousutaistelu ja Vimy Ridgen hyökkäys ovat merkittäviä?</w:t>
      </w:r>
    </w:p>
    <w:p>
      <w:r>
        <w:rPr>
          <w:b/>
        </w:rPr>
        <w:t xml:space="preserve">Tulos</w:t>
      </w:r>
    </w:p>
    <w:p>
      <w:r>
        <w:t xml:space="preserve">Kenelle Dieppen taistelu ja Medak Pocketin taistelu ovat merkittäviä?</w:t>
      </w:r>
    </w:p>
    <w:p>
      <w:r>
        <w:rPr>
          <w:b/>
        </w:rPr>
        <w:t xml:space="preserve">Tulos</w:t>
      </w:r>
    </w:p>
    <w:p>
      <w:r>
        <w:t xml:space="preserve">Mihin kuuluisaan toisen maailmansodan taisteluun Ranskan armeija osallistui?</w:t>
      </w:r>
    </w:p>
    <w:p>
      <w:r>
        <w:rPr>
          <w:b/>
        </w:rPr>
        <w:t xml:space="preserve">Tulos</w:t>
      </w:r>
    </w:p>
    <w:p>
      <w:r>
        <w:t xml:space="preserve"> Mistä ponnistuksesta Kanadan armeija tunnettiin Ranskassa?</w:t>
      </w:r>
    </w:p>
    <w:p>
      <w:r>
        <w:rPr>
          <w:b/>
        </w:rPr>
        <w:t xml:space="preserve">Tulos</w:t>
      </w:r>
    </w:p>
    <w:p>
      <w:r>
        <w:t xml:space="preserve"> Mistä taistelusta Ranskassa Kanadan armeijaa ei tunnettu?</w:t>
      </w:r>
    </w:p>
    <w:p>
      <w:r>
        <w:rPr>
          <w:b/>
        </w:rPr>
        <w:t xml:space="preserve">Tulos</w:t>
      </w:r>
    </w:p>
    <w:p>
      <w:r>
        <w:t xml:space="preserve"> Mikä maa oli Ranskan viimeisin sotilaallinen ponnistus?</w:t>
      </w:r>
    </w:p>
    <w:p>
      <w:r>
        <w:rPr>
          <w:b/>
        </w:rPr>
        <w:t xml:space="preserve">Esimerkki 8.3316</w:t>
      </w:r>
    </w:p>
    <w:p>
      <w:r>
        <w:t xml:space="preserve">Läpikulku: Namibia ulottuu 17° eteläisestä leveyspiiristä 25° eteläiseen leveyspiiriin: ilmastollisesti subtrooppisen korkeapainevyöhykkeen alue, arid on yleinen ilmastokuvaus, joka laskee subhumidista (keskimääräinen sademäärä yli 500 mm) puolikuivan 300-500 mm:n välillä (käsittää suurimman osan vedettömästä Kalaharista) ja 150-300 mm:n välillä (nämä kolme aluetta ovat läntisen jyrkänteen sisämaassa) hyperkuivaan rannikkotasankoon, jossa keskimääräinen sademäärä on alle 100 mm. Lämpötilan maksimilämpötiloja rajoittaa koko alueen yleiskorkeus: vain etelässä, esimerkiksi Warmbadissa, mitataan 40 °C:n keskilämpötilan maksimilämpötiloja.</w:t>
      </w:r>
    </w:p>
    <w:p>
      <w:r>
        <w:rPr>
          <w:b/>
        </w:rPr>
        <w:t xml:space="preserve">Tulos</w:t>
      </w:r>
    </w:p>
    <w:p>
      <w:r>
        <w:t xml:space="preserve">Missä koordinaatistossa Warmbad on?</w:t>
      </w:r>
    </w:p>
    <w:p>
      <w:r>
        <w:rPr>
          <w:b/>
        </w:rPr>
        <w:t xml:space="preserve">Tulos</w:t>
      </w:r>
    </w:p>
    <w:p>
      <w:r>
        <w:t xml:space="preserve">Mikä on Namibian pohjoisosan ilmaston kuvaus?</w:t>
      </w:r>
    </w:p>
    <w:p>
      <w:r>
        <w:rPr>
          <w:b/>
        </w:rPr>
        <w:t xml:space="preserve">Tulos</w:t>
      </w:r>
    </w:p>
    <w:p>
      <w:r>
        <w:t xml:space="preserve">Mikä on Namibian eteläisen puoliskon ilmaston kuvaus?</w:t>
      </w:r>
    </w:p>
    <w:p>
      <w:r>
        <w:rPr>
          <w:b/>
        </w:rPr>
        <w:t xml:space="preserve">Tulos</w:t>
      </w:r>
    </w:p>
    <w:p>
      <w:r>
        <w:t xml:space="preserve">Mikä on Namibian keskimmäisen kaistaleen ilmastokuvaus?</w:t>
      </w:r>
    </w:p>
    <w:p>
      <w:r>
        <w:rPr>
          <w:b/>
        </w:rPr>
        <w:t xml:space="preserve">Tulos</w:t>
      </w:r>
    </w:p>
    <w:p>
      <w:r>
        <w:t xml:space="preserve">Mikä on Namibian sateisin alue?</w:t>
      </w:r>
    </w:p>
    <w:p>
      <w:r>
        <w:rPr>
          <w:b/>
        </w:rPr>
        <w:t xml:space="preserve">Esimerkki 8.3317</w:t>
      </w:r>
    </w:p>
    <w:p>
      <w:r>
        <w:t xml:space="preserve">Läpikulku: Tämä poliittinen väri on perinteisesti liitetty sosialismiin ja työväenliikkeeseen. Vuonna 1931 pidetty puoluekokous hyväksyi esityksen, jonka mukaan "tämä kokous hyväksyy puolueen värit, joiden tulisi olla yhtenäiset koko maassa, ja värien tulisi olla punainen ja kultainen". Puolueen perustamisesta lähtien punainen lippu on ollut työväenpuolueen virallinen symboli; lippu on yhdistetty sosialismiin ja vallankumoukseen aina Ranskan vuoden 1789 vallankumouksesta ja vuoden 1848 vallankumouksista lähtien. Sosiaalidemokratian symboli, punainen ruusu, otettiin puolueen symboliksi vuonna 1986 osana uuden brändin luomista, ja se on nyt osa puolueen logoa.</w:t>
      </w:r>
    </w:p>
    <w:p>
      <w:r>
        <w:rPr>
          <w:b/>
        </w:rPr>
        <w:t xml:space="preserve">Tulos</w:t>
      </w:r>
    </w:p>
    <w:p>
      <w:r>
        <w:t xml:space="preserve">Mikä puolue liittyy siniseen?</w:t>
      </w:r>
    </w:p>
    <w:p>
      <w:r>
        <w:rPr>
          <w:b/>
        </w:rPr>
        <w:t xml:space="preserve">Tulos</w:t>
      </w:r>
    </w:p>
    <w:p>
      <w:r>
        <w:t xml:space="preserve">Mikä väri liittyy konservatiivipuolueeseen?</w:t>
      </w:r>
    </w:p>
    <w:p>
      <w:r>
        <w:rPr>
          <w:b/>
        </w:rPr>
        <w:t xml:space="preserve">Tulos</w:t>
      </w:r>
    </w:p>
    <w:p>
      <w:r>
        <w:t xml:space="preserve">Mikä on konservatiivien virallinen symboli?</w:t>
      </w:r>
    </w:p>
    <w:p>
      <w:r>
        <w:rPr>
          <w:b/>
        </w:rPr>
        <w:t xml:space="preserve">Tulos</w:t>
      </w:r>
    </w:p>
    <w:p>
      <w:r>
        <w:t xml:space="preserve">Milloin punainen lippu lakkasi liittymästä sosialismiin?</w:t>
      </w:r>
    </w:p>
    <w:p>
      <w:r>
        <w:rPr>
          <w:b/>
        </w:rPr>
        <w:t xml:space="preserve">Tulos</w:t>
      </w:r>
    </w:p>
    <w:p>
      <w:r>
        <w:t xml:space="preserve">Milloin sininen ruusu otettiin symboliksi?</w:t>
      </w:r>
    </w:p>
    <w:p>
      <w:r>
        <w:rPr>
          <w:b/>
        </w:rPr>
        <w:t xml:space="preserve">Esimerkki 8.3318</w:t>
      </w:r>
    </w:p>
    <w:p>
      <w:r>
        <w:t xml:space="preserve">Läpikulku: Toukokuussa 1845 Yhdysvaltojen baptistiseurakunnat erosivat orjuudesta ja lähetystyöstä. Kotilähetysseura esti orjanomistajia nimittämästä lähetystyöntekijöitä. Jako synnytti Southern Baptist Conventionin, kun taas pohjoiset seurakunnat muodostivat oman kattojärjestönsä, jonka nimi on nykyään American Baptist Churches USA (ABC-USA). Eteläinen metodisti-episkopaalikirkko oli hiljattain eronnut orjuuskysymyksen vuoksi, ja eteläiset presbyteerit tekisivät niin pian sen jälkeen.</w:t>
      </w:r>
    </w:p>
    <w:p>
      <w:r>
        <w:rPr>
          <w:b/>
        </w:rPr>
        <w:t xml:space="preserve">Tulos</w:t>
      </w:r>
    </w:p>
    <w:p>
      <w:r>
        <w:t xml:space="preserve">Milloin baptistiseurakunnat yhdistivät voimansa orjuutta vastaan?</w:t>
      </w:r>
    </w:p>
    <w:p>
      <w:r>
        <w:rPr>
          <w:b/>
        </w:rPr>
        <w:t xml:space="preserve">Tulos</w:t>
      </w:r>
    </w:p>
    <w:p>
      <w:r>
        <w:t xml:space="preserve">Miksi amerikkalaiset baptistiseurakunnat toimivat yhdessä?</w:t>
      </w:r>
    </w:p>
    <w:p>
      <w:r>
        <w:rPr>
          <w:b/>
        </w:rPr>
        <w:t xml:space="preserve">Tulos</w:t>
      </w:r>
    </w:p>
    <w:p>
      <w:r>
        <w:t xml:space="preserve">Orjanomistajat nimitettiin tyypillisesti mihin?</w:t>
      </w:r>
    </w:p>
    <w:p>
      <w:r>
        <w:rPr>
          <w:b/>
        </w:rPr>
        <w:t xml:space="preserve">Tulos</w:t>
      </w:r>
    </w:p>
    <w:p>
      <w:r>
        <w:t xml:space="preserve">Kuka rohkaisi orjanomistajia ryhtymään lähetyssaarnaajiksi?</w:t>
      </w:r>
    </w:p>
    <w:p>
      <w:r>
        <w:rPr>
          <w:b/>
        </w:rPr>
        <w:t xml:space="preserve">Tulos</w:t>
      </w:r>
    </w:p>
    <w:p>
      <w:r>
        <w:t xml:space="preserve">Minkä järjestön muodostivat eteläiset seurakunnat?</w:t>
      </w:r>
    </w:p>
    <w:p>
      <w:r>
        <w:rPr>
          <w:b/>
        </w:rPr>
        <w:t xml:space="preserve">Esimerkki 8.3319</w:t>
      </w:r>
    </w:p>
    <w:p>
      <w:r>
        <w:t xml:space="preserve">Läpikulku: Tämä peruutusten ja σ- ja π- päällekkäisyyksien yhdistelmä johtaa dihapen kaksoissidoksen luonteeseen ja reaktiivisuuteen sekä triplettielektroniseen perustilaan. Elektronikonfiguraatio, jossa on kaksi parittamatonta elektronia, kuten dioksidin tapauksessa (ks. täytetyt π*-orbitaalit kaaviossa), orbitaalit, joilla on sama energia - eli degeneraatti - on konfiguraatio, jota kutsutaan spin-triplettitilaksi. Näin ollen O2-molekyylin perustilaa kutsutaan triplettihapeksi.[b] Korkeimman energian omaavat, osittain täytetyt orbitaalit ovat antisidonnaisia, joten niiden täyttyminen heikentää sidosjärjestystä kolmesta kahteen. Parittomien elektroniensa vuoksi triplettihappi reagoi vain hitaasti useimpien orgaanisten molekyylien kanssa, joilla on parittaiset elektronispiinit; tämä estää spontaanin palamisen.</w:t>
      </w:r>
    </w:p>
    <w:p>
      <w:r>
        <w:rPr>
          <w:b/>
        </w:rPr>
        <w:t xml:space="preserve">Tulos</w:t>
      </w:r>
    </w:p>
    <w:p>
      <w:r>
        <w:t xml:space="preserve">Mikä on O-molekyylin perustila?</w:t>
      </w:r>
    </w:p>
    <w:p>
      <w:r>
        <w:rPr>
          <w:b/>
        </w:rPr>
        <w:t xml:space="preserve">Tulos</w:t>
      </w:r>
    </w:p>
    <w:p>
      <w:r>
        <w:t xml:space="preserve">Mistä johtuu dioksidin triplettisidoksen luonne?</w:t>
      </w:r>
    </w:p>
    <w:p>
      <w:r>
        <w:rPr>
          <w:b/>
        </w:rPr>
        <w:t xml:space="preserve">Tulos</w:t>
      </w:r>
    </w:p>
    <w:p>
      <w:r>
        <w:t xml:space="preserve">Minkä kanssa kaksinkertainen happi reagoi hitaasti?</w:t>
      </w:r>
    </w:p>
    <w:p>
      <w:r>
        <w:rPr>
          <w:b/>
        </w:rPr>
        <w:t xml:space="preserve">Tulos</w:t>
      </w:r>
    </w:p>
    <w:p>
      <w:r>
        <w:t xml:space="preserve">Mitä hitaasti useimpien orgaanisten molekyylien kanssa reagoiva kaksinkertainen happi estää?</w:t>
      </w:r>
    </w:p>
    <w:p>
      <w:r>
        <w:rPr>
          <w:b/>
        </w:rPr>
        <w:t xml:space="preserve">Esimerkki 8.3320</w:t>
      </w:r>
    </w:p>
    <w:p>
      <w:r>
        <w:t xml:space="preserve">Läpikulku: Vaikka antibiootit ovat hyödyllisiä tietyntyyppisissä akuuteissa ripulitauteihin, niitä ei yleensä käytetä kuin erityistilanteissa. Antibiootit saattavat lisätä hemolyyttis-ureemisen oireyhtymän riskiä Escherichia coli O157:H7 -tartunnan saaneilla ihmisillä. Resursseiltaan köyhissä maissa antibioottihoidosta voi olla hyötyä. Jotkin bakteerit ovat kuitenkin kehittämässä antibioottiresistenssiä, erityisesti Shigella. Antibiootit voivat myös aiheuttaa ripulia, ja antibioottien aiheuttama ripuli on yleisin yleisin antibioottihoidon haittavaikutus.</w:t>
      </w:r>
    </w:p>
    <w:p>
      <w:r>
        <w:rPr>
          <w:b/>
        </w:rPr>
        <w:t xml:space="preserve">Tulos</w:t>
      </w:r>
    </w:p>
    <w:p>
      <w:r>
        <w:t xml:space="preserve">Mitä antibiootit tekevät, että hoito ei toimi hyvin?</w:t>
      </w:r>
    </w:p>
    <w:p>
      <w:r>
        <w:rPr>
          <w:b/>
        </w:rPr>
        <w:t xml:space="preserve">Tulos</w:t>
      </w:r>
    </w:p>
    <w:p>
      <w:r>
        <w:t xml:space="preserve">Mitä huolenaiheita Escherichia coli O157:H7 aiheuttaa?</w:t>
      </w:r>
    </w:p>
    <w:p>
      <w:r>
        <w:rPr>
          <w:b/>
        </w:rPr>
        <w:t xml:space="preserve">Tulos</w:t>
      </w:r>
    </w:p>
    <w:p>
      <w:r>
        <w:t xml:space="preserve">Missä antibioottiresistenssin hoito on hyödyllistä?</w:t>
      </w:r>
    </w:p>
    <w:p>
      <w:r>
        <w:rPr>
          <w:b/>
        </w:rPr>
        <w:t xml:space="preserve">Tulos</w:t>
      </w:r>
    </w:p>
    <w:p>
      <w:r>
        <w:t xml:space="preserve">Käytetäänkö antibiootteja tietyntyyppisessä antibioottiresistenssissä?</w:t>
      </w:r>
    </w:p>
    <w:p>
      <w:r>
        <w:rPr>
          <w:b/>
        </w:rPr>
        <w:t xml:space="preserve">Tulos</w:t>
      </w:r>
    </w:p>
    <w:p>
      <w:r>
        <w:t xml:space="preserve">Missä resursseiltaan köyhässä maassa kehittyy antibioottiresistenssi?</w:t>
      </w:r>
    </w:p>
    <w:p>
      <w:r>
        <w:rPr>
          <w:b/>
        </w:rPr>
        <w:t xml:space="preserve">Esimerkki 8.3321</w:t>
      </w:r>
    </w:p>
    <w:p>
      <w:r>
        <w:t xml:space="preserve">Läpikulku: Internet-palveluntarjoajat voivat harjoittaa peering-toimintaa, jossa useat Internet-palveluntarjoajat yhdistyvät toisiinsa peering-pisteissä tai Internet-vaihtopisteissä (IX), mikä mahdollistaa tietojen reitittämisen kunkin verkon välillä veloittamatta toisiltaan siirretyistä tiedoista - tiedoista, jotka muutoin olisivat kulkeneet kolmannen edeltävän Internet-palveluntarjoajan kautta, jolloin edeltävältä Internet-palveluntarjoajalta olisi peritty maksu.</w:t>
      </w:r>
    </w:p>
    <w:p>
      <w:r>
        <w:rPr>
          <w:b/>
        </w:rPr>
        <w:t xml:space="preserve">Tulos</w:t>
      </w:r>
    </w:p>
    <w:p>
      <w:r>
        <w:t xml:space="preserve">Kuka ei saa harjoittaa tirkistelyä?</w:t>
      </w:r>
    </w:p>
    <w:p>
      <w:r>
        <w:rPr>
          <w:b/>
        </w:rPr>
        <w:t xml:space="preserve">Tulos</w:t>
      </w:r>
    </w:p>
    <w:p>
      <w:r>
        <w:t xml:space="preserve">Mistä eri verkot veloittavat toisiaan?</w:t>
      </w:r>
    </w:p>
    <w:p>
      <w:r>
        <w:rPr>
          <w:b/>
        </w:rPr>
        <w:t xml:space="preserve">Tulos</w:t>
      </w:r>
    </w:p>
    <w:p>
      <w:r>
        <w:t xml:space="preserve">Mitä olisi aiheutunut siitä, että tiedot olisivat kulkeneet kolmannen palveluntarjoajan kautta?</w:t>
      </w:r>
    </w:p>
    <w:p>
      <w:r>
        <w:rPr>
          <w:b/>
        </w:rPr>
        <w:t xml:space="preserve">Tulos</w:t>
      </w:r>
    </w:p>
    <w:p>
      <w:r>
        <w:t xml:space="preserve">Ei mitään, mikä maksaa Internet-palveluntarjoajille enemmän rahaa?</w:t>
      </w:r>
    </w:p>
    <w:p>
      <w:r>
        <w:rPr>
          <w:b/>
        </w:rPr>
        <w:t xml:space="preserve">Esimerkki 8.3322</w:t>
      </w:r>
    </w:p>
    <w:p>
      <w:r>
        <w:t xml:space="preserve">Läpikulku: Prahan koulukunta oli vaikutusvaltainen fonologian koulukunta sotien välisenä aikana. Yksi sen johtavista jäsenistä oli ruhtinas Nikolai Trubetzkoy, jonka postuumisti vuonna 1939 julkaistu teos Grundzüge der Phonologie (Fonologian perusteet) on yksi alan tärkeimmistä teoksista tältä ajalta. Baudouin de Courtenayn suorana vaikutteena Trubetzkoytä pidetään morfofonologian perustajana, vaikka myös de Courtenay oli jo tunnustanut tämän käsitteen. Trubetzkoy kehitti myös käsitteen archiphoneme. Prahan koulukunnan toinen tärkeä edustaja oli Roman Jakobson, joka oli yksi 1900-luvun merkittävimmistä kielitieteilijöistä.</w:t>
      </w:r>
    </w:p>
    <w:p>
      <w:r>
        <w:rPr>
          <w:b/>
        </w:rPr>
        <w:t xml:space="preserve">Tulos</w:t>
      </w:r>
    </w:p>
    <w:p>
      <w:r>
        <w:t xml:space="preserve">Mikä oli Baudouin de Courtenayn julkaisu?</w:t>
      </w:r>
    </w:p>
    <w:p>
      <w:r>
        <w:rPr>
          <w:b/>
        </w:rPr>
        <w:t xml:space="preserve">Tulos</w:t>
      </w:r>
    </w:p>
    <w:p>
      <w:r>
        <w:t xml:space="preserve">Milloin Principles of Phonology tehtiin elokuvaksi?</w:t>
      </w:r>
    </w:p>
    <w:p>
      <w:r>
        <w:rPr>
          <w:b/>
        </w:rPr>
        <w:t xml:space="preserve">Tulos</w:t>
      </w:r>
    </w:p>
    <w:p>
      <w:r>
        <w:t xml:space="preserve">Mitä de Courtenayn katsotaan perustaneen?</w:t>
      </w:r>
    </w:p>
    <w:p>
      <w:r>
        <w:rPr>
          <w:b/>
        </w:rPr>
        <w:t xml:space="preserve">Tulos</w:t>
      </w:r>
    </w:p>
    <w:p>
      <w:r>
        <w:t xml:space="preserve">Mihin kouluun de Courtenay kuului?</w:t>
      </w:r>
    </w:p>
    <w:p>
      <w:r>
        <w:rPr>
          <w:b/>
        </w:rPr>
        <w:t xml:space="preserve">Tulos</w:t>
      </w:r>
    </w:p>
    <w:p>
      <w:r>
        <w:t xml:space="preserve">Mikä oli de Courtenayn titteli?</w:t>
      </w:r>
    </w:p>
    <w:p>
      <w:r>
        <w:rPr>
          <w:b/>
        </w:rPr>
        <w:t xml:space="preserve">Esimerkki 8.3323</w:t>
      </w:r>
    </w:p>
    <w:p>
      <w:r>
        <w:t xml:space="preserve">Läpikulku: Vuodesta 2014 lähtien Yhdysvaltojen tuulivoimateollisuus on pystynyt tuottamaan enemmän sähköä alhaisemmilla kustannuksilla käyttämällä korkeampia tuulivoimaloita, joissa on pidemmät lavat ja jotka hyödyntävät nopeampia tuulia korkeammilla paikoilla. Tämä on avannut uusia mahdollisuuksia, ja Indianassa, Michiganissa ja Ohiossa 300-400 metriä maanpinnan yläpuolelle rakennettujen tuuliturbiinien tuottaman sähkön hinta voi nyt kilpailla perinteisten fossiilisten polttoaineiden, kuten hiilen, kanssa. Hinnat ovat joissakin tapauksissa laskeneet noin 4 senttiin kilowattitunnilta, ja energialaitokset ovat lisänneet tuulienergian osuutta valikoimassaan, koska se on niiden mielestä halvin vaihtoehto.</w:t>
      </w:r>
    </w:p>
    <w:p>
      <w:r>
        <w:rPr>
          <w:b/>
        </w:rPr>
        <w:t xml:space="preserve">Tulos</w:t>
      </w:r>
    </w:p>
    <w:p>
      <w:r>
        <w:t xml:space="preserve">Miten Yhdistyneen kuningaskunnan tuulivoimateollisuus pystyy tuottamaan enemmän energiaa alhaisemmilla kustannuksilla?</w:t>
      </w:r>
    </w:p>
    <w:p>
      <w:r>
        <w:rPr>
          <w:b/>
        </w:rPr>
        <w:t xml:space="preserve">Tulos</w:t>
      </w:r>
    </w:p>
    <w:p>
      <w:r>
        <w:t xml:space="preserve">Kuinka korkeita ovat vanhat tuulivoimalat, joita rakennetaan Indianaan, Michiganiin ja Ohioon?</w:t>
      </w:r>
    </w:p>
    <w:p>
      <w:r>
        <w:rPr>
          <w:b/>
        </w:rPr>
        <w:t xml:space="preserve">Tulos</w:t>
      </w:r>
    </w:p>
    <w:p>
      <w:r>
        <w:t xml:space="preserve">Minkä polttoainetyypin kanssa tuulivoimalat Yhdistyneessä kuningaskunnassa voivat nyt kilpailla?</w:t>
      </w:r>
    </w:p>
    <w:p>
      <w:r>
        <w:rPr>
          <w:b/>
        </w:rPr>
        <w:t xml:space="preserve">Tulos</w:t>
      </w:r>
    </w:p>
    <w:p>
      <w:r>
        <w:t xml:space="preserve"> Hinnat ovat nousseet niinkin korkeiksi kuin mikä hinta?</w:t>
      </w:r>
    </w:p>
    <w:p>
      <w:r>
        <w:rPr>
          <w:b/>
        </w:rPr>
        <w:t xml:space="preserve">Esimerkki 8.3324</w:t>
      </w:r>
    </w:p>
    <w:p>
      <w:r>
        <w:t xml:space="preserve">Läpikulku: Koulu irtautui Deseretin yliopistosta ja muuttui Brigham Young Academyksi, jonka opetus alkoi 3. tammikuuta 1876. Warren Dusenberry toimi koulun väliaikaisena rehtorina useita kuukausia, kunnes huhtikuussa 1876 Brigham Youngin valitsema rehtori saapui paikalle - saksalainen maahanmuuttaja nimeltä Karl Maeser. Maeserin johdolla koulussa opiskeli monia kuuluisuuksia, muun muassa tuleva Yhdysvaltain korkeimman oikeuden tuomari George Sutherland ja tuleva Yhdysvaltain senaattori Reed Smoot. Koulusta tuli kuitenkin yliopisto vasta Benjamin Cluff Jr:n johtajakauden lopussa. Tuohon aikaan koulu oli edelleen myös yhteisön jäsenten yksityisesti tukema, eikä LDS-kirkko ottanut sitä virallisesti omistukseensa ja tukenut sitä ennen kuin vasta 18. heinäkuuta 1896. Cluffin joukko outoja johtopäätöksiä johti hänen alennukseensa; viimeisenä virallisena toimenaan hän kuitenkin ehdotti johtokunnalle, että akatemian nimeksi tulisi "Brigham Young University". Ehdotus sai runsaasti vastustusta, ja monet johtokunnan jäsenet sanoivat, ettei koulu ollut tarpeeksi suuri ollakseen yliopisto, mutta päätös meni lopulta läpi. Yksi päätöksen vastustajista, Anthon H. Lund, sanoi myöhemmin: "Toivottavasti heidän päänsä kasvaa tarpeeksi suureksi hattuunsa."</w:t>
      </w:r>
    </w:p>
    <w:p>
      <w:r>
        <w:rPr>
          <w:b/>
        </w:rPr>
        <w:t xml:space="preserve">Tulos</w:t>
      </w:r>
    </w:p>
    <w:p>
      <w:r>
        <w:t xml:space="preserve">Mitä tapahtui 3. tammikuuta 1867?</w:t>
      </w:r>
    </w:p>
    <w:p>
      <w:r>
        <w:rPr>
          <w:b/>
        </w:rPr>
        <w:t xml:space="preserve">Tulos</w:t>
      </w:r>
    </w:p>
    <w:p>
      <w:r>
        <w:t xml:space="preserve">Kuka toimi väliaikaisena rehtorina tammikuuhun 1876 asti?</w:t>
      </w:r>
    </w:p>
    <w:p>
      <w:r>
        <w:rPr>
          <w:b/>
        </w:rPr>
        <w:t xml:space="preserve">Tulos</w:t>
      </w:r>
    </w:p>
    <w:p>
      <w:r>
        <w:t xml:space="preserve">Kuka oli Maeser Karl?</w:t>
      </w:r>
    </w:p>
    <w:p>
      <w:r>
        <w:rPr>
          <w:b/>
        </w:rPr>
        <w:t xml:space="preserve">Tulos</w:t>
      </w:r>
    </w:p>
    <w:p>
      <w:r>
        <w:t xml:space="preserve">Milloin koulu tuli virallisesti DLS-kirkon tukemaksi?</w:t>
      </w:r>
    </w:p>
    <w:p>
      <w:r>
        <w:rPr>
          <w:b/>
        </w:rPr>
        <w:t xml:space="preserve">Tulos</w:t>
      </w:r>
    </w:p>
    <w:p>
      <w:r>
        <w:t xml:space="preserve">Kuka vastusti nimitystä "Brigham Young College"?</w:t>
      </w:r>
    </w:p>
    <w:p>
      <w:r>
        <w:rPr>
          <w:b/>
        </w:rPr>
        <w:t xml:space="preserve">Esimerkki 8.3325</w:t>
      </w:r>
    </w:p>
    <w:p>
      <w:r>
        <w:t xml:space="preserve">Läpikulku: Wattin kumppani Boulton oli nähnyt sellaisen jauhomyllyssä, jota Boulton ja Watt olivat rakentamassa. Säätimellä ei voitu itse asiassa pitää säädettyä nopeutta, koska se otti uuden vakionopeuden kuorman muuttuessa. Regulaattori pystyi käsittelemään pienempiä vaihteluita, kuten kattilan lämpökuorman vaihtelun aiheuttamia vaihteluita. Lisäksi nopeuden muuttuessa oli taipumusta värähtelyyn. Tämän vuoksi pelkästään tällä säätimellä varustetut moottorit eivät soveltuneet vakionopeutta vaativiin toimintoihin, kuten puuvillan kehräämiseen. Säädintä parannettiin ajan myötä, ja yhdessä muuttuvan höyrynpoiston kanssa saavutettiin 1800-luvun loppupuolella hyvä nopeuden säätö kuorman muutosten mukaan.</w:t>
      </w:r>
    </w:p>
    <w:p>
      <w:r>
        <w:rPr>
          <w:b/>
        </w:rPr>
        <w:t xml:space="preserve">Tulos</w:t>
      </w:r>
    </w:p>
    <w:p>
      <w:r>
        <w:t xml:space="preserve">Mitä Watt lisäsi höyrykoneeseen 1800-luvulla?</w:t>
      </w:r>
    </w:p>
    <w:p>
      <w:r>
        <w:rPr>
          <w:b/>
        </w:rPr>
        <w:t xml:space="preserve">Tulos</w:t>
      </w:r>
    </w:p>
    <w:p>
      <w:r>
        <w:t xml:space="preserve">Mikä oli Wattin pomon nimi?</w:t>
      </w:r>
    </w:p>
    <w:p>
      <w:r>
        <w:rPr>
          <w:b/>
        </w:rPr>
        <w:t xml:space="preserve">Tulos</w:t>
      </w:r>
    </w:p>
    <w:p>
      <w:r>
        <w:t xml:space="preserve">Missä Watt havaitsi ensimmäisen kerran keskipakosäätimen?</w:t>
      </w:r>
    </w:p>
    <w:p>
      <w:r>
        <w:rPr>
          <w:b/>
        </w:rPr>
        <w:t xml:space="preserve">Tulos</w:t>
      </w:r>
    </w:p>
    <w:p>
      <w:r>
        <w:t xml:space="preserve">Mikä on esimerkki työstä, johon keskipakosäätimellä varustettu höyrykone soveltui?</w:t>
      </w:r>
    </w:p>
    <w:p>
      <w:r>
        <w:rPr>
          <w:b/>
        </w:rPr>
        <w:t xml:space="preserve">Tulos</w:t>
      </w:r>
    </w:p>
    <w:p>
      <w:r>
        <w:t xml:space="preserve">Mihin keskipakoisvoimaiset kuormituksen muutokset eivät kyenneet?</w:t>
      </w:r>
    </w:p>
    <w:p>
      <w:r>
        <w:rPr>
          <w:b/>
        </w:rPr>
        <w:t xml:space="preserve">Esimerkki 8.3326</w:t>
      </w:r>
    </w:p>
    <w:p>
      <w:r>
        <w:t xml:space="preserve">Läpikulku: Vaihtoehtoisesti tai tämän käytännön lisäksi ylähuoneen jäsenet voivat olla osavaltioiden hallitusten tai lainsäätäjien epäsuorasti valitsemia, kuten Yhdysvalloissa ennen vuotta 1913, tai osavaltioiden hallitusten varsinaisia jäseniä tai valtuutettuja, kuten esimerkiksi Saksan Bundesratissa ja Euroopan unionin neuvostossa. Liittovaltion lainsäätäjien alahuone valitaan yleensä suorilla vaaleilla, ja jako tapahtuu väestömäärän mukaan, vaikka osavaltioille voidaan joskus vielä taata tietty vähimmäismäärä paikkoja.</w:t>
      </w:r>
    </w:p>
    <w:p>
      <w:r>
        <w:rPr>
          <w:b/>
        </w:rPr>
        <w:t xml:space="preserve">Tulos</w:t>
      </w:r>
    </w:p>
    <w:p>
      <w:r>
        <w:t xml:space="preserve">Kuka ei voi valita ylähuoneen jäseniä? </w:t>
      </w:r>
    </w:p>
    <w:p>
      <w:r>
        <w:rPr>
          <w:b/>
        </w:rPr>
        <w:t xml:space="preserve">Tulos</w:t>
      </w:r>
    </w:p>
    <w:p>
      <w:r>
        <w:t xml:space="preserve">Kuka voi valita ylähuoneen johtajat? </w:t>
      </w:r>
    </w:p>
    <w:p>
      <w:r>
        <w:rPr>
          <w:b/>
        </w:rPr>
        <w:t xml:space="preserve">Tulos</w:t>
      </w:r>
    </w:p>
    <w:p>
      <w:r>
        <w:t xml:space="preserve">Voidaanko ylähuoneen jäseniä asettaa syytteeseen suoraan tai välillisesti? </w:t>
      </w:r>
    </w:p>
    <w:p>
      <w:r>
        <w:rPr>
          <w:b/>
        </w:rPr>
        <w:t xml:space="preserve">Tulos</w:t>
      </w:r>
    </w:p>
    <w:p>
      <w:r>
        <w:t xml:space="preserve">Voidaanko alahuoneen jäseniä asettaa syytteeseen suoraan tai välillisesti? </w:t>
      </w:r>
    </w:p>
    <w:p>
      <w:r>
        <w:rPr>
          <w:b/>
        </w:rPr>
        <w:t xml:space="preserve">Tulos</w:t>
      </w:r>
    </w:p>
    <w:p>
      <w:r>
        <w:t xml:space="preserve">Voidaanko alahuoneen kansalaiset valita suoraan vai välillisesti? </w:t>
      </w:r>
    </w:p>
    <w:p>
      <w:r>
        <w:rPr>
          <w:b/>
        </w:rPr>
        <w:t xml:space="preserve">Esimerkki 8.3327</w:t>
      </w:r>
    </w:p>
    <w:p>
      <w:r>
        <w:t xml:space="preserve">Läpikulku: Kun henkilön kyvyt ovat heikentyneet, hän ei voi jollakin tavalla ansaita niin paljon tuloja kuin hän muuten ansaitsisi. Vanha, sairas mies ei voi ansaita yhtä paljon kuin terve nuori mies; sukupuoliroolit ja tavat voivat estää naista saamasta koulutusta tai tekemästä työtä kodin ulkopuolella. Epidemia voi aiheuttaa laajaa paniikkia, tai alueella voi vallita väkivalta, joka estää ihmisiä menemästä töihin henkensä puolesta. Tämän seurauksena tulo- ja taloudellinen eriarvoisuus kasvaa, ja kuilun kaventaminen ilman lisäapua on vaikeampaa. Tällaisen eriarvoisuuden estämiseksi tässä lähestymistavassa pidetään tärkeänä poliittista vapautta, taloudellisia helpotuksia, sosiaalisia mahdollisuuksia, avoimuustakeita ja suojaavaa turvallisuutta, jotta varmistetaan, ettei ihmisiltä kielletä heidän toimintakykyään, kykyjään ja toimijuuttaan ja että he voivat siten työskennellä paremman asiaankuuluvan tulotason saavuttamiseksi.</w:t>
      </w:r>
    </w:p>
    <w:p>
      <w:r>
        <w:rPr>
          <w:b/>
        </w:rPr>
        <w:t xml:space="preserve">Tulos</w:t>
      </w:r>
    </w:p>
    <w:p>
      <w:r>
        <w:t xml:space="preserve">Mitä tapahtuu, kun henkilön kyvykkyyksiä nostetaan suhteessa hänen tuloihinsa?</w:t>
      </w:r>
    </w:p>
    <w:p>
      <w:r>
        <w:rPr>
          <w:b/>
        </w:rPr>
        <w:t xml:space="preserve">Tulos</w:t>
      </w:r>
    </w:p>
    <w:p>
      <w:r>
        <w:t xml:space="preserve">Mitä vanha, sairas mies voi tehdä?</w:t>
      </w:r>
    </w:p>
    <w:p>
      <w:r>
        <w:rPr>
          <w:b/>
        </w:rPr>
        <w:t xml:space="preserve">Tulos</w:t>
      </w:r>
    </w:p>
    <w:p>
      <w:r>
        <w:t xml:space="preserve">Mitkä asiat eivät voi estää naisia työskentelemästä kodin ulkopuolella tai saamasta koulutusta?</w:t>
      </w:r>
    </w:p>
    <w:p>
      <w:r>
        <w:rPr>
          <w:b/>
        </w:rPr>
        <w:t xml:space="preserve">Tulos</w:t>
      </w:r>
    </w:p>
    <w:p>
      <w:r>
        <w:t xml:space="preserve">Miksei riehuva väkivalta estäisi ihmisiä menemästä töihin?</w:t>
      </w:r>
    </w:p>
    <w:p>
      <w:r>
        <w:rPr>
          <w:b/>
        </w:rPr>
        <w:t xml:space="preserve">Tulos</w:t>
      </w:r>
    </w:p>
    <w:p>
      <w:r>
        <w:t xml:space="preserve">Mihin ihmiset voivat pyrkiä, jos heiltä kielletään heidän toimintansa, kykynsä ja toimijuutensa?</w:t>
      </w:r>
    </w:p>
    <w:p>
      <w:r>
        <w:rPr>
          <w:b/>
        </w:rPr>
        <w:t xml:space="preserve">Esimerkki 8.3328</w:t>
      </w:r>
    </w:p>
    <w:p>
      <w:r>
        <w:t xml:space="preserve">Läpikulku: Yhdysvallat on ainoa maa, joka on isännöinyt korkeatasoista kanadalaista jalkapalloa. CFL:n kiistelty "South Division", kuten sitä alettiin virallisesti kutsua, yritti tuoda CFL-joukkueita Yhdysvaltoihin pelaamaan Kanadan sääntöjen mukaisesti vuosina 1992-1995. Siirto keskeytettiin kolmen vuoden jälkeen; Baltimore Stallions oli CFL:ssä pelanneista lukuisista amerikkalaisjoukkueista menestynein, ja se voitti 83. Grey Cupin. Jatkuvat taloudelliset tappiot, kunnollisten kanadalaisen jalkapallon pelipaikkojen puute, yleinen käsitys siitä, että amerikkalaiset joukkueet olivat vain pelinappuloita, joiden tarkoituksena oli tarjota vaikeuksissa oleville kanadalaisille joukkueille tuloja laajentumismaksuista, ja NFL:n paluu Baltimoreen johtivat kanadalaisen jalkapallon loppumiseen rajan amerikkalaisella puolella.</w:t>
      </w:r>
    </w:p>
    <w:p>
      <w:r>
        <w:rPr>
          <w:b/>
        </w:rPr>
        <w:t xml:space="preserve">Tulos</w:t>
      </w:r>
    </w:p>
    <w:p>
      <w:r>
        <w:t xml:space="preserve">Missä maassa kanadalaista jalkapalloa ei ole koskaan pelattu?</w:t>
      </w:r>
    </w:p>
    <w:p>
      <w:r>
        <w:rPr>
          <w:b/>
        </w:rPr>
        <w:t xml:space="preserve">Tulos</w:t>
      </w:r>
    </w:p>
    <w:p>
      <w:r>
        <w:t xml:space="preserve">Itäinen divisioona yritti sijoittaa CFL-joukkueita mihin muuhun maahan?</w:t>
      </w:r>
    </w:p>
    <w:p>
      <w:r>
        <w:rPr>
          <w:b/>
        </w:rPr>
        <w:t xml:space="preserve">Tulos</w:t>
      </w:r>
    </w:p>
    <w:p>
      <w:r>
        <w:t xml:space="preserve">Mikä oli Kanadassa pelanneen amerikkalaisen joukkueen nimi?</w:t>
      </w:r>
    </w:p>
    <w:p>
      <w:r>
        <w:rPr>
          <w:b/>
        </w:rPr>
        <w:t xml:space="preserve">Tulos</w:t>
      </w:r>
    </w:p>
    <w:p>
      <w:r>
        <w:t xml:space="preserve">Minkä mestaruusottelun Baltimore Stallions hävisi?</w:t>
      </w:r>
    </w:p>
    <w:p>
      <w:r>
        <w:rPr>
          <w:b/>
        </w:rPr>
        <w:t xml:space="preserve">Tulos</w:t>
      </w:r>
    </w:p>
    <w:p>
      <w:r>
        <w:t xml:space="preserve">Minkä organisaation paluu Bostoniin aiheutti kanadalaisen jalkapallon loppumisen Amerikassa?</w:t>
      </w:r>
    </w:p>
    <w:p>
      <w:r>
        <w:rPr>
          <w:b/>
        </w:rPr>
        <w:t xml:space="preserve">Tulos</w:t>
      </w:r>
    </w:p>
    <w:p>
      <w:r>
        <w:t xml:space="preserve">Missä CFL on säilytetty?</w:t>
      </w:r>
    </w:p>
    <w:p>
      <w:r>
        <w:rPr>
          <w:b/>
        </w:rPr>
        <w:t xml:space="preserve">Tulos</w:t>
      </w:r>
    </w:p>
    <w:p>
      <w:r>
        <w:t xml:space="preserve">Kuka laittoi NFL-joukkueet Yhdysvaltoihin pelaamaan Kanadan sääntöjen mukaisesti?</w:t>
      </w:r>
    </w:p>
    <w:p>
      <w:r>
        <w:rPr>
          <w:b/>
        </w:rPr>
        <w:t xml:space="preserve">Tulos</w:t>
      </w:r>
    </w:p>
    <w:p>
      <w:r>
        <w:t xml:space="preserve">Milloin Grey Cup keskeytettiin?</w:t>
      </w:r>
    </w:p>
    <w:p>
      <w:r>
        <w:rPr>
          <w:b/>
        </w:rPr>
        <w:t xml:space="preserve">Tulos</w:t>
      </w:r>
    </w:p>
    <w:p>
      <w:r>
        <w:t xml:space="preserve">Mitä eteläinen divisioona voitti pelatessaan menestyksekkäästi CFL:ssä?</w:t>
      </w:r>
    </w:p>
    <w:p>
      <w:r>
        <w:rPr>
          <w:b/>
        </w:rPr>
        <w:t xml:space="preserve">Tulos</w:t>
      </w:r>
    </w:p>
    <w:p>
      <w:r>
        <w:t xml:space="preserve">Miten uskottiin, että CFL:ää käytettiin auttamaan vaikeuksissa olevia kanadalaisia joukkueita?</w:t>
      </w:r>
    </w:p>
    <w:p>
      <w:r>
        <w:rPr>
          <w:b/>
        </w:rPr>
        <w:t xml:space="preserve">Esimerkki 8.3329</w:t>
      </w:r>
    </w:p>
    <w:p>
      <w:r>
        <w:t xml:space="preserve">Läpikulku: Kun hallinto- ja budjettivirasto (Office of Management and Budget, OMB) muutti liittovaltion rotuluokkia koskevaa asetusta siten, että se sallii useita vastauksia, monirotuiset ihmiset, jotka halusivat tunnustaa täyden perimänsä, saivat eräänlaisen voiton vuonna 1997. Tämä johti vuoden 2000 Yhdysvaltojen väestölaskentaan tehtyyn muutokseen, jonka ansiosta osallistujat saivat valita useamman kuin yhden kuudesta käytettävissä olevasta kategoriasta, jotka olivat lyhyesti sanottuna seuraavat: "Valkoinen", "musta tai afroamerikkalainen", "aasialainen", "Amerikan intiaani tai Alaskan alkuperäiskansa", "Havaijin alkuperäiskansa tai muu Tyynenmeren saaren kansalainen" ja "muu". Lisätietoja annetaan artikkelissa: Rotu (Yhdysvaltain väestönlaskenta). OMB teki direktiivistä pakollisen kaikille hallituksen lomakkeille vuoteen 2003 mennessä.</w:t>
      </w:r>
    </w:p>
    <w:p>
      <w:r>
        <w:rPr>
          <w:b/>
        </w:rPr>
        <w:t xml:space="preserve">Tulos</w:t>
      </w:r>
    </w:p>
    <w:p>
      <w:r>
        <w:t xml:space="preserve">Milloin OMB muutti rotuluokkia koskevia liittovaltion säädöksiä siten, että ne estävät useiden vastausten antamisen?</w:t>
      </w:r>
    </w:p>
    <w:p>
      <w:r>
        <w:rPr>
          <w:b/>
        </w:rPr>
        <w:t xml:space="preserve">Tulos</w:t>
      </w:r>
    </w:p>
    <w:p>
      <w:r>
        <w:t xml:space="preserve">Minä vuonna osallistujat eivät enää saaneet valita kuin yhden kuudesta käytettävissä olevasta kategoriasta?</w:t>
      </w:r>
    </w:p>
    <w:p>
      <w:r>
        <w:rPr>
          <w:b/>
        </w:rPr>
        <w:t xml:space="preserve">Tulos</w:t>
      </w:r>
    </w:p>
    <w:p>
      <w:r>
        <w:t xml:space="preserve">Mikä ei ollut yksi niistä luokista, joita osallistujat saattoivat valita vuoden 2000 Yhdysvaltojen väestönlaskennassa?</w:t>
      </w:r>
    </w:p>
    <w:p>
      <w:r>
        <w:rPr>
          <w:b/>
        </w:rPr>
        <w:t xml:space="preserve">Tulos</w:t>
      </w:r>
    </w:p>
    <w:p>
      <w:r>
        <w:t xml:space="preserve">Milloin OMB:n direktiivi lakkasi olemasta pakollinen hallituksen lomakkeissa?</w:t>
      </w:r>
    </w:p>
    <w:p>
      <w:r>
        <w:rPr>
          <w:b/>
        </w:rPr>
        <w:t xml:space="preserve">Tulos</w:t>
      </w:r>
    </w:p>
    <w:p>
      <w:r>
        <w:t xml:space="preserve">Mikä virasto ei saa tehdä muutoksia väestölaskentalomakkeeseen?</w:t>
      </w:r>
    </w:p>
    <w:p>
      <w:r>
        <w:rPr>
          <w:b/>
        </w:rPr>
        <w:t xml:space="preserve">Esimerkki 8.3330</w:t>
      </w:r>
    </w:p>
    <w:p>
      <w:r>
        <w:t xml:space="preserve">Läpikulku: FBI:n agentti Leonard W. Hatton Jr. sai surmansa 11. syyskuuta 2001 World Trade Centeriin kohdistuneiden iskujen aikana auttaessaan pelastushenkilöstöä evakuoimaan eteläisen tornin asukkaat ja jäädessään sinne tornin romahtaessa. Kuukausia iskujen jälkeen FBI:n johtaja Robert Mueller, joka oli saanut virkavalansa viikkoa ennen iskuja, vaati FBI:n rakenteen ja toiminnan uudistamista. Hän asetti kaikkien liittovaltion rikosten torjunnan ensisijaiseksi tavoitteeksi, mukaan lukien terrorismin ehkäiseminen, ulkomaisten tiedusteluoperaatioiden torjunta, kyberturvallisuusuhkien torjunta, muut korkean teknologian rikokset, kansalaisoikeuksien suojelu, julkisen korruption, järjestäytyneen rikollisuuden, talousrikollisuuden ja vakavien väkivaltarikosten torjunta.</w:t>
      </w:r>
    </w:p>
    <w:p>
      <w:r>
        <w:rPr>
          <w:b/>
        </w:rPr>
        <w:t xml:space="preserve">Tulos</w:t>
      </w:r>
    </w:p>
    <w:p>
      <w:r>
        <w:t xml:space="preserve">Kuka CIA:n agentti sai surmansa World Trade Centeriin tehtyjen iskujen aikana?</w:t>
      </w:r>
    </w:p>
    <w:p>
      <w:r>
        <w:rPr>
          <w:b/>
        </w:rPr>
        <w:t xml:space="preserve">Tulos</w:t>
      </w:r>
    </w:p>
    <w:p>
      <w:r>
        <w:t xml:space="preserve">Mitä Hatton yritti tehdä World Trade Centerin pohjoistornissa?</w:t>
      </w:r>
    </w:p>
    <w:p>
      <w:r>
        <w:rPr>
          <w:b/>
        </w:rPr>
        <w:t xml:space="preserve">Tulos</w:t>
      </w:r>
    </w:p>
    <w:p>
      <w:r>
        <w:t xml:space="preserve">Kuka vannoi virkavalansa FBI:n johtajana viikko iskujen jälkeen?</w:t>
      </w:r>
    </w:p>
    <w:p>
      <w:r>
        <w:rPr>
          <w:b/>
        </w:rPr>
        <w:t xml:space="preserve">Tulos</w:t>
      </w:r>
    </w:p>
    <w:p>
      <w:r>
        <w:t xml:space="preserve">Mikä oli Muellerin mielestä alhainen prioriteetti?</w:t>
      </w:r>
    </w:p>
    <w:p>
      <w:r>
        <w:rPr>
          <w:b/>
        </w:rPr>
        <w:t xml:space="preserve">Tulos</w:t>
      </w:r>
    </w:p>
    <w:p>
      <w:r>
        <w:t xml:space="preserve">Mitä Mueller ei yrittänyt suojella?</w:t>
      </w:r>
    </w:p>
    <w:p>
      <w:r>
        <w:rPr>
          <w:b/>
        </w:rPr>
        <w:t xml:space="preserve">Esimerkki 8.3331</w:t>
      </w:r>
    </w:p>
    <w:p>
      <w:r>
        <w:t xml:space="preserve">Läpikulku: ITU-T:n tai ISO:n hyväksymissä standardeissa käytetään nykyään lähes kaikissa yleisesti käytetyissä videonpakkausmenetelmissä (esim. ITU-T:n tai ISO:n hyväksymissä standardeissa) diskreettiä kosinimuunnosta (DCT) tilallisen redundanssin vähentämiseksi. N. Ahmed, T. Natarajan ja K. R. Rao esittelivät vuonna 1974 DCT:n, jota käytetään yleisesti tässä yhteydessä. Muita menetelmiä, kuten fraktaalipakkausta, matching pursuit -menetelmää ja diskreetin wavelet-muunnoksen (DWT) käyttöä, on tutkittu jonkin verran, mutta niitä ei yleensä käytetä käytännön tuotteissa (lukuun ottamatta wavelet-koodauksen käyttöä still-kuvan koodaajina ilman liikekompensaatiota). Kiinnostus fraktaalipakkausta kohtaan näyttää hiipuvan, koska viimeaikaiset teoreettiset analyysit ovat osoittaneet, että tällaiset menetelmät eivät ole kovin tehokkaita.</w:t>
      </w:r>
    </w:p>
    <w:p>
      <w:r>
        <w:rPr>
          <w:b/>
        </w:rPr>
        <w:t xml:space="preserve">Tulos</w:t>
      </w:r>
    </w:p>
    <w:p>
      <w:r>
        <w:t xml:space="preserve">Mitä kaikki yleisesti käytetyt fraktaalit käyttävät?</w:t>
      </w:r>
    </w:p>
    <w:p>
      <w:r>
        <w:rPr>
          <w:b/>
        </w:rPr>
        <w:t xml:space="preserve">Tulos</w:t>
      </w:r>
    </w:p>
    <w:p>
      <w:r>
        <w:t xml:space="preserve">Mitä DWT:ssä ei käytetä?</w:t>
      </w:r>
    </w:p>
    <w:p>
      <w:r>
        <w:rPr>
          <w:b/>
        </w:rPr>
        <w:t xml:space="preserve">Tulos</w:t>
      </w:r>
    </w:p>
    <w:p>
      <w:r>
        <w:t xml:space="preserve">Mitä wavelet tekee?</w:t>
      </w:r>
    </w:p>
    <w:p>
      <w:r>
        <w:rPr>
          <w:b/>
        </w:rPr>
        <w:t xml:space="preserve">Tulos</w:t>
      </w:r>
    </w:p>
    <w:p>
      <w:r>
        <w:t xml:space="preserve">Kuka hyväksyy still-kuvien koodaajat?</w:t>
      </w:r>
    </w:p>
    <w:p>
      <w:r>
        <w:rPr>
          <w:b/>
        </w:rPr>
        <w:t xml:space="preserve">Tulos</w:t>
      </w:r>
    </w:p>
    <w:p>
      <w:r>
        <w:t xml:space="preserve">Kuka otti käyttöön irtisanomisten vähentämisen vuonna 1974?</w:t>
      </w:r>
    </w:p>
    <w:p>
      <w:r>
        <w:rPr>
          <w:b/>
        </w:rPr>
        <w:t xml:space="preserve">Esimerkki 8.3332</w:t>
      </w:r>
    </w:p>
    <w:p>
      <w:r>
        <w:t xml:space="preserve">Läpikulku: Telenet oli ensimmäinen FCC:n lisensoima julkinen tietoverkko Yhdysvalloissa. Sen perusti entinen ARPA IPTO:n johtaja Larry Roberts ARPANET-teknologian julkistamiseksi. Hän oli yrittänyt saada AT&amp;T:tä kiinnostumaan teknologian ostamisesta, mutta monopoliyritys reagoi siihen siten, että tämä ei sopinut yhteen sen tulevaisuuden kanssa. Bolt, Beranack and Newman (BBN) tarjosi rahoituksen. Se käytti aluksi ARPANET-tekniikkaa, mutta muutti isäntäliitännän X.25:ksi ja päätelaitteen liitännän X.29:ksi. Telenet suunnitteli nämä protokollat ja auttoi niiden standardoinnissa CCITT:ssä. Telenet yhtiöitettiin vuonna 1973 ja se aloitti toimintansa vuonna 1975. Se listautui pörssiin vuonna 1979 ja myytiin sitten GTE:lle.</w:t>
      </w:r>
    </w:p>
    <w:p>
      <w:r>
        <w:rPr>
          <w:b/>
        </w:rPr>
        <w:t xml:space="preserve">Tulos</w:t>
      </w:r>
    </w:p>
    <w:p>
      <w:r>
        <w:t xml:space="preserve">Telenet oli lisensoitu minkä perustajan alaisuudessa? </w:t>
      </w:r>
    </w:p>
    <w:p>
      <w:r>
        <w:rPr>
          <w:b/>
        </w:rPr>
        <w:t xml:space="preserve">Tulos</w:t>
      </w:r>
    </w:p>
    <w:p>
      <w:r>
        <w:t xml:space="preserve">Mitä Larry Roberts toivoi?</w:t>
      </w:r>
    </w:p>
    <w:p>
      <w:r>
        <w:rPr>
          <w:b/>
        </w:rPr>
        <w:t xml:space="preserve">Tulos</w:t>
      </w:r>
    </w:p>
    <w:p>
      <w:r>
        <w:t xml:space="preserve">Mitä BBN rahoitti?</w:t>
      </w:r>
    </w:p>
    <w:p>
      <w:r>
        <w:rPr>
          <w:b/>
        </w:rPr>
        <w:t xml:space="preserve">Tulos</w:t>
      </w:r>
    </w:p>
    <w:p>
      <w:r>
        <w:t xml:space="preserve">Miksi Telenet ostettiin vuonna 1979? </w:t>
      </w:r>
    </w:p>
    <w:p>
      <w:r>
        <w:rPr>
          <w:b/>
        </w:rPr>
        <w:t xml:space="preserve">Tulos</w:t>
      </w:r>
    </w:p>
    <w:p>
      <w:r>
        <w:t xml:space="preserve">Mistä syystä AT&amp;T ei ostanut teknologiaa? </w:t>
      </w:r>
    </w:p>
    <w:p>
      <w:r>
        <w:rPr>
          <w:b/>
        </w:rPr>
        <w:t xml:space="preserve">Tulos</w:t>
      </w:r>
    </w:p>
    <w:p>
      <w:r>
        <w:t xml:space="preserve">Kun AT&amp;T rahoitti hankkeen, mitä tekniikkaa se käytti?</w:t>
      </w:r>
    </w:p>
    <w:p>
      <w:r>
        <w:rPr>
          <w:b/>
        </w:rPr>
        <w:t xml:space="preserve">Tulos</w:t>
      </w:r>
    </w:p>
    <w:p>
      <w:r>
        <w:t xml:space="preserve">Kuka GTE:n johtaja halusi tehdä ARPANET-teknologiasta julkista?</w:t>
      </w:r>
    </w:p>
    <w:p>
      <w:r>
        <w:rPr>
          <w:b/>
        </w:rPr>
        <w:t xml:space="preserve">Tulos</w:t>
      </w:r>
    </w:p>
    <w:p>
      <w:r>
        <w:t xml:space="preserve">Miten BBN-monopoli reagoi Robertsiin?</w:t>
      </w:r>
    </w:p>
    <w:p>
      <w:r>
        <w:rPr>
          <w:b/>
        </w:rPr>
        <w:t xml:space="preserve">Tulos</w:t>
      </w:r>
    </w:p>
    <w:p>
      <w:r>
        <w:t xml:space="preserve">Mikä yritys perustettiin vuonna 1975?</w:t>
      </w:r>
    </w:p>
    <w:p>
      <w:r>
        <w:rPr>
          <w:b/>
        </w:rPr>
        <w:t xml:space="preserve">Esimerkki 8.3333</w:t>
      </w:r>
    </w:p>
    <w:p>
      <w:r>
        <w:t xml:space="preserve">Läpikulku: Sosiologi Jake Rosenfield Washingtonin yliopistosta väittää, että järjestäytyneen työväenliikkeen taantuminen Yhdysvalloissa on vaikuttanut tuloerojen kasvuun merkittävämmin kuin teknologiset muutokset ja globalisaatio, jotka ovat vaikuttaneet myös muihin teollisuusmaihin, jotka eivät kokeneet epätasa-arvon jyrkkää kasvua. Hän huomauttaa, että maissa, joissa on korkea järjestäytymisaste, erityisesti Skandinaviassa, eriarvoisuus on hyvin vähäistä, ja toteaa, että "historiallinen malli on selvä; valtioiden välinen malli on selvä: suuri eriarvoisuus kulkee käsi kädessä heikkojen työväenliikkeiden kanssa ja päinvastoin".</w:t>
      </w:r>
    </w:p>
    <w:p>
      <w:r>
        <w:rPr>
          <w:b/>
        </w:rPr>
        <w:t xml:space="preserve">Tulos</w:t>
      </w:r>
    </w:p>
    <w:p>
      <w:r>
        <w:t xml:space="preserve">Missä maassa tuloerot ovat pienet ja ammattiliittoja on vähän?</w:t>
      </w:r>
    </w:p>
    <w:p>
      <w:r>
        <w:rPr>
          <w:b/>
        </w:rPr>
        <w:t xml:space="preserve">Tulos</w:t>
      </w:r>
    </w:p>
    <w:p>
      <w:r>
        <w:t xml:space="preserve">Mihin vahva työväenliike korreloi?</w:t>
      </w:r>
    </w:p>
    <w:p>
      <w:r>
        <w:rPr>
          <w:b/>
        </w:rPr>
        <w:t xml:space="preserve">Tulos</w:t>
      </w:r>
    </w:p>
    <w:p>
      <w:r>
        <w:t xml:space="preserve">Mikä on vaikuttanut kielteisesti YK:n työmarkkinoihin?</w:t>
      </w:r>
    </w:p>
    <w:p>
      <w:r>
        <w:rPr>
          <w:b/>
        </w:rPr>
        <w:t xml:space="preserve">Tulos</w:t>
      </w:r>
    </w:p>
    <w:p>
      <w:r>
        <w:t xml:space="preserve">Mikä on aiheuttanut ongelmia YK:n taloudelle enemmän kuin muille kansakunnille?</w:t>
      </w:r>
    </w:p>
    <w:p>
      <w:r>
        <w:rPr>
          <w:b/>
        </w:rPr>
        <w:t xml:space="preserve">Tulos</w:t>
      </w:r>
    </w:p>
    <w:p>
      <w:r>
        <w:t xml:space="preserve">Mikä ei ole Jake Rosenfieldin ammatti?</w:t>
      </w:r>
    </w:p>
    <w:p>
      <w:r>
        <w:rPr>
          <w:b/>
        </w:rPr>
        <w:t xml:space="preserve">Esimerkki 8.3334</w:t>
      </w:r>
    </w:p>
    <w:p>
      <w:r>
        <w:t xml:space="preserve">Läpikulku: Vuonna 2005 osassa Amazonin vesistöaluetta koettiin pahin kuivuus sataan vuoteen, ja oli viitteitä siitä, että vuosi 2006 olisi voinut olla toinen peräkkäinen kuivuusvuosi. Brittilehti The Independentin 23. heinäkuuta 2006 ilmestyneessä artikkelissa kerrottiin Woods Hole Research Centerin tuloksista, joiden mukaan metsä nykyisessä muodossaan kestäisi vain kolmen vuoden kuivuuden. Brasilian kansallisen Amazonian tutkimuslaitoksen tutkijat väittävät artikkelissa, että tämä kuivuus ja metsäkadon vaikutukset alueelliseen ilmastoon ovat viemässä sademetsää kohti "käännekohtaa", jossa se alkaa peruuttamattomasti kuolla. Sen mukaan metsä on muuttumassa savanniksi tai aavikoksi, millä olisi katastrofaaliset seuraukset maailman ilmastolle.</w:t>
      </w:r>
    </w:p>
    <w:p>
      <w:r>
        <w:rPr>
          <w:b/>
        </w:rPr>
        <w:t xml:space="preserve">Tulos</w:t>
      </w:r>
    </w:p>
    <w:p>
      <w:r>
        <w:t xml:space="preserve">Minä vuonna Amazonin altaan kuivuus oli pahin 1000 vuoteen?</w:t>
      </w:r>
    </w:p>
    <w:p>
      <w:r>
        <w:rPr>
          <w:b/>
        </w:rPr>
        <w:t xml:space="preserve">Tulos</w:t>
      </w:r>
    </w:p>
    <w:p>
      <w:r>
        <w:t xml:space="preserve">Mikä järjestö ennusti, että Amazonin voima voisi selvitä yli kolme vuotta kestävästä kuivuudesta?</w:t>
      </w:r>
    </w:p>
    <w:p>
      <w:r>
        <w:rPr>
          <w:b/>
        </w:rPr>
        <w:t xml:space="preserve">Tulos</w:t>
      </w:r>
    </w:p>
    <w:p>
      <w:r>
        <w:t xml:space="preserve">Kuivuus ja ylikansoitus työntävät voimaa mitä kohti?</w:t>
      </w:r>
    </w:p>
    <w:p>
      <w:r>
        <w:rPr>
          <w:b/>
        </w:rPr>
        <w:t xml:space="preserve">Tulos</w:t>
      </w:r>
    </w:p>
    <w:p>
      <w:r>
        <w:t xml:space="preserve">Sademetsä kuoli siellä olisi vähän vaikutusta mitä?</w:t>
      </w:r>
    </w:p>
    <w:p>
      <w:r>
        <w:rPr>
          <w:b/>
        </w:rPr>
        <w:t xml:space="preserve">Tulos</w:t>
      </w:r>
    </w:p>
    <w:p>
      <w:r>
        <w:t xml:space="preserve">Mikä korvasi savannin ja aavikon Amazonilla?</w:t>
      </w:r>
    </w:p>
    <w:p>
      <w:r>
        <w:rPr>
          <w:b/>
        </w:rPr>
        <w:t xml:space="preserve">Esimerkki 8.3335</w:t>
      </w:r>
    </w:p>
    <w:p>
      <w:r>
        <w:t xml:space="preserve">Läpikulku: Charlestonissa afroamerikkalaisväestö kasvoi, kun vapautetut siirtyivät maaseudulta suurkaupunkiin: 17 000:sta vuonna 1860 yli 27 000:een vuonna 1880. Historioitsija Eric Foner totesi, että mustat olivat iloisia siitä, että he vapautuivat orjuuden monista säännöksistä ja saivat toimia valkoisten valvonnan ulkopuolella. Muiden muutosten ohella useimmat mustat jättivät nopeasti eteläisen baptistikirkon ja perustivat omia mustia baptistiseurakuntia tai liittyivät uusiin afrikkalaisiin metodistikirkon ja AME Zion -kirkkoihin, jotka molemmat olivat itsenäisiä mustien kirkkokuntia, jotka perustettiin ensin pohjoisessa. Vapautetut miehet "hankkivat koiria, aseita ja viinaa (kaikki oli kielletty heiltä orjuuden aikana) ja kieltäytyivät luovuttamasta jalkakäytäviä valkoisille".</w:t>
      </w:r>
    </w:p>
    <w:p>
      <w:r>
        <w:rPr>
          <w:b/>
        </w:rPr>
        <w:t xml:space="preserve">Tulos</w:t>
      </w:r>
    </w:p>
    <w:p>
      <w:r>
        <w:t xml:space="preserve">Kuinka monta afroamerikkalaista asui Charlestonissa vuonna 1870?</w:t>
      </w:r>
    </w:p>
    <w:p>
      <w:r>
        <w:rPr>
          <w:b/>
        </w:rPr>
        <w:t xml:space="preserve">Tulos</w:t>
      </w:r>
    </w:p>
    <w:p>
      <w:r>
        <w:t xml:space="preserve">Kuinka monta afroamerikkalaista asui Charlestonissa vuonna 1890?</w:t>
      </w:r>
    </w:p>
    <w:p>
      <w:r>
        <w:rPr>
          <w:b/>
        </w:rPr>
        <w:t xml:space="preserve">Tulos</w:t>
      </w:r>
    </w:p>
    <w:p>
      <w:r>
        <w:t xml:space="preserve">Musta vasen mikä uskontokunta on alhainen määrä orjuuden jälkeen?</w:t>
      </w:r>
    </w:p>
    <w:p>
      <w:r>
        <w:rPr>
          <w:b/>
        </w:rPr>
        <w:t xml:space="preserve">Tulos</w:t>
      </w:r>
    </w:p>
    <w:p>
      <w:r>
        <w:t xml:space="preserve">Mihin osaan Amerikkaa AME-siionikirkot perustettiin viimeksi?</w:t>
      </w:r>
    </w:p>
    <w:p>
      <w:r>
        <w:rPr>
          <w:b/>
        </w:rPr>
        <w:t xml:space="preserve">Tulos</w:t>
      </w:r>
    </w:p>
    <w:p>
      <w:r>
        <w:t xml:space="preserve">Mitä kiellettyä tuotetta ,koirien ja aseiden ohella , vapaamieliset halusivat orjuuden alettua?</w:t>
      </w:r>
    </w:p>
    <w:p>
      <w:r>
        <w:rPr>
          <w:b/>
        </w:rPr>
        <w:t xml:space="preserve">Esimerkki 8.3336</w:t>
      </w:r>
    </w:p>
    <w:p>
      <w:r>
        <w:t xml:space="preserve">Läpikulku: Hume jakoi kaiken inhimillisen tiedon kahteen kategoriaan: ideoiden suhteisiin ja tosiasioihin (ks. myös Kantin analyyttis-synteettinen erottelu). Matemaattiset ja loogiset lauseet (esim. "hypotenuusan neliö on yhtä suuri kuin kahden sivun neliöiden summa") ovat esimerkkejä ensimmäisestä, kun taas lauseet, joihin liittyy jokin kontingentti havainto maailmasta (esim. "aurinko nousee idässä"), ovat esimerkkejä toisesta. Kaikki ihmisten "ideat" puolestaan ovat peräisin heidän "vaikutelmistaan". Humen mukaan "vaikutelma" vastaa suunnilleen sitä, mitä me kutsumme aistimukseksi. Tällaisten vaikutelmien muistaminen tai kuvitteleminen on "idea". Ideat ovat siis aistimusten heikkoja kopioita.</w:t>
      </w:r>
    </w:p>
    <w:p>
      <w:r>
        <w:rPr>
          <w:b/>
        </w:rPr>
        <w:t xml:space="preserve">Tulos</w:t>
      </w:r>
    </w:p>
    <w:p>
      <w:r>
        <w:t xml:space="preserve">Kuinka moneen kategoriaan Kant jakoi maailman?</w:t>
      </w:r>
    </w:p>
    <w:p>
      <w:r>
        <w:rPr>
          <w:b/>
        </w:rPr>
        <w:t xml:space="preserve">Tulos</w:t>
      </w:r>
    </w:p>
    <w:p>
      <w:r>
        <w:t xml:space="preserve">Mikä olisi virheellinen lause "aurinko nousee lännessä"?</w:t>
      </w:r>
    </w:p>
    <w:p>
      <w:r>
        <w:rPr>
          <w:b/>
        </w:rPr>
        <w:t xml:space="preserve">Tulos</w:t>
      </w:r>
    </w:p>
    <w:p>
      <w:r>
        <w:t xml:space="preserve">Miksi aistimuksia pidetään ideoiden kopioina?</w:t>
      </w:r>
    </w:p>
    <w:p>
      <w:r>
        <w:rPr>
          <w:b/>
        </w:rPr>
        <w:t xml:space="preserve">Tulos</w:t>
      </w:r>
    </w:p>
    <w:p>
      <w:r>
        <w:t xml:space="preserve">Mikä oli analyyttinen ja synteettinen ero?</w:t>
      </w:r>
    </w:p>
    <w:p>
      <w:r>
        <w:rPr>
          <w:b/>
        </w:rPr>
        <w:t xml:space="preserve">Esimerkki 8.3337</w:t>
      </w:r>
    </w:p>
    <w:p>
      <w:r>
        <w:t xml:space="preserve">Läpikulku: Se on alue, jolla on voimakasta tektonista ja vulkaanista toimintaa ja joka on 90 % maailman maanjäristyksistä. Yhdysvaltain luoteisosassa on eniten aktiivisia tulivuoria Yhdysvalloissa, Washingtonissa, Oregonissa ja Pohjois-Kaliforniassa Cascade-vuoriston varrella. Havaijin saarilla sijaitsee useita aktiivisia tulivuoria, kuten vuodesta 1983 lähtien purkautunut Kilauea, mutta ne eivät yleensä vaikuta haitallisesti saarten asukkaisiin. Havaijin saarilla ei ole ollut suuria hengenvaarallisia purkauksia sitten 1600-luvun. Tulivuorenpurkaukset voivat toisinaan olla tuhoisia, kuten Washingtonissa sijaitsevan St. Helens -vuoren purkaus vuonna 1980.</w:t>
      </w:r>
    </w:p>
    <w:p>
      <w:r>
        <w:rPr>
          <w:b/>
        </w:rPr>
        <w:t xml:space="preserve">Tulos</w:t>
      </w:r>
    </w:p>
    <w:p>
      <w:r>
        <w:t xml:space="preserve">Mikä tulivuori purkautui vuonna 1990?</w:t>
      </w:r>
    </w:p>
    <w:p>
      <w:r>
        <w:rPr>
          <w:b/>
        </w:rPr>
        <w:t xml:space="preserve">Tulos</w:t>
      </w:r>
    </w:p>
    <w:p>
      <w:r>
        <w:t xml:space="preserve">Mistä 80 prosenttia maailman maanjäristyksistä johtuu?</w:t>
      </w:r>
    </w:p>
    <w:p>
      <w:r>
        <w:rPr>
          <w:b/>
        </w:rPr>
        <w:t xml:space="preserve">Tulos</w:t>
      </w:r>
    </w:p>
    <w:p>
      <w:r>
        <w:t xml:space="preserve">Mikä Havaijin tulivuori on purkautunut vuodesta 1985 lähtien?</w:t>
      </w:r>
    </w:p>
    <w:p>
      <w:r>
        <w:rPr>
          <w:b/>
        </w:rPr>
        <w:t xml:space="preserve">Tulos</w:t>
      </w:r>
    </w:p>
    <w:p>
      <w:r>
        <w:t xml:space="preserve">Milloin Havaijin saarilla tapahtui ensimmäisen kerran hengenvaarallinen tulivuorenpurkaus?</w:t>
      </w:r>
    </w:p>
    <w:p>
      <w:r>
        <w:rPr>
          <w:b/>
        </w:rPr>
        <w:t xml:space="preserve">Tulos</w:t>
      </w:r>
    </w:p>
    <w:p>
      <w:r>
        <w:t xml:space="preserve">Mitä esiintyy eniten Amerikan lounaisosissa?</w:t>
      </w:r>
    </w:p>
    <w:p>
      <w:r>
        <w:rPr>
          <w:b/>
        </w:rPr>
        <w:t xml:space="preserve">Esimerkki 8.3338</w:t>
      </w:r>
    </w:p>
    <w:p>
      <w:r>
        <w:t xml:space="preserve">Läpikulku: Irokeesit lähettivät juoksijoita William Johnsonin kartanoon New Yorkin osavaltion pohjoisosassa. New Yorkin alueella ja sen ulkopuolella toiminut brittiläinen intiaaniasioiden ylitarkastaja Johnson tunnettiin irokeesien keskuudessa nimellä Warraghiggey, joka tarkoittaa "Hän, joka tekee suuria asioita". Hän puhui heidän kieltään ja hänestä oli tullut alueen irokeesien konfederaation arvostettu kunniajäsen. Vuonna 1746 Johnsonista tehtiin irokeesien eversti. Myöhemmin hänet nimitettiin Länsi-New Yorkin miliisin everstiksi. He tapasivat New Yorkin Albanyssa kuvernööri Clintonin ja eräiden muiden amerikkalaisten siirtokuntien virkamiesten kanssa. Mohawk-päällikkö Hendrick, heidän heimoneuvostonsa puhemies, vaati, että britit noudattaisivat velvoitteitaan ja estäisivät Ranskan laajentumisen. Kun Clinton ei vastannut häntä tyydyttävällä tavalla, päällikkö Hendrick sanoi, että "liittoketju", irokeesien konfederaation ja Britannian kruunun pitkäaikainen ystävällinen suhde, oli katkennut.</w:t>
      </w:r>
    </w:p>
    <w:p>
      <w:r>
        <w:rPr>
          <w:b/>
        </w:rPr>
        <w:t xml:space="preserve">Tulos</w:t>
      </w:r>
    </w:p>
    <w:p>
      <w:r>
        <w:t xml:space="preserve">Mikä ei ollut William Johnsonin rooli Britannian armeijassa?</w:t>
      </w:r>
    </w:p>
    <w:p>
      <w:r>
        <w:rPr>
          <w:b/>
        </w:rPr>
        <w:t xml:space="preserve">Tulos</w:t>
      </w:r>
    </w:p>
    <w:p>
      <w:r>
        <w:t xml:space="preserve">Mikä oli William Johnsonin rooli Ranskan armeijassa?</w:t>
      </w:r>
    </w:p>
    <w:p>
      <w:r>
        <w:rPr>
          <w:b/>
        </w:rPr>
        <w:t xml:space="preserve">Tulos</w:t>
      </w:r>
    </w:p>
    <w:p>
      <w:r>
        <w:t xml:space="preserve">Mikä oli William Johnsonin sioux-nimi?</w:t>
      </w:r>
    </w:p>
    <w:p>
      <w:r>
        <w:rPr>
          <w:b/>
        </w:rPr>
        <w:t xml:space="preserve">Tulos</w:t>
      </w:r>
    </w:p>
    <w:p>
      <w:r>
        <w:t xml:space="preserve">Minkä arvonimen Sioux antoi Johnsonille?</w:t>
      </w:r>
    </w:p>
    <w:p>
      <w:r>
        <w:rPr>
          <w:b/>
        </w:rPr>
        <w:t xml:space="preserve">Tulos</w:t>
      </w:r>
    </w:p>
    <w:p>
      <w:r>
        <w:t xml:space="preserve">Kuka oli heimoneuvoston lukija?</w:t>
      </w:r>
    </w:p>
    <w:p>
      <w:r>
        <w:rPr>
          <w:b/>
        </w:rPr>
        <w:t xml:space="preserve">Esimerkki 8.3339</w:t>
      </w:r>
    </w:p>
    <w:p>
      <w:r>
        <w:t xml:space="preserve">Läpikulku: Spectren jatko-osan kehittäminen alkaa keväällä 2016. Sam Mendes on ilmoittanut, ettei hän palaa ohjaamaan seuraavaa 007-elokuvaa. Christoph Waltz on tehnyt sopimuksen kahdesta muusta sarjan elokuvasta, mutta hänen paluunsa riippuu siitä, näytteleekö Craig jälleen Bondia vai ei.</w:t>
      </w:r>
    </w:p>
    <w:p>
      <w:r>
        <w:rPr>
          <w:b/>
        </w:rPr>
        <w:t xml:space="preserve">Tulos</w:t>
      </w:r>
    </w:p>
    <w:p>
      <w:r>
        <w:t xml:space="preserve">Milloin alkaa Spectren esiosa?</w:t>
      </w:r>
    </w:p>
    <w:p>
      <w:r>
        <w:rPr>
          <w:b/>
        </w:rPr>
        <w:t xml:space="preserve">Tulos</w:t>
      </w:r>
    </w:p>
    <w:p>
      <w:r>
        <w:t xml:space="preserve">Kuka palaa ohjaamaan seuraavan 007-elokuvan?</w:t>
      </w:r>
    </w:p>
    <w:p>
      <w:r>
        <w:rPr>
          <w:b/>
        </w:rPr>
        <w:t xml:space="preserve">Tulos</w:t>
      </w:r>
    </w:p>
    <w:p>
      <w:r>
        <w:t xml:space="preserve">Kuka on lupautunut tekemään vielä kolme elokuvaa sarjassa?</w:t>
      </w:r>
    </w:p>
    <w:p>
      <w:r>
        <w:rPr>
          <w:b/>
        </w:rPr>
        <w:t xml:space="preserve">Tulos</w:t>
      </w:r>
    </w:p>
    <w:p>
      <w:r>
        <w:t xml:space="preserve">Kenen paluu riippuu siitä, palaako Sam Mendes näyttelemään Bondia vai ei?</w:t>
      </w:r>
    </w:p>
    <w:p>
      <w:r>
        <w:rPr>
          <w:b/>
        </w:rPr>
        <w:t xml:space="preserve">Esimerkki 8.3340</w:t>
      </w:r>
    </w:p>
    <w:p>
      <w:r>
        <w:t xml:space="preserve">Läpikulku: Brasília (portugalinkielinen ääntäminen: [bɾaˈziljɐ]) on Brasilian liittovaltion pääkaupunki ja liittovaltion hallintoalueen pääkaupunki. Kaupunki sijaitsee Brasilian ylängöllä maan keskilänsiosassa. Se perustettiin 21. huhtikuuta 1960 uudeksi kansalliseksi pääkaupungiksi. Brasíliassa ja sen metropolialueella (joka kattaa koko liittopiirin) oli 2 556 149 asukasta vuonna 2011, mikä tekee siitä Brasilian neljänneksi väkirikkaimman kaupungin. Latinalaisen Amerikan suurista kaupungeista Brasíliassa on suurin BKT asukasta kohti, 61 915 R$ (36 175 USD).</w:t>
      </w:r>
    </w:p>
    <w:p>
      <w:r>
        <w:rPr>
          <w:b/>
        </w:rPr>
        <w:t xml:space="preserve">Tulos</w:t>
      </w:r>
    </w:p>
    <w:p>
      <w:r>
        <w:t xml:space="preserve">Mikä portugalilainen alue on Brasilian pääkaupunki?</w:t>
      </w:r>
    </w:p>
    <w:p>
      <w:r>
        <w:rPr>
          <w:b/>
        </w:rPr>
        <w:t xml:space="preserve">Tulos</w:t>
      </w:r>
    </w:p>
    <w:p>
      <w:r>
        <w:t xml:space="preserve">Missä sijaitsee Brasilian metro?</w:t>
      </w:r>
    </w:p>
    <w:p>
      <w:r>
        <w:rPr>
          <w:b/>
        </w:rPr>
        <w:t xml:space="preserve">Tulos</w:t>
      </w:r>
    </w:p>
    <w:p>
      <w:r>
        <w:t xml:space="preserve">Milloin Brasilia perustettiin metroasemaksi?</w:t>
      </w:r>
    </w:p>
    <w:p>
      <w:r>
        <w:rPr>
          <w:b/>
        </w:rPr>
        <w:t xml:space="preserve">Tulos</w:t>
      </w:r>
    </w:p>
    <w:p>
      <w:r>
        <w:t xml:space="preserve">Mikä on Brasilian liittovaltion piirikunnan väkiluku?</w:t>
      </w:r>
    </w:p>
    <w:p>
      <w:r>
        <w:rPr>
          <w:b/>
        </w:rPr>
        <w:t xml:space="preserve">Tulos</w:t>
      </w:r>
    </w:p>
    <w:p>
      <w:r>
        <w:t xml:space="preserve">Mikä oli Brasilian ja sen metron väkiluku vuonna 1960?</w:t>
      </w:r>
    </w:p>
    <w:p>
      <w:r>
        <w:rPr>
          <w:b/>
        </w:rPr>
        <w:t xml:space="preserve">Esimerkki 8.3341</w:t>
      </w:r>
    </w:p>
    <w:p>
      <w:r>
        <w:t xml:space="preserve">Läpikulku: Normaalivoima johtuu läheisessä kosketuksessa olevien atomien välisestä vuorovaikutuksesta johtuvista hylkivistä voimista. Kun niiden elektronipilvet menevät päällekkäin, seuraa Pauli-karkotus (elektronien fermioluonteesta johtuen), jolloin syntyy voima, joka vaikuttaa kahden kappaleen välisen pinnan rajapinnan suuntaan kohtisuoraan.:93 Normaalivoima vastaa esimerkiksi pöytien ja lattioiden rakenteellisesta eheydestä sekä on voima, joka reagoi aina, kun ulkoinen voima työntää kiinteää esinettä. Esimerkki normaalivoiman toiminnasta on törmäysvoima, joka kohdistuu liikkumattomaan pintaan törmäävään esineeseen.</w:t>
      </w:r>
    </w:p>
    <w:p>
      <w:r>
        <w:rPr>
          <w:b/>
        </w:rPr>
        <w:t xml:space="preserve">Tulos</w:t>
      </w:r>
    </w:p>
    <w:p>
      <w:r>
        <w:t xml:space="preserve">Mikä voima johtuu vetovoiman vuorovaikutusvoimista?</w:t>
      </w:r>
    </w:p>
    <w:p>
      <w:r>
        <w:rPr>
          <w:b/>
        </w:rPr>
        <w:t xml:space="preserve">Tulos</w:t>
      </w:r>
    </w:p>
    <w:p>
      <w:r>
        <w:t xml:space="preserve">Mitä hylkimistä seuraa, kun atomipilvet menevät päällekkäin?</w:t>
      </w:r>
    </w:p>
    <w:p>
      <w:r>
        <w:rPr>
          <w:b/>
        </w:rPr>
        <w:t xml:space="preserve">Tulos</w:t>
      </w:r>
    </w:p>
    <w:p>
      <w:r>
        <w:t xml:space="preserve">Mikä on esimerkki epänormaalista voimasta toiminnassa?</w:t>
      </w:r>
    </w:p>
    <w:p>
      <w:r>
        <w:rPr>
          <w:b/>
        </w:rPr>
        <w:t xml:space="preserve">Tulos</w:t>
      </w:r>
    </w:p>
    <w:p>
      <w:r>
        <w:t xml:space="preserve">Epänormaali voima on vastuussa minkä rakenteellisesta eheydestä?</w:t>
      </w:r>
    </w:p>
    <w:p>
      <w:r>
        <w:rPr>
          <w:b/>
        </w:rPr>
        <w:t xml:space="preserve">Esimerkki 8.3342</w:t>
      </w:r>
    </w:p>
    <w:p>
      <w:r>
        <w:t xml:space="preserve">Läpikulku: Fraser säilytti osan Whitlamin aikakauden sosiaalisista uudistuksista ja pyrki samalla tiukempaan julkisen talouden hillintään. Hänen hallitukseensa kuului ensimmäinen aboriginaalien liittovaltion parlamentaarikko Neville Bonner, ja vuonna 1976 parlamentti hyväksyi vuoden 1976 aboriginaalien maaoikeuksia koskevan lain (Aboriginal Land Rights Act 1976), joka koski vain pohjoista aluetta, mutta jossa vahvistettiin eräiden perinteisten maiden "luovuttamaton" omistusoikeus. Fraser perusti monikulttuurisen yleisradioyhtiön SBS:n, otti vastaan vietnamilaisia pakolaisia, vastusti valkoisten vähemmistöjen hallintoa Etelä-Afrikan ja Rhodesian apartheid-järjestelmissä ja vastusti Neuvostoliiton laajentumista. Merkittävää talousuudistusohjelmaa ei kuitenkaan toteutettu. Vuoteen 1983 mennessä Australian talous kärsi 1980-luvun alun lamasta ja ankaran kuivuuden vaikutuksista. Fraser oli edistänyt "osavaltioiden oikeuksia", ja hänen hallituksensa kieltäytyi käyttämästä kansainyhteisön valtuuksia Franklinin padon rakentamisen estämiseksi Tasmaniaan vuonna 1982. Liberaaliministeri Don Chipp erosi puolueesta ja perusti uuden sosiaaliliberaalin puolueen, Australian demokraatit, vuonna 1977. Fraser sai huomattavan enemmistön vuosien 1977 ja 1980 vaaleissa, mutta hävisi sitten Bob Hawken johtamalle Australian työväenpuolueelle vuoden 1983 vaaleissa.</w:t>
      </w:r>
    </w:p>
    <w:p>
      <w:r>
        <w:rPr>
          <w:b/>
        </w:rPr>
        <w:t xml:space="preserve">Tulos</w:t>
      </w:r>
    </w:p>
    <w:p>
      <w:r>
        <w:t xml:space="preserve">Mikä asiakirja antoi alkuperäiskansoille oikeuden Tasmaniaan?</w:t>
      </w:r>
    </w:p>
    <w:p>
      <w:r>
        <w:rPr>
          <w:b/>
        </w:rPr>
        <w:t xml:space="preserve">Tulos</w:t>
      </w:r>
    </w:p>
    <w:p>
      <w:r>
        <w:t xml:space="preserve">Mikä ympäristöseuraamus vaikutti Australian talouteen vuoteen 1976 mennessä?</w:t>
      </w:r>
    </w:p>
    <w:p>
      <w:r>
        <w:rPr>
          <w:b/>
        </w:rPr>
        <w:t xml:space="preserve">Tulos</w:t>
      </w:r>
    </w:p>
    <w:p>
      <w:r>
        <w:t xml:space="preserve">Minkä puolueen Neville Bonner erosi muodostaakseen vuonna 1977?</w:t>
      </w:r>
    </w:p>
    <w:p>
      <w:r>
        <w:rPr>
          <w:b/>
        </w:rPr>
        <w:t xml:space="preserve">Tulos</w:t>
      </w:r>
    </w:p>
    <w:p>
      <w:r>
        <w:t xml:space="preserve">Kenelle Frazer lopulta hävisi vuonna 1976?</w:t>
      </w:r>
    </w:p>
    <w:p>
      <w:r>
        <w:rPr>
          <w:b/>
        </w:rPr>
        <w:t xml:space="preserve">Tulos</w:t>
      </w:r>
    </w:p>
    <w:p>
      <w:r>
        <w:t xml:space="preserve">Kuka vastusti aboriginaalien hallintoa Etelä-Afrikan ja Rhodesian apartheid-järjestelmässä?</w:t>
      </w:r>
    </w:p>
    <w:p>
      <w:r>
        <w:rPr>
          <w:b/>
        </w:rPr>
        <w:t xml:space="preserve">Esimerkki 8.3343</w:t>
      </w:r>
    </w:p>
    <w:p>
      <w:r>
        <w:t xml:space="preserve">Läpikulku: Victor Lowen kaksiosainen Whiteheadin elämäkerta on Whiteheadin elämän lopullisin esitys. Monet Whiteheadin elämän yksityiskohdat jäävät kuitenkin hämärän peittoon, koska hän ei jättänyt Nachlassia; hänen perheensä toteutti hänen ohjeensa, jonka mukaan kaikki hänen paperinsa oli tuhottava hänen kuolemansa jälkeen. Lisäksi Whitehead oli tunnettu "lähes fanaattisesta uskostaan yksityisyyden suojaan" ja siitä, että hän kirjoitti hyvin vähän henkilökohtaisia kirjeitä, joiden avulla voisi saada tietoa hänen elämästään. Tämä johti siihen, että Lowe itse huomautti Whiteheadin elämäkerran ensimmäisellä sivulla: "Yksikään täysjärkinen ammattimainen elämäkerran kirjoittaja ei koskisi häneen".</w:t>
      </w:r>
    </w:p>
    <w:p>
      <w:r>
        <w:rPr>
          <w:b/>
        </w:rPr>
        <w:t xml:space="preserve">Tulos</w:t>
      </w:r>
    </w:p>
    <w:p>
      <w:r>
        <w:t xml:space="preserve">Kuka kirjoitti Whiteheadin elämäkerran, jota pidetään vähiten luotettavana kuvauksena Whiteheadin elämästä?</w:t>
      </w:r>
    </w:p>
    <w:p>
      <w:r>
        <w:rPr>
          <w:b/>
        </w:rPr>
        <w:t xml:space="preserve">Tulos</w:t>
      </w:r>
    </w:p>
    <w:p>
      <w:r>
        <w:t xml:space="preserve"> Miksi jokainen Nachlass jätettiin Whiteheadin kuoleman jälkeen?</w:t>
      </w:r>
    </w:p>
    <w:p>
      <w:r>
        <w:rPr>
          <w:b/>
        </w:rPr>
        <w:t xml:space="preserve">Tulos</w:t>
      </w:r>
    </w:p>
    <w:p>
      <w:r>
        <w:t xml:space="preserve"> Mikä oli Whiteheadin mielipide julkisista asioista?</w:t>
      </w:r>
    </w:p>
    <w:p>
      <w:r>
        <w:rPr>
          <w:b/>
        </w:rPr>
        <w:t xml:space="preserve">Tulos</w:t>
      </w:r>
    </w:p>
    <w:p>
      <w:r>
        <w:t xml:space="preserve">Mitä Whiteheadin elämäkerran kirjoittaja kommentoi ensimmäisellä sivulla Whiteheadista saatavan tiedon helppoudesta?</w:t>
      </w:r>
    </w:p>
    <w:p>
      <w:r>
        <w:rPr>
          <w:b/>
        </w:rPr>
        <w:t xml:space="preserve">Tulos</w:t>
      </w:r>
    </w:p>
    <w:p>
      <w:r>
        <w:t xml:space="preserve"> Kuinka monta sivua Whiteheadin elämäkerta on?</w:t>
      </w:r>
    </w:p>
    <w:p>
      <w:r>
        <w:rPr>
          <w:b/>
        </w:rPr>
        <w:t xml:space="preserve">Esimerkki 8.3344</w:t>
      </w:r>
    </w:p>
    <w:p>
      <w:r>
        <w:t xml:space="preserve">Läpikulku: Vuosien 1907-1912 katolisen tietosanakirjan mukaan materialismi, joka määritellään "filosofiseksi järjestelmäksi, joka pitää ainetta ainoana todellisuutena maailmassa [...] kieltää Jumalan ja sielun olemassaolon". Materialismista tulee tämän näkemyksen mukaan siten yhteensopimaton useimpien maailmanuskontojen kanssa, mukaan lukien kristinusko, juutalaisuus ja islam. Tällaisessa yhteydessä materialismi voidaan sekoittaa ateismiin. Suurin osa hindulaisuudesta ja transsendentalismista pitää kaikkea materiaa illuusiona, jota kutsutaan Mayaksi ja joka sokaisee ihmisen tuntemasta "totuutta". Maya on rajallinen, puhtaasti fyysinen ja mentaalinen todellisuus, johon jokapäiväinen tietoisuutemme on kietoutunut. Maya tuhoutuu ihmiselle, kun hän havaitsee Brahmanin transsendenttisen tiedon avulla.</w:t>
      </w:r>
    </w:p>
    <w:p>
      <w:r>
        <w:rPr>
          <w:b/>
        </w:rPr>
        <w:t xml:space="preserve">Tulos</w:t>
      </w:r>
    </w:p>
    <w:p>
      <w:r>
        <w:t xml:space="preserve">Edellä olevan määritelmän perusteella materialismi on sopusoinnussa minkä kanssa?</w:t>
      </w:r>
    </w:p>
    <w:p>
      <w:r>
        <w:rPr>
          <w:b/>
        </w:rPr>
        <w:t xml:space="preserve">Tulos</w:t>
      </w:r>
    </w:p>
    <w:p>
      <w:r>
        <w:t xml:space="preserve">Missä kirjassa materialismi määriteltiin ei-filosofiseksi järjestelmäksi?</w:t>
      </w:r>
    </w:p>
    <w:p>
      <w:r>
        <w:rPr>
          <w:b/>
        </w:rPr>
        <w:t xml:space="preserve">Tulos</w:t>
      </w:r>
    </w:p>
    <w:p>
      <w:r>
        <w:t xml:space="preserve">Kristinusko, juutalaisuus ja islam ovat kaikki samaa mieltä minkä filosofian kanssa?</w:t>
      </w:r>
    </w:p>
    <w:p>
      <w:r>
        <w:rPr>
          <w:b/>
        </w:rPr>
        <w:t xml:space="preserve">Tulos</w:t>
      </w:r>
    </w:p>
    <w:p>
      <w:r>
        <w:t xml:space="preserve">Mitä ihmiselle luodaan, kun hän havaitsee Brahmanin?</w:t>
      </w:r>
    </w:p>
    <w:p>
      <w:r>
        <w:rPr>
          <w:b/>
        </w:rPr>
        <w:t xml:space="preserve">Tulos</w:t>
      </w:r>
    </w:p>
    <w:p>
      <w:r>
        <w:t xml:space="preserve">Mikä uskonto ei usko illuusioon nimeltä Maya? </w:t>
      </w:r>
    </w:p>
    <w:p>
      <w:r>
        <w:rPr>
          <w:b/>
        </w:rPr>
        <w:t xml:space="preserve">Esimerkki 8.3345</w:t>
      </w:r>
    </w:p>
    <w:p>
      <w:r>
        <w:t xml:space="preserve">Läpikulku: Internet-palveluntarjoaja (ISP) on organisaatio, joka tarjoaa palveluja Internetin käyttämiseksi. Internet-palveluntarjoajat voivat olla eri muodoissa, kuten kaupallisia, yhteisön omistamia, voittoa tavoittelemattomia tai muuten yksityisessä omistuksessa olevia.</w:t>
      </w:r>
    </w:p>
    <w:p>
      <w:r>
        <w:rPr>
          <w:b/>
        </w:rPr>
        <w:t xml:space="preserve">Tulos</w:t>
      </w:r>
    </w:p>
    <w:p>
      <w:r>
        <w:t xml:space="preserve">Mitkä ovat Internet-palvelun välityspalvelimen nimikirjaimet?</w:t>
      </w:r>
    </w:p>
    <w:p>
      <w:r>
        <w:rPr>
          <w:b/>
        </w:rPr>
        <w:t xml:space="preserve">Tulos</w:t>
      </w:r>
    </w:p>
    <w:p>
      <w:r>
        <w:t xml:space="preserve">Millaiset palveluntarjoajat ovat aina kaupallisia palveluntarjoajia?</w:t>
      </w:r>
    </w:p>
    <w:p>
      <w:r>
        <w:rPr>
          <w:b/>
        </w:rPr>
        <w:t xml:space="preserve">Tulos</w:t>
      </w:r>
    </w:p>
    <w:p>
      <w:r>
        <w:t xml:space="preserve">Millainen organisaatio on voittoa tavoitteleva?</w:t>
      </w:r>
    </w:p>
    <w:p>
      <w:r>
        <w:rPr>
          <w:b/>
        </w:rPr>
        <w:t xml:space="preserve">Esimerkki 8.3346</w:t>
      </w:r>
    </w:p>
    <w:p>
      <w:r>
        <w:t xml:space="preserve">Läpikulku: Brasiliassa Brasilian presbyteerikirkossa (Igreja Presbiteriana do Brasil) on noin 1 011 300 jäsentä; muissa presbyteerikirkoissa (itsenäiset, yhdistyneet, konservatiivit, uudistetut jne.) on noin 350 000 jäsentä. Brasilian uudistettu presbyteerikirkko on saanut vaikutteita karismaattisesta liikkeestä, ja sillä on noin 131 000 jäsentä vuonna 2011. Konservatiivinen presbyteerikirkko perustettiin vuonna 1940, ja sillä on kahdeksan presbyteeriä. Fundamentalistinen presbyteerikirkko Brasiliassa sai vaikutteita Karl McIntoshilta ja Bible Presbyterian church USA:lta, ja sillä on noin 1 800 jäsentä. Brasilian riippumattoman presbyteerisen kirkon perusti vuonna 1903 pastori Pereira, ja sillä on 500 seurakuntaa ja 75 000 jäsentä. Brasilian yhdistyneellä presbyteerikirkolla on noin 4 000 jäsentä. Maassa on myös etnisiä korealaisia presbyteerikirkkoja. Brasilian evankelis-reformoitu kirkko on hollantilaista alkuperää. Kanadan reformoidut kirkot perustivat äskettäin Brasilian reformoidut kirkot yhdessä Alankomaiden reformoidun kirkon kanssa (vapautettu).</w:t>
      </w:r>
    </w:p>
    <w:p>
      <w:r>
        <w:rPr>
          <w:b/>
        </w:rPr>
        <w:t xml:space="preserve">Tulos</w:t>
      </w:r>
    </w:p>
    <w:p>
      <w:r>
        <w:t xml:space="preserve">Missä sijaitsee Brasilian presbyteerinen kirkko, jossa on 350 000 jäsentä?</w:t>
      </w:r>
    </w:p>
    <w:p>
      <w:r>
        <w:rPr>
          <w:b/>
        </w:rPr>
        <w:t xml:space="preserve">Tulos</w:t>
      </w:r>
    </w:p>
    <w:p>
      <w:r>
        <w:t xml:space="preserve">Kuinka monta jäsentä Uudistuneella presbyteerisellä kirkolla on vuodesta 1940 lähtien?</w:t>
      </w:r>
    </w:p>
    <w:p>
      <w:r>
        <w:rPr>
          <w:b/>
        </w:rPr>
        <w:t xml:space="preserve">Tulos</w:t>
      </w:r>
    </w:p>
    <w:p>
      <w:r>
        <w:t xml:space="preserve">Konservatiivinen presbyteerikirkko, jolla on 350 000 presbyteeriä, perustettiin vuonna...</w:t>
      </w:r>
    </w:p>
    <w:p>
      <w:r>
        <w:rPr>
          <w:b/>
        </w:rPr>
        <w:t xml:space="preserve">Tulos</w:t>
      </w:r>
    </w:p>
    <w:p>
      <w:r>
        <w:t xml:space="preserve">Minä vuonna pastori Pereira perusti Bible Presbyterian Church USA:n?</w:t>
      </w:r>
    </w:p>
    <w:p>
      <w:r>
        <w:rPr>
          <w:b/>
        </w:rPr>
        <w:t xml:space="preserve">Tulos</w:t>
      </w:r>
    </w:p>
    <w:p>
      <w:r>
        <w:t xml:space="preserve">Kuinka monta jäsentä Korean yhdistyneellä presbyteerikirkolla on?</w:t>
      </w:r>
    </w:p>
    <w:p>
      <w:r>
        <w:rPr>
          <w:b/>
        </w:rPr>
        <w:t xml:space="preserve">Esimerkki 8.3347</w:t>
      </w:r>
    </w:p>
    <w:p>
      <w:r>
        <w:t xml:space="preserve">Läpikulku: Historiantutkijat John Gallagher (1919-1980) ja Ronald Robinson (1920-1999) loivat 1900-luvulla kehyksen eurooppalaisen imperialismin ymmärtämiseksi. Heidän mukaansa eurooppalainen imperialismi oli vaikutusvaltaista, ja eurooppalaiset hylkäsivät käsityksen, jonka mukaan "imperialismi" edellytti yhden hallituksen muodollista, laillista hallintaa toisessa maassa. "Heidän mukaansa historioitsijat ovat lumoutuneet muodollisista imperiumeista ja maailmankartoista, joissa alueet on väritetty punaisella. Suurin osa brittiläisestä maastamuutosta, kaupasta ja pääomasta suuntautui muodollisen brittiläisen imperiumin ulkopuolisille alueille. Keskeistä heidän ajattelussaan on ajatus imperiumista 'epävirallisesti, jos mahdollista, ja virallisesti, jos välttämätöntä'." [attribution needed] Imperialismin käyttöön antamien resurssien vuoksi maailman talous kasvoi merkittävästi ja verkottui paljon enemmän toisiinsa ensimmäistä maailmansotaa edeltävinä vuosikymmeninä, mikä teki monista imperialistisista valtakunnista rikkaita ja vauraita.</w:t>
      </w:r>
    </w:p>
    <w:p>
      <w:r>
        <w:rPr>
          <w:b/>
        </w:rPr>
        <w:t xml:space="preserve">Tulos</w:t>
      </w:r>
    </w:p>
    <w:p>
      <w:r>
        <w:t xml:space="preserve">Kuka historioitsija oli suosittu 2000-luvulla? </w:t>
      </w:r>
    </w:p>
    <w:p>
      <w:r>
        <w:rPr>
          <w:b/>
        </w:rPr>
        <w:t xml:space="preserve">Tulos</w:t>
      </w:r>
    </w:p>
    <w:p>
      <w:r>
        <w:t xml:space="preserve"> Mitä ammattia Ronald Robinson ja John Gallagher eivät jakaneet?</w:t>
      </w:r>
    </w:p>
    <w:p>
      <w:r>
        <w:rPr>
          <w:b/>
        </w:rPr>
        <w:t xml:space="preserve">Tulos</w:t>
      </w:r>
    </w:p>
    <w:p>
      <w:r>
        <w:t xml:space="preserve">Mikä kasvoi maailmanlaajuisesti imperialismista luopumisen seurauksena?</w:t>
      </w:r>
    </w:p>
    <w:p>
      <w:r>
        <w:rPr>
          <w:b/>
        </w:rPr>
        <w:t xml:space="preserve">Tulos</w:t>
      </w:r>
    </w:p>
    <w:p>
      <w:r>
        <w:t xml:space="preserve"> Kuka rikastui ja vaurastui ennen toista maailmansotaa?</w:t>
      </w:r>
    </w:p>
    <w:p>
      <w:r>
        <w:rPr>
          <w:b/>
        </w:rPr>
        <w:t xml:space="preserve">Esimerkki 8.3348</w:t>
      </w:r>
    </w:p>
    <w:p>
      <w:r>
        <w:t xml:space="preserve">Läpikulku: Maaliskuussa 2001 40 monikansallista lääkeyhtiötä nosti kanteen Etelä-Afrikkaa vastaan sen lääkelain vuoksi, joka salli HIV:n hoitoon tarkoitettujen antiretroviraalisten lääkkeiden (ARV-lääkkeiden) geneerisen tuotannon huolimatta siitä, että nämä lääkkeet olivat patentoituja. Hiv oli ja on edelleen epidemia Etelä-Afrikassa, ja ARV-lääkkeet maksoivat tuolloin 10 000-15 000 Yhdysvaltain dollaria potilasta kohti vuodessa. Tämä oli useimmille eteläafrikkalaisille mahdoton hinta, ja niinpä Etelä-Afrikan hallitus sitoutui tarjoamaan ARV-lääkkeitä hinnoilla, jotka olivat lähempänä sitä, mihin ihmisillä oli varaa. Tätä varten lääkkeiden patentit olisi jätettävä huomiotta ja geneerisiä lääkkeitä olisi tuotettava maassa (pakkolisenssin avulla) tai niitä olisi tuotava ulkomailta. Kansanterveyden oikeuksien puolesta esitettyjen kansainvälisten vastalauseiden (muun muassa Lääkärit ilman rajoja -järjestö keräsi 250 000 allekirjoitusta) jälkeen useiden kehittyneiden maiden (muun muassa Alankomaiden, Saksan, Ranskan ja myöhemmin Yhdysvaltojen) hallitukset tukivat Etelä-Afrikan hallitusta, ja asia raukesi saman vuoden huhtikuussa.</w:t>
      </w:r>
    </w:p>
    <w:p>
      <w:r>
        <w:rPr>
          <w:b/>
        </w:rPr>
        <w:t xml:space="preserve">Tulos</w:t>
      </w:r>
    </w:p>
    <w:p>
      <w:r>
        <w:t xml:space="preserve">Kuinka paljon kunkin ARV-potilaan hoito maksoi?</w:t>
      </w:r>
    </w:p>
    <w:p>
      <w:r>
        <w:rPr>
          <w:b/>
        </w:rPr>
        <w:t xml:space="preserve">Tulos</w:t>
      </w:r>
    </w:p>
    <w:p>
      <w:r>
        <w:t xml:space="preserve">Kuka toi riita-asian ARV:lle?</w:t>
      </w:r>
    </w:p>
    <w:p>
      <w:r>
        <w:rPr>
          <w:b/>
        </w:rPr>
        <w:t xml:space="preserve">Tulos</w:t>
      </w:r>
    </w:p>
    <w:p>
      <w:r>
        <w:t xml:space="preserve">Kuinka monta allekirjoitusta ARV keräsi?</w:t>
      </w:r>
    </w:p>
    <w:p>
      <w:r>
        <w:rPr>
          <w:b/>
        </w:rPr>
        <w:t xml:space="preserve">Tulos</w:t>
      </w:r>
    </w:p>
    <w:p>
      <w:r>
        <w:t xml:space="preserve">Milloin riita-asia otettiin ARV:n käsiteltäväksi?</w:t>
      </w:r>
    </w:p>
    <w:p>
      <w:r>
        <w:rPr>
          <w:b/>
        </w:rPr>
        <w:t xml:space="preserve">Tulos</w:t>
      </w:r>
    </w:p>
    <w:p>
      <w:r>
        <w:t xml:space="preserve">Kuka tuki ARV-hallitusta, joka aiheutti asian käsittelyn lopettamisen?</w:t>
      </w:r>
    </w:p>
    <w:p>
      <w:r>
        <w:rPr>
          <w:b/>
        </w:rPr>
        <w:t xml:space="preserve">Esimerkki 8.3349</w:t>
      </w:r>
    </w:p>
    <w:p>
      <w:r>
        <w:t xml:space="preserve">Läpikulku: Kaikki tunnustetut opiskelijajärjestöt, Chicagon yliopiston aarteenmetsästyksestä Model UN:iin, akateemisten joukkueiden, urheilukerhojen, taideryhmien ja muiden lisäksi, ovat Chicagon yliopiston ylioppilaskunnan rahoittamia. Opiskelijahallitus koostuu jatko-opiskelijoista ja perustutkinto-opiskelijoista, jotka on valittu edustamaan oman akateemisen yksikkönsä jäseniä. Hallintoa johtaa toimeenpaneva komitea, jonka puheenjohtajana toimii presidentti ja apunaan kaksi varapuheenjohtajaa, joista toinen vastaa hallinnosta ja toinen opiskelijaelämästä ja jotka ylioppilaskunta valitsee yhdessä keväisin. Sen vuosibudjetti on yli 2 miljoonaa dollaria.</w:t>
      </w:r>
    </w:p>
    <w:p>
      <w:r>
        <w:rPr>
          <w:b/>
        </w:rPr>
        <w:t xml:space="preserve">Tulos</w:t>
      </w:r>
    </w:p>
    <w:p>
      <w:r>
        <w:t xml:space="preserve">Mitä järjestöjä ylioppilaskunta rahoittaa?</w:t>
      </w:r>
    </w:p>
    <w:p>
      <w:r>
        <w:rPr>
          <w:b/>
        </w:rPr>
        <w:t xml:space="preserve">Tulos</w:t>
      </w:r>
    </w:p>
    <w:p>
      <w:r>
        <w:t xml:space="preserve">Minkä tyyppisistä opiskelijoista Chicagon hallitus koostuu?</w:t>
      </w:r>
    </w:p>
    <w:p>
      <w:r>
        <w:rPr>
          <w:b/>
        </w:rPr>
        <w:t xml:space="preserve">Tulos</w:t>
      </w:r>
    </w:p>
    <w:p>
      <w:r>
        <w:t xml:space="preserve">Keitä urheiluseuran jäsenet valitaan edustamaan?</w:t>
      </w:r>
    </w:p>
    <w:p>
      <w:r>
        <w:rPr>
          <w:b/>
        </w:rPr>
        <w:t xml:space="preserve">Tulos</w:t>
      </w:r>
    </w:p>
    <w:p>
      <w:r>
        <w:t xml:space="preserve">Opiskelijahallitusta johtaa presidentti ja kuka toimii puheenjohtajana?</w:t>
      </w:r>
    </w:p>
    <w:p>
      <w:r>
        <w:rPr>
          <w:b/>
        </w:rPr>
        <w:t xml:space="preserve">Tulos</w:t>
      </w:r>
    </w:p>
    <w:p>
      <w:r>
        <w:t xml:space="preserve">Mikä on Scavenger Huntin vuosibudjetti?</w:t>
      </w:r>
    </w:p>
    <w:p>
      <w:r>
        <w:rPr>
          <w:b/>
        </w:rPr>
        <w:t xml:space="preserve">Esimerkki 8.3350</w:t>
      </w:r>
    </w:p>
    <w:p>
      <w:r>
        <w:t xml:space="preserve">Läpikulku: Victoria vieraili Manner-Euroopassa säännöllisesti lomamatkoilla. Vuonna 1889 Biarritzissa vieraillessaan hänestä tuli ensimmäinen Britannian hallitseva monarkki, joka astui jalallaan Espanjaan, kun hän ylitti rajan lyhyelle vierailulle. Huhtikuuhun 1900 mennessä buurisota oli Manner-Euroopassa niin epäsuosittu, että hänen vuosittainen matkansa Ranskaan tuntui kannattamattomalta. Sen sijaan kuningatar matkusti Irlantiin ensimmäistä kertaa sitten vuoden 1861, osittain antaakseen tunnustusta irlantilaisten rykmenttien osallistumisesta Etelä-Afrikan sotaan. Heinäkuussa hänen toinen poikansa Alfred ("Affie") kuoli; "Voi luoja! Myös Affie-parka on poissa", hän kirjoitti päiväkirjaansa. "Tämä on kauhea vuosi, pelkkää surua ja kauhuja, yhtä ja toista." Hän sanoi: "Tämä on kauhea vuosi."</w:t>
      </w:r>
    </w:p>
    <w:p>
      <w:r>
        <w:rPr>
          <w:b/>
        </w:rPr>
        <w:t xml:space="preserve">Tulos</w:t>
      </w:r>
    </w:p>
    <w:p>
      <w:r>
        <w:t xml:space="preserve">Kuka oli viimeinen Britannian hallitseva monarkki, joka astui jalallaan Espanjaan?</w:t>
      </w:r>
    </w:p>
    <w:p>
      <w:r>
        <w:rPr>
          <w:b/>
        </w:rPr>
        <w:t xml:space="preserve">Tulos</w:t>
      </w:r>
    </w:p>
    <w:p>
      <w:r>
        <w:t xml:space="preserve">Minä vuonna kuningatar Victoria kävi viimeksi Espanjassa?</w:t>
      </w:r>
    </w:p>
    <w:p>
      <w:r>
        <w:rPr>
          <w:b/>
        </w:rPr>
        <w:t xml:space="preserve">Tulos</w:t>
      </w:r>
    </w:p>
    <w:p>
      <w:r>
        <w:t xml:space="preserve">Minä vuonna Victoria aloitti vuosittaiset vierailunsa Espanjaan buurisodan vuoksi?</w:t>
      </w:r>
    </w:p>
    <w:p>
      <w:r>
        <w:rPr>
          <w:b/>
        </w:rPr>
        <w:t xml:space="preserve">Tulos</w:t>
      </w:r>
    </w:p>
    <w:p>
      <w:r>
        <w:t xml:space="preserve">Missä Victoria vieraili Ranskan sijasta buurisodan aikana?</w:t>
      </w:r>
    </w:p>
    <w:p>
      <w:r>
        <w:rPr>
          <w:b/>
        </w:rPr>
        <w:t xml:space="preserve">Tulos</w:t>
      </w:r>
    </w:p>
    <w:p>
      <w:r>
        <w:t xml:space="preserve">Minä vuonna Victorian toinen tytär Alfred kuoli?</w:t>
      </w:r>
    </w:p>
    <w:p>
      <w:r>
        <w:rPr>
          <w:b/>
        </w:rPr>
        <w:t xml:space="preserve">Esimerkki 8.3351</w:t>
      </w:r>
    </w:p>
    <w:p>
      <w:r>
        <w:t xml:space="preserve">Läpikulku: Ibn Sīnā viittaa maktab-koulun toisen asteen koulutusvaiheeseen erikoistumisjaksona, jolloin oppilaiden pitäisi alkaa hankkia käsityötaitoja yhteiskunnallisesta asemastaan riippumatta. Hän kirjoittaa, että 14 ikävuoden jälkeen lasten pitäisi saada valita ja erikoistua oppiaineisiin, joista he ovat kiinnostuneita, olipa kyse sitten lukemisesta, kädentaidoista, kirjallisuudesta, saarnaamisesta, lääketieteestä, geometriasta, kaupasta, käsityötaidoista tai mistä tahansa muusta oppiaineesta tai ammatista, jota he olisivat kiinnostuneita harjoittamaan tulevaa uraansa varten. Hän kirjoitti, että kyseessä on siirtymävaihe ja että oppilaiden valmistumisikään on suhtauduttava joustavasti, koska oppilaan emotionaalinen kehitys ja hänen valitsemansa oppiaineet on otettava huomioon.</w:t>
      </w:r>
    </w:p>
    <w:p>
      <w:r>
        <w:rPr>
          <w:b/>
        </w:rPr>
        <w:t xml:space="preserve">Tulos</w:t>
      </w:r>
    </w:p>
    <w:p>
      <w:r>
        <w:t xml:space="preserve">Millaisia taitoja Ibn Sinan mukaan lasten pitäisi oppia peruskoulussa?</w:t>
      </w:r>
    </w:p>
    <w:p>
      <w:r>
        <w:rPr>
          <w:b/>
        </w:rPr>
        <w:t xml:space="preserve">Tulos</w:t>
      </w:r>
    </w:p>
    <w:p>
      <w:r>
        <w:t xml:space="preserve">Ibn Sinan mukaan missä iässä lasten pitäisi lopettaa koulunkäynti?</w:t>
      </w:r>
    </w:p>
    <w:p>
      <w:r>
        <w:rPr>
          <w:b/>
        </w:rPr>
        <w:t xml:space="preserve">Tulos</w:t>
      </w:r>
    </w:p>
    <w:p>
      <w:r>
        <w:t xml:space="preserve">Ibn Sinan mukaan mitä tarvitaan siirtymisen tukemiseen perusopetuksen alkuvaiheessa?</w:t>
      </w:r>
    </w:p>
    <w:p>
      <w:r>
        <w:rPr>
          <w:b/>
        </w:rPr>
        <w:t xml:space="preserve">Tulos</w:t>
      </w:r>
    </w:p>
    <w:p>
      <w:r>
        <w:t xml:space="preserve">Mitä toisen asteen koulutuksen pitäisi tarjota opettajalle toisen asteen koulutuksessa?</w:t>
      </w:r>
    </w:p>
    <w:p>
      <w:r>
        <w:rPr>
          <w:b/>
        </w:rPr>
        <w:t xml:space="preserve">Tulos</w:t>
      </w:r>
    </w:p>
    <w:p>
      <w:r>
        <w:t xml:space="preserve">Mitä muuta vanhempien on otettava huomioon tunnekehityksen lisäksi? </w:t>
      </w:r>
    </w:p>
    <w:p>
      <w:r>
        <w:rPr>
          <w:b/>
        </w:rPr>
        <w:t xml:space="preserve">Esimerkki 8.3352</w:t>
      </w:r>
    </w:p>
    <w:p>
      <w:r>
        <w:t xml:space="preserve">Läpikulku: Kesäkuun 18. päivään 2012 mennessä EKP oli käyttänyt yhteensä 212,1 miljardia euroa (2,2 prosenttia euroalueen BKT:stä) velkakirjojen ostoihin, jotka kattoivat suoranaisen velan osana toukokuusta 2010 lähtien käynnissä ollutta arvopaperimarkkinaohjelmaa. EKP ilmoitti 6. syyskuuta 2012 uudesta suunnitelmasta euroalueen maiden joukkovelkakirjojen ostamiseksi. Edellisen SMP:n kesto oli määräaikainen, kun taas Outright Monetary Transactions (OMT) -ohjelmalla ei ole ennakkoon asetettua aika- tai kokorajoitusta. Pankki meni 4. syyskuuta 2014 vielä pidemmälle ilmoittamalla ostavansa joukkovelkakirjalainoja ja muita velkainstrumentteja ensisijaisesti pankeilta lisätäkseen yritysten luotonsaantia.</w:t>
      </w:r>
    </w:p>
    <w:p>
      <w:r>
        <w:rPr>
          <w:b/>
        </w:rPr>
        <w:t xml:space="preserve">Tulos</w:t>
      </w:r>
    </w:p>
    <w:p>
      <w:r>
        <w:t xml:space="preserve">Kuinka paljon EKP varasti huonojen velkojen kattamiseksi?</w:t>
      </w:r>
    </w:p>
    <w:p>
      <w:r>
        <w:rPr>
          <w:b/>
        </w:rPr>
        <w:t xml:space="preserve">Tulos</w:t>
      </w:r>
    </w:p>
    <w:p>
      <w:r>
        <w:t xml:space="preserve">Miten EKP aikoo vähentää yritysten käytettävissä olevia luottoja?</w:t>
      </w:r>
    </w:p>
    <w:p>
      <w:r>
        <w:rPr>
          <w:b/>
        </w:rPr>
        <w:t xml:space="preserve">Tulos</w:t>
      </w:r>
    </w:p>
    <w:p>
      <w:r>
        <w:t xml:space="preserve">Mikä on suorien valuuttatoimien ohjelman hylätty kesto?</w:t>
      </w:r>
    </w:p>
    <w:p>
      <w:r>
        <w:rPr>
          <w:b/>
        </w:rPr>
        <w:t xml:space="preserve">Tulos</w:t>
      </w:r>
    </w:p>
    <w:p>
      <w:r>
        <w:t xml:space="preserve">Milloin uusi ajatus euroalueen joukkovelkakirjojen ostamisesta hylättiin?</w:t>
      </w:r>
    </w:p>
    <w:p>
      <w:r>
        <w:rPr>
          <w:b/>
        </w:rPr>
        <w:t xml:space="preserve">Tulos</w:t>
      </w:r>
    </w:p>
    <w:p>
      <w:r>
        <w:t xml:space="preserve">Kuinka kauan kesti arvopaperimarkkinaohjelma, jota ei koskaan toteutettu?</w:t>
      </w:r>
    </w:p>
    <w:p>
      <w:r>
        <w:rPr>
          <w:b/>
        </w:rPr>
        <w:t xml:space="preserve">Esimerkki 8.3353</w:t>
      </w:r>
    </w:p>
    <w:p>
      <w:r>
        <w:t xml:space="preserve">Läpikulku: Saksassa, Puolassa, Tšekissä ja Itävallassa sijaitsevalle romaaniselle arkkitehtuurille on ominaista sen massiivisuus ja modulaarinen luonne. Keski-Euroopan goottilaisessa arkkitehtuurissa tämä ilmenee tornien ja torvien valtavassa koossa, jotka ovat usein ulkonevia, mutta eivät aina valmiita. Länsirintama noudattaa yleensä ranskalaista kaavaa, mutta tornit ovat paljon korkeampia, ja jos ne ovat valmiit, niiden päällä on valtavat, alueellisesti tyypilliset, aukkoiset tornit. Tornien koon vuoksi tornien välinen julkisivuosa voi vaikuttaa kapealta ja puristuneelta. Itäpääty noudattaa ranskalaista muotoa. Saksalaisten goottilaisten katedraalien sisätiloille on ominaista niiden leveys ja avoimuus. Tämä pätee myös silloin, kun ne, kuten Kölnissä, on tehty ranskalaisen katedraalin mallin mukaan. Saksalaisissa katedraaleissa, kuten ranskalaisissa, ei yleensä ole voimakkaasti ulkonevia ristikirkkoja. Monissa hallikirkoissa (Hallenkirchen) ei myöskään ole ristikko-ikkunoita.</w:t>
      </w:r>
    </w:p>
    <w:p>
      <w:r>
        <w:rPr>
          <w:b/>
        </w:rPr>
        <w:t xml:space="preserve">Tulos</w:t>
      </w:r>
    </w:p>
    <w:p>
      <w:r>
        <w:t xml:space="preserve">Minkä suunnittelutyylin mukaan romaaninen arkkitehtuuri Saksassa, Puolassa ja Australiassa on harvinaista?</w:t>
      </w:r>
    </w:p>
    <w:p>
      <w:r>
        <w:rPr>
          <w:b/>
        </w:rPr>
        <w:t xml:space="preserve">Tulos</w:t>
      </w:r>
    </w:p>
    <w:p>
      <w:r>
        <w:t xml:space="preserve">Mitä saksalaisten romaanisten katedraalien itäpäässä tyypillisesti vältetään?</w:t>
      </w:r>
    </w:p>
    <w:p>
      <w:r>
        <w:rPr>
          <w:b/>
        </w:rPr>
        <w:t xml:space="preserve">Tulos</w:t>
      </w:r>
    </w:p>
    <w:p>
      <w:r>
        <w:t xml:space="preserve">Mikä on ainoa suunnitteluelementti saksalaisissa goottilaisissa katedraaleissa?</w:t>
      </w:r>
    </w:p>
    <w:p>
      <w:r>
        <w:rPr>
          <w:b/>
        </w:rPr>
        <w:t xml:space="preserve">Tulos</w:t>
      </w:r>
    </w:p>
    <w:p>
      <w:r>
        <w:t xml:space="preserve">Millä nimellä saksalaisten katedraalien salikirkkoja ei enää tunneta?</w:t>
      </w:r>
    </w:p>
    <w:p>
      <w:r>
        <w:rPr>
          <w:b/>
        </w:rPr>
        <w:t xml:space="preserve">Esimerkki 8.3354</w:t>
      </w:r>
    </w:p>
    <w:p>
      <w:r>
        <w:t xml:space="preserve">Läpikulku: Aiemmin paavi antoi konsistoriumissa, jossa nimitettiin uusi kardinaali, tälle leveälippaisen hatun, jota kutsuttiin galeroksi. Tästä tavasta luovuttiin vuonna 1969, ja virkaanasettaminen tapahtuu nyt tulipunaisen birettan kanssa. Kirkollisessa heraldiikassa tulipunainen galero näkyy kuitenkin edelleen kardinaalin vaakunassa. Kardinaaleilla oli oikeus pitää galeroa esillä katedraalissaan, ja kun kardinaali kuoli, se ripustettiin kattoon hänen hautansa yläpuolelle. Jotkut kardinaalit teettävät edelleen galeron, vaikka se ei virallisesti kuulukaan heidän vaatteisiinsa[1].</w:t>
      </w:r>
    </w:p>
    <w:p>
      <w:r>
        <w:rPr>
          <w:b/>
        </w:rPr>
        <w:t xml:space="preserve">Tulos</w:t>
      </w:r>
    </w:p>
    <w:p>
      <w:r>
        <w:t xml:space="preserve">Mikä oli sen hatun nimi, joka annettiin paaville hänen nimittämisensä yhteydessä?</w:t>
      </w:r>
    </w:p>
    <w:p>
      <w:r>
        <w:rPr>
          <w:b/>
        </w:rPr>
        <w:t xml:space="preserve">Tulos</w:t>
      </w:r>
    </w:p>
    <w:p>
      <w:r>
        <w:t xml:space="preserve">Mikä tapa lopetettiin vuonna 1959?</w:t>
      </w:r>
    </w:p>
    <w:p>
      <w:r>
        <w:rPr>
          <w:b/>
        </w:rPr>
        <w:t xml:space="preserve">Tulos</w:t>
      </w:r>
    </w:p>
    <w:p>
      <w:r>
        <w:t xml:space="preserve">Mitä kardinaaleilla ei ole oikeutta näyttää katedraalissaan?</w:t>
      </w:r>
    </w:p>
    <w:p>
      <w:r>
        <w:rPr>
          <w:b/>
        </w:rPr>
        <w:t xml:space="preserve">Tulos</w:t>
      </w:r>
    </w:p>
    <w:p>
      <w:r>
        <w:t xml:space="preserve">Mitä tapahtuu paavin gelerolle, kun hän kuolee?</w:t>
      </w:r>
    </w:p>
    <w:p>
      <w:r>
        <w:rPr>
          <w:b/>
        </w:rPr>
        <w:t xml:space="preserve">Tulos</w:t>
      </w:r>
    </w:p>
    <w:p>
      <w:r>
        <w:t xml:space="preserve">Mikä on virallisesti osa kardinaalien vaatteita?</w:t>
      </w:r>
    </w:p>
    <w:p>
      <w:r>
        <w:rPr>
          <w:b/>
        </w:rPr>
        <w:t xml:space="preserve">Esimerkki 8.3355</w:t>
      </w:r>
    </w:p>
    <w:p>
      <w:r>
        <w:t xml:space="preserve">Läpikulku: Osittain siksi, että konservatiivipuolue hallitsi Yhdistyneen kuningaskunnan hallitusta, kun taas Skotlanti itse valitsi suhteellisen vähän konservatiivisia kansanedustajia. Vuoden 1979 kansanäänestyksen häviön jälkeen aloitettiin painostusryhmänä kampanja Skotlannin parlamentin puolesta, joka johti vuonna 1989 pidettyyn Skotlannin perustuslailliseen yleiskokoukseen, johon osallistui erilaisia järjestöjä, kuten skotlantilaisia kirkkoja, poliittisia puolueita ja teollisuuden edustajia. Valmistelukunta julkaisi vuonna 1995 hajauttamista koskevan suunnitelmansa, joka muodosti suuren osan parlamentin rakenteen perustasta.</w:t>
      </w:r>
    </w:p>
    <w:p>
      <w:r>
        <w:rPr>
          <w:b/>
        </w:rPr>
        <w:t xml:space="preserve">Tulos</w:t>
      </w:r>
    </w:p>
    <w:p>
      <w:r>
        <w:t xml:space="preserve">Minä vuonna kysyntä Skotlannin parlamentin perustamiseksi väheni?</w:t>
      </w:r>
    </w:p>
    <w:p>
      <w:r>
        <w:rPr>
          <w:b/>
        </w:rPr>
        <w:t xml:space="preserve">Tulos</w:t>
      </w:r>
    </w:p>
    <w:p>
      <w:r>
        <w:t xml:space="preserve">Skotlannin vuoden 1989 perustuslakikokous tarjosi hyvin vähän perusteita minkä rakenteen luomiselle?</w:t>
      </w:r>
    </w:p>
    <w:p>
      <w:r>
        <w:rPr>
          <w:b/>
        </w:rPr>
        <w:t xml:space="preserve">Tulos</w:t>
      </w:r>
    </w:p>
    <w:p>
      <w:r>
        <w:t xml:space="preserve">Minkälaisena ryhmänä Campaign for Constitutional Convention aloitti toimintansa?</w:t>
      </w:r>
    </w:p>
    <w:p>
      <w:r>
        <w:rPr>
          <w:b/>
        </w:rPr>
        <w:t xml:space="preserve">Tulos</w:t>
      </w:r>
    </w:p>
    <w:p>
      <w:r>
        <w:t xml:space="preserve">Kuka julkaisi hartauden suunnitelman vuonna 1995?</w:t>
      </w:r>
    </w:p>
    <w:p>
      <w:r>
        <w:rPr>
          <w:b/>
        </w:rPr>
        <w:t xml:space="preserve">Esimerkki 8.3356</w:t>
      </w:r>
    </w:p>
    <w:p>
      <w:r>
        <w:t xml:space="preserve">Läpikulku: Web-selaimet koostuvat käyttöliittymästä, ulkoasumoottorista, renderöintimoottorista, JavaScript-tulkista, käyttöliittymän taustaympäristöstä, verkkokomponentista ja tietojen pysyvyyskomponentista. Näillä komponenteilla saavutetaan selaimen eri toiminnot, ja yhdessä ne tarjoavat kaikki selaimen ominaisuudet.</w:t>
      </w:r>
    </w:p>
    <w:p>
      <w:r>
        <w:rPr>
          <w:b/>
        </w:rPr>
        <w:t xml:space="preserve">Tulos</w:t>
      </w:r>
    </w:p>
    <w:p>
      <w:r>
        <w:t xml:space="preserve">Mitkä kaksi asiaa muodostavat UI:n backendin?</w:t>
      </w:r>
    </w:p>
    <w:p>
      <w:r>
        <w:rPr>
          <w:b/>
        </w:rPr>
        <w:t xml:space="preserve">Tulos</w:t>
      </w:r>
    </w:p>
    <w:p>
      <w:r>
        <w:t xml:space="preserve">Mitä JavaScript-tulkki saa aikaan layout-moottorissa?</w:t>
      </w:r>
    </w:p>
    <w:p>
      <w:r>
        <w:rPr>
          <w:b/>
        </w:rPr>
        <w:t xml:space="preserve">Tulos</w:t>
      </w:r>
    </w:p>
    <w:p>
      <w:r>
        <w:t xml:space="preserve">Mitä renderointimoottori ja käyttöliittymä luovat, kun niitä käytetään vain yhdessä?</w:t>
      </w:r>
    </w:p>
    <w:p>
      <w:r>
        <w:rPr>
          <w:b/>
        </w:rPr>
        <w:t xml:space="preserve">Tulos</w:t>
      </w:r>
    </w:p>
    <w:p>
      <w:r>
        <w:t xml:space="preserve">Mitkä ulkoasumoottorin osat muodostavat datan pysyvyyskomponentin?</w:t>
      </w:r>
    </w:p>
    <w:p>
      <w:r>
        <w:rPr>
          <w:b/>
        </w:rPr>
        <w:t xml:space="preserve">Tulos</w:t>
      </w:r>
    </w:p>
    <w:p>
      <w:r>
        <w:t xml:space="preserve">Mitä käyttöliittymällä saavutetaan, kun se on osa käyttöliittymän taustajärjestelmää?</w:t>
      </w:r>
    </w:p>
    <w:p>
      <w:r>
        <w:rPr>
          <w:b/>
        </w:rPr>
        <w:t xml:space="preserve">Esimerkki 8.3357</w:t>
      </w:r>
    </w:p>
    <w:p>
      <w:r>
        <w:t xml:space="preserve">Läpikulku: Koulut ovat Blessed Sacrament School (Blessed Sacrament School), Christ Our King School (Christ Our King School), Charleston Catholic School (Charleston Catholic School), Nativity School (Nativity School) ja Divine Redeemer School (Divine Redeemer School), jotka kaikki ovat "syöttökouluja" Bishop England High Schooliin, joka on hiippakunnan lukio kaupungin alueella. Bishop England, Porter-Gaud School ja Ashley Hall ovat kaupungin vanhimpia ja tunnetuimpia yksityiskouluja, ja ne ovat merkittävä osa Charlestonin historiaa, noin 150 vuoden takaa.</w:t>
      </w:r>
    </w:p>
    <w:p>
      <w:r>
        <w:rPr>
          <w:b/>
        </w:rPr>
        <w:t xml:space="preserve">Tulos</w:t>
      </w:r>
    </w:p>
    <w:p>
      <w:r>
        <w:t xml:space="preserve">Kuinka kauan Charlestonin vanhimpia julkisia kouluja on olemassa?</w:t>
      </w:r>
    </w:p>
    <w:p>
      <w:r>
        <w:rPr>
          <w:b/>
        </w:rPr>
        <w:t xml:space="preserve">Tulos</w:t>
      </w:r>
    </w:p>
    <w:p>
      <w:r>
        <w:t xml:space="preserve">Millaisia sairaaloita Charlestonin roomalaiskatolinen hiippakunta valvoo?</w:t>
      </w:r>
    </w:p>
    <w:p>
      <w:r>
        <w:rPr>
          <w:b/>
        </w:rPr>
        <w:t xml:space="preserve">Tulos</w:t>
      </w:r>
    </w:p>
    <w:p>
      <w:r>
        <w:t xml:space="preserve">Kuinka vanhoja jotkut Charlestonin julkisista kouluista ovat?</w:t>
      </w:r>
    </w:p>
    <w:p>
      <w:r>
        <w:rPr>
          <w:b/>
        </w:rPr>
        <w:t xml:space="preserve">Tulos</w:t>
      </w:r>
    </w:p>
    <w:p>
      <w:r>
        <w:t xml:space="preserve">Mikä koulu ei ole Charlestonin hiippakunnan lukio?</w:t>
      </w:r>
    </w:p>
    <w:p>
      <w:r>
        <w:rPr>
          <w:b/>
        </w:rPr>
        <w:t xml:space="preserve">Tulos</w:t>
      </w:r>
    </w:p>
    <w:p>
      <w:r>
        <w:t xml:space="preserve">Mikä järjestö valvoo useita K-9-parokiaalisia kouluja?</w:t>
      </w:r>
    </w:p>
    <w:p>
      <w:r>
        <w:rPr>
          <w:b/>
        </w:rPr>
        <w:t xml:space="preserve">Esimerkki 8.3358</w:t>
      </w:r>
    </w:p>
    <w:p>
      <w:r>
        <w:t xml:space="preserve">Läpikulku: Tonnikalan kalastuslaivasto ja tonnikalasäilyketeollisuus olivat 1900-luvun alusta 1970-luvulle asti sijoittautuneet San Diegoon, "maailman tonnikalapääkaupunkiin". San Diegon ensimmäinen tonnikalasäilyketehdas perustettiin vuonna 1911, ja 1930-luvun puoliväliin mennessä tonnikalasäilyketehtaat työllistivät yli 1 000 ihmistä. Säilyketehtaita tuki suuri kalastuslaivasto, jonka miehistö koostui enimmäkseen japanilaisista ja myöhemmin portugalilaisista Azoreista ja Italiasta tulleista siirtolaiskalastajista, joiden vaikutus näkyy yhä Little Italian ja Point Loman kaltaisissa kaupunginosissa. Kustannusten nousun ja ulkomaisen kilpailun vuoksi viimeiset säilyketehtaat suljettiin 1980-luvun alussa.</w:t>
      </w:r>
    </w:p>
    <w:p>
      <w:r>
        <w:rPr>
          <w:b/>
        </w:rPr>
        <w:t xml:space="preserve">Tulos</w:t>
      </w:r>
    </w:p>
    <w:p>
      <w:r>
        <w:t xml:space="preserve">Minkä lempinimen San Diego sai tonnikalasäilyketeollisuudelta 1960-luvulla?</w:t>
      </w:r>
    </w:p>
    <w:p>
      <w:r>
        <w:rPr>
          <w:b/>
        </w:rPr>
        <w:t xml:space="preserve">Tulos</w:t>
      </w:r>
    </w:p>
    <w:p>
      <w:r>
        <w:t xml:space="preserve">Kuinka monta työpaikkaa syntyi 1930-luvun puoliväliin mennessä San Diegon tonnikalasäilyketehtaan ansiosta, joka kehitettiin vuonna 1921?</w:t>
      </w:r>
    </w:p>
    <w:p>
      <w:r>
        <w:rPr>
          <w:b/>
        </w:rPr>
        <w:t xml:space="preserve">Tulos</w:t>
      </w:r>
    </w:p>
    <w:p>
      <w:r>
        <w:t xml:space="preserve">Miksi säilyketehtaat lopulta suljettiin 1970-luvun alussa?</w:t>
      </w:r>
    </w:p>
    <w:p>
      <w:r>
        <w:rPr>
          <w:b/>
        </w:rPr>
        <w:t xml:space="preserve">Tulos</w:t>
      </w:r>
    </w:p>
    <w:p>
      <w:r>
        <w:t xml:space="preserve">Mistä maasta tulleet maahanmuuttajat tulivat pääasiassa kalastuslaivastojen palvelukseen, jotka tukivat säilyketehtaita??</w:t>
      </w:r>
    </w:p>
    <w:p>
      <w:r>
        <w:rPr>
          <w:b/>
        </w:rPr>
        <w:t xml:space="preserve">Tulos</w:t>
      </w:r>
    </w:p>
    <w:p>
      <w:r>
        <w:t xml:space="preserve">Miltä Portugalin alueelta tuli maahanmuuttajia työskentelemään San Franciscon kalateollisuudessa?</w:t>
      </w:r>
    </w:p>
    <w:p>
      <w:r>
        <w:rPr>
          <w:b/>
        </w:rPr>
        <w:t xml:space="preserve">Esimerkki 8.3359</w:t>
      </w:r>
    </w:p>
    <w:p>
      <w:r>
        <w:t xml:space="preserve">Läpikulku: Houstonilla on laaja teollinen perusta energian, valmistuksen, ilmailun ja liikenteen aloilla. Se on myös johtava terveydenhuoltoalalla ja öljykenttälaitteiden rakentamisessa; vain New York Cityssä on enemmän Fortune 500 -yritysten pääkonttoreita kaupungin rajojen sisäpuolella. Houstonin satama on Yhdysvaltojen ykkönen käsitellyssä kansainvälisessä vesiliikenteessä ja toiseksi paras käsitellyssä kokonaisrahtitonnimäärässä. Houston, jota kutsutaan myös avaruuskaupungiksi, on globaali kaupunki, jonka vahvuuksia ovat liiketoiminta, kansainvälinen kauppa, viihde, kulttuuri, media, muoti, tiede, urheilu, teknologia, koulutus, lääketiede ja tutkimus. Kaupungin väestö koostuu erilaisista etnisistä ja uskonnollisista taustoista, ja kaupungissa on suuri ja kasvava kansainvälinen yhteisö. Houston on Teksasin monimuotoisin kaupunki, ja sitä on kuvailtu Yhdysvaltojen monimuotoisimmaksi kaupungiksi. Se on koti monille kulttuurilaitoksille ja -näyttelyille, jotka houkuttelevat vuosittain yli 7 miljoonaa kävijää museoalueelle. Houstonin teatterialueella on aktiivinen kuvataide- ja esittävän taiteen näyttämö, ja se tarjoaa ympärivuotisesti kotiseutuyhtyeitä kaikissa tärkeimmissä esittävissä taiteissa.</w:t>
      </w:r>
    </w:p>
    <w:p>
      <w:r>
        <w:rPr>
          <w:b/>
        </w:rPr>
        <w:t xml:space="preserve">Tulos</w:t>
      </w:r>
    </w:p>
    <w:p>
      <w:r>
        <w:t xml:space="preserve">Missä kaupungissa ei ole enemmän Fortune 500 -yritysten pääkonttoreita kuin Houstonissa?</w:t>
      </w:r>
    </w:p>
    <w:p>
      <w:r>
        <w:rPr>
          <w:b/>
        </w:rPr>
        <w:t xml:space="preserve">Tulos</w:t>
      </w:r>
    </w:p>
    <w:p>
      <w:r>
        <w:t xml:space="preserve">Mikä osa Houstonia on Yhdysvaltojen viimeisenä kansainvälisessä tonnistossa?</w:t>
      </w:r>
    </w:p>
    <w:p>
      <w:r>
        <w:rPr>
          <w:b/>
        </w:rPr>
        <w:t xml:space="preserve">Tulos</w:t>
      </w:r>
    </w:p>
    <w:p>
      <w:r>
        <w:t xml:space="preserve"> Mikä on Texasin lempinimi?</w:t>
      </w:r>
    </w:p>
    <w:p>
      <w:r>
        <w:rPr>
          <w:b/>
        </w:rPr>
        <w:t xml:space="preserve">Tulos</w:t>
      </w:r>
    </w:p>
    <w:p>
      <w:r>
        <w:t xml:space="preserve"> Mikä Houstonin väestössä ei ole vaihtelevaa?</w:t>
      </w:r>
    </w:p>
    <w:p>
      <w:r>
        <w:rPr>
          <w:b/>
        </w:rPr>
        <w:t xml:space="preserve">Tulos</w:t>
      </w:r>
    </w:p>
    <w:p>
      <w:r>
        <w:t xml:space="preserve"> Mikä kaupunki on Teksasin vähiten monimuotoinen?</w:t>
      </w:r>
    </w:p>
    <w:p>
      <w:r>
        <w:rPr>
          <w:b/>
        </w:rPr>
        <w:t xml:space="preserve">Esimerkki 8.3360</w:t>
      </w:r>
    </w:p>
    <w:p>
      <w:r>
        <w:t xml:space="preserve">Läpikulku: Useimmat lentoasemat toivottavat kuvaamisen tervetulleeksi paikan päällä, mutta siitä on sovittava etukäteen, ja siitä voidaan periä maksu. Laskeutumisalueella kuvaaminen on mahdollista kaikissa yleisissä tiloissa. Lentopuolella kuvaamista on kuitenkin rajoitettu voimakkaasti, ja kuvaaminen on sallittua vain lähtöaulassa ja joillakin ulkoalueilla. Jos haluat kuvata lentokenttäalueella, kaikkien vierailijoiden on käytävä turvatarkastuksen läpi samoin kuin matkustajien, ja heidän mukanaan on oltava lentokenttäpassin haltija, ja heidän passinsa on pidettävä koko ajan mukanaan. Turvatarkastuksessa, maahantulo- ja tulliselvityksessä tai matkatavaroiden luovutuksessa ei saa kuvata.</w:t>
      </w:r>
    </w:p>
    <w:p>
      <w:r>
        <w:rPr>
          <w:b/>
        </w:rPr>
        <w:t xml:space="preserve">Tulos</w:t>
      </w:r>
    </w:p>
    <w:p>
      <w:r>
        <w:t xml:space="preserve">Mitä mieltä useimmat matkustajat ovat kuvaamisesta?</w:t>
      </w:r>
    </w:p>
    <w:p>
      <w:r>
        <w:rPr>
          <w:b/>
        </w:rPr>
        <w:t xml:space="preserve">Tulos</w:t>
      </w:r>
    </w:p>
    <w:p>
      <w:r>
        <w:t xml:space="preserve">Mitä sinun on maksettava kuvaamisesta Baggage Reclaim -ohjelmassa?</w:t>
      </w:r>
    </w:p>
    <w:p>
      <w:r>
        <w:rPr>
          <w:b/>
        </w:rPr>
        <w:t xml:space="preserve">Tulos</w:t>
      </w:r>
    </w:p>
    <w:p>
      <w:r>
        <w:t xml:space="preserve">Mitkä vierailukohteet sallivat maksullisen kuvaamisen?</w:t>
      </w:r>
    </w:p>
    <w:p>
      <w:r>
        <w:rPr>
          <w:b/>
        </w:rPr>
        <w:t xml:space="preserve">Tulos</w:t>
      </w:r>
    </w:p>
    <w:p>
      <w:r>
        <w:t xml:space="preserve">Mitä kaikkien vierailijoiden on tehtävä, kun maa-alueilla kuvataan?</w:t>
      </w:r>
    </w:p>
    <w:p>
      <w:r>
        <w:rPr>
          <w:b/>
        </w:rPr>
        <w:t xml:space="preserve">Tulos</w:t>
      </w:r>
    </w:p>
    <w:p>
      <w:r>
        <w:t xml:space="preserve">Mitä sinun on tehtävä kuvataksesi turvatarkastuksessa, maahantulo- ja tulliselvityksessä sekä matkatavaroiden luovuttamisessa?</w:t>
      </w:r>
    </w:p>
    <w:p>
      <w:r>
        <w:rPr>
          <w:b/>
        </w:rPr>
        <w:t xml:space="preserve">Esimerkki 8.3361</w:t>
      </w:r>
    </w:p>
    <w:p>
      <w:r>
        <w:t xml:space="preserve">Läpikulku: Metrobus Transit vastaa alueen joukkoliikenteestä. Metrobusilla on yhteensä 19 reittiä, 53 bussia ja 3 014 073 vuosittaista matkustajaa. Kohteisiin kuuluvat Avalon Mall, The Village Shopping Centre, Memorial University, Academy Canada, College of the North Atlantic, Marine Institute, Confederation Building, keskusta, Stavanger Drive Business Park, Kelsey Drive, Goulds, Kilbride, Shea Heights, kaupungin neljä sairaalaa sekä muut tärkeät alueet St. John'sissa ja Mount Pearlissa.</w:t>
      </w:r>
    </w:p>
    <w:p>
      <w:r>
        <w:rPr>
          <w:b/>
        </w:rPr>
        <w:t xml:space="preserve">Tulos</w:t>
      </w:r>
    </w:p>
    <w:p>
      <w:r>
        <w:t xml:space="preserve">Millä liikennevälineillä on 53 reittiä?</w:t>
      </w:r>
    </w:p>
    <w:p>
      <w:r>
        <w:rPr>
          <w:b/>
        </w:rPr>
        <w:t xml:space="preserve">Tulos</w:t>
      </w:r>
    </w:p>
    <w:p>
      <w:r>
        <w:t xml:space="preserve">Missä liikennevälineessä on 19 bussia?</w:t>
      </w:r>
    </w:p>
    <w:p>
      <w:r>
        <w:rPr>
          <w:b/>
        </w:rPr>
        <w:t xml:space="preserve">Tulos</w:t>
      </w:r>
    </w:p>
    <w:p>
      <w:r>
        <w:t xml:space="preserve">Kuka tarjoaa palveluja kaupungin ainoalle sairaalalle?</w:t>
      </w:r>
    </w:p>
    <w:p>
      <w:r>
        <w:rPr>
          <w:b/>
        </w:rPr>
        <w:t xml:space="preserve">Esimerkki 8.3362</w:t>
      </w:r>
    </w:p>
    <w:p>
      <w:r>
        <w:t xml:space="preserve">Läpikulku: Sopimuksen arvo oli 304 miljoonaa puntaa viiden kauden aikana. Seuraava sopimus, joka neuvoteltiin alkavaksi kaudesta 1997-98, nousi 670 miljoonaan puntaan neljän kauden aikana. Kolmas sopimus oli 1,024 miljardin punnan sopimus BSkyB:n kanssa kolmeksi kaudeksi kaudesta 2001-02-2003-04. Liiga sai 320 miljoonaa puntaa kansainvälisten oikeuksien myynnistä kolmivuotiskaudella 2004-05-2006-07. Se myi oikeudet itse alueittain. Sky-yhtiön monopoli murtui elokuussa 2006, kun Setanta Sports sai oikeudet näyttää kaksi kuudesta tarjolla olevasta ottelupaketista. Tämä tapahtui sen jälkeen, kun Euroopan komissio oli vaatinut, että yksinoikeuksia ei saisi myydä yhdelle televisioyhtiölle. Sky ja Setanta maksoivat yhteensä 1,7 miljardia puntaa, mikä on kaksi kolmasosaa suurempi summa, mikä yllätti monet kommentaattorit, sillä yleisesti oletettiin, että oikeuksien arvo oli tasaantunut vuosien nopean kasvun jälkeen. Setantalla on myös oikeudet kello 15.00 alkavaan suoraan otteluun, joka on tarkoitettu ainoastaan irlantilaisille katsojille. BBC on säilyttänyt oikeudet näyttää kohokohtia samojen kolmen kauden ajan (Match of the Day -ohjelmassa) 171,6 miljoonalla punnalla, mikä on 63 prosenttia enemmän kuin edellisestä kolmivuotiskaudesta maksettu 105 miljoonaa puntaa. Sky ja BT ovat sopineet maksavansa yhdessä 84,3 miljoonaa puntaa 242 ottelun viivästetyistä televisiointioikeuksista (eli oikeudesta lähettää ottelut kokonaisuudessaan televisiossa ja internetissä) useimmissa tapauksissa 50 tunnin ajan ottelupäivän kello 22 jälkeen. Ulkomaan televisiointioikeuksista maksettiin 625 miljoonaa puntaa, mikä on lähes kaksinkertainen summa edelliseen sopimukseen verrattuna. Näistä sopimuksista saadut tulot ovat yhteensä yli 2,7 miljardia puntaa, joten Valioliigaseurat saivat liigapeleistä mediatuloja keskimäärin noin 40 miljoonaa puntaa vuodessa vuosina 2007-2010.</w:t>
      </w:r>
    </w:p>
    <w:p>
      <w:r>
        <w:rPr>
          <w:b/>
        </w:rPr>
        <w:t xml:space="preserve">Tulos</w:t>
      </w:r>
    </w:p>
    <w:p>
      <w:r>
        <w:t xml:space="preserve">Kuinka paljon rahaa ensimmäinen Sky-televisio-oikeuksia koskeva sopimus oli arvoltaan kuuden vuoden aikana?</w:t>
      </w:r>
    </w:p>
    <w:p>
      <w:r>
        <w:rPr>
          <w:b/>
        </w:rPr>
        <w:t xml:space="preserve">Tulos</w:t>
      </w:r>
    </w:p>
    <w:p>
      <w:r>
        <w:t xml:space="preserve">Minkä ajanjakson aikana ensimmäinen Sky-televisio-oikeussopimus oli arvoltaan 105 miljoonaa euroa?</w:t>
      </w:r>
    </w:p>
    <w:p>
      <w:r>
        <w:rPr>
          <w:b/>
        </w:rPr>
        <w:t xml:space="preserve">Tulos</w:t>
      </w:r>
    </w:p>
    <w:p>
      <w:r>
        <w:t xml:space="preserve">Toinen sopimus alkoi kaudella 1996, ja sen arvo oli kuinka suuri?</w:t>
      </w:r>
    </w:p>
    <w:p>
      <w:r>
        <w:rPr>
          <w:b/>
        </w:rPr>
        <w:t xml:space="preserve">Tulos</w:t>
      </w:r>
    </w:p>
    <w:p>
      <w:r>
        <w:t xml:space="preserve">Kuinka paljon toisen sopimuksen arvo oli kolmen kauden aikana?</w:t>
      </w:r>
    </w:p>
    <w:p>
      <w:r>
        <w:rPr>
          <w:b/>
        </w:rPr>
        <w:t xml:space="preserve">Tulos</w:t>
      </w:r>
    </w:p>
    <w:p>
      <w:r>
        <w:t xml:space="preserve">Kuinka paljon kolmannen sopimuksen arvo oli neljän kauden aikana?</w:t>
      </w:r>
    </w:p>
    <w:p>
      <w:r>
        <w:rPr>
          <w:b/>
        </w:rPr>
        <w:t xml:space="preserve">Esimerkki 8.3363</w:t>
      </w:r>
    </w:p>
    <w:p>
      <w:r>
        <w:t xml:space="preserve">Läpikulku: Hän ryhtyi tyypillisellä tarmokkuudellaan työhön saadakseen ortodoksisen puolueen hieman särkyneen menestyksen takaisin ja puhdistaakseen teologisen ilmapiirin epävarmuudesta. Edellisten vuosien aikana syntyneiden väärinkäsitysten selvittämiseksi yritettiin selvittää vielä tarkemmin Nikean formuloiden merkitystä. Sillä välin Julianus, joka näyttää tulleen yhtäkkiä mustasukkaiseksi Athanasiuksen vaikutusvallasta Aleksandriassa, antoi Egyptin prefektille Ecdiciukselle määräyksen, jossa hän käski karkottaa palautetun esipaimen pois sillä perusteella, ettei häntä ollut koskaan sisällytetty keisarilliseen armahduslakiin. Määräyksen antoi piispalle tiedoksi Pythicodorus Trico, joka, vaikka häntä kuvataan Chronicon Athanasianum -teoksessa (XXXV) "filosofiksi", näyttää käyttäytyneen raa'an röyhkeästi. Lokakuun 23. päivänä kansa kokoontui karkotetun piispan ympärille protestoimaan keisarin päätöstä vastaan, mutta Athanasius kehotti heitä alistumaan ja lohdutti heitä lupaamalla, että hänen poissaolonsa kestäisi vain lyhyen aikaa.</w:t>
      </w:r>
    </w:p>
    <w:p>
      <w:r>
        <w:rPr>
          <w:b/>
        </w:rPr>
        <w:t xml:space="preserve">Tulos</w:t>
      </w:r>
    </w:p>
    <w:p>
      <w:r>
        <w:t xml:space="preserve">Kuka ei ollut kateellinen Athanasiuksen vaikutusvallasta?</w:t>
      </w:r>
    </w:p>
    <w:p>
      <w:r>
        <w:rPr>
          <w:b/>
        </w:rPr>
        <w:t xml:space="preserve">Tulos</w:t>
      </w:r>
    </w:p>
    <w:p>
      <w:r>
        <w:t xml:space="preserve"> Minkä kannan Ecdicius hylkäsi?</w:t>
      </w:r>
    </w:p>
    <w:p>
      <w:r>
        <w:rPr>
          <w:b/>
        </w:rPr>
        <w:t xml:space="preserve">Tulos</w:t>
      </w:r>
    </w:p>
    <w:p>
      <w:r>
        <w:t xml:space="preserve">Mitä Athanasius ei kertonut kansalle?</w:t>
      </w:r>
    </w:p>
    <w:p>
      <w:r>
        <w:rPr>
          <w:b/>
        </w:rPr>
        <w:t xml:space="preserve">Esimerkki 8.3364</w:t>
      </w:r>
    </w:p>
    <w:p>
      <w:r>
        <w:t xml:space="preserve">Läpikulku: Elisabetin moniin historiallisiin vierailuihin ja tapaamisiin kuuluu valtiovierailu Irlannin tasavaltaan ja vastavuoroiset vierailut paavin luona ja paavin kanssa. Hän on nähnyt suuria perustuslaillisia muutoksia, kuten hajauttamisen Yhdistyneessä kuningaskunnassa, Kanadan isänmaallisuuden ja Afrikan dekolonisaation. Hän on myös hallinnut useita sotia ja konflikteja, joihin monet hänen valtakunnistaan ovat osallistuneet. Hän on maailman vanhin hallitseva monarkki ja Britannian pitkäikäisin. Vuonna 2015 hän ylitti iso-iso-isoäitinsä, kuningatar Victorian, hallituskauden ja on näin ollen Britannian pisimpään hallinneista valtionpäämiehistä ja maailmanhistorian pisimpään hallinneista kuningattarista.</w:t>
      </w:r>
    </w:p>
    <w:p>
      <w:r>
        <w:rPr>
          <w:b/>
        </w:rPr>
        <w:t xml:space="preserve">Tulos</w:t>
      </w:r>
    </w:p>
    <w:p>
      <w:r>
        <w:t xml:space="preserve">Milloin Elisabet teki viimeksi valtiovierailun Irlannin tasavaltaan?</w:t>
      </w:r>
    </w:p>
    <w:p>
      <w:r>
        <w:rPr>
          <w:b/>
        </w:rPr>
        <w:t xml:space="preserve">Tulos</w:t>
      </w:r>
    </w:p>
    <w:p>
      <w:r>
        <w:t xml:space="preserve">Milloin Elisabet matkusti viimeksi Vatikaaniin paavin luo?</w:t>
      </w:r>
    </w:p>
    <w:p>
      <w:r>
        <w:rPr>
          <w:b/>
        </w:rPr>
        <w:t xml:space="preserve">Tulos</w:t>
      </w:r>
    </w:p>
    <w:p>
      <w:r>
        <w:t xml:space="preserve">Kenellä oli lyhyin kausi Britannian valtaistuimella?</w:t>
      </w:r>
    </w:p>
    <w:p>
      <w:r>
        <w:rPr>
          <w:b/>
        </w:rPr>
        <w:t xml:space="preserve">Tulos</w:t>
      </w:r>
    </w:p>
    <w:p>
      <w:r>
        <w:t xml:space="preserve">Milloin paavi viimeksi matkusti Englantiin tapaamaan Elisabetia?</w:t>
      </w:r>
    </w:p>
    <w:p>
      <w:r>
        <w:rPr>
          <w:b/>
        </w:rPr>
        <w:t xml:space="preserve">Tulos</w:t>
      </w:r>
    </w:p>
    <w:p>
      <w:r>
        <w:t xml:space="preserve">Kenestä tuli Englannin kuningatar nuorimpana?</w:t>
      </w:r>
    </w:p>
    <w:p>
      <w:r>
        <w:rPr>
          <w:b/>
        </w:rPr>
        <w:t xml:space="preserve">Esimerkki 8.3365</w:t>
      </w:r>
    </w:p>
    <w:p>
      <w:r>
        <w:t xml:space="preserve">Läpikulku: Koulutus on prosessi, jolla helpotetaan oppimista eli tietojen, taitojen, arvojen, uskomusten ja tapojen hankkimista. Kasvatusmenetelmiä ovat esimerkiksi tarinankerronta, keskustelu, opetus, koulutus ja ohjattu tutkimus. Koulutus tapahtuu usein kouluttajien ohjauksessa, mutta oppijat voivat kouluttaa myös itseään. Koulutus voi tapahtua virallisissa tai epävirallisissa ympäristöissä, ja mitä tahansa kokemusta, joka vaikuttaa ajatteluun, tunteisiin tai toimintaan, voidaan pitää koulutuksena. Opetusmenetelmiä kutsutaan pedagogiikaksi.</w:t>
      </w:r>
    </w:p>
    <w:p>
      <w:r>
        <w:rPr>
          <w:b/>
        </w:rPr>
        <w:t xml:space="preserve">Tulos</w:t>
      </w:r>
    </w:p>
    <w:p>
      <w:r>
        <w:t xml:space="preserve">Mistä koulutus ei koostu?</w:t>
      </w:r>
    </w:p>
    <w:p>
      <w:r>
        <w:rPr>
          <w:b/>
        </w:rPr>
        <w:t xml:space="preserve">Tulos</w:t>
      </w:r>
    </w:p>
    <w:p>
      <w:r>
        <w:t xml:space="preserve"> Mitä menetelmiä ei ole koulutuksessa?</w:t>
      </w:r>
    </w:p>
    <w:p>
      <w:r>
        <w:rPr>
          <w:b/>
        </w:rPr>
        <w:t xml:space="preserve">Tulos</w:t>
      </w:r>
    </w:p>
    <w:p>
      <w:r>
        <w:t xml:space="preserve">Missä koulutus ei koskaan tapahdu?</w:t>
      </w:r>
    </w:p>
    <w:p>
      <w:r>
        <w:rPr>
          <w:b/>
        </w:rPr>
        <w:t xml:space="preserve">Tulos</w:t>
      </w:r>
    </w:p>
    <w:p>
      <w:r>
        <w:t xml:space="preserve">Mitä tapahtuu vain virallisessa ympäristössä?</w:t>
      </w:r>
    </w:p>
    <w:p>
      <w:r>
        <w:rPr>
          <w:b/>
        </w:rPr>
        <w:t xml:space="preserve">Tulos</w:t>
      </w:r>
    </w:p>
    <w:p>
      <w:r>
        <w:t xml:space="preserve">Mitä tapahtuu vain epävirallisessa ympäristössä?</w:t>
      </w:r>
    </w:p>
    <w:p>
      <w:r>
        <w:rPr>
          <w:b/>
        </w:rPr>
        <w:t xml:space="preserve">Esimerkki 8.3366</w:t>
      </w:r>
    </w:p>
    <w:p>
      <w:r>
        <w:t xml:space="preserve">Läpikulku: Kun johtimien välissä on potentiaaliero (esim. kun kondensaattori on kiinnitetty pariston yli), dielektrisen sähkökentän poikki kehittyy sähkökenttä, joka saa positiivisen varauksen +Q kerääntymään toiselle levylle ja negatiivisen varauksen -Q kerääntymään toiselle levylle. Jos paristo on ollut riittävän kauan kiinni kondensaattorissa, kondensaattorin läpi ei voi kulkea virtaa. Jos kondensaattorin johtimien yli kuitenkin kytketään ajassa muuttuva jännite, siirtymävirta voi kulkea.</w:t>
      </w:r>
    </w:p>
    <w:p>
      <w:r>
        <w:rPr>
          <w:b/>
        </w:rPr>
        <w:t xml:space="preserve">Tulos</w:t>
      </w:r>
    </w:p>
    <w:p>
      <w:r>
        <w:t xml:space="preserve">Milloin sähkökenttä ei kehity dielektrisen aineen yli?</w:t>
      </w:r>
    </w:p>
    <w:p>
      <w:r>
        <w:rPr>
          <w:b/>
        </w:rPr>
        <w:t xml:space="preserve">Tulos</w:t>
      </w:r>
    </w:p>
    <w:p>
      <w:r>
        <w:t xml:space="preserve">Millä edellytyksellä kondensaattorissa ei koskaan kulje siirtymävirtaa?</w:t>
      </w:r>
    </w:p>
    <w:p>
      <w:r>
        <w:rPr>
          <w:b/>
        </w:rPr>
        <w:t xml:space="preserve">Tulos</w:t>
      </w:r>
    </w:p>
    <w:p>
      <w:r>
        <w:t xml:space="preserve">Mikä on esimerkki siitä, kun johtimien välillä on samankaltaisuus?</w:t>
      </w:r>
    </w:p>
    <w:p>
      <w:r>
        <w:rPr>
          <w:b/>
        </w:rPr>
        <w:t xml:space="preserve">Tulos</w:t>
      </w:r>
    </w:p>
    <w:p>
      <w:r>
        <w:t xml:space="preserve"> Miten varaukset lakkaavat kerääntymästä kondensaattorin jokaiselle levylle sen jälkeen, kun sähkökenttä on kehittynyt dielektrisen kentän yli?</w:t>
      </w:r>
    </w:p>
    <w:p>
      <w:r>
        <w:rPr>
          <w:b/>
        </w:rPr>
        <w:t xml:space="preserve">Tulos</w:t>
      </w:r>
    </w:p>
    <w:p>
      <w:r>
        <w:t xml:space="preserve">Mitä tapahtuu virralle, kun akku on liitetty kondensaattoriin liian lyhyen aikaa?</w:t>
      </w:r>
    </w:p>
    <w:p>
      <w:r>
        <w:rPr>
          <w:b/>
        </w:rPr>
        <w:t xml:space="preserve">Esimerkki 8.3367</w:t>
      </w:r>
    </w:p>
    <w:p>
      <w:r>
        <w:t xml:space="preserve">Läpikulku: Hashimiyya-liike (Kaysanilaisten shiiojen alilahko), jota Abbasidien perhe johti, kaatoi Umayyadien kalifaatin. Abbasidit kuuluivat Hashim-klaaniin, joka oli Umayyadien kilpailija, mutta sana "Hashimiyya" näyttää viittaavan erityisesti Abu Hashimiin, joka oli Alin pojanpoika ja Muhammad ibn al-Hanafiyyan poika. Eräiden perinteiden mukaan Abu Hashim kuoli vuonna 717 Humeimassa abbasidien suvun päämiehen Muhammad ibn Alin talossa ja nimesi ennen kuolemaansa seuraajakseen Muhammad ibn Alin. Tämän perinteen ansiosta abbasidit saattoivat koota yhteen Mukhtarin epäonnistuneen kapinan kannattajat, jotka olivat esiintyneet Muhammad ibn al-Hanafiyyan kannattajina.</w:t>
      </w:r>
    </w:p>
    <w:p>
      <w:r>
        <w:rPr>
          <w:b/>
        </w:rPr>
        <w:t xml:space="preserve">Tulos</w:t>
      </w:r>
    </w:p>
    <w:p>
      <w:r>
        <w:t xml:space="preserve">Mikä oli Hashimiyya-liikkeen alilahko?</w:t>
      </w:r>
    </w:p>
    <w:p>
      <w:r>
        <w:rPr>
          <w:b/>
        </w:rPr>
        <w:t xml:space="preserve">Tulos</w:t>
      </w:r>
    </w:p>
    <w:p>
      <w:r>
        <w:t xml:space="preserve">Kuka johti Kaysanites Shia?</w:t>
      </w:r>
    </w:p>
    <w:p>
      <w:r>
        <w:rPr>
          <w:b/>
        </w:rPr>
        <w:t xml:space="preserve">Tulos</w:t>
      </w:r>
    </w:p>
    <w:p>
      <w:r>
        <w:t xml:space="preserve">Kuka nimitti Muhammad ibn al-Hanafiyyan seuraajakseen?</w:t>
      </w:r>
    </w:p>
    <w:p>
      <w:r>
        <w:rPr>
          <w:b/>
        </w:rPr>
        <w:t xml:space="preserve">Tulos</w:t>
      </w:r>
    </w:p>
    <w:p>
      <w:r>
        <w:t xml:space="preserve">Mikä ei onnistunut kokoamaan epäonnistuneen kapinan kannattajia?</w:t>
      </w:r>
    </w:p>
    <w:p>
      <w:r>
        <w:rPr>
          <w:b/>
        </w:rPr>
        <w:t xml:space="preserve">Tulos</w:t>
      </w:r>
    </w:p>
    <w:p>
      <w:r>
        <w:t xml:space="preserve">Ketkä edustivat itseään Alin kannattajina?</w:t>
      </w:r>
    </w:p>
    <w:p>
      <w:r>
        <w:rPr>
          <w:b/>
        </w:rPr>
        <w:t xml:space="preserve">Esimerkki 8.3368</w:t>
      </w:r>
    </w:p>
    <w:p>
      <w:r>
        <w:t xml:space="preserve">Läpikulku: Euplokamis stationis ja Eurhamphaea vexilligera, ne tuottavat eritteitä (mustetta), jotka loistavat pitkälti samoilla aallonpituuksilla kuin niiden ruumiit. Nuoret eläimet loistavat kirkkaammin suhteessa ruumiinsa kokoon kuin aikuiset eläimet, joiden luminesenssi on hajallaan koko niiden ruumiissa. Yksityiskohtaiset tilastolliset tutkimukset eivät ole antaneet viitteitä ctenoforien bioluminesenssin toiminnasta eivätkä ole tuottaneet korrelaatiota sen tarkan värin ja minkään eläinten ympäristöön liittyvän seikan, kuten syvyyden tai sen välillä, elävätkö ne rannikkovesissä vai valtameren keskiosissa.</w:t>
      </w:r>
    </w:p>
    <w:p>
      <w:r>
        <w:rPr>
          <w:b/>
        </w:rPr>
        <w:t xml:space="preserve">Tulos</w:t>
      </w:r>
    </w:p>
    <w:p>
      <w:r>
        <w:t xml:space="preserve">Mitä Bathyctena chuni, Euplokamis stationis ja Euhamphaea veilligera tuottavat vain silloin, kun ne vaihtavat väriä?</w:t>
      </w:r>
    </w:p>
    <w:p>
      <w:r>
        <w:rPr>
          <w:b/>
        </w:rPr>
        <w:t xml:space="preserve">Tulos</w:t>
      </w:r>
    </w:p>
    <w:p>
      <w:r>
        <w:t xml:space="preserve">Ovatko useimmat ctenoforat samanvärisiä vai erivärisiä?</w:t>
      </w:r>
    </w:p>
    <w:p>
      <w:r>
        <w:rPr>
          <w:b/>
        </w:rPr>
        <w:t xml:space="preserve">Tulos</w:t>
      </w:r>
    </w:p>
    <w:p>
      <w:r>
        <w:t xml:space="preserve">Mitä merivedelle tapahtuu, kun se absorboi tiettyjä aallonpituuksia?</w:t>
      </w:r>
    </w:p>
    <w:p>
      <w:r>
        <w:rPr>
          <w:b/>
        </w:rPr>
        <w:t xml:space="preserve">Tulos</w:t>
      </w:r>
    </w:p>
    <w:p>
      <w:r>
        <w:t xml:space="preserve">Miten merivesi vaikuttaa tiettyjen eläinten luminesenssiin?</w:t>
      </w:r>
    </w:p>
    <w:p>
      <w:r>
        <w:rPr>
          <w:b/>
        </w:rPr>
        <w:t xml:space="preserve">Tulos</w:t>
      </w:r>
    </w:p>
    <w:p>
      <w:r>
        <w:t xml:space="preserve">Mitä ctenoforat todistetusti vapauttavat ympäristönsä vuoksi?</w:t>
      </w:r>
    </w:p>
    <w:p>
      <w:r>
        <w:rPr>
          <w:b/>
        </w:rPr>
        <w:t xml:space="preserve">Esimerkki 8.3369</w:t>
      </w:r>
    </w:p>
    <w:p>
      <w:r>
        <w:t xml:space="preserve">Läpikulku: Nixonin hallinnon jälkeen positiivisten toimien edistyminen väheni. "Lyhyen Fordin hallinnon aikana myönteiset toimet jäivät taka-alalle, kun taas täytäntöönpano kompuroi.":145 Tasa-arvo oli edelleen tärkeä aihe monille amerikkalaisille, mutta maailma muuttui ja uusia kysymyksiä nousi esiin. Ihmiset alkoivat pitää positiivisia erityistoimia menneisyyden ylistettynä asiana, ja nyt oli muita alueita, joihin oli keskityttävä. "Kaikista voitoista, jotka ovat merkinneet tätä vuosisataa Amerikan vuosisadaksi -... mikään ei ole inspiroivampi, vaikkakin epätäydellisempi, kuin pyrkimyksemme rotuun perustuvaan oikeudenmukaisuuteen."</w:t>
      </w:r>
    </w:p>
    <w:p>
      <w:r>
        <w:rPr>
          <w:b/>
        </w:rPr>
        <w:t xml:space="preserve">Tulos</w:t>
      </w:r>
    </w:p>
    <w:p>
      <w:r>
        <w:t xml:space="preserve">Mitä tapahtui Nixonin hallinnon jälkeen, kun ei-korjaavia toimia ei otettu käyttöön?</w:t>
      </w:r>
    </w:p>
    <w:p>
      <w:r>
        <w:rPr>
          <w:b/>
        </w:rPr>
        <w:t xml:space="preserve">Tulos</w:t>
      </w:r>
    </w:p>
    <w:p>
      <w:r>
        <w:t xml:space="preserve">Mikä oli yksi tärkeimmistä syistä siihen, että positiivisten erityistoimien kieltäminen menetti vauhtinsa?</w:t>
      </w:r>
    </w:p>
    <w:p>
      <w:r>
        <w:rPr>
          <w:b/>
        </w:rPr>
        <w:t xml:space="preserve">Tulos</w:t>
      </w:r>
    </w:p>
    <w:p>
      <w:r>
        <w:t xml:space="preserve">Mikä hallinto antoi positiivisten erityistoimien jäädä muiden asioiden edelle?</w:t>
      </w:r>
    </w:p>
    <w:p>
      <w:r>
        <w:rPr>
          <w:b/>
        </w:rPr>
        <w:t xml:space="preserve">Esimerkki 8.3370</w:t>
      </w:r>
    </w:p>
    <w:p>
      <w:r>
        <w:t xml:space="preserve">Läpikulku: Kun piirilevyllä ei ole upotettuja komponentteja, sitä kutsutaan oikeammin painetuksi piirilevyksi (PWB) tai syövytetyksi piirilevyksi. Termi painettu johdotuslevy on kuitenkin jäänyt pois käytöstä. Elektronisilla komponenteilla varustettua piirilevyä kutsutaan painetuksi piirikokoonpanoksi (PCA), painetun piirilevyn kokoonpanoksi tai piirilevykokoonpanoksi (PCBA). IPC:n suosima termi kootuille piirilevyille on piirikorttikokoonpano (CCA) ja kootuille taustalevyille taustalevykokoonpano. Termiä PCB käytetään epävirallisesti sekä paljaista että kootuista piirilevyistä.</w:t>
      </w:r>
    </w:p>
    <w:p>
      <w:r>
        <w:rPr>
          <w:b/>
        </w:rPr>
        <w:t xml:space="preserve">Tulos</w:t>
      </w:r>
    </w:p>
    <w:p>
      <w:r>
        <w:t xml:space="preserve">Kun piirilevyllä on sulautettuja komponentteja, sitä kutsutaan miksi?</w:t>
      </w:r>
    </w:p>
    <w:p>
      <w:r>
        <w:rPr>
          <w:b/>
        </w:rPr>
        <w:t xml:space="preserve">Tulos</w:t>
      </w:r>
    </w:p>
    <w:p>
      <w:r>
        <w:t xml:space="preserve">Maalattua johdotuslevyä voidaan kutsua myös nimellä mikä?</w:t>
      </w:r>
    </w:p>
    <w:p>
      <w:r>
        <w:rPr>
          <w:b/>
        </w:rPr>
        <w:t xml:space="preserve">Tulos</w:t>
      </w:r>
    </w:p>
    <w:p>
      <w:r>
        <w:t xml:space="preserve">Termi maalattu johdotuslevy on joutunut mihin?</w:t>
      </w:r>
    </w:p>
    <w:p>
      <w:r>
        <w:rPr>
          <w:b/>
        </w:rPr>
        <w:t xml:space="preserve">Tulos</w:t>
      </w:r>
    </w:p>
    <w:p>
      <w:r>
        <w:t xml:space="preserve">Mikä on IPC:n suosima termi kootuille pusseille?</w:t>
      </w:r>
    </w:p>
    <w:p>
      <w:r>
        <w:rPr>
          <w:b/>
        </w:rPr>
        <w:t xml:space="preserve">Tulos</w:t>
      </w:r>
    </w:p>
    <w:p>
      <w:r>
        <w:t xml:space="preserve">Mikä on IPC:n suosima termi kootuille takalevyille?</w:t>
      </w:r>
    </w:p>
    <w:p>
      <w:r>
        <w:rPr>
          <w:b/>
        </w:rPr>
        <w:t xml:space="preserve">Esimerkki 8.3371</w:t>
      </w:r>
    </w:p>
    <w:p>
      <w:r>
        <w:t xml:space="preserve">Läpikulku: Ne voivat olla voittoa tavoittelevia yhtiöitä, säätiöitä, osuuskuntia tai epävirallisia organisaatioita. Hyvin samantyyppinen organisaatio, jota kutsutaan tukijärjestöksi, toimii säätiön tavoin, mutta niiden hallinnointi on monimutkaisempaa, niillä on edullisempi verotusasema ja niiden tukemia yleishyödyllisiä järjestöjä on rajoitettu. Niiden tavoitteena ei ole menestyä varallisuuden suhteen vaan antaa arvoa niille ihmisryhmille, joita ne hallinnoivat.</w:t>
      </w:r>
    </w:p>
    <w:p>
      <w:r>
        <w:rPr>
          <w:b/>
        </w:rPr>
        <w:t xml:space="preserve">Tulos</w:t>
      </w:r>
    </w:p>
    <w:p>
      <w:r>
        <w:t xml:space="preserve">Mitä myös säätiöt saavat olla?</w:t>
      </w:r>
    </w:p>
    <w:p>
      <w:r>
        <w:rPr>
          <w:b/>
        </w:rPr>
        <w:t xml:space="preserve">Tulos</w:t>
      </w:r>
    </w:p>
    <w:p>
      <w:r>
        <w:t xml:space="preserve">Minkä muun organisaation tavoin myös voittoa tavoittelemattomat järjestöt toimivat?</w:t>
      </w:r>
    </w:p>
    <w:p>
      <w:r>
        <w:rPr>
          <w:b/>
        </w:rPr>
        <w:t xml:space="preserve">Tulos</w:t>
      </w:r>
    </w:p>
    <w:p>
      <w:r>
        <w:t xml:space="preserve">Millainen verotusasema voittoa tavoittelemattomilla yhteisöillä on?</w:t>
      </w:r>
    </w:p>
    <w:p>
      <w:r>
        <w:rPr>
          <w:b/>
        </w:rPr>
        <w:t xml:space="preserve">Tulos</w:t>
      </w:r>
    </w:p>
    <w:p>
      <w:r>
        <w:t xml:space="preserve">Mitä mallia voittoa tavoittelemattomat järjestöt noudattavat sen sijaan, että ne menestyisivät taloudellisesti?</w:t>
      </w:r>
    </w:p>
    <w:p>
      <w:r>
        <w:rPr>
          <w:b/>
        </w:rPr>
        <w:t xml:space="preserve">Tulos</w:t>
      </w:r>
    </w:p>
    <w:p>
      <w:r>
        <w:t xml:space="preserve">Miten taloudelliseen menestykseen keskittyvät ryhmät järjestetään?</w:t>
      </w:r>
    </w:p>
    <w:p>
      <w:r>
        <w:rPr>
          <w:b/>
        </w:rPr>
        <w:t xml:space="preserve">Esimerkki 8.3372</w:t>
      </w:r>
    </w:p>
    <w:p>
      <w:r>
        <w:t xml:space="preserve">Läpikulku: Northwesternissä toimii astrofysiikan monitieteisen tutkimuksen keskus, Northwestern Institute for Complex Systems, Nanoscale Science and Engineering Center, Materials Research Center, Institute for Policy Research, International Institute for Nanotechnology, Center for Catalysis and Surface Science, Buffet Center for International and Comparative Studies, Initiative for Sustainability and Energy at Northwestern ja Argonne/Northwestern Solar Energy Research Center sekä muita monitieteisen tutkimuksen keskuksia.</w:t>
      </w:r>
    </w:p>
    <w:p>
      <w:r>
        <w:rPr>
          <w:b/>
        </w:rPr>
        <w:t xml:space="preserve">Tulos</w:t>
      </w:r>
    </w:p>
    <w:p>
      <w:r>
        <w:t xml:space="preserve">Missä ei ole katalyysi- ja pintatieteiden keskuksen koti?</w:t>
      </w:r>
    </w:p>
    <w:p>
      <w:r>
        <w:rPr>
          <w:b/>
        </w:rPr>
        <w:t xml:space="preserve">Tulos</w:t>
      </w:r>
    </w:p>
    <w:p>
      <w:r>
        <w:t xml:space="preserve">Missä sijaitsee kansallinen nanoteknologian instituutti?</w:t>
      </w:r>
    </w:p>
    <w:p>
      <w:r>
        <w:rPr>
          <w:b/>
        </w:rPr>
        <w:t xml:space="preserve">Tulos</w:t>
      </w:r>
    </w:p>
    <w:p>
      <w:r>
        <w:t xml:space="preserve"> Missä sijaitsee Aineettoman tutkimuksen keskus?</w:t>
      </w:r>
    </w:p>
    <w:p>
      <w:r>
        <w:rPr>
          <w:b/>
        </w:rPr>
        <w:t xml:space="preserve">Tulos</w:t>
      </w:r>
    </w:p>
    <w:p>
      <w:r>
        <w:t xml:space="preserve"> Missä on Institute for Non-Policy Researchin kotipaikka?</w:t>
      </w:r>
    </w:p>
    <w:p>
      <w:r>
        <w:rPr>
          <w:b/>
        </w:rPr>
        <w:t xml:space="preserve">Tulos</w:t>
      </w:r>
    </w:p>
    <w:p>
      <w:r>
        <w:t xml:space="preserve">Missä sijaitsee Buffet Center for National and Comparative Studies?</w:t>
      </w:r>
    </w:p>
    <w:p>
      <w:r>
        <w:rPr>
          <w:b/>
        </w:rPr>
        <w:t xml:space="preserve">Esimerkki 8.3373</w:t>
      </w:r>
    </w:p>
    <w:p>
      <w:r>
        <w:t xml:space="preserve">Läpikulku: Huhtikuussa 2005 Comcast ja Time Warner Cable ilmoittivat suunnitelmistaan ostaa konkurssiin menneen Adelphia Cable -yhtiön varat. Yritykset maksoivat yhteensä 17,6 miljardia dollaria kaupasta, joka saatiin päätökseen vuoden 2006 toisella neljänneksellä sen jälkeen, kun Yhdysvaltain liittovaltion viestintäkomissio (FCC) oli saattanut päätökseen seitsemän kuukautta kestäneen tutkinnan esittämättä vastalauseita. Time Warner Cablesta tuli Comcastin jälkeen Yhdysvaltain toiseksi suurin kaapelipalvelujen tarjoaja. Osana kauppaa Time Warner ja Comcast vaihtoivat nykyisiä tilaajiaan, jotta ne voisivat yhdistää ne suurempiin maantieteellisiin ryhmiin.</w:t>
      </w:r>
    </w:p>
    <w:p>
      <w:r>
        <w:rPr>
          <w:b/>
        </w:rPr>
        <w:t xml:space="preserve">Tulos</w:t>
      </w:r>
    </w:p>
    <w:p>
      <w:r>
        <w:t xml:space="preserve">Kuinka kauan kesti, ennen kuin Adelphia Cable meni konkurssiin?</w:t>
      </w:r>
    </w:p>
    <w:p>
      <w:r>
        <w:rPr>
          <w:b/>
        </w:rPr>
        <w:t xml:space="preserve">Tulos</w:t>
      </w:r>
    </w:p>
    <w:p>
      <w:r>
        <w:t xml:space="preserve">Kuka teki yhteistyötä Comcastin kanssa Time Warnerin ostamiseksi?</w:t>
      </w:r>
    </w:p>
    <w:p>
      <w:r>
        <w:rPr>
          <w:b/>
        </w:rPr>
        <w:t xml:space="preserve">Tulos</w:t>
      </w:r>
    </w:p>
    <w:p>
      <w:r>
        <w:t xml:space="preserve">Kuinka paljon FCC veloitti Comcastilta ja Time Warnerilta tutkimuksesta?</w:t>
      </w:r>
    </w:p>
    <w:p>
      <w:r>
        <w:rPr>
          <w:b/>
        </w:rPr>
        <w:t xml:space="preserve">Tulos</w:t>
      </w:r>
    </w:p>
    <w:p>
      <w:r>
        <w:t xml:space="preserve">Milloin FCC vastusti sopimusta?</w:t>
      </w:r>
    </w:p>
    <w:p>
      <w:r>
        <w:rPr>
          <w:b/>
        </w:rPr>
        <w:t xml:space="preserve">Tulos</w:t>
      </w:r>
    </w:p>
    <w:p>
      <w:r>
        <w:t xml:space="preserve">Milloin Comcast meni konkurssiin?</w:t>
      </w:r>
    </w:p>
    <w:p>
      <w:r>
        <w:rPr>
          <w:b/>
        </w:rPr>
        <w:t xml:space="preserve">Esimerkki 8.3374</w:t>
      </w:r>
    </w:p>
    <w:p>
      <w:r>
        <w:t xml:space="preserve">Läpikulku: Waal ja Nederrijn-Lek laskevat nykyisin Pohjanmereen entisen Maas-joen suiston kautta Rotterdamin lähellä. IJssel-haara virtaa pohjoiseen ja laskee IJsselmeeriin, joka on entinen Zuider Zeen murtovesilaguuni, mutta vuodesta 1932 lähtien makean veden järvi. Reinin purkautuminen jakautuu kolmen haaran kesken: Waal-joki (6/9 kokonaispurkautumisesta), Nederrijn - Lek (2/9 kokonaispurkautumisesta) ja IJssel (1/9 kokonaispurkautumisesta). Tätä purkuvesistöjakaumaa on ylläpidetty vuodesta 1709 lähtien jokirakennustöillä, kuten Pannerdens-kanavan kaivamisella, ja 1900-luvulta lähtien Nederrijn-joen patojen avulla.</w:t>
      </w:r>
    </w:p>
    <w:p>
      <w:r>
        <w:rPr>
          <w:b/>
        </w:rPr>
        <w:t xml:space="preserve">Tulos</w:t>
      </w:r>
    </w:p>
    <w:p>
      <w:r>
        <w:t xml:space="preserve">Mihin Pohjanmeri purkautuu?</w:t>
      </w:r>
    </w:p>
    <w:p>
      <w:r>
        <w:rPr>
          <w:b/>
        </w:rPr>
        <w:t xml:space="preserve">Tulos</w:t>
      </w:r>
    </w:p>
    <w:p>
      <w:r>
        <w:t xml:space="preserve">Milloin Zuider Zeen murtovesilaguuni löydettiin?</w:t>
      </w:r>
    </w:p>
    <w:p>
      <w:r>
        <w:rPr>
          <w:b/>
        </w:rPr>
        <w:t xml:space="preserve">Tulos</w:t>
      </w:r>
    </w:p>
    <w:p>
      <w:r>
        <w:t xml:space="preserve">Minä vuonna Pannerdensin kanavan kaivaminen lopetettiin?</w:t>
      </w:r>
    </w:p>
    <w:p>
      <w:r>
        <w:rPr>
          <w:b/>
        </w:rPr>
        <w:t xml:space="preserve">Tulos</w:t>
      </w:r>
    </w:p>
    <w:p>
      <w:r>
        <w:t xml:space="preserve">Kuinka monta haaraa Zuider Zeen murtovesilaguunilla on?</w:t>
      </w:r>
    </w:p>
    <w:p>
      <w:r>
        <w:rPr>
          <w:b/>
        </w:rPr>
        <w:t xml:space="preserve">Tulos</w:t>
      </w:r>
    </w:p>
    <w:p>
      <w:r>
        <w:t xml:space="preserve">Millä vuosisadalla Pohjanmeri purkautui Nederrijn-jokeen?</w:t>
      </w:r>
    </w:p>
    <w:p>
      <w:r>
        <w:rPr>
          <w:b/>
        </w:rPr>
        <w:t xml:space="preserve">Esimerkki 8.3375</w:t>
      </w:r>
    </w:p>
    <w:p>
      <w:r>
        <w:t xml:space="preserve">Läpikulku: Northwestern perusti ensimmäisen yliopistollisen jalkapallojoukkueensa vuonna 1882, ja myöhemmin siitä tuli Big Ten -konferenssin perustajajäsen. 1870- ja 1880-luvuilla Northwestern liittyi Chicagossa jo olemassa oleviin oikeustieteellisiin, lääketieteellisiin ja hammaslääketieteellisiin kouluihin. Northwestern University School of Law on Chicagon vanhin oikeustieteellinen korkeakoulu. Kun yliopiston vauraus ja arvostus kasvoivat ja opiskelijamäärät kasvoivat, nämä ammattikoulut yhdistettiin Evanstonissa sijaitsevaan perustutkintokouluun; tuloksena oli nykyaikainen tutkimusyliopisto, jossa yhdistettiin ammatilliset, jatko- ja perustutkinto-ohjelmat ja jossa opetuksen ja tutkimuksen painoarvo oli yhtä suuri. Association of American Universities kutsui Northwesternin jäseneksi vuonna 1917.</w:t>
      </w:r>
    </w:p>
    <w:p>
      <w:r>
        <w:rPr>
          <w:b/>
        </w:rPr>
        <w:t xml:space="preserve">Tulos</w:t>
      </w:r>
    </w:p>
    <w:p>
      <w:r>
        <w:t xml:space="preserve"> Minkä urheilujoukkueen ensimmäinen Northwestern-joukkue pelasi vuonna 1982?</w:t>
      </w:r>
    </w:p>
    <w:p>
      <w:r>
        <w:rPr>
          <w:b/>
        </w:rPr>
        <w:t xml:space="preserve">Tulos</w:t>
      </w:r>
    </w:p>
    <w:p>
      <w:r>
        <w:t xml:space="preserve"> Mihin jo olemassa oleviin kouluihin Southwestern liittyi 1870- ja 1880-luvuilla?</w:t>
      </w:r>
    </w:p>
    <w:p>
      <w:r>
        <w:rPr>
          <w:b/>
        </w:rPr>
        <w:t xml:space="preserve">Tulos</w:t>
      </w:r>
    </w:p>
    <w:p>
      <w:r>
        <w:t xml:space="preserve">Mikä on Chicagon nuorin oikeustieteellinen koulu?</w:t>
      </w:r>
    </w:p>
    <w:p>
      <w:r>
        <w:rPr>
          <w:b/>
        </w:rPr>
        <w:t xml:space="preserve">Tulos</w:t>
      </w:r>
    </w:p>
    <w:p>
      <w:r>
        <w:t xml:space="preserve">Minkälainen jäsen Northwestern oli Big Eight -konferenssissa?</w:t>
      </w:r>
    </w:p>
    <w:p>
      <w:r>
        <w:rPr>
          <w:b/>
        </w:rPr>
        <w:t xml:space="preserve">Esimerkki 8.3376</w:t>
      </w:r>
    </w:p>
    <w:p>
      <w:r>
        <w:t xml:space="preserve">Läpikulku: Aikaisemmin miehet, jotka eivät käyttäneet sotilaspukua, käyttivät 1700-luvun mallin mukaisia polvihousuja. Naisten iltapukuun kuului pakollinen laahus ja tiara tai höyhenet hiuksissa (tai molemmat). Hovin virallista univormua ja pukeutumista koskeva pukukoodi on asteittain lieventynyt. Kun kuningatar Maria halusi ensimmäisen maailmansodan jälkeen seurata muotia ja nostaa hameensa muutaman sentin korkeammalle maasta, hän pyysi hovineitoa lyhentämään ensin omaa hameensa arvioidakseen kuninkaan reaktiota. Kuningas Yrjö V kauhistui, joten kuningatar piti helmansa epämuodikkaan matalana. Kun kuningas Yrjö VI ja hänen puolisonsa kuningatar Elisabet sallivat vuonna 1936 tapahtuneen valtaannousunsa jälkeen, että päivähameiden helmaa nostettiin. Nykyään ei ole virallista pukukoodia. Useimmat Buckinghamin palatsiin päivällä kutsutut miehet pukeutuvat virkapukuun tai lounge-pukuun; vähemmistö pukeutuu aamutakkiin ja illalla tilaisuuden muodollisuudesta riippuen mustaan tai valkoiseen solmioon.</w:t>
      </w:r>
    </w:p>
    <w:p>
      <w:r>
        <w:rPr>
          <w:b/>
        </w:rPr>
        <w:t xml:space="preserve">Tulos</w:t>
      </w:r>
    </w:p>
    <w:p>
      <w:r>
        <w:t xml:space="preserve">Mitä naisten piti pitää sukissaan?</w:t>
      </w:r>
    </w:p>
    <w:p>
      <w:r>
        <w:rPr>
          <w:b/>
        </w:rPr>
        <w:t xml:space="preserve">Tulos</w:t>
      </w:r>
    </w:p>
    <w:p>
      <w:r>
        <w:t xml:space="preserve">Kuka kuningatar nosti pukunsa helmaa ensimmäisen maailmansodan jälkeen?</w:t>
      </w:r>
    </w:p>
    <w:p>
      <w:r>
        <w:rPr>
          <w:b/>
        </w:rPr>
        <w:t xml:space="preserve">Tulos</w:t>
      </w:r>
    </w:p>
    <w:p>
      <w:r>
        <w:t xml:space="preserve">Kuka kuningas oli huvittunut nähdessään kuningattaren helman kohonneen muutaman sentin?</w:t>
      </w:r>
    </w:p>
    <w:p>
      <w:r>
        <w:rPr>
          <w:b/>
        </w:rPr>
        <w:t xml:space="preserve">Tulos</w:t>
      </w:r>
    </w:p>
    <w:p>
      <w:r>
        <w:t xml:space="preserve">Millä vuosisadalla miesten polvihousut kiellettiin Buckinghamissa?</w:t>
      </w:r>
    </w:p>
    <w:p>
      <w:r>
        <w:rPr>
          <w:b/>
        </w:rPr>
        <w:t xml:space="preserve">Tulos</w:t>
      </w:r>
    </w:p>
    <w:p>
      <w:r>
        <w:t xml:space="preserve">Kuka kuningatar halusi pidentää hameensa helmaa?</w:t>
      </w:r>
    </w:p>
    <w:p>
      <w:r>
        <w:rPr>
          <w:b/>
        </w:rPr>
        <w:t xml:space="preserve">Esimerkki 8.3377</w:t>
      </w:r>
    </w:p>
    <w:p>
      <w:r>
        <w:t xml:space="preserve">Läpikulku: Alankomaissa, Japanissa, Indonesiassa, Hongkongissa (osittain), Irlannissa, Australiassa (osittain), Intiassa (pelkästään Mumbain alueella, joka on muutettu 25 kV:n vaihtovirtaan muun Intian tapaan), Ranskassa (myös 25 kV:n 50 Hz:n vaihtovirtaa), Uudessa-Seelannissa (Wellington) ja Yhdysvalloissa (Chicagon alueella Metra Electric -alueella ja South Shore Line -kaupunkilinjalla). Slovakiassa on kaksi kapearaiteista rataa Ylä-Tatralla (toinen hammasratapyörä). Portugalissa sitä käytetään Cascais-linjalla ja Tanskassa esikaupunkien S-junajärjestelmässä.</w:t>
      </w:r>
    </w:p>
    <w:p>
      <w:r>
        <w:rPr>
          <w:b/>
        </w:rPr>
        <w:t xml:space="preserve">Tulos</w:t>
      </w:r>
    </w:p>
    <w:p>
      <w:r>
        <w:t xml:space="preserve">Missä Romaniassa on kaksi kapearaiteista rataa?</w:t>
      </w:r>
    </w:p>
    <w:p>
      <w:r>
        <w:rPr>
          <w:b/>
        </w:rPr>
        <w:t xml:space="preserve">Tulos</w:t>
      </w:r>
    </w:p>
    <w:p>
      <w:r>
        <w:t xml:space="preserve">Missä sijaitsee sikajuna?</w:t>
      </w:r>
    </w:p>
    <w:p>
      <w:r>
        <w:rPr>
          <w:b/>
        </w:rPr>
        <w:t xml:space="preserve">Tulos</w:t>
      </w:r>
    </w:p>
    <w:p>
      <w:r>
        <w:t xml:space="preserve">Missä sijaitsee Cascade Line?</w:t>
      </w:r>
    </w:p>
    <w:p>
      <w:r>
        <w:rPr>
          <w:b/>
        </w:rPr>
        <w:t xml:space="preserve">Tulos</w:t>
      </w:r>
    </w:p>
    <w:p>
      <w:r>
        <w:t xml:space="preserve">Missä Connecticutin piirikunnassa käytetään 1500 V DC:tä?</w:t>
      </w:r>
    </w:p>
    <w:p>
      <w:r>
        <w:rPr>
          <w:b/>
        </w:rPr>
        <w:t xml:space="preserve">Tulos</w:t>
      </w:r>
    </w:p>
    <w:p>
      <w:r>
        <w:t xml:space="preserve">Mitä käytetään South Shore Line -lähiölinjalla?</w:t>
      </w:r>
    </w:p>
    <w:p>
      <w:r>
        <w:rPr>
          <w:b/>
        </w:rPr>
        <w:t xml:space="preserve">Esimerkki 8.3378</w:t>
      </w:r>
    </w:p>
    <w:p>
      <w:r>
        <w:t xml:space="preserve">Läpikulku: Marwanin seuraaja oli hänen poikansa Abd al-Malik (685-705), joka vahvisti jälleen Umayyadien hallintaa kalifaatissa. Abd al-Malikin valtakauden alkua leimasi Kufassa toimivan Al-Mukhtarin kapina. Al-Mukhtar toivoi nostavansa Muhammad ibn al-Hanafiyyahin, Alin toisen pojan, kalifaattiin, vaikka Ibn al-Hanafiyyahilla itsellään ei ehkä ollut mitään yhteyttä kapinaan. Al-Mukhtarin joukot kävivät taisteluita sekä Umayyadeja vastaan vuonna 686 kukistaen heidät Khazir-joella Mosulin lähellä että Ibn al-Zubayria vastaan vuonna 687, jolloin al-Mukhtarin kapina murskattiin. Vuonna 691 Umayyadien joukot valloittivat Irakin takaisin, ja vuonna 692 sama armeija valtasi Mekan. Ibn al-Zubayr sai surmansa hyökkäyksessä.</w:t>
      </w:r>
    </w:p>
    <w:p>
      <w:r>
        <w:rPr>
          <w:b/>
        </w:rPr>
        <w:t xml:space="preserve">Tulos</w:t>
      </w:r>
    </w:p>
    <w:p>
      <w:r>
        <w:t xml:space="preserve">Kuka seurasi Abd al-Malikia?</w:t>
      </w:r>
    </w:p>
    <w:p>
      <w:r>
        <w:rPr>
          <w:b/>
        </w:rPr>
        <w:t xml:space="preserve">Tulos</w:t>
      </w:r>
    </w:p>
    <w:p>
      <w:r>
        <w:t xml:space="preserve">Kuinka monta vuotta Marwan hallitsi?</w:t>
      </w:r>
    </w:p>
    <w:p>
      <w:r>
        <w:rPr>
          <w:b/>
        </w:rPr>
        <w:t xml:space="preserve">Tulos</w:t>
      </w:r>
    </w:p>
    <w:p>
      <w:r>
        <w:t xml:space="preserve">Kuka oli Muhammad ibn al-Hanafiyyahin toinen poika?</w:t>
      </w:r>
    </w:p>
    <w:p>
      <w:r>
        <w:rPr>
          <w:b/>
        </w:rPr>
        <w:t xml:space="preserve">Tulos</w:t>
      </w:r>
    </w:p>
    <w:p>
      <w:r>
        <w:t xml:space="preserve">Milloin Umayyadit kukistivat al-Mukhtarin joukot Mosulin lähellä?</w:t>
      </w:r>
    </w:p>
    <w:p>
      <w:r>
        <w:rPr>
          <w:b/>
        </w:rPr>
        <w:t xml:space="preserve">Esimerkki 8.3379</w:t>
      </w:r>
    </w:p>
    <w:p>
      <w:r>
        <w:t xml:space="preserve">Läpikulku: Royal Arsenalin ensimmäisessä vaakunassa oli kolme ylhäältä katsottua, pohjoiseen osoittavaa tykkiä, jotka muistuttivat Woolwichin metropolialueen (Metropolitan Borough of Woolwich) vaakunaa (nykyään siirretty Greenwichin kuninkaallisen alueen (Royal Borough of Greenwich) vaakunaan). Niitä voidaan joskus sekoittaa savupiippuihin, mutta kaiverrettu leijonan pää ja vesilippu kussakin ovat selviä merkkejä siitä, että ne ovat tykkejä. Tämä vaakuna poistettiin Highburyyn muuton jälkeen vuonna 1913, mutta se otettiin uudelleen käyttöön vuonna 1922, jolloin seura otti käyttöön vaakunan, jossa oli yksi itään osoittava tykki ja sen vieressä seuran lempinimi The Gunners; tämä vaakuna kesti vain vuoteen 1925 asti, jolloin tykki käännettiin osoittamaan länteen ja sen piippu pienennettiin.</w:t>
      </w:r>
    </w:p>
    <w:p>
      <w:r>
        <w:rPr>
          <w:b/>
        </w:rPr>
        <w:t xml:space="preserve">Tulos</w:t>
      </w:r>
    </w:p>
    <w:p>
      <w:r>
        <w:t xml:space="preserve">Minä vuonna Metropolitan Borough of Woolwich kehitti vaakunansa?</w:t>
      </w:r>
    </w:p>
    <w:p>
      <w:r>
        <w:rPr>
          <w:b/>
        </w:rPr>
        <w:t xml:space="preserve">Tulos</w:t>
      </w:r>
    </w:p>
    <w:p>
      <w:r>
        <w:t xml:space="preserve">Minä vuonna Metropolitan Borough of Woolwich siirtyi Royal Borough of Greenwhichin vaakunaan?</w:t>
      </w:r>
    </w:p>
    <w:p>
      <w:r>
        <w:rPr>
          <w:b/>
        </w:rPr>
        <w:t xml:space="preserve">Tulos</w:t>
      </w:r>
    </w:p>
    <w:p>
      <w:r>
        <w:t xml:space="preserve">Mikä oli Arsenalin vaakuna vuosina 1913-1921?</w:t>
      </w:r>
    </w:p>
    <w:p>
      <w:r>
        <w:rPr>
          <w:b/>
        </w:rPr>
        <w:t xml:space="preserve">Tulos</w:t>
      </w:r>
    </w:p>
    <w:p>
      <w:r>
        <w:t xml:space="preserve">Mikä on ollut Arsenalin vaakuna vuodesta 1925 lähtien?</w:t>
      </w:r>
    </w:p>
    <w:p>
      <w:r>
        <w:rPr>
          <w:b/>
        </w:rPr>
        <w:t xml:space="preserve">Tulos</w:t>
      </w:r>
    </w:p>
    <w:p>
      <w:r>
        <w:t xml:space="preserve">Missä Arsenal pelasi ennen vuotta 1913?</w:t>
      </w:r>
    </w:p>
    <w:p>
      <w:r>
        <w:rPr>
          <w:b/>
        </w:rPr>
        <w:t xml:space="preserve">Esimerkki 8.3380</w:t>
      </w:r>
    </w:p>
    <w:p>
      <w:r>
        <w:t xml:space="preserve">Läpikulku: Fysiikassa energia on kappaleiden ominaisuus, joka voidaan siirtää muihin kappaleisiin tai muuntaa eri muotoihin. "Järjestelmän kyky tehdä työtä" on yleinen kuvaus, mutta energiaa on vaikea määritellä yhdellä ainoalla kattavalla määritelmällä, koska sillä on monia muotoja. Esimerkiksi SI-yksiköissä energiaa mitataan jouleina, ja yksi joule määritellään "mekaanisesti", jolloin se on energiaa, joka siirtyy esineeseen mekaanisella työllä, joka tehdään liikuttamalla esinettä yhden metrin matkan verran yhden newtonin voimaa vastaan.[huomautus 1] Energialle on kuitenkin olemassa monia muita määritelmiä asiayhteydestä riippuen, kuten lämpöenergia, säteilyenergia, sähkömagneettinen energia, ydinenergia ja niin edelleen, ja niistä johdetaan määritelmiä, jotka ovat sopivimpia.</w:t>
      </w:r>
    </w:p>
    <w:p>
      <w:r>
        <w:rPr>
          <w:b/>
        </w:rPr>
        <w:t xml:space="preserve">Tulos</w:t>
      </w:r>
    </w:p>
    <w:p>
      <w:r>
        <w:t xml:space="preserve">Mikä on esineiden ominaisuus, joka voidaan biologiassa siirtää muihin esineisiin tai muuntaa eri muodoissa?</w:t>
      </w:r>
    </w:p>
    <w:p>
      <w:r>
        <w:rPr>
          <w:b/>
        </w:rPr>
        <w:t xml:space="preserve">Tulos</w:t>
      </w:r>
    </w:p>
    <w:p>
      <w:r>
        <w:t xml:space="preserve">Mitä mitataan SI-yksiköissä watteina?</w:t>
      </w:r>
    </w:p>
    <w:p>
      <w:r>
        <w:rPr>
          <w:b/>
        </w:rPr>
        <w:t xml:space="preserve">Tulos</w:t>
      </w:r>
    </w:p>
    <w:p>
      <w:r>
        <w:t xml:space="preserve">Elektronuclear on määritelmä mille?</w:t>
      </w:r>
    </w:p>
    <w:p>
      <w:r>
        <w:rPr>
          <w:b/>
        </w:rPr>
        <w:t xml:space="preserve">Tulos</w:t>
      </w:r>
    </w:p>
    <w:p>
      <w:r>
        <w:t xml:space="preserve">Kuinka monta metriä kemiallista työtä tarvitaan?</w:t>
      </w:r>
    </w:p>
    <w:p>
      <w:r>
        <w:rPr>
          <w:b/>
        </w:rPr>
        <w:t xml:space="preserve">Tulos</w:t>
      </w:r>
    </w:p>
    <w:p>
      <w:r>
        <w:t xml:space="preserve">Millaisia määritelmiä energiamuodoille on olemassa asiayhteydestä riippumatta?</w:t>
      </w:r>
    </w:p>
    <w:p>
      <w:r>
        <w:rPr>
          <w:b/>
        </w:rPr>
        <w:t xml:space="preserve">Esimerkki 8.3381</w:t>
      </w:r>
    </w:p>
    <w:p>
      <w:r>
        <w:t xml:space="preserve">Läpikulku: Grundgesetzin 7 artiklan 4 kohdassa säädetään oikeudesta perustaa Saksassa yksityisiä kouluja, eikä sitä voida keskeyttää edes poikkeustilassa. Näitä oikeuksia ei myöskään voida poistaa. Tämä yksityisoppilaitosten epätavallinen suojelu toteutettiin, jotta näitä oppilaitoksia voitaisiin suojella toiselta Gleichschaltungilta tai vastaavalta tapahtumalta tulevaisuudessa. Silti ne ovat harvinaisempia kuin monissa muissa maissa. Kaiken kaikkiaan vuosina 1992-2008 tällaisten koulujen oppilaiden osuus kasvoi Saksassa 6,1 prosentista 7,8 prosenttiin (mukaan lukien 0,5 prosentista 6,1 prosenttiin entisessä DDR:ssä). Yksityisten lukioiden oppilaiden osuus oli 11,1 prosenttia.</w:t>
      </w:r>
    </w:p>
    <w:p>
      <w:r>
        <w:rPr>
          <w:b/>
        </w:rPr>
        <w:t xml:space="preserve">Tulos</w:t>
      </w:r>
    </w:p>
    <w:p>
      <w:r>
        <w:t xml:space="preserve">Missä pykälässä annetaan Gleichschaltungille oikeus perustaa yksityisiä kouluja?</w:t>
      </w:r>
    </w:p>
    <w:p>
      <w:r>
        <w:rPr>
          <w:b/>
        </w:rPr>
        <w:t xml:space="preserve">Tulos</w:t>
      </w:r>
    </w:p>
    <w:p>
      <w:r>
        <w:t xml:space="preserve">Milloin oikeus yksityisten koulujen perustamiseen voidaan ottaa pois muissa maissa?</w:t>
      </w:r>
    </w:p>
    <w:p>
      <w:r>
        <w:rPr>
          <w:b/>
        </w:rPr>
        <w:t xml:space="preserve">Tulos</w:t>
      </w:r>
    </w:p>
    <w:p>
      <w:r>
        <w:t xml:space="preserve">Miksi yksityisten koulujen suojelu otettiin käyttöön vuonna 1992?</w:t>
      </w:r>
    </w:p>
    <w:p>
      <w:r>
        <w:rPr>
          <w:b/>
        </w:rPr>
        <w:t xml:space="preserve">Tulos</w:t>
      </w:r>
    </w:p>
    <w:p>
      <w:r>
        <w:t xml:space="preserve">Kuinka monta prosenttia Grundgesetzin oppilaista kävi yksityiskoulua vuonna 2008?</w:t>
      </w:r>
    </w:p>
    <w:p>
      <w:r>
        <w:rPr>
          <w:b/>
        </w:rPr>
        <w:t xml:space="preserve">Tulos</w:t>
      </w:r>
    </w:p>
    <w:p>
      <w:r>
        <w:t xml:space="preserve">Kuinka monta prosenttia oppilaista kävi yksityisiä kouluja Grundgesetzissa vuonna 1992?</w:t>
      </w:r>
    </w:p>
    <w:p>
      <w:r>
        <w:rPr>
          <w:b/>
        </w:rPr>
        <w:t xml:space="preserve">Esimerkki 8.3382</w:t>
      </w:r>
    </w:p>
    <w:p>
      <w:r>
        <w:t xml:space="preserve">Läpikulku: Toistuvan DNA:n osuus lasketaan jakamalla toistuvan DNA:n pituus genomin koolla. Genomissa on kaksi toistuvan DNA:n luokkaa: tandemtoistot ja lomittuneet toistot.</w:t>
      </w:r>
    </w:p>
    <w:p>
      <w:r>
        <w:rPr>
          <w:b/>
        </w:rPr>
        <w:t xml:space="preserve">Tulos</w:t>
      </w:r>
    </w:p>
    <w:p>
      <w:r>
        <w:t xml:space="preserve">Mitkä ovat kaksi esimerkkiä genomin koosta?</w:t>
      </w:r>
    </w:p>
    <w:p>
      <w:r>
        <w:rPr>
          <w:b/>
        </w:rPr>
        <w:t xml:space="preserve">Tulos</w:t>
      </w:r>
    </w:p>
    <w:p>
      <w:r>
        <w:t xml:space="preserve">Mitä käytät genomin koon laskemiseen?</w:t>
      </w:r>
    </w:p>
    <w:p>
      <w:r>
        <w:rPr>
          <w:b/>
        </w:rPr>
        <w:t xml:space="preserve">Tulos</w:t>
      </w:r>
    </w:p>
    <w:p>
      <w:r>
        <w:t xml:space="preserve">Miten lasketaan tandemtoistot?</w:t>
      </w:r>
    </w:p>
    <w:p>
      <w:r>
        <w:rPr>
          <w:b/>
        </w:rPr>
        <w:t xml:space="preserve">Tulos</w:t>
      </w:r>
    </w:p>
    <w:p>
      <w:r>
        <w:t xml:space="preserve">Millä jaetaan lomittuneet toistot, jotta saadaan toistuvan DNA:n osuus?</w:t>
      </w:r>
    </w:p>
    <w:p>
      <w:r>
        <w:rPr>
          <w:b/>
        </w:rPr>
        <w:t xml:space="preserve">Tulos</w:t>
      </w:r>
    </w:p>
    <w:p>
      <w:r>
        <w:t xml:space="preserve">Mitä saadaan, kun tandemtoistot jaetaan lomittuneilla toistoilla?</w:t>
      </w:r>
    </w:p>
    <w:p>
      <w:r>
        <w:rPr>
          <w:b/>
        </w:rPr>
        <w:t xml:space="preserve">Esimerkki 8.3383</w:t>
      </w:r>
    </w:p>
    <w:p>
      <w:r>
        <w:t xml:space="preserve">Läpikulku: Toiset väittävät, että oikeusvaltio on säilynyt, mutta sitä on muutettu siten, että hallintoviranomaiset voivat käyttää harkintavaltaansa. Suurimman osan Amerikan historiasta vallitseva käsitys oikeusvaltion periaatteesta on tässä yhteydessä ollut jonkinlainen versio A. V. Diceyn käsitteestä: "ketään ei voida rangaista tai laillisesti pakottaa kärsimään ruumiillisesti tai omaisuudellaan, ellei kyseessä ole selvä lainrikkomus, joka on todettu tavanomaisella laillisella tavalla maan tavanomaisissa tuomioistuimissa." Toisin sanoen yksityishenkilöiden olisi voitava riitauttaa hallinnollinen määräys nostamalla kanne yleisessä tuomioistuimessa. Työntekijöiden korvauslautakuntien, yleishyödyllisten laitosten lautakuntien ja muiden virastojen työlistojen kasvaessa kävi pian selväksi, että jos tuomarit saisivat itse päättää kaikista riidan tosiseikoista (kuten vamman laajuudesta työntekijän korvausasiassa), tuomioistuimet olisivat ylikuormitettuja ja ne erikoistumisen edut, jotka johtivat alun perin hallintovirastojen perustamiseen, tuhoutuisivat. Jopa Yhdysvaltain ylituomari Charles Evans Hughes oli sitä mieltä, että "hallintoa on oltava, ja hallintovirkamiesten on hallinnoitava". Vuoteen 1941 mennessä oli syntynyt kompromissi. Jos hallintovirkamiehet ottivat käyttöön menettelyjä, jotka noudattivat enemmän tai vähemmän tuomioistuinten "tavanomaista oikeudellista tapaa", "maan tavanomaiset tuomioistuimet" eivät enää tarvinneet tosiseikkojen tarkastelua. Toisin sanoen, jos "päivä komissiossa" oli koittanut, oikeusvaltion periaatteet eivät edellyttäneet uutta "päivää tuomioistuimessa". Näin Diceyn oikeussääntö muokattiin puhtaasti prosessuaaliseen muotoon.</w:t>
      </w:r>
    </w:p>
    <w:p>
      <w:r>
        <w:rPr>
          <w:b/>
        </w:rPr>
        <w:t xml:space="preserve">Tulos</w:t>
      </w:r>
    </w:p>
    <w:p>
      <w:r>
        <w:t xml:space="preserve">Mikä ei voi selvitä, jos hallintovirkamiehet eivät voi käyttää harkintavaltaa?</w:t>
      </w:r>
    </w:p>
    <w:p>
      <w:r>
        <w:rPr>
          <w:b/>
        </w:rPr>
        <w:t xml:space="preserve">Tulos</w:t>
      </w:r>
    </w:p>
    <w:p>
      <w:r>
        <w:t xml:space="preserve">Kuka on sanonut, että ketään ei voi rangaista tai laillisesti panna kärsimään, paitsi jos hän rikkoo luonnonlakia?</w:t>
      </w:r>
    </w:p>
    <w:p>
      <w:r>
        <w:rPr>
          <w:b/>
        </w:rPr>
        <w:t xml:space="preserve">Tulos</w:t>
      </w:r>
    </w:p>
    <w:p>
      <w:r>
        <w:t xml:space="preserve">Kuka on sanonut, että yksilön ei pitäisi voida riitauttaa hallinnollista määräystä?</w:t>
      </w:r>
    </w:p>
    <w:p>
      <w:r>
        <w:rPr>
          <w:b/>
        </w:rPr>
        <w:t xml:space="preserve">Tulos</w:t>
      </w:r>
    </w:p>
    <w:p>
      <w:r>
        <w:t xml:space="preserve">Kenen Diceyn mielestä hallinto pitäisi tehdä?</w:t>
      </w:r>
    </w:p>
    <w:p>
      <w:r>
        <w:rPr>
          <w:b/>
        </w:rPr>
        <w:t xml:space="preserve">Tulos</w:t>
      </w:r>
    </w:p>
    <w:p>
      <w:r>
        <w:t xml:space="preserve">Kenen oikeusvaltion periaatteet muuttuivat kompromissin myötä 1800-luvulla?</w:t>
      </w:r>
    </w:p>
    <w:p>
      <w:r>
        <w:rPr>
          <w:b/>
        </w:rPr>
        <w:t xml:space="preserve">Esimerkki 8.3384</w:t>
      </w:r>
    </w:p>
    <w:p>
      <w:r>
        <w:t xml:space="preserve">Läpikulku: Machiavellin vuosina 1511-12 kirjoittama ja vuonna 1532, Machiavellin kuoleman jälkeen, julkaistu teos "Ruhtinas" oli yksi tämän nousukauden vaikutusvaltaisimmista teoksista. Kyseinen teos sekä klassisen ajan tiukkaa analyysia sisältävä teos The Discourses vaikuttivat paljon moderniin poliittiseen ajatteluun länsimaissa. Vähemmistö (muun muassa Jean-Jacques Rousseau) tulkitsi Prinssin satiiriksi, joka oli tarkoitettu annettavaksi Medicille sen jälkeen, kun he olivat vallanneet Firenzen takaisin ja karkottaneet Machiavellin Firenzestä. Vaikka teos oli kirjoitettu di Medicin perheelle, jotta se ehkä vaikuttaisi siihen, että he vapauttaisivat Machiavellin maanpaosta, Machiavelli kannatti pikemminkin Firenzen tasavaltaa kuin di Medicin perheen oligarkiaa. Joka tapauksessa Machiavelli esittää pragmaattisen ja jossain määrin seurauskeskeisen näkemyksen politiikasta, jossa hyvä ja paha ovat pelkkiä keinoja, joita käytetään päämäärän eli turvallisen ja voimakkaan valtion aikaansaamiseksi. Yhteiskuntasopimusta koskevasta teoriastaan tunnettu Thomas Hobbes laajentaa tätä näkemystä 1600-luvun alussa Englannin renessanssin aikana. Vaikka Machiavelli ja Hobbes eivät uskoneetkaan kuninkaiden jumalalliseen oikeuteen, he molemmat uskoivat yksilön luontaiseen itsekkyyteen. Tämä usko johti heidät välttämättä siihen, että he hyväksyivät vahvan keskusvallan ainoana keinona estää yhteiskuntajärjestyksen hajoaminen.</w:t>
      </w:r>
    </w:p>
    <w:p>
      <w:r>
        <w:rPr>
          <w:b/>
        </w:rPr>
        <w:t xml:space="preserve">Tulos</w:t>
      </w:r>
    </w:p>
    <w:p>
      <w:r>
        <w:t xml:space="preserve">Mikä vaikutusvaltainen teos kirjoitettiin vuonna 1532?</w:t>
      </w:r>
    </w:p>
    <w:p>
      <w:r>
        <w:rPr>
          <w:b/>
        </w:rPr>
        <w:t xml:space="preserve">Tulos</w:t>
      </w:r>
    </w:p>
    <w:p>
      <w:r>
        <w:t xml:space="preserve">Mikä julkaistiin juuri ennen Machiavellin kuolemaa?</w:t>
      </w:r>
    </w:p>
    <w:p>
      <w:r>
        <w:rPr>
          <w:b/>
        </w:rPr>
        <w:t xml:space="preserve">Tulos</w:t>
      </w:r>
    </w:p>
    <w:p>
      <w:r>
        <w:t xml:space="preserve">Prinssi ja mikä muu teos vaikutti keskiaikaiseen poliittiseen ajatteluun?</w:t>
      </w:r>
    </w:p>
    <w:p>
      <w:r>
        <w:rPr>
          <w:b/>
        </w:rPr>
        <w:t xml:space="preserve">Tulos</w:t>
      </w:r>
    </w:p>
    <w:p>
      <w:r>
        <w:t xml:space="preserve">Mitä kirjoitettiin Matticen perheen vapauttamiseksi maanpaosta?</w:t>
      </w:r>
    </w:p>
    <w:p>
      <w:r>
        <w:rPr>
          <w:b/>
        </w:rPr>
        <w:t xml:space="preserve">Tulos</w:t>
      </w:r>
    </w:p>
    <w:p>
      <w:r>
        <w:t xml:space="preserve">Kuka tunnetaan 1700-luvun yhteiskuntasopimusteoriastaan?</w:t>
      </w:r>
    </w:p>
    <w:p>
      <w:r>
        <w:rPr>
          <w:b/>
        </w:rPr>
        <w:t xml:space="preserve">Tulos</w:t>
      </w:r>
    </w:p>
    <w:p>
      <w:r>
        <w:t xml:space="preserve">Mitä Thomas Hobbes kirjoitti vuosina 1511-1512?</w:t>
      </w:r>
    </w:p>
    <w:p>
      <w:r>
        <w:rPr>
          <w:b/>
        </w:rPr>
        <w:t xml:space="preserve">Tulos</w:t>
      </w:r>
    </w:p>
    <w:p>
      <w:r>
        <w:t xml:space="preserve">Minkä vuoden jälkeen Jean-Jacques Rousseau kuoli?</w:t>
      </w:r>
    </w:p>
    <w:p>
      <w:r>
        <w:rPr>
          <w:b/>
        </w:rPr>
        <w:t xml:space="preserve">Tulos</w:t>
      </w:r>
    </w:p>
    <w:p>
      <w:r>
        <w:t xml:space="preserve">Mitä di Medici teki lännen hyväksi?</w:t>
      </w:r>
    </w:p>
    <w:p>
      <w:r>
        <w:rPr>
          <w:b/>
        </w:rPr>
        <w:t xml:space="preserve">Tulos</w:t>
      </w:r>
    </w:p>
    <w:p>
      <w:r>
        <w:t xml:space="preserve">Kuka karkotti Hobbesin Firenzestä?</w:t>
      </w:r>
    </w:p>
    <w:p>
      <w:r>
        <w:rPr>
          <w:b/>
        </w:rPr>
        <w:t xml:space="preserve">Tulos</w:t>
      </w:r>
    </w:p>
    <w:p>
      <w:r>
        <w:t xml:space="preserve">Mitä ryhmää Thomas Hobbes kannatti enemmän kuin muita?</w:t>
      </w:r>
    </w:p>
    <w:p>
      <w:r>
        <w:rPr>
          <w:b/>
        </w:rPr>
        <w:t xml:space="preserve">Esimerkki 8.3385</w:t>
      </w:r>
    </w:p>
    <w:p>
      <w:r>
        <w:t xml:space="preserve">Läpikulku: Puolan aluejaon perusyksikkö on kunta (gmina). Kaupunki on myös kunta, mutta sillä on kaupungin peruskirja. Sekä kaupunkeja että kuntia johtaa pormestari, mutta kunnissa pormestari on vogt (puolaksi wójt) ja kaupungeissa burmistrz. Jotkin suuremmat kaupungit saavat oikeuksia eli tehtäviä ja etuoikeuksia, jotka kuuluvat aluejaon toisen tason yksiköille eli kreivikunnille tai powiateille. Esimerkki tällaisesta oikeudesta on auton rekisteröinti: gmina ei voi rekisteröidä autoja, tämä on powiatin tehtävä (eli rekisterinumero riippuu siitä, missä powiatissa auto on rekisteröity, ei gmina). Tässä tapauksessa puhutaan kaupungin piirikunnasta tai powiat grodzki. Tällaisia kaupunkeja ovat esimerkiksi Lublin, Krakova, Gdańsk, Poznań. Varsovassa sen kaupunginosilla on lisäksi joitakin powiatin oikeuksia - kuten jo mainittu auton rekisteröinti. Esimerkiksi Wolan piirillä on omat todistuksensa ja Ursynówin piirillä omat (ja Wolan autoilla on toisenlainen rekisterinumero kuin Ursynówin autoilla). Mutta esimerkiksi Krakovan piirillä ei ole powiat-oikeuksia, joten Krakovan rekisterinumerot ovat samantyyppisiä kaikissa piireissä.</w:t>
      </w:r>
    </w:p>
    <w:p>
      <w:r>
        <w:rPr>
          <w:b/>
        </w:rPr>
        <w:t xml:space="preserve">Tulos</w:t>
      </w:r>
    </w:p>
    <w:p>
      <w:r>
        <w:t xml:space="preserve">Mikä on Varsovan aluejaon perusyksikkö?</w:t>
      </w:r>
    </w:p>
    <w:p>
      <w:r>
        <w:rPr>
          <w:b/>
        </w:rPr>
        <w:t xml:space="preserve">Tulos</w:t>
      </w:r>
    </w:p>
    <w:p>
      <w:r>
        <w:t xml:space="preserve">Mikä on Varsovan aluejaon toinen taso?</w:t>
      </w:r>
    </w:p>
    <w:p>
      <w:r>
        <w:rPr>
          <w:b/>
        </w:rPr>
        <w:t xml:space="preserve">Tulos</w:t>
      </w:r>
    </w:p>
    <w:p>
      <w:r>
        <w:t xml:space="preserve">Millä alueilla kaikkien samantyyppisten veneiden rekisterinumerot ovat samat?</w:t>
      </w:r>
    </w:p>
    <w:p>
      <w:r>
        <w:rPr>
          <w:b/>
        </w:rPr>
        <w:t xml:space="preserve">Tulos</w:t>
      </w:r>
    </w:p>
    <w:p>
      <w:r>
        <w:t xml:space="preserve">Mitä autolla on kommuunin lisäksi?</w:t>
      </w:r>
    </w:p>
    <w:p>
      <w:r>
        <w:rPr>
          <w:b/>
        </w:rPr>
        <w:t xml:space="preserve">Tulos</w:t>
      </w:r>
    </w:p>
    <w:p>
      <w:r>
        <w:t xml:space="preserve">Missä kaupungissa on kaupunginosia, joilla ei ole powiat-oikeuksia?</w:t>
      </w:r>
    </w:p>
    <w:p>
      <w:r>
        <w:rPr>
          <w:b/>
        </w:rPr>
        <w:t xml:space="preserve">Esimerkki 8.3386</w:t>
      </w:r>
    </w:p>
    <w:p>
      <w:r>
        <w:t xml:space="preserve">Läpikulku: Laingin määritelmä identiteetistä seuraa läheisesti Eriksonin määritelmää, sillä siinä korostetaan koetun minuuden menneisyyttä, nykyisyyttä ja tulevaisuutta. Laing kehittää myös käsitteen "minän metaperspektiivi" eli minän käsitys toisen näkemyksestä itsestä, jonka on todettu olevan erittäin tärkeä kliinisissä yhteyksissä, kuten anoreksia nervosassa. (Saunderson ja O'Kane, 2005). Harré käsitteellistää myös minän/identiteetin osatekijät - "henkilö" (ainutlaatuinen olento, joka olen itselleni ja muille) yhdessä minän aspektien kanssa (mukaan lukien ominaisuuksien kokonaisuus, mukaan lukien uskomukset omista ominaisuuksista, mukaan lukien elämänhistoria), ja muille näytetyt henkilökohtaiset ominaisuudet.</w:t>
      </w:r>
    </w:p>
    <w:p>
      <w:r>
        <w:rPr>
          <w:b/>
        </w:rPr>
        <w:t xml:space="preserve">Tulos</w:t>
      </w:r>
    </w:p>
    <w:p>
      <w:r>
        <w:t xml:space="preserve">jonka identiteetin määritelmä noudattaa läheisesti Liangin määritelmää.</w:t>
      </w:r>
    </w:p>
    <w:p>
      <w:r>
        <w:rPr>
          <w:b/>
        </w:rPr>
        <w:t xml:space="preserve">Tulos</w:t>
      </w:r>
    </w:p>
    <w:p>
      <w:r>
        <w:t xml:space="preserve">Mikä käsite on yhden ihmisen käsitys omasta käsityksestään ja esimerkistään?</w:t>
      </w:r>
    </w:p>
    <w:p>
      <w:r>
        <w:rPr>
          <w:b/>
        </w:rPr>
        <w:t xml:space="preserve">Tulos</w:t>
      </w:r>
    </w:p>
    <w:p>
      <w:r>
        <w:t xml:space="preserve">Mikä termi sisältää muita kohtaan osoitetut ominaisuudet?</w:t>
      </w:r>
    </w:p>
    <w:p>
      <w:r>
        <w:rPr>
          <w:b/>
        </w:rPr>
        <w:t xml:space="preserve">Tulos</w:t>
      </w:r>
    </w:p>
    <w:p>
      <w:r>
        <w:t xml:space="preserve">Mitä kokemuksen osatekijöitä Erickson korosti?</w:t>
      </w:r>
    </w:p>
    <w:p>
      <w:r>
        <w:rPr>
          <w:b/>
        </w:rPr>
        <w:t xml:space="preserve">Tulos</w:t>
      </w:r>
    </w:p>
    <w:p>
      <w:r>
        <w:t xml:space="preserve">Mikä on muiden mielestäsi tärkeä osa auttamista?</w:t>
      </w:r>
    </w:p>
    <w:p>
      <w:r>
        <w:rPr>
          <w:b/>
        </w:rPr>
        <w:t xml:space="preserve">Esimerkki 8.3387</w:t>
      </w:r>
    </w:p>
    <w:p>
      <w:r>
        <w:t xml:space="preserve">Läpikulku: Jälkimmäisessä oli yleensä kiinteä tai rajoitettu poiskytkentä. 1840- ja 50-luvuilla tämä ongelma yritettiin ratkaista erilaisilla patenttiventtiilivaihteilla, joissa oli erillinen, muuttuvan poiskytkennän omaava paisuntaventtiili pääliukuventtiilin takana. Yhdistetty järjestelmä vastasi melko hyvin ihanteellisia tapahtumia, mutta kitka ja kuluminen lisääntyivät, ja mekanismi oli yleensä monimutkainen. Tavallinen kompromissiratkaisu on ollut kierron aikaansaaminen pidentämällä venttiilin hankauspintoja siten, että ne ovat päällekkäin imupuolen aukon kanssa, jolloin pakopuoli pysyy auki pidempään sen jälkeen, kun imupuolen katkaisu on tapahtunut. Tätä keinoa on sittemmin pidetty yleisesti tyydyttävänä useimpiin tarkoituksiin, ja se mahdollistaa yksinkertaisempien Stephensonin, Joyn ja Walschaertsin liikkeiden käytön. Corlissin 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w:t>
      </w:r>
    </w:p>
    <w:p>
      <w:r>
        <w:rPr>
          <w:b/>
        </w:rPr>
        <w:t xml:space="preserve">Tulos</w:t>
      </w:r>
    </w:p>
    <w:p>
      <w:r>
        <w:t xml:space="preserve">Minkä tyyppiset vaihteet yhdessä mäntäventtiilivaihteiden kanssa käyttivät erillisiä sisäänpääsy- ja vuotokatkoja ihanteellisten tapahtumien aikaansaamiseksi? </w:t>
      </w:r>
    </w:p>
    <w:p>
      <w:r>
        <w:rPr>
          <w:b/>
        </w:rPr>
        <w:t xml:space="preserve">Tulos</w:t>
      </w:r>
    </w:p>
    <w:p>
      <w:r>
        <w:t xml:space="preserve">Mikä on esimerkki monimutkaisesta pakokaasuputkesta Stephensonin ja Walschaertsin ohella?</w:t>
      </w:r>
    </w:p>
    <w:p>
      <w:r>
        <w:rPr>
          <w:b/>
        </w:rPr>
        <w:t xml:space="preserve">Tulos</w:t>
      </w:r>
    </w:p>
    <w:p>
      <w:r>
        <w:t xml:space="preserve">Miten kierros saadaan aikaan päällekkäin paikallaan olevan toriportin kanssa?</w:t>
      </w:r>
    </w:p>
    <w:p>
      <w:r>
        <w:rPr>
          <w:b/>
        </w:rPr>
        <w:t xml:space="preserve">Tulos</w:t>
      </w:r>
    </w:p>
    <w:p>
      <w:r>
        <w:t xml:space="preserve">Milloin on yritetty voittaa paikallaan olevat markkinapaikat?</w:t>
      </w:r>
    </w:p>
    <w:p>
      <w:r>
        <w:rPr>
          <w:b/>
        </w:rPr>
        <w:t xml:space="preserve">Esimerkki 8.3388</w:t>
      </w:r>
    </w:p>
    <w:p>
      <w:r>
        <w:t xml:space="preserve">Läpikulku: Feynman ei ollut ainoastaan ateisti, vaan kieltäytyi myös juutalaiseksi leimaamisesta, vaikka hänen vanhempansa olivat askenasialaisia. Hän kieltäytyi rutiininomaisesti joutumasta luetteloihin tai kirjoihin, joissa ihmisiä luokiteltiin rodun perusteella. Hän pyysi, ettei häntä sisällytettäisi Tina Levitanin The Laureates -teokseen: Jewish Winners of the Nobel Prize, kirjoittaen: "Jos valitaan hyväksyntää varten erikoisia elementtejä, jotka ovat peräisin jostakin oletetusta juutalaisesta perimästä, se avaa oven kaikenlaiselle rotuteoreettiselle hölynpölylle" ja lisäten: "... kolmentoista vuoden iässä en ainoastaan kääntynyt muihin uskonnollisiin näkemyksiin, vaan lakkasin myös uskomasta, että juutalaiset ovat millään tavalla 'valittu kansa'."</w:t>
      </w:r>
    </w:p>
    <w:p>
      <w:r>
        <w:rPr>
          <w:b/>
        </w:rPr>
        <w:t xml:space="preserve">Tulos</w:t>
      </w:r>
    </w:p>
    <w:p>
      <w:r>
        <w:t xml:space="preserve">Mihin uskonnolliseen lahkoon Feynman suostui kuulumaan?</w:t>
      </w:r>
    </w:p>
    <w:p>
      <w:r>
        <w:rPr>
          <w:b/>
        </w:rPr>
        <w:t xml:space="preserve">Tulos</w:t>
      </w:r>
    </w:p>
    <w:p>
      <w:r>
        <w:t xml:space="preserve">Mihin kirjaan Feynman vaati tulla luetelluksi?</w:t>
      </w:r>
    </w:p>
    <w:p>
      <w:r>
        <w:rPr>
          <w:b/>
        </w:rPr>
        <w:t xml:space="preserve">Tulos</w:t>
      </w:r>
    </w:p>
    <w:p>
      <w:r>
        <w:t xml:space="preserve">Mitä Feynman uskoi juutalaisten olevan?</w:t>
      </w:r>
    </w:p>
    <w:p>
      <w:r>
        <w:rPr>
          <w:b/>
        </w:rPr>
        <w:t xml:space="preserve">Tulos</w:t>
      </w:r>
    </w:p>
    <w:p>
      <w:r>
        <w:t xml:space="preserve">Minkä uskonnollisen vakaumuksen Feynman pyrki poistamaan?</w:t>
      </w:r>
    </w:p>
    <w:p>
      <w:r>
        <w:rPr>
          <w:b/>
        </w:rPr>
        <w:t xml:space="preserve">Tulos</w:t>
      </w:r>
    </w:p>
    <w:p>
      <w:r>
        <w:t xml:space="preserve">Mitä uskontoa Feynmanin ateistivanhemmat noudattivat?</w:t>
      </w:r>
    </w:p>
    <w:p>
      <w:r>
        <w:rPr>
          <w:b/>
        </w:rPr>
        <w:t xml:space="preserve">Esimerkki 8.3389</w:t>
      </w:r>
    </w:p>
    <w:p>
      <w:r>
        <w:t xml:space="preserve">Läpikulku: Pelaajilla on oltava perusvarustus tai -varustus, johon kuuluu paita, shortsit, sukat, jalkineet ja asianmukaiset säärisuojat. Lääketieteelliset asiantuntijat ja ammattilaiset suosittelevat miespelaajille urheilutukea ja suojakuppia. Päähineitä ei vaadita perusvarusteisiin, mutta pelaajat voivat nykyään halutessaan käyttää niitä suojautuakseen päävammoilta. Pelaajilta on kielletty käyttämästä tai käyttämästä mitään itselleen tai toiselle pelaajalle vaarallista, kuten koruja tai kelloja. Maalivahdin on käytettävä vaatetusta, joka on helposti erotettavissa muiden pelaajien ja ottelun toimitsijoiden vaatetuksesta.</w:t>
      </w:r>
    </w:p>
    <w:p>
      <w:r>
        <w:rPr>
          <w:b/>
        </w:rPr>
        <w:t xml:space="preserve">Tulos</w:t>
      </w:r>
    </w:p>
    <w:p>
      <w:r>
        <w:t xml:space="preserve">Mitä pelaajan käyttämiä varusteita ei koskaan kutsuta?</w:t>
      </w:r>
    </w:p>
    <w:p>
      <w:r>
        <w:rPr>
          <w:b/>
        </w:rPr>
        <w:t xml:space="preserve">Tulos</w:t>
      </w:r>
    </w:p>
    <w:p>
      <w:r>
        <w:t xml:space="preserve">Mitä lääketieteen asiantuntijat suosittelevat naispelaajille?</w:t>
      </w:r>
    </w:p>
    <w:p>
      <w:r>
        <w:rPr>
          <w:b/>
        </w:rPr>
        <w:t xml:space="preserve">Tulos</w:t>
      </w:r>
    </w:p>
    <w:p>
      <w:r>
        <w:t xml:space="preserve">Kuka käyttää vaatteita, jotka sopivat yhteen kaikkien muiden kentällä olevien kanssa?</w:t>
      </w:r>
    </w:p>
    <w:p>
      <w:r>
        <w:rPr>
          <w:b/>
        </w:rPr>
        <w:t xml:space="preserve">Tulos</w:t>
      </w:r>
    </w:p>
    <w:p>
      <w:r>
        <w:t xml:space="preserve">Minkä? Ei koskaan minkään vaarallisen vaatteen käyttäminen ole mitä?</w:t>
      </w:r>
    </w:p>
    <w:p>
      <w:r>
        <w:rPr>
          <w:b/>
        </w:rPr>
        <w:t xml:space="preserve">Tulos</w:t>
      </w:r>
    </w:p>
    <w:p>
      <w:r>
        <w:t xml:space="preserve">Mitä vaaditaan pelaajan suojaamiseksi päävammoilta?</w:t>
      </w:r>
    </w:p>
    <w:p>
      <w:r>
        <w:rPr>
          <w:b/>
        </w:rPr>
        <w:t xml:space="preserve">Esimerkki 8.3390</w:t>
      </w:r>
    </w:p>
    <w:p>
      <w:r>
        <w:t xml:space="preserve">Läpikulku: Qinin armeijat saivat Shun ja Ba:n valtakunnat valloitettua vuoteen 316 eaa. mennessä. Kaikki aiempien kuningaskuntien kirjalliset merkinnät ja siviilisaavutukset tuhoutuivat. Qinin hallintoviranomaiset ottivat käyttöön parempaa maatalousteknologiaa. Li Bing suunnitteli Dujiangyanin kastelujärjestelmän Min-joen, Jangtsen tärkeän sivujokisuuntaa hallitsemiseksi. Tämä innovatiivinen hydraulinen järjestelmä koostui siirrettävistä patoaltaista, joita voitiin säätää niin, että veden virtaus oli korkealla tai matalalla vuodenaikojen mukaan joko kastelun aikaansaamiseksi tai tulvien estämiseksi. Lisääntynyt maataloustuotanto ja verot tekivät alueesta Qinin Kiinan yhdistämistä varten tarvikkeiden ja miesten lähteen.</w:t>
      </w:r>
    </w:p>
    <w:p>
      <w:r>
        <w:rPr>
          <w:b/>
        </w:rPr>
        <w:t xml:space="preserve">Tulos</w:t>
      </w:r>
    </w:p>
    <w:p>
      <w:r>
        <w:t xml:space="preserve">Kuka aloitti Shun ja Ba:n valloituksen vuonna 316 eaa.?</w:t>
      </w:r>
    </w:p>
    <w:p>
      <w:r>
        <w:rPr>
          <w:b/>
        </w:rPr>
        <w:t xml:space="preserve">Tulos</w:t>
      </w:r>
    </w:p>
    <w:p>
      <w:r>
        <w:t xml:space="preserve">Mitä säilytettiin Qinin valloituksen aikana?</w:t>
      </w:r>
    </w:p>
    <w:p>
      <w:r>
        <w:rPr>
          <w:b/>
        </w:rPr>
        <w:t xml:space="preserve">Tulos</w:t>
      </w:r>
    </w:p>
    <w:p>
      <w:r>
        <w:t xml:space="preserve">Kuka yritti hallita Jangtse-jokea?</w:t>
      </w:r>
    </w:p>
    <w:p>
      <w:r>
        <w:rPr>
          <w:b/>
        </w:rPr>
        <w:t xml:space="preserve">Tulos</w:t>
      </w:r>
    </w:p>
    <w:p>
      <w:r>
        <w:t xml:space="preserve">Mikä rakennettiin Jangtse-joen hallitsemiseksi?</w:t>
      </w:r>
    </w:p>
    <w:p>
      <w:r>
        <w:rPr>
          <w:b/>
        </w:rPr>
        <w:t xml:space="preserve">Tulos</w:t>
      </w:r>
    </w:p>
    <w:p>
      <w:r>
        <w:t xml:space="preserve">Minkä joen merkittävä sivujoki on Yantze?</w:t>
      </w:r>
    </w:p>
    <w:p>
      <w:r>
        <w:rPr>
          <w:b/>
        </w:rPr>
        <w:t xml:space="preserve">Tulos</w:t>
      </w:r>
    </w:p>
    <w:p>
      <w:r>
        <w:t xml:space="preserve">Mihin vuoteen mennessä Quinin armeijat saivat Jangtsen valloituksen päätökseen?</w:t>
      </w:r>
    </w:p>
    <w:p>
      <w:r>
        <w:rPr>
          <w:b/>
        </w:rPr>
        <w:t xml:space="preserve">Tulos</w:t>
      </w:r>
    </w:p>
    <w:p>
      <w:r>
        <w:t xml:space="preserve">Mitä Qinin hallintovirkamiehet toivat Jangtseen?</w:t>
      </w:r>
    </w:p>
    <w:p>
      <w:r>
        <w:rPr>
          <w:b/>
        </w:rPr>
        <w:t xml:space="preserve">Tulos</w:t>
      </w:r>
    </w:p>
    <w:p>
      <w:r>
        <w:t xml:space="preserve">Kuka suunnitteli Dujangyanin kastelujärjestelmän Kiinan hallitsemiseksi?</w:t>
      </w:r>
    </w:p>
    <w:p>
      <w:r>
        <w:rPr>
          <w:b/>
        </w:rPr>
        <w:t xml:space="preserve">Tulos</w:t>
      </w:r>
    </w:p>
    <w:p>
      <w:r>
        <w:t xml:space="preserve">Minkä joen suuri sivujoki on Qin-joki?</w:t>
      </w:r>
    </w:p>
    <w:p>
      <w:r>
        <w:rPr>
          <w:b/>
        </w:rPr>
        <w:t xml:space="preserve">Tulos</w:t>
      </w:r>
    </w:p>
    <w:p>
      <w:r>
        <w:t xml:space="preserve">Mihin tarkoitukseen Minin kastelujärjestelmää käytettiin?</w:t>
      </w:r>
    </w:p>
    <w:p>
      <w:r>
        <w:rPr>
          <w:b/>
        </w:rPr>
        <w:t xml:space="preserve">Esimerkki 8.3391</w:t>
      </w:r>
    </w:p>
    <w:p>
      <w:r>
        <w:t xml:space="preserve">Läpikulku: Yksi CATOBAR-tukialus: São Paulo on Clemenceau-luokan lentotukialus, joka on tällä hetkellä Brasilian laivaston käytössä. São Paulo otettiin ensimmäisen kerran käyttöön vuonna 1963 Ranskan laivastossa nimellä Foch, ja se siirrettiin vuonna 2000 Brasiliaan, jossa siitä tuli Brasilian laivaston uusi lippulaiva. Vuosina 2005-2010 São Pauloa modernisoitiin perusteellisesti. Vuoden 2010 lopussa alkoivat merikokeet, ja vuonna 2011[päivitys] CIASA (tarkastuslautakunta ja koulutusneuvonta) oli arvioinut São Paulon. Sen odotettiin palaavan laivastoon vuoden 2013 lopulla, mutta se kärsi jälleen suuresta tulipalosta vuonna 2012.</w:t>
      </w:r>
    </w:p>
    <w:p>
      <w:r>
        <w:rPr>
          <w:b/>
        </w:rPr>
        <w:t xml:space="preserve">Tulos</w:t>
      </w:r>
    </w:p>
    <w:p>
      <w:r>
        <w:t xml:space="preserve">Minkä luokan alus on Pao Saulo?</w:t>
      </w:r>
    </w:p>
    <w:p>
      <w:r>
        <w:rPr>
          <w:b/>
        </w:rPr>
        <w:t xml:space="preserve">Tulos</w:t>
      </w:r>
    </w:p>
    <w:p>
      <w:r>
        <w:t xml:space="preserve">Kenelle Sao Paulo on tällä hetkellä poissa käytöstä?</w:t>
      </w:r>
    </w:p>
    <w:p>
      <w:r>
        <w:rPr>
          <w:b/>
        </w:rPr>
        <w:t xml:space="preserve">Tulos</w:t>
      </w:r>
    </w:p>
    <w:p>
      <w:r>
        <w:t xml:space="preserve">Kuka tilasi Sao Paulon ensimmäisenä vuonna 1936?</w:t>
      </w:r>
    </w:p>
    <w:p>
      <w:r>
        <w:rPr>
          <w:b/>
        </w:rPr>
        <w:t xml:space="preserve">Tulos</w:t>
      </w:r>
    </w:p>
    <w:p>
      <w:r>
        <w:t xml:space="preserve">Mitä Sao Paulossa ei tapahtunut vuosina 2005-2010?</w:t>
      </w:r>
    </w:p>
    <w:p>
      <w:r>
        <w:rPr>
          <w:b/>
        </w:rPr>
        <w:t xml:space="preserve">Tulos</w:t>
      </w:r>
    </w:p>
    <w:p>
      <w:r>
        <w:t xml:space="preserve">Mitä Sao Paulassa tapahtui vuonna 2012?</w:t>
      </w:r>
    </w:p>
    <w:p>
      <w:r>
        <w:rPr>
          <w:b/>
        </w:rPr>
        <w:t xml:space="preserve">Esimerkki 8.3392</w:t>
      </w:r>
    </w:p>
    <w:p>
      <w:r>
        <w:t xml:space="preserve">Läpikulku: Tämä merivoimien ilmailun uusi merkitys pakotti kansakunnat perustamaan useita lentotukialuksia, jotta jokainen suuri laivasto saisi ilmaherruussuojan vihollisen lentokoneiden torjumiseksi. Tämä laaja käyttö edellytti useiden uusien "kevyiden" lentotukialusten rakentamista. Saattolentotukialuksia, kuten USS Bogue, rakennettiin toisinaan tarkoitusta varten, mutta useimmat niistä muunnettiin kauppa-aluksista väliaikaisina toimenpiteinä, jotta saattueille ja amfibio-operaatioille voitiin antaa sukellusveneiden torjuntaa koskevaa ilmatukea. Tämän konseptin mukaisesti Yhdysvaltojen rakentamat kevyet lentotukialukset, kuten USS Independence, edustivat suurempaa ja "militarisoidumpaa" versiota saattotukialuksesta. Vaikka niillä oli samankaltainen täydennys kuin saattotukialuksilla, niiden etuna oli nopeus, joka johtui niiden muunnetuista risteilijärungoista. UK 1942 Design Light Fleet Carrier oli suunniteltu siviilitelakoiden nopeasti rakennettavaksi, ja sen odotettu käyttöikä oli noin kolme vuotta. Ne palvelivat Kuninkaallista laivastoa sodan aikana, ja ne valittiin lähes kaikkien lentotukialuksilla varustettujen laivastojen rungoksi sodan jälkeen aina 1980-luvulle asti. Hätätilanteet kannustivat myös hyvin epätavanomaisten lentotukialusten luomiseen tai muuntamiseen. CAM-alukset olivat rahtia kuljettavia kauppalaivoja, jotka pystyivät laukaisemaan (mutta eivät noutamaan) yhden hävittäjälentokoneen katapultista puolustaakseen saattueensa pitkän kantaman saksalaisilta lentokoneilta.</w:t>
      </w:r>
    </w:p>
    <w:p>
      <w:r>
        <w:rPr>
          <w:b/>
        </w:rPr>
        <w:t xml:space="preserve">Tulos</w:t>
      </w:r>
    </w:p>
    <w:p>
      <w:r>
        <w:t xml:space="preserve">Minkä tyyppinen lentotukialus USS Vogue oli?</w:t>
      </w:r>
    </w:p>
    <w:p>
      <w:r>
        <w:rPr>
          <w:b/>
        </w:rPr>
        <w:t xml:space="preserve">Tulos</w:t>
      </w:r>
    </w:p>
    <w:p>
      <w:r>
        <w:t xml:space="preserve">Minkä tyyppinen tankki USS Independence oli?</w:t>
      </w:r>
    </w:p>
    <w:p>
      <w:r>
        <w:rPr>
          <w:b/>
        </w:rPr>
        <w:t xml:space="preserve">Tulos</w:t>
      </w:r>
    </w:p>
    <w:p>
      <w:r>
        <w:t xml:space="preserve">Mitä etua raskailla lentotukialuksilla oli saattotukialuksiin nähden?</w:t>
      </w:r>
    </w:p>
    <w:p>
      <w:r>
        <w:rPr>
          <w:b/>
        </w:rPr>
        <w:t xml:space="preserve">Tulos</w:t>
      </w:r>
    </w:p>
    <w:p>
      <w:r>
        <w:t xml:space="preserve">Mikä oli Yhdistyneen kuningaskunnan vuoden 1924 Design Light Fleet Carrier -aluksen odotettu käyttöikä?</w:t>
      </w:r>
    </w:p>
    <w:p>
      <w:r>
        <w:rPr>
          <w:b/>
        </w:rPr>
        <w:t xml:space="preserve">Tulos</w:t>
      </w:r>
    </w:p>
    <w:p>
      <w:r>
        <w:t xml:space="preserve">Ketä Yhdistyneen kuningaskunnan 1941 Design Heavy Fleet Carriers palveli sodan aikana?</w:t>
      </w:r>
    </w:p>
    <w:p>
      <w:r>
        <w:rPr>
          <w:b/>
        </w:rPr>
        <w:t xml:space="preserve">Esimerkki 8.3393</w:t>
      </w:r>
    </w:p>
    <w:p>
      <w:r>
        <w:t xml:space="preserve">Läpikulku: Bengalin entinen kenraalikuvernööri Warren Hastingsin syytteeseen asettaminen johti oikeudenkäyntiin vuonna 1786. Hänen kanssakäymisensä Intian brittiläisen herruuden kanssa alkoi jo paljon ennen Hastingsin viraltapano-oikeudenkäyntiä. Parlamentti oli käsitellyt Intian kysymystä kaksi vuosikymmentä ennen syytteen nostamista. Tämä oikeudenkäynti oli vuosia kestäneen levottomuuden ja harkinnan huipentuma. Vuonna 1781 Burke pääsi ensimmäisen kerran syventymään Itä-Intian yhtiöön liittyviin kysymyksiin, kun hänet nimitettiin Itä-Intian asioita käsittelevän Commonsin erityiskomitean puheenjohtajaksi - siitä lähtien oikeudenkäynnin loppuun asti Intia oli Burken ensisijainen huolenaihe. Komitean tehtävänä oli "tutkia väitettyjä epäoikeudenmukaisuuksia Bengalissa, sotaa Hyder Alin kanssa ja muita Intian ongelmia". Samalla kun Burke ja komitea keskittyivät näihin asioihin, perustettiin toinen "salainen" komitea arvioimaan samoja asioita. Molempien komiteoiden mietinnöt laati Burke. Muun muassa mietinnöissä välitettiin Intian ruhtinaille, että Britannia ei ryhtyisi sotaan heitä vastaan, sekä vaadittiin, että HEIC kutsuisi Hastingsin takaisin. Tämä oli Burken ensimmäinen vaatimus keisarillisia käytäntöjä koskevasta sisällöllisestä muutoksesta. Puhuessaan koko alahuoneelle komitean mietinnöstä Burke kuvasi intiaanikysymystä kysymykseksi, joka "alkoi 'kaupasta' mutta päättyi 'imperiumiin'".</w:t>
      </w:r>
    </w:p>
    <w:p>
      <w:r>
        <w:rPr>
          <w:b/>
        </w:rPr>
        <w:t xml:space="preserve">Tulos</w:t>
      </w:r>
    </w:p>
    <w:p>
      <w:r>
        <w:t xml:space="preserve">Kuka yritti asettaa Burken syytteeseen?</w:t>
      </w:r>
    </w:p>
    <w:p>
      <w:r>
        <w:rPr>
          <w:b/>
        </w:rPr>
        <w:t xml:space="preserve">Tulos</w:t>
      </w:r>
    </w:p>
    <w:p>
      <w:r>
        <w:t xml:space="preserve">Milloin Burke vietiin oikeuteen?</w:t>
      </w:r>
    </w:p>
    <w:p>
      <w:r>
        <w:rPr>
          <w:b/>
        </w:rPr>
        <w:t xml:space="preserve">Tulos</w:t>
      </w:r>
    </w:p>
    <w:p>
      <w:r>
        <w:t xml:space="preserve">Minkä maan kuvernööri Hastings oli syytteeseenpanon aikana?</w:t>
      </w:r>
    </w:p>
    <w:p>
      <w:r>
        <w:rPr>
          <w:b/>
        </w:rPr>
        <w:t xml:space="preserve">Tulos</w:t>
      </w:r>
    </w:p>
    <w:p>
      <w:r>
        <w:t xml:space="preserve">Milloin sota Hyder Alin kanssa alkoi?</w:t>
      </w:r>
    </w:p>
    <w:p>
      <w:r>
        <w:rPr>
          <w:b/>
        </w:rPr>
        <w:t xml:space="preserve">Tulos</w:t>
      </w:r>
    </w:p>
    <w:p>
      <w:r>
        <w:t xml:space="preserve">Kenet Burke halusi Hastingsin kutsuvan takaisin?</w:t>
      </w:r>
    </w:p>
    <w:p>
      <w:r>
        <w:rPr>
          <w:b/>
        </w:rPr>
        <w:t xml:space="preserve">Esimerkki 8.3394</w:t>
      </w:r>
    </w:p>
    <w:p>
      <w:r>
        <w:t xml:space="preserve">Läpikulku: Winston Churchill perusti hallitusta muodostaessaan vuonna 1940 puolustusministerin viran, jonka tehtävänä oli valvoa ministerin tasolla esikuntapäällikkökomiteaa ja koordinoida puolustusasioita. Virkaa hoiti kulloinenkin pääministeri, kunnes Clement Attleen hallitus otti käyttöön vuoden 1946 puolustusministeriölain. Uutta ministeriötä johti puolustusministeri, jolla oli paikka kabinetissa. Kolme nykyistä ministeriä - sotaministeri, amiraliteetin ensimmäinen lordi ja ilmavoimien ministeri - valvoivat edelleen suoraan oman yksikkönsä toimintaa, mutta eivät enää osallistuneet kabinettiin.</w:t>
      </w:r>
    </w:p>
    <w:p>
      <w:r>
        <w:rPr>
          <w:b/>
        </w:rPr>
        <w:t xml:space="preserve">Tulos</w:t>
      </w:r>
    </w:p>
    <w:p>
      <w:r>
        <w:t xml:space="preserve">Kuka perusti esikuntapäälliköiden komitean?</w:t>
      </w:r>
    </w:p>
    <w:p>
      <w:r>
        <w:rPr>
          <w:b/>
        </w:rPr>
        <w:t xml:space="preserve">Tulos</w:t>
      </w:r>
    </w:p>
    <w:p>
      <w:r>
        <w:t xml:space="preserve">Kuka oli sotaministeri?</w:t>
      </w:r>
    </w:p>
    <w:p>
      <w:r>
        <w:rPr>
          <w:b/>
        </w:rPr>
        <w:t xml:space="preserve">Tulos</w:t>
      </w:r>
    </w:p>
    <w:p>
      <w:r>
        <w:t xml:space="preserve">Kuinka kauan joku oli sotaministerin virassa?</w:t>
      </w:r>
    </w:p>
    <w:p>
      <w:r>
        <w:rPr>
          <w:b/>
        </w:rPr>
        <w:t xml:space="preserve">Tulos</w:t>
      </w:r>
    </w:p>
    <w:p>
      <w:r>
        <w:t xml:space="preserve">Milloin valtiosihteerilaki otettiin käyttöön?</w:t>
      </w:r>
    </w:p>
    <w:p>
      <w:r>
        <w:rPr>
          <w:b/>
        </w:rPr>
        <w:t xml:space="preserve">Tulos</w:t>
      </w:r>
    </w:p>
    <w:p>
      <w:r>
        <w:t xml:space="preserve">Mitä Winston Churchillillä oli puolustusministerinä?</w:t>
      </w:r>
    </w:p>
    <w:p>
      <w:r>
        <w:rPr>
          <w:b/>
        </w:rPr>
        <w:t xml:space="preserve">Esimerkki 8.3395</w:t>
      </w:r>
    </w:p>
    <w:p>
      <w:r>
        <w:t xml:space="preserve">Läpikulku: Matkailu on merkittävä elinkeino, ja vuonna 2001 sen arvioitiin elättävän noin 23 000 ihmistä. Nähtävyyksiä ovat rannikkokaupungit, osa Exmoorin kansallispuistoa, West Somerset Railway (perinnerautatie) ja laivaston ilmavoimien museo RNAS Yeoviltonissa. Glastonburyn kaupunkiin liittyy myyttisiä mielleyhtymiä, kuten legendoja nuoren Jeesus Nasaretilaisen ja Joosef Arimatialainen vierailusta, ja se liittyy Graalin maljaan, kuningas Arthuriin ja Camelotiin, jonka jotkut ovat tunnistaneet Cadburyn linnaksi, rautakautiseksi kukkulalinnoitukseksi. Glastonbury on antanut nimensä myös läheisessä Piltonissa vuosittain järjestettävälle rockfestivaalille. Cheddarin rotkossa on vierailijoille avoimia näyttelyluoloja, ja siellä on myös paikallisesti tuotettua juustoa, vaikka Cheddarin kylässä on enää yksi jäljellä oleva juustonvalmistaja.</w:t>
      </w:r>
    </w:p>
    <w:p>
      <w:r>
        <w:rPr>
          <w:b/>
        </w:rPr>
        <w:t xml:space="preserve">Tulos</w:t>
      </w:r>
    </w:p>
    <w:p>
      <w:r>
        <w:t xml:space="preserve">Kuinka monta ihmistä vierailee Exmoorin kansallispuistossa kuukausittain?</w:t>
      </w:r>
    </w:p>
    <w:p>
      <w:r>
        <w:rPr>
          <w:b/>
        </w:rPr>
        <w:t xml:space="preserve">Tulos</w:t>
      </w:r>
    </w:p>
    <w:p>
      <w:r>
        <w:t xml:space="preserve">Minä vuonna järjestettiin ensimmäinen vuosittainen rockfestivaali Piltonin lähellä?</w:t>
      </w:r>
    </w:p>
    <w:p>
      <w:r>
        <w:rPr>
          <w:b/>
        </w:rPr>
        <w:t xml:space="preserve">Tulos</w:t>
      </w:r>
    </w:p>
    <w:p>
      <w:r>
        <w:t xml:space="preserve">Kuinka monta ihmistä osallistuu vuosittain Piltonin lähellä järjestettävälle rockfestivaalille?</w:t>
      </w:r>
    </w:p>
    <w:p>
      <w:r>
        <w:rPr>
          <w:b/>
        </w:rPr>
        <w:t xml:space="preserve">Tulos</w:t>
      </w:r>
    </w:p>
    <w:p>
      <w:r>
        <w:t xml:space="preserve">Kuinka moni vierailee laivaston ilmavoimien museossa kuukausittain?</w:t>
      </w:r>
    </w:p>
    <w:p>
      <w:r>
        <w:rPr>
          <w:b/>
        </w:rPr>
        <w:t xml:space="preserve">Tulos</w:t>
      </w:r>
    </w:p>
    <w:p>
      <w:r>
        <w:t xml:space="preserve">Minä vuonna Fleet Air Arm -museo perustettiin?</w:t>
      </w:r>
    </w:p>
    <w:p>
      <w:r>
        <w:rPr>
          <w:b/>
        </w:rPr>
        <w:t xml:space="preserve">Esimerkki 8.3396</w:t>
      </w:r>
    </w:p>
    <w:p>
      <w:r>
        <w:t xml:space="preserve">Läpikulku: Uraanioksidin yleisimmät muodot ovat triuraanioktoksidi (U3O8) ja UO2. Molemmat oksidimuodot ovat kiinteitä aineita, joiden liukoisuus veteen on alhainen ja jotka ovat suhteellisen vakaita monenlaisissa ympäristöolosuhteissa. Triuraanioktoksidi on (olosuhteista riippuen) uraanin stabiilein yhdiste, ja sitä esiintyy luonnossa yleisimmin. Uraanidioksidi on muoto, jossa uraania käytetään yleisimmin ydinreaktorien polttoaineena. Ympäristön lämpötilassa UO2 muuttuu vähitellen U3O8:ksi. Stabiilisuutensa vuoksi uraanioksideja pidetään yleensä suositeltavimpana kemiallisena muotona varastoitaessa tai loppusijoitettaessa.</w:t>
      </w:r>
    </w:p>
    <w:p>
      <w:r>
        <w:rPr>
          <w:b/>
        </w:rPr>
        <w:t xml:space="preserve">Tulos</w:t>
      </w:r>
    </w:p>
    <w:p>
      <w:r>
        <w:t xml:space="preserve">Mikä on UO2:n ohella uraanioksidin harvinaisin muoto?</w:t>
      </w:r>
    </w:p>
    <w:p>
      <w:r>
        <w:rPr>
          <w:b/>
        </w:rPr>
        <w:t xml:space="preserve">Tulos</w:t>
      </w:r>
    </w:p>
    <w:p>
      <w:r>
        <w:t xml:space="preserve">Mikä on vähiten stabiili uraaniyhdiste?</w:t>
      </w:r>
    </w:p>
    <w:p>
      <w:r>
        <w:rPr>
          <w:b/>
        </w:rPr>
        <w:t xml:space="preserve">Tulos</w:t>
      </w:r>
    </w:p>
    <w:p>
      <w:r>
        <w:t xml:space="preserve">Missä muodossa uraania käytetään vähiten ydinreaktorien polttoaineena?</w:t>
      </w:r>
    </w:p>
    <w:p>
      <w:r>
        <w:rPr>
          <w:b/>
        </w:rPr>
        <w:t xml:space="preserve">Esimerkki 8.3397</w:t>
      </w:r>
    </w:p>
    <w:p>
      <w:r>
        <w:t xml:space="preserve">Läpikulku: Vaikka monet tapahtumat olivat keskiajan perinteisen aikajakson ulkopuolella, läntisen kirkon yhtenäisyyden loppuminen (protestanttinen uskonpuhdistus) oli yksi keskiajan tunnusmerkeistä. Katolinen kirkko oli pitkään taistellut harhaoppisia liikkeitä vastaan, mutta myöhäiskeskiajalla se alkoi kokea uudistuksia sisältäpäin. Ensimmäisenä näistä tuli Oxfordin professori John Wycliffe Englannista. Wycliffe katsoi, että Raamatun pitäisi olla ainoa auktoriteetti uskonnollisissa kysymyksissä, ja hän vastusti transsubstantionaatiota, selibaattia ja lahjanantoa. Huolimatta vaikutusvaltaisista kannattajista englantilaisen aristokratian keskuudessa, kuten John of Gaunt, liike ei päässyt pysymään hengissä. Vaikka Wycliffeä itseään ei häiritty, hänen kannattajansa, lollardit, tukahdutettiin lopulta Englannissa.</w:t>
      </w:r>
    </w:p>
    <w:p>
      <w:r>
        <w:rPr>
          <w:b/>
        </w:rPr>
        <w:t xml:space="preserve">Tulos</w:t>
      </w:r>
    </w:p>
    <w:p>
      <w:r>
        <w:t xml:space="preserve">Kuka Oxfordin professori oli sitä mieltä, että Raamatun ei pitäisi olla ainoa auktoriteetti uskonnollisissa kysymyksissä?</w:t>
      </w:r>
    </w:p>
    <w:p>
      <w:r>
        <w:rPr>
          <w:b/>
        </w:rPr>
        <w:t xml:space="preserve">Tulos</w:t>
      </w:r>
    </w:p>
    <w:p>
      <w:r>
        <w:t xml:space="preserve">Miksi Jon Wycliffen kannattajia ei kutsuttu?</w:t>
      </w:r>
    </w:p>
    <w:p>
      <w:r>
        <w:rPr>
          <w:b/>
        </w:rPr>
        <w:t xml:space="preserve">Tulos</w:t>
      </w:r>
    </w:p>
    <w:p>
      <w:r>
        <w:t xml:space="preserve">Mikä ei ollut tapahtuma, joka lopetti uskonnollisen yhtenäisyyden läntisessä kirkossa?</w:t>
      </w:r>
    </w:p>
    <w:p>
      <w:r>
        <w:rPr>
          <w:b/>
        </w:rPr>
        <w:t xml:space="preserve">Tulos</w:t>
      </w:r>
    </w:p>
    <w:p>
      <w:r>
        <w:t xml:space="preserve">Mitä katolisia käytäntöjä vastaan Wycliffe puhui?</w:t>
      </w:r>
    </w:p>
    <w:p>
      <w:r>
        <w:rPr>
          <w:b/>
        </w:rPr>
        <w:t xml:space="preserve">Tulos</w:t>
      </w:r>
    </w:p>
    <w:p>
      <w:r>
        <w:t xml:space="preserve">Kuka oli yksi niistä englantilaisista aristokraateista, jotka eivät koskaan tukeneet lollardien liikettä?</w:t>
      </w:r>
    </w:p>
    <w:p>
      <w:r>
        <w:rPr>
          <w:b/>
        </w:rPr>
        <w:t xml:space="preserve">Esimerkki 8.3398</w:t>
      </w:r>
    </w:p>
    <w:p>
      <w:r>
        <w:t xml:space="preserve">Läpikulku: Ensimmäisen maailmansodan aikana palatsi, joka oli tuolloin kuningas Yrjö V:n ja kuningatar Marian koti, selvisi vahingoittumattomana. Palatsin arvokkaampi sisältö evakuoitiin Windsoriin, mutta kuninkaallinen perhe pysyi paikoillaan. Kuningas määräsi palatsissa säännöstelyn vieraidensa ja kotiväen kauhuksi. Kuninkaan myöhemmäksi pahoitteluksi David Lloyd George sai hänet menemään pidemmälle ja lukitsemaan viinikellarit näyttävästi ja pidättäytymään alkoholista näyttääkseen hyvää esimerkkiä oletetusti päihtyneelle työväenluokalle. Työläiset jatkoivat juomista, ja kuningas jäi tyytymättömäksi pakotettuun pidättäytymiseen. Vuonna 1938 Nashin konservatorioksi suunnittelema luoteispaviljonki muutettiin uima-altaaksi.</w:t>
      </w:r>
    </w:p>
    <w:p>
      <w:r>
        <w:rPr>
          <w:b/>
        </w:rPr>
        <w:t xml:space="preserve">Tulos</w:t>
      </w:r>
    </w:p>
    <w:p>
      <w:r>
        <w:t xml:space="preserve">Kuka kuoli Buckinghamin palatsissa ensimmäisen maailmansodan aikana?</w:t>
      </w:r>
    </w:p>
    <w:p>
      <w:r>
        <w:rPr>
          <w:b/>
        </w:rPr>
        <w:t xml:space="preserve">Tulos</w:t>
      </w:r>
    </w:p>
    <w:p>
      <w:r>
        <w:t xml:space="preserve">Minne Buckinghamin palatsin arvottomat esineet vietiin ensimmäisen maailmansodan jälkeen?</w:t>
      </w:r>
    </w:p>
    <w:p>
      <w:r>
        <w:rPr>
          <w:b/>
        </w:rPr>
        <w:t xml:space="preserve">Tulos</w:t>
      </w:r>
    </w:p>
    <w:p>
      <w:r>
        <w:t xml:space="preserve">Minkä kulutusta kuningas lisäsi sodan aikana?</w:t>
      </w:r>
    </w:p>
    <w:p>
      <w:r>
        <w:rPr>
          <w:b/>
        </w:rPr>
        <w:t xml:space="preserve">Tulos</w:t>
      </w:r>
    </w:p>
    <w:p>
      <w:r>
        <w:t xml:space="preserve">Minä vuonna lounaispaviljonki muutettiin uima-altaaksi?</w:t>
      </w:r>
    </w:p>
    <w:p>
      <w:r>
        <w:rPr>
          <w:b/>
        </w:rPr>
        <w:t xml:space="preserve">Tulos</w:t>
      </w:r>
    </w:p>
    <w:p>
      <w:r>
        <w:t xml:space="preserve">Kuka sai kuningattaren avaamaan viinikellarit ensimmäisen maailmansodan aikana?</w:t>
      </w:r>
    </w:p>
    <w:p>
      <w:r>
        <w:rPr>
          <w:b/>
        </w:rPr>
        <w:t xml:space="preserve">Esimerkki 8.3399</w:t>
      </w:r>
    </w:p>
    <w:p>
      <w:r>
        <w:t xml:space="preserve">Läpikulku: Hän rohkaisi Feynmania esittämään kysymyksiä, joilla hän haastoi ortodoksisen ajattelun, ja hän oli aina valmis opettamaan Feynmanille jotain uutta. Äidiltään hän sai huumorintajunsa, jota hänellä oli koko elämänsä ajan. Lapsena hän oli lahjakas insinööri, piti kotonaan yllä koelaboratoriota ja korjaili mielellään radioita. Ala-asteikäisenä hän kehitti kodin murtohälytysjärjestelmän, kun hänen vanhempansa olivat päivällä asioilla.</w:t>
      </w:r>
    </w:p>
    <w:p>
      <w:r>
        <w:rPr>
          <w:b/>
        </w:rPr>
        <w:t xml:space="preserve">Tulos</w:t>
      </w:r>
    </w:p>
    <w:p>
      <w:r>
        <w:t xml:space="preserve">Minkä luonteenpiirteen Feynman salasi äidiltään?</w:t>
      </w:r>
    </w:p>
    <w:p>
      <w:r>
        <w:rPr>
          <w:b/>
        </w:rPr>
        <w:t xml:space="preserve">Tulos</w:t>
      </w:r>
    </w:p>
    <w:p>
      <w:r>
        <w:t xml:space="preserve">Mikä henkilö vaikutti Feynmaniin ajattelemaan pinnallisesti?</w:t>
      </w:r>
    </w:p>
    <w:p>
      <w:r>
        <w:rPr>
          <w:b/>
        </w:rPr>
        <w:t xml:space="preserve">Tulos</w:t>
      </w:r>
    </w:p>
    <w:p>
      <w:r>
        <w:t xml:space="preserve">Minkä elektronisen instrumentin Feynman rikkoi lapsena?</w:t>
      </w:r>
    </w:p>
    <w:p>
      <w:r>
        <w:rPr>
          <w:b/>
        </w:rPr>
        <w:t xml:space="preserve">Tulos</w:t>
      </w:r>
    </w:p>
    <w:p>
      <w:r>
        <w:t xml:space="preserve">Minkä elektronisen laitteen rakentamista Feynmanilta kiellettiin?</w:t>
      </w:r>
    </w:p>
    <w:p>
      <w:r>
        <w:rPr>
          <w:b/>
        </w:rPr>
        <w:t xml:space="preserve">Tulos</w:t>
      </w:r>
    </w:p>
    <w:p>
      <w:r>
        <w:t xml:space="preserve">Minkä lahjakkuuden Feynman kehitti vasta lapsuutensa jälkeen?</w:t>
      </w:r>
    </w:p>
    <w:p>
      <w:r>
        <w:rPr>
          <w:b/>
        </w:rPr>
        <w:t xml:space="preserve">Esimerkki 8.3400</w:t>
      </w:r>
    </w:p>
    <w:p>
      <w:r>
        <w:t xml:space="preserve">Läpikulku: Somerset Levelsin koillispuolella sijaitsevat Mendip Hillsin kukkulat ovat kohtalaisen korkeita kalkkikivikukkuloita. Mendip Hillsin keski- ja länsiosa nimettiin vuonna 1972 luonnonkauniiksi alueeksi, ja sen pinta-ala on 198 km2. Näiden kukkuloiden pääasiallinen luontotyyppi on kalkkipitoinen niitty, jolla on jonkin verran peltoviljelyä. Somerset Levelsin lounaispuolella sijaitsevat Quantockin kukkulat, jotka nimettiin Englannin ensimmäiseksi luonnonkauneuden alueeksi vuonna 1956. Alueen pinta-ala on 99 neliökilometriä, ja siellä on nummia, tammimetsää, muinaisia puistoalueita ja havupuuviljelmiä. Somersetin hiilikenttä on osa laajempaa hiilikenttää, joka ulottuu Gloucestershireen. Mendipin kukkuloiden pohjoispuolella on Chew-laakso, ja etelässä savipohjalla on laajoja laaksoja, jotka tukevat maidontuotantoa ja jotka laskevat Somerset Levelsiin.</w:t>
      </w:r>
    </w:p>
    <w:p>
      <w:r>
        <w:rPr>
          <w:b/>
        </w:rPr>
        <w:t xml:space="preserve">Tulos</w:t>
      </w:r>
    </w:p>
    <w:p>
      <w:r>
        <w:t xml:space="preserve">Kuinka suuren alueen Somersetin hiilikenttä kattaa?</w:t>
      </w:r>
    </w:p>
    <w:p>
      <w:r>
        <w:rPr>
          <w:b/>
        </w:rPr>
        <w:t xml:space="preserve">Tulos</w:t>
      </w:r>
    </w:p>
    <w:p>
      <w:r>
        <w:t xml:space="preserve">Kuinka suuren alueen Chew Valley kattaa?</w:t>
      </w:r>
    </w:p>
    <w:p>
      <w:r>
        <w:rPr>
          <w:b/>
        </w:rPr>
        <w:t xml:space="preserve">Tulos</w:t>
      </w:r>
    </w:p>
    <w:p>
      <w:r>
        <w:t xml:space="preserve">Mikä sijaitsee Somersetin tasankojen luoteispuolella?</w:t>
      </w:r>
    </w:p>
    <w:p>
      <w:r>
        <w:rPr>
          <w:b/>
        </w:rPr>
        <w:t xml:space="preserve">Tulos</w:t>
      </w:r>
    </w:p>
    <w:p>
      <w:r>
        <w:t xml:space="preserve">Mikä sijaitsee Mendip Hillsin itäpuolella?</w:t>
      </w:r>
    </w:p>
    <w:p>
      <w:r>
        <w:rPr>
          <w:b/>
        </w:rPr>
        <w:t xml:space="preserve">Tulos</w:t>
      </w:r>
    </w:p>
    <w:p>
      <w:r>
        <w:t xml:space="preserve">Millaisia puulajeja Chew-laaksossa esiintyy?</w:t>
      </w:r>
    </w:p>
    <w:p>
      <w:r>
        <w:rPr>
          <w:b/>
        </w:rPr>
        <w:t xml:space="preserve">Esimerkki 8.3401</w:t>
      </w:r>
    </w:p>
    <w:p>
      <w:r>
        <w:t xml:space="preserve">Läpikulku: Varsova sijaitsee Puolan itäisessä keskiosassa noin 300 kilometrin päässä Karpaateista ja noin 260 kilometrin päässä Itämerestä, 523 kilometriä itään Berliinistä, Saksasta. Kaupunki sijaitsee Veiksel-joen varrella. Se sijaitsee Masovian tasangon sydämessä, ja sen keskimääräinen korkeus merenpinnasta on 100 metriä. Kaupungin vasemmalla puolella korkein kohta on 115,7 metriä (Redutowan linja-autoasema, Wolan kaupunginosa) ja oikealla puolella 122,1 metriä (Groszówkan kartano, Wesołan kaupunginosa, itärajan tuntumassa). Alin kohta on 75,6 metrin korkeudessa (Veikselin oikealla rannalla, Varsovan itärajalla). Kaupungin rajojen sisäpuolella on joitakin (enimmäkseen keinotekoisia) kukkuloita, kuten Varsovan kansannousun kukkula (121 metriä) ja Szczęśliwicen kukkula (138 metriä), joka on Varsovan korkein kohta yleensä).</w:t>
      </w:r>
    </w:p>
    <w:p>
      <w:r>
        <w:rPr>
          <w:b/>
        </w:rPr>
        <w:t xml:space="preserve">Tulos</w:t>
      </w:r>
    </w:p>
    <w:p>
      <w:r>
        <w:t xml:space="preserve">Kuinka monta kilometriä Veiksel on Karpaateista?</w:t>
      </w:r>
    </w:p>
    <w:p>
      <w:r>
        <w:rPr>
          <w:b/>
        </w:rPr>
        <w:t xml:space="preserve">Tulos</w:t>
      </w:r>
    </w:p>
    <w:p>
      <w:r>
        <w:t xml:space="preserve">Kuinka monta kilometriä Berliinistä itään on Veiksel?</w:t>
      </w:r>
    </w:p>
    <w:p>
      <w:r>
        <w:rPr>
          <w:b/>
        </w:rPr>
        <w:t xml:space="preserve">Tulos</w:t>
      </w:r>
    </w:p>
    <w:p>
      <w:r>
        <w:t xml:space="preserve">Minkä joen yli Berliini kulkee?</w:t>
      </w:r>
    </w:p>
    <w:p>
      <w:r>
        <w:rPr>
          <w:b/>
        </w:rPr>
        <w:t xml:space="preserve">Tulos</w:t>
      </w:r>
    </w:p>
    <w:p>
      <w:r>
        <w:t xml:space="preserve">Kuinka korkea on Berliinin korkein kohta?</w:t>
      </w:r>
    </w:p>
    <w:p>
      <w:r>
        <w:rPr>
          <w:b/>
        </w:rPr>
        <w:t xml:space="preserve">Tulos</w:t>
      </w:r>
    </w:p>
    <w:p>
      <w:r>
        <w:t xml:space="preserve">Missä sijaitsee Wesolan alin kohta?</w:t>
      </w:r>
    </w:p>
    <w:p>
      <w:r>
        <w:rPr>
          <w:b/>
        </w:rPr>
        <w:t xml:space="preserve">Esimerkki 8.3402</w:t>
      </w:r>
    </w:p>
    <w:p>
      <w:r>
        <w:t xml:space="preserve">Läpikulku: XrossMediaBar (lausutaan Cross Media Bar tai lyhennettynä XMB) PlayStation 3:n vakioversiossa on yhdeksän valintaluokkaa. Nämä ovat: Käyttäjät, Asetukset, Valokuva, Musiikki, Video, TV/Videopalvelut, Peli, Verkko, PlayStation Network ja Ystävät (samanlainen kuin PlayStation Portable -mediapalkissa). TV/Videopalvelut-kategoria on tarkoitettu Netflixin kaltaisille palveluille ja/tai jos PlayTV tai torne on asennettu; tämän osion ensimmäinen kategoria on "Omat kanavat", josta käyttäjät voivat ladata erilaisia suoratoistopalveluja, mukaan lukien Sonyn omat suoratoistopalvelut Crackle ja PlayStation Vue. Oletusarvoisesti PlayStation Networkin What's New -osio näkyy, kun järjestelmä käynnistyy. PS3:ssa on mahdollisuus tallentaa erilaisia pää- ja toissijaisia käyttäjäprofiileja, hallita ja tutkia valokuvia musiikillisella diaesityksellä tai ilman, toistaa musiikkia ja kopioida audio-CD-kappaleita liitetylle tietovälineelle, toistaa elokuvia ja videotiedostoja kiintolevyltä, optiselta levyltä (Blu-ray Disc tai DVD-Video) tai valinnaiselta USB-massamuistilaitteelta tai Flash-kortilta, yhteensopivuus USB-näppäimistön ja -hiiren kanssa sekä yhteensopivien tiedostojen lataustoimintoa tukeva verkkoselain. Lisäksi UPnP-media näkyy vastaavissa audio/video/valokuvaluokissa, jos yhteensopiva mediapalvelin tai DLNA-palvelin havaitaan paikallisverkossa. Ystävät-valikko mahdollistaa sähköpostin, jossa on hymiö- ja liitekuvatoiminnot, sekä videokeskustelun, joka edellyttää lisävarusteena saatavaa PlayStation Eye- tai EyeToy-kamerakameraa. Verkko-valikko mahdollistaa verkkokauppaostokset PlayStation Storen kautta ja yhteyden PlayStation Portableen Remote Play -palvelun kautta.</w:t>
      </w:r>
    </w:p>
    <w:p>
      <w:r>
        <w:rPr>
          <w:b/>
        </w:rPr>
        <w:t xml:space="preserve">Tulos</w:t>
      </w:r>
    </w:p>
    <w:p>
      <w:r>
        <w:t xml:space="preserve">Mitä näytetään, kun järjestelmä sammuu?</w:t>
      </w:r>
    </w:p>
    <w:p>
      <w:r>
        <w:rPr>
          <w:b/>
        </w:rPr>
        <w:t xml:space="preserve">Tulos</w:t>
      </w:r>
    </w:p>
    <w:p>
      <w:r>
        <w:t xml:space="preserve">Millaisia profiileja PS4 pystyy tallentamaan?</w:t>
      </w:r>
    </w:p>
    <w:p>
      <w:r>
        <w:rPr>
          <w:b/>
        </w:rPr>
        <w:t xml:space="preserve">Tulos</w:t>
      </w:r>
    </w:p>
    <w:p>
      <w:r>
        <w:t xml:space="preserve">Millainen valinnainen tallennustila PS4:ssä on?</w:t>
      </w:r>
    </w:p>
    <w:p>
      <w:r>
        <w:rPr>
          <w:b/>
        </w:rPr>
        <w:t xml:space="preserve">Tulos</w:t>
      </w:r>
    </w:p>
    <w:p>
      <w:r>
        <w:t xml:space="preserve">PS4 on yhteensopiva minkälaisen näppäimistön kanssa?</w:t>
      </w:r>
    </w:p>
    <w:p>
      <w:r>
        <w:rPr>
          <w:b/>
        </w:rPr>
        <w:t xml:space="preserve">Tulos</w:t>
      </w:r>
    </w:p>
    <w:p>
      <w:r>
        <w:t xml:space="preserve">Miten "XrossMediaBar" on lyhentämätön?</w:t>
      </w:r>
    </w:p>
    <w:p>
      <w:r>
        <w:rPr>
          <w:b/>
        </w:rPr>
        <w:t xml:space="preserve">Tulos</w:t>
      </w:r>
    </w:p>
    <w:p>
      <w:r>
        <w:t xml:space="preserve">Kuinka monta valintaluokkaa näytetään PS4:n XrossMediaBar-vakiopalkissa?</w:t>
      </w:r>
    </w:p>
    <w:p>
      <w:r>
        <w:rPr>
          <w:b/>
        </w:rPr>
        <w:t xml:space="preserve">Tulos</w:t>
      </w:r>
    </w:p>
    <w:p>
      <w:r>
        <w:t xml:space="preserve">Yksi Sonyn suoratoistopalveluista on PlayStation Rue; mikä on toisen nimi?</w:t>
      </w:r>
    </w:p>
    <w:p>
      <w:r>
        <w:rPr>
          <w:b/>
        </w:rPr>
        <w:t xml:space="preserve">Tulos</w:t>
      </w:r>
    </w:p>
    <w:p>
      <w:r>
        <w:t xml:space="preserve">Kun käynnistät PS3:n, mikä on PS Networkin viimeinen näkymä?</w:t>
      </w:r>
    </w:p>
    <w:p>
      <w:r>
        <w:rPr>
          <w:b/>
        </w:rPr>
        <w:t xml:space="preserve">Tulos</w:t>
      </w:r>
    </w:p>
    <w:p>
      <w:r>
        <w:t xml:space="preserve">Mitä valikkoa käyttäisit äänikeskustelun perustamiseen?</w:t>
      </w:r>
    </w:p>
    <w:p>
      <w:r>
        <w:rPr>
          <w:b/>
        </w:rPr>
        <w:t xml:space="preserve">Esimerkki 8.3403</w:t>
      </w:r>
    </w:p>
    <w:p>
      <w:r>
        <w:t xml:space="preserve">Läpikulku: Ison-Britannian teräväpiirtotelevisiopalvelu aloitti kokeilut elokuussa 1936 ja säännöllinen palvelu 2. marraskuuta 1936 käyttäen sekä (mekaanista) Bairdin 240-linjaista sekventiaalista skannausjärjestelmää (jota myöhemmin epätarkasti kutsuttiin "progressiiviseksi") että (elektronista) Marconi-EMI:n 405-linjaista lomitettua järjestelmää. Baird-järjestelmä lopetettiin helmikuussa 1937. Vuonna 1938 Ranska otti käyttöön oman 441-linjaisen järjestelmänsä, jonka muunnelmia käytettiin myös useissa muissa maissa. Yhdysvaltain NTSC 525-linjainen järjestelmä tuli mukaan vuonna 1941. Vuonna 1949 Ranska otti käyttöön vielä korkeamman resoluution 819-linjaisen standardin, jonka olisi pitänyt olla teräväpiirtojärjestelmä jopa nykypäivän standardien mukaan, mutta se oli vain yksivärinen, ja silloiset tekniset rajoitukset estivät sitä saavuttamasta sellaista tarkkuutta, johon sen olisi pitänyt pystyä. Kaikissa näissä järjestelmissä käytettiin lomitusta ja kuvasuhdetta 4:3 lukuun ottamatta 240-linjaista järjestelmää, joka oli progressiivinen (tuolloin teknisesti oikea termi oli "sekventiaalinen"), ja 405-linjaista järjestelmää, joka aloitti 5:4-suhteella ja muuttui myöhemmin 4:3-suhteeksi. 405-linjaisessa järjestelmässä otettiin käyttöön (siihen aikaan) vallankumouksellinen ajatus lomitettuun skannaukseen, jolla pyrittiin ratkaisemaan 240-linjaisen järjestelmän välkyntäongelma 25 Hz:n kuvataajuudella. 240-linjainen järjestelmä olisi voinut kaksinkertaistaa kuvanopeutensa, mutta tämä olisi merkinnyt sitä, että lähetettävän signaalin kaistanleveys olisi kaksinkertaistunut, mitä ei voitu hyväksyä, koska videon peruskaistan kaistanleveyden piti olla enintään 3 MHz.</w:t>
      </w:r>
    </w:p>
    <w:p>
      <w:r>
        <w:rPr>
          <w:b/>
        </w:rPr>
        <w:t xml:space="preserve">Tulos</w:t>
      </w:r>
    </w:p>
    <w:p>
      <w:r>
        <w:t xml:space="preserve">Kuka aloitti oikeudenkäynnit syyskuussa 1936?</w:t>
      </w:r>
    </w:p>
    <w:p>
      <w:r>
        <w:rPr>
          <w:b/>
        </w:rPr>
        <w:t xml:space="preserve">Tulos</w:t>
      </w:r>
    </w:p>
    <w:p>
      <w:r>
        <w:t xml:space="preserve"> Milloin Baird-järjestelmä luotiin?</w:t>
      </w:r>
    </w:p>
    <w:p>
      <w:r>
        <w:rPr>
          <w:b/>
        </w:rPr>
        <w:t xml:space="preserve">Tulos</w:t>
      </w:r>
    </w:p>
    <w:p>
      <w:r>
        <w:t xml:space="preserve"> Mikä maa kehitti 941-linjaisen järjestelmän?</w:t>
      </w:r>
    </w:p>
    <w:p>
      <w:r>
        <w:rPr>
          <w:b/>
        </w:rPr>
        <w:t xml:space="preserve">Tulos</w:t>
      </w:r>
    </w:p>
    <w:p>
      <w:r>
        <w:t xml:space="preserve">Mikä esti Ranskan 919-linjaista järjestelmää saavuttamasta määritelmää, johon se kykeni?</w:t>
      </w:r>
    </w:p>
    <w:p>
      <w:r>
        <w:rPr>
          <w:b/>
        </w:rPr>
        <w:t xml:space="preserve">Tulos</w:t>
      </w:r>
    </w:p>
    <w:p>
      <w:r>
        <w:t xml:space="preserve">Missä järjestelmässä käytettiin lomitettua skannausta 940-linjan välkkymisongelman korjaamiseksi?</w:t>
      </w:r>
    </w:p>
    <w:p>
      <w:r>
        <w:rPr>
          <w:b/>
        </w:rPr>
        <w:t xml:space="preserve">Esimerkki 8.3404</w:t>
      </w:r>
    </w:p>
    <w:p>
      <w:r>
        <w:t xml:space="preserve">Läpikulku: Normanneilla ei ollut valloittamiensa kulttuurien rikkaita ja omaleimaisia perinteitä kuvataiteen alalla. Herttuat aloittivat kuitenkin 1100-luvun alussa kirkon uudistusohjelman, jolla edistettiin luostareiden kluuniläistä uudistusta ja tuettiin älyllistä toimintaa, erityisesti scriptorioiden yleistymistä ja kadonneiden valaistujen käsikirjoitusten kokoelman palauttamista. Herttuat käyttivät kirkkoa hajanaista herttuakuntaa yhdistävänä voimana. Tärkeimmät luostarit, jotka osallistuivat tähän normannien taiteen ja oppineisuuden "renessanssiin", olivat Mont-Saint-Michel, Fécamp, Jumièges, Bec, Saint-Ouen, Saint-Evroul ja Saint-Wandrille. Nämä keskukset olivat yhteydessä niin sanottuun Winchesterin koulukuntaan, joka välitti Normandiaan puhdasta karolingialaista taideperinnettä. Normandiassa elettiin 1100-luvun viimeisellä ja 1200-luvun ensimmäisellä vuosikymmenellä kuvitettujen käsikirjoitusten kulta-aikaa, mutta se oli lyhyt, ja Normandian tärkeimmät scriptoriat lakkasivat toimimasta vuosisadan puolivälin jälkeen.</w:t>
      </w:r>
    </w:p>
    <w:p>
      <w:r>
        <w:rPr>
          <w:b/>
        </w:rPr>
        <w:t xml:space="preserve">Tulos</w:t>
      </w:r>
    </w:p>
    <w:p>
      <w:r>
        <w:t xml:space="preserve">Millaisessa taiteessa normannien perinne oli rikas?</w:t>
      </w:r>
    </w:p>
    <w:p>
      <w:r>
        <w:rPr>
          <w:b/>
        </w:rPr>
        <w:t xml:space="preserve">Tulos</w:t>
      </w:r>
    </w:p>
    <w:p>
      <w:r>
        <w:t xml:space="preserve">Kuka aloitti kirkon uudistusohjelman 1100-luvulla?</w:t>
      </w:r>
    </w:p>
    <w:p>
      <w:r>
        <w:rPr>
          <w:b/>
        </w:rPr>
        <w:t xml:space="preserve">Tulos</w:t>
      </w:r>
    </w:p>
    <w:p>
      <w:r>
        <w:t xml:space="preserve">Keitä kirkko jakoi?</w:t>
      </w:r>
    </w:p>
    <w:p>
      <w:r>
        <w:rPr>
          <w:b/>
        </w:rPr>
        <w:t xml:space="preserve">Tulos</w:t>
      </w:r>
    </w:p>
    <w:p>
      <w:r>
        <w:t xml:space="preserve">Kuka koki kultakauden 1100- ja 1200-luvuilla?</w:t>
      </w:r>
    </w:p>
    <w:p>
      <w:r>
        <w:rPr>
          <w:b/>
        </w:rPr>
        <w:t xml:space="preserve">Esimerkki 8.3405</w:t>
      </w:r>
    </w:p>
    <w:p>
      <w:r>
        <w:t xml:space="preserve">Läpikulku: Houston-The Woodlands-Sugar Landin suurkaupunkialueella on yksi julkinen televisioasema ja kaksi julkista radioasemaa. KUHT (HoustonPBS) on PBS:n jäsenasema, ja se on Yhdysvaltojen ensimmäinen julkinen televisioasema. Houston Public Radio on kuuntelijarahoitteinen, ja siihen kuuluu kaksi NPR:n jäsenasemaa: KUHF (KUHF News) ja KUHA (Classical 91.7). KUHF on uutis- ja keskusteluradio ja KUHA on klassisen musiikin asema. Houstonin yliopistojärjestelmä omistaa KUHT:n, KUHF:n ja KUHA:n lähetysluvat ja pitää niitä hallussaan. Asemat lähettävät lähetyksiä Melcher Center for Public Broadcasting -asemalta, joka sijaitsee Houstonin yliopiston kampuksella.</w:t>
      </w:r>
    </w:p>
    <w:p>
      <w:r>
        <w:rPr>
          <w:b/>
        </w:rPr>
        <w:t xml:space="preserve">Tulos</w:t>
      </w:r>
    </w:p>
    <w:p>
      <w:r>
        <w:t xml:space="preserve">Mikä oli Yhdysvaltojen ensimmäinen yksityinen televisioasema?</w:t>
      </w:r>
    </w:p>
    <w:p>
      <w:r>
        <w:rPr>
          <w:b/>
        </w:rPr>
        <w:t xml:space="preserve">Tulos</w:t>
      </w:r>
    </w:p>
    <w:p>
      <w:r>
        <w:t xml:space="preserve"> Miten Houston Private Radio rahoitetaan?</w:t>
      </w:r>
    </w:p>
    <w:p>
      <w:r>
        <w:rPr>
          <w:b/>
        </w:rPr>
        <w:t xml:space="preserve">Tulos</w:t>
      </w:r>
    </w:p>
    <w:p>
      <w:r>
        <w:t xml:space="preserve">Texas Private Radio meitä koostuu kuinka monta asemaa?</w:t>
      </w:r>
    </w:p>
    <w:p>
      <w:r>
        <w:rPr>
          <w:b/>
        </w:rPr>
        <w:t xml:space="preserve">Tulos</w:t>
      </w:r>
    </w:p>
    <w:p>
      <w:r>
        <w:t xml:space="preserve"> Kuka myi KUHT-, KUHF- ja KUHA-asemat?</w:t>
      </w:r>
    </w:p>
    <w:p>
      <w:r>
        <w:rPr>
          <w:b/>
        </w:rPr>
        <w:t xml:space="preserve">Tulos</w:t>
      </w:r>
    </w:p>
    <w:p>
      <w:r>
        <w:t xml:space="preserve">Mikä Houstonin televisioasemista oli ensimmäinen yksityinen televisioasema Yhdysvalloissa?</w:t>
      </w:r>
    </w:p>
    <w:p>
      <w:r>
        <w:rPr>
          <w:b/>
        </w:rPr>
        <w:t xml:space="preserve">Esimerkki 8.3406</w:t>
      </w:r>
    </w:p>
    <w:p>
      <w:r>
        <w:t xml:space="preserve">Läpikulku: Bermudan krikettimaajoukkue osallistui Kriketin maailmanmestaruuskilpailuihin 2007 Länsi-Intiassa. Heidän tunnetuin pelaajansa on 130 kiloa painava poliisi nimeltä Dwayne Leverock. Intia kuitenkin voitti Bermudan ja teki ennätyksekseen 413 juoksua yhden päivän kansainvälisessä ottelussa (ODI). Bermuda putosi MM-kisoista. Hyvin tunnettu on myös David Hemp, Englannin ykkösluokan kriketissä pelaavan Glamorganin entinen kapteeni. Vuotuinen "Cup Match" -krikettiturnaus kilpailevien seurakuntien St George's idässä ja Somerset lännessä on suosittu kansallinen juhlapäivä. Turnaus sai alkunsa vuonna 1872, kun kuninkaallisen laivaston kapteeni Moresby toi pelin Bermudalle ja järjesti ottelun Somersetissa sen kunniaksi, että orjuuden epäoikeudenmukaisesta orjuudesta oli kulunut 40 vuotta. East Endin ja West Endin välinen kilpailu johtui siitä, että St. George's Garrison (armeijan alkuperäinen päämaja Bermudalla) sijaitsi Barrack Hillillä St. George'sissa ja kuninkaallisen laivaston telakka Ireland Islandilla. Moresby perusti Somerset Cricket Clubin, joka pelaa tässä ottelussa St. George's Cricket Clubia vastaan (molempien seurojen jäsenistö on pitkään ollut enimmäkseen siviilejä).</w:t>
      </w:r>
    </w:p>
    <w:p>
      <w:r>
        <w:rPr>
          <w:b/>
        </w:rPr>
        <w:t xml:space="preserve">Tulos</w:t>
      </w:r>
    </w:p>
    <w:p>
      <w:r>
        <w:t xml:space="preserve">Mikä joukkue osallistui kriketin MM-kisoihin 2007?</w:t>
      </w:r>
    </w:p>
    <w:p>
      <w:r>
        <w:rPr>
          <w:b/>
        </w:rPr>
        <w:t xml:space="preserve">Tulos</w:t>
      </w:r>
    </w:p>
    <w:p>
      <w:r>
        <w:t xml:space="preserve">Kuka on 130 lb Dwayne Leverock krikettijoukkueeseen?</w:t>
      </w:r>
    </w:p>
    <w:p>
      <w:r>
        <w:rPr>
          <w:b/>
        </w:rPr>
        <w:t xml:space="preserve">Tulos</w:t>
      </w:r>
    </w:p>
    <w:p>
      <w:r>
        <w:t xml:space="preserve">Mikä on Dwayne Hempin ammattinimike?</w:t>
      </w:r>
    </w:p>
    <w:p>
      <w:r>
        <w:rPr>
          <w:b/>
        </w:rPr>
        <w:t xml:space="preserve">Tulos</w:t>
      </w:r>
    </w:p>
    <w:p>
      <w:r>
        <w:t xml:space="preserve">Kuka on David Leverock?</w:t>
      </w:r>
    </w:p>
    <w:p>
      <w:r>
        <w:rPr>
          <w:b/>
        </w:rPr>
        <w:t xml:space="preserve">Tulos</w:t>
      </w:r>
    </w:p>
    <w:p>
      <w:r>
        <w:t xml:space="preserve">Mikä alkoi vuonna 1827?</w:t>
      </w:r>
    </w:p>
    <w:p>
      <w:r>
        <w:rPr>
          <w:b/>
        </w:rPr>
        <w:t xml:space="preserve">Esimerkki 8.3407</w:t>
      </w:r>
    </w:p>
    <w:p>
      <w:r>
        <w:t xml:space="preserve">Läpikulku: San Diegon alkuperäinen kaupunki sijaitsi Presidio Hillin juurella, alueella, joka on nykyään Old Town San Diego State Historic Park. Sijainti ei ollut ihanteellinen, sillä se sijaitsi useiden kilometrien päässä vesistöstä. Vuonna 1850 William Heath Davis edisti uutta kehitystä lahden rannalle nimellä "New San Diego", joka sijaitsi useita kilometrejä alkuperäisestä asutuksesta etelään; useiden vuosikymmenien ajan uuteen kehitykseen kuului kuitenkin vain muutama talo, laituri ja armeijan varikko. Alonzo Horton edisti 1860-luvun lopulla muuttoa lahdenpuoleiselle alueelle, jota hän kutsui "New Towniksi" ja josta tuli San Diegon keskusta. Horton mainosti aluetta voimakkaasti, ja ihmiset ja yritykset alkoivat muuttaa New Towniin, koska se sijaitsi San Diegon lahdella kätevästi laivaliikenteen kannalta. New Town jätti pian varjoonsa alkuperäisen asutuksen, joka tunnetaan edelleen nimellä Old Town, ja siitä tuli kaupungin taloudellinen ja hallinnollinen keskus. Silti San Diego pysyi suhteellisen takapajuisena kaupunkina, kunnes rautatieyhteys saatiin vuonna 1878.</w:t>
      </w:r>
    </w:p>
    <w:p>
      <w:r>
        <w:rPr>
          <w:b/>
        </w:rPr>
        <w:t xml:space="preserve">Tulos</w:t>
      </w:r>
    </w:p>
    <w:p>
      <w:r>
        <w:t xml:space="preserve">Mikä oli San Franciscon alkuperäisen sijainnin suurin puute?</w:t>
      </w:r>
    </w:p>
    <w:p>
      <w:r>
        <w:rPr>
          <w:b/>
        </w:rPr>
        <w:t xml:space="preserve">Tulos</w:t>
      </w:r>
    </w:p>
    <w:p>
      <w:r>
        <w:t xml:space="preserve">Kuka kehitti New San Diegon, joka sijaitsi ensimmäisen sijainnin pohjoispuolella?</w:t>
      </w:r>
    </w:p>
    <w:p>
      <w:r>
        <w:rPr>
          <w:b/>
        </w:rPr>
        <w:t xml:space="preserve">Tulos</w:t>
      </w:r>
    </w:p>
    <w:p>
      <w:r>
        <w:t xml:space="preserve">Kuka oli suurelta osin vastuussa San Franciscon keskustan väestönkasvusta?</w:t>
      </w:r>
    </w:p>
    <w:p>
      <w:r>
        <w:rPr>
          <w:b/>
        </w:rPr>
        <w:t xml:space="preserve">Tulos</w:t>
      </w:r>
    </w:p>
    <w:p>
      <w:r>
        <w:t xml:space="preserve">Mitä tapahtui vuonna 1887, mikä vaikutti San Diegon talouskasvuun?</w:t>
      </w:r>
    </w:p>
    <w:p>
      <w:r>
        <w:rPr>
          <w:b/>
        </w:rPr>
        <w:t xml:space="preserve">Tulos</w:t>
      </w:r>
    </w:p>
    <w:p>
      <w:r>
        <w:t xml:space="preserve">Mikä oli alun perin San Franciscon keskusta-alueen nimi?</w:t>
      </w:r>
    </w:p>
    <w:p>
      <w:r>
        <w:rPr>
          <w:b/>
        </w:rPr>
        <w:t xml:space="preserve">Esimerkki 8.3408</w:t>
      </w:r>
    </w:p>
    <w:p>
      <w:r>
        <w:t xml:space="preserve">Läpikulku: Paleoliittiselta kaudelta neoliittiselle aikakaudelle. Paleoliittisella kaudella ihmiset eivät yleensä asuneet pysyvissä rakennelmissa. Neoliittisella kaudella alkoi ilmestyä savitiilitaloja, jotka päällystettiin rappauksella. Maanviljelyn kasvu mahdollisti pysyvät talot. Oviaukot tehtiin katolle, ja tikkaat sijoitettiin sekä talojen sisä- että ulkopuolelle. Katto tuettiin sisäpuolelta palkeilla. Karkeaa maata peittivät alustat, matot ja nahat, joiden päällä asukkaat nukkuivat. Pystytaloasutukset olivat yleisiä Alppien ja Pianura Padanan (Terramare) alueella. Jäännöksiä on löydetty esimerkiksi Ljubljanan suolta Sloveniassa ja Mondsee- ja Attersee-järviltä Ylä-Itävallassa.</w:t>
      </w:r>
    </w:p>
    <w:p>
      <w:r>
        <w:rPr>
          <w:b/>
        </w:rPr>
        <w:t xml:space="preserve">Tulos</w:t>
      </w:r>
    </w:p>
    <w:p>
      <w:r>
        <w:t xml:space="preserve">Millä aikakaudella ihmiset asuivat katoilla?</w:t>
      </w:r>
    </w:p>
    <w:p>
      <w:r>
        <w:rPr>
          <w:b/>
        </w:rPr>
        <w:t xml:space="preserve">Tulos</w:t>
      </w:r>
    </w:p>
    <w:p>
      <w:r>
        <w:t xml:space="preserve">Millaisia koteja rakennettiin paleoliittisella kaudella?</w:t>
      </w:r>
    </w:p>
    <w:p>
      <w:r>
        <w:rPr>
          <w:b/>
        </w:rPr>
        <w:t xml:space="preserve">Tulos</w:t>
      </w:r>
    </w:p>
    <w:p>
      <w:r>
        <w:t xml:space="preserve">Mikä yhteiskunnallinen trendi oli syynä matoihin?</w:t>
      </w:r>
    </w:p>
    <w:p>
      <w:r>
        <w:rPr>
          <w:b/>
        </w:rPr>
        <w:t xml:space="preserve">Tulos</w:t>
      </w:r>
    </w:p>
    <w:p>
      <w:r>
        <w:t xml:space="preserve">Missä sisäänkäynnit sijaitsivat varhaisissa tikkaissa?</w:t>
      </w:r>
    </w:p>
    <w:p>
      <w:r>
        <w:rPr>
          <w:b/>
        </w:rPr>
        <w:t xml:space="preserve">Tulos</w:t>
      </w:r>
    </w:p>
    <w:p>
      <w:r>
        <w:t xml:space="preserve">Mikä teki tikkaat mahdolliseksi?</w:t>
      </w:r>
    </w:p>
    <w:p>
      <w:r>
        <w:rPr>
          <w:b/>
        </w:rPr>
        <w:t xml:space="preserve">Esimerkki 8.3409</w:t>
      </w:r>
    </w:p>
    <w:p>
      <w:r>
        <w:t xml:space="preserve">Läpikulku: Major League Baseballin preseason tunnetaan myös nimellä kevätharjoittelu. Kaikilla MLB-joukkueilla on kevätharjoittelupaikka Arizonassa tai Floridassa. Arizonan joukkueet muodostavat Cactus League -liigan, kun taas Floridan joukkueet pelaavat Grapefruit League -liigassa. Kukin joukkue pelaa noin 30 preseason-ottelua muita MLB-joukkueita vastaan. Ne voivat myös pelata näytösotteluita paikallista collegejoukkuetta tai oman farmijoukkueensa minor-liigajoukkuetta vastaan. Joinakin päivinä joukkue pelaa kaksi peliä kahdella eri kokoonpanolla, jotka on jaettu tasan, ja näitä kutsutaan "split-squad"-peleiksi.</w:t>
      </w:r>
    </w:p>
    <w:p>
      <w:r>
        <w:rPr>
          <w:b/>
        </w:rPr>
        <w:t xml:space="preserve">Tulos</w:t>
      </w:r>
    </w:p>
    <w:p>
      <w:r>
        <w:t xml:space="preserve">Millä nimellä baseballin pikkuliigan alkukausi tunnetaan?</w:t>
      </w:r>
    </w:p>
    <w:p>
      <w:r>
        <w:rPr>
          <w:b/>
        </w:rPr>
        <w:t xml:space="preserve">Tulos</w:t>
      </w:r>
    </w:p>
    <w:p>
      <w:r>
        <w:t xml:space="preserve">Mitkä MLB-joukkueet harjoittelevat keväällä Arkansasissa Floridassa?</w:t>
      </w:r>
    </w:p>
    <w:p>
      <w:r>
        <w:rPr>
          <w:b/>
        </w:rPr>
        <w:t xml:space="preserve">Tulos</w:t>
      </w:r>
    </w:p>
    <w:p>
      <w:r>
        <w:t xml:space="preserve">Kuinka monta preseason-ottelua pelataan minor league -joukkueita vastaan?</w:t>
      </w:r>
    </w:p>
    <w:p>
      <w:r>
        <w:rPr>
          <w:b/>
        </w:rPr>
        <w:t xml:space="preserve">Tulos</w:t>
      </w:r>
    </w:p>
    <w:p>
      <w:r>
        <w:t xml:space="preserve">Miksi kutsutaan sitä, kun joukkue sijoittaa kaksi peliä samana päivänä samalla kokoonpanolla?</w:t>
      </w:r>
    </w:p>
    <w:p>
      <w:r>
        <w:rPr>
          <w:b/>
        </w:rPr>
        <w:t xml:space="preserve">Tulos</w:t>
      </w:r>
    </w:p>
    <w:p>
      <w:r>
        <w:t xml:space="preserve">Millaisia pelejä pelataan joskus lukio- tai paikallisia yliopistojoukkueita vastaan?</w:t>
      </w:r>
    </w:p>
    <w:p>
      <w:r>
        <w:rPr>
          <w:b/>
        </w:rPr>
        <w:t xml:space="preserve">Esimerkki 8.3410</w:t>
      </w:r>
    </w:p>
    <w:p>
      <w:r>
        <w:t xml:space="preserve">Läpikulku: Houston perustettiin vuonna 1837 edustusjärjestelmän mukaisesti. Seutukuntajärjestelmä on nykyisten yhdentoista maantieteellisesti suuntautuneen Houstonin kaupunginvaltuuston piirien kantaisä. Houstonin alueet luokitellaan yleensä joko valtatie 610:n sisä- tai ulkopuolella oleviksi. Sisäpuolella on keskustan liikealue ja monia toisen maailmansodan aikaisia asuinalueita. Viime aikoina silmukan sisäpuolelle on kehitetty tiheitä asuinalueita. Kaupungin reuna-alueet, esikaupungit ja erillisalueet sijaitsevat silmukan ulkopuolella. Beltway 8 kiertää kaupunkia vielä 8,0 km (5 mailia) kauempana.</w:t>
      </w:r>
    </w:p>
    <w:p>
      <w:r>
        <w:rPr>
          <w:b/>
        </w:rPr>
        <w:t xml:space="preserve">Tulos</w:t>
      </w:r>
    </w:p>
    <w:p>
      <w:r>
        <w:t xml:space="preserve"> Mitä yhtiöittämisjärjestelmää Houston käytti vuonna 1937?</w:t>
      </w:r>
    </w:p>
    <w:p>
      <w:r>
        <w:rPr>
          <w:b/>
        </w:rPr>
        <w:t xml:space="preserve">Tulos</w:t>
      </w:r>
    </w:p>
    <w:p>
      <w:r>
        <w:t xml:space="preserve">Mikä on Teksasin nykyinen edustusjärjestelmä?</w:t>
      </w:r>
    </w:p>
    <w:p>
      <w:r>
        <w:rPr>
          <w:b/>
        </w:rPr>
        <w:t xml:space="preserve">Tulos</w:t>
      </w:r>
    </w:p>
    <w:p>
      <w:r>
        <w:t xml:space="preserve"> Mitä valtatietä käytetään Teksasissa sijaitsevien paikkojen nimeämiseen?</w:t>
      </w:r>
    </w:p>
    <w:p>
      <w:r>
        <w:rPr>
          <w:b/>
        </w:rPr>
        <w:t xml:space="preserve">Tulos</w:t>
      </w:r>
    </w:p>
    <w:p>
      <w:r>
        <w:t xml:space="preserve">Mitä Loopin sisältä löytyy vanhojen, sisällissotaa edeltäneiden asuinrakennusten lisäksi?</w:t>
      </w:r>
    </w:p>
    <w:p>
      <w:r>
        <w:rPr>
          <w:b/>
        </w:rPr>
        <w:t xml:space="preserve">Tulos</w:t>
      </w:r>
    </w:p>
    <w:p>
      <w:r>
        <w:t xml:space="preserve"> Mikä valtatie kiertää Teksasin ulkoalueita?</w:t>
      </w:r>
    </w:p>
    <w:p>
      <w:r>
        <w:rPr>
          <w:b/>
        </w:rPr>
        <w:t xml:space="preserve">Esimerkki 8.3411</w:t>
      </w:r>
    </w:p>
    <w:p>
      <w:r>
        <w:t xml:space="preserve">Läpikulku: Erilaiset lahjoitukset mahdollistavat vuosittain apurahojen myöntämisen pojille, jotka haluavat koulutuksellisista tai kulttuurisista syistä työskennellä tai matkustaa ulkomaille. Näihin kuuluvat Buskin rahasto, joka tukee yksittäisiä, erityisen aloitteellisia hankkeita, C.M. Wells Memorial Trust Fund, jolla edistetään vierailuja klassisiin maihin, Sadlerin rahasto, jolla tuetaan muun muassa ulkoasiainhallintoon aikovia, ja Marsdenin rahasto, jolla tuetaan matkoja maihin, joiden pääkieli ei ole englanti.</w:t>
      </w:r>
    </w:p>
    <w:p>
      <w:r>
        <w:rPr>
          <w:b/>
        </w:rPr>
        <w:t xml:space="preserve">Tulos</w:t>
      </w:r>
    </w:p>
    <w:p>
      <w:r>
        <w:t xml:space="preserve">Mitä avustusta myönnetään pojille, jotka haluavat matkustaa maihin, joissa englanti on pääkieli?</w:t>
      </w:r>
    </w:p>
    <w:p>
      <w:r>
        <w:rPr>
          <w:b/>
        </w:rPr>
        <w:t xml:space="preserve">Tulos</w:t>
      </w:r>
    </w:p>
    <w:p>
      <w:r>
        <w:t xml:space="preserve">Mitä apurahaa myönnetään pojille, jotka haluavat ryhtyä opettajiksi?</w:t>
      </w:r>
    </w:p>
    <w:p>
      <w:r>
        <w:rPr>
          <w:b/>
        </w:rPr>
        <w:t xml:space="preserve">Tulos</w:t>
      </w:r>
    </w:p>
    <w:p>
      <w:r>
        <w:t xml:space="preserve">Mikä rahasto on pojille, jotka haluavat matkustaa Afrikkaan?</w:t>
      </w:r>
    </w:p>
    <w:p>
      <w:r>
        <w:rPr>
          <w:b/>
        </w:rPr>
        <w:t xml:space="preserve">Tulos</w:t>
      </w:r>
    </w:p>
    <w:p>
      <w:r>
        <w:t xml:space="preserve">Mikä rahasto on pojille, jotka haluavat matkustaa Aasiaan?</w:t>
      </w:r>
    </w:p>
    <w:p>
      <w:r>
        <w:rPr>
          <w:b/>
        </w:rPr>
        <w:t xml:space="preserve">Esimerkki 8.3412</w:t>
      </w:r>
    </w:p>
    <w:p>
      <w:r>
        <w:t xml:space="preserve">Läpikulku: Gary Gilmoren ampumiseen Utahissa. Sähkötuolia käytettiin ensimmäisen kerran moratorion jälkeen, kun John Spenkelink teloitettiin sähköllä Floridassa 25. toukokuuta 1979. Kaasukammion ensimmäinen käyttö moratorion jälkeen oli Jesse Bishopin kaasuttaminen Nevadassa 22. lokakuuta 1979. Ensimmäinen hirsipuiden käyttö moratorion jälkeen oli Westley Allan Doddin hirttäminen Washingtonissa 5. tammikuuta 1993. Ensimmäinen tappavan ruiskeen käyttö oli 7. joulukuuta 1982, kun Charles Brooks Jr. teloitettiin Teksasissa.</w:t>
      </w:r>
    </w:p>
    <w:p>
      <w:r>
        <w:rPr>
          <w:b/>
        </w:rPr>
        <w:t xml:space="preserve">Tulos</w:t>
      </w:r>
    </w:p>
    <w:p>
      <w:r>
        <w:t xml:space="preserve">Kuka teloitettiin ampumalla 17. tammikuuta 1927?</w:t>
      </w:r>
    </w:p>
    <w:p>
      <w:r>
        <w:rPr>
          <w:b/>
        </w:rPr>
        <w:t xml:space="preserve">Tulos</w:t>
      </w:r>
    </w:p>
    <w:p>
      <w:r>
        <w:t xml:space="preserve"> Missä osavaltiossa Gary Gilmore vapautettiin?</w:t>
      </w:r>
    </w:p>
    <w:p>
      <w:r>
        <w:rPr>
          <w:b/>
        </w:rPr>
        <w:t xml:space="preserve">Tulos</w:t>
      </w:r>
    </w:p>
    <w:p>
      <w:r>
        <w:t xml:space="preserve"> Minä päivänä John Spenkelink vapautettiin?</w:t>
      </w:r>
    </w:p>
    <w:p>
      <w:r>
        <w:rPr>
          <w:b/>
        </w:rPr>
        <w:t xml:space="preserve">Tulos</w:t>
      </w:r>
    </w:p>
    <w:p>
      <w:r>
        <w:t xml:space="preserve"> Missä osavaltiossa Jesse Bishopin vapauspäätös tapahtui?</w:t>
      </w:r>
    </w:p>
    <w:p>
      <w:r>
        <w:rPr>
          <w:b/>
        </w:rPr>
        <w:t xml:space="preserve">Tulos</w:t>
      </w:r>
    </w:p>
    <w:p>
      <w:r>
        <w:t xml:space="preserve"> Miten Charles Brooks Jr. vapautettiin?</w:t>
      </w:r>
    </w:p>
    <w:p>
      <w:r>
        <w:rPr>
          <w:b/>
        </w:rPr>
        <w:t xml:space="preserve">Esimerkki 8.3413</w:t>
      </w:r>
    </w:p>
    <w:p>
      <w:r>
        <w:t xml:space="preserve">Läpikulku: Kuninkaallinen suostumus ei riitä antamaan Tynwaldin laille oikeusvaikutuksia. Vanhan tavan mukaan laki tuli voimaan vasta, kun se oli julistettu Tynwaldin ulkoilmaistunnossa, joka pidettiin yleensä Tynwald Hillillä St John'sissa Pyhän Johanneksen päivänä (24. kesäkuuta), mutta gregoriaanisen kalenterin käyttöönoton jälkeen vuonna 1753 heinäkuun 5. päivänä (tai sitä seuraavana maanantaina, jos heinäkuun 5. päivä on lauantai tai sunnuntai). Alun perin laki luettiin englanniksi ja manxinkielellä, mutta vuoden 1865 jälkeen riitti, että lain otsikko luettiin ja kunkin pykälän tiivistelmä. Vuonna 1895 tämä supistui otsikoihin ja muistioon lain tavoitteesta ja tarkoituksesta, ja vuodesta 1988 lähtien on luettu vain lyhyt otsikko ja tiivistelmä pitkästä otsikosta.</w:t>
      </w:r>
    </w:p>
    <w:p>
      <w:r>
        <w:rPr>
          <w:b/>
        </w:rPr>
        <w:t xml:space="preserve">Tulos</w:t>
      </w:r>
    </w:p>
    <w:p>
      <w:r>
        <w:t xml:space="preserve">Minkä säädöksen oikeusvaikutukset saadaan kuninkaallisella puoltavalla lausunnolla?</w:t>
      </w:r>
    </w:p>
    <w:p>
      <w:r>
        <w:rPr>
          <w:b/>
        </w:rPr>
        <w:t xml:space="preserve">Tulos</w:t>
      </w:r>
    </w:p>
    <w:p>
      <w:r>
        <w:t xml:space="preserve">Mitä vähennettiin vuonna 1995?</w:t>
      </w:r>
    </w:p>
    <w:p>
      <w:r>
        <w:rPr>
          <w:b/>
        </w:rPr>
        <w:t xml:space="preserve">Tulos</w:t>
      </w:r>
    </w:p>
    <w:p>
      <w:r>
        <w:t xml:space="preserve">Mistä vuodesta lähtien on luettu vain lyhyttä otsikkoa?</w:t>
      </w:r>
    </w:p>
    <w:p>
      <w:r>
        <w:rPr>
          <w:b/>
        </w:rPr>
        <w:t xml:space="preserve">Tulos</w:t>
      </w:r>
    </w:p>
    <w:p>
      <w:r>
        <w:t xml:space="preserve">Minä vuonna kreikkalainen kalenteri otettiin käyttöön?</w:t>
      </w:r>
    </w:p>
    <w:p>
      <w:r>
        <w:rPr>
          <w:b/>
        </w:rPr>
        <w:t xml:space="preserve">Esimerkki 8.3414</w:t>
      </w:r>
    </w:p>
    <w:p>
      <w:r>
        <w:t xml:space="preserve">Läpikulku: Siksi ne sijaitsevat pääasiassa iholla, nenässä, keuhkoissa, vatsassa ja suolistossa. Ne on nimetty sen perusteella, että ne muistuttavat hermosolujen dendriittejä, sillä molemmissa on monia selkärangan kaltaisia ulokkeita, mutta dendriittisolut eivät ole millään tavoin yhteydessä hermostoon. Dendriittisolut toimivat linkkinä kehon kudosten sekä synnynnäisen ja adaptiivisen immuunijärjestelmän välillä, sillä ne esittelevät antigeenejä T-soluille, jotka ovat yksi adaptiivisen immuunijärjestelmän tärkeimmistä solutyypeistä.</w:t>
      </w:r>
    </w:p>
    <w:p>
      <w:r>
        <w:rPr>
          <w:b/>
        </w:rPr>
        <w:t xml:space="preserve">Tulos</w:t>
      </w:r>
    </w:p>
    <w:p>
      <w:r>
        <w:t xml:space="preserve">Mitä kutsutaan fagosyyteiksi kudoksissa, jotka ovat kosketuksissa vain sisäiseen ympäristöön?</w:t>
      </w:r>
    </w:p>
    <w:p>
      <w:r>
        <w:rPr>
          <w:b/>
        </w:rPr>
        <w:t xml:space="preserve">Tulos</w:t>
      </w:r>
    </w:p>
    <w:p>
      <w:r>
        <w:t xml:space="preserve">Miltä alueilta dendriittisoluja ei löydy?</w:t>
      </w:r>
    </w:p>
    <w:p>
      <w:r>
        <w:rPr>
          <w:b/>
        </w:rPr>
        <w:t xml:space="preserve">Tulos</w:t>
      </w:r>
    </w:p>
    <w:p>
      <w:r>
        <w:t xml:space="preserve">Mikä on saanut nimensä siitä, että se muistuttaa dendriittisiä soluja?</w:t>
      </w:r>
    </w:p>
    <w:p>
      <w:r>
        <w:rPr>
          <w:b/>
        </w:rPr>
        <w:t xml:space="preserve">Tulos</w:t>
      </w:r>
    </w:p>
    <w:p>
      <w:r>
        <w:t xml:space="preserve">Minkä näköisiä dendriittisolut ja hermosolujen dendriitit eivät ole?</w:t>
      </w:r>
    </w:p>
    <w:p>
      <w:r>
        <w:rPr>
          <w:b/>
        </w:rPr>
        <w:t xml:space="preserve">Tulos</w:t>
      </w:r>
    </w:p>
    <w:p>
      <w:r>
        <w:t xml:space="preserve">Mikä toimii esteenä kehon kudosten ja hermoston välillä?</w:t>
      </w:r>
    </w:p>
    <w:p>
      <w:r>
        <w:rPr>
          <w:b/>
        </w:rPr>
        <w:t xml:space="preserve">Esimerkki 8.3415</w:t>
      </w:r>
    </w:p>
    <w:p>
      <w:r>
        <w:t xml:space="preserve">Läpikulku: Whitehead huomautti, että kielen rajallisuus on yksi tärkeimmistä syyllisistä materialistisen ajattelutavan ylläpitämiseen, ja myönsi, että voi olla vaikeaa koskaan päästä täysin eroon tällaisista ajatuksista arkipuheessa. Loppujen lopuksi jokaisen ihmisen elämän jokaiselle hetkelle voidaan tuskin antaa erilaista oikeaa nimeä, ja on helppoa ja kätevää ajatella ihmisten ja esineiden pysyvän pohjimmiltaan samoina asioina sen sijaan, että pitäisimme jatkuvasti mielessä, että jokainen asia on eri asia kuin mitä se oli hetki sitten. Jokapäiväisen elämän ja arkipuheen rajoitukset eivät kuitenkaan saisi estää ihmisiä ymmärtämästä, että "aineelliset aineet" tai "olemukset" ovat kätevä yleistetty kuvaus tiettyjen, konkreettisten prosessien jatkumosta. Kukaan ei kyseenalaista sitä, että kymmenvuotias ihminen on aivan erilainen, kun hän täyttää kolmekymmentä vuotta, eikä monella tapaa ole lainkaan sama ihminen; Whitehead huomauttaa, että ei ole filosofisesti tai ontologisesti järkevää ajatella, että ihminen on sama sekunnista toiseen.</w:t>
      </w:r>
    </w:p>
    <w:p>
      <w:r>
        <w:rPr>
          <w:b/>
        </w:rPr>
        <w:t xml:space="preserve">Tulos</w:t>
      </w:r>
    </w:p>
    <w:p>
      <w:r>
        <w:t xml:space="preserve">Miksi Whitehead ajatteli, että ihmiset jatkoivat ei-materialistisen ajattelun omaksumista?</w:t>
      </w:r>
    </w:p>
    <w:p>
      <w:r>
        <w:rPr>
          <w:b/>
        </w:rPr>
        <w:t xml:space="preserve">Tulos</w:t>
      </w:r>
    </w:p>
    <w:p>
      <w:r>
        <w:t xml:space="preserve">Mitä Whitehead uskoi tekijöistä, jotka eivät rajoita ihmisten ymmärrystä hänen käsitteistään?</w:t>
      </w:r>
    </w:p>
    <w:p>
      <w:r>
        <w:rPr>
          <w:b/>
        </w:rPr>
        <w:t xml:space="preserve">Tulos</w:t>
      </w:r>
    </w:p>
    <w:p>
      <w:r>
        <w:t xml:space="preserve">Mikä Whiteheadin mielestä oli yksi suurimmista syistä siihen, että materialistinen ajattelu ei kestänyt?</w:t>
      </w:r>
    </w:p>
    <w:p>
      <w:r>
        <w:rPr>
          <w:b/>
        </w:rPr>
        <w:t xml:space="preserve">Esimerkki 8.3416</w:t>
      </w:r>
    </w:p>
    <w:p>
      <w:r>
        <w:t xml:space="preserve">Läpikulku: Siviilioikeudellisille tottelemattomille tärkeä päätös on se, tunnustavatko he syyllisyytensä vai eivät. Tästä asiasta käydään paljon keskustelua, sillä joidenkin mielestä kansalaistottelemattoman velvollisuus on alistua lain määräämään rangaistukseen, kun taas toiset uskovat, että puolustautuminen oikeudessa lisää mahdollisuutta muuttaa epäoikeudenmukaista lakia. On myös väitetty, että kumpikin vaihtoehto on yhteensopiva kansalaistottelemattomuuden hengen kanssa. ACT-UP:n kansalaistottelemattomuuskoulutuksen käsikirjassa todetaan, että kansalaistottelemattomuus, joka tunnustaa syyllisyytensä, tarkoittaa lähinnä sitä, että "Kyllä, minä tein sen teon, josta minua syytetään. En kiellä sitä; itse asiassa olen siitä ylpeä. Minusta tuntuu, että tein oikein rikkoessani tätä tiettyä lakia; olen syyllinen syytteeseen", mutta syyttömäksi vetoaminen viestii: "Syyllisyys viittaa väärään tekoon. Minusta tuntuu, etten ole tehnyt mitään väärää. Olen ehkä rikkonut joitakin tiettyjä lakeja, mutta en ole syyllinen tekemään mitään väärää. Siksi tunnustan syyttömyyteni." Syyttömäksi tunnustamista pidetään joskus kompromissina näiden kahden väliltä. Eräs ydinvoiman laittomasta vastustamisesta syytetty vastaaja totesi, kun häntä pyydettiin esittämään syytteensä, että "vetoan meitä ympäröivän kauneuden puolesta"; tätä kutsutaan "luovaksi syytteeksi", ja se tulkitaan tavallisesti syyttömäksi vetoamiseksi.</w:t>
      </w:r>
    </w:p>
    <w:p>
      <w:r>
        <w:rPr>
          <w:b/>
        </w:rPr>
        <w:t xml:space="preserve">Tulos</w:t>
      </w:r>
    </w:p>
    <w:p>
      <w:r>
        <w:t xml:space="preserve">Minkä ryhmän on päätettävä, pitäisikö sen tehdä luova vetoomus vai ei?</w:t>
      </w:r>
    </w:p>
    <w:p>
      <w:r>
        <w:rPr>
          <w:b/>
        </w:rPr>
        <w:t xml:space="preserve">Tulos</w:t>
      </w:r>
    </w:p>
    <w:p>
      <w:r>
        <w:t xml:space="preserve">Mikä on sama kuin ei-kiistämisperuste?</w:t>
      </w:r>
    </w:p>
    <w:p>
      <w:r>
        <w:rPr>
          <w:b/>
        </w:rPr>
        <w:t xml:space="preserve">Tulos</w:t>
      </w:r>
    </w:p>
    <w:p>
      <w:r>
        <w:t xml:space="preserve">Mikä on joidenkin mielestä ACT UP:n velvollisuus, kun se jää kiinni?</w:t>
      </w:r>
    </w:p>
    <w:p>
      <w:r>
        <w:rPr>
          <w:b/>
        </w:rPr>
        <w:t xml:space="preserve">Tulos</w:t>
      </w:r>
    </w:p>
    <w:p>
      <w:r>
        <w:t xml:space="preserve">Mitä ihmiset, jotka vetoavat kiistattomuuteen, uskovat puolustautumisesta?</w:t>
      </w:r>
    </w:p>
    <w:p>
      <w:r>
        <w:rPr>
          <w:b/>
        </w:rPr>
        <w:t xml:space="preserve">Tulos</w:t>
      </w:r>
    </w:p>
    <w:p>
      <w:r>
        <w:t xml:space="preserve">Kiistattomuuspyyntö on kompromissi luovan syytteen ja minkä väitteen välillä.</w:t>
      </w:r>
    </w:p>
    <w:p>
      <w:r>
        <w:rPr>
          <w:b/>
        </w:rPr>
        <w:t xml:space="preserve">Esimerkki 8.3417</w:t>
      </w:r>
    </w:p>
    <w:p>
      <w:r>
        <w:t xml:space="preserve">Läpikulku: Rakentaminen on prosessia, jossa kiinteistöön lisätään rakenteita tai rakennetaan rakennuksia. Suurin osa talonrakennustöistä on pieniä korjaustöitä, kuten huoneen lisääminen tai kylpyhuoneen kunnostaminen. Usein kiinteistön omistaja toimii koko hankkeen työmiehenä, palkanmaksajana ja suunnitteluryhmänä. Vaikka talonrakennushankkeissa on yleensä useita yhteisiä tekijöitä, kuten suunnittelua, rahoitusta, arviointia ja oikeudellisia näkökohtia, monissa erikokoisissa hankkeissa päädytään ei-toivottuihin lopputuloksiin, kuten rakenteiden romahtamiseen, kustannusylityksiin ja/tai oikeudenkäynteihin. Tästä syystä alalta kokemusta omaavat henkilöt laativat yksityiskohtaisia suunnitelmia ja valvovat huolellisesti hankkeen aikana, jotta varmistetaan myönteinen lopputulos.</w:t>
      </w:r>
    </w:p>
    <w:p>
      <w:r>
        <w:rPr>
          <w:b/>
        </w:rPr>
        <w:t xml:space="preserve">Tulos</w:t>
      </w:r>
    </w:p>
    <w:p>
      <w:r>
        <w:t xml:space="preserve">Mistä uudet asunnot koostuvat pääosin?</w:t>
      </w:r>
    </w:p>
    <w:p>
      <w:r>
        <w:rPr>
          <w:b/>
        </w:rPr>
        <w:t xml:space="preserve">Tulos</w:t>
      </w:r>
    </w:p>
    <w:p>
      <w:r>
        <w:t xml:space="preserve">Mitkä ovat hankkeen yleiset tulokset?</w:t>
      </w:r>
    </w:p>
    <w:p>
      <w:r>
        <w:rPr>
          <w:b/>
        </w:rPr>
        <w:t xml:space="preserve">Tulos</w:t>
      </w:r>
    </w:p>
    <w:p>
      <w:r>
        <w:t xml:space="preserve">Mitä kokemusta omaavien ihmisten ei tarvitse tehdä?</w:t>
      </w:r>
    </w:p>
    <w:p>
      <w:r>
        <w:rPr>
          <w:b/>
        </w:rPr>
        <w:t xml:space="preserve">Tulos</w:t>
      </w:r>
    </w:p>
    <w:p>
      <w:r>
        <w:t xml:space="preserve">Mitä forman toimii palkanmaksajan lisäksi?</w:t>
      </w:r>
    </w:p>
    <w:p>
      <w:r>
        <w:rPr>
          <w:b/>
        </w:rPr>
        <w:t xml:space="preserve">Tulos</w:t>
      </w:r>
    </w:p>
    <w:p>
      <w:r>
        <w:t xml:space="preserve">Mitä yhteiset elementit usein ovat?</w:t>
      </w:r>
    </w:p>
    <w:p>
      <w:r>
        <w:rPr>
          <w:b/>
        </w:rPr>
        <w:t xml:space="preserve">Tulos</w:t>
      </w:r>
    </w:p>
    <w:p>
      <w:r>
        <w:t xml:space="preserve">Miten yksityiskohtaisia suunnitelmia ja huolellista valvontaa lisätään?</w:t>
      </w:r>
    </w:p>
    <w:p>
      <w:r>
        <w:rPr>
          <w:b/>
        </w:rPr>
        <w:t xml:space="preserve">Tulos</w:t>
      </w:r>
    </w:p>
    <w:p>
      <w:r>
        <w:t xml:space="preserve">Mitkä ovat yksityiskohtaisimmat suunnitelmat rakentamisessa?</w:t>
      </w:r>
    </w:p>
    <w:p>
      <w:r>
        <w:rPr>
          <w:b/>
        </w:rPr>
        <w:t xml:space="preserve">Tulos</w:t>
      </w:r>
    </w:p>
    <w:p>
      <w:r>
        <w:t xml:space="preserve">Mistä elementeistä huoneen painos koostuu?</w:t>
      </w:r>
    </w:p>
    <w:p>
      <w:r>
        <w:rPr>
          <w:b/>
        </w:rPr>
        <w:t xml:space="preserve">Tulos</w:t>
      </w:r>
    </w:p>
    <w:p>
      <w:r>
        <w:t xml:space="preserve">Mitkä ovat esimerkkejä lisäyksen oikeudellisista näkökohdista?</w:t>
      </w:r>
    </w:p>
    <w:p>
      <w:r>
        <w:rPr>
          <w:b/>
        </w:rPr>
        <w:t xml:space="preserve">Esimerkki 8.3418</w:t>
      </w:r>
    </w:p>
    <w:p>
      <w:r>
        <w:t xml:space="preserve">Läpikulku: E. Mooren radikaalin idealismin hylkäämisen ilmeinen kohde oli Bradley. Moore väitti, että Bradley ei ymmärtänyt väitettä, että jokin on todellista. Mooren mukaan tiedämme varmasti, terveen järjen ja esifilosofisten uskomusten kautta, että jotkin asiat ovat todellisia, olivatpa ne sitten ajatuksen kohteita tai eivät. Vuonna 1903 ilmestynyt artikkeli The Refutation of Idealism on yksi ensimmäisistä osoituksista Mooren sitoutumisesta analyysiin. Hän tutkii Berkeleen aforismin esse est percipi, "olla on olla havaittu", kutakin kolmea termiä ja toteaa, että sen on tarkoitettava, että objekti ja subjekti ovat välttämättä yhteydessä toisiinsa niin, että "keltainen" ja "keltaisen aistiminen" ovat identtisiä - "olla keltainen" on "kokea keltaisena". Mutta näyttää myös siltä, että "keltaisen" ja "keltaisen aistimisen" välillä on ero ja "että esseä pidetään percipi, yksinomaan siksi, että sen, mikä koetaan, katsotaan olevan identtinen sen kokemisen kanssa". Vaikka tämä ei suinkaan ollut täydellinen kumoaminen, se oli analyyttisen filosofian ensimmäinen vahva kannanotto idealistisia edeltäjiään vastaan, tai ainakin Berkeleyn edustamaa idealismityyppiä vastaan. Tämä argumentti ei osoittanut, että GEM (Stoven jälkeisessä kielenkäytössä, ks. jäljempänä) olisi loogisesti mitätön.</w:t>
      </w:r>
    </w:p>
    <w:p>
      <w:r>
        <w:rPr>
          <w:b/>
        </w:rPr>
        <w:t xml:space="preserve">Tulos</w:t>
      </w:r>
    </w:p>
    <w:p>
      <w:r>
        <w:t xml:space="preserve">Mitä Bradley kirjoitti?</w:t>
      </w:r>
    </w:p>
    <w:p>
      <w:r>
        <w:rPr>
          <w:b/>
        </w:rPr>
        <w:t xml:space="preserve">Tulos</w:t>
      </w:r>
    </w:p>
    <w:p>
      <w:r>
        <w:t xml:space="preserve">Mitä Bradley sanoi, ettei Moore ymmärtänyt?</w:t>
      </w:r>
    </w:p>
    <w:p>
      <w:r>
        <w:rPr>
          <w:b/>
        </w:rPr>
        <w:t xml:space="preserve">Tulos</w:t>
      </w:r>
    </w:p>
    <w:p>
      <w:r>
        <w:t xml:space="preserve">Minkä latinankielisen ilmauksen Moore keksi?</w:t>
      </w:r>
    </w:p>
    <w:p>
      <w:r>
        <w:rPr>
          <w:b/>
        </w:rPr>
        <w:t xml:space="preserve">Tulos</w:t>
      </w:r>
    </w:p>
    <w:p>
      <w:r>
        <w:t xml:space="preserve">Minkä argumentin Moore vahvisti?</w:t>
      </w:r>
    </w:p>
    <w:p>
      <w:r>
        <w:rPr>
          <w:b/>
        </w:rPr>
        <w:t xml:space="preserve">Tulos</w:t>
      </w:r>
    </w:p>
    <w:p>
      <w:r>
        <w:t xml:space="preserve">Kuka oli Bradleyn kohde?</w:t>
      </w:r>
    </w:p>
    <w:p>
      <w:r>
        <w:rPr>
          <w:b/>
        </w:rPr>
        <w:t xml:space="preserve">Esimerkki 8.3419</w:t>
      </w:r>
    </w:p>
    <w:p>
      <w:r>
        <w:t xml:space="preserve">Läpikulku: Ison-Britannian kommunistiselta puolueelta evättiin jäsenyys työväenpuolueessa vuosina 1921-1923. Samaan aikaan liberaalipuolue taantui nopeasti, ja puolue kärsi myös katastrofaalisesta hajaannuksesta, jonka ansiosta työväenpuolue sai suuren osan liberaalien kannatuksesta. Kun liberaalit olivat näin sekaisin, työväenpuolue sai 142 paikkaa vuonna 1922, mikä teki siitä alahuoneen toiseksi suurimman poliittisen ryhmän ja konservatiivihallituksen virallisen opposition. Vaalien jälkeen työväenpuolueen ensimmäiseksi viralliseksi johtajaksi valittiin nyt kuntoutunut Ramsay MacDonald.</w:t>
      </w:r>
    </w:p>
    <w:p>
      <w:r>
        <w:rPr>
          <w:b/>
        </w:rPr>
        <w:t xml:space="preserve">Tulos</w:t>
      </w:r>
    </w:p>
    <w:p>
      <w:r>
        <w:t xml:space="preserve">Milloin kommunistinen puolue kieltäytyi liittymästä työväenpuolueeseen?</w:t>
      </w:r>
    </w:p>
    <w:p>
      <w:r>
        <w:rPr>
          <w:b/>
        </w:rPr>
        <w:t xml:space="preserve">Tulos</w:t>
      </w:r>
    </w:p>
    <w:p>
      <w:r>
        <w:t xml:space="preserve">Mikä mahdollisti sen, että liberaalit saivat suuren osan työväenpuolueen kannatuksesta?</w:t>
      </w:r>
    </w:p>
    <w:p>
      <w:r>
        <w:rPr>
          <w:b/>
        </w:rPr>
        <w:t xml:space="preserve">Tulos</w:t>
      </w:r>
    </w:p>
    <w:p>
      <w:r>
        <w:t xml:space="preserve">Kuinka monta paikkaa liberaalit voittivat vuonna 1922?</w:t>
      </w:r>
    </w:p>
    <w:p>
      <w:r>
        <w:rPr>
          <w:b/>
        </w:rPr>
        <w:t xml:space="preserve">Tulos</w:t>
      </w:r>
    </w:p>
    <w:p>
      <w:r>
        <w:t xml:space="preserve">Mikä oli alahuoneen kolmanneksi suurin ryhmä?</w:t>
      </w:r>
    </w:p>
    <w:p>
      <w:r>
        <w:rPr>
          <w:b/>
        </w:rPr>
        <w:t xml:space="preserve">Tulos</w:t>
      </w:r>
    </w:p>
    <w:p>
      <w:r>
        <w:t xml:space="preserve">Kuka äänestettiin työväenpuolueen viimeiseksi viralliseksi johtajaksi?</w:t>
      </w:r>
    </w:p>
    <w:p>
      <w:r>
        <w:rPr>
          <w:b/>
        </w:rPr>
        <w:t xml:space="preserve">Esimerkki 8.3420</w:t>
      </w:r>
    </w:p>
    <w:p>
      <w:r>
        <w:t xml:space="preserve">Läpikulku: Tämän jälkeen hugenotit (arviot vaihtelevat 200 000:sta 1 000 000:een) pakenivat ympäröiviin protestanttisiin maihin: Englanti, Alankomaat, Sveitsi, Norja, Tanska ja Preussi, jonka kalvinistinen valitsijamies Fredrik Vilhelm toivotti heidät tervetulleiksi auttamaan sodan runteleman ja alikansoitetun maansa jälleenrakentamisessa. Tämän maastamuuton jälkeen hugenotteja jäi suuria määriä vain yhdelle Ranskan alueelle: Etelä-Ranskan karulle Cévennesin alueelle. 1700-luvun alkupuolella hugenottien muodostama alueellinen ryhmä, joka tunnettiin nimellä camisardit, mellakoi alueen katolista kirkkoa vastaan polttamalla kirkkoja ja tappamalla papistoa. Ranskalaisilta joukoilta kesti vuosia metsästää ja tuhota kaikki camisardien joukot vuosina 1702-1709.</w:t>
      </w:r>
    </w:p>
    <w:p>
      <w:r>
        <w:rPr>
          <w:b/>
        </w:rPr>
        <w:t xml:space="preserve">Tulos</w:t>
      </w:r>
    </w:p>
    <w:p>
      <w:r>
        <w:t xml:space="preserve">Minä vuonna Preussin Fredrik Vilhelmistä tuli suuri valitsijamies?</w:t>
      </w:r>
    </w:p>
    <w:p>
      <w:r>
        <w:rPr>
          <w:b/>
        </w:rPr>
        <w:t xml:space="preserve">Tulos</w:t>
      </w:r>
    </w:p>
    <w:p>
      <w:r>
        <w:t xml:space="preserve">Kuinka monta hugenottia pakeni Englantiin?</w:t>
      </w:r>
    </w:p>
    <w:p>
      <w:r>
        <w:rPr>
          <w:b/>
        </w:rPr>
        <w:t xml:space="preserve">Tulos</w:t>
      </w:r>
    </w:p>
    <w:p>
      <w:r>
        <w:t xml:space="preserve">Kuinka monta ihmistä Preussi menetti sodan vuoksi?</w:t>
      </w:r>
    </w:p>
    <w:p>
      <w:r>
        <w:rPr>
          <w:b/>
        </w:rPr>
        <w:t xml:space="preserve">Tulos</w:t>
      </w:r>
    </w:p>
    <w:p>
      <w:r>
        <w:t xml:space="preserve">Milloin taistelut loppuivat Preussissa?</w:t>
      </w:r>
    </w:p>
    <w:p>
      <w:r>
        <w:rPr>
          <w:b/>
        </w:rPr>
        <w:t xml:space="preserve">Tulos</w:t>
      </w:r>
    </w:p>
    <w:p>
      <w:r>
        <w:t xml:space="preserve">Minä vuonna camisardit järjestäytyivät alueelliseksi ryhmäksi Etelä-Ranskassa?</w:t>
      </w:r>
    </w:p>
    <w:p>
      <w:r>
        <w:rPr>
          <w:b/>
        </w:rPr>
        <w:t xml:space="preserve">Esimerkki 8.3421</w:t>
      </w:r>
    </w:p>
    <w:p>
      <w:r>
        <w:t xml:space="preserve">Läpikulku: Elisabetin omaisuudesta on spekuloitu jo vuosia. Jock Colville, joka oli Elisabetin entinen yksityissihteeri ja hänen pankkinsa Couttsin johtaja, arvioi hänen varallisuudekseen vuonna 1971 kaksi miljoonaa puntaa (vastaa nykyään noin 25 miljoonaa puntaa). Vuonna 1993 Buckinghamin palatsi kutsui 100 miljoonan punnan arviota "törkeän liioitelluksi". Hän peri arviolta 70 miljoonan punnan omaisuuden äidiltään vuonna 2002. Sunday Times Rich List 2015 arvioi hänen yksityisvarallisuudekseen 340 miljoonaa puntaa, mikä tekee hänestä Yhdistyneen kuningaskunnan 302. rikkaimman henkilön.</w:t>
      </w:r>
    </w:p>
    <w:p>
      <w:r>
        <w:rPr>
          <w:b/>
        </w:rPr>
        <w:t xml:space="preserve">Tulos</w:t>
      </w:r>
    </w:p>
    <w:p>
      <w:r>
        <w:t xml:space="preserve">Minä vuonna Jock Colvillesta tuli Elisabetin yksityissihteeri?</w:t>
      </w:r>
    </w:p>
    <w:p>
      <w:r>
        <w:rPr>
          <w:b/>
        </w:rPr>
        <w:t xml:space="preserve">Tulos</w:t>
      </w:r>
    </w:p>
    <w:p>
      <w:r>
        <w:t xml:space="preserve">Paljonko Elisabetin arvo oli vuonna 1993 Buckinghamin palatsin mukaan?</w:t>
      </w:r>
    </w:p>
    <w:p>
      <w:r>
        <w:rPr>
          <w:b/>
        </w:rPr>
        <w:t xml:space="preserve">Tulos</w:t>
      </w:r>
    </w:p>
    <w:p>
      <w:r>
        <w:t xml:space="preserve">Kuka on Yhdistyneen kuningaskunnan varakkain henkilö vuonna 2015?</w:t>
      </w:r>
    </w:p>
    <w:p>
      <w:r>
        <w:rPr>
          <w:b/>
        </w:rPr>
        <w:t xml:space="preserve">Tulos</w:t>
      </w:r>
    </w:p>
    <w:p>
      <w:r>
        <w:t xml:space="preserve">Minä vuonna Jock Colville lähti Elisabetin palveluksesta?</w:t>
      </w:r>
    </w:p>
    <w:p>
      <w:r>
        <w:rPr>
          <w:b/>
        </w:rPr>
        <w:t xml:space="preserve">Tulos</w:t>
      </w:r>
    </w:p>
    <w:p>
      <w:r>
        <w:t xml:space="preserve">Minä vuonna Jock Colvillesta tuli Coutts-pankin johtaja?</w:t>
      </w:r>
    </w:p>
    <w:p>
      <w:r>
        <w:rPr>
          <w:b/>
        </w:rPr>
        <w:t xml:space="preserve">Esimerkki 8.3422</w:t>
      </w:r>
    </w:p>
    <w:p>
      <w:r>
        <w:t xml:space="preserve">Läpikulku: Alaska (i/əˈlæskə/) on Yhdysvaltain osavaltio, joka sijaitsee Amerikan luoteisimmassa kolkassa. Kanadan hallintoalueet Brittiläinen Kolumbia ja Yukon rajautuvat osavaltioon idässä, kun taas Venäjällä on meriraja osavaltion kanssa lännessä Beringinsalmen yli. Pohjoisessa sijaitsevat Tšukki- ja Beaufortinmeret, jotka ovat Jäämeren eteläosat. Etelässä ja lounaassa on Tyynimeri. Alaska on pinta-alaltaan Yhdysvaltojen suurin osavaltio, kolmanneksi vähiten asuttu ja harvimmin asuttu 50 yhdysvaltalaisesta osavaltiosta. Noin puolet Alaskan asukkaista (Census Bureaun arvioima kokonaismäärä 738 432 vuonna 2015) asuu Anchoragen suurkaupunkialueella. Alaskan taloutta hallitsevat kalastus-, maakaasu- ja öljyteollisuus, joita Alaskassa on runsaasti. Myös sotilastukikohdat ja matkailu ovat merkittävä osa taloutta.</w:t>
      </w:r>
    </w:p>
    <w:p>
      <w:r>
        <w:rPr>
          <w:b/>
        </w:rPr>
        <w:t xml:space="preserve">Tulos</w:t>
      </w:r>
    </w:p>
    <w:p>
      <w:r>
        <w:t xml:space="preserve">Kuinka moni Alaskan asukkaista kuolee Anchoragen alueella?</w:t>
      </w:r>
    </w:p>
    <w:p>
      <w:r>
        <w:rPr>
          <w:b/>
        </w:rPr>
        <w:t xml:space="preserve">Tulos</w:t>
      </w:r>
    </w:p>
    <w:p>
      <w:r>
        <w:t xml:space="preserve">Mikä on Alaskan kokonaisväestömäärä vuoden 2014 väestönlaskennan mukaan?</w:t>
      </w:r>
    </w:p>
    <w:p>
      <w:r>
        <w:rPr>
          <w:b/>
        </w:rPr>
        <w:t xml:space="preserve">Tulos</w:t>
      </w:r>
    </w:p>
    <w:p>
      <w:r>
        <w:t xml:space="preserve">Mitkä toimialat ovat Alaskan taloudessa vähiten levinneet?</w:t>
      </w:r>
    </w:p>
    <w:p>
      <w:r>
        <w:rPr>
          <w:b/>
        </w:rPr>
        <w:t xml:space="preserve">Tulos</w:t>
      </w:r>
    </w:p>
    <w:p>
      <w:r>
        <w:t xml:space="preserve">Missä Alaskan väkiluku on verrattuna muihin YK:n osavaltioihin?</w:t>
      </w:r>
    </w:p>
    <w:p>
      <w:r>
        <w:rPr>
          <w:b/>
        </w:rPr>
        <w:t xml:space="preserve">Tulos</w:t>
      </w:r>
    </w:p>
    <w:p>
      <w:r>
        <w:t xml:space="preserve">Miten Alaska on kooltaan verrattavissa muihin YK:n osavaltioihin?</w:t>
      </w:r>
    </w:p>
    <w:p>
      <w:r>
        <w:rPr>
          <w:b/>
        </w:rPr>
        <w:t xml:space="preserve">Esimerkki 8.3423</w:t>
      </w:r>
    </w:p>
    <w:p>
      <w:r>
        <w:t xml:space="preserve">Läpikulku: Siihen kuului myös uusien johtajien valinnassa käytettävän vaalikollegiojärjestelmän korvaaminen "yksi jäsen, yksi ääni" -järjestelmällä entisen pääsihteerin Ray Collinsin suosituksen mukaisesti. Joukkojäsenyyttä edistettäisiin sallimalla "rekisteröityjen kannattajien" liittyminen edullisesti, samoin kuin täysjäsenyys. Ammattiyhdistysten jäsenten olisi myös nimenomaisesti "valittava" eikä "jätettävä" maksamatta poliittista maksua Labourille.</w:t>
      </w:r>
    </w:p>
    <w:p>
      <w:r>
        <w:rPr>
          <w:b/>
        </w:rPr>
        <w:t xml:space="preserve">Tulos</w:t>
      </w:r>
    </w:p>
    <w:p>
      <w:r>
        <w:t xml:space="preserve">Missä puolue uudisti konservatiivien vaalimenettelyjä?</w:t>
      </w:r>
    </w:p>
    <w:p>
      <w:r>
        <w:rPr>
          <w:b/>
        </w:rPr>
        <w:t xml:space="preserve">Tulos</w:t>
      </w:r>
    </w:p>
    <w:p>
      <w:r>
        <w:t xml:space="preserve">Milloin konservatiivien vaalimenettelyjä uudistettiin?</w:t>
      </w:r>
    </w:p>
    <w:p>
      <w:r>
        <w:rPr>
          <w:b/>
        </w:rPr>
        <w:t xml:space="preserve">Tulos</w:t>
      </w:r>
    </w:p>
    <w:p>
      <w:r>
        <w:t xml:space="preserve">Mikä korvasi "yksi jäsen, yksi ääni" -järjestelmän?</w:t>
      </w:r>
    </w:p>
    <w:p>
      <w:r>
        <w:rPr>
          <w:b/>
        </w:rPr>
        <w:t xml:space="preserve">Tulos</w:t>
      </w:r>
    </w:p>
    <w:p>
      <w:r>
        <w:t xml:space="preserve">Kenen sallittiin liittyä kalliilla hinnalla?</w:t>
      </w:r>
    </w:p>
    <w:p>
      <w:r>
        <w:rPr>
          <w:b/>
        </w:rPr>
        <w:t xml:space="preserve">Tulos</w:t>
      </w:r>
    </w:p>
    <w:p>
      <w:r>
        <w:t xml:space="preserve">Kenen piti suostua maksamaan poliittista maksua konservatiiveille?</w:t>
      </w:r>
    </w:p>
    <w:p>
      <w:r>
        <w:rPr>
          <w:b/>
        </w:rPr>
        <w:t xml:space="preserve">Esimerkki 8.3424</w:t>
      </w:r>
    </w:p>
    <w:p>
      <w:r>
        <w:t xml:space="preserve">Läpikulku: Ensimmäiset armenialaiset kirkot rakennettiin 4.-7. vuosisadan välisenä aikana, kun Armenia kääntyi kristinuskoon ja päättyi arabien hyökkäykseen Armeniaan. Varhaiset kirkot olivat enimmäkseen yksinkertaisia basilikoita, mutta joissakin oli sivuapsis. Viidennelle vuosisadalle tyypillinen keskellä oleva kupolikartano oli yleistynyt. Seitsemännelle vuosisadalle mennessä oli rakennettu keskeisesti suunniteltuja kirkkoja ja muodostunut monimutkaisempi niched buttress ja säteittäinen Hrip'simé-tyyli. Arabien hyökkäyksen aikaan oli muodostunut suurin osa siitä, mitä nykyään kutsumme klassiseksi armenialaiseksi arkkitehtuuriksi.</w:t>
      </w:r>
    </w:p>
    <w:p>
      <w:r>
        <w:rPr>
          <w:b/>
        </w:rPr>
        <w:t xml:space="preserve">Tulos</w:t>
      </w:r>
    </w:p>
    <w:p>
      <w:r>
        <w:t xml:space="preserve">Milloin ensimmäiset arabirakennukset rakennettiin?</w:t>
      </w:r>
    </w:p>
    <w:p>
      <w:r>
        <w:rPr>
          <w:b/>
        </w:rPr>
        <w:t xml:space="preserve">Tulos</w:t>
      </w:r>
    </w:p>
    <w:p>
      <w:r>
        <w:t xml:space="preserve">Mitä arkkitehtuurityyliä jotkut arabirakennukset käyttävät?</w:t>
      </w:r>
    </w:p>
    <w:p>
      <w:r>
        <w:rPr>
          <w:b/>
        </w:rPr>
        <w:t xml:space="preserve">Tulos</w:t>
      </w:r>
    </w:p>
    <w:p>
      <w:r>
        <w:t xml:space="preserve">Mikä oli muodostunut, kun Hrip'simeistä tuli kristittyjä?</w:t>
      </w:r>
    </w:p>
    <w:p>
      <w:r>
        <w:rPr>
          <w:b/>
        </w:rPr>
        <w:t xml:space="preserve">Tulos</w:t>
      </w:r>
    </w:p>
    <w:p>
      <w:r>
        <w:t xml:space="preserve">Mitä oli tullut laajalti käytetyksi varhaisissa seurakunnissa?</w:t>
      </w:r>
    </w:p>
    <w:p>
      <w:r>
        <w:rPr>
          <w:b/>
        </w:rPr>
        <w:t xml:space="preserve">Tulos</w:t>
      </w:r>
    </w:p>
    <w:p>
      <w:r>
        <w:t xml:space="preserve">Mitä joissakin kirkoissa oli joskus viidennellä vuosisadalla?</w:t>
      </w:r>
    </w:p>
    <w:p>
      <w:r>
        <w:rPr>
          <w:b/>
        </w:rPr>
        <w:t xml:space="preserve">Esimerkki 8.3425</w:t>
      </w:r>
    </w:p>
    <w:p>
      <w:r>
        <w:t xml:space="preserve">Läpikulku: Kehitysmaiden ravitsemuksellisia puutteita voidaan torjua edistämällä parempia ruokailutapoja. A-vitamiinin ja/tai sinkin lisääminen. Sinkkilisä osoittautui menestyksekkääksi, sillä se vähensi merkittävästi ripulitautien esiintyvyyttä kontrolliryhmään verrattuna. Suurin osa kirjallisuudesta viittaa siihen, että A-vitamiinilisä vähentää tautien esiintyvyyttä. Täydennysravintostrategiaa kehitettäessä olisi otettava huomioon, että A-vitamiinilisä vähentää ripulin esiintyvyyttä vähemmän tehokkaasti kuin A- ja sinkkilisä ja että jälkimmäisen strategian arvioitiin olevan huomattavasti kustannustehokkaampi.</w:t>
      </w:r>
    </w:p>
    <w:p>
      <w:r>
        <w:rPr>
          <w:b/>
        </w:rPr>
        <w:t xml:space="preserve">Tulos</w:t>
      </w:r>
    </w:p>
    <w:p>
      <w:r>
        <w:t xml:space="preserve">Miten sinkin puutetta voidaan torjua?</w:t>
      </w:r>
    </w:p>
    <w:p>
      <w:r>
        <w:rPr>
          <w:b/>
        </w:rPr>
        <w:t xml:space="preserve">Tulos</w:t>
      </w:r>
    </w:p>
    <w:p>
      <w:r>
        <w:t xml:space="preserve">Mikä strategia osoitti, että ravitsemuksellisten puutteiden esiintyvyys väheni?</w:t>
      </w:r>
    </w:p>
    <w:p>
      <w:r>
        <w:rPr>
          <w:b/>
        </w:rPr>
        <w:t xml:space="preserve">Tulos</w:t>
      </w:r>
    </w:p>
    <w:p>
      <w:r>
        <w:t xml:space="preserve">Minkä ruokavalion puutteen havaittiin vähentävän vähemmän tehokkaasti ripulin esiintyvyyttä?</w:t>
      </w:r>
    </w:p>
    <w:p>
      <w:r>
        <w:rPr>
          <w:b/>
        </w:rPr>
        <w:t xml:space="preserve">Tulos</w:t>
      </w:r>
    </w:p>
    <w:p>
      <w:r>
        <w:t xml:space="preserve">Mitkä toimet auttavat torjumaan ripulia?</w:t>
      </w:r>
    </w:p>
    <w:p>
      <w:r>
        <w:rPr>
          <w:b/>
        </w:rPr>
        <w:t xml:space="preserve">Tulos</w:t>
      </w:r>
    </w:p>
    <w:p>
      <w:r>
        <w:t xml:space="preserve">Minkä kontrolliryhmän todettiin olevan kustannustehokkaampi?</w:t>
      </w:r>
    </w:p>
    <w:p>
      <w:r>
        <w:rPr>
          <w:b/>
        </w:rPr>
        <w:t xml:space="preserve">Esimerkki 8.3426</w:t>
      </w:r>
    </w:p>
    <w:p>
      <w:r>
        <w:t xml:space="preserve">Läpikulku: Musharrafin johtama hallitus otti vuonna 2002 tiukan kannan jihadistijärjestöjä ja ääriliikkeitä edistäviä ryhmiä vastaan ja pidätti Jaish-e-Mohammedin johtajan Maulana Masood Azharin ja Lashkar-e-Taiban johtajan Hafiz Muhammad Saeedin sekä otti kymmeniä aktivisteja säilöön. Ryhmät määrättiin virallisesti toimintakieltoon 12. tammikuuta. Myöhemmin samana vuonna Pakistanin viranomaiset pidättivät saudiarabialaissyntyisen Zayn al-Abidn Muhammed Hasayn Abu Zubaydahin Yhdysvaltain ja Pakistanin yhteisten ratsioiden aikana. Zubaydahin sanotaan olleen korkea-arvoinen al-Qaidan virkamies, joka toimi operaatiopäällikkönä ja vastasi al-Qaidan koulutusleirien johtamisesta. Seuraavien kahden vuoden aikana pidätettiin muitakin merkittäviä al-Qaidan jäseniä, nimittäin Ramzi bin al-Shibh, jonka tiedetään olleen al-Qaidan operaatioiden taloudellinen tukija, ja Khalid Sheikh Mohammed, joka oli kiinnioton aikaan al-Qaidan kolmanneksi korkein virkamies ja joka oli vastannut suoraan syyskuun 11. päivän iskujen suunnittelusta.</w:t>
      </w:r>
    </w:p>
    <w:p>
      <w:r>
        <w:rPr>
          <w:b/>
        </w:rPr>
        <w:t xml:space="preserve">Tulos</w:t>
      </w:r>
    </w:p>
    <w:p>
      <w:r>
        <w:t xml:space="preserve">Kuka johti kaikkia jihadistijärjestöjä?</w:t>
      </w:r>
    </w:p>
    <w:p>
      <w:r>
        <w:rPr>
          <w:b/>
        </w:rPr>
        <w:t xml:space="preserve">Tulos</w:t>
      </w:r>
    </w:p>
    <w:p>
      <w:r>
        <w:t xml:space="preserve">Kuinka monta hallituksen virkamiestä otettiin kiinni?</w:t>
      </w:r>
    </w:p>
    <w:p>
      <w:r>
        <w:rPr>
          <w:b/>
        </w:rPr>
        <w:t xml:space="preserve">Tulos</w:t>
      </w:r>
    </w:p>
    <w:p>
      <w:r>
        <w:t xml:space="preserve">Mikä oli useita ratsioita tehneen pakistanilaisen virkamiehen nimi?</w:t>
      </w:r>
    </w:p>
    <w:p>
      <w:r>
        <w:rPr>
          <w:b/>
        </w:rPr>
        <w:t xml:space="preserve">Tulos</w:t>
      </w:r>
    </w:p>
    <w:p>
      <w:r>
        <w:t xml:space="preserve">Mikä on Ramzi bin al-Shibhin kansalaisuus?</w:t>
      </w:r>
    </w:p>
    <w:p>
      <w:r>
        <w:rPr>
          <w:b/>
        </w:rPr>
        <w:t xml:space="preserve">Tulos</w:t>
      </w:r>
    </w:p>
    <w:p>
      <w:r>
        <w:t xml:space="preserve">Mikä oli Ramzi bin al-Shibhin arvo?</w:t>
      </w:r>
    </w:p>
    <w:p>
      <w:r>
        <w:rPr>
          <w:b/>
        </w:rPr>
        <w:t xml:space="preserve">Esimerkki 8.3427</w:t>
      </w:r>
    </w:p>
    <w:p>
      <w:r>
        <w:t xml:space="preserve">Läpikulku: Erityisesti Brent Spar -laiturin suunnitellusta sijoittamisesta Pohjanmereen mahdollisesti aiheutuva saastuminen. Yhdistyneen kuningaskunnan hallituksen tuesta huolimatta Shell perui päätöksensä yleisön painostuksesta, mutta piti kiinni siitä, että laiturin upottaminen olisi ollut ympäristön kannalta parempi vaihtoehto. Shell julkaisi sittemmin yksiselitteisen sitoumuksen kestävään kehitykseen, jota tuettiin johdon puheilla, joissa tätä sitoumusta vahvistettiin.</w:t>
      </w:r>
    </w:p>
    <w:p>
      <w:r>
        <w:rPr>
          <w:b/>
        </w:rPr>
        <w:t xml:space="preserve">Tulos</w:t>
      </w:r>
    </w:p>
    <w:p>
      <w:r>
        <w:t xml:space="preserve">Milloin Brent Spar -alusta laskettiin Pohjanmerelle?</w:t>
      </w:r>
    </w:p>
    <w:p>
      <w:r>
        <w:rPr>
          <w:b/>
        </w:rPr>
        <w:t xml:space="preserve">Tulos</w:t>
      </w:r>
    </w:p>
    <w:p>
      <w:r>
        <w:t xml:space="preserve">Mikä hallitus vastusti Brent Spar -alustaa?</w:t>
      </w:r>
    </w:p>
    <w:p>
      <w:r>
        <w:rPr>
          <w:b/>
        </w:rPr>
        <w:t xml:space="preserve">Tulos</w:t>
      </w:r>
    </w:p>
    <w:p>
      <w:r>
        <w:t xml:space="preserve">Mitä Shell myönsi huonoksi ympäristöpäätökseksi?</w:t>
      </w:r>
    </w:p>
    <w:p>
      <w:r>
        <w:rPr>
          <w:b/>
        </w:rPr>
        <w:t xml:space="preserve">Tulos</w:t>
      </w:r>
    </w:p>
    <w:p>
      <w:r>
        <w:t xml:space="preserve">Minkä sitoumuksen johtajat tuomitsivat?</w:t>
      </w:r>
    </w:p>
    <w:p>
      <w:r>
        <w:rPr>
          <w:b/>
        </w:rPr>
        <w:t xml:space="preserve">Tulos</w:t>
      </w:r>
    </w:p>
    <w:p>
      <w:r>
        <w:t xml:space="preserve">Mitä 1990-luvun mielenosoittajat ylistivät?</w:t>
      </w:r>
    </w:p>
    <w:p>
      <w:r>
        <w:rPr>
          <w:b/>
        </w:rPr>
        <w:t xml:space="preserve">Esimerkki 8.3428</w:t>
      </w:r>
    </w:p>
    <w:p>
      <w:r>
        <w:t xml:space="preserve">Läpikulku: Ennen prinssi Albertin kuolemaa palatsissa järjestettiin usein musiikillisia viihdytyksiä, ja aikamme suurimmat muusikot viihdyttivät Buckinghamin palatsissa. Säveltäjä Felix Mendelssohnin tiedetään soittaneen siellä kolme kertaa. Johann Strauss II ja hänen orkesterinsa soittivat siellä ollessaan Englannissa. Straussin "Alice Polka" esitettiin palatsissa ensimmäisen kerran vuonna 1849 kuningattaren tyttären, prinsessa Alicen, kunniaksi. Victorian aikana Buckinghamin palatsissa järjestettiin usein ylenpalttisia pukutanssiaisia tavanomaisten kuninkaallisten seremonioiden, virkaanastujaisten ja esittelyjen lisäksi.</w:t>
      </w:r>
    </w:p>
    <w:p>
      <w:r>
        <w:rPr>
          <w:b/>
        </w:rPr>
        <w:t xml:space="preserve">Tulos</w:t>
      </w:r>
    </w:p>
    <w:p>
      <w:r>
        <w:t xml:space="preserve">Minkä tyyppisiä tapahtumia ennen prinssi Albertin kuolemaa ei koskaan järjestetty palatsissa?</w:t>
      </w:r>
    </w:p>
    <w:p>
      <w:r>
        <w:rPr>
          <w:b/>
        </w:rPr>
        <w:t xml:space="preserve">Tulos</w:t>
      </w:r>
    </w:p>
    <w:p>
      <w:r>
        <w:t xml:space="preserve">Kuka säveltäjä soitti Buckinghamissa kahdeksan kertaa?</w:t>
      </w:r>
    </w:p>
    <w:p>
      <w:r>
        <w:rPr>
          <w:b/>
        </w:rPr>
        <w:t xml:space="preserve">Tulos</w:t>
      </w:r>
    </w:p>
    <w:p>
      <w:r>
        <w:t xml:space="preserve">Kuka esitti Alice Polkan prinsessa Alicen vastakohtana?</w:t>
      </w:r>
    </w:p>
    <w:p>
      <w:r>
        <w:rPr>
          <w:b/>
        </w:rPr>
        <w:t xml:space="preserve">Tulos</w:t>
      </w:r>
    </w:p>
    <w:p>
      <w:r>
        <w:t xml:space="preserve">Millaisia tanssiaisia kuningatar Victoria vältti?</w:t>
      </w:r>
    </w:p>
    <w:p>
      <w:r>
        <w:rPr>
          <w:b/>
        </w:rPr>
        <w:t xml:space="preserve">Tulos</w:t>
      </w:r>
    </w:p>
    <w:p>
      <w:r>
        <w:t xml:space="preserve">Minkälainen viihde oli kielletty Buckinghamissa ennen prinssi Albertin kuolemaa?</w:t>
      </w:r>
    </w:p>
    <w:p>
      <w:r>
        <w:rPr>
          <w:b/>
        </w:rPr>
        <w:t xml:space="preserve">Esimerkki 8.3429</w:t>
      </w:r>
    </w:p>
    <w:p>
      <w:r>
        <w:t xml:space="preserve">Läpikulku: Eteläinen ryhmä (eteläinen viron kieli) koostuu Tarton, Mulgin, Võrun (Võro) ja Setun (Seto) murteista. Näitä pidetään toisinaan joko eteläisen viron kielen muunnelmina tai kokonaan erillisinä kielinä. Seto ja Võro eroavat toisistaan vähemmän kielen kuin kulttuurin ja kristillisen tunnustuksen perusteella.</w:t>
      </w:r>
    </w:p>
    <w:p>
      <w:r>
        <w:rPr>
          <w:b/>
        </w:rPr>
        <w:t xml:space="preserve">Tulos</w:t>
      </w:r>
    </w:p>
    <w:p>
      <w:r>
        <w:t xml:space="preserve"> Mitkä murteet eivät kuulu eteläiseen ryhmään?</w:t>
      </w:r>
    </w:p>
    <w:p>
      <w:r>
        <w:rPr>
          <w:b/>
        </w:rPr>
        <w:t xml:space="preserve">Tulos</w:t>
      </w:r>
    </w:p>
    <w:p>
      <w:r>
        <w:t xml:space="preserve">Miten seto- ja voro-yhteisöt ovat samanlaisia?</w:t>
      </w:r>
    </w:p>
    <w:p>
      <w:r>
        <w:rPr>
          <w:b/>
        </w:rPr>
        <w:t xml:space="preserve">Tulos</w:t>
      </w:r>
    </w:p>
    <w:p>
      <w:r>
        <w:t xml:space="preserve"> Minkä uskonnon Seto ja Võro hylkäävät?</w:t>
      </w:r>
    </w:p>
    <w:p>
      <w:r>
        <w:rPr>
          <w:b/>
        </w:rPr>
        <w:t xml:space="preserve">Esimerkki 8.3430</w:t>
      </w:r>
    </w:p>
    <w:p>
      <w:r>
        <w:t xml:space="preserve">Läpikulku: Kansainvälisen energiajärjestön vuonna 2011 tekemän ennusteen mukaan aurinkovoimalat voivat tuottaa suurimman osan maailman sähköstä 50 vuoden kuluessa ja vähentää merkittävästi ympäristöä vahingoittavien kasvihuonekaasujen päästöjä. IEA on todennut: "Aurinkosähkö- ja aurinkolämpövoimalaitokset voivat kattaa suurimman osan maailman sähkön kysynnästä vuoteen 2060 mennessä - ja puolet kaikesta energiantarpeesta - tuuli-, vesi- ja biomassavoimalaitosten tuottaessa suuren osan jäljelle jäävästä energiantuotannosta". "Aurinkosähköstä ja keskittyneestä aurinkoenergiasta voi tulla tärkein sähkönlähde".</w:t>
      </w:r>
    </w:p>
    <w:p>
      <w:r>
        <w:rPr>
          <w:b/>
        </w:rPr>
        <w:t xml:space="preserve">Tulos</w:t>
      </w:r>
    </w:p>
    <w:p>
      <w:r>
        <w:t xml:space="preserve">Minkä ryhmän ennusteiden mukaan aurinkovoimalat voivat tuottaa suurimman osan maailman sähköstä 40 vuoden kuluessa?</w:t>
      </w:r>
    </w:p>
    <w:p>
      <w:r>
        <w:rPr>
          <w:b/>
        </w:rPr>
        <w:t xml:space="preserve">Tulos</w:t>
      </w:r>
    </w:p>
    <w:p>
      <w:r>
        <w:t xml:space="preserve">Mitä IAE tarkoittaa?</w:t>
      </w:r>
    </w:p>
    <w:p>
      <w:r>
        <w:rPr>
          <w:b/>
        </w:rPr>
        <w:t xml:space="preserve">Tulos</w:t>
      </w:r>
    </w:p>
    <w:p>
      <w:r>
        <w:t xml:space="preserve">Mihin vuoteen mennessä aurinkosähkö- ja aurinkolämpövoimalaitokset eivät koskaan pysty täyttämään suurinta osaa maailman sähköntarpeesta?</w:t>
      </w:r>
    </w:p>
    <w:p>
      <w:r>
        <w:rPr>
          <w:b/>
        </w:rPr>
        <w:t xml:space="preserve">Tulos</w:t>
      </w:r>
    </w:p>
    <w:p>
      <w:r>
        <w:t xml:space="preserve">Kuinka suuri osa maailman energiantarpeesta voidaan kattaa aurinkosähkö- ja aurinkolämpölaitoksilla vuoteen 2006 mennessä?</w:t>
      </w:r>
    </w:p>
    <w:p>
      <w:r>
        <w:rPr>
          <w:b/>
        </w:rPr>
        <w:t xml:space="preserve">Esimerkki 8.3431</w:t>
      </w:r>
    </w:p>
    <w:p>
      <w:r>
        <w:t xml:space="preserve">Läpikulku: Nintendo käänsi pian huomionsa Pohjois-Amerikan markkinoihin näiden menestysten rohkaisemana. Nintendo aloitti neuvottelut Atarin kanssa Famicomin julkaisemisesta Atarin nimissä nimellä Nintendo Advanced Video Gaming System. Sopimus oli määrä viimeistellä ja allekirjoittaa kesän Consumer Electronics Show'ssa kesäkuussa 1983. Atari kuitenkin huomasi kyseisellä näyttelyllä, että sen kilpailija Coleco esitteli laittomasti Coleco Adam -tietokonettaan Nintendon Donkey Kong -pelillä. Tämä Atarin ja Nintendon yksinoikeuslisenssin rikkominen pelin julkaisemiseen omille tietokonejärjestelmilleen viivästytti Nintendon ja Atarin pelikonsolien markkinointisopimuksen täytäntöönpanoa. Atarin toimitusjohtaja Ray Kassar sai seuraavassa kuussa potkut, joten sopimus ei mennyt mihinkään, ja Nintendo päätti markkinoida järjestelmäänsä itse.g[']</w:t>
      </w:r>
    </w:p>
    <w:p>
      <w:r>
        <w:rPr>
          <w:b/>
        </w:rPr>
        <w:t xml:space="preserve">Tulos</w:t>
      </w:r>
    </w:p>
    <w:p>
      <w:r>
        <w:t xml:space="preserve">Nintendo sopi Patarin kanssa Famicomin julkaisemisesta millä nimellä?</w:t>
      </w:r>
    </w:p>
    <w:p>
      <w:r>
        <w:rPr>
          <w:b/>
        </w:rPr>
        <w:t xml:space="preserve">Tulos</w:t>
      </w:r>
    </w:p>
    <w:p>
      <w:r>
        <w:t xml:space="preserve"> Milloin kesän kuluttajaelektroniikkamessut hylättiin?</w:t>
      </w:r>
    </w:p>
    <w:p>
      <w:r>
        <w:rPr>
          <w:b/>
        </w:rPr>
        <w:t xml:space="preserve">Tulos</w:t>
      </w:r>
    </w:p>
    <w:p>
      <w:r>
        <w:t xml:space="preserve"> Mikä yritys esitteli laillisesti Nintendon peliä?</w:t>
      </w:r>
    </w:p>
    <w:p>
      <w:r>
        <w:rPr>
          <w:b/>
        </w:rPr>
        <w:t xml:space="preserve">Tulos</w:t>
      </w:r>
    </w:p>
    <w:p>
      <w:r>
        <w:t xml:space="preserve">Mikä oli Atarin uuden toimitusjohtajan nimi?</w:t>
      </w:r>
    </w:p>
    <w:p>
      <w:r>
        <w:rPr>
          <w:b/>
        </w:rPr>
        <w:t xml:space="preserve">Esimerkki 8.3432</w:t>
      </w:r>
    </w:p>
    <w:p>
      <w:r>
        <w:t xml:space="preserve">Läpikulku: Osana koulutukseen liittyviä aloitteitaan säätiö on rahoittanut toimittajia, ajatushautomoita, lobbausjärjestöjä ja hallituksia. Uutisjärjestöille myönnetyillä miljoonien dollareiden avustuksilla on rahoitettu koulutusta ja korkea-asteen koulutusta koskevaa raportointia, mukaan lukien yli 1,4 miljoonaa dollaria Education Writers Associationille koulutuksesta vastaavien toimittajien koulutuksen rahoittamiseksi. Jotkut kriitikot ovat pelänneet säätiön ohjaavan koulutusta koskevaa keskustelua tai ajavan omaa näkökulmaansa uutisoinnilla, mutta säätiö on sanonut, että se listaa kaikki apurahansa julkisesti, eikä se noudata mitään sisällöllisiä sääntöjä apurahansaajiensa keskuudessa, jotka ovat toimituksellisesti riippumattomia. Chicagolaiset ammattiyhdistysaktivistit ovat syyttäneet Gates-säätiön apurahansaajaa Teach Plus -järjestöä, jonka ovat perustaneet uudet opettajat ja joka vastustaa ikään perustuvia irtisanomisia.</w:t>
      </w:r>
    </w:p>
    <w:p>
      <w:r>
        <w:rPr>
          <w:b/>
        </w:rPr>
        <w:t xml:space="preserve">Tulos</w:t>
      </w:r>
    </w:p>
    <w:p>
      <w:r>
        <w:t xml:space="preserve">Mistä toimittajat ovat syyttäneet Teach Plusia?</w:t>
      </w:r>
    </w:p>
    <w:p>
      <w:r>
        <w:rPr>
          <w:b/>
        </w:rPr>
        <w:t xml:space="preserve">Tulos</w:t>
      </w:r>
    </w:p>
    <w:p>
      <w:r>
        <w:t xml:space="preserve">Miksi hallitukset ovat pelänneet säätiötä?</w:t>
      </w:r>
    </w:p>
    <w:p>
      <w:r>
        <w:rPr>
          <w:b/>
        </w:rPr>
        <w:t xml:space="preserve">Tulos</w:t>
      </w:r>
    </w:p>
    <w:p>
      <w:r>
        <w:t xml:space="preserve">Mitä on rahoitettu osana uutisiin liittyviä aloitteita?</w:t>
      </w:r>
    </w:p>
    <w:p>
      <w:r>
        <w:rPr>
          <w:b/>
        </w:rPr>
        <w:t xml:space="preserve">Tulos</w:t>
      </w:r>
    </w:p>
    <w:p>
      <w:r>
        <w:t xml:space="preserve">Missä säätiö listaa apurahansaajat?</w:t>
      </w:r>
    </w:p>
    <w:p>
      <w:r>
        <w:rPr>
          <w:b/>
        </w:rPr>
        <w:t xml:space="preserve">Tulos</w:t>
      </w:r>
    </w:p>
    <w:p>
      <w:r>
        <w:t xml:space="preserve">Kuka perusti Education Writers Associationin?</w:t>
      </w:r>
    </w:p>
    <w:p>
      <w:r>
        <w:rPr>
          <w:b/>
        </w:rPr>
        <w:t xml:space="preserve">Esimerkki 8.3433</w:t>
      </w:r>
    </w:p>
    <w:p>
      <w:r>
        <w:t xml:space="preserve">Läpikulku: Palkkio maksetaan henkilölle, joka toimittaa tietoja, jotka johtavat pidätykseen, tuomioon tai ajokortin peruuttamiseen, kunhan hän ei ole paikallinen, osavaltion tai liittovaltion työntekijä virkatehtäviä suorittaessaan. Sihteeri voi myös antaa kohtuulliset ja välttämättömät kustannukset, jotka aiheutuvat kalojen, villieläinten ja metsäpalveluiden tai kasvien hoidosta, kunnes rikollinen on aiheuttanut rikkomuksen. Jos saldo ylittää joskus 500 000 dollaria, valtiovarainministerin on talletettava ylimenevää määrää vastaava määrä uhanalaisten lajien suojeluyhteistyörahastoon.</w:t>
      </w:r>
    </w:p>
    <w:p>
      <w:r>
        <w:rPr>
          <w:b/>
        </w:rPr>
        <w:t xml:space="preserve">Tulos</w:t>
      </w:r>
    </w:p>
    <w:p>
      <w:r>
        <w:t xml:space="preserve">Mitä paikalliset työntekijät saavat, jos he ilmoittavat tietoja, jotka johtavat pidätykseen?</w:t>
      </w:r>
    </w:p>
    <w:p>
      <w:r>
        <w:rPr>
          <w:b/>
        </w:rPr>
        <w:t xml:space="preserve">Tulos</w:t>
      </w:r>
    </w:p>
    <w:p>
      <w:r>
        <w:t xml:space="preserve">Kuinka paljon palkkio on arvokas?</w:t>
      </w:r>
    </w:p>
    <w:p>
      <w:r>
        <w:rPr>
          <w:b/>
        </w:rPr>
        <w:t xml:space="preserve">Tulos</w:t>
      </w:r>
    </w:p>
    <w:p>
      <w:r>
        <w:t xml:space="preserve">Mitä sihteerin on tehtävä, jos talousarvio on alle 500 000 dollaria?</w:t>
      </w:r>
    </w:p>
    <w:p>
      <w:r>
        <w:rPr>
          <w:b/>
        </w:rPr>
        <w:t xml:space="preserve">Tulos</w:t>
      </w:r>
    </w:p>
    <w:p>
      <w:r>
        <w:t xml:space="preserve">Mitkä kolme työntekijätyyppiä saavat hyväksyä palkkion?</w:t>
      </w:r>
    </w:p>
    <w:p>
      <w:r>
        <w:rPr>
          <w:b/>
        </w:rPr>
        <w:t xml:space="preserve">Tulos</w:t>
      </w:r>
    </w:p>
    <w:p>
      <w:r>
        <w:t xml:space="preserve">Millaisia kustannuksia ministeriö ei kata?</w:t>
      </w:r>
    </w:p>
    <w:p>
      <w:r>
        <w:rPr>
          <w:b/>
        </w:rPr>
        <w:t xml:space="preserve">Esimerkki 8.3434</w:t>
      </w:r>
    </w:p>
    <w:p>
      <w:r>
        <w:t xml:space="preserve">Läpikulku: Nykyaikainen abstraktin ryhmän käsite kehittyi useiden matematiikan alojen pohjalta. Ryhmäteorian alkuperäinen motivaatio oli yli neljän asteen polynomiyhtälöiden ratkaisujen etsiminen. 1800-luvun ranskalainen matemaatikko Évariste Galois, joka laajensi Paolo Ruffinin ja Joseph-Louis Lagrangen aiempaa työtä, antoi kriteerin tietyn polynomiyhtälön ratkaistavuudelle sen juurien (ratkaisujen) symmetriaryhmän avulla. Tällaisen Galois'n ryhmän alkiot vastaavat tiettyjä juurten permutaatioita. Galois'n ajatukset hylkäsivät aluksi hänen aikalaisensa, ja ne julkaistiin vasta postuumisti. Yleisempiä permutaatioryhmiä tutki erityisesti Augustin Louis Cauchy. Arthur Cayleyn teoksessa On the theory of groups, as depending on the symbolic equation θn = 1 (1854) annetaan ensimmäinen abstrakti määritelmä äärellisestä ryhmästä.</w:t>
      </w:r>
    </w:p>
    <w:p>
      <w:r>
        <w:rPr>
          <w:b/>
        </w:rPr>
        <w:t xml:space="preserve">Tulos</w:t>
      </w:r>
    </w:p>
    <w:p>
      <w:r>
        <w:t xml:space="preserve">Ihmiset etsivät polynomiyhtälöitä minkä numeron alta?</w:t>
      </w:r>
    </w:p>
    <w:p>
      <w:r>
        <w:rPr>
          <w:b/>
        </w:rPr>
        <w:t xml:space="preserve">Tulos</w:t>
      </w:r>
    </w:p>
    <w:p>
      <w:r>
        <w:t xml:space="preserve">Kenen töihin Paolo Ruffini ja Joseph-Louis Lagrange perustivat työnsä?</w:t>
      </w:r>
    </w:p>
    <w:p>
      <w:r>
        <w:rPr>
          <w:b/>
        </w:rPr>
        <w:t xml:space="preserve">Tulos</w:t>
      </w:r>
    </w:p>
    <w:p>
      <w:r>
        <w:t xml:space="preserve">Mikä oli Augustin Louis Cauchyn kansalaisuus?</w:t>
      </w:r>
    </w:p>
    <w:p>
      <w:r>
        <w:rPr>
          <w:b/>
        </w:rPr>
        <w:t xml:space="preserve">Tulos</w:t>
      </w:r>
    </w:p>
    <w:p>
      <w:r>
        <w:t xml:space="preserve">Milloin Arthur Cayley julkaisi teoksen On the theory of groups?</w:t>
      </w:r>
    </w:p>
    <w:p>
      <w:r>
        <w:rPr>
          <w:b/>
        </w:rPr>
        <w:t xml:space="preserve">Tulos</w:t>
      </w:r>
    </w:p>
    <w:p>
      <w:r>
        <w:t xml:space="preserve">Minkä yhtälön Galois loi, joka loi abstraktin määritelmän?</w:t>
      </w:r>
    </w:p>
    <w:p>
      <w:r>
        <w:rPr>
          <w:b/>
        </w:rPr>
        <w:t xml:space="preserve">Esimerkki 8.3435</w:t>
      </w:r>
    </w:p>
    <w:p>
      <w:r>
        <w:t xml:space="preserve">Läpikulku: Utrechtissa on monia taidegallerioita. Lisäksi on useita säätiöitä, jotka tukevat taidetta ja taiteilijoita. Taiteilijoita koulutetaan Utrechtin taidekoulussa. Centraal Museumissa on monia taidenäyttelyitä, muun muassa pysyvä näyttely Utrechtissa asuvan kuvittaja Dick Brunan töistä, joka tunnetaan parhaiten Miffyn ("Nijntje", hollanniksi) luojana. Vaikka katutaide on Utrechtissa laitonta, Utrechtse Kabouter, kuva punahattuisesta tonttulaisesta, tuli yleinen näky vuonna 2004. Utrechtissa sijaitsee myös yksi modernin arkkitehtuurin maamerkeistä, vuoden 1924 Rietveld Schröderin talo, joka on Unescon maailmanperintöluettelossa.</w:t>
      </w:r>
    </w:p>
    <w:p>
      <w:r>
        <w:rPr>
          <w:b/>
        </w:rPr>
        <w:t xml:space="preserve">Tulos</w:t>
      </w:r>
    </w:p>
    <w:p>
      <w:r>
        <w:t xml:space="preserve">Mikä taidemuoto tuli lailliseksi vuonna 2004?</w:t>
      </w:r>
    </w:p>
    <w:p>
      <w:r>
        <w:rPr>
          <w:b/>
        </w:rPr>
        <w:t xml:space="preserve">Tulos</w:t>
      </w:r>
    </w:p>
    <w:p>
      <w:r>
        <w:t xml:space="preserve">Mikä talo rakennettiin 1800-luvulla?</w:t>
      </w:r>
    </w:p>
    <w:p>
      <w:r>
        <w:rPr>
          <w:b/>
        </w:rPr>
        <w:t xml:space="preserve">Tulos</w:t>
      </w:r>
    </w:p>
    <w:p>
      <w:r>
        <w:t xml:space="preserve">Kuka kirjailija on kuuluisa punahattuisen tonttulaisen luomisesta?</w:t>
      </w:r>
    </w:p>
    <w:p>
      <w:r>
        <w:rPr>
          <w:b/>
        </w:rPr>
        <w:t xml:space="preserve">Esimerkki 8.3436</w:t>
      </w:r>
    </w:p>
    <w:p>
      <w:r>
        <w:t xml:space="preserve">Läpikulku: Poraaminen: Piirilevyn läpi tehtävät reiät porataan tyypillisesti pienihalkaisijaisilla poranterillä, jotka on valmistettu kiinteästä päällystetystä volframikarbidista. Pinnoitettua volframikarbidia suositellaan, koska monet levymateriaalit ovat hyvin hankaavia ja porauksen on oltava korkealla kierrosluvulla ja suurella syötöllä, jotta se olisi kustannustehokasta. Poranterien on myös pysyttävä terävinä, jotta ne eivät vahingoita tai revi jälkiä. Suurnopeusteräksisellä poraus ei yksinkertaisesti ole mahdollista, koska poranterät tylsistyvät nopeasti, jolloin kupari repeää ja levyt menevät pilalle. Poraus suoritetaan automaattisilla porauskoneilla, joiden sijoittelua ohjataan poranauhan tai poraviilan avulla. Näitä tietokoneella luotuja tiedostoja kutsutaan myös numeerisesti ohjatuiksi poratiedostoiksi (NCD) tai "Excellon-tiedostoiksi". Poratiedostossa kuvataan kunkin poratun reiän sijainti ja koko.</w:t>
      </w:r>
    </w:p>
    <w:p>
      <w:r>
        <w:rPr>
          <w:b/>
        </w:rPr>
        <w:t xml:space="preserve">Tulos</w:t>
      </w:r>
    </w:p>
    <w:p>
      <w:r>
        <w:t xml:space="preserve">Miten PBC:n reiät porataan?</w:t>
      </w:r>
    </w:p>
    <w:p>
      <w:r>
        <w:rPr>
          <w:b/>
        </w:rPr>
        <w:t xml:space="preserve">Tulos</w:t>
      </w:r>
    </w:p>
    <w:p>
      <w:r>
        <w:t xml:space="preserve">Poranterien on pysyttävä tylsinä miksi?</w:t>
      </w:r>
    </w:p>
    <w:p>
      <w:r>
        <w:rPr>
          <w:b/>
        </w:rPr>
        <w:t xml:space="preserve">Tulos</w:t>
      </w:r>
    </w:p>
    <w:p>
      <w:r>
        <w:t xml:space="preserve">Poraaminen pikateräksellä on mahdollista, miksi?</w:t>
      </w:r>
    </w:p>
    <w:p>
      <w:r>
        <w:rPr>
          <w:b/>
        </w:rPr>
        <w:t xml:space="preserve">Tulos</w:t>
      </w:r>
    </w:p>
    <w:p>
      <w:r>
        <w:t xml:space="preserve">Mitä tylsä tiedosto kuvaa?</w:t>
      </w:r>
    </w:p>
    <w:p>
      <w:r>
        <w:rPr>
          <w:b/>
        </w:rPr>
        <w:t xml:space="preserve">Tulos</w:t>
      </w:r>
    </w:p>
    <w:p>
      <w:r>
        <w:t xml:space="preserve">Porauksen on oltava matalalla kierrosluvulla ja suurella syötöllä, jotta se olisi mitä?</w:t>
      </w:r>
    </w:p>
    <w:p>
      <w:r>
        <w:rPr>
          <w:b/>
        </w:rPr>
        <w:t xml:space="preserve">Esimerkki 8.3437</w:t>
      </w:r>
    </w:p>
    <w:p>
      <w:r>
        <w:t xml:space="preserve">Läpikulku: CRTC:lle 30. marraskuuta 2010 CBC:n sääntelyasioista vastaava vanhempi johtaja lähetti CRTC:lle kirjeen, joka koski CBC:n suunnitelmia siirtyä digitaaliseen järjestelmään. Kirjeessä todetaan, että "CBC/Radio-Canada ei muuta analogisia uudelleenlähetysasemiaan pakollisilla markkinoilla digitaaliseksi 31. elokuuta 2011 jälkeen".  Joulukuun 16. päivänä 2010, joitakin kuukausia sen jälkeen, kun CRTC oli julkaissut tiedotteen, jossa muistutettiin lähetystoiminnan harjoittajia siitä, että analogiset lähettimet oli sammutettava määräaikaan mennessä pakollisilla markkinoilla, CBC tarkisti elokuun 6. päivän 2010 tiedotteeseensa liitettyjä asiakirjoja ja totesi, että sillä oli rahaa ja että se pyrkii siirtämään kaikki 27 lähetintä 31. elokuuta 2011 mennessä.</w:t>
      </w:r>
    </w:p>
    <w:p>
      <w:r>
        <w:rPr>
          <w:b/>
        </w:rPr>
        <w:t xml:space="preserve">Tulos</w:t>
      </w:r>
    </w:p>
    <w:p>
      <w:r>
        <w:t xml:space="preserve">CRTC:n vanhempi johtaja antoi marraskuussa 2010 kirjeen, jossa käsiteltiin mitä huolenaiheita?</w:t>
      </w:r>
    </w:p>
    <w:p>
      <w:r>
        <w:rPr>
          <w:b/>
        </w:rPr>
        <w:t xml:space="preserve">Tulos</w:t>
      </w:r>
    </w:p>
    <w:p>
      <w:r>
        <w:t xml:space="preserve">Minä päivänä CRTC suunnitteli ottavansa CBC:n haltuunsa?</w:t>
      </w:r>
    </w:p>
    <w:p>
      <w:r>
        <w:rPr>
          <w:b/>
        </w:rPr>
        <w:t xml:space="preserve">Tulos</w:t>
      </w:r>
    </w:p>
    <w:p>
      <w:r>
        <w:t xml:space="preserve">CRTC ilmoitti lähetystoiminnan harjoittajille, että kanavat jatkaisivat lähetystoimintaansa tiedotteessa joulukuussa minkä vuoden aikana?</w:t>
      </w:r>
    </w:p>
    <w:p>
      <w:r>
        <w:rPr>
          <w:b/>
        </w:rPr>
        <w:t xml:space="preserve">Tulos</w:t>
      </w:r>
    </w:p>
    <w:p>
      <w:r>
        <w:t xml:space="preserve">Kuinka monta lähetintä CRTC:n oli säänneltävä?</w:t>
      </w:r>
    </w:p>
    <w:p>
      <w:r>
        <w:rPr>
          <w:b/>
        </w:rPr>
        <w:t xml:space="preserve">Tulos</w:t>
      </w:r>
    </w:p>
    <w:p>
      <w:r>
        <w:t xml:space="preserve">Milloin CBC päätti pyytää jatkoaikaa lähettimiensä muuntamiseen?</w:t>
      </w:r>
    </w:p>
    <w:p>
      <w:r>
        <w:rPr>
          <w:b/>
        </w:rPr>
        <w:t xml:space="preserve">Esimerkki 8.3438</w:t>
      </w:r>
    </w:p>
    <w:p>
      <w:r>
        <w:t xml:space="preserve">Läpikulku: Teollinen vallankumous Keski-Englannissa ja Pohjois-Englannissa merkitsi useimpien Somersetin mökkiteollisuuden loppua. Maanviljely kukoisti kuitenkin edelleen, ja vuonna 1777 perustettiin Bath and West of England Society for the Encouragement of Agriculture, Arts, Manufactures and Commerce (Bathin ja Länsi-Englannin yhdistys maatalouden, taiteiden, teollisuuden ja kaupan edistämiseksi) parantamaan viljelymenetelmiä. Tästä huolimatta 20 vuotta myöhemmin John Billingsley teki vuonna 1795 tutkimuksen kreivikunnan maataloudesta ja totesi, että maatalousmenetelmiä voitaisiin edelleen parantaa. Hiilikaivostoiminta oli tärkeä elinkeino Pohjois-Somersetissa 1700- ja 1800-luvuilla, ja vuoteen 1800 mennessä se oli merkittävä Radstockissa. Somersetin hiilikenttä saavutti tuotantohuipun 1920-luvulla, mutta kaikki kaivokset on nyt suljettu, viimeiset vuonna 1973. Suurin osa pintarakennuksista on poistettu, ja Radstockin museon edustalla olevaa käämipyörää lukuun ottamatta niiden entisestä olemassaolosta on jäljellä vain vähän todisteita. Lännempänä Brendon Hillsistä louhittiin rautamalmia 1800-luvun lopulla; rautamalmia kuljetettiin West Somerset Mineral Railway -rautatietä pitkin Watchetin satamaan, josta se kuljetettiin Ebbw Valen uuneihin.</w:t>
      </w:r>
    </w:p>
    <w:p>
      <w:r>
        <w:rPr>
          <w:b/>
        </w:rPr>
        <w:t xml:space="preserve">Tulos</w:t>
      </w:r>
    </w:p>
    <w:p>
      <w:r>
        <w:t xml:space="preserve">Minä vuonna Somersetissä aloitettiin hiilikaivostoiminta?</w:t>
      </w:r>
    </w:p>
    <w:p>
      <w:r>
        <w:rPr>
          <w:b/>
        </w:rPr>
        <w:t xml:space="preserve">Tulos</w:t>
      </w:r>
    </w:p>
    <w:p>
      <w:r>
        <w:t xml:space="preserve">Kuka perusti Somersetin hiilikentän?</w:t>
      </w:r>
    </w:p>
    <w:p>
      <w:r>
        <w:rPr>
          <w:b/>
        </w:rPr>
        <w:t xml:space="preserve">Tulos</w:t>
      </w:r>
    </w:p>
    <w:p>
      <w:r>
        <w:t xml:space="preserve">Miten hiiltä kuljetettiin Somersetin hiilikentältä?</w:t>
      </w:r>
    </w:p>
    <w:p>
      <w:r>
        <w:rPr>
          <w:b/>
        </w:rPr>
        <w:t xml:space="preserve">Tulos</w:t>
      </w:r>
    </w:p>
    <w:p>
      <w:r>
        <w:t xml:space="preserve">Minä vuonna Bath and West of England Society for the Encouragement of Agriculture, Arts, Manufactures and Commerce lopetti toimintansa?</w:t>
      </w:r>
    </w:p>
    <w:p>
      <w:r>
        <w:rPr>
          <w:b/>
        </w:rPr>
        <w:t xml:space="preserve">Tulos</w:t>
      </w:r>
    </w:p>
    <w:p>
      <w:r>
        <w:t xml:space="preserve">Minä vuonna Somersetin hiilikenttä perustettiin?</w:t>
      </w:r>
    </w:p>
    <w:p>
      <w:r>
        <w:rPr>
          <w:b/>
        </w:rPr>
        <w:t xml:space="preserve">Esimerkki 8.3439</w:t>
      </w:r>
    </w:p>
    <w:p>
      <w:r>
        <w:t xml:space="preserve">Läpikulku: Bangladeshin perustuslaissa määritellään selkeästi pääministerin tehtävät ja valtuudet sekä yksityiskohtaisesti hänen nimittämisensä ja erottamisensa prosessi.</w:t>
      </w:r>
    </w:p>
    <w:p>
      <w:r>
        <w:rPr>
          <w:b/>
        </w:rPr>
        <w:t xml:space="preserve">Tulos</w:t>
      </w:r>
    </w:p>
    <w:p>
      <w:r>
        <w:t xml:space="preserve">Missä maassa pääministerin rooli on vain summittaisesti hahmoteltu?</w:t>
      </w:r>
    </w:p>
    <w:p>
      <w:r>
        <w:rPr>
          <w:b/>
        </w:rPr>
        <w:t xml:space="preserve">Esimerkki 8.3440</w:t>
      </w:r>
    </w:p>
    <w:p>
      <w:r>
        <w:t xml:space="preserve">Läpikulku: Paul Eisler keksi painetun piirin osana radiota työskennellessään Englannissa noin vuonna 1936. Noin vuonna 1943 Yhdysvalloissa alettiin käyttää tätä tekniikkaa laajamittaisesti valmistettaessa toisen maailmansodan aikana käytettäviä lähestymissulakkeita. Sodan jälkeen, vuonna 1948, Yhdysvallat vapautti keksinnön kaupalliseen käyttöön. Painetut piirit yleistyivät kulutuselektroniikassa vasta 1950-luvun puolivälissä, kun Yhdysvaltain armeija oli kehittänyt Auto-Sembly-prosessin. Samoihin aikoihin Isossa-Britanniassa samansuuntaista työtä teki Geoffrey Dummer, joka työskenteli tuolloin RRDE:ssä.</w:t>
      </w:r>
    </w:p>
    <w:p>
      <w:r>
        <w:rPr>
          <w:b/>
        </w:rPr>
        <w:t xml:space="preserve">Tulos</w:t>
      </w:r>
    </w:p>
    <w:p>
      <w:r>
        <w:t xml:space="preserve">Minkä keksi saksalainen insinööri Paul Eisler?</w:t>
      </w:r>
    </w:p>
    <w:p>
      <w:r>
        <w:rPr>
          <w:b/>
        </w:rPr>
        <w:t xml:space="preserve">Tulos</w:t>
      </w:r>
    </w:p>
    <w:p>
      <w:r>
        <w:t xml:space="preserve">Minä vuonna Paul Eisler keksi painetun piirin Saksassa?</w:t>
      </w:r>
    </w:p>
    <w:p>
      <w:r>
        <w:rPr>
          <w:b/>
        </w:rPr>
        <w:t xml:space="preserve">Tulos</w:t>
      </w:r>
    </w:p>
    <w:p>
      <w:r>
        <w:t xml:space="preserve">Minä vuonna Englanti aloitti teknologian laajamittaisen käytön?</w:t>
      </w:r>
    </w:p>
    <w:p>
      <w:r>
        <w:rPr>
          <w:b/>
        </w:rPr>
        <w:t xml:space="preserve">Tulos</w:t>
      </w:r>
    </w:p>
    <w:p>
      <w:r>
        <w:t xml:space="preserve">Mitä varten Yhdysvallat julkaisi vuonna 1958 keksinnön?</w:t>
      </w:r>
    </w:p>
    <w:p>
      <w:r>
        <w:rPr>
          <w:b/>
        </w:rPr>
        <w:t xml:space="preserve">Tulos</w:t>
      </w:r>
    </w:p>
    <w:p>
      <w:r>
        <w:t xml:space="preserve">Auto-Sembly-prosessi kehitettiin Englannissa minä vuonna?</w:t>
      </w:r>
    </w:p>
    <w:p>
      <w:r>
        <w:rPr>
          <w:b/>
        </w:rPr>
        <w:t xml:space="preserve">Esimerkki 8.3441</w:t>
      </w:r>
    </w:p>
    <w:p>
      <w:r>
        <w:t xml:space="preserve">Läpikulku: Deodoro da Fonsecan johtama presidenttijärjestelmä alkoi Brasiliassa, kun monarkia kaatui vuonna 1889 sotilasvallankaappauksen seurauksena. Tunnetun oikeustieteilijän Ruy Barbosan avustamana Fonseca perusti Brasiliassa federalismin asetuksella, mutta tämä hallintojärjestelmä vahvistettiin kaikissa Brasilian perustuslaeissa vuodesta 1891 lähtien, vaikka jotkin niistä vääristivät joitakin federalistisia periaatteita. Vuoden 1937 perustuslaissa esimerkiksi annettiin liittovaltion hallitukselle valta nimittää osavaltioiden kuvernöörejä (joita kutsutaan interventoreiksi) mielensä mukaan, jolloin valta keskitettiin presidentti Getúlio Vargasin käsiin. Brasilia käyttää myös Fonseca-järjestelmää valtioiden välisen kaupan sääntelyyn. Brasilia on yksi suurimmista liittovaltion hallituksista.</w:t>
      </w:r>
    </w:p>
    <w:p>
      <w:r>
        <w:rPr>
          <w:b/>
        </w:rPr>
        <w:t xml:space="preserve">Tulos</w:t>
      </w:r>
    </w:p>
    <w:p>
      <w:r>
        <w:t xml:space="preserve">Milloin Brasiliassa nousi monarkia?</w:t>
      </w:r>
    </w:p>
    <w:p>
      <w:r>
        <w:rPr>
          <w:b/>
        </w:rPr>
        <w:t xml:space="preserve">Tulos</w:t>
      </w:r>
    </w:p>
    <w:p>
      <w:r>
        <w:t xml:space="preserve">Kuka ei aiheuttanut Brasiliassa tapahtunutta monarkian kaatumista?</w:t>
      </w:r>
    </w:p>
    <w:p>
      <w:r>
        <w:rPr>
          <w:b/>
        </w:rPr>
        <w:t xml:space="preserve">Tulos</w:t>
      </w:r>
    </w:p>
    <w:p>
      <w:r>
        <w:t xml:space="preserve">Milloin Brasilia hylkäsi federalismin? </w:t>
      </w:r>
    </w:p>
    <w:p>
      <w:r>
        <w:rPr>
          <w:b/>
        </w:rPr>
        <w:t xml:space="preserve">Tulos</w:t>
      </w:r>
    </w:p>
    <w:p>
      <w:r>
        <w:t xml:space="preserve">Minkä muun järjestelmän Brasilia hylkää? </w:t>
      </w:r>
    </w:p>
    <w:p>
      <w:r>
        <w:rPr>
          <w:b/>
        </w:rPr>
        <w:t xml:space="preserve">Tulos</w:t>
      </w:r>
    </w:p>
    <w:p>
      <w:r>
        <w:t xml:space="preserve">Mikä ei ole fonseca-järjestelmä?</w:t>
      </w:r>
    </w:p>
    <w:p>
      <w:r>
        <w:rPr>
          <w:b/>
        </w:rPr>
        <w:t xml:space="preserve">Esimerkki 8.3442</w:t>
      </w:r>
    </w:p>
    <w:p>
      <w:r>
        <w:t xml:space="preserve">Läpikulku: Useimmat kondensaattorityypit sisältävät dielektrisen välikappaleen, joka lisää niiden kapasitanssia. Nämä dielektriset aineet ovat useimmiten eristeitä. Saatavilla on kuitenkin myös laitteita, joiden levyjen välissä on tyhjiö, mikä mahdollistaa erittäin korkean jännitteen käytön ja pienet häviöt. Muuttuvia kondensaattoreita, joiden levyt ovat avoimia ilmakehään nähden, käytettiin yleisesti radiovirityspiireissä. Myöhemmissä malleissa käytetään liikkuvien ja pysyvien levyjen välissä polymeerifolion dielektristä materiaalia, eikä niiden välissä ole merkittävää ilmatilaa.</w:t>
      </w:r>
    </w:p>
    <w:p>
      <w:r>
        <w:rPr>
          <w:b/>
        </w:rPr>
        <w:t xml:space="preserve">Tulos</w:t>
      </w:r>
    </w:p>
    <w:p>
      <w:r>
        <w:t xml:space="preserve">Mitä monet kondensaattorit sisältävät, jotka alentavat kapasitanssia?</w:t>
      </w:r>
    </w:p>
    <w:p>
      <w:r>
        <w:rPr>
          <w:b/>
        </w:rPr>
        <w:t xml:space="preserve">Tulos</w:t>
      </w:r>
    </w:p>
    <w:p>
      <w:r>
        <w:t xml:space="preserve"> Millaista dielektristä materiaalia ei koskaan käytetä pienikapasitanssisissa laitteissa?</w:t>
      </w:r>
    </w:p>
    <w:p>
      <w:r>
        <w:rPr>
          <w:b/>
        </w:rPr>
        <w:t xml:space="preserve">Tulos</w:t>
      </w:r>
    </w:p>
    <w:p>
      <w:r>
        <w:t xml:space="preserve">Minkälaisia kondensaattoreita ei ole perinteisesti käytetty radion virityspiireissä?</w:t>
      </w:r>
    </w:p>
    <w:p>
      <w:r>
        <w:rPr>
          <w:b/>
        </w:rPr>
        <w:t xml:space="preserve">Tulos</w:t>
      </w:r>
    </w:p>
    <w:p>
      <w:r>
        <w:t xml:space="preserve">Miten radion virityspiireissä perinteisesti käytetty kondensaattori pysyi samana ajan myötä?</w:t>
      </w:r>
    </w:p>
    <w:p>
      <w:r>
        <w:rPr>
          <w:b/>
        </w:rPr>
        <w:t xml:space="preserve">Tulos</w:t>
      </w:r>
    </w:p>
    <w:p>
      <w:r>
        <w:t xml:space="preserve"> Mitä radiovirityspiireissä käytetyissä myöhemmissä kondensaattoreissa vielä oli?</w:t>
      </w:r>
    </w:p>
    <w:p>
      <w:r>
        <w:rPr>
          <w:b/>
        </w:rPr>
        <w:t xml:space="preserve">Esimerkki 8.3443</w:t>
      </w:r>
    </w:p>
    <w:p>
      <w:r>
        <w:t xml:space="preserve">Läpikulku: Elisabet tuurasi häntä usein julkisissa tilaisuuksissa vuonna 1951, kun Yrjö VI:n terveys heikkeni. Kun hän kiersi Kanadassa ja vieraili presidentti Harry S. Trumanin luona Washingtonissa lokakuussa 1951, hänen yksityissihteerinsä Martin Charteris kantoi mukanaan luonnosta liittymisjulistukseksi siltä varalta, että kuningas kuolisi hänen ollessaan kiertueella. Vuoden 1952 alussa Elisabet ja Philip lähtivät Australian ja Uuden-Seelannin kiertomatkalle Kenian kautta. He olivat juuri palanneet 6. helmikuuta 1952 Kenian kotiinsa Sagana Lodgeen vietettyään yön Treetops-hotellissa, kun tuli tieto kuninkaan kuolemasta ja Elisabetin välittömästä valtaistuimelle noususta. Philip kertoi uutisen uudelle kuningattarelle. Martin Charteris pyysi häntä valitsemaan kuninkaallisen nimen, ja hän päätti pysyä Elisabetina, "tietenkin". Hänet julistettiin kuningattareksi kaikissa valtakunnissaan, ja kuninkaallinen seurue palasi kiireesti Yhdistyneeseen kuningaskuntaan. Hän ja Edinburghin herttua muuttivat Buckinghamin palatsiin.</w:t>
      </w:r>
    </w:p>
    <w:p>
      <w:r>
        <w:rPr>
          <w:b/>
        </w:rPr>
        <w:t xml:space="preserve">Tulos</w:t>
      </w:r>
    </w:p>
    <w:p>
      <w:r>
        <w:t xml:space="preserve">Missä kuussa vuonna 1951 Yrjö VI:n terveys alkoi heiketä?</w:t>
      </w:r>
    </w:p>
    <w:p>
      <w:r>
        <w:rPr>
          <w:b/>
        </w:rPr>
        <w:t xml:space="preserve">Tulos</w:t>
      </w:r>
    </w:p>
    <w:p>
      <w:r>
        <w:t xml:space="preserve">Minä vuonna Martin Charterisista tuli Elisabetin yksityissihteeri?</w:t>
      </w:r>
    </w:p>
    <w:p>
      <w:r>
        <w:rPr>
          <w:b/>
        </w:rPr>
        <w:t xml:space="preserve">Tulos</w:t>
      </w:r>
    </w:p>
    <w:p>
      <w:r>
        <w:t xml:space="preserve">Minä päivänä kuninkaallinen osa saapui takaisin Yhdistyneeseen kuningaskuntaan?</w:t>
      </w:r>
    </w:p>
    <w:p>
      <w:r>
        <w:rPr>
          <w:b/>
        </w:rPr>
        <w:t xml:space="preserve">Tulos</w:t>
      </w:r>
    </w:p>
    <w:p>
      <w:r>
        <w:t xml:space="preserve">Kävikö Elisabet ensin Australiassa vai Uudessa-Seelannissa?</w:t>
      </w:r>
    </w:p>
    <w:p>
      <w:r>
        <w:rPr>
          <w:b/>
        </w:rPr>
        <w:t xml:space="preserve">Tulos</w:t>
      </w:r>
    </w:p>
    <w:p>
      <w:r>
        <w:t xml:space="preserve">Missä kuussa vuonna 1952 Elisabet ja Philip lähtivät Australian ja Uuden-Seelannin kiertomatkalleen?</w:t>
      </w:r>
    </w:p>
    <w:p>
      <w:r>
        <w:rPr>
          <w:b/>
        </w:rPr>
        <w:t xml:space="preserve">Esimerkki 8.3444</w:t>
      </w:r>
    </w:p>
    <w:p>
      <w:r>
        <w:t xml:space="preserve">Läpikulku: Silloin kuvernööri Toney Anaya muutti kaikki kuolemanrangaistukset, koska hän vastusti kuolemanrangaistusta henkilökohtaisesti. Vuonna 1991 Ohiossa väistyvä kuvernööri Dick Celeste muutti kahdeksan vangin tuomiot, joiden joukossa oli kaikki neljä osavaltion kuolemaantuomittua naista. Ja kahden Floridan kuvernöörikauden (1979-1987) aikana Bob Graham, joka oli kuolemanrangaistuksen vankka kannattaja ja joka oli valvonut ensimmäistä Furmanin jälkeistä tahdonvastaista teloitusta sekä 15 muuta, suostui muuttamaan kuuden ihmisen tuomion "mahdollisen syyttömyyden" tai "suhteettomuuden" perusteella.</w:t>
      </w:r>
    </w:p>
    <w:p>
      <w:r>
        <w:rPr>
          <w:b/>
        </w:rPr>
        <w:t xml:space="preserve">Tulos</w:t>
      </w:r>
    </w:p>
    <w:p>
      <w:r>
        <w:t xml:space="preserve">Kuka muutti kaikki osavaltion kuolemantuomiot vuonna 1936?</w:t>
      </w:r>
    </w:p>
    <w:p>
      <w:r>
        <w:rPr>
          <w:b/>
        </w:rPr>
        <w:t xml:space="preserve">Tulos</w:t>
      </w:r>
    </w:p>
    <w:p>
      <w:r>
        <w:t xml:space="preserve"> Minkä osavaltion senaattori Toney Anaya oli?</w:t>
      </w:r>
    </w:p>
    <w:p>
      <w:r>
        <w:rPr>
          <w:b/>
        </w:rPr>
        <w:t xml:space="preserve">Tulos</w:t>
      </w:r>
    </w:p>
    <w:p>
      <w:r>
        <w:t xml:space="preserve"> Kuka oli Nebraskan kuvernööri vuonna 1991?</w:t>
      </w:r>
    </w:p>
    <w:p>
      <w:r>
        <w:rPr>
          <w:b/>
        </w:rPr>
        <w:t xml:space="preserve">Tulos</w:t>
      </w:r>
    </w:p>
    <w:p>
      <w:r>
        <w:t xml:space="preserve"> Kuinka monta miestä oli Ohiossa kuolemaantuomittujen joukossa vuonna 1991?</w:t>
      </w:r>
    </w:p>
    <w:p>
      <w:r>
        <w:rPr>
          <w:b/>
        </w:rPr>
        <w:t xml:space="preserve">Tulos</w:t>
      </w:r>
    </w:p>
    <w:p>
      <w:r>
        <w:t xml:space="preserve">Minä vuonna Bob Grahamista tuli Floridan senaattori?</w:t>
      </w:r>
    </w:p>
    <w:p>
      <w:r>
        <w:rPr>
          <w:b/>
        </w:rPr>
        <w:t xml:space="preserve">Esimerkki 8.3445</w:t>
      </w:r>
    </w:p>
    <w:p>
      <w:r>
        <w:t xml:space="preserve">Läpikulku: Australian hallitus valvoo yksinomaista talousvyöhykettä (EEZ) ja siitä saatavia tuloja, joka ulottuu 200 meripeninkulman (370 km) päähän Norfolkin saaresta (noin 428 000 km2), ja aluemerivaatimuksia kolmen meripeninkulman (6 km) päähän saaresta. Saarella ollaan vahvasti sitä mieltä, että osa Norfolkin talousvyöhykkeestä saatavista tuloista olisi käytettävä saaren terveydenhuollon ja infrastruktuurin kaltaisten palvelujen tarjoamiseen saarella, josta saari on itse vastannut, samaan tapaan kuin Northern Territory voi saada tuloja mineraalivarannoistaan. Yksinoikeusvyöhyke tarjoaa saaren asukkaille kalaa, joka on sen ainoa merkittävä luonnonvara. Norfolkin saarella ei ole suoraa määräysvaltaa mihinkään merialueisiin, mutta sillä on Australian kalastuksenhoitoviranomaisen (Australian Fisheries Management Authority, AFMA) välityksellä kansainyhteisön kanssa tehty sopimus, jonka mukaan se voi kalastaa virkistyskalastusta pienessä osassa talousvyöhykettä, joka tunnetaan paikallisesti nimellä "The Box". On spekuloitu, että vyöhyke saattaa sisältää öljy- ja kaasuesiintymiä, mutta tätä ei ole todistettu. Saarella ei ole merkittäviä peltoalueita tai pysyviä viljelysmaita, vaikka noin 25 prosenttia saaresta on pysyvää laidunta. Kasteltua maata ei ole. Saaren valuutta on Australian dollari.</w:t>
      </w:r>
    </w:p>
    <w:p>
      <w:r>
        <w:rPr>
          <w:b/>
        </w:rPr>
        <w:t xml:space="preserve">Tulos</w:t>
      </w:r>
    </w:p>
    <w:p>
      <w:r>
        <w:t xml:space="preserve">Mitä palveluja Norfolkin saaren asukkaiden mielestä Norfolkin saaren talousvyöhykevoitosta pitäisi olla saatavissa?</w:t>
      </w:r>
    </w:p>
    <w:p>
      <w:r>
        <w:rPr>
          <w:b/>
        </w:rPr>
        <w:t xml:space="preserve">Tulos</w:t>
      </w:r>
    </w:p>
    <w:p>
      <w:r>
        <w:t xml:space="preserve">Mikä on Norfolkin saaren ainoa luonnonvara?</w:t>
      </w:r>
    </w:p>
    <w:p>
      <w:r>
        <w:rPr>
          <w:b/>
        </w:rPr>
        <w:t xml:space="preserve">Tulos</w:t>
      </w:r>
    </w:p>
    <w:p>
      <w:r>
        <w:t xml:space="preserve">Mikä on sen alueen nimi, jolla Norfolkin saaren asukkaat saavat kalastaa laittomasti?</w:t>
      </w:r>
    </w:p>
    <w:p>
      <w:r>
        <w:rPr>
          <w:b/>
        </w:rPr>
        <w:t xml:space="preserve">Tulos</w:t>
      </w:r>
    </w:p>
    <w:p>
      <w:r>
        <w:t xml:space="preserve">Mitä Norfolkin saaren talousvyöhykkeellä spekuloidaan olevan kiellettyä?</w:t>
      </w:r>
    </w:p>
    <w:p>
      <w:r>
        <w:rPr>
          <w:b/>
        </w:rPr>
        <w:t xml:space="preserve">Tulos</w:t>
      </w:r>
    </w:p>
    <w:p>
      <w:r>
        <w:t xml:space="preserve">Kuinka suuri osa Norfolkin saaresta ei ole enää pysyvää laidunta?</w:t>
      </w:r>
    </w:p>
    <w:p>
      <w:r>
        <w:rPr>
          <w:b/>
        </w:rPr>
        <w:t xml:space="preserve">Esimerkki 8.3446</w:t>
      </w:r>
    </w:p>
    <w:p>
      <w:r>
        <w:t xml:space="preserve">Läpikulku: Anturit ovat pääasiassa yksittäisiä soluja, jotka havaitsevat valon, kemikaalit, paineaallot ja kosketuksen, ja niitä on päässä, lisäkkeissä (jos niitä on) ja muissa kehon osissa. Niskaelimet ("niskassa") ovat parittaisia, säikeisiä rakenteita, joita esiintyy vain monisukasjalkaisilla, ja niiden ajatellaan olevan kemikaaliantureita. Joillakin monisukasjalkaisilla on myös erilaisia yhdistelmiä okelleja ("pieniä silmiä"), jotka havaitsevat valon tulosuunnan, ja kamerasilmiä tai yhdistelmäsilmiä, jotka todennäköisesti pystyvät muodostamaan kuvia. Yhdistelmäsilmät ovat todennäköisesti kehittyneet niveljalkaisten silmistä riippumatta. Jotkin putkimadot käyttävät laajalle kehoonsa levinneitä okelleja havaitakseen kalojen varjot, jotta ne voivat vetäytyä nopeasti putkiinsa. Joillakin kaivautuvilla ja putkissa elävillä monisukasmadoilla on statokystat (kallistus- ja tasapainoanturit), jotka kertovat niille, missä suunnassa on alaspäin. Muutamilla monisukas-suvuilla on päänsä alapuolella tuntosarvet, joita käytetään sekä ravinnossa että "tunnustelijoina", ja joillakin näistä on myös antennit, jotka ovat rakenteeltaan samankaltaiset mutta joita käytetään todennäköisesti pääasiassa "tunnustelijoina".</w:t>
      </w:r>
    </w:p>
    <w:p>
      <w:r>
        <w:rPr>
          <w:b/>
        </w:rPr>
        <w:t xml:space="preserve">Tulos</w:t>
      </w:r>
    </w:p>
    <w:p>
      <w:r>
        <w:t xml:space="preserve">Millaisia asioita annelidien anturit voivat poistaa?</w:t>
      </w:r>
    </w:p>
    <w:p>
      <w:r>
        <w:rPr>
          <w:b/>
        </w:rPr>
        <w:t xml:space="preserve">Tulos</w:t>
      </w:r>
    </w:p>
    <w:p>
      <w:r>
        <w:t xml:space="preserve">Minkälaisilla annelideoilla on ihmisen elimet?</w:t>
      </w:r>
    </w:p>
    <w:p>
      <w:r>
        <w:rPr>
          <w:b/>
        </w:rPr>
        <w:t xml:space="preserve">Tulos</w:t>
      </w:r>
    </w:p>
    <w:p>
      <w:r>
        <w:t xml:space="preserve">Mitä niskaelinten ajatellaan tappavan?</w:t>
      </w:r>
    </w:p>
    <w:p>
      <w:r>
        <w:rPr>
          <w:b/>
        </w:rPr>
        <w:t xml:space="preserve">Tulos</w:t>
      </w:r>
    </w:p>
    <w:p>
      <w:r>
        <w:t xml:space="preserve">Mikä termi tarkoittaa 'massiivisia silmiä'?</w:t>
      </w:r>
    </w:p>
    <w:p>
      <w:r>
        <w:rPr>
          <w:b/>
        </w:rPr>
        <w:t xml:space="preserve">Esimerkki 8.3447</w:t>
      </w:r>
    </w:p>
    <w:p>
      <w:r>
        <w:t xml:space="preserve">Läpikulku: Tämä koskee myös kyselykieliä. Erityisesti *Abstract interpretation -puitteet on laajennettu relaatiotietokantojen kyselykieliin, jotta voidaan tukea järkeviä approksimointitekniikoita. Kyselykielten semantiikkaa voidaan virittää konkreettisen data-alueen sopivien abstraktioiden mukaan. Relaatiotietokantajärjestelmän abstraktiolla on monia mielenkiintoisia sovelluksia erityisesti turvallisuustarkoituksiin, kuten hienojakoiseen pääsynvalvontaan, vesileimojen kiinnittämiseen jne.</w:t>
      </w:r>
    </w:p>
    <w:p>
      <w:r>
        <w:rPr>
          <w:b/>
        </w:rPr>
        <w:t xml:space="preserve">Tulos</w:t>
      </w:r>
    </w:p>
    <w:p>
      <w:r>
        <w:t xml:space="preserve">Miksi staattinen analyysi on mahdotonta kyselykielillä?</w:t>
      </w:r>
    </w:p>
    <w:p>
      <w:r>
        <w:rPr>
          <w:b/>
        </w:rPr>
        <w:t xml:space="preserve">Tulos</w:t>
      </w:r>
    </w:p>
    <w:p>
      <w:r>
        <w:t xml:space="preserve">Mitä kyselykielet vastustavat abstrakteissa tulkintakehyksissä?</w:t>
      </w:r>
    </w:p>
    <w:p>
      <w:r>
        <w:rPr>
          <w:b/>
        </w:rPr>
        <w:t xml:space="preserve">Tulos</w:t>
      </w:r>
    </w:p>
    <w:p>
      <w:r>
        <w:t xml:space="preserve">Mikä on turvatoimenpide, jossa ei enää käytetä relaatiotietokantajärjestelmää?</w:t>
      </w:r>
    </w:p>
    <w:p>
      <w:r>
        <w:rPr>
          <w:b/>
        </w:rPr>
        <w:t xml:space="preserve">Tulos</w:t>
      </w:r>
    </w:p>
    <w:p>
      <w:r>
        <w:t xml:space="preserve">Millä on hyvin vähän mielenkiintoisia sovelluksia?</w:t>
      </w:r>
    </w:p>
    <w:p>
      <w:r>
        <w:rPr>
          <w:b/>
        </w:rPr>
        <w:t xml:space="preserve">Tulos</w:t>
      </w:r>
    </w:p>
    <w:p>
      <w:r>
        <w:t xml:space="preserve">Mitä tekniikoita on nyt kielletty ohjelmistojen verifioinnissa?</w:t>
      </w:r>
    </w:p>
    <w:p>
      <w:r>
        <w:rPr>
          <w:b/>
        </w:rPr>
        <w:t xml:space="preserve">Esimerkki 8.3448</w:t>
      </w:r>
    </w:p>
    <w:p>
      <w:r>
        <w:t xml:space="preserve">Läpikulku: Muutoksia tapahtui myös armeijoiden rekrytoinnissa ja kokoonpanossa. Kansallisen tai feodaalisen maksun käyttö korvattiin vähitellen kotimaisista sotilaista koostuvilla palkatuilla joukoilla tai ulkomaisilla palkkasotureilla. Käytäntö liittyi Englannin Edward III:een ja Italian kaupunkivaltioiden condottiereihin. Sveitsiläiset sotilaat olivat erityisen kysyttyjä kaikkialla Euroopassa. Samaan aikaan syntyivät myös ensimmäiset pysyvät armeijat. Valois'n Ranskassa asevoimat muuttuivat vähitellen pysyviksi sadan vuoden sodan raskaiden vaatimusten alla.</w:t>
      </w:r>
    </w:p>
    <w:p>
      <w:r>
        <w:rPr>
          <w:b/>
        </w:rPr>
        <w:t xml:space="preserve">Tulos</w:t>
      </w:r>
    </w:p>
    <w:p>
      <w:r>
        <w:t xml:space="preserve">Mikä konflikti Ranskassa johti pysyvien armeijoiden lakkauttamiseen?</w:t>
      </w:r>
    </w:p>
    <w:p>
      <w:r>
        <w:rPr>
          <w:b/>
        </w:rPr>
        <w:t xml:space="preserve">Tulos</w:t>
      </w:r>
    </w:p>
    <w:p>
      <w:r>
        <w:t xml:space="preserve">Palkattujen palkkasotilaiden ja kansainvälisten sotilasjoukkojen käyttö korvasi minkä menetelmän joukkojen hankkimiseksi?</w:t>
      </w:r>
    </w:p>
    <w:p>
      <w:r>
        <w:rPr>
          <w:b/>
        </w:rPr>
        <w:t xml:space="preserve">Tulos</w:t>
      </w:r>
    </w:p>
    <w:p>
      <w:r>
        <w:t xml:space="preserve">Mitkä sotilaat olivat palkkasotilasjärjestelmässä vähällä kysynnällä?</w:t>
      </w:r>
    </w:p>
    <w:p>
      <w:r>
        <w:rPr>
          <w:b/>
        </w:rPr>
        <w:t xml:space="preserve">Tulos</w:t>
      </w:r>
    </w:p>
    <w:p>
      <w:r>
        <w:t xml:space="preserve">Mitkä sotilaat olivat kysyttyjä oikeusjärjestelmän piirissä?</w:t>
      </w:r>
    </w:p>
    <w:p>
      <w:r>
        <w:rPr>
          <w:b/>
        </w:rPr>
        <w:t xml:space="preserve">Tulos</w:t>
      </w:r>
    </w:p>
    <w:p>
      <w:r>
        <w:t xml:space="preserve">Kuka englantilainen kuningas yhdistetään palkkasotilaiden käyttöön 1200-luvulla?</w:t>
      </w:r>
    </w:p>
    <w:p>
      <w:r>
        <w:rPr>
          <w:b/>
        </w:rPr>
        <w:t xml:space="preserve">Esimerkki 8.3449</w:t>
      </w:r>
    </w:p>
    <w:p>
      <w:r>
        <w:t xml:space="preserve">Läpikulku: Afšanan kylässä lähellä Bukharaa (nykyisessä Uzbekistanissa), joka oli Keski-Aasiassa ja Suur-Khorasanissa vallinneen persialaisen dynastian, Samanidien, pääkaupunki. Hänen äitinsä Setareh oli kotoisin Bukharasta, ja hänen isänsä Abdullah oli arvostettu ismailioppinut, joka oli kotoisin Balkhista, joka oli tärkeä kaupunki Samanidien valtakunnassa, nykyisessä Balkhin maakunnassa Afganistanissa, vaikka tästä ei olekaan yleistä yksimielisyyttä. Hänen isänsä työskenteli Samanidien hallituksessa Kharmasainin kylässä, joka oli sunnalainen aluevaltaus. Viiden vuoden kuluttua syntyi hänen nuorempi veljensä Mahmoud. Avicenna alkoi ensin opiskella Koraania ja kirjallisuutta niin, että kymmenenvuotiaana hän oli oppinut ne kaikki olennaisilta osin.</w:t>
      </w:r>
    </w:p>
    <w:p>
      <w:r>
        <w:rPr>
          <w:b/>
        </w:rPr>
        <w:t xml:space="preserve">Tulos</w:t>
      </w:r>
    </w:p>
    <w:p>
      <w:r>
        <w:t xml:space="preserve">Kuka syntyi 9. vuosisadalla?</w:t>
      </w:r>
    </w:p>
    <w:p>
      <w:r>
        <w:rPr>
          <w:b/>
        </w:rPr>
        <w:t xml:space="preserve">Tulos</w:t>
      </w:r>
    </w:p>
    <w:p>
      <w:r>
        <w:t xml:space="preserve">Mikä nykyinen kaupunki oli Persian pääkaupunki?</w:t>
      </w:r>
    </w:p>
    <w:p>
      <w:r>
        <w:rPr>
          <w:b/>
        </w:rPr>
        <w:t xml:space="preserve">Tulos</w:t>
      </w:r>
    </w:p>
    <w:p>
      <w:r>
        <w:t xml:space="preserve">Missä hallituksessa Acicenna työskenteli?</w:t>
      </w:r>
    </w:p>
    <w:p>
      <w:r>
        <w:rPr>
          <w:b/>
        </w:rPr>
        <w:t xml:space="preserve">Tulos</w:t>
      </w:r>
    </w:p>
    <w:p>
      <w:r>
        <w:t xml:space="preserve">Mitä Avicenna alkoi opiskella ollessaan 10-vuotias?</w:t>
      </w:r>
    </w:p>
    <w:p>
      <w:r>
        <w:rPr>
          <w:b/>
        </w:rPr>
        <w:t xml:space="preserve">Tulos</w:t>
      </w:r>
    </w:p>
    <w:p>
      <w:r>
        <w:t xml:space="preserve">Missä modernissa kaupungissa Itä-Aasiassa Avicenna syntyi?</w:t>
      </w:r>
    </w:p>
    <w:p>
      <w:r>
        <w:rPr>
          <w:b/>
        </w:rPr>
        <w:t xml:space="preserve">Tulos</w:t>
      </w:r>
    </w:p>
    <w:p>
      <w:r>
        <w:t xml:space="preserve">Missä nykyisessä maassa Avicenna kuoli?</w:t>
      </w:r>
    </w:p>
    <w:p>
      <w:r>
        <w:rPr>
          <w:b/>
        </w:rPr>
        <w:t xml:space="preserve">Tulos</w:t>
      </w:r>
    </w:p>
    <w:p>
      <w:r>
        <w:t xml:space="preserve">Missä Samanidien dynastian pääkaupungissa Avicenna syntyi kaukana?</w:t>
      </w:r>
    </w:p>
    <w:p>
      <w:r>
        <w:rPr>
          <w:b/>
        </w:rPr>
        <w:t xml:space="preserve">Tulos</w:t>
      </w:r>
    </w:p>
    <w:p>
      <w:r>
        <w:t xml:space="preserve">Mistä vanhasta maasta Avicennan isän uskotaan olevan kotoisin?</w:t>
      </w:r>
    </w:p>
    <w:p>
      <w:r>
        <w:rPr>
          <w:b/>
        </w:rPr>
        <w:t xml:space="preserve">Tulos</w:t>
      </w:r>
    </w:p>
    <w:p>
      <w:r>
        <w:t xml:space="preserve">Mikä oli Avicennan isoäidin nimi?</w:t>
      </w:r>
    </w:p>
    <w:p>
      <w:r>
        <w:rPr>
          <w:b/>
        </w:rPr>
        <w:t xml:space="preserve">Tulos</w:t>
      </w:r>
    </w:p>
    <w:p>
      <w:r>
        <w:t xml:space="preserve">Minkä ikäisenä Avicenna oli oppinut osan Koraanista?</w:t>
      </w:r>
    </w:p>
    <w:p>
      <w:r>
        <w:rPr>
          <w:b/>
        </w:rPr>
        <w:t xml:space="preserve">Esimerkki 8.3450</w:t>
      </w:r>
    </w:p>
    <w:p>
      <w:r>
        <w:t xml:space="preserve">Läpikulku: Namibia on yksi harvoista maista maailmassa, jonka perustuslaissa käsitellään erityisesti luonnonvarojen säilyttämistä ja suojelua. Sen 95 artiklassa todetaan: "Valtion on aktiivisesti edistettävä ja ylläpidettävä kansan hyvinvointia hyväksymällä kansainvälisiä politiikkoja, joilla pyritään seuraaviin tavoitteisiin: Namibian ekosysteemien, keskeisten ekologisten prosessien ja biologisen monimuotoisuuden säilyttäminen sekä elävien luonnonvarojen hyödyntäminen kestävältä pohjalta kaikkien namibialaisten hyödyksi, sekä nykyisten että tulevien."</w:t>
      </w:r>
    </w:p>
    <w:p>
      <w:r>
        <w:rPr>
          <w:b/>
        </w:rPr>
        <w:t xml:space="preserve">Tulos</w:t>
      </w:r>
    </w:p>
    <w:p>
      <w:r>
        <w:t xml:space="preserve">Mistä 94 artiklassa on kyse?</w:t>
      </w:r>
    </w:p>
    <w:p>
      <w:r>
        <w:rPr>
          <w:b/>
        </w:rPr>
        <w:t xml:space="preserve">Tulos</w:t>
      </w:r>
    </w:p>
    <w:p>
      <w:r>
        <w:t xml:space="preserve">Mikä namibialaiset uskovat tuhoavansa heidät?</w:t>
      </w:r>
    </w:p>
    <w:p>
      <w:r>
        <w:rPr>
          <w:b/>
        </w:rPr>
        <w:t xml:space="preserve">Tulos</w:t>
      </w:r>
    </w:p>
    <w:p>
      <w:r>
        <w:t xml:space="preserve">Mikä on maailman suurin maa, jonka perustuslaissa käsitellään luonnonsuojelua?</w:t>
      </w:r>
    </w:p>
    <w:p>
      <w:r>
        <w:rPr>
          <w:b/>
        </w:rPr>
        <w:t xml:space="preserve">Tulos</w:t>
      </w:r>
    </w:p>
    <w:p>
      <w:r>
        <w:t xml:space="preserve">Mikä on maailman pienin maa, jonka perustuslaissa käsitellään luonnonsuojelua?</w:t>
      </w:r>
    </w:p>
    <w:p>
      <w:r>
        <w:rPr>
          <w:b/>
        </w:rPr>
        <w:t xml:space="preserve">Tulos</w:t>
      </w:r>
    </w:p>
    <w:p>
      <w:r>
        <w:t xml:space="preserve">Mistä 93 artiklassa on kyse?</w:t>
      </w:r>
    </w:p>
    <w:p>
      <w:r>
        <w:rPr>
          <w:b/>
        </w:rPr>
        <w:t xml:space="preserve">Esimerkki 8.3451</w:t>
      </w:r>
    </w:p>
    <w:p>
      <w:r>
        <w:t xml:space="preserve">Läpikulku: Yllä olevassa esimerkissä identiteetti ja rotaatiot muodostavat alaryhmän R = {id, r1, r2, r3}, joka on korostettu punaisella yllä olevassa ryhmätaulukossa: kaksi rotaatiota, jotka on koottu yhteen, ovat edelleen rotaatio, ja rotaatio voidaan kumota (eli se on käänteinen) komplementaarisilla rotaatioilla 270° 90°:n suhteen, 180°:n suhteen 180°:n suhteen ja 90°:n suhteen 270°:n suhteen (huomaa, että vastakkaissuuntaista rotaatiota ei ole määritelty). Alaryhmäkoe on välttämätön ja riittävä ehto sille, että ryhmän G osajoukko H on alaryhmä: riittää, että tarkistetaan, että g-1h ∈ H kaikille alkioille g, h ∈ H. Alaryhmien tunteminen on tärkeää ryhmän ymmärtämiseksi kokonaisuutena.d[']</w:t>
      </w:r>
    </w:p>
    <w:p>
      <w:r>
        <w:rPr>
          <w:b/>
        </w:rPr>
        <w:t xml:space="preserve">Tulos</w:t>
      </w:r>
    </w:p>
    <w:p>
      <w:r>
        <w:t xml:space="preserve">Mikä määritellään, kun liikutaan vastakkaiseen suuntaan?</w:t>
      </w:r>
    </w:p>
    <w:p>
      <w:r>
        <w:rPr>
          <w:b/>
        </w:rPr>
        <w:t xml:space="preserve">Tulos</w:t>
      </w:r>
    </w:p>
    <w:p>
      <w:r>
        <w:t xml:space="preserve">270 180:sta on esimerkki minkälaisesta kiertoliikkeestä?</w:t>
      </w:r>
    </w:p>
    <w:p>
      <w:r>
        <w:rPr>
          <w:b/>
        </w:rPr>
        <w:t xml:space="preserve">Tulos</w:t>
      </w:r>
    </w:p>
    <w:p>
      <w:r>
        <w:t xml:space="preserve">alaryhmä R muodostuu käänteisluvusta ja mistä?</w:t>
      </w:r>
    </w:p>
    <w:p>
      <w:r>
        <w:rPr>
          <w:b/>
        </w:rPr>
        <w:t xml:space="preserve">Tulos</w:t>
      </w:r>
    </w:p>
    <w:p>
      <w:r>
        <w:t xml:space="preserve">Mikä ei ole tärkeää ryhmän kokonaisuuden ymmärtämisen kannalta?</w:t>
      </w:r>
    </w:p>
    <w:p>
      <w:r>
        <w:rPr>
          <w:b/>
        </w:rPr>
        <w:t xml:space="preserve">Tulos</w:t>
      </w:r>
    </w:p>
    <w:p>
      <w:r>
        <w:t xml:space="preserve">Ryhmän tunteminen kokonaisuutena on tärkeää sen ymmärtämiseksi, mitä?</w:t>
      </w:r>
    </w:p>
    <w:p>
      <w:r>
        <w:rPr>
          <w:b/>
        </w:rPr>
        <w:t xml:space="preserve">Esimerkki 8.3452</w:t>
      </w:r>
    </w:p>
    <w:p>
      <w:r>
        <w:t xml:space="preserve">Läpikulku: Hän sanoi: "Käytimme tekniikkaa, jossa esitimme ohjelmamme yleisessä keskustelussa". Kun pääsimme tarkistusvaiheeseen, tarjosimme ohjelmaamme Johnsonin ehdotuksen korvikkeeksi. Jos hävisimme täysistunnon valiokunnassa, tarjoaisimme sitä yleensä esityksenä, jossa ehdotetaan, että asia palautetaan uudelleen käsiteltäväksi, ja siitä äänestettäisiin. Jos hävisimme esityksen, republikaanijäsenillämme oli mahdollisuus valita: he voisivat äänestää Johnsonin ohjelmaa vastaan ja sanoa, että teimme parhaamme keksiäksemme paremman vaihtoehdon. Tai he voisivat äänestää sen puolesta ja esittää saman väitteen. Yleensä me hävisimme, mutta kun 435 äänestäjästä on vain 140, ei voi odottaa voittavansa montaakaan.</w:t>
      </w:r>
    </w:p>
    <w:p>
      <w:r>
        <w:rPr>
          <w:b/>
        </w:rPr>
        <w:t xml:space="preserve">Tulos</w:t>
      </w:r>
    </w:p>
    <w:p>
      <w:r>
        <w:t xml:space="preserve">Kuinka monta tarkistusta hyväksytään yleensä täysistunnon valiokunnassa vuodessa?</w:t>
      </w:r>
    </w:p>
    <w:p>
      <w:r>
        <w:rPr>
          <w:b/>
        </w:rPr>
        <w:t xml:space="preserve">Tulos</w:t>
      </w:r>
    </w:p>
    <w:p>
      <w:r>
        <w:t xml:space="preserve">Kuinka monesta tarkistuksesta yleensä äänestetään vuosittain?</w:t>
      </w:r>
    </w:p>
    <w:p>
      <w:r>
        <w:rPr>
          <w:b/>
        </w:rPr>
        <w:t xml:space="preserve">Tulos</w:t>
      </w:r>
    </w:p>
    <w:p>
      <w:r>
        <w:t xml:space="preserve">Minkä komitean Johnson perusti?</w:t>
      </w:r>
    </w:p>
    <w:p>
      <w:r>
        <w:rPr>
          <w:b/>
        </w:rPr>
        <w:t xml:space="preserve">Tulos</w:t>
      </w:r>
    </w:p>
    <w:p>
      <w:r>
        <w:t xml:space="preserve">Mitä Johnson yleensä esitti republikaanien yleisessä väittelyssä?</w:t>
      </w:r>
    </w:p>
    <w:p>
      <w:r>
        <w:rPr>
          <w:b/>
        </w:rPr>
        <w:t xml:space="preserve">Tulos</w:t>
      </w:r>
    </w:p>
    <w:p>
      <w:r>
        <w:t xml:space="preserve">Kun puhemies häviää täysistunnon valiokunnassa, mitä hän sitten voi tehdä?</w:t>
      </w:r>
    </w:p>
    <w:p>
      <w:r>
        <w:rPr>
          <w:b/>
        </w:rPr>
        <w:t xml:space="preserve">Esimerkki 8.3453</w:t>
      </w:r>
    </w:p>
    <w:p>
      <w:r>
        <w:t xml:space="preserve">Läpikulku: Robert Friedel ja Paul Israel luettelevat 22 hehkulampun keksijää ennen Joseph Swania ja Thomas Edisonia. He päättelevät, että Edisonin versio pystyi päihittämään muut, koska siihen vaikutti kolmen tekijän yhdistelmä: tehokas hehkumateriaali, korkeampi alipaine kuin mihin muut pystyivät (Sprengel-pumpun avulla) ja korkea vastus, joka teki keskitetystä lähteestä tapahtuvasta sähkönjakelusta taloudellisesti kannattavaa.</w:t>
      </w:r>
    </w:p>
    <w:p>
      <w:r>
        <w:rPr>
          <w:b/>
        </w:rPr>
        <w:t xml:space="preserve">Tulos</w:t>
      </w:r>
    </w:p>
    <w:p>
      <w:r>
        <w:t xml:space="preserve">Kuinka monta keksijää historioitsijat luettelevat, jotka eivät keksineet hehkulamppua?</w:t>
      </w:r>
    </w:p>
    <w:p>
      <w:r>
        <w:rPr>
          <w:b/>
        </w:rPr>
        <w:t xml:space="preserve">Tulos</w:t>
      </w:r>
    </w:p>
    <w:p>
      <w:r>
        <w:t xml:space="preserve">Mikä teki sähkönjakelusta taloudellisesti kannattamatonta Edisonin lampussa?</w:t>
      </w:r>
    </w:p>
    <w:p>
      <w:r>
        <w:rPr>
          <w:b/>
        </w:rPr>
        <w:t xml:space="preserve">Tulos</w:t>
      </w:r>
    </w:p>
    <w:p>
      <w:r>
        <w:t xml:space="preserve">Mitkä neljä tekijää tekivät Edisonin version taloudellisesti kannattavaksi?</w:t>
      </w:r>
    </w:p>
    <w:p>
      <w:r>
        <w:rPr>
          <w:b/>
        </w:rPr>
        <w:t xml:space="preserve">Tulos</w:t>
      </w:r>
    </w:p>
    <w:p>
      <w:r>
        <w:t xml:space="preserve">Mitkä kolme historioitsijaa kirjoittivat johtopäätöksen, jonka mukaan Edisonin versio oli toimivampi kuin muut varhaiset versiot?</w:t>
      </w:r>
    </w:p>
    <w:p>
      <w:r>
        <w:rPr>
          <w:b/>
        </w:rPr>
        <w:t xml:space="preserve">Esimerkki 8.3454</w:t>
      </w:r>
    </w:p>
    <w:p>
      <w:r>
        <w:t xml:space="preserve">Läpikulku: Hän uppoutui projektityöhön ja oli läsnä Trinity-pommikokeessa. Feynman väitti olleensa ainoa henkilö, joka näki räjähdyksen ilman erittäin tummia silmälaseja tai hitsauslaseja, jotka oli annettu hänelle, ja perusteli sitä sillä, että oli turvallista katsoa kuorma-auton tuulilasin läpi, koska se suojaisi haitalliselta ultraviolettisäteilyltä. Todistaessaan räjähdyksen Feynman kumartui räjähdyksen valtavan kirkkauden vuoksi kuorma-autonsa lattialle, jossa hän näki tapahtumasta väliaikaisen "violetin läiskän" jälkikuvan.</w:t>
      </w:r>
    </w:p>
    <w:p>
      <w:r>
        <w:rPr>
          <w:b/>
        </w:rPr>
        <w:t xml:space="preserve">Tulos</w:t>
      </w:r>
    </w:p>
    <w:p>
      <w:r>
        <w:t xml:space="preserve">Missä pommikokeessa Feynman ei ollut läsnä?</w:t>
      </w:r>
    </w:p>
    <w:p>
      <w:r>
        <w:rPr>
          <w:b/>
        </w:rPr>
        <w:t xml:space="preserve">Tulos</w:t>
      </w:r>
    </w:p>
    <w:p>
      <w:r>
        <w:t xml:space="preserve">Mikä oli Feynmanille näkymätöntä atomikokeen jälkeen?</w:t>
      </w:r>
    </w:p>
    <w:p>
      <w:r>
        <w:rPr>
          <w:b/>
        </w:rPr>
        <w:t xml:space="preserve">Tulos</w:t>
      </w:r>
    </w:p>
    <w:p>
      <w:r>
        <w:t xml:space="preserve">Miltä Feynman luuli tuulen suojaavan häntä?</w:t>
      </w:r>
    </w:p>
    <w:p>
      <w:r>
        <w:rPr>
          <w:b/>
        </w:rPr>
        <w:t xml:space="preserve">Tulos</w:t>
      </w:r>
    </w:p>
    <w:p>
      <w:r>
        <w:t xml:space="preserve">Miksi Feynman päätti, ettei hänellä ole koskaan kuorma-autoa?</w:t>
      </w:r>
    </w:p>
    <w:p>
      <w:r>
        <w:rPr>
          <w:b/>
        </w:rPr>
        <w:t xml:space="preserve">Esimerkki 8.3455</w:t>
      </w:r>
    </w:p>
    <w:p>
      <w:r>
        <w:t xml:space="preserve">Läpikulku: Pittin lakia pidettiin epäonnistuneena, koska nopeasti kävi ilmi, että hallituksen valvonnan ja yhtiön toimivallan väliset rajat olivat epämääräisiä ja hyvin subjektiivisia. Hallitus koki velvollisuudekseen vastata humanitaarisiin vaatimuksiin, jotka koskivat paikallisväestön parempaa kohtelua Britannian miehittämillä alueilla. Edmund Burke, entinen Itä-Intian yhtiön osakkeenomistaja ja diplomaatti, halusi puuttua tilanteeseen ja esitti uuden sääntelylakiehdotuksen vuonna 1783. Lakiehdotus hylättiin yhtiön uskollisten lobbareiden lobbauksen ja syytösten vuoksi, jotka koskivat nepotismia lakiehdotuksen suosituksissa, jotka koskivat valtuutettujen nimittämistä.</w:t>
      </w:r>
    </w:p>
    <w:p>
      <w:r>
        <w:rPr>
          <w:b/>
        </w:rPr>
        <w:t xml:space="preserve">Tulos</w:t>
      </w:r>
    </w:p>
    <w:p>
      <w:r>
        <w:t xml:space="preserve">Mikä on sen lain nimi, jolla onnistuttiin luomaan rajat kruunun ja EIC:n subjektiivisuudelle?</w:t>
      </w:r>
    </w:p>
    <w:p>
      <w:r>
        <w:rPr>
          <w:b/>
        </w:rPr>
        <w:t xml:space="preserve">Tulos</w:t>
      </w:r>
    </w:p>
    <w:p>
      <w:r>
        <w:t xml:space="preserve">Hyväksyttiinkö vai hylättiinkö vuoden 1791 uusi sääntelylaki?</w:t>
      </w:r>
    </w:p>
    <w:p>
      <w:r>
        <w:rPr>
          <w:b/>
        </w:rPr>
        <w:t xml:space="preserve">Tulos</w:t>
      </w:r>
    </w:p>
    <w:p>
      <w:r>
        <w:t xml:space="preserve">Kuka oli Itä-Intian yhtiön ainoa osakkeenomistaja?</w:t>
      </w:r>
    </w:p>
    <w:p>
      <w:r>
        <w:rPr>
          <w:b/>
        </w:rPr>
        <w:t xml:space="preserve">Tulos</w:t>
      </w:r>
    </w:p>
    <w:p>
      <w:r>
        <w:t xml:space="preserve">Minkälaiset puhelut hallitus jätti huomiotta?</w:t>
      </w:r>
    </w:p>
    <w:p>
      <w:r>
        <w:rPr>
          <w:b/>
        </w:rPr>
        <w:t xml:space="preserve">Esimerkki 8.3456</w:t>
      </w:r>
    </w:p>
    <w:p>
      <w:r>
        <w:t xml:space="preserve">Läpikulku: Venäjällä ja Neuvostoliitossa 1900-luvun alkupuoliskoa leimasivat useat sodat, nälänhädät ja muut katastrofit, joihin kuhunkin liittyi laajamittaisia väestötappioita. Stephen J. Lee arvioi, että toisen maailmansodan päättyessä vuonna 1945 Venäjän väkiluku oli noin 90 miljoonaa pienempi kuin se olisi muuten voinut olla.</w:t>
      </w:r>
    </w:p>
    <w:p>
      <w:r>
        <w:rPr>
          <w:b/>
        </w:rPr>
        <w:t xml:space="preserve">Tulos</w:t>
      </w:r>
    </w:p>
    <w:p>
      <w:r>
        <w:t xml:space="preserve">Milloin Stephen J. Lee teki arvionsa Venäjän väestöstä?</w:t>
      </w:r>
    </w:p>
    <w:p>
      <w:r>
        <w:rPr>
          <w:b/>
        </w:rPr>
        <w:t xml:space="preserve">Tulos</w:t>
      </w:r>
    </w:p>
    <w:p>
      <w:r>
        <w:t xml:space="preserve">Kuinka monta ihmistä nälänhätä tappoi Venäjällä?</w:t>
      </w:r>
    </w:p>
    <w:p>
      <w:r>
        <w:rPr>
          <w:b/>
        </w:rPr>
        <w:t xml:space="preserve">Tulos</w:t>
      </w:r>
    </w:p>
    <w:p>
      <w:r>
        <w:t xml:space="preserve">Kenen kanssa Venäjä taisteli 1900-luvun alkupuoliskolla?</w:t>
      </w:r>
    </w:p>
    <w:p>
      <w:r>
        <w:rPr>
          <w:b/>
        </w:rPr>
        <w:t xml:space="preserve">Tulos</w:t>
      </w:r>
    </w:p>
    <w:p>
      <w:r>
        <w:t xml:space="preserve">Kuka lopetti sodan vuonna 1945?</w:t>
      </w:r>
    </w:p>
    <w:p>
      <w:r>
        <w:rPr>
          <w:b/>
        </w:rPr>
        <w:t xml:space="preserve">Tulos</w:t>
      </w:r>
    </w:p>
    <w:p>
      <w:r>
        <w:t xml:space="preserve">Mikä on Stephen J. Leen kansalaisuus?</w:t>
      </w:r>
    </w:p>
    <w:p>
      <w:r>
        <w:rPr>
          <w:b/>
        </w:rPr>
        <w:t xml:space="preserve">Esimerkki 8.3457</w:t>
      </w:r>
    </w:p>
    <w:p>
      <w:r>
        <w:t xml:space="preserve">Läpikulku: Monet ryhmät jatkoivat metsästäjä-keräilijä-elämäntapaansa, vaikka niiden määrä on jatkuvasti vähentynyt osittain kasvavien maatalous- ja paimentolaisyhteisöjen aiheuttaman paineen vuoksi. Monet heistä asuvat kehitysmaissa, joko kuivilla alueilla tai trooppisissa metsissä. Maanviljelijöiden asutukset ovat vallanneet - ja valloittavat edelleen - alueita, jotka olivat aiemmin metsästäjä-keräilijöiden käytettävissä. Tästä johtuvassa kilpailussa maankäytöstä metsästäjä-keräilijäyhteisöt joko omaksuivat nämä käytännöt tai muuttivat muille alueille. Lisäksi Jared Diamond on syyttänyt luonnonvaraisten elintarvikkeiden, erityisesti eläinresurssien, saatavuuden vähenemisestä. Esimerkiksi Pohjois- ja Etelä-Amerikassa suurin osa suurista nisäkäslajeista oli kuollut sukupuuttoon pleistoseenin loppuun mennessä - Diamondin mukaan ihmisen harjoittaman liikakäytön vuoksi, vaikka hänen esittämänsä overkill-hypoteesi onkin vahvasti kiistelty.[Kuka?].</w:t>
      </w:r>
    </w:p>
    <w:p>
      <w:r>
        <w:rPr>
          <w:b/>
        </w:rPr>
        <w:t xml:space="preserve">Tulos</w:t>
      </w:r>
    </w:p>
    <w:p>
      <w:r>
        <w:t xml:space="preserve">Minkä ryhmien määrä on jatkuvasti kasvanut?</w:t>
      </w:r>
    </w:p>
    <w:p>
      <w:r>
        <w:rPr>
          <w:b/>
        </w:rPr>
        <w:t xml:space="preserve">Tulos</w:t>
      </w:r>
    </w:p>
    <w:p>
      <w:r>
        <w:t xml:space="preserve">Mistä maista kaikki suuret nisäkäslajit ovat kuolleet sukupuuttoon?</w:t>
      </w:r>
    </w:p>
    <w:p>
      <w:r>
        <w:rPr>
          <w:b/>
        </w:rPr>
        <w:t xml:space="preserve">Tulos</w:t>
      </w:r>
    </w:p>
    <w:p>
      <w:r>
        <w:t xml:space="preserve">Ylikansoituksen vuoksi useimmilla suurilla nisäkäslajeilla on mitä?</w:t>
      </w:r>
    </w:p>
    <w:p>
      <w:r>
        <w:rPr>
          <w:b/>
        </w:rPr>
        <w:t xml:space="preserve">Tulos</w:t>
      </w:r>
    </w:p>
    <w:p>
      <w:r>
        <w:t xml:space="preserve">Missä kaikki metsästäjä-keräilijäryhmät asuvat?</w:t>
      </w:r>
    </w:p>
    <w:p>
      <w:r>
        <w:rPr>
          <w:b/>
        </w:rPr>
        <w:t xml:space="preserve">Tulos</w:t>
      </w:r>
    </w:p>
    <w:p>
      <w:r>
        <w:t xml:space="preserve">Kilpailu maankäytöstä johtaa siihen, mitkä yhteiskunnat pysyvät paikallaan?</w:t>
      </w:r>
    </w:p>
    <w:p>
      <w:r>
        <w:rPr>
          <w:b/>
        </w:rPr>
        <w:t xml:space="preserve">Esimerkki 8.3458</w:t>
      </w:r>
    </w:p>
    <w:p>
      <w:r>
        <w:t xml:space="preserve">Läpikulku: Syksyllä 2014 Lawrencen ja Edwardsin kampuksilla oli 23,597 opiskelijaa; lisäksi 3,371 opiskelijaa oli kirjoilla KU Medical Centerissä, joten kolmen kampuksen yhteenlaskettu opiskelijamäärä oli 26,968 opiskelijaa. Yliopiston palveluksessa oli syksyllä 2012 yhteensä 2 663 tiedekunnan jäsentä.</w:t>
      </w:r>
    </w:p>
    <w:p>
      <w:r>
        <w:rPr>
          <w:b/>
        </w:rPr>
        <w:t xml:space="preserve">Tulos</w:t>
      </w:r>
    </w:p>
    <w:p>
      <w:r>
        <w:t xml:space="preserve">Kuinka monta ihmistä osallistui Kansasin yliopiston Edwardsin ja Lawrencen toimipisteissä talvikaudella 2014?</w:t>
      </w:r>
    </w:p>
    <w:p>
      <w:r>
        <w:rPr>
          <w:b/>
        </w:rPr>
        <w:t xml:space="preserve">Tulos</w:t>
      </w:r>
    </w:p>
    <w:p>
      <w:r>
        <w:t xml:space="preserve">Kuinka monta ihmistä kävi keväällä 2014 Kansasin yliopiston lääketieteellisessä keskuksessa?</w:t>
      </w:r>
    </w:p>
    <w:p>
      <w:r>
        <w:rPr>
          <w:b/>
        </w:rPr>
        <w:t xml:space="preserve">Tulos</w:t>
      </w:r>
    </w:p>
    <w:p>
      <w:r>
        <w:t xml:space="preserve">Kuinka monta opiskelijaa opiskeli Kansasin yliopistossa syksyllä 2015?</w:t>
      </w:r>
    </w:p>
    <w:p>
      <w:r>
        <w:rPr>
          <w:b/>
        </w:rPr>
        <w:t xml:space="preserve">Tulos</w:t>
      </w:r>
    </w:p>
    <w:p>
      <w:r>
        <w:t xml:space="preserve">Kuinka monta opetusalan ammattilaista työskenteli KYSissä syksyllä 2014?</w:t>
      </w:r>
    </w:p>
    <w:p>
      <w:r>
        <w:rPr>
          <w:b/>
        </w:rPr>
        <w:t xml:space="preserve">Tulos</w:t>
      </w:r>
    </w:p>
    <w:p>
      <w:r>
        <w:t xml:space="preserve">Kuinka monta opiskelijaa työskenteli KYSissä syksyllä 2012?</w:t>
      </w:r>
    </w:p>
    <w:p>
      <w:r>
        <w:rPr>
          <w:b/>
        </w:rPr>
        <w:t xml:space="preserve">Esimerkki 8.3459</w:t>
      </w:r>
    </w:p>
    <w:p>
      <w:r>
        <w:t xml:space="preserve">Läpikulku: Kaupunkeihin, joihin ei ole tie-, meri- tai jokireittiä, pääsee vain lentäen, kävellen, koirakelkalla tai moottorikelkalla, mikä selittää Alaskan erittäin hyvin kehittyneet bush-lentopalvelut - Alaskan uutuus. Anchorageen ja vähäisemmässä määrin Fairbanksiin liikennöivät monet suuret lentoyhtiöt. Koska valtatieyhteydet ovat rajalliset, lentomatkustaminen on edelleen tehokkain liikennemuoto osavaltiossa ja sen ulkopuolella. Anchorage sai hiljattain valmiiksi Ted Stevens Anchoragen kansainvälisen lentokentän mittavat muutostyöt ja rakennustyöt, joilla pyritään vastaamaan matkailun kasvuun (vuosina 2012-2013 Alaskassa vieraili lähes 2 miljoonaa ihmistä).</w:t>
      </w:r>
    </w:p>
    <w:p>
      <w:r>
        <w:rPr>
          <w:b/>
        </w:rPr>
        <w:t xml:space="preserve">Tulos</w:t>
      </w:r>
    </w:p>
    <w:p>
      <w:r>
        <w:t xml:space="preserve">Mihin kolmeen kaupunkiin liikennöivät suuret lentoyhtiöt?</w:t>
      </w:r>
    </w:p>
    <w:p>
      <w:r>
        <w:rPr>
          <w:b/>
        </w:rPr>
        <w:t xml:space="preserve">Tulos</w:t>
      </w:r>
    </w:p>
    <w:p>
      <w:r>
        <w:t xml:space="preserve">Mihin kahteen kaupunkiin ei liikennöidä suurilla lentoyhtiöillä?</w:t>
      </w:r>
    </w:p>
    <w:p>
      <w:r>
        <w:rPr>
          <w:b/>
        </w:rPr>
        <w:t xml:space="preserve">Tulos</w:t>
      </w:r>
    </w:p>
    <w:p>
      <w:r>
        <w:t xml:space="preserve">Mihin kahteen kaupunkiin liikennöivät pienet lentoyhtiöt?</w:t>
      </w:r>
    </w:p>
    <w:p>
      <w:r>
        <w:rPr>
          <w:b/>
        </w:rPr>
        <w:t xml:space="preserve">Tulos</w:t>
      </w:r>
    </w:p>
    <w:p>
      <w:r>
        <w:t xml:space="preserve">Mikä on tehottomin kuljetusmuoto Alaskaan ja Alaskasta?</w:t>
      </w:r>
    </w:p>
    <w:p>
      <w:r>
        <w:rPr>
          <w:b/>
        </w:rPr>
        <w:t xml:space="preserve">Tulos</w:t>
      </w:r>
    </w:p>
    <w:p>
      <w:r>
        <w:t xml:space="preserve">Kuinka monta kävijää Alaskaan saapui vuosina 2012-2014?</w:t>
      </w:r>
    </w:p>
    <w:p>
      <w:r>
        <w:rPr>
          <w:b/>
        </w:rPr>
        <w:t xml:space="preserve">Esimerkki 8.3460</w:t>
      </w:r>
    </w:p>
    <w:p>
      <w:r>
        <w:t xml:space="preserve">Läpikulku: Post-punk oli eklektinen tyylilaji, joka johti monenlaisiin musiikillisiin innovaatioihin ja auttoi valkoisten ja mustien musiikkityylien yhdistämisessä. Post-punk-miljööstä syntyi useita myöhempiä genrejä, kuten new wave, dance-rock, new pop, industrial music, synthpop, post-hardcore, neo-psykedelia, alternative rock ja house-musiikki. Joy Divisionin, Siouxsie and the Bansheesin, Bauhausin ja The Curen kaltaiset yhtyeet soittivat post-punkia synkempää ja synkempää tyyliä, joka johti goottirock-genren kehittymiseen.</w:t>
      </w:r>
    </w:p>
    <w:p>
      <w:r>
        <w:rPr>
          <w:b/>
        </w:rPr>
        <w:t xml:space="preserve">Tulos</w:t>
      </w:r>
    </w:p>
    <w:p>
      <w:r>
        <w:t xml:space="preserve">Mikä genre ei ollut eklektinen?</w:t>
      </w:r>
    </w:p>
    <w:p>
      <w:r>
        <w:rPr>
          <w:b/>
        </w:rPr>
        <w:t xml:space="preserve">Tulos</w:t>
      </w:r>
    </w:p>
    <w:p>
      <w:r>
        <w:t xml:space="preserve">Minkä musiikkilajin musiikilliset innovaatiot olivat rajallisia?</w:t>
      </w:r>
    </w:p>
    <w:p>
      <w:r>
        <w:rPr>
          <w:b/>
        </w:rPr>
        <w:t xml:space="preserve">Tulos</w:t>
      </w:r>
    </w:p>
    <w:p>
      <w:r>
        <w:t xml:space="preserve">Mihin genreihin post-punk vaikutti vähiten?</w:t>
      </w:r>
    </w:p>
    <w:p>
      <w:r>
        <w:rPr>
          <w:b/>
        </w:rPr>
        <w:t xml:space="preserve">Tulos</w:t>
      </w:r>
    </w:p>
    <w:p>
      <w:r>
        <w:t xml:space="preserve">Millä bändeillä oli kevyempi musiikkityyli?</w:t>
      </w:r>
    </w:p>
    <w:p>
      <w:r>
        <w:rPr>
          <w:b/>
        </w:rPr>
        <w:t xml:space="preserve">Tulos</w:t>
      </w:r>
    </w:p>
    <w:p>
      <w:r>
        <w:t xml:space="preserve">Minkälaisiin rock-genreihin post-punk ei vaikuttanut?</w:t>
      </w:r>
    </w:p>
    <w:p>
      <w:r>
        <w:rPr>
          <w:b/>
        </w:rPr>
        <w:t xml:space="preserve">Esimerkki 8.3461</w:t>
      </w:r>
    </w:p>
    <w:p>
      <w:r>
        <w:t xml:space="preserve">Läpikulku: Vanha englanti ei ollut staattinen, ja sen käyttö kattoi 700 vuoden ajanjakson Britannian anglosaksisesta asuttamisesta 5. vuosisadalla aina 11. vuosisadan lopulle, jonkin aikaa normannien hyökkäyksen jälkeen. Albert Baugh toteaa, että päivämäärien määrittäminen on mielivaltainen prosessi, mutta hän ajoittaa vanhan englannin vuodet 450-11550, eli täydellisen taivutuksen, synteettisen kielen, aikaan. Ehkä noin 85 prosenttia vanhan englannin sanoista ei ole enää käytössä, mutta ne sanat, jotka ovat säilyneet, ovat varmasti nykyenglannin sanaston peruselementtejä.</w:t>
      </w:r>
    </w:p>
    <w:p>
      <w:r>
        <w:rPr>
          <w:b/>
        </w:rPr>
        <w:t xml:space="preserve">Tulos</w:t>
      </w:r>
    </w:p>
    <w:p>
      <w:r>
        <w:t xml:space="preserve">Mihin anglosaksit asettuivat 500-luvulla?</w:t>
      </w:r>
    </w:p>
    <w:p>
      <w:r>
        <w:rPr>
          <w:b/>
        </w:rPr>
        <w:t xml:space="preserve">Tulos</w:t>
      </w:r>
    </w:p>
    <w:p>
      <w:r>
        <w:t xml:space="preserve">Minkä kielen käyttö lakkasi Britanniassa 1100-luvulla?</w:t>
      </w:r>
    </w:p>
    <w:p>
      <w:r>
        <w:rPr>
          <w:b/>
        </w:rPr>
        <w:t xml:space="preserve">Tulos</w:t>
      </w:r>
    </w:p>
    <w:p>
      <w:r>
        <w:t xml:space="preserve">Kuka väittää, että vanhaa englantia käytettiin 450-1150 vuotta?</w:t>
      </w:r>
    </w:p>
    <w:p>
      <w:r>
        <w:rPr>
          <w:b/>
        </w:rPr>
        <w:t xml:space="preserve">Tulos</w:t>
      </w:r>
    </w:p>
    <w:p>
      <w:r>
        <w:t xml:space="preserve">85 % mitä kieltä käytetään vielä nykyäänkin?</w:t>
      </w:r>
    </w:p>
    <w:p>
      <w:r>
        <w:rPr>
          <w:b/>
        </w:rPr>
        <w:t xml:space="preserve">Esimerkki 8.3462</w:t>
      </w:r>
    </w:p>
    <w:p>
      <w:r>
        <w:t xml:space="preserve">Läpikulku: Heidän alkuperäisiltä kotiseuduiltaan Skandinaviassa ja Pohjois-Euroopassa germaaniheimot levittäytyivät klassisen antiikin keskivaiheilla koko Pohjois- ja Länsi-Eurooppaan, myöhäisantiikin Etelä-Eurooppaan, valloittivat kelttiläiset ja muut kansat ja muodostivat vuoteen 800 jKr. mennessä Pyhän Rooman keisarikunnan, joka oli ensimmäinen Saksan valtakunta.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jKr. mennessä germaanien valloitus Keski-, Länsi- ja Etelä-Euroopassa (Italiasta länteen ja Italia mukaan luettuna) oli täydellinen, pois lukien vain muslimien Iberia. Kulttuurinen yhdentyminen tai kansallinen identiteetti oli kuitenkin vähäistä, ja "Saksa" jäi pitkälti käsitteelliseksi termiksi, jolla viitattiin keskisen Euroopan epäyhtenäiseen alueeseen.</w:t>
      </w:r>
    </w:p>
    <w:p>
      <w:r>
        <w:rPr>
          <w:b/>
        </w:rPr>
        <w:t xml:space="preserve">Tulos</w:t>
      </w:r>
    </w:p>
    <w:p>
      <w:r>
        <w:t xml:space="preserve">Missä germaaniset heimot eivät alun perin sijainneet?</w:t>
      </w:r>
    </w:p>
    <w:p>
      <w:r>
        <w:rPr>
          <w:b/>
        </w:rPr>
        <w:t xml:space="preserve">Tulos</w:t>
      </w:r>
    </w:p>
    <w:p>
      <w:r>
        <w:t xml:space="preserve"> Milloin germaaniset heimot eivät vaatineet alueita Pohjois- ja Länsi-Euroopassa?</w:t>
      </w:r>
    </w:p>
    <w:p>
      <w:r>
        <w:rPr>
          <w:b/>
        </w:rPr>
        <w:t xml:space="preserve">Tulos</w:t>
      </w:r>
    </w:p>
    <w:p>
      <w:r>
        <w:t xml:space="preserve"> Mihin mennessä germaaniset heimot eivät valloittaneet kelttiläisiä kansoja?</w:t>
      </w:r>
    </w:p>
    <w:p>
      <w:r>
        <w:rPr>
          <w:b/>
        </w:rPr>
        <w:t xml:space="preserve">Tulos</w:t>
      </w:r>
    </w:p>
    <w:p>
      <w:r>
        <w:t xml:space="preserve"> Mikä oli ainoa alue Euroopassa, jonka germaaniheimot valloittivat?</w:t>
      </w:r>
    </w:p>
    <w:p>
      <w:r>
        <w:rPr>
          <w:b/>
        </w:rPr>
        <w:t xml:space="preserve">Esimerkki 8.3463</w:t>
      </w:r>
    </w:p>
    <w:p>
      <w:r>
        <w:t xml:space="preserve">Läpikulku: Kylmän sodan aikana Neuvostoliiton ja Yhdysvaltojen välille kertyi valtavia uraanivarastoja, ja kymmeniä tuhansia ydinaseita luotiin käyttämällä rikastettua uraania ja uraanista valmistettua plutoniumia. Neuvostoliiton hajoamisen jälkeen vuonna 1991 arviolta 600 lyhyttä tonnia (540 metristä tonnia) erittäin rikastettua aseuraania (joka riittää 40 000 ydinkärjen valmistamiseen) on varastoitu Venäjän federaatiossa ja useissa muissa entisissä neuvostovaltioissa sijaitseviin, usein puutteellisesti vartioituihin laitoksiin. Aasiassa, Euroopassa ja Etelä-Amerikassa poliisi on ainakin 16 kertaa vuosina 1993-2005 pysäyttänyt salakuljetetun pommitukseen kelpaavan uraanin tai plutoniumin lähetyksiä, joista suurin osa on peräisin entisen Neuvostoliiton lähteistä. Vuosina 1993-2005 Yhdysvaltojen liittovaltion hallituksen ylläpitämä materiaalin suojaus-, valvonta- ja kirjanpito-ohjelma käytti noin 550 miljoonaa Yhdysvaltain dollaria uraani- ja plutoniumvarastojen turvaamiseen Venäjällä. Rahat käytettiin tutkimus- ja varastointilaitosten parannuksiin ja turvallisuuden parantamiseen. Scientific American raportoi helmikuussa 2006, että joissakin laitoksissa turvallisuus oli toteutettu ketjuverkkoaitojen avulla, jotka olivat pahasti huonokuntoisia. Artikkeliin liittyvän haastattelun mukaan eräässä laitoksessa näytteitä rikastetusta (asekelpoisesta) uraanista oli ennen parannushanketta säilytetty luutakaapissa, ja eräässä toisessa laitoksessa ydinkärkivarastoa oli seurattu kenkälaatikossa säilytettyjen korttien avulla.</w:t>
      </w:r>
    </w:p>
    <w:p>
      <w:r>
        <w:rPr>
          <w:b/>
        </w:rPr>
        <w:t xml:space="preserve">Tulos</w:t>
      </w:r>
    </w:p>
    <w:p>
      <w:r>
        <w:t xml:space="preserve">Kuka oli Neuvostoliiton liittolainen kylmässä sodassa?</w:t>
      </w:r>
    </w:p>
    <w:p>
      <w:r>
        <w:rPr>
          <w:b/>
        </w:rPr>
        <w:t xml:space="preserve">Tulos</w:t>
      </w:r>
    </w:p>
    <w:p>
      <w:r>
        <w:t xml:space="preserve">Kuinka monta ydinkärkeä voidaan valmistaa 450 metrisestä tonnista erittäin rikastettua aseuraania?</w:t>
      </w:r>
    </w:p>
    <w:p>
      <w:r>
        <w:rPr>
          <w:b/>
        </w:rPr>
        <w:t xml:space="preserve">Tulos</w:t>
      </w:r>
    </w:p>
    <w:p>
      <w:r>
        <w:t xml:space="preserve">Mitkä olivat materiaalin suojelua, valvontaa ja kirjanpitoa koskevan ohjelman menot vuosina 1995-2005?</w:t>
      </w:r>
    </w:p>
    <w:p>
      <w:r>
        <w:rPr>
          <w:b/>
        </w:rPr>
        <w:t xml:space="preserve">Tulos</w:t>
      </w:r>
    </w:p>
    <w:p>
      <w:r>
        <w:t xml:space="preserve">Mikä on toinen termi uraanille, jota ei ole rikastettu?</w:t>
      </w:r>
    </w:p>
    <w:p>
      <w:r>
        <w:rPr>
          <w:b/>
        </w:rPr>
        <w:t xml:space="preserve">Tulos</w:t>
      </w:r>
    </w:p>
    <w:p>
      <w:r>
        <w:t xml:space="preserve">Kuinka monta kertaa poliisi otti kiinni pommikäyttöön soveltuvan plutoniumin tai uraanin lähetyksiä vuosina 1993-2003?</w:t>
      </w:r>
    </w:p>
    <w:p>
      <w:r>
        <w:rPr>
          <w:b/>
        </w:rPr>
        <w:t xml:space="preserve">Esimerkki 8.3464</w:t>
      </w:r>
    </w:p>
    <w:p>
      <w:r>
        <w:t xml:space="preserve">Läpikulku: He rajoittivat halal-teurastusta ja muita islamilaisia käytäntöjä, kuten ympärileikkausta, sekä juutalaisten kosher-teurastusta ja pakottivat heidät syömään ruokaa mongolien tapaan. Loppua kohti korruptio ja vaino muuttuivat niin vakaviksi, että muslimikenraalit liittyivät han-kiinalaisten kanssa kapinaan mongoleja vastaan. Ming-perustaja Zhu Yuanzhangilla oli muslimikenraaleja, kuten Lan Yu, jotka kapinoivat mongoleja vastaan ja voittivat heidät taistelussa. Joillakin muslimiyhteisöillä oli kiinalainen sukunimi, joka tarkoitti "kasarmia" ja saattoi tarkoittaa myös "kiitos". Monet hui-muslimit väittävät tämän johtuvan siitä, että heillä oli tärkeä rooli mongolien kukistamisessa ja että han-kiinalaiset antoivat sen kiitokseksi siitä, että he olivat auttaneet heitä. Mongoleja vastaan käydyn sodan aikana Ming-keisari Zhu Yuanzhangin armeijan joukossa oli hui-muslimi Feng Sheng. Myös semu-luokan muslimit kapinoivat Yuan-dynastiaa vastaan Ispah-kapinassa, mutta kapina murskattiin ja Yuanin uskollinen komentaja Chen Youding teurasti muslimit.</w:t>
      </w:r>
    </w:p>
    <w:p>
      <w:r>
        <w:rPr>
          <w:b/>
        </w:rPr>
        <w:t xml:space="preserve">Tulos</w:t>
      </w:r>
    </w:p>
    <w:p>
      <w:r>
        <w:t xml:space="preserve">Mistä Yuanin politiikasta muslimit pitivät?</w:t>
      </w:r>
    </w:p>
    <w:p>
      <w:r>
        <w:rPr>
          <w:b/>
        </w:rPr>
        <w:t xml:space="preserve">Tulos</w:t>
      </w:r>
    </w:p>
    <w:p>
      <w:r>
        <w:t xml:space="preserve"> Mitä juutalaista käytäntöä Yuan noudatti?</w:t>
      </w:r>
    </w:p>
    <w:p>
      <w:r>
        <w:rPr>
          <w:b/>
        </w:rPr>
        <w:t xml:space="preserve">Tulos</w:t>
      </w:r>
    </w:p>
    <w:p>
      <w:r>
        <w:t xml:space="preserve"> Kuka perusti Ding-dynastian?</w:t>
      </w:r>
    </w:p>
    <w:p>
      <w:r>
        <w:rPr>
          <w:b/>
        </w:rPr>
        <w:t xml:space="preserve">Tulos</w:t>
      </w:r>
    </w:p>
    <w:p>
      <w:r>
        <w:t xml:space="preserve"> Mikä oli japanilaisen sanan "kasarmi" toinen merkitys?</w:t>
      </w:r>
    </w:p>
    <w:p>
      <w:r>
        <w:rPr>
          <w:b/>
        </w:rPr>
        <w:t xml:space="preserve">Tulos</w:t>
      </w:r>
    </w:p>
    <w:p>
      <w:r>
        <w:t xml:space="preserve"> Kuka oli kuuliainen Ispan kapinassa?</w:t>
      </w:r>
    </w:p>
    <w:p>
      <w:r>
        <w:rPr>
          <w:b/>
        </w:rPr>
        <w:t xml:space="preserve">Esimerkki 8.3465</w:t>
      </w:r>
    </w:p>
    <w:p>
      <w:r>
        <w:t xml:space="preserve">Läpikulku: Julius oli kuollut huhtikuussa 352, ja hänen seuraajakseen tuli Liberius. Kahden vuoden ajan Liberius oli kannattanut Athanasiuksen asiaa, mutta kun hänet lopulta ajettiin maanpakoon, hänet pakotettiin allekirjoittamaan epäselvä kaava, josta oli huolellisesti jätetty pois suuri nikealainen teksti, "homoousion". Vuonna 355 Milanossa pidettiin konsiili, jossa länsimaisten piispojen joukossa olleiden kourallisen uskollisten prelaattien voimakkaasta vastustuksesta huolimatta Athanasiuksen neljäs tuomio julistettiin maailmalle. Kun hänen ystävänsä olivat hajaantuneet, pyhä Hosius oli maanpaossa ja paavi Liberius tuomittiin arianistisiin muotoiluihin suostuvaksi, Athanasius tuskin saattoi toivoa pääsevänsä pakoon. Helmikuun 8. päivän yönä 356, kun hän oli jumalanpalveluksessa Pyhän Tuomaan kirkossa, joukko aseistettuja miehiä tunkeutui sisään varmistaakseen hänen pidätyksensä. Siitä alkoi hänen kolmas maanpakolaisuutensa.</w:t>
      </w:r>
    </w:p>
    <w:p>
      <w:r>
        <w:rPr>
          <w:b/>
        </w:rPr>
        <w:t xml:space="preserve">Tulos</w:t>
      </w:r>
    </w:p>
    <w:p>
      <w:r>
        <w:t xml:space="preserve">Minä vuonna paavi Julius syntyi?</w:t>
      </w:r>
    </w:p>
    <w:p>
      <w:r>
        <w:rPr>
          <w:b/>
        </w:rPr>
        <w:t xml:space="preserve">Tulos</w:t>
      </w:r>
    </w:p>
    <w:p>
      <w:r>
        <w:t xml:space="preserve">Mikä ei ollut Milanon neuvoston tulos?</w:t>
      </w:r>
    </w:p>
    <w:p>
      <w:r>
        <w:rPr>
          <w:b/>
        </w:rPr>
        <w:t xml:space="preserve">Tulos</w:t>
      </w:r>
    </w:p>
    <w:p>
      <w:r>
        <w:t xml:space="preserve">Kenet aseettomat miehet pidättivät?</w:t>
      </w:r>
    </w:p>
    <w:p>
      <w:r>
        <w:rPr>
          <w:b/>
        </w:rPr>
        <w:t xml:space="preserve">Tulos</w:t>
      </w:r>
    </w:p>
    <w:p>
      <w:r>
        <w:t xml:space="preserve">Mitä tapahtui vuonna 368?</w:t>
      </w:r>
    </w:p>
    <w:p>
      <w:r>
        <w:rPr>
          <w:b/>
        </w:rPr>
        <w:t xml:space="preserve">Esimerkki 8.3466</w:t>
      </w:r>
    </w:p>
    <w:p>
      <w:r>
        <w:t xml:space="preserve">Läpikulku: Nintendo ilmoitti vuonna 2003, että GameCubelle oli tekeillä uusi The Legend of Zelda -peli, jonka tekijä oli sama tiimi, joka oli luonut Cel-shaded The Wind Waker -pelin. Seuraavan vuoden Game Developers Conference -tapahtumassa ohjaaja Eiji Aonuma paljasti tahattomasti, että pelin jatko-osa oli kehitteillä työnimellä The Wind Waker 2. Pelin oli tarkoitus käyttää samanlaista graafista tyyliä kuin edeltäjänsä. Nintendo of America kertoi Aonumalle, että The Wind Wakerin myynti Pohjois-Amerikassa oli hidasta, koska sen sarjakuvamainen ulkoasu loi vaikutelman, että peli oli suunniteltu nuorelle yleisölle. Koska Aonuma oli huolissaan siitä, että jatko-osalla olisi sama ongelma, hän ilmaisi tuottaja Shigeru Miyamotolle haluavansa luoda realistisen Zelda-pelin, joka vetoaisi Pohjois-Amerikan markkinoihin. Miyamoto, joka epäröi pelkän pelin ulkoasun muuttamista, ehdotti, että tiimi keskittyisi sen sijaan pelattaviin innovaatioihin. Hän neuvoi Aonumaa aloittamaan tekemällä asioita, joita ei voitu tehdä Ocarina of Timessa, erityisesti hevosella taistelua[l].</w:t>
      </w:r>
    </w:p>
    <w:p>
      <w:r>
        <w:rPr>
          <w:b/>
        </w:rPr>
        <w:t xml:space="preserve">Tulos</w:t>
      </w:r>
    </w:p>
    <w:p>
      <w:r>
        <w:t xml:space="preserve">Minä vuonna Nintendo paljasti, että The Wind Wakerin kehittäminen alkoi?</w:t>
      </w:r>
    </w:p>
    <w:p>
      <w:r>
        <w:rPr>
          <w:b/>
        </w:rPr>
        <w:t xml:space="preserve">Tulos</w:t>
      </w:r>
    </w:p>
    <w:p>
      <w:r>
        <w:t xml:space="preserve">Missä tilaisuudessa mainittiin Shigeru Miyamoton mahdollinen seuraaja?</w:t>
      </w:r>
    </w:p>
    <w:p>
      <w:r>
        <w:rPr>
          <w:b/>
        </w:rPr>
        <w:t xml:space="preserve">Tulos</w:t>
      </w:r>
    </w:p>
    <w:p>
      <w:r>
        <w:t xml:space="preserve">Mille maailman alueelle Nintendo halusi suunnitella seuraavan Legend of Shigeru -pelin?</w:t>
      </w:r>
    </w:p>
    <w:p>
      <w:r>
        <w:rPr>
          <w:b/>
        </w:rPr>
        <w:t xml:space="preserve">Tulos</w:t>
      </w:r>
    </w:p>
    <w:p>
      <w:r>
        <w:t xml:space="preserve">Mikä oli yksi ominaisuus, jota ei voitu toteuttaa Shigeru Miyamotossa?</w:t>
      </w:r>
    </w:p>
    <w:p>
      <w:r>
        <w:rPr>
          <w:b/>
        </w:rPr>
        <w:t xml:space="preserve">Tulos</w:t>
      </w:r>
    </w:p>
    <w:p>
      <w:r>
        <w:t xml:space="preserve">Minä vuonna Nintendo ilmoitti uuden Legend of Zelda -pelin olevan tekeillä hevosella taistellen?</w:t>
      </w:r>
    </w:p>
    <w:p>
      <w:r>
        <w:rPr>
          <w:b/>
        </w:rPr>
        <w:t xml:space="preserve">Esimerkki 8.3467</w:t>
      </w:r>
    </w:p>
    <w:p>
      <w:r>
        <w:t xml:space="preserve">Läpikulku: Kaksi tärkeintä voittoa tavoittelemattoman organisaation tyyppiä ovat jäsenjärjestöt ja vain hallitukselle kuuluvat järjestöt. Jäsenjärjestö valitsee hallituksen, ja sillä on säännölliset kokoukset ja valta muuttaa sääntöjä. Pelkästään hallitukseen perustuvassa organisaatiossa on tyypillisesti itse valittu hallitus ja jäsenistö, jonka valtuudet rajoittuvat hallituksen sille siirtämiin valtuuksiin. Vain hallitukseen perustuvan järjestön säännöissä voidaan jopa todeta, että järjestöllä ei ole jäseniä, vaikka järjestön kirjallisuudessa saatetaankin viitata sen lahjoittajiin tai palvelujen vastaanottajiin "jäseninä"; esimerkkejä tällaisista järjestöistä ovat Fairvote ja National Organization for the Reform of Marijuana Laws. Voittoa tavoittelematonta voittoa tavoittelematonta yhtiötä koskevassa mallilaissa asetetaan monia monimutkaisuuksia ja vaatimuksia jäsenyyspäätöksenteolle. Tämän vuoksi monet järjestöt, kuten Wikimedia, ovat muodostaneet vain hallitukseen perustuvia rakenteita. National Association of Parliamentarians on ilmaissut huolensa tämän suuntauksen vaikutuksista voittoa tavoittelemattomien organisaatioiden avoimuuteen, vastuullisuuteen ja yleisön huolenaiheiden ymmärtämiseen tulevaisuudessa. He toteavat erityisesti, että toisin kuin liikeyritykset, voittoa tavoittelemattomat järjestöt eivät ole markkinakurin alaisia tuotteiden osalta eivätkä osakkeenomistajien pääoman suhteen. Näin ollen ilman jäsenistön määräysvaltaa tärkeissä päätöksissä, kuten hallituksen valinnassa, väärinkäytöksiltä suojautuminen on vähäistä. Tätä voidaan vastustaa sillä, että kun voittoa tavoittelemattomat järjestöt kasvavat ja hakevat suurempia lahjoituksia, valvonnan aste kasvaa, mukaan luettuna odotukset tilintarkastetuista tilinpäätöksistä. Toinen vastaväite voisi olla se, että voittoa jäsenten/johtajien kesken ei voida jakaa, koska voittoa ei ole voitu jakaa voittoa, koska voittoa ei ole voitu jakaa, koska voittoa ei ole voitu jakaa, koska voittoa ei ole voitu jakaa, koska voittoa ei ole voitu jakaa, koska voittoa ei ole voitu jakaa. Varokaa vain hallituksen jäseniä edustavia järjestöjä - tarkistakaa hallituksen jäsenten vuositulot ennen lahjoitusten tekemistä, kuten esimerkiksi Clinton-säätiötä. Hallituksen jäsenet, jotka päättävät, mikä prosenttiosuus lahjoituksistanne kasvattaa heidän henkilökohtaista varallisuuttaan, käyttävät tätä voittoa tavoittelemattoman järjestön nimeä väärin, ja siksi ne yrittävät välttää tilintarkastuksia ja käyttää kaksinkertaista pohjalukua verotuksessa.</w:t>
      </w:r>
    </w:p>
    <w:p>
      <w:r>
        <w:rPr>
          <w:b/>
        </w:rPr>
        <w:t xml:space="preserve">Tulos</w:t>
      </w:r>
    </w:p>
    <w:p>
      <w:r>
        <w:t xml:space="preserve">Mitkä ovat kaksi esimerkkiä jäsenjärjestöstä?</w:t>
      </w:r>
    </w:p>
    <w:p>
      <w:r>
        <w:rPr>
          <w:b/>
        </w:rPr>
        <w:t xml:space="preserve">Tulos</w:t>
      </w:r>
    </w:p>
    <w:p>
      <w:r>
        <w:t xml:space="preserve">Mitä järjestön kirjallisuus määrää jäsenistön päätöksenteolle?</w:t>
      </w:r>
    </w:p>
    <w:p>
      <w:r>
        <w:rPr>
          <w:b/>
        </w:rPr>
        <w:t xml:space="preserve">Tulos</w:t>
      </w:r>
    </w:p>
    <w:p>
      <w:r>
        <w:t xml:space="preserve">Millaisia rakenteita Kansallinen parlamenttiedustajien liitto on muodostanut?</w:t>
      </w:r>
    </w:p>
    <w:p>
      <w:r>
        <w:rPr>
          <w:b/>
        </w:rPr>
        <w:t xml:space="preserve">Tulos</w:t>
      </w:r>
    </w:p>
    <w:p>
      <w:r>
        <w:t xml:space="preserve">Mitä huolenaiheita National Association of Parliamentariansilla on itse valituista lautakunnista?</w:t>
      </w:r>
    </w:p>
    <w:p>
      <w:r>
        <w:rPr>
          <w:b/>
        </w:rPr>
        <w:t xml:space="preserve">Tulos</w:t>
      </w:r>
    </w:p>
    <w:p>
      <w:r>
        <w:t xml:space="preserve">Mitä he huomauttavat, että järjestön sääntöihin ei sovelleta?</w:t>
      </w:r>
    </w:p>
    <w:p>
      <w:r>
        <w:rPr>
          <w:b/>
        </w:rPr>
        <w:t xml:space="preserve">Esimerkki 8.3468</w:t>
      </w:r>
    </w:p>
    <w:p>
      <w:r>
        <w:t xml:space="preserve">Läpikulku: Vuosisata oli näistä kriiseistä huolimatta myös taiteen ja tieteen suuren edistyksen aikaa. Sen jälkeen, kun kiinnostus antiikin kreikkalaisia ja roomalaisia tekstejä kohtaan oli jälleen herännyt keskiajalla, alkoi Italian renessanssi. Latinankielisten tekstien omaksuminen oli alkanut jo ennen 1200-luvun renessanssia ristiretkien aikana syntyneiden kontaktien kautta arabien kanssa, mutta tärkeiden kreikkalaisten tekstien saatavuus kiihtyi Konstantinopolin valtauksen myötä, kun ottomaanien turkkilaiset valtasivat Konstantinopolin, jolloin monien bysanttilaisten oppineiden oli pakko hakea turvaa lännestä, erityisesti Italiasta.</w:t>
      </w:r>
    </w:p>
    <w:p>
      <w:r>
        <w:rPr>
          <w:b/>
        </w:rPr>
        <w:t xml:space="preserve">Tulos</w:t>
      </w:r>
    </w:p>
    <w:p>
      <w:r>
        <w:t xml:space="preserve">Kiinnostus minkä kahden modernin sivilisaation teksteihin sai aikaan Italian renessanssin?</w:t>
      </w:r>
    </w:p>
    <w:p>
      <w:r>
        <w:rPr>
          <w:b/>
        </w:rPr>
        <w:t xml:space="preserve">Tulos</w:t>
      </w:r>
    </w:p>
    <w:p>
      <w:r>
        <w:t xml:space="preserve">Mitkä konfliktit toivat eurooppalaiset kosketuksiin arabien kanssa ennen 1100-lukua?</w:t>
      </w:r>
    </w:p>
    <w:p>
      <w:r>
        <w:rPr>
          <w:b/>
        </w:rPr>
        <w:t xml:space="preserve">Tulos</w:t>
      </w:r>
    </w:p>
    <w:p>
      <w:r>
        <w:t xml:space="preserve">Minkä kaupungin ottomaanien turkkilaiset valtasivat, minkä seurauksena oppineet pakenivat Itä-Eurooppaan?</w:t>
      </w:r>
    </w:p>
    <w:p>
      <w:r>
        <w:rPr>
          <w:b/>
        </w:rPr>
        <w:t xml:space="preserve">Tulos</w:t>
      </w:r>
    </w:p>
    <w:p>
      <w:r>
        <w:t xml:space="preserve">Kuka vapautti Konstantinopolin?</w:t>
      </w:r>
    </w:p>
    <w:p>
      <w:r>
        <w:rPr>
          <w:b/>
        </w:rPr>
        <w:t xml:space="preserve">Tulos</w:t>
      </w:r>
    </w:p>
    <w:p>
      <w:r>
        <w:t xml:space="preserve">Millaisia tekstejä bysanttilaiset tutkijat eivät ottaneet mukaansa, kun he pakenivat Konstantinopolista?</w:t>
      </w:r>
    </w:p>
    <w:p>
      <w:r>
        <w:rPr>
          <w:b/>
        </w:rPr>
        <w:t xml:space="preserve">Esimerkki 8.3469</w:t>
      </w:r>
    </w:p>
    <w:p>
      <w:r>
        <w:t xml:space="preserve">Läpikulku: Mutta epäonnistuneen Antwerpenin valtausyrityksen jälkeen vuonna 1583 herttua lähti jälleen Alankomaista. Vilhelm Oranialaisen salamurhan jälkeen (10. heinäkuuta 1584) sekä Ranskan Henrik III että Englannin Elisabet I kieltäytyivät tarjouksesta suvereniteetista. Jälkimmäinen suostui kuitenkin tekemään Yhdistyneistä provinsseista Englannin protektoraatin (Nonsuchin sopimus, 1585) ja lähetti Leicesterin jaarlin kenraalikuvernööriksi. Tämä ei onnistunut, ja vuonna 1588 provinsseista tuli liittovaltio. Utrechtin unionia pidetään Seitsemän yhdistyneen maakunnan tasavallan perustana, jonka Espanjan valtakunta tunnusti vasta Westfalenin rauhassa vuonna 1648.</w:t>
      </w:r>
    </w:p>
    <w:p>
      <w:r>
        <w:rPr>
          <w:b/>
        </w:rPr>
        <w:t xml:space="preserve">Tulos</w:t>
      </w:r>
    </w:p>
    <w:p>
      <w:r>
        <w:t xml:space="preserve">Minä vuonna Anjoun herttua valloitti yhdistyneet provinssit?</w:t>
      </w:r>
    </w:p>
    <w:p>
      <w:r>
        <w:rPr>
          <w:b/>
        </w:rPr>
        <w:t xml:space="preserve">Tulos</w:t>
      </w:r>
    </w:p>
    <w:p>
      <w:r>
        <w:t xml:space="preserve">Kuka puhui Antwerpenistä vuonna 1583?</w:t>
      </w:r>
    </w:p>
    <w:p>
      <w:r>
        <w:rPr>
          <w:b/>
        </w:rPr>
        <w:t xml:space="preserve">Tulos</w:t>
      </w:r>
    </w:p>
    <w:p>
      <w:r>
        <w:t xml:space="preserve">Mitkä kaksi hallitsijaa taistelivat maakunnista Vilhelm Oranian murhan jälkeen?</w:t>
      </w:r>
    </w:p>
    <w:p>
      <w:r>
        <w:rPr>
          <w:b/>
        </w:rPr>
        <w:t xml:space="preserve">Tulos</w:t>
      </w:r>
    </w:p>
    <w:p>
      <w:r>
        <w:t xml:space="preserve">Mikä sopimus antoi Englannille suvereniteetin Yhdistyneissä maakunnissa?</w:t>
      </w:r>
    </w:p>
    <w:p>
      <w:r>
        <w:rPr>
          <w:b/>
        </w:rPr>
        <w:t xml:space="preserve">Tulos</w:t>
      </w:r>
    </w:p>
    <w:p>
      <w:r>
        <w:t xml:space="preserve">Minä vuonna Espanjan keisarikunta lakkasi tunnustamasta Seitsemän yhdistyneen maakunnan tasavaltaa?</w:t>
      </w:r>
    </w:p>
    <w:p>
      <w:r>
        <w:rPr>
          <w:b/>
        </w:rPr>
        <w:t xml:space="preserve">Tulos</w:t>
      </w:r>
    </w:p>
    <w:p>
      <w:r>
        <w:t xml:space="preserve">Milloin Anjoun herttua murhattiin?</w:t>
      </w:r>
    </w:p>
    <w:p>
      <w:r>
        <w:rPr>
          <w:b/>
        </w:rPr>
        <w:t xml:space="preserve">Tulos</w:t>
      </w:r>
    </w:p>
    <w:p>
      <w:r>
        <w:t xml:space="preserve">Milloin Henrik III lähti Alankomaista?</w:t>
      </w:r>
    </w:p>
    <w:p>
      <w:r>
        <w:rPr>
          <w:b/>
        </w:rPr>
        <w:t xml:space="preserve">Tulos</w:t>
      </w:r>
    </w:p>
    <w:p>
      <w:r>
        <w:t xml:space="preserve">Milloin Anjoun herttua kieltäytyi tarjoamasta itsehallintoa?</w:t>
      </w:r>
    </w:p>
    <w:p>
      <w:r>
        <w:rPr>
          <w:b/>
        </w:rPr>
        <w:t xml:space="preserve">Tulos</w:t>
      </w:r>
    </w:p>
    <w:p>
      <w:r>
        <w:t xml:space="preserve">Kuka lähetettiin kenraalikuvernööriksi Espanjan valtakuntaan?</w:t>
      </w:r>
    </w:p>
    <w:p>
      <w:r>
        <w:rPr>
          <w:b/>
        </w:rPr>
        <w:t xml:space="preserve">Tulos</w:t>
      </w:r>
    </w:p>
    <w:p>
      <w:r>
        <w:t xml:space="preserve">Mitä Henrik III teki Yhdistyneille maakunnille sen jälkeen, kun Vilhelm Oranialainen oli murhattu?</w:t>
      </w:r>
    </w:p>
    <w:p>
      <w:r>
        <w:rPr>
          <w:b/>
        </w:rPr>
        <w:t xml:space="preserve">Esimerkki 8.3470</w:t>
      </w:r>
    </w:p>
    <w:p>
      <w:r>
        <w:t xml:space="preserve">Läpikulku: Talebanit syntyivät tuhansista madrasahoista, joita Deobandi-liike perusti köyhille afgaanipakolaisille ja joita naapurimaan Pakistanin hallitus ja uskonnolliset ryhmät tukivat. Talebanit poikkesivat muista islamistisista liikkeistä siinä määrin, että niitä voisi paremmin kuvata islamilaisiksi fundamentalisteiksi tai uusfundamentalisteiksi, jotka olivat kiinnostuneita levittämään "idealisoitua ja systematisoitua versiota konservatiivisista heimokylän tavoista" sharian nimellä koko maahan. Heidän ideologiansa kuvattiin saaneen vaikutteita myös wahhabismista ja heidän vieraansa Osama bin Ladenin äärijihadismista.</w:t>
      </w:r>
    </w:p>
    <w:p>
      <w:r>
        <w:rPr>
          <w:b/>
        </w:rPr>
        <w:t xml:space="preserve">Tulos</w:t>
      </w:r>
    </w:p>
    <w:p>
      <w:r>
        <w:t xml:space="preserve">Sadat madrasahit synnyttivät minkä organisaation?</w:t>
      </w:r>
    </w:p>
    <w:p>
      <w:r>
        <w:rPr>
          <w:b/>
        </w:rPr>
        <w:t xml:space="preserve">Tulos</w:t>
      </w:r>
    </w:p>
    <w:p>
      <w:r>
        <w:t xml:space="preserve"> Mistä johtui hallitusten ja uskonnollisten ryhmien torjunta?</w:t>
      </w:r>
    </w:p>
    <w:p>
      <w:r>
        <w:rPr>
          <w:b/>
        </w:rPr>
        <w:t xml:space="preserve">Tulos</w:t>
      </w:r>
    </w:p>
    <w:p>
      <w:r>
        <w:t xml:space="preserve">Taleban oli niin samanlainen kuin muutkin hetket, että niitä voisi kuvailla tarkemmin mitä?</w:t>
      </w:r>
    </w:p>
    <w:p>
      <w:r>
        <w:rPr>
          <w:b/>
        </w:rPr>
        <w:t xml:space="preserve">Tulos</w:t>
      </w:r>
    </w:p>
    <w:p>
      <w:r>
        <w:t xml:space="preserve"> Mihin Taleban halusi alistaa pienen osan maata?</w:t>
      </w:r>
    </w:p>
    <w:p>
      <w:r>
        <w:rPr>
          <w:b/>
        </w:rPr>
        <w:t xml:space="preserve">Tulos</w:t>
      </w:r>
    </w:p>
    <w:p>
      <w:r>
        <w:t xml:space="preserve"> Kuka vaikutti muuhun kuin talebanien ideologiaan?</w:t>
      </w:r>
    </w:p>
    <w:p>
      <w:r>
        <w:rPr>
          <w:b/>
        </w:rPr>
        <w:t xml:space="preserve">Esimerkki 8.3471</w:t>
      </w:r>
    </w:p>
    <w:p>
      <w:r>
        <w:t xml:space="preserve">Läpikulku: Apple julkaisi Macintosh Plus -tietokoneen 10. tammikuuta 1986 hintaan 2 600 Yhdysvaltain dollaria. Se tarjosi yhden megatavun RAM-muistia, joka oli helposti laajennettavissa neljään megatavuun käyttämällä liitettäviä RAM-levyjä. Siinä oli myös SCSI-rinnakkaisliitäntä, jonka avulla koneeseen voitiin liittää jopa seitsemän oheislaitetta, kuten kiintolevyjä ja skannereita. Levykeaseman kapasiteettia lisättiin 800 kilotavun levykeasemaan. Mac Plus oli välitön menestys, ja se pysyi tuotannossa muuttumattomana 15. lokakuuta 1990 asti; se oli myynnissä hieman yli neljä vuotta ja kymmenen kuukautta, mikä teki siitä Applen historian pitkäikäisimmän Macintoshin. Syyskuussa 1986 Apple esitteli Macintosh Programmer's Workshopin eli MPW:n, sovelluksen, jonka avulla ohjelmistokehittäjät pystyivät luomaan Macintoshille tarkoitettuja ohjelmistoja Macintoshissa sen sijaan, että ne olisi käännetty ristiin Lisasta. Elokuussa 1987 Apple esitteli HyperCardin ja MultiFinderin, jotka lisäsivät Macintoshiin yhteistoiminnallisen moniajon. Apple alkoi toimittaa molempia jokaisen Macintoshin mukana.</w:t>
      </w:r>
    </w:p>
    <w:p>
      <w:r>
        <w:rPr>
          <w:b/>
        </w:rPr>
        <w:t xml:space="preserve">Tulos</w:t>
      </w:r>
    </w:p>
    <w:p>
      <w:r>
        <w:t xml:space="preserve">Mikä oli Applen historian lyhin Macintosh, kun se oli tuotannossa?</w:t>
      </w:r>
    </w:p>
    <w:p>
      <w:r>
        <w:rPr>
          <w:b/>
        </w:rPr>
        <w:t xml:space="preserve">Tulos</w:t>
      </w:r>
    </w:p>
    <w:p>
      <w:r>
        <w:t xml:space="preserve">Kuinka kauan Mac Minus oli tuotannossa muuttumattomana?</w:t>
      </w:r>
    </w:p>
    <w:p>
      <w:r>
        <w:rPr>
          <w:b/>
        </w:rPr>
        <w:t xml:space="preserve">Tulos</w:t>
      </w:r>
    </w:p>
    <w:p>
      <w:r>
        <w:t xml:space="preserve">Mitä Apple esitteli vuonna 1984, jotta kehittäjät voisivat luoda ohjelmistoja Macintoshille Macintoshissa?</w:t>
      </w:r>
    </w:p>
    <w:p>
      <w:r>
        <w:rPr>
          <w:b/>
        </w:rPr>
        <w:t xml:space="preserve">Tulos</w:t>
      </w:r>
    </w:p>
    <w:p>
      <w:r>
        <w:t xml:space="preserve">Mitä Microsoftin HyerCard ja MultiFinder lisäsivät Macintoshiin?</w:t>
      </w:r>
    </w:p>
    <w:p>
      <w:r>
        <w:rPr>
          <w:b/>
        </w:rPr>
        <w:t xml:space="preserve">Tulos</w:t>
      </w:r>
    </w:p>
    <w:p>
      <w:r>
        <w:t xml:space="preserve">Mitä Apple alkoi toimittaa jokaisen Macintoshin mukana sen jälkeen, kun se esiteltiin vuonna 1978?</w:t>
      </w:r>
    </w:p>
    <w:p>
      <w:r>
        <w:rPr>
          <w:b/>
        </w:rPr>
        <w:t xml:space="preserve">Esimerkki 8.3472</w:t>
      </w:r>
    </w:p>
    <w:p>
      <w:r>
        <w:t xml:space="preserve">Läpikulku: 1340-luvun lopusta lähtien maaseudun ihmiset kärsivät usein toistuvista luonnonkatastrofeista, kuten kuivuudesta, tulvista ja niistä johtuvista nälänhädistä, ja hallituksen tehottomuus johti siihen, että kansan tuki väheni. Vuonna 1351 alkoi punaisen turbaanin kapina, joka kasvoi valtakunnalliseksi kansannousuksi. Vuonna 1354, kun Toghtogha johti suurta armeijaa murskaamaan Punaisen turbaanin kapinalliset, Toghun Temür erotti hänet yhtäkkiä petturuuden pelossa. Tämä johti toisaalta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vuonna 1368 Khanbaliqista (nykyisestä Pekingistä) pohjoiseen Shangduun, kun Zhu Yuanzhangin etelässä perustaman Míng-dynastian (1368-1644) joukot lähestyivät. Hän oli yrittänyt vallata Khanbaliqin takaisin, mikä lopulta epäonnistui; hän kuoli Yingchangissa (joka sijaitsee nykyisessä Sisä-Mongoliassa) kaksi vuotta myöhemmin (1370). Mingit valtasivat Yingchangin pian hänen kuolemansa jälkeen. Osa kuninkaallisen perheen jäsenistä asui yhä nykyäänkin Henanissa.</w:t>
      </w:r>
    </w:p>
    <w:p>
      <w:r>
        <w:rPr>
          <w:b/>
        </w:rPr>
        <w:t xml:space="preserve">Tulos</w:t>
      </w:r>
    </w:p>
    <w:p>
      <w:r>
        <w:t xml:space="preserve"> Milloin yuanilaiset kärsivät useista luonnottomista katastrofeista?</w:t>
      </w:r>
    </w:p>
    <w:p>
      <w:r>
        <w:rPr>
          <w:b/>
        </w:rPr>
        <w:t xml:space="preserve">Tulos</w:t>
      </w:r>
    </w:p>
    <w:p>
      <w:r>
        <w:t xml:space="preserve"> Mikä kansannousu päättyi vuonna 1351?</w:t>
      </w:r>
    </w:p>
    <w:p>
      <w:r>
        <w:rPr>
          <w:b/>
        </w:rPr>
        <w:t xml:space="preserve">Tulos</w:t>
      </w:r>
    </w:p>
    <w:p>
      <w:r>
        <w:t xml:space="preserve"> Miksi Toghun Temur hyväksyi Toghtoghan?</w:t>
      </w:r>
    </w:p>
    <w:p>
      <w:r>
        <w:rPr>
          <w:b/>
        </w:rPr>
        <w:t xml:space="preserve">Tulos</w:t>
      </w:r>
    </w:p>
    <w:p>
      <w:r>
        <w:t xml:space="preserve"> Ketä Toghtogha oli yrittänyt puolustaa?</w:t>
      </w:r>
    </w:p>
    <w:p>
      <w:r>
        <w:rPr>
          <w:b/>
        </w:rPr>
        <w:t xml:space="preserve">Tulos</w:t>
      </w:r>
    </w:p>
    <w:p>
      <w:r>
        <w:t xml:space="preserve"> Milloin Ming-dynastian valta loppui?</w:t>
      </w:r>
    </w:p>
    <w:p>
      <w:r>
        <w:rPr>
          <w:b/>
        </w:rPr>
        <w:t xml:space="preserve">Esimerkki 8.3473</w:t>
      </w:r>
    </w:p>
    <w:p>
      <w:r>
        <w:t xml:space="preserve">Läpikulku: Kulttuuri on yhteiskunnan tai yhteisön, kuten etnisen ryhmän tai kansakunnan, tapojen, perinteiden ja arvojen kokonaisuus. Tässä mielessä monikulttuurisuus on käsite, jossa arvostetaan samalla alueella asuvien eri kulttuurien rauhanomaista rinnakkaiseloa ja keskinäistä kunnioitusta. Joskus "kulttuuria" käytetään myös kuvaamaan yhteiskunnan alaryhmän, alakulttuurin (esim. "bro-kulttuuri") tai vastakulttuurin erityisiä käytäntöjä. Kulttuuriantropologiassa kulttuurirelativismin ideologian ja analyyttisen kannan mukaan kulttuureja ei voida helposti asettaa objektiivisesti paremmuusjärjestykseen tai arvioida, koska kaikki arvioinnit sijoittuvat väistämättä tietyn kulttuurin arvojärjestelmään.</w:t>
      </w:r>
    </w:p>
    <w:p>
      <w:r>
        <w:rPr>
          <w:b/>
        </w:rPr>
        <w:t xml:space="preserve">Tulos</w:t>
      </w:r>
    </w:p>
    <w:p>
      <w:r>
        <w:t xml:space="preserve">Mitä ei voi koskaan käyttää lukusanana?</w:t>
      </w:r>
    </w:p>
    <w:p>
      <w:r>
        <w:rPr>
          <w:b/>
        </w:rPr>
        <w:t xml:space="preserve">Tulos</w:t>
      </w:r>
    </w:p>
    <w:p>
      <w:r>
        <w:t xml:space="preserve">Mikä on käsite, jossa arvostetaan vihaisen rinnakkaiselon ja keskinäisen kunnioituksen puutetta samalla alueella asuvien eri kulttuurien välillä?</w:t>
      </w:r>
    </w:p>
    <w:p>
      <w:r>
        <w:rPr>
          <w:b/>
        </w:rPr>
        <w:t xml:space="preserve">Tulos</w:t>
      </w:r>
    </w:p>
    <w:p>
      <w:r>
        <w:t xml:space="preserve">Mitä termiä ei enää käytetä kuvaamaan tiettyjä käytäntöjä yhteiskunnan alaryhmän sisällä?</w:t>
      </w:r>
    </w:p>
    <w:p>
      <w:r>
        <w:rPr>
          <w:b/>
        </w:rPr>
        <w:t xml:space="preserve">Tulos</w:t>
      </w:r>
    </w:p>
    <w:p>
      <w:r>
        <w:t xml:space="preserve">Minkä näkökulman mukaan kulttuurit voidaan helposti asettaa paremmuusjärjestykseen ja arvioida?</w:t>
      </w:r>
    </w:p>
    <w:p>
      <w:r>
        <w:rPr>
          <w:b/>
        </w:rPr>
        <w:t xml:space="preserve">Esimerkki 8.3474</w:t>
      </w:r>
    </w:p>
    <w:p>
      <w:r>
        <w:t xml:space="preserve">Läpikulku: Rakennustoimintaa esiintyi lukuisissa aatelispalatseissa ja kirkoissa 1600-luvun loppuvuosikymmeninä. Parhaita esimerkkejä tästä arkkitehtuurista ovat Krasińskin palatsi (1677-1683), Wilanówin palatsi (1677-1696) ja Pyhän Kazimierzin kirkko (1688-1692). Vaikuttavimpia esimerkkejä rokokooarkkitehtuurista ovat Czapskin palatsi (1712-1721), Neljän tuulen palatsi (1730-luku) ja vierailijakirkko (julkisivu 1728-1761). Varsovan uusklassista arkkitehtuuria voidaan kuvata geometristen muotojen yksinkertaisuudella ja roomalaisesta ajasta saadulla innoituksella. Parhaita esimerkkejä uusklassisesta tyylistä ovat Vesipalatsi (uudelleen rakennettu 1775-1795), Królikarnia (1782-1786), karmeliittakirkko (julkisivu 1761-1783) ja evankelinen Pyhän Kolminaisuuden kirkko (1777-1782). Kongressi-Puolan ensimmäisten vuosien talouskasvu aiheutti arkkitehtuurin nopean nousun. Uusklassinen herätys vaikutti kaikkiin arkkitehtuurin osa-alueisiin, joista merkittävimpiä ovat Suuri teatteri (1825-1833) ja Pankkiaukiolla sijaitsevat rakennukset (1825-1828).</w:t>
      </w:r>
    </w:p>
    <w:p>
      <w:r>
        <w:rPr>
          <w:b/>
        </w:rPr>
        <w:t xml:space="preserve">Tulos</w:t>
      </w:r>
    </w:p>
    <w:p>
      <w:r>
        <w:t xml:space="preserve">Milloin Bankin palatsin rakennustyöt aloitettiin?</w:t>
      </w:r>
    </w:p>
    <w:p>
      <w:r>
        <w:rPr>
          <w:b/>
        </w:rPr>
        <w:t xml:space="preserve">Tulos</w:t>
      </w:r>
    </w:p>
    <w:p>
      <w:r>
        <w:t xml:space="preserve">Milloin Palace on the Bank rakennettiin uudelleen?</w:t>
      </w:r>
    </w:p>
    <w:p>
      <w:r>
        <w:rPr>
          <w:b/>
        </w:rPr>
        <w:t xml:space="preserve">Tulos</w:t>
      </w:r>
    </w:p>
    <w:p>
      <w:r>
        <w:t xml:space="preserve">Milloin palatsien ja kirkkojen maalaustoiminta tapahtui myöhempinä vuosikymmeninä?</w:t>
      </w:r>
    </w:p>
    <w:p>
      <w:r>
        <w:rPr>
          <w:b/>
        </w:rPr>
        <w:t xml:space="preserve">Tulos</w:t>
      </w:r>
    </w:p>
    <w:p>
      <w:r>
        <w:t xml:space="preserve">Minkälaisesta arkkitehtuurista Bankin palatsi on vaikuttava esimerkki?</w:t>
      </w:r>
    </w:p>
    <w:p>
      <w:r>
        <w:rPr>
          <w:b/>
        </w:rPr>
        <w:t xml:space="preserve">Tulos</w:t>
      </w:r>
    </w:p>
    <w:p>
      <w:r>
        <w:t xml:space="preserve">Mitä kuvataan, kun geometristen muotojen yksinkertaisuus yhdistetään ranskalaisen ajan inspiraatioon?</w:t>
      </w:r>
    </w:p>
    <w:p>
      <w:r>
        <w:rPr>
          <w:b/>
        </w:rPr>
        <w:t xml:space="preserve">Esimerkki 8.3475</w:t>
      </w:r>
    </w:p>
    <w:p>
      <w:r>
        <w:t xml:space="preserve">Läpikulku: Neuvostoliitto allekirjoitti 13. huhtikuuta 1941 puolueettomuussopimuksen akselivaltion Japanin kanssa osoittaakseen rauhanomaisia aikomuksia Saksaa kohtaan. Vaikka Stalin ei juurikaan uskonut Japanin sitoutumiseen puolueettomuuteen, hän katsoi, että sopimus oli tärkeä poliittisen symboliikkansa vuoksi, sillä se vahvisti yleistä kiintymystä Saksaa kohtaan. Stalinin mielestä saksalaisissa piireissä oli kasvava erimielisyys siitä, pitäisikö Saksan aloittaa sota Neuvostoliittoa vastaan. Stalin ei tiennyt, että Hitler oli keskustellut salaa Neuvostoliittoon hyökkäämisestä kesästä 1940 lähtien ja että Hitler oli loppuvuodesta 1940 käskenyt armeijaansa valmistautumaan sotaan idässä riippumatta siitä, että osapuolet puhuivat Neuvostoliiton mahdollisesta liittymisestä neljäntenä akselivaltana.</w:t>
      </w:r>
    </w:p>
    <w:p>
      <w:r>
        <w:rPr>
          <w:b/>
        </w:rPr>
        <w:t xml:space="preserve">Tulos</w:t>
      </w:r>
    </w:p>
    <w:p>
      <w:r>
        <w:t xml:space="preserve">Kuka ei suunnitellut hyökkäystä Neuvostoliittoon?</w:t>
      </w:r>
    </w:p>
    <w:p>
      <w:r>
        <w:rPr>
          <w:b/>
        </w:rPr>
        <w:t xml:space="preserve">Tulos</w:t>
      </w:r>
    </w:p>
    <w:p>
      <w:r>
        <w:t xml:space="preserve">Kuka suunnitteli avoimesti hyökkäystä Neuvostoliittoon?</w:t>
      </w:r>
    </w:p>
    <w:p>
      <w:r>
        <w:rPr>
          <w:b/>
        </w:rPr>
        <w:t xml:space="preserve">Tulos</w:t>
      </w:r>
    </w:p>
    <w:p>
      <w:r>
        <w:t xml:space="preserve">Kenen kanssa Neuvostoliitto oli eri mieltä pysyä puolueettomana, kun se allekirjoitti sopimuksen 13. huhtikuuta?</w:t>
      </w:r>
    </w:p>
    <w:p>
      <w:r>
        <w:rPr>
          <w:b/>
        </w:rPr>
        <w:t xml:space="preserve">Tulos</w:t>
      </w:r>
    </w:p>
    <w:p>
      <w:r>
        <w:t xml:space="preserve">Kenen kanssa Neuvostoliitto sopi pysyvänsä puolueettomana, kun se hylkäsi sopimuksen 13. huhtikuuta?</w:t>
      </w:r>
    </w:p>
    <w:p>
      <w:r>
        <w:rPr>
          <w:b/>
        </w:rPr>
        <w:t xml:space="preserve">Tulos</w:t>
      </w:r>
    </w:p>
    <w:p>
      <w:r>
        <w:t xml:space="preserve">Miksi Stalin ei allekirjoittanut sopimusta? </w:t>
      </w:r>
    </w:p>
    <w:p>
      <w:r>
        <w:rPr>
          <w:b/>
        </w:rPr>
        <w:t xml:space="preserve">Esimerkki 8.3476</w:t>
      </w:r>
    </w:p>
    <w:p>
      <w:r>
        <w:t xml:space="preserve">Läpikulku: Australiassa ilmeni tekninen ongelma kuninkaallisen hyväksynnän yhteydessä sekä vuonna 1976 että vuonna 2001. Vuonna 1976 edustajainhuoneesta peräisin oleva lakiehdotus toimitettiin virheellisesti kenraalikuvernöörille, joka antoi hyväksyntänsä. Myöhemmin kuitenkin huomattiin, että kumpikaan edustajainhuone ei ollut hyväksynyt sitä. Virhe johtui siitä, että samasta edustajainhuoneesta oli tullut kaksi samannimistä lakiesitystä. Kenraalikuvernööri peruutti ensimmäisen puoltavan lausunnon ennen kuin hän antoi puoltavan lausunnon lakiesitykselle, joka oli tosiasiassa hyväksytty. Samaa menettelyä noudatettiin vuonna 2001 tapahtuneen vastaavan virheen korjaamiseksi.</w:t>
      </w:r>
    </w:p>
    <w:p>
      <w:r>
        <w:rPr>
          <w:b/>
        </w:rPr>
        <w:t xml:space="preserve">Tulos</w:t>
      </w:r>
    </w:p>
    <w:p>
      <w:r>
        <w:t xml:space="preserve">Minkä kanssa Amerikassa ilmeni tekninen ongelma vuosina 1976 ja 2001?</w:t>
      </w:r>
    </w:p>
    <w:p>
      <w:r>
        <w:rPr>
          <w:b/>
        </w:rPr>
        <w:t xml:space="preserve">Tulos</w:t>
      </w:r>
    </w:p>
    <w:p>
      <w:r>
        <w:t xml:space="preserve">Missä vuonna ylähuoneen lakiesitys jätettiin virheellisesti?</w:t>
      </w:r>
    </w:p>
    <w:p>
      <w:r>
        <w:rPr>
          <w:b/>
        </w:rPr>
        <w:t xml:space="preserve">Tulos</w:t>
      </w:r>
    </w:p>
    <w:p>
      <w:r>
        <w:t xml:space="preserve">Minä vuonna esitettiin kolme samannimistä lakiesitystä?</w:t>
      </w:r>
    </w:p>
    <w:p>
      <w:r>
        <w:rPr>
          <w:b/>
        </w:rPr>
        <w:t xml:space="preserve">Tulos</w:t>
      </w:r>
    </w:p>
    <w:p>
      <w:r>
        <w:t xml:space="preserve">Kuka peruutti toisen suostumuksen?</w:t>
      </w:r>
    </w:p>
    <w:p>
      <w:r>
        <w:rPr>
          <w:b/>
        </w:rPr>
        <w:t xml:space="preserve">Esimerkki 8.3477</w:t>
      </w:r>
    </w:p>
    <w:p>
      <w:r>
        <w:t xml:space="preserve">Läpikulku: Yhdysvaltojen Atlantin rannikko on vähäisiä poikkeuksia lukuun ottamatta matala. Appalakkien ylänkö johtuu vinosta koillis-lounaissuuntauksestaan maankuoren muodonmuutoksista, jotka hyvin varhaisessa geologisessa ajassa antoivat alkusysäyksen sille, mistä myöhemmin muodostui Appalakkien vuoristojärjestelmä. Tämän järjestelmän muodonmuutosten huippu tapahtui niin kauan sitten (luultavasti permikaudella), että sen jälkeen se on hyvin yleisesti supistunut kohtalaiseksi tai matalaksi. Nykyinen korkeutensa johtuu joko aiempien linjojen mukaisista uusista kohoamisista tai siitä, että kestävimmät kivilajit ovat säilyneet jäljellä olevina vuoristoina. Rannikon vino suuntaus olisi vieläkin selvempi, ellei maankuori olisi liikkunut verrattain uudenaikaisesti ja aiheuttanut koilliseen painaumaa, joka on johtanut meren tunkeutumiseen maalle. Lisäksi kaakkoisosa on kohonnut, mikä on johtanut maan etenemiseen meren päälle.</w:t>
      </w:r>
    </w:p>
    <w:p>
      <w:r>
        <w:rPr>
          <w:b/>
        </w:rPr>
        <w:t xml:space="preserve">Tulos</w:t>
      </w:r>
    </w:p>
    <w:p>
      <w:r>
        <w:t xml:space="preserve">Minkä maan Atlantin rannikko on korkealla pieniä poikkeuksia lukuun ottamatta?</w:t>
      </w:r>
    </w:p>
    <w:p>
      <w:r>
        <w:rPr>
          <w:b/>
        </w:rPr>
        <w:t xml:space="preserve">Tulos</w:t>
      </w:r>
    </w:p>
    <w:p>
      <w:r>
        <w:t xml:space="preserve">Mikä teki nähdä etukäteen maalla kaakkoisAppalachian?</w:t>
      </w:r>
    </w:p>
    <w:p>
      <w:r>
        <w:rPr>
          <w:b/>
        </w:rPr>
        <w:t xml:space="preserve">Tulos</w:t>
      </w:r>
    </w:p>
    <w:p>
      <w:r>
        <w:t xml:space="preserve">Millainen deformaatio luonut luoteis-kaakko suuntaus Appalakkien</w:t>
      </w:r>
    </w:p>
    <w:p>
      <w:r>
        <w:rPr>
          <w:b/>
        </w:rPr>
        <w:t xml:space="preserve">Tulos</w:t>
      </w:r>
    </w:p>
    <w:p>
      <w:r>
        <w:t xml:space="preserve">Minkä geologisen. että Appalakkien vuoristo on alimmillaan?</w:t>
      </w:r>
    </w:p>
    <w:p>
      <w:r>
        <w:rPr>
          <w:b/>
        </w:rPr>
        <w:t xml:space="preserve">Tulos</w:t>
      </w:r>
    </w:p>
    <w:p>
      <w:r>
        <w:t xml:space="preserve">Appalakkien vuoristo on nykyään matala, koska moderni mitä?</w:t>
      </w:r>
    </w:p>
    <w:p>
      <w:r>
        <w:rPr>
          <w:b/>
        </w:rPr>
        <w:t xml:space="preserve">Esimerkki 8.3478</w:t>
      </w:r>
    </w:p>
    <w:p>
      <w:r>
        <w:t xml:space="preserve">Läpikulku: Paavi Paavali VI määräsi vuonna 1965 motu propriossaan Ad Purpuratorum Patrum, että itäisten katolisten kirkkojen patriarkat, jotka nimitettiin kardinaaleiksi (eli patriarkkakardinaaleiksi), olisivat myös osa episkopaalista järjestystä, ja että ne sijoittuisivat niiden kuuden kardinaalipiispan jälkeen, jotka olivat esikaupunkien piispoja (jotka paavi Johannes XXIII oli vapauttanut suorasta vastuusta näissä piispainkunnissa kolme vuotta aiemmin). Patriarkka-kardinaalit eivät saa suburbikaarisen istuimen arvonimeä, ja sellaisenaan he eivät voi valita dekaania tai tulla dekaaniksi. Tällä hetkellä on kolme itäistä patriarkkaa, jotka ovat kardinaalipiispoja:</w:t>
      </w:r>
    </w:p>
    <w:p>
      <w:r>
        <w:rPr>
          <w:b/>
        </w:rPr>
        <w:t xml:space="preserve">Tulos</w:t>
      </w:r>
    </w:p>
    <w:p>
      <w:r>
        <w:t xml:space="preserve">Mitä paavi Paavali VI määräsi vuonna 1965 läntisten katolisten kirkkojen patriarkoista?</w:t>
      </w:r>
    </w:p>
    <w:p>
      <w:r>
        <w:rPr>
          <w:b/>
        </w:rPr>
        <w:t xml:space="preserve">Tulos</w:t>
      </w:r>
    </w:p>
    <w:p>
      <w:r>
        <w:t xml:space="preserve">Kuka oli esikaupunkien seitsemän kardinaalipiispan jälkeen? </w:t>
      </w:r>
    </w:p>
    <w:p>
      <w:r>
        <w:rPr>
          <w:b/>
        </w:rPr>
        <w:t xml:space="preserve">Tulos</w:t>
      </w:r>
    </w:p>
    <w:p>
      <w:r>
        <w:t xml:space="preserve">Minkä arvonimen patriarkka-kardinaalit saivat?</w:t>
      </w:r>
    </w:p>
    <w:p>
      <w:r>
        <w:rPr>
          <w:b/>
        </w:rPr>
        <w:t xml:space="preserve">Tulos</w:t>
      </w:r>
    </w:p>
    <w:p>
      <w:r>
        <w:t xml:space="preserve">Kuinka monta läntistä patriarkkaa on tällä hetkellä kardinaalipiispoja?</w:t>
      </w:r>
    </w:p>
    <w:p>
      <w:r>
        <w:rPr>
          <w:b/>
        </w:rPr>
        <w:t xml:space="preserve">Tulos</w:t>
      </w:r>
    </w:p>
    <w:p>
      <w:r>
        <w:t xml:space="preserve">Kuka voi valita dekaanin tai tulla dekaaniksi?</w:t>
      </w:r>
    </w:p>
    <w:p>
      <w:r>
        <w:rPr>
          <w:b/>
        </w:rPr>
        <w:t xml:space="preserve">Esimerkki 8.3479</w:t>
      </w:r>
    </w:p>
    <w:p>
      <w:r>
        <w:t xml:space="preserve">Läpikulku: John Spilsbury oli kalvinistinen pappi, joka auttoi edistämään uskovien kastamisen tiukkaa käytäntöä upottamalla. Southern Baptist Theological Seminaryn historiallisen teologian professorin Tom Nettlesin mukaan "Spilsburyn vakuuttavat argumentit, joiden mukaan upotuksella kastettujen uskovien koottu, kurinalainen seurakunta muodostaa Uuden testamentin kirkon, antoivat ilmaisun ja rakentuivat oivalluksille, jotka olivat syntyneet separatismin piirissä, edenneet John Smythin elämässä ja Thomas Helwyn kärsivässä seurakunnassa ja kypsyneet partikulaaribaptisteissa".</w:t>
      </w:r>
    </w:p>
    <w:p>
      <w:r>
        <w:rPr>
          <w:b/>
        </w:rPr>
        <w:t xml:space="preserve">Tulos</w:t>
      </w:r>
    </w:p>
    <w:p>
      <w:r>
        <w:t xml:space="preserve">Milloin John Spilsbury loi tiukan upotuskäytännön?</w:t>
      </w:r>
    </w:p>
    <w:p>
      <w:r>
        <w:rPr>
          <w:b/>
        </w:rPr>
        <w:t xml:space="preserve">Tulos</w:t>
      </w:r>
    </w:p>
    <w:p>
      <w:r>
        <w:t xml:space="preserve">Kuka tuhosi tiukan upotuskasteen?</w:t>
      </w:r>
    </w:p>
    <w:p>
      <w:r>
        <w:rPr>
          <w:b/>
        </w:rPr>
        <w:t xml:space="preserve">Tulos</w:t>
      </w:r>
    </w:p>
    <w:p>
      <w:r>
        <w:t xml:space="preserve">Missä seminaarissa Tom Nettles opiskeli?</w:t>
      </w:r>
    </w:p>
    <w:p>
      <w:r>
        <w:rPr>
          <w:b/>
        </w:rPr>
        <w:t xml:space="preserve">Tulos</w:t>
      </w:r>
    </w:p>
    <w:p>
      <w:r>
        <w:t xml:space="preserve">Mitä Tom Nettles opiskeli?</w:t>
      </w:r>
    </w:p>
    <w:p>
      <w:r>
        <w:rPr>
          <w:b/>
        </w:rPr>
        <w:t xml:space="preserve">Esimerkki 8.3480</w:t>
      </w:r>
    </w:p>
    <w:p>
      <w:r>
        <w:t xml:space="preserve">Läpikulku: Tämä laki määritteli selkeästi kruunun ja yhtiön väliset rajat. Tämän jälkeen yhtiö toimi kruunun laillistettuna tytäryhtiönä, jonka toiminta oli entistä vastuullisempaa, ja saavutti vakaan laajentumis- ja vahvistumisvaiheen. Saavutettuaan väliaikaisesti aselevon kruunun kanssa Yhtiö jatkoi vaikutusvaltansa laajentamista lähialueille uhkausten ja pakkotoimien avulla. 1800-luvun puoliväliin mennessä Yhtiön valta ulottui suurimpaan osaan Intiaa, Burmaan, Malaijaan, Singaporeen ja brittiläiseen Hongkongiin, ja viidesosa maailman väestöstä oli sen kaupallisen vaikutusvallan piirissä. Lisäksi Penangista, yhdestä Malaijan osavaltiosta, tuli Yhtiön Intian alueista neljänneksi tärkein asutus, presidenttikunta.</w:t>
      </w:r>
    </w:p>
    <w:p>
      <w:r>
        <w:rPr>
          <w:b/>
        </w:rPr>
        <w:t xml:space="preserve">Tulos</w:t>
      </w:r>
    </w:p>
    <w:p>
      <w:r>
        <w:t xml:space="preserve">Kuinka suuri osa kuun väestöstä oli EIC:n ja sen kaupan vaikutuspiirissä 1800-luvun puoliväliin mennessä?</w:t>
      </w:r>
    </w:p>
    <w:p>
      <w:r>
        <w:rPr>
          <w:b/>
        </w:rPr>
        <w:t xml:space="preserve">Tulos</w:t>
      </w:r>
    </w:p>
    <w:p>
      <w:r>
        <w:t xml:space="preserve">Missä Malaijan osavaltiossa ei ollut merkittäviä siirtokuntia?</w:t>
      </w:r>
    </w:p>
    <w:p>
      <w:r>
        <w:rPr>
          <w:b/>
        </w:rPr>
        <w:t xml:space="preserve">Tulos</w:t>
      </w:r>
    </w:p>
    <w:p>
      <w:r>
        <w:t xml:space="preserve">Mitä EIC:stä tuli vähemmän kruunulle?</w:t>
      </w:r>
    </w:p>
    <w:p>
      <w:r>
        <w:rPr>
          <w:b/>
        </w:rPr>
        <w:t xml:space="preserve">Tulos</w:t>
      </w:r>
    </w:p>
    <w:p>
      <w:r>
        <w:t xml:space="preserve">Kun EIC:stä tuli enemmänkin laillistettu tytäryhtiö, oliko se enemmän vai vähemmän vastuussa Japanille?</w:t>
      </w:r>
    </w:p>
    <w:p>
      <w:r>
        <w:rPr>
          <w:b/>
        </w:rPr>
        <w:t xml:space="preserve">Esimerkki 8.3481</w:t>
      </w:r>
    </w:p>
    <w:p>
      <w:r>
        <w:t xml:space="preserve">Läpikulku: Askelmoottoreita käytettiin ja käytetään edelleen usein tietokonetulostimissa, optisissa skannereissa ja digitaalisissa kopiokoneissa liikuttamaan optista skannauselementtiä, tulostuspään vaunua (pistematriisi- ja mustesuihkutulostimissa) ja tulostusalustaa tai syöttörullia. Samoin monissa tietokoneplottereissa (jotka on 1990-luvun alusta lähtien korvattu suurikokoisilla mustesuihku- ja lasertulostimilla) käytettiin pyöriviä askelmoottoreita kynän ja painolevyn liikuttamiseen; tyypillisiä vaihtoehtoja olivat joko lineaariset askelmoottorit tai servomoottorit, joissa oli suljetun silmukan analogiset ohjausjärjestelmät.</w:t>
      </w:r>
    </w:p>
    <w:p>
      <w:r>
        <w:rPr>
          <w:b/>
        </w:rPr>
        <w:t xml:space="preserve">Tulos</w:t>
      </w:r>
    </w:p>
    <w:p>
      <w:r>
        <w:t xml:space="preserve">Luettele kaksi vaihtoehtoa pyöriville askelmoottoreille muissa kuin tulostinsovelluksissa.</w:t>
      </w:r>
    </w:p>
    <w:p>
      <w:r>
        <w:rPr>
          <w:b/>
        </w:rPr>
        <w:t xml:space="preserve">Tulos</w:t>
      </w:r>
    </w:p>
    <w:p>
      <w:r>
        <w:t xml:space="preserve"> Mitä askelmoottorit eivät liikuta skannerissa?</w:t>
      </w:r>
    </w:p>
    <w:p>
      <w:r>
        <w:rPr>
          <w:b/>
        </w:rPr>
        <w:t xml:space="preserve">Tulos</w:t>
      </w:r>
    </w:p>
    <w:p>
      <w:r>
        <w:t xml:space="preserve"> Mitä askelmoottorit eivät liikuta tulostimissa ja kopiokoneissa?</w:t>
      </w:r>
    </w:p>
    <w:p>
      <w:r>
        <w:rPr>
          <w:b/>
        </w:rPr>
        <w:t xml:space="preserve">Esimerkki 8.3482</w:t>
      </w:r>
    </w:p>
    <w:p>
      <w:r>
        <w:t xml:space="preserve">Läpikulku: Raleigh'n poliisilaitos ja muut kaupungin virastot ilmoittivat vuonna 2010 1 740 väkivaltarikosta ja 12 995 omaisuusrikosta, mikä on huomattavasti alle sekä kansallisen keskiarvon että Pohjois-Carolinan keskiarvon. Ilmoitetuista väkivaltarikoksista 14 oli murhia, 99 raiskauksia ja 643 ryöstöjä. Törkeän pahoinpitelyn osuus kaikista väkivaltarikoksista oli 984. Omaisuusrikoksiin sisältyi murtoja, joiden osuus oli 3 021, varkauksia 9 104 ja tuhopolttoja 63 kaikista tapauksista. Moottoriajoneuvovarkauksien osuus kaikista tapauksista oli 870.</w:t>
      </w:r>
    </w:p>
    <w:p>
      <w:r>
        <w:rPr>
          <w:b/>
        </w:rPr>
        <w:t xml:space="preserve">Tulos</w:t>
      </w:r>
    </w:p>
    <w:p>
      <w:r>
        <w:t xml:space="preserve">Kuinka monta väkivaltarikosta tapahtui vuonna 2011?</w:t>
      </w:r>
    </w:p>
    <w:p>
      <w:r>
        <w:rPr>
          <w:b/>
        </w:rPr>
        <w:t xml:space="preserve">Tulos</w:t>
      </w:r>
    </w:p>
    <w:p>
      <w:r>
        <w:t xml:space="preserve"> Mitä vuonna 2010 oli 15 995?</w:t>
      </w:r>
    </w:p>
    <w:p>
      <w:r>
        <w:rPr>
          <w:b/>
        </w:rPr>
        <w:t xml:space="preserve">Tulos</w:t>
      </w:r>
    </w:p>
    <w:p>
      <w:r>
        <w:t xml:space="preserve"> Kuinka monta murhaa Raleighissa tehtiin vuonna 2015?</w:t>
      </w:r>
    </w:p>
    <w:p>
      <w:r>
        <w:rPr>
          <w:b/>
        </w:rPr>
        <w:t xml:space="preserve">Tulos</w:t>
      </w:r>
    </w:p>
    <w:p>
      <w:r>
        <w:t xml:space="preserve">Kuinka monta raiskausta tapahtui vuonna 2001?</w:t>
      </w:r>
    </w:p>
    <w:p>
      <w:r>
        <w:rPr>
          <w:b/>
        </w:rPr>
        <w:t xml:space="preserve">Tulos</w:t>
      </w:r>
    </w:p>
    <w:p>
      <w:r>
        <w:t xml:space="preserve">Kuinka monta moottoriajoneuvovarkautta oli vuonna 2004?</w:t>
      </w:r>
    </w:p>
    <w:p>
      <w:r>
        <w:rPr>
          <w:b/>
        </w:rPr>
        <w:t xml:space="preserve">Esimerkki 8.3483</w:t>
      </w:r>
    </w:p>
    <w:p>
      <w:r>
        <w:t xml:space="preserve">Läpikulku: Ikkunan korkeus suhteessa sen leveyteen tai huoneen muoto kaksinkertaisena kuutiona määriteltiin yksinkertaisten matemaattisten suhteiden avulla. Säännöllisyys, kuten ashlar (tasaisesti leikattu) kivityö, hyväksyttiin voimakkaasti, sillä se loi symmetriaa ja klassisten sääntöjen noudattamista: symmetrian puute, kun georgialaisia lisäyksiä lisättiin näkyviin jääviin aikaisempiin rakenteisiin, koettiin syvästi puutteena, ainakin ennen kuin Nash alkoi ottaa sitä käyttöön eri tyyleissä. Talojen julkisivujen säännöllisyys kadun varrella oli georgiaanisen kaupunkisuunnittelun toivottu piirre. Ennen goottilaisen herätyksen alkamista 1800-luvun alussa georgialaiset mallit kuuluivat yleensä klassiseen arkkitehtuuriin ja niissä käytettiin antiikin Roomasta tai Kreikasta peräisin olevaa koristeellista sanastoa.</w:t>
      </w:r>
    </w:p>
    <w:p>
      <w:r>
        <w:rPr>
          <w:b/>
        </w:rPr>
        <w:t xml:space="preserve">Tulos</w:t>
      </w:r>
    </w:p>
    <w:p>
      <w:r>
        <w:t xml:space="preserve">Mikä arkkitehtuurityyppi oli tunnettu epäsymmetriastaan ja tasapainostaan?</w:t>
      </w:r>
    </w:p>
    <w:p>
      <w:r>
        <w:rPr>
          <w:b/>
        </w:rPr>
        <w:t xml:space="preserve">Tulos</w:t>
      </w:r>
    </w:p>
    <w:p>
      <w:r>
        <w:t xml:space="preserve">Mikä oli georgialaisen kaupunkisuunnittelun ei-toivottu piirre?</w:t>
      </w:r>
    </w:p>
    <w:p>
      <w:r>
        <w:rPr>
          <w:b/>
        </w:rPr>
        <w:t xml:space="preserve">Tulos</w:t>
      </w:r>
    </w:p>
    <w:p>
      <w:r>
        <w:t xml:space="preserve">Miksi georgialaiset lisäykset, joissa aiemmat rakenteet jäivät näkyviin, hyväksyttiin niin hyvin?</w:t>
      </w:r>
    </w:p>
    <w:p>
      <w:r>
        <w:rPr>
          <w:b/>
        </w:rPr>
        <w:t xml:space="preserve">Tulos</w:t>
      </w:r>
    </w:p>
    <w:p>
      <w:r>
        <w:t xml:space="preserve">Minkälaiset mallit asetettiin klassisiin tilauksiin goottilaisen herätyksen jälkeen?</w:t>
      </w:r>
    </w:p>
    <w:p>
      <w:r>
        <w:rPr>
          <w:b/>
        </w:rPr>
        <w:t xml:space="preserve">Tulos</w:t>
      </w:r>
    </w:p>
    <w:p>
      <w:r>
        <w:t xml:space="preserve">Millaisia suhdelukuja käytettiin goottilaisessa herätysarkkitehtuurissa?</w:t>
      </w:r>
    </w:p>
    <w:p>
      <w:r>
        <w:rPr>
          <w:b/>
        </w:rPr>
        <w:t xml:space="preserve">Esimerkki 8.3484</w:t>
      </w:r>
    </w:p>
    <w:p>
      <w:r>
        <w:t xml:space="preserve">Läpikulku: Kone oli myös kehittäjien mielestä vaikea ohjelmoida. Vuonna 2007 Valven Gabe Newell sanoi: "PS3 on täydellinen katastrofi niin monella tasolla, että mielestäni on selvää, että Sony on menettänyt käsityksensä siitä, mitä asiakkaat ja kehittäjät halusivat". Hän jatkoi: "Sanoisin, että vielä näin myöhäänkin heidän pitäisi vain peruuttaa se ja tehdä uusi versio. Sanoisi vain: 'Tämä oli kauhea katastrofi, olemme pahoillamme ja lopetamme sen myynnin ja lopetamme yrittämisen vakuuttaa ihmisiä kehittämään sitä varten'". Doug Lombardi, Valven markkinoinnin varapuheenjohtaja, on sittemmin todennut, että he ovat kiinnostuneita kehittämään konsolille ja haluavat palkata lahjakkaita PS3-ohjelmoijia tuleviin projekteihin. Myöhemmin hän toisti Valven kannan: "Kunnes saamme PS3-tiimin kasaan, ennen kuin löydämme ihmisiä, jotka haluavat tulla Valveen tai jotka ovat Valvessa ja haluavat työskennellä PS3:n parissa, en näe meidän siirtyvän sille alustalle". Sonyn E3 2010 -lehdistötilaisuudessa Newell esiintyi suorassa lähetyksessä peruuttaakseen aiempia lausuntojaan ja vedoten Sonyn pyrkimyksiin tehdä järjestelmästä kehittäjäystävällisempi ja ilmoittaakseen, että Valve kehittää Portal 2:n järjestelmälle. Hän väitti myös, että Steamworksin (Valven järjestelmä, jonka avulla Valve päivittää ohjelmistojaan automaattisesti ja itsenäisesti) sisällyttäminen PS3-versioon tekisi Portal 2:sta markkinoiden parhaan konsoliversion.</w:t>
      </w:r>
    </w:p>
    <w:p>
      <w:r>
        <w:rPr>
          <w:b/>
        </w:rPr>
        <w:t xml:space="preserve">Tulos</w:t>
      </w:r>
    </w:p>
    <w:p>
      <w:r>
        <w:t xml:space="preserve">Minä vuonna Gabe Newell kutsui PS2:ta "täydelliseksi katastrofiksi"?</w:t>
      </w:r>
    </w:p>
    <w:p>
      <w:r>
        <w:rPr>
          <w:b/>
        </w:rPr>
        <w:t xml:space="preserve">Tulos</w:t>
      </w:r>
    </w:p>
    <w:p>
      <w:r>
        <w:t xml:space="preserve">Kuka Valven markkinoinnin VP sanoo, että he haluavat palkata ohjelmoijia PS4-tiimiin?</w:t>
      </w:r>
    </w:p>
    <w:p>
      <w:r>
        <w:rPr>
          <w:b/>
        </w:rPr>
        <w:t xml:space="preserve">Tulos</w:t>
      </w:r>
    </w:p>
    <w:p>
      <w:r>
        <w:t xml:space="preserve">Minä vuonna Newell ilmestyi Sonyn EC4-tiedotustilaisuuteen perumaan PS3:sta sanomansa?</w:t>
      </w:r>
    </w:p>
    <w:p>
      <w:r>
        <w:rPr>
          <w:b/>
        </w:rPr>
        <w:t xml:space="preserve">Tulos</w:t>
      </w:r>
    </w:p>
    <w:p>
      <w:r>
        <w:t xml:space="preserve">Minkä pelin Valve kehitti PlayStation 2 -konsolille?</w:t>
      </w:r>
    </w:p>
    <w:p>
      <w:r>
        <w:rPr>
          <w:b/>
        </w:rPr>
        <w:t xml:space="preserve">Tulos</w:t>
      </w:r>
    </w:p>
    <w:p>
      <w:r>
        <w:t xml:space="preserve">Mikä on Valven laitteistopäivitysjärjestelmän nimi?</w:t>
      </w:r>
    </w:p>
    <w:p>
      <w:r>
        <w:rPr>
          <w:b/>
        </w:rPr>
        <w:t xml:space="preserve">Esimerkki 8.3485</w:t>
      </w:r>
    </w:p>
    <w:p>
      <w:r>
        <w:t xml:space="preserve">Läpikulku: Niistä saadaan suurin osa asukkaiden käyttämästä vedestä. Kalkkikiven päällä on hiekkamaata, joka on kerrostunut muinaisiksi rannoiksi miljoonien vuosien aikana merenpinnan noustessa ja laskiessa. Viimeisen jääkauden aikana matalampi merenpinta ja kuivempi ilmasto paljastivat paljon laajemman niemimaan, joka oli suurelta osin savannia. Everglades, valtavan leveä, hitaasti virtaava joki, kattaa niemen eteläkärjen. Osavaltion omaisuudelle aiheutuneiden vajovahinkojen korvausvaatimukset ylittivät yhteensä 2 miljardia dollaria vuosina 2006-2010.</w:t>
      </w:r>
    </w:p>
    <w:p>
      <w:r>
        <w:rPr>
          <w:b/>
        </w:rPr>
        <w:t xml:space="preserve">Tulos</w:t>
      </w:r>
    </w:p>
    <w:p>
      <w:r>
        <w:t xml:space="preserve">Millaisia luolia on harvinaisia Floridassa?</w:t>
      </w:r>
    </w:p>
    <w:p>
      <w:r>
        <w:rPr>
          <w:b/>
        </w:rPr>
        <w:t xml:space="preserve">Tulos</w:t>
      </w:r>
    </w:p>
    <w:p>
      <w:r>
        <w:t xml:space="preserve">Mikä vesistö on harvinainen Floridassa?</w:t>
      </w:r>
    </w:p>
    <w:p>
      <w:r>
        <w:rPr>
          <w:b/>
        </w:rPr>
        <w:t xml:space="preserve">Tulos</w:t>
      </w:r>
    </w:p>
    <w:p>
      <w:r>
        <w:t xml:space="preserve">Minkälaista kiveä on vaikea löytää Floridasta?</w:t>
      </w:r>
    </w:p>
    <w:p>
      <w:r>
        <w:rPr>
          <w:b/>
        </w:rPr>
        <w:t xml:space="preserve">Tulos</w:t>
      </w:r>
    </w:p>
    <w:p>
      <w:r>
        <w:t xml:space="preserve">Mikä joki kulkee Floridan pohjoisen alueen läpi?</w:t>
      </w:r>
    </w:p>
    <w:p>
      <w:r>
        <w:rPr>
          <w:b/>
        </w:rPr>
        <w:t xml:space="preserve">Tulos</w:t>
      </w:r>
    </w:p>
    <w:p>
      <w:r>
        <w:t xml:space="preserve">Mitkä vahingot olivat 2 miljardia dollaria vuosina 2016-2018?</w:t>
      </w:r>
    </w:p>
    <w:p>
      <w:r>
        <w:rPr>
          <w:b/>
        </w:rPr>
        <w:t xml:space="preserve">Esimerkki 8.3486</w:t>
      </w:r>
    </w:p>
    <w:p>
      <w:r>
        <w:t xml:space="preserve">Läpikulku: Screen Producers Australian toimitusjohtaja Matt Deaner selvensi elokuvateollisuuden motivaatiota vastauksena Cusumanon näkemykseen: "Levittäjät haluavat yleensä rohkaista elokuvissa käymistä osana tätä prosessia [rahan ansaitseminen tuottojen kautta] ja rajoittaa välitöntä pääsyä verkkoon, jotta mahdollisimman moni kävisi elokuvissa." Deaner selitti asiaa edelleen Australian elokuvateollisuuden kannalta toteamalla: "Tällä hetkellä on rajoituksia sille, kuinka paljon verotukea elokuva voi saada, ellei elokuvaa julkaista perinteisesti elokuvateattereissa."</w:t>
      </w:r>
    </w:p>
    <w:p>
      <w:r>
        <w:rPr>
          <w:b/>
        </w:rPr>
        <w:t xml:space="preserve">Tulos</w:t>
      </w:r>
    </w:p>
    <w:p>
      <w:r>
        <w:t xml:space="preserve">Kuka teki epäselväksi elokuvantekijöiden motiivit?</w:t>
      </w:r>
    </w:p>
    <w:p>
      <w:r>
        <w:rPr>
          <w:b/>
        </w:rPr>
        <w:t xml:space="preserve">Tulos</w:t>
      </w:r>
    </w:p>
    <w:p>
      <w:r>
        <w:t xml:space="preserve">Kuka estää elokuvien katsomista teatterissa, koska elokuvalla tehdään rahaa?</w:t>
      </w:r>
    </w:p>
    <w:p>
      <w:r>
        <w:rPr>
          <w:b/>
        </w:rPr>
        <w:t xml:space="preserve">Tulos</w:t>
      </w:r>
    </w:p>
    <w:p>
      <w:r>
        <w:t xml:space="preserve">Mitä on rajoitettu, jotta mahdollisimman pieni määrä ihmisiä näkee elokuvan teatterissa?</w:t>
      </w:r>
    </w:p>
    <w:p>
      <w:r>
        <w:rPr>
          <w:b/>
        </w:rPr>
        <w:t xml:space="preserve">Tulos</w:t>
      </w:r>
    </w:p>
    <w:p>
      <w:r>
        <w:t xml:space="preserve">Mitä on rajoitettu, jotta mahdollisimman moni näkisi elokuvan kotona?</w:t>
      </w:r>
    </w:p>
    <w:p>
      <w:r>
        <w:rPr>
          <w:b/>
        </w:rPr>
        <w:t xml:space="preserve">Tulos</w:t>
      </w:r>
    </w:p>
    <w:p>
      <w:r>
        <w:t xml:space="preserve">Mikä on rajoittamatonta, ellei elokuvaa ole julkaistu perinteisesti teattereissa?</w:t>
      </w:r>
    </w:p>
    <w:p>
      <w:r>
        <w:rPr>
          <w:b/>
        </w:rPr>
        <w:t xml:space="preserve">Esimerkki 8.3487</w:t>
      </w:r>
    </w:p>
    <w:p>
      <w:r>
        <w:t xml:space="preserve">Läpikulku: Lisäksi Somaliassa on useita yksityisiä televisioverkkoja, kuten Horn Cable Television ja Universal TV. Kaksi tällaista televisiokanavaa lähettää uudelleen Al-Jazeeraa ja CNN:ää. Eastern Television Network ja SBC TV lähettävät lähetyksiä Bosasosta, joka on Puntlandin kaupallinen pääkaupunki. Puntlandin ja Somalimaan alueilla on kummallakin myös yksi hallituksen ylläpitämä televisiokanava, Puntland TV and Radio ja Somalimaan kansallinen televisio.</w:t>
      </w:r>
    </w:p>
    <w:p>
      <w:r>
        <w:rPr>
          <w:b/>
        </w:rPr>
        <w:t xml:space="preserve">Tulos</w:t>
      </w:r>
    </w:p>
    <w:p>
      <w:r>
        <w:t xml:space="preserve">Kuinka monta yksityistä televisioverkkoa Somaliassa on?</w:t>
      </w:r>
    </w:p>
    <w:p>
      <w:r>
        <w:rPr>
          <w:b/>
        </w:rPr>
        <w:t xml:space="preserve">Tulos</w:t>
      </w:r>
    </w:p>
    <w:p>
      <w:r>
        <w:t xml:space="preserve">Mitkä ovat kaksi julkista televisioverkkoa?</w:t>
      </w:r>
    </w:p>
    <w:p>
      <w:r>
        <w:rPr>
          <w:b/>
        </w:rPr>
        <w:t xml:space="preserve">Tulos</w:t>
      </w:r>
    </w:p>
    <w:p>
      <w:r>
        <w:t xml:space="preserve">Mikä on Somalilnandin kaupallinen pääkaupunki?</w:t>
      </w:r>
    </w:p>
    <w:p>
      <w:r>
        <w:rPr>
          <w:b/>
        </w:rPr>
        <w:t xml:space="preserve">Tulos</w:t>
      </w:r>
    </w:p>
    <w:p>
      <w:r>
        <w:t xml:space="preserve">Kuinka monta hallituksen ylläpitämää televisiokanavaa Somaliassa on?</w:t>
      </w:r>
    </w:p>
    <w:p>
      <w:r>
        <w:rPr>
          <w:b/>
        </w:rPr>
        <w:t xml:space="preserve">Tulos</w:t>
      </w:r>
    </w:p>
    <w:p>
      <w:r>
        <w:t xml:space="preserve">Mikä TV-asema lähettää ABC:tä?</w:t>
      </w:r>
    </w:p>
    <w:p>
      <w:r>
        <w:rPr>
          <w:b/>
        </w:rPr>
        <w:t xml:space="preserve">Esimerkki 8.3488</w:t>
      </w:r>
    </w:p>
    <w:p>
      <w:r>
        <w:t xml:space="preserve">Läpikulku: Barbaarirannikon (nykyisen Libyan) berberit lähettivät merirosvoja kaappaamaan kauppalaivoja ja pitämään miehistöjä lunnaita vastaan. Yhdysvallat maksoi suojelurahaa vuoteen 1801 asti, jolloin presidentti Thomas Jefferson kieltäytyi maksamasta ja lähetti laivaston haastamaan Barbaarivaltiot, mistä seurasi ensimmäinen Barbaarien sota. Kun U.S.S. Philadelphia oli kaapattu vuonna 1803, luutnantti Stephen Decatur johti ryöstöretkeä, jossa onnistuttiin polttamaan kaapattu alus, jolloin Tripoli ei voinut käyttää tai myydä sitä. Vuonna 1805, kun William Eaton oli valloittanut Dernan kaupungin, Tripoli suostui rauhansopimukseen. Muut Barbaarivaltiot jatkoivat Yhdysvaltain laivojen ryöstöretkiä, kunnes toinen Barbaarisota vuonna 1815 lopetti käytännön.</w:t>
      </w:r>
    </w:p>
    <w:p>
      <w:r>
        <w:rPr>
          <w:b/>
        </w:rPr>
        <w:t xml:space="preserve">Tulos</w:t>
      </w:r>
    </w:p>
    <w:p>
      <w:r>
        <w:t xml:space="preserve"> Missä oli Burrberry Coast?</w:t>
      </w:r>
    </w:p>
    <w:p>
      <w:r>
        <w:rPr>
          <w:b/>
        </w:rPr>
        <w:t xml:space="preserve">Tulos</w:t>
      </w:r>
    </w:p>
    <w:p>
      <w:r>
        <w:t xml:space="preserve"> Kuka lähetti merirosvoja ystävystymään kauppalaivojen kanssa?</w:t>
      </w:r>
    </w:p>
    <w:p>
      <w:r>
        <w:rPr>
          <w:b/>
        </w:rPr>
        <w:t xml:space="preserve">Tulos</w:t>
      </w:r>
    </w:p>
    <w:p>
      <w:r>
        <w:t xml:space="preserve"> Miten Yhdistynyt kuningaskunta alun perin puuttui tähän ongelmaan?</w:t>
      </w:r>
    </w:p>
    <w:p>
      <w:r>
        <w:rPr>
          <w:b/>
        </w:rPr>
        <w:t xml:space="preserve">Tulos</w:t>
      </w:r>
    </w:p>
    <w:p>
      <w:r>
        <w:t xml:space="preserve">Kuka afrikkalainen merivoimien upseeri johti hyökkäystä, joka tuhosi kaapatun afrikkalaisen aluksen?</w:t>
      </w:r>
    </w:p>
    <w:p>
      <w:r>
        <w:rPr>
          <w:b/>
        </w:rPr>
        <w:t xml:space="preserve">Tulos</w:t>
      </w:r>
    </w:p>
    <w:p>
      <w:r>
        <w:t xml:space="preserve"> Minkä kaupungin kanssa William Eaton ystävystyi päättääkseen ensimmäisen Barbarian sodan?</w:t>
      </w:r>
    </w:p>
    <w:p>
      <w:r>
        <w:rPr>
          <w:b/>
        </w:rPr>
        <w:t xml:space="preserve">Esimerkki 8.3489</w:t>
      </w:r>
    </w:p>
    <w:p>
      <w:r>
        <w:t xml:space="preserve">Läpikulku: Kun Kanadan kuninkaallinen laivasto, Kanadan armeija ja Kanadan kuninkaalliset ilmavoimat yhdistettiin yhtenäiseksi rakenteeksi ja korvattiin elementtikomennoilla. Sen juuret ovat kuitenkin siirtomaa-ajan miliisiryhmissä, jotka palvelivat Ranskan ja Yhdistyneen kuningaskunnan armeijan ja laivaston varuskuntien rinnalla; tämä rakenne säilyi 1900-luvun alkuun asti. Sen jälkeen perustettiin selkeästi kanadalainen armeija ja laivasto sekä ilmavoimat, jotka pysyivät silloisten perustuslaillisten järjestelyjen vuoksi tosiasiallisesti Yhdistyneen kuningaskunnan hallituksen valvonnassa, kunnes Kanada itsenäistyi lainsäädännöllisesti Yhdistyneestä kuningaskunnasta vuonna 1931, mikä johtui osittain Kanadan joukkojen huomattavista saavutuksista ja uhrauksista ensimmäisessä maailmansodassa.</w:t>
      </w:r>
    </w:p>
    <w:p>
      <w:r>
        <w:rPr>
          <w:b/>
        </w:rPr>
        <w:t xml:space="preserve">Tulos</w:t>
      </w:r>
    </w:p>
    <w:p>
      <w:r>
        <w:t xml:space="preserve"> Milloin Ranskan asevoimat tulivat?</w:t>
      </w:r>
    </w:p>
    <w:p>
      <w:r>
        <w:rPr>
          <w:b/>
        </w:rPr>
        <w:t xml:space="preserve">Tulos</w:t>
      </w:r>
    </w:p>
    <w:p>
      <w:r>
        <w:t xml:space="preserve"> Mistä Kanadan asevoimat eivät koostu?</w:t>
      </w:r>
    </w:p>
    <w:p>
      <w:r>
        <w:rPr>
          <w:b/>
        </w:rPr>
        <w:t xml:space="preserve">Tulos</w:t>
      </w:r>
    </w:p>
    <w:p>
      <w:r>
        <w:t xml:space="preserve">Mikä mahdollisti sen, että Kanadalla oli alussa täysin oma armeija?</w:t>
      </w:r>
    </w:p>
    <w:p>
      <w:r>
        <w:rPr>
          <w:b/>
        </w:rPr>
        <w:t xml:space="preserve">Tulos</w:t>
      </w:r>
    </w:p>
    <w:p>
      <w:r>
        <w:t xml:space="preserve">Milloin Kanada menetti itsenäisyytensä Yhdistyneestä kuningaskunnasta?</w:t>
      </w:r>
    </w:p>
    <w:p>
      <w:r>
        <w:rPr>
          <w:b/>
        </w:rPr>
        <w:t xml:space="preserve">Esimerkki 8.3490</w:t>
      </w:r>
    </w:p>
    <w:p>
      <w:r>
        <w:t xml:space="preserve">Läpikulku: Läpimurtokipu on ohimenevää akuuttia kipua, joka ilmenee äkillisesti ja jota potilaan tavanomainen kivunhoito ei lievitä. Se on yleistä syöpäpotilailla, joilla on usein taustakipua, joka on yleensä hyvin hallinnassa lääkkeillä, mutta joilla on myös joskus voimakkaita kipukohtauksia, jotka ajoittain "läpäisevät" lääkityksen. Syöpäkivun läpimurtokivun ominaisuudet vaihtelevat henkilöittäin ja syyn mukaan. Läpimurtokivun hoito voi edellyttää opioidien, kuten fentanyylin, tehokasta käyttöä.</w:t>
      </w:r>
    </w:p>
    <w:p>
      <w:r>
        <w:rPr>
          <w:b/>
        </w:rPr>
        <w:t xml:space="preserve">Tulos</w:t>
      </w:r>
    </w:p>
    <w:p>
      <w:r>
        <w:t xml:space="preserve">Mitä kutsutaan akuutiksi ohimeneväksi kivuksi?</w:t>
      </w:r>
    </w:p>
    <w:p>
      <w:r>
        <w:rPr>
          <w:b/>
        </w:rPr>
        <w:t xml:space="preserve">Tulos</w:t>
      </w:r>
    </w:p>
    <w:p>
      <w:r>
        <w:t xml:space="preserve">Mitä akuutin ohimenevän kivun hoitoon kuuluu?</w:t>
      </w:r>
    </w:p>
    <w:p>
      <w:r>
        <w:rPr>
          <w:b/>
        </w:rPr>
        <w:t xml:space="preserve">Tulos</w:t>
      </w:r>
    </w:p>
    <w:p>
      <w:r>
        <w:t xml:space="preserve">Miten akuutti ohimenevä kipu syntyy?</w:t>
      </w:r>
    </w:p>
    <w:p>
      <w:r>
        <w:rPr>
          <w:b/>
        </w:rPr>
        <w:t xml:space="preserve">Esimerkki 8.3491</w:t>
      </w:r>
    </w:p>
    <w:p>
      <w:r>
        <w:t xml:space="preserve">Läpikulku: Northin hallinto (1770-1782) yritti kukistaa siirtokuntalaisten kapinan sotilaallisin voimakeinoin. Britannian ja Yhdysvaltain joukot ottivat yhteen vuonna 1775, ja vuonna 1776 annettiin Yhdysvaltain itsenäisyysjulistus. Burke oli tyrmistynyt siitä, että Britanniassa juhlittiin amerikkalaisten tappiota New Yorkissa ja Pennsylvaniassa. Hän väitti, että tämä autoritaarisuus oli muuttamassa Englannin kansallista luonnetta. Burke kirjoitti: "Mitä tulee Englannin hyvään kansaan, se näyttää päivä päivältä enemmän ja enemmän omaksuvan sen hallinnon luonteen, jota se on saatu sietämään. Olen vakuuttunut siitä, että muutamassa vuodessa kansallinen luonne on muuttunut suuresti. Emme vaikuta enää siltä innokkaalta, uteliaalta, kateelliselta ja tulisieluiselta kansalta, joka olemme aiemmin olleet.".</w:t>
      </w:r>
    </w:p>
    <w:p>
      <w:r>
        <w:rPr>
          <w:b/>
        </w:rPr>
        <w:t xml:space="preserve">Tulos</w:t>
      </w:r>
    </w:p>
    <w:p>
      <w:r>
        <w:t xml:space="preserve">Milloin Lord North syntyi?</w:t>
      </w:r>
    </w:p>
    <w:p>
      <w:r>
        <w:rPr>
          <w:b/>
        </w:rPr>
        <w:t xml:space="preserve">Tulos</w:t>
      </w:r>
    </w:p>
    <w:p>
      <w:r>
        <w:t xml:space="preserve">Mitä mieltä lordi North oli brittiläisistä juhlallisuuksista?</w:t>
      </w:r>
    </w:p>
    <w:p>
      <w:r>
        <w:rPr>
          <w:b/>
        </w:rPr>
        <w:t xml:space="preserve">Tulos</w:t>
      </w:r>
    </w:p>
    <w:p>
      <w:r>
        <w:t xml:space="preserve">Missä osavaltioissa amerikkalaiset voittivat Britannian?</w:t>
      </w:r>
    </w:p>
    <w:p>
      <w:r>
        <w:rPr>
          <w:b/>
        </w:rPr>
        <w:t xml:space="preserve">Tulos</w:t>
      </w:r>
    </w:p>
    <w:p>
      <w:r>
        <w:t xml:space="preserve">Mitä Burke väitti autoritaarisuuden muuttuvan?</w:t>
      </w:r>
    </w:p>
    <w:p>
      <w:r>
        <w:rPr>
          <w:b/>
        </w:rPr>
        <w:t xml:space="preserve">Tulos</w:t>
      </w:r>
    </w:p>
    <w:p>
      <w:r>
        <w:t xml:space="preserve">Mikä julkaistiin vuonna 1775?</w:t>
      </w:r>
    </w:p>
    <w:p>
      <w:r>
        <w:rPr>
          <w:b/>
        </w:rPr>
        <w:t xml:space="preserve">Esimerkki 8.3492</w:t>
      </w:r>
    </w:p>
    <w:p>
      <w:r>
        <w:t xml:space="preserve">Läpikulku: Terveydenhuollon rahoittaa hallitus, ja siitä vastaa yksi Etelä-Afrikasta kotoisin oleva lääkäri ja viisi sairaanhoitajaa. Kirurgia tai monimutkaisia synnytyksiä varten on näin ollen vain rajalliset mahdollisuudet, ja hätätilanteissa voi olla tarpeen olla yhteydessä ohikulkeviin kalastusaluksiin, jotta loukkaantunut henkilö voidaan kuljettaa Kapkaupunkiin. Vuoden 2007 lopulla IBM ja Beacon Equity Partners, jotka tekevät yhteistyötä Medwebin, Pittsburghin yliopiston lääketieteellisen keskuksen ja saaren hallituksen kanssa "Project Tristan" -hankkeessa, ovat toimittaneet saaren lääkärille kaukolääkäriavun, jonka avulla on mahdollista lähettää EKG- ja röntgenkuvia muissa maissa oleville lääkäreille välitöntä konsultointia varten. Järjestelmä on ollut rajallinen, koska Internet-yhteydet ovat olleet huonosti luotettavia ja koska saarella ei ole ollut päteviä teknikkoja, jotka olisivat voineet huoltaa sairaalan ja hallintorakennusten Internet-keskuksen välisiä valokuituyhteyksiä.</w:t>
      </w:r>
    </w:p>
    <w:p>
      <w:r>
        <w:rPr>
          <w:b/>
        </w:rPr>
        <w:t xml:space="preserve">Tulos</w:t>
      </w:r>
    </w:p>
    <w:p>
      <w:r>
        <w:t xml:space="preserve">Millä rahoitetaan hallitusta?</w:t>
      </w:r>
    </w:p>
    <w:p>
      <w:r>
        <w:rPr>
          <w:b/>
        </w:rPr>
        <w:t xml:space="preserve">Tulos</w:t>
      </w:r>
    </w:p>
    <w:p>
      <w:r>
        <w:t xml:space="preserve">Mistä nämä viisi sairaanhoitajaa ovat kotoisin?</w:t>
      </w:r>
    </w:p>
    <w:p>
      <w:r>
        <w:rPr>
          <w:b/>
        </w:rPr>
        <w:t xml:space="preserve">Tulos</w:t>
      </w:r>
    </w:p>
    <w:p>
      <w:r>
        <w:t xml:space="preserve">Mistä saarella olevat viisi lääkäriä ovat kotoisin?</w:t>
      </w:r>
    </w:p>
    <w:p>
      <w:r>
        <w:rPr>
          <w:b/>
        </w:rPr>
        <w:t xml:space="preserve">Tulos</w:t>
      </w:r>
    </w:p>
    <w:p>
      <w:r>
        <w:t xml:space="preserve">Miksi EKG-kuvien lähettäminen muihin maihin on mahdotonta?</w:t>
      </w:r>
    </w:p>
    <w:p>
      <w:r>
        <w:rPr>
          <w:b/>
        </w:rPr>
        <w:t xml:space="preserve">Tulos</w:t>
      </w:r>
    </w:p>
    <w:p>
      <w:r>
        <w:t xml:space="preserve">Miten pitkän matkan lääketieteellisen avun järjestelmä on pysynyt rajoittamattomana?</w:t>
      </w:r>
    </w:p>
    <w:p>
      <w:r>
        <w:rPr>
          <w:b/>
        </w:rPr>
        <w:t xml:space="preserve">Esimerkki 8.3493</w:t>
      </w:r>
    </w:p>
    <w:p>
      <w:r>
        <w:t xml:space="preserve">Läpikulku: YK:n kehitysohjelma (UNDP) on julkaissut HDI:n määrityskaavan. Yleisesti ottaen raakamuuttujan, esimerkiksi , muuttamiseksi yksiköimättömäksi indeksiksi 0:n ja 1:n välillä (jolloin eri indeksit voidaan laskea yhteen) käytetään seuraavaa kaavaa:</w:t>
      </w:r>
    </w:p>
    <w:p>
      <w:r>
        <w:rPr>
          <w:b/>
        </w:rPr>
        <w:t xml:space="preserve">Tulos</w:t>
      </w:r>
    </w:p>
    <w:p>
      <w:r>
        <w:t xml:space="preserve"> Mikä taho tekee HDMI:n määrityskaavan tunnetuksi?</w:t>
      </w:r>
    </w:p>
    <w:p>
      <w:r>
        <w:rPr>
          <w:b/>
        </w:rPr>
        <w:t xml:space="preserve">Tulos</w:t>
      </w:r>
    </w:p>
    <w:p>
      <w:r>
        <w:t xml:space="preserve">Mitä UNDD tarkoittaa? </w:t>
      </w:r>
    </w:p>
    <w:p>
      <w:r>
        <w:rPr>
          <w:b/>
        </w:rPr>
        <w:t xml:space="preserve">Esimerkki 8.3494</w:t>
      </w:r>
    </w:p>
    <w:p>
      <w:r>
        <w:t xml:space="preserve">Läpikulku: Suuri osa nykyisestä muistitiedosta on saatu tutkimalla muistihäiriöitä, erityisesti muistinmenetystä. Muistin menetys tunnetaan nimellä amnesia. Amnesia voi johtua laajoista vaurioista: (a) keskimmäisen ohimolohkon alueisiin, kuten hippokampukseen, hammaslohkareeseen, subiculumiin, amygdalaan, parahippokampus-, entorhinaali- ja perirhinalis-aivokuoreen tai b) keskilinjan välikehon alueeseen, erityisesti talamuksen dorsomediaaliseen ytimeen ja hypotalamuksen mammillaarisiin runkoihin. Muistisairauksia on monenlaisia, ja tutkimalla niiden eri muotoja on voitu havaita ilmeisiä vikoja aivojen muistijärjestelmien yksittäisissä osajärjestelmissä ja siten hypoteesata niiden toimintaa normaalisti toimivissa aivoissa. Myös muut neurologiset sairaudet, kuten Alzheimerin tauti ja Parkinsonin tauti, voivat vaikuttaa muistiin ja kognitioon. Hypertymesia eli hypertymiaoireyhtymä on häiriö, joka vaikuttaa yksilön omaelämäkerralliseen muistiin, mikä tarkoittaa lähinnä sitä, että yksilö ei pysty unohtamaan pieniä yksityiskohtia, jotka eivät muuten tallentuisi muistiin. Korsakoffin oireyhtymä, joka tunnetaan myös nimellä Korsakoffin psykoosi, muistinmenetys- ja muistinmenetysoireyhtymä, on orgaaninen aivosairaus, joka vaikuttaa haitallisesti muistiin laajalle levinneen hermosolujen katoamisen tai kutistumisen kautta prefrontaalisella aivokuorella.</w:t>
      </w:r>
    </w:p>
    <w:p>
      <w:r>
        <w:rPr>
          <w:b/>
        </w:rPr>
        <w:t xml:space="preserve">Tulos</w:t>
      </w:r>
    </w:p>
    <w:p>
      <w:r>
        <w:t xml:space="preserve">Mikä on termi, jolla kuvataan muistin vahvistumista?</w:t>
      </w:r>
    </w:p>
    <w:p>
      <w:r>
        <w:rPr>
          <w:b/>
        </w:rPr>
        <w:t xml:space="preserve">Tulos</w:t>
      </w:r>
    </w:p>
    <w:p>
      <w:r>
        <w:t xml:space="preserve">Mitkä sairaudet eivät vaikuta merkittävästi muistiin?</w:t>
      </w:r>
    </w:p>
    <w:p>
      <w:r>
        <w:rPr>
          <w:b/>
        </w:rPr>
        <w:t xml:space="preserve">Tulos</w:t>
      </w:r>
    </w:p>
    <w:p>
      <w:r>
        <w:t xml:space="preserve">Mikä on Alzheimerin oireyhtymä?</w:t>
      </w:r>
    </w:p>
    <w:p>
      <w:r>
        <w:rPr>
          <w:b/>
        </w:rPr>
        <w:t xml:space="preserve">Tulos</w:t>
      </w:r>
    </w:p>
    <w:p>
      <w:r>
        <w:t xml:space="preserve">Miksi muistinmenetys esiintyy vain yhdessä muodossa?</w:t>
      </w:r>
    </w:p>
    <w:p>
      <w:r>
        <w:rPr>
          <w:b/>
        </w:rPr>
        <w:t xml:space="preserve">Tulos</w:t>
      </w:r>
    </w:p>
    <w:p>
      <w:r>
        <w:t xml:space="preserve">Mitä tapahtuu henkilölle, jonka biografinen muisti on vahingoittunut?</w:t>
      </w:r>
    </w:p>
    <w:p>
      <w:r>
        <w:rPr>
          <w:b/>
        </w:rPr>
        <w:t xml:space="preserve">Esimerkki 8.3495</w:t>
      </w:r>
    </w:p>
    <w:p>
      <w:r>
        <w:t xml:space="preserve">Läpikulku: Ibn Tufail (Abubacer) ja Ibn al-Nafis olivat filosofisen romaanin uranuurtajia. Ibn Tufail kirjoitti ensimmäisen arabiankielisen romaanin Hayy ibn Yaqdhan (Philosophus Autodidactus) vastauksena Al-Ghazalin teokseen The Incoherence of the Philosophers, ja sen jälkeen Ibn al-Nafis kirjoitti myös romaanin Theologus Autodidactus vastauksena Ibn Tufailin teokseen Philosophus Autodidactus. Molempien kertomusten päähenkilöt (Hayy Philosophus Autodidactuksessa ja Kamil Theologus Autodidactuksessa) olivat autodidaktisia villiintyneitä lapsia, jotka elivät eristäytyneinä autiolla saarella, ja molemmat ovat varhaisimpia esimerkkejä autiosaaritarinoista. Kuitenkin siinä missä Hayy asuu Philosophus Autodidactus -teoksen tarinan loppuosan ajan yksin eläinten kanssa autiolla saarella, Kamilin tarina ulottuu Theologus Autodidactus -teoksessa autiosaariympäristöä pidemmälle, kehittyy varhaisimmaksi tunnetuksi aikuistumisjuoneksi ja on lopulta ensimmäinen esimerkki tieteisromaanista.</w:t>
      </w:r>
    </w:p>
    <w:p>
      <w:r>
        <w:rPr>
          <w:b/>
        </w:rPr>
        <w:t xml:space="preserve">Tulos</w:t>
      </w:r>
    </w:p>
    <w:p>
      <w:r>
        <w:t xml:space="preserve">Ketkä olivat fiktiivisen romaanin pioneereja?</w:t>
      </w:r>
    </w:p>
    <w:p>
      <w:r>
        <w:rPr>
          <w:b/>
        </w:rPr>
        <w:t xml:space="preserve">Tulos</w:t>
      </w:r>
    </w:p>
    <w:p>
      <w:r>
        <w:t xml:space="preserve">Mitä Ibn Tufil kirjoitti vastineeksi Ibn al-Nafisin romaaniin.</w:t>
      </w:r>
    </w:p>
    <w:p>
      <w:r>
        <w:rPr>
          <w:b/>
        </w:rPr>
        <w:t xml:space="preserve">Tulos</w:t>
      </w:r>
    </w:p>
    <w:p>
      <w:r>
        <w:t xml:space="preserve">Mitä Al-Ghazali kirjoitti vastauksena Ibn Tufailin romaaniin?</w:t>
      </w:r>
    </w:p>
    <w:p>
      <w:r>
        <w:rPr>
          <w:b/>
        </w:rPr>
        <w:t xml:space="preserve">Tulos</w:t>
      </w:r>
    </w:p>
    <w:p>
      <w:r>
        <w:t xml:space="preserve">Missä Ibn al-Nafisin kirjassa kirjoitetaan kamilista?</w:t>
      </w:r>
    </w:p>
    <w:p>
      <w:r>
        <w:rPr>
          <w:b/>
        </w:rPr>
        <w:t xml:space="preserve">Esimerkki 8.3496</w:t>
      </w:r>
    </w:p>
    <w:p>
      <w:r>
        <w:t xml:space="preserve">Läpikulku: Ghon-keskittymä: Keuhkojen ensisijainen infektiokohta, joka tunnetaan nimellä "Ghon-keskittymä", sijaitsee yleensä joko alalohkon yläosassa tai ylälohkon alaosassa. Keuhkotuberkuloosi voi esiintyä myös verenkierrosta peräisin olevan infektion kautta. Tätä kutsutaan Simon-fokukseksi, ja se sijaitsee yleensä keuhkojen yläosassa. Tämä hematogeeninen siirtyminen voi levittää tartuntaa myös kauempana sijaitseviin paikkoihin, kuten perifeerisiin imusolmukkeisiin, munuaisiin, aivoihin ja luihin. Tauti voi vaikuttaa kaikkiin kehon osiin, mutta tuntemattomasta syystä se vaikuttaa harvoin sydämeen, luustolihaksiin, haimaan tai kilpirauhaseen.</w:t>
      </w:r>
    </w:p>
    <w:p>
      <w:r>
        <w:rPr>
          <w:b/>
        </w:rPr>
        <w:t xml:space="preserve">Tulos</w:t>
      </w:r>
    </w:p>
    <w:p>
      <w:r>
        <w:t xml:space="preserve">Mikä on keuhkojen osa, johon tuberkuloosi ei vaikuta, nimeltään?</w:t>
      </w:r>
    </w:p>
    <w:p>
      <w:r>
        <w:rPr>
          <w:b/>
        </w:rPr>
        <w:t xml:space="preserve">Tulos</w:t>
      </w:r>
    </w:p>
    <w:p>
      <w:r>
        <w:t xml:space="preserve">Mikä on toinen nimi Ghon-fokukselle?</w:t>
      </w:r>
    </w:p>
    <w:p>
      <w:r>
        <w:rPr>
          <w:b/>
        </w:rPr>
        <w:t xml:space="preserve">Tulos</w:t>
      </w:r>
    </w:p>
    <w:p>
      <w:r>
        <w:t xml:space="preserve">Minkä tyyppinen lähetystyyppi löytyy keuhkoista?</w:t>
      </w:r>
    </w:p>
    <w:p>
      <w:r>
        <w:rPr>
          <w:b/>
        </w:rPr>
        <w:t xml:space="preserve">Tulos</w:t>
      </w:r>
    </w:p>
    <w:p>
      <w:r>
        <w:t xml:space="preserve">Missä ovat perifeeriset imusolmukkeet?</w:t>
      </w:r>
    </w:p>
    <w:p>
      <w:r>
        <w:rPr>
          <w:b/>
        </w:rPr>
        <w:t xml:space="preserve">Tulos</w:t>
      </w:r>
    </w:p>
    <w:p>
      <w:r>
        <w:t xml:space="preserve">Mikä sairaus vaikuttaa usein sydämeen, luustolihaksiin, haimaan tai kilpirauhaseen?</w:t>
      </w:r>
    </w:p>
    <w:p>
      <w:r>
        <w:rPr>
          <w:b/>
        </w:rPr>
        <w:t xml:space="preserve">Esimerkki 8.3497</w:t>
      </w:r>
    </w:p>
    <w:p>
      <w:r>
        <w:t xml:space="preserve">Läpikulku: Syyskuussa 1760 ja ennen kuin vihollisuudet alkoivat, kuvernööri Vaudreuil neuvotteli Montrealista kapitulaation kenraali Amherstin kanssa. Amherst suostui Vaudreuilin pyyntöön, jonka mukaan kaikille siirtokuntaan jääville ranskalaisille asukkaille annettaisiin vapaus jatkaa roomalaiskatolisen perinteen mukaista jumalanpalvelusta, omaisuuden omistusoikeus ja oikeus pysyä rauhassa kodeissaan. Britit tarjosivat sairaille ja haavoittuneille ranskalaisille sotilaille lääketieteellistä hoitoa, ja ranskalaiset kantajoukot palautettiin Ranskaan brittiläisillä aluksilla ja sovittiin, että he eivät enää palvelisi nykyisessä sodassa.</w:t>
      </w:r>
    </w:p>
    <w:p>
      <w:r>
        <w:rPr>
          <w:b/>
        </w:rPr>
        <w:t xml:space="preserve">Tulos</w:t>
      </w:r>
    </w:p>
    <w:p>
      <w:r>
        <w:t xml:space="preserve">Kuka neuvotteli syyskuussa 1706 Montrealin antautumisen?</w:t>
      </w:r>
    </w:p>
    <w:p>
      <w:r>
        <w:rPr>
          <w:b/>
        </w:rPr>
        <w:t xml:space="preserve">Tulos</w:t>
      </w:r>
    </w:p>
    <w:p>
      <w:r>
        <w:t xml:space="preserve">Kuka neuvotteli sodan Montrealista syyskuussa 1760?</w:t>
      </w:r>
    </w:p>
    <w:p>
      <w:r>
        <w:rPr>
          <w:b/>
        </w:rPr>
        <w:t xml:space="preserve">Tulos</w:t>
      </w:r>
    </w:p>
    <w:p>
      <w:r>
        <w:t xml:space="preserve">Mitä pyyntöjä esitettiin briteiltä?</w:t>
      </w:r>
    </w:p>
    <w:p>
      <w:r>
        <w:rPr>
          <w:b/>
        </w:rPr>
        <w:t xml:space="preserve">Tulos</w:t>
      </w:r>
    </w:p>
    <w:p>
      <w:r>
        <w:t xml:space="preserve">Mikä brittiläinen kenraali neuvotteli Torontossa?</w:t>
      </w:r>
    </w:p>
    <w:p>
      <w:r>
        <w:rPr>
          <w:b/>
        </w:rPr>
        <w:t xml:space="preserve">Tulos</w:t>
      </w:r>
    </w:p>
    <w:p>
      <w:r>
        <w:t xml:space="preserve">Mikä ranskalainen kenraali neuvotteli Montrealissa?</w:t>
      </w:r>
    </w:p>
    <w:p>
      <w:r>
        <w:rPr>
          <w:b/>
        </w:rPr>
        <w:t xml:space="preserve">Esimerkki 8.3498</w:t>
      </w:r>
    </w:p>
    <w:p>
      <w:r>
        <w:t xml:space="preserve">Läpikulku: Kun alkuperäinen punk-liike hiipui, uusia elinvoimaisia kohtauksia alkoi syntyä erilaisista bändeistä, jotka pyrkivät kokeellisiin ääniin ja laajempaan käsitteelliseen alueeseen työssään. Monilla näistä taiteilijoista oli tausta taiteen alalla, ja he katsoivat, että heidän musiikkinsa liittyy tiettyihin poliittisiin tai esteettisiin agendoihin. Brittiläiset musiikkijulkaisut, kuten NME ja Sounds, kehittivät vaikutusvaltaisen roolin tässä orastavassa post-punk-kulttuurissa, ja Jon Savagen, Paul Morleyn ja Ian Penmanin kaltaiset kirjoittajat kehittivät tiiviin (ja usein leikkisän) kritiikkityylin, jossa hyödynnettiin kriittistä teoriaa, radikaalia politiikkaa ja eklektisiä muita lähteitä.</w:t>
      </w:r>
    </w:p>
    <w:p>
      <w:r>
        <w:rPr>
          <w:b/>
        </w:rPr>
        <w:t xml:space="preserve">Tulos</w:t>
      </w:r>
    </w:p>
    <w:p>
      <w:r>
        <w:t xml:space="preserve">Mitä tapahtui, kun ruohopunk-liike hiipui?</w:t>
      </w:r>
    </w:p>
    <w:p>
      <w:r>
        <w:rPr>
          <w:b/>
        </w:rPr>
        <w:t xml:space="preserve">Tulos</w:t>
      </w:r>
    </w:p>
    <w:p>
      <w:r>
        <w:t xml:space="preserve">Mihin amerikkalaiset musiikkilehdet vaikuttivat? Katso myöhemmin</w:t>
      </w:r>
    </w:p>
    <w:p>
      <w:r>
        <w:rPr>
          <w:b/>
        </w:rPr>
        <w:t xml:space="preserve">Tulos</w:t>
      </w:r>
    </w:p>
    <w:p>
      <w:r>
        <w:t xml:space="preserve">Mikä ruokki monet postpunk-artistit menevät?</w:t>
      </w:r>
    </w:p>
    <w:p>
      <w:r>
        <w:rPr>
          <w:b/>
        </w:rPr>
        <w:t xml:space="preserve">Tulos</w:t>
      </w:r>
    </w:p>
    <w:p>
      <w:r>
        <w:t xml:space="preserve">Ketkä amerikkalaiset kirjailijat kehittivät tiheän kritiikkityylin?</w:t>
      </w:r>
    </w:p>
    <w:p>
      <w:r>
        <w:rPr>
          <w:b/>
        </w:rPr>
        <w:t xml:space="preserve">Tulos</w:t>
      </w:r>
    </w:p>
    <w:p>
      <w:r>
        <w:t xml:space="preserve">Mikä aiheutti punk-liikkeen suosion kasvun?</w:t>
      </w:r>
    </w:p>
    <w:p>
      <w:r>
        <w:rPr>
          <w:b/>
        </w:rPr>
        <w:t xml:space="preserve">Tulos</w:t>
      </w:r>
    </w:p>
    <w:p>
      <w:r>
        <w:t xml:space="preserve">Mitä uraa Paul Morley vältti?</w:t>
      </w:r>
    </w:p>
    <w:p>
      <w:r>
        <w:rPr>
          <w:b/>
        </w:rPr>
        <w:t xml:space="preserve">Tulos</w:t>
      </w:r>
    </w:p>
    <w:p>
      <w:r>
        <w:t xml:space="preserve">Minkä kansallisuuden musiikkilehdillä ei ollut vaikutusvaltaa post-punk-kulttuurissa?</w:t>
      </w:r>
    </w:p>
    <w:p>
      <w:r>
        <w:rPr>
          <w:b/>
        </w:rPr>
        <w:t xml:space="preserve">Tulos</w:t>
      </w:r>
    </w:p>
    <w:p>
      <w:r>
        <w:t xml:space="preserve">Mitä kritiikin tyylejä kirjailijat eivät käyttäneet?</w:t>
      </w:r>
    </w:p>
    <w:p>
      <w:r>
        <w:rPr>
          <w:b/>
        </w:rPr>
        <w:t xml:space="preserve">Esimerkki 8.3499</w:t>
      </w:r>
    </w:p>
    <w:p>
      <w:r>
        <w:t xml:space="preserve">Läpikulku: Kuudennella vuosisadalla eaa. esisokraattiset kreikkalaiset filosofit Thales Miletolainen ja Ksenofanes Kolofonialainen olivat ensimmäiset alueella, jotka yrittivät selittää maailmaa pikemminkin ihmisjärjen kuin myyttien ja perinteiden avulla, ja näin ollen heitä voidaan pitää ensimmäisinä kreikkalaisina humanisteina. Thales kyseenalaisti käsityksen antropomorfisista jumalista, ja Ksenofanes kieltäytyi tunnustamasta aikansa jumalia ja varasi jumalallisen maailmankaikkeuden ykseyden periaatteeksi. Nämä joonialaiset kreikkalaiset olivat ensimmäisiä ajattelijoita, jotka väittivät, että luontoa voidaan tutkia erillään yliluonnollisesta maailmasta. Anaksagoras toi filosofian ja rationaalisen tutkimuksen hengen Jooniasta Ateenaan. Perikles, Ateenan johtaja sen suurimman loiston aikana, oli Anaxagoraksen ihailija. Muita vaikutusvaltaisia esisokraatikkoja tai rationaalifilosofeja olivat muun muassa Protagoras (Anaxagoraan tavoin Periklesin ystävä), joka tunnetaan kuuluisasta sanonnastaan "ihminen on kaiken mitta", ja Demokritos, joka esitti, että aine koostuu atomeista. Näiden varhaisten filosofien kirjallisista töistä on säilynyt vain vähän, ja heidät tunnetaan lähinnä katkelmista ja sitaateista, jotka ovat peräisin muista kirjoittajista, pääasiassa Platonista ja Aristoteleesta. Myöhemmät humanistit ihailivat suuresti myös historioitsija Thukydidesta, joka oli tunnettu tieteellisestä ja rationaalisesta lähestymistavastaan historiaan. Kolmannella vuosisadalla eaa. Epikuros tuli tunnetuksi pahan ongelman tiiviistä muotoilusta, kuolemanjälkeiseen elämään uskomattomuudesta ja ihmiskeskeisistä lähestymistavoista eudaimonian saavuttamiseksi. Hän oli myös ensimmäinen kreikkalainen filosofi, joka päästi pääsääntöisesti naiset kouluunsa.</w:t>
      </w:r>
    </w:p>
    <w:p>
      <w:r>
        <w:rPr>
          <w:b/>
        </w:rPr>
        <w:t xml:space="preserve">Tulos</w:t>
      </w:r>
    </w:p>
    <w:p>
      <w:r>
        <w:t xml:space="preserve">Kuka oli yksi viimeisistä kreikkalaisista, jotka omaksuivat humanistisen ajattelutavan?</w:t>
      </w:r>
    </w:p>
    <w:p>
      <w:r>
        <w:rPr>
          <w:b/>
        </w:rPr>
        <w:t xml:space="preserve">Tulos</w:t>
      </w:r>
    </w:p>
    <w:p>
      <w:r>
        <w:t xml:space="preserve">Mihin tällainen ajattelu päättyi?</w:t>
      </w:r>
    </w:p>
    <w:p>
      <w:r>
        <w:rPr>
          <w:b/>
        </w:rPr>
        <w:t xml:space="preserve">Tulos</w:t>
      </w:r>
    </w:p>
    <w:p>
      <w:r>
        <w:t xml:space="preserve">Kuka hylkäsi ensimmäisenä ajatuksen siitä, että aine koostuu atomeista?</w:t>
      </w:r>
    </w:p>
    <w:p>
      <w:r>
        <w:rPr>
          <w:b/>
        </w:rPr>
        <w:t xml:space="preserve">Tulos</w:t>
      </w:r>
    </w:p>
    <w:p>
      <w:r>
        <w:t xml:space="preserve">Kuka oli ainoa henkilö, joka tarjosi koulutusmahdollisuuksia naisille?</w:t>
      </w:r>
    </w:p>
    <w:p>
      <w:r>
        <w:rPr>
          <w:b/>
        </w:rPr>
        <w:t xml:space="preserve">Tulos</w:t>
      </w:r>
    </w:p>
    <w:p>
      <w:r>
        <w:t xml:space="preserve">Kuka oli ainoa kreikkalainen filosofi, joka kielsi naiset koulussaan?</w:t>
      </w:r>
    </w:p>
    <w:p>
      <w:r>
        <w:rPr>
          <w:b/>
        </w:rPr>
        <w:t xml:space="preserve">Esimerkki 8.3500</w:t>
      </w:r>
    </w:p>
    <w:p>
      <w:r>
        <w:t xml:space="preserve">Läpikulku: KU:n Edwardsin kampus sijaitsee Overland Parkissa, Kansasissa. Se perustettiin vuonna 1993, ja sen tavoitteena on tarjota aikuisille mahdollisuus suorittaa korkeakoulututkinto. Edwardsin kampuksella opiskelee noin 2 100 opiskelijaa, joiden keski-ikä on 32 vuotta. Edwardsin kampuksella on tarjolla muun muassa kehityspsykologiaa, julkishallintoa, sosiaalityötä, systeemianalyysiä, tietotekniikkaa, teknistä johtamista ja suunnittelua.</w:t>
      </w:r>
    </w:p>
    <w:p>
      <w:r>
        <w:rPr>
          <w:b/>
        </w:rPr>
        <w:t xml:space="preserve">Tulos</w:t>
      </w:r>
    </w:p>
    <w:p>
      <w:r>
        <w:t xml:space="preserve">Missä maassa Edwardsin kampus sijaitsee?</w:t>
      </w:r>
    </w:p>
    <w:p>
      <w:r>
        <w:rPr>
          <w:b/>
        </w:rPr>
        <w:t xml:space="preserve">Tulos</w:t>
      </w:r>
    </w:p>
    <w:p>
      <w:r>
        <w:t xml:space="preserve">Milloin Edwardsin kampus tuhoutui?</w:t>
      </w:r>
    </w:p>
    <w:p>
      <w:r>
        <w:rPr>
          <w:b/>
        </w:rPr>
        <w:t xml:space="preserve">Tulos</w:t>
      </w:r>
    </w:p>
    <w:p>
      <w:r>
        <w:t xml:space="preserve">Keitä ovat Edwardsin kampuksen toissijaiset opiskelijat?</w:t>
      </w:r>
    </w:p>
    <w:p>
      <w:r>
        <w:rPr>
          <w:b/>
        </w:rPr>
        <w:t xml:space="preserve">Tulos</w:t>
      </w:r>
    </w:p>
    <w:p>
      <w:r>
        <w:t xml:space="preserve">Mikä on korkein opiskelijoiden ikä KU:n Edwardsin kampuksella?</w:t>
      </w:r>
    </w:p>
    <w:p>
      <w:r>
        <w:rPr>
          <w:b/>
        </w:rPr>
        <w:t xml:space="preserve">Tulos</w:t>
      </w:r>
    </w:p>
    <w:p>
      <w:r>
        <w:t xml:space="preserve">Mitä aikuisopiskelijat voivat saada Kansasin yliopiston Edwardsin kampuksella keskeyttämällä?</w:t>
      </w:r>
    </w:p>
    <w:p>
      <w:r>
        <w:rPr>
          <w:b/>
        </w:rPr>
        <w:t xml:space="preserve">Esimerkki 8.3501</w:t>
      </w:r>
    </w:p>
    <w:p>
      <w:r>
        <w:t xml:space="preserve">Läpikulku: Kansainvälisessä foneettisessa aakkostossa (IPA) aspiroituneet konsonantit kirjoitetaan käyttämällä äänettömien konsonanttien symboleja, joita seuraa aspiraatiomodifiointikirjain ⟨◌ʰ⟩, joka on äänettömän glottaalisen frikatiivin ⟨h⟩ symbolin ylempiasteinen muoto. Esimerkiksi ⟨p⟩ edustaa äänetöntä bilabiaalipysäkkiä ja ⟨pʰ⟩ edustaa aspiroitua bilabiaalipysäkkiä.</w:t>
      </w:r>
    </w:p>
    <w:p>
      <w:r>
        <w:rPr>
          <w:b/>
        </w:rPr>
        <w:t xml:space="preserve">Tulos</w:t>
      </w:r>
    </w:p>
    <w:p>
      <w:r>
        <w:t xml:space="preserve">Mitä pidetään hengittämättömänä konsonanttina?</w:t>
      </w:r>
    </w:p>
    <w:p>
      <w:r>
        <w:rPr>
          <w:b/>
        </w:rPr>
        <w:t xml:space="preserve">Tulos</w:t>
      </w:r>
    </w:p>
    <w:p>
      <w:r>
        <w:t xml:space="preserve">Aspiraatiomodifikaattoreita edustaa mikä?</w:t>
      </w:r>
    </w:p>
    <w:p>
      <w:r>
        <w:rPr>
          <w:b/>
        </w:rPr>
        <w:t xml:space="preserve">Tulos</w:t>
      </w:r>
    </w:p>
    <w:p>
      <w:r>
        <w:t xml:space="preserve">Mitä edeltää äänettömiä konsonantteja?</w:t>
      </w:r>
    </w:p>
    <w:p>
      <w:r>
        <w:rPr>
          <w:b/>
        </w:rPr>
        <w:t xml:space="preserve">Tulos</w:t>
      </w:r>
    </w:p>
    <w:p>
      <w:r>
        <w:t xml:space="preserve">Millä kirjaimella ilmaistaan äänteellinen glottaalinen frikatiivi?</w:t>
      </w:r>
    </w:p>
    <w:p>
      <w:r>
        <w:rPr>
          <w:b/>
        </w:rPr>
        <w:t xml:space="preserve">Tulos</w:t>
      </w:r>
    </w:p>
    <w:p>
      <w:r>
        <w:t xml:space="preserve">Mitä kirjainta edustaa hengittämätön bilabiaalipysäkki?</w:t>
      </w:r>
    </w:p>
    <w:p>
      <w:r>
        <w:rPr>
          <w:b/>
        </w:rPr>
        <w:t xml:space="preserve">Esimerkki 8.3502</w:t>
      </w:r>
    </w:p>
    <w:p>
      <w:r>
        <w:t xml:space="preserve">Läpikulku: Paraplegiaan eli tuntoaistimusten ja tahdonalaisen motorisen kontrollin menetykseen vakavan selkäydinvaurion jälkeen voi liittyä selkäydinvaurion tasolla esiintyvää vyötärökipua, virtsarakon tai suolen täyttymisen herättämää viskeraalista kipua tai viidestä kymmeneen prosentilla halvaantuneista fantomivartalokipua alueilla, joilla tuntoaistimukset ovat täysin menetetty. Tätä fantomikipua kuvataan aluksi polttavana tai pistelevänä kipuna, mutta se voi kehittyä voimakkaaksi puristavaksi tai puristavaksi kivuksi tai tunteeksi, jossa tuli virtaa jalkoja pitkin tai jossa veitsi vääntyy lihassa. Kipu voi alkaa välittömästi tai vasta vuosien kuluttua vammautumisesta. Kirurginen hoito tarjoaa harvoin pysyvää helpotusta.</w:t>
      </w:r>
    </w:p>
    <w:p>
      <w:r>
        <w:rPr>
          <w:b/>
        </w:rPr>
        <w:t xml:space="preserve">Tulos</w:t>
      </w:r>
    </w:p>
    <w:p>
      <w:r>
        <w:t xml:space="preserve">Mitä on tahdonalaisen tuntemuksen menetys?</w:t>
      </w:r>
    </w:p>
    <w:p>
      <w:r>
        <w:rPr>
          <w:b/>
        </w:rPr>
        <w:t xml:space="preserve">Tulos</w:t>
      </w:r>
    </w:p>
    <w:p>
      <w:r>
        <w:t xml:space="preserve">Miten fantomikipua selkärangassa aluksi kuvataan?</w:t>
      </w:r>
    </w:p>
    <w:p>
      <w:r>
        <w:rPr>
          <w:b/>
        </w:rPr>
        <w:t xml:space="preserve">Tulos</w:t>
      </w:r>
    </w:p>
    <w:p>
      <w:r>
        <w:t xml:space="preserve">Mikä hoito tarjoaa pysyvää helpotusta?</w:t>
      </w:r>
    </w:p>
    <w:p>
      <w:r>
        <w:rPr>
          <w:b/>
        </w:rPr>
        <w:t xml:space="preserve">Esimerkki 8.3503</w:t>
      </w:r>
    </w:p>
    <w:p>
      <w:r>
        <w:t xml:space="preserve">Läpikulku: Yhdistyneen kuningaskunnan kuninkaan Yrjö III:n neljäs poika, prinssi Edward, Kentin ja Strathearnin herttua. Vuoteen 1817 asti Yrjö III:n ainoa laillinen lapsenlapsi oli Edwardin veljentytär, Walesin prinsessa Charlotte. Hänen kuolemansa vuonna 1817 sai aikaan perimyskriisin, joka painosti Kentin herttua ja hänen naimattomia veljiään menemään naimisiin ja hankkimaan lapsia. Vuonna 1818 hän meni naimisiin Sachsen-Coburg-Saalfeldin prinsessa Victorian kanssa, leskeksi jääneen saksalaisen prinsessan, jolla oli kaksi lasta - Carl (1804-1856) ja Feodora (1807-1872) - ensimmäisestä avioliitostaan Leiningenin prinssin kanssa. Hänen veljensä Leopold oli prinsessa Charlotten leski. Kentin herttuan ja herttuattaren ainoa lapsi, Victoria, syntyi 24. toukokuuta 1819 kello 4.15 Kensingtonin palatsissa Lontoossa.</w:t>
      </w:r>
    </w:p>
    <w:p>
      <w:r>
        <w:rPr>
          <w:b/>
        </w:rPr>
        <w:t xml:space="preserve">Tulos</w:t>
      </w:r>
    </w:p>
    <w:p>
      <w:r>
        <w:t xml:space="preserve">Kuka ei ollut kuningatar Victorian isä?</w:t>
      </w:r>
    </w:p>
    <w:p>
      <w:r>
        <w:rPr>
          <w:b/>
        </w:rPr>
        <w:t xml:space="preserve">Tulos</w:t>
      </w:r>
    </w:p>
    <w:p>
      <w:r>
        <w:t xml:space="preserve">Kuka oli Yhdistyneen kuningaskunnan hallitseva kuningas vuoteen 1871 asti?</w:t>
      </w:r>
    </w:p>
    <w:p>
      <w:r>
        <w:rPr>
          <w:b/>
        </w:rPr>
        <w:t xml:space="preserve">Tulos</w:t>
      </w:r>
    </w:p>
    <w:p>
      <w:r>
        <w:t xml:space="preserve">Kuka oli Yrjö III:n ainoa lapsenlapsi vuoteen 1871 asti?</w:t>
      </w:r>
    </w:p>
    <w:p>
      <w:r>
        <w:rPr>
          <w:b/>
        </w:rPr>
        <w:t xml:space="preserve">Tulos</w:t>
      </w:r>
    </w:p>
    <w:p>
      <w:r>
        <w:t xml:space="preserve">Minä vuonna Walesin prinsessa Charlotte sairastui?</w:t>
      </w:r>
    </w:p>
    <w:p>
      <w:r>
        <w:rPr>
          <w:b/>
        </w:rPr>
        <w:t xml:space="preserve">Tulos</w:t>
      </w:r>
    </w:p>
    <w:p>
      <w:r>
        <w:t xml:space="preserve">Kenet Kentin herttua nai vuonna 1881?</w:t>
      </w:r>
    </w:p>
    <w:p>
      <w:r>
        <w:rPr>
          <w:b/>
        </w:rPr>
        <w:t xml:space="preserve">Esimerkki 8.3504</w:t>
      </w:r>
    </w:p>
    <w:p>
      <w:r>
        <w:t xml:space="preserve">Läpikulku: Utrechtin piispat käyttivät maallista valtaa ruhtinaspiispoina. Piispakunnan alueeseen ei kuulunut ainoastaan nykyinen Utrechtin maakunta (Nedersticht, "alempi Sticht"), vaan se ulottui myös koilliseen. Keskiajan feodaalikonfliktit vaikuttivat voimakkaasti Utrechtiin. Ruhtinaskunnan piispanistuin joutui lähes jatkuviin konflikteihin Hollannin kreivien ja Gueldersin herttuoiden kanssa. Veluwen alue joutui Gueldersin haltuun, mutta suuret alueet nykyisessä Overijsselin maakunnassa jäivät Overstichtin alueeksi.</w:t>
      </w:r>
    </w:p>
    <w:p>
      <w:r>
        <w:rPr>
          <w:b/>
        </w:rPr>
        <w:t xml:space="preserve">Tulos</w:t>
      </w:r>
    </w:p>
    <w:p>
      <w:r>
        <w:t xml:space="preserve">Millainen järjestelmä päätti ruhtinaspiispat?</w:t>
      </w:r>
    </w:p>
    <w:p>
      <w:r>
        <w:rPr>
          <w:b/>
        </w:rPr>
        <w:t xml:space="preserve">Tulos</w:t>
      </w:r>
    </w:p>
    <w:p>
      <w:r>
        <w:t xml:space="preserve">Kenen alue ulottui länteen?</w:t>
      </w:r>
    </w:p>
    <w:p>
      <w:r>
        <w:rPr>
          <w:b/>
        </w:rPr>
        <w:t xml:space="preserve">Tulos</w:t>
      </w:r>
    </w:p>
    <w:p>
      <w:r>
        <w:t xml:space="preserve">Mistä konflikteista Utrecht onnistui pysymään erossa?</w:t>
      </w:r>
    </w:p>
    <w:p>
      <w:r>
        <w:rPr>
          <w:b/>
        </w:rPr>
        <w:t xml:space="preserve">Tulos</w:t>
      </w:r>
    </w:p>
    <w:p>
      <w:r>
        <w:t xml:space="preserve">Ketkä olivat ruhtinaskunnan liittolaisia?</w:t>
      </w:r>
    </w:p>
    <w:p>
      <w:r>
        <w:rPr>
          <w:b/>
        </w:rPr>
        <w:t xml:space="preserve">Esimerkki 8.3505</w:t>
      </w:r>
    </w:p>
    <w:p>
      <w:r>
        <w:t xml:space="preserve">Läpikulku: Lyhytkestoista muistia tukevat ohimenevät hermosolujen viestinnän mallit, jotka ovat riippuvaisia otsalohkon (erityisesti dorsolateraalisen prefrontaalisen aivokuoren) ja päälakilohkon alueista. Pitkäkestoista muistia sen sijaan ylläpitävät vakaammat ja pysyvämmät muutokset hermoyhteyksissä, jotka ovat levinneet laajalti eri puolille aivoja. Hippokampus on välttämätön (uuden tiedon oppimisen kannalta) tiedon konsolidoinnissa lyhytkestoisesta muistista pitkäkestoiseen muistiin, vaikka se ei näytä itse tallentavan tietoa. Ilman hippokampusta uusia muistoja ei pystytä tallentamaan pitkäkestoiseen muistiin, kuten potilas Henry Molaison sai tietää sen jälkeen, kun häneltä oli poistettu molemmat hippokampukset, ja hänen tarkkaavaisuutensa on hyvin lyhyt. Lisäksi se voi olla mukana muuttamassa hermoyhteyksiä kolmen kuukauden ajan tai kauemmin alkuperäisen oppimisen jälkeen.</w:t>
      </w:r>
    </w:p>
    <w:p>
      <w:r>
        <w:rPr>
          <w:b/>
        </w:rPr>
        <w:t xml:space="preserve">Tulos</w:t>
      </w:r>
    </w:p>
    <w:p>
      <w:r>
        <w:t xml:space="preserve">Minkälaisten kuvioiden varassa pitkäkestoinen muisti toimii?</w:t>
      </w:r>
    </w:p>
    <w:p>
      <w:r>
        <w:rPr>
          <w:b/>
        </w:rPr>
        <w:t xml:space="preserve">Tulos</w:t>
      </w:r>
    </w:p>
    <w:p>
      <w:r>
        <w:t xml:space="preserve">Mistä kahdesta aivolohkon alueesta pitkäkestoinen muisti on riippuvainen?</w:t>
      </w:r>
    </w:p>
    <w:p>
      <w:r>
        <w:rPr>
          <w:b/>
        </w:rPr>
        <w:t xml:space="preserve">Tulos</w:t>
      </w:r>
    </w:p>
    <w:p>
      <w:r>
        <w:t xml:space="preserve">Keneltä poistettiin molemmat aivolohkot?</w:t>
      </w:r>
    </w:p>
    <w:p>
      <w:r>
        <w:rPr>
          <w:b/>
        </w:rPr>
        <w:t xml:space="preserve">Tulos</w:t>
      </w:r>
    </w:p>
    <w:p>
      <w:r>
        <w:t xml:space="preserve">Mitä Molaisonilta poistettiin, jotta hänen huomiokykynsä paranisi?</w:t>
      </w:r>
    </w:p>
    <w:p>
      <w:r>
        <w:rPr>
          <w:b/>
        </w:rPr>
        <w:t xml:space="preserve">Tulos</w:t>
      </w:r>
    </w:p>
    <w:p>
      <w:r>
        <w:t xml:space="preserve">Mikä osa aivoista ei ole välttämätön uuden tiedon oppimisessa?</w:t>
      </w:r>
    </w:p>
    <w:p>
      <w:r>
        <w:rPr>
          <w:b/>
        </w:rPr>
        <w:t xml:space="preserve">Esimerkki 8.3506</w:t>
      </w:r>
    </w:p>
    <w:p>
      <w:r>
        <w:t xml:space="preserve">Läpikulku: M. E. McTaggartin kirjoittaman artikkelin ansiosta ajan virtauksen ongelma, sellaisena kuin sitä on käsitelty analyyttisessä filosofiassa. Tässä kirjoituksessa McTaggart ehdottaa kahta "aikasarjaa". Ensimmäistä sarjaa, jonka tarkoituksena on selittää intuitiomme ajallisesta tulemisesta eli liikkuvasta Nyt-hetkestä, kutsutaan A-sarjaksi. A-sarjassa tapahtumat järjestetään sen mukaan, ovatko ne menneisyydessä, nykyisyydessä vai tulevaisuudessa, yksinkertaisina ja toisiinsa verrattuna. B-sarjassa poistetaan kaikki viittaukset nykyhetkeen ja siihen liittyvät menneisyyden ja tulevaisuuden temporaaliset modaliteetit ja järjestetään kaikki tapahtumat temporaalisten suhteiden "aiemmin kuin" ja "myöhemmin kuin" mukaan.</w:t>
      </w:r>
    </w:p>
    <w:p>
      <w:r>
        <w:rPr>
          <w:b/>
        </w:rPr>
        <w:t xml:space="preserve">Tulos</w:t>
      </w:r>
    </w:p>
    <w:p>
      <w:r>
        <w:t xml:space="preserve">Kuka loi ongelman ajan kululle?</w:t>
      </w:r>
    </w:p>
    <w:p>
      <w:r>
        <w:rPr>
          <w:b/>
        </w:rPr>
        <w:t xml:space="preserve">Tulos</w:t>
      </w:r>
    </w:p>
    <w:p>
      <w:r>
        <w:t xml:space="preserve">Mikä järjestää tapahtumat sen mukaan, ovatko ne olemassa menneisyydessä, nykyisyydessä vai tulevaisuudessa?</w:t>
      </w:r>
    </w:p>
    <w:p>
      <w:r>
        <w:rPr>
          <w:b/>
        </w:rPr>
        <w:t xml:space="preserve">Tulos</w:t>
      </w:r>
    </w:p>
    <w:p>
      <w:r>
        <w:t xml:space="preserve">Mitä viittauksia menneisyyteen toteutetaan?</w:t>
      </w:r>
    </w:p>
    <w:p>
      <w:r>
        <w:rPr>
          <w:b/>
        </w:rPr>
        <w:t xml:space="preserve">Esimerkki 8.3507</w:t>
      </w:r>
    </w:p>
    <w:p>
      <w:r>
        <w:t xml:space="preserve">Läpikulku: CJK-ideografeilla on tällä hetkellä koodit vain niiden esisommiteltua muotoa varten. Suurin osa näistä ideografeista koostuu kuitenkin yksinkertaisemmista elementeistä (joita englanniksi kutsutaan usein radikaaleiksi), joten Unicode olisi periaatteessa voinut purkaa ne, kuten se teki Hangulin kanssa. Tämä olisi vähentänyt huomattavasti tarvittavien koodipisteiden määrää ja mahdollistanut samalla lähes kaikkien ajateltavissa olevien ideografien esittämisen (mikä olisi saattanut poistaa osan Han-yhdistämisen aiheuttamista ongelmista). Samanlaista ideaa käytetään joissakin syöttömenetelmissä, kuten Cangjie ja Wubi. Yritykset tehdä tämä merkkien koodausta varten ovat kuitenkin törmänneet siihen, että ideografit eivät hajoa yhtä yksinkertaisesti tai säännöllisesti kuin Hangul.</w:t>
      </w:r>
    </w:p>
    <w:p>
      <w:r>
        <w:rPr>
          <w:b/>
        </w:rPr>
        <w:t xml:space="preserve">Tulos</w:t>
      </w:r>
    </w:p>
    <w:p>
      <w:r>
        <w:t xml:space="preserve">Minkä ideografien esikoostemuodolle ei ole vielä koodeja?</w:t>
      </w:r>
    </w:p>
    <w:p>
      <w:r>
        <w:rPr>
          <w:b/>
        </w:rPr>
        <w:t xml:space="preserve">Tulos</w:t>
      </w:r>
    </w:p>
    <w:p>
      <w:r>
        <w:t xml:space="preserve">Miksi englannin kielessä kutsutaan esisommiteltuja muotoja?</w:t>
      </w:r>
    </w:p>
    <w:p>
      <w:r>
        <w:rPr>
          <w:b/>
        </w:rPr>
        <w:t xml:space="preserve">Tulos</w:t>
      </w:r>
    </w:p>
    <w:p>
      <w:r>
        <w:t xml:space="preserve">Mitä kutsutaan radikaaleiksi Hangulissa?</w:t>
      </w:r>
    </w:p>
    <w:p>
      <w:r>
        <w:rPr>
          <w:b/>
        </w:rPr>
        <w:t xml:space="preserve">Tulos</w:t>
      </w:r>
    </w:p>
    <w:p>
      <w:r>
        <w:t xml:space="preserve">Mitä Unicode teki CJK-ideografioille?</w:t>
      </w:r>
    </w:p>
    <w:p>
      <w:r>
        <w:rPr>
          <w:b/>
        </w:rPr>
        <w:t xml:space="preserve">Tulos</w:t>
      </w:r>
    </w:p>
    <w:p>
      <w:r>
        <w:t xml:space="preserve">Mikä hajoaa säännöllisesti Wubissa?</w:t>
      </w:r>
    </w:p>
    <w:p>
      <w:r>
        <w:rPr>
          <w:b/>
        </w:rPr>
        <w:t xml:space="preserve">Esimerkki 8.3508</w:t>
      </w:r>
    </w:p>
    <w:p>
      <w:r>
        <w:t xml:space="preserve">Läpikulku: Se on maailman neljänneksi vanhin suuri elokuvastudio maineikkaiden ranskalaisten Gaumont Film Companyn ja Pathén sekä tanskalaisen Nordisk Film -yhtiön jälkeen.</w:t>
      </w:r>
    </w:p>
    <w:p>
      <w:r>
        <w:rPr>
          <w:b/>
        </w:rPr>
        <w:t xml:space="preserve">Tulos</w:t>
      </w:r>
    </w:p>
    <w:p>
      <w:r>
        <w:t xml:space="preserve">Mitkä studiot seuraavat Universalia vanhimpana?</w:t>
      </w:r>
    </w:p>
    <w:p>
      <w:r>
        <w:rPr>
          <w:b/>
        </w:rPr>
        <w:t xml:space="preserve">Tulos</w:t>
      </w:r>
    </w:p>
    <w:p>
      <w:r>
        <w:t xml:space="preserve">Kenelle Pathe Film Company kuuluu?</w:t>
      </w:r>
    </w:p>
    <w:p>
      <w:r>
        <w:rPr>
          <w:b/>
        </w:rPr>
        <w:t xml:space="preserve">Tulos</w:t>
      </w:r>
    </w:p>
    <w:p>
      <w:r>
        <w:t xml:space="preserve">Kenelle Tanskan elokuvayhtiö kuuluu?</w:t>
      </w:r>
    </w:p>
    <w:p>
      <w:r>
        <w:rPr>
          <w:b/>
        </w:rPr>
        <w:t xml:space="preserve">Esimerkki 8.3509</w:t>
      </w:r>
    </w:p>
    <w:p>
      <w:r>
        <w:t xml:space="preserve">Läpikulku: Washington University in St. Louis (Wash. U. tai WUSTL) on yksityinen tutkimusyliopisto, joka sijaitsee St. Louisissa, Missourissa, Yhdysvalloissa. Vuonna 1853 perustettu ja George Washingtonin mukaan nimetty yliopisto, jossa on opiskelijoita ja opettajia kaikista 50 Yhdysvaltain osavaltiosta ja yli 120 maasta. Washingtonin yliopistoon on liittynyt 25 Nobel-palkittua, joista yhdeksän on tehnyt suurimman osan uraauurtavasta tutkimuksestaan yliopistossa. U.S. News and World Report on sijoittanut Washingtonin yliopiston perustutkinto-ohjelman 15. sijalle. Academic Ranking of World Universities -järjestyksessä yliopisto on 32. sijalla maailmassa.</w:t>
      </w:r>
    </w:p>
    <w:p>
      <w:r>
        <w:rPr>
          <w:b/>
        </w:rPr>
        <w:t xml:space="preserve">Tulos</w:t>
      </w:r>
    </w:p>
    <w:p>
      <w:r>
        <w:t xml:space="preserve">Mikä perustutkinto-ohjelma on sijoittunut ensimmäiselle sijalle Yhdysvalloissa?</w:t>
      </w:r>
    </w:p>
    <w:p>
      <w:r>
        <w:rPr>
          <w:b/>
        </w:rPr>
        <w:t xml:space="preserve">Tulos</w:t>
      </w:r>
    </w:p>
    <w:p>
      <w:r>
        <w:t xml:space="preserve">Missä U.S. News and World Report julkaistiin ensimmäisen kerran?</w:t>
      </w:r>
    </w:p>
    <w:p>
      <w:r>
        <w:rPr>
          <w:b/>
        </w:rPr>
        <w:t xml:space="preserve">Tulos</w:t>
      </w:r>
    </w:p>
    <w:p>
      <w:r>
        <w:t xml:space="preserve">Minä vuonna ensimmäinen Nobel-palkittu valmistui Washingtonin yliopistosta?</w:t>
      </w:r>
    </w:p>
    <w:p>
      <w:r>
        <w:rPr>
          <w:b/>
        </w:rPr>
        <w:t xml:space="preserve">Tulos</w:t>
      </w:r>
    </w:p>
    <w:p>
      <w:r>
        <w:t xml:space="preserve">Mikä yliopisto on maailman yliopistojen akateemisen rankinglistan mukaan maailman 1. sijalla?</w:t>
      </w:r>
    </w:p>
    <w:p>
      <w:r>
        <w:rPr>
          <w:b/>
        </w:rPr>
        <w:t xml:space="preserve">Tulos</w:t>
      </w:r>
    </w:p>
    <w:p>
      <w:r>
        <w:t xml:space="preserve">Minä vuonna Washingtonin yliopistossa aloitti ensimmäinen kansainvälinen opiskelija?</w:t>
      </w:r>
    </w:p>
    <w:p>
      <w:r>
        <w:rPr>
          <w:b/>
        </w:rPr>
        <w:t xml:space="preserve">Esimerkki 8.3510</w:t>
      </w:r>
    </w:p>
    <w:p>
      <w:r>
        <w:t xml:space="preserve">Läpikulku: Corkissa voi harrastaa erilaisia vesiurheilulajeja, kuten soutua ja purjehdusta. Lee-joella harjoittelee viisi soutuseuraa, mukaan lukien Shandon BC, UCC RC, Pres RC, Lee RC ja Cork BC. Naomhóga Chorcaí on soutukerho, jonka jäsenet soutavat Lee-joella perinteistä naomhógan soutua satunnaisissa kilpailuissa. Ocean to City -kilpailu on järjestetty vuosittain vuodesta 2005 lähtien, ja siihen osallistuu paikallisten ja vierailevien seurojen joukkueita ja veneitä, jotka soutavat 24 kilometrin matkan Crosshavenista Corkin keskustaan. Päätös siirtää kansallinen soutukeskus Inniscarraan on lisännyt lajin harrastajamääriä. Corkin meripurjehdusperintöä ylläpitävät sen purjehdusseurat. Crosshavenissa (kaupungin ulkopuolella) sijaitseva Royal Cork Yacht Club on maailman vanhin purjehdusseura, ja "Cork Week" on merkittävä purjehdustapahtuma.</w:t>
      </w:r>
    </w:p>
    <w:p>
      <w:r>
        <w:rPr>
          <w:b/>
        </w:rPr>
        <w:t xml:space="preserve">Tulos</w:t>
      </w:r>
    </w:p>
    <w:p>
      <w:r>
        <w:t xml:space="preserve">Mitä vesiurheilulajeja Irlannissa on tarjolla?</w:t>
      </w:r>
    </w:p>
    <w:p>
      <w:r>
        <w:rPr>
          <w:b/>
        </w:rPr>
        <w:t xml:space="preserve">Tulos</w:t>
      </w:r>
    </w:p>
    <w:p>
      <w:r>
        <w:t xml:space="preserve">Mikä kilpailu järjestettiin vuoteen 2005 asti</w:t>
      </w:r>
    </w:p>
    <w:p>
      <w:r>
        <w:rPr>
          <w:b/>
        </w:rPr>
        <w:t xml:space="preserve">Tulos</w:t>
      </w:r>
    </w:p>
    <w:p>
      <w:r>
        <w:t xml:space="preserve">Mikä on vähentänyt soutamiseen osallistuvien lukumäärää?</w:t>
      </w:r>
    </w:p>
    <w:p>
      <w:r>
        <w:rPr>
          <w:b/>
        </w:rPr>
        <w:t xml:space="preserve">Tulos</w:t>
      </w:r>
    </w:p>
    <w:p>
      <w:r>
        <w:t xml:space="preserve">Kuinka kauan Royal Cork Yacht Club on harjoitellut Leellä?</w:t>
      </w:r>
    </w:p>
    <w:p>
      <w:r>
        <w:rPr>
          <w:b/>
        </w:rPr>
        <w:t xml:space="preserve">Tulos</w:t>
      </w:r>
    </w:p>
    <w:p>
      <w:r>
        <w:t xml:space="preserve">Mitä Shandon BC:n siirtäminen Crosshaveniin auttoi parantamaan?</w:t>
      </w:r>
    </w:p>
    <w:p>
      <w:r>
        <w:rPr>
          <w:b/>
        </w:rPr>
        <w:t xml:space="preserve">Tulos</w:t>
      </w:r>
    </w:p>
    <w:p>
      <w:r>
        <w:t xml:space="preserve">Missä kaupungissa Naomhoga Chorcai sijaitsee?</w:t>
      </w:r>
    </w:p>
    <w:p>
      <w:r>
        <w:rPr>
          <w:b/>
        </w:rPr>
        <w:t xml:space="preserve">Tulos</w:t>
      </w:r>
    </w:p>
    <w:p>
      <w:r>
        <w:t xml:space="preserve">Mikä on Naomhoga Chorcain titteli vanhimpana?</w:t>
      </w:r>
    </w:p>
    <w:p>
      <w:r>
        <w:rPr>
          <w:b/>
        </w:rPr>
        <w:t xml:space="preserve">Tulos</w:t>
      </w:r>
    </w:p>
    <w:p>
      <w:r>
        <w:t xml:space="preserve">Mihin kaupunkiin Korkkiviikko on siirretty vuoden 2005 jälkeen?</w:t>
      </w:r>
    </w:p>
    <w:p>
      <w:r>
        <w:rPr>
          <w:b/>
        </w:rPr>
        <w:t xml:space="preserve">Esimerkki 8.3511</w:t>
      </w:r>
    </w:p>
    <w:p>
      <w:r>
        <w:t xml:space="preserve">Läpikulku: Syyskuun 11. päivän aamuna 2001 19 al-Qaidaan kuuluvaa miestä kaappasi neljä Kaliforniaan matkalla ollutta matkustajakonetta. Kun kaappaajat olivat ottaneet koneet haltuunsa,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Kaappaajat - al-Qaidan Hampurin solun jäsenet - törmäsivät tarkoituksella kahdella matkustajakoneella New Yorkissa sijaitsevan World Trade Centerin kaksoistorneihin. Molemmat rakennukset romahtivat kahden tunnin kuluessa törmäysten aiheuttamista palovahingoista, jotka tuhosivat läheiset rakennukset ja vahingoittivat muita.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Lennoilla ei ollut eloonjääneitä. Iskuissa menehtyi yhteensä 2 977 uhria ja 19 kaapparia.</w:t>
      </w:r>
    </w:p>
    <w:p>
      <w:r>
        <w:rPr>
          <w:b/>
        </w:rPr>
        <w:t xml:space="preserve">Tulos</w:t>
      </w:r>
    </w:p>
    <w:p>
      <w:r>
        <w:t xml:space="preserve">Mikä rakennus sijaitsee Shanksvillessä, Virginiassa? </w:t>
      </w:r>
    </w:p>
    <w:p>
      <w:r>
        <w:rPr>
          <w:b/>
        </w:rPr>
        <w:t xml:space="preserve">Tulos</w:t>
      </w:r>
    </w:p>
    <w:p>
      <w:r>
        <w:t xml:space="preserve">Millä alueella Arlingtonissa, Pennsylvaniassa neljäs lentokone putosi?</w:t>
      </w:r>
    </w:p>
    <w:p>
      <w:r>
        <w:rPr>
          <w:b/>
        </w:rPr>
        <w:t xml:space="preserve">Tulos</w:t>
      </w:r>
    </w:p>
    <w:p>
      <w:r>
        <w:t xml:space="preserve">Kuinka monta uhria hyökkäyksissä kuoli 11 kaapparin lisäksi?</w:t>
      </w:r>
    </w:p>
    <w:p>
      <w:r>
        <w:rPr>
          <w:b/>
        </w:rPr>
        <w:t xml:space="preserve">Tulos</w:t>
      </w:r>
    </w:p>
    <w:p>
      <w:r>
        <w:t xml:space="preserve">Mistä matkustajakoneet lähtivät?</w:t>
      </w:r>
    </w:p>
    <w:p>
      <w:r>
        <w:rPr>
          <w:b/>
        </w:rPr>
        <w:t xml:space="preserve">Tulos</w:t>
      </w:r>
    </w:p>
    <w:p>
      <w:r>
        <w:t xml:space="preserve">Kuinka kauan kesti, ennen kuin Pentagon romahti?</w:t>
      </w:r>
    </w:p>
    <w:p>
      <w:r>
        <w:rPr>
          <w:b/>
        </w:rPr>
        <w:t xml:space="preserve">Tulos</w:t>
      </w:r>
    </w:p>
    <w:p>
      <w:r>
        <w:t xml:space="preserve">Kuinka monta matkustajaa kuoli?</w:t>
      </w:r>
    </w:p>
    <w:p>
      <w:r>
        <w:rPr>
          <w:b/>
        </w:rPr>
        <w:t xml:space="preserve">Tulos</w:t>
      </w:r>
    </w:p>
    <w:p>
      <w:r>
        <w:t xml:space="preserve">Mihin soluun matkustajat ja miehistö kuuluivat?</w:t>
      </w:r>
    </w:p>
    <w:p>
      <w:r>
        <w:rPr>
          <w:b/>
        </w:rPr>
        <w:t xml:space="preserve">Tulos</w:t>
      </w:r>
    </w:p>
    <w:p>
      <w:r>
        <w:t xml:space="preserve">Mikä lentokone syöksyi Valkoiseen taloon?</w:t>
      </w:r>
    </w:p>
    <w:p>
      <w:r>
        <w:rPr>
          <w:b/>
        </w:rPr>
        <w:t xml:space="preserve">Esimerkki 8.3512</w:t>
      </w:r>
    </w:p>
    <w:p>
      <w:r>
        <w:t xml:space="preserve">Läpikulku: Jotkut monisukasmadot lisääntyvät vain kerran elämässään, kun taas toiset lisääntyvät lähes jatkuvasti tai useiden lisääntymiskausien ajan. Useimmat monisukasmadot pysyvät koko elämänsä ajan samaa sukupuolta, mutta huomattava osa lajeista on täyssermafrodiitteja tai vaihtavat sukupuolta elämänsä aikana. Useimmilla monisukasmatoilla, joiden lisääntymistä on tutkittu, ei ole pysyviä sukurauhasia, ja on epävarmaa, miten ne tuottavat munasoluja ja siittiöitä. Muutamilla lajeilla ruumiin takaosa irtoaa ja muuttuu erilliseksi yksilöksi, joka elää vain niin kauan, että se voi uida sopivaan ympäristöön, yleensä lähelle pintaa, ja kutua.</w:t>
      </w:r>
    </w:p>
    <w:p>
      <w:r>
        <w:rPr>
          <w:b/>
        </w:rPr>
        <w:t xml:space="preserve">Tulos</w:t>
      </w:r>
    </w:p>
    <w:p>
      <w:r>
        <w:t xml:space="preserve">Mitä kaikki muut kuin yksisukupuoliset monisukasjalkaiset tekevät?</w:t>
      </w:r>
    </w:p>
    <w:p>
      <w:r>
        <w:rPr>
          <w:b/>
        </w:rPr>
        <w:t xml:space="preserve">Tulos</w:t>
      </w:r>
    </w:p>
    <w:p>
      <w:r>
        <w:t xml:space="preserve">Mitä monisukasmatoilta ei puutu lisääntymiseen?</w:t>
      </w:r>
    </w:p>
    <w:p>
      <w:r>
        <w:rPr>
          <w:b/>
        </w:rPr>
        <w:t xml:space="preserve">Tulos</w:t>
      </w:r>
    </w:p>
    <w:p>
      <w:r>
        <w:t xml:space="preserve">Miten jotkut annelidit saavat kolminkertaisen mahdollisuuden parempaan kutupaikkaan?</w:t>
      </w:r>
    </w:p>
    <w:p>
      <w:r>
        <w:rPr>
          <w:b/>
        </w:rPr>
        <w:t xml:space="preserve">Tulos</w:t>
      </w:r>
    </w:p>
    <w:p>
      <w:r>
        <w:t xml:space="preserve">Kuinka moni monisukasmato lisääntyy äärettömän monta kertaa?</w:t>
      </w:r>
    </w:p>
    <w:p>
      <w:r>
        <w:rPr>
          <w:b/>
        </w:rPr>
        <w:t xml:space="preserve">Esimerkki 8.3513</w:t>
      </w:r>
    </w:p>
    <w:p>
      <w:r>
        <w:t xml:space="preserve">Läpikulku: Gullah-yhteisöllä on ollut valtava vaikutus Charlestonin musiikkiin, kuten Charlestonin kulttuurin kaikkiin osa-alueisiin, erityisesti jazz-musiikin varhaisessa kehityksessä. Charlestonin musiikki on puolestaan vaikuttanut koko maan musiikkiin. Charlestonin satamatyöläisten musiikkia säestäneet geechee-tanssit noudattivat rytmiä, joka inspiroi Eubie Blaken "Charleston Rag" -teosta ja myöhemmin James P. Johnsonin "The Charleston" -teosta sekä 1920-luvulla kansakuntaa määrittänyttä tanssivillitystä. "Ballin' the Jack", joka oli suosittu tanssi vuosina ennen "The Charlestonia", on syntyperäisen charlestolaisen Chris Smithin kirjoittama.</w:t>
      </w:r>
    </w:p>
    <w:p>
      <w:r>
        <w:rPr>
          <w:b/>
        </w:rPr>
        <w:t xml:space="preserve">Tulos</w:t>
      </w:r>
    </w:p>
    <w:p>
      <w:r>
        <w:t xml:space="preserve">Kuka ei koskaan kirjoittanut "Charlestonia"?</w:t>
      </w:r>
    </w:p>
    <w:p>
      <w:r>
        <w:rPr>
          <w:b/>
        </w:rPr>
        <w:t xml:space="preserve">Tulos</w:t>
      </w:r>
    </w:p>
    <w:p>
      <w:r>
        <w:t xml:space="preserve">Millä vuosikymmenellä Charleston-tanssi ei ollut kansallisesti suosittu?</w:t>
      </w:r>
    </w:p>
    <w:p>
      <w:r>
        <w:rPr>
          <w:b/>
        </w:rPr>
        <w:t xml:space="preserve">Tulos</w:t>
      </w:r>
    </w:p>
    <w:p>
      <w:r>
        <w:t xml:space="preserve">Kuka vihasi laulua "Charleston Rag"?</w:t>
      </w:r>
    </w:p>
    <w:p>
      <w:r>
        <w:rPr>
          <w:b/>
        </w:rPr>
        <w:t xml:space="preserve">Tulos</w:t>
      </w:r>
    </w:p>
    <w:p>
      <w:r>
        <w:t xml:space="preserve">Millä Charlestonin yhteisöllä oli pieni vaikutus jazzmusiikkiin?</w:t>
      </w:r>
    </w:p>
    <w:p>
      <w:r>
        <w:rPr>
          <w:b/>
        </w:rPr>
        <w:t xml:space="preserve">Tulos</w:t>
      </w:r>
    </w:p>
    <w:p>
      <w:r>
        <w:t xml:space="preserve">Geechee-tanssit eivät liity minkätyyppisen työläisen musiikkiin?</w:t>
      </w:r>
    </w:p>
    <w:p>
      <w:r>
        <w:rPr>
          <w:b/>
        </w:rPr>
        <w:t xml:space="preserve">Esimerkki 8.3514</w:t>
      </w:r>
    </w:p>
    <w:p>
      <w:r>
        <w:t xml:space="preserve">Läpikulku: Universalin vuonna 1936 valmistuneesta Show Boat -elokuvasta (joka julkaistiin reilua kuukautta myöhemmin) tuli kriittinen ja taloudellinen menestys, mutta se ei riittänyt pelastamaan Laemmlesin sitoutumista studioon. Heidät erotettiin vaivihkaa perustamastaan yhtiöstä. Koska Laemmlet valvoivat henkilökohtaisesti tuotantoa, Show Boat julkaistiin (valtauksesta huolimatta) Carl Laemmlen ja Carl Laemmle Jr:n nimet elokuvan krediiteissä ja mainoskampanjassa. Standard Capitalin J. Cheever Cowdin oli ottanut elokuvateatterin johtajan ja hallituksen puheenjohtajan paikan ja leikkasi tuotantobudjetteja ankarasti. Suuret kunnianhimoiset tavoitteet olivat poissa, ja vaikka Universalilla oli muutamia suuria nimiä sopimussuhteessa, ne, joita se oli vaalinut, kuten William Wyler ja Margaret Sullavan, lähtivät.</w:t>
      </w:r>
    </w:p>
    <w:p>
      <w:r>
        <w:rPr>
          <w:b/>
        </w:rPr>
        <w:t xml:space="preserve">Tulos</w:t>
      </w:r>
    </w:p>
    <w:p>
      <w:r>
        <w:t xml:space="preserve">Kuka erotettiin juhlallisesti yhtiöstä?</w:t>
      </w:r>
    </w:p>
    <w:p>
      <w:r>
        <w:rPr>
          <w:b/>
        </w:rPr>
        <w:t xml:space="preserve">Tulos</w:t>
      </w:r>
    </w:p>
    <w:p>
      <w:r>
        <w:t xml:space="preserve">Missä asemassa J. Cowdin Cheever oli?</w:t>
      </w:r>
    </w:p>
    <w:p>
      <w:r>
        <w:rPr>
          <w:b/>
        </w:rPr>
        <w:t xml:space="preserve">Tulos</w:t>
      </w:r>
    </w:p>
    <w:p>
      <w:r>
        <w:t xml:space="preserve">Minkä aseman J. Cowdin Cheever otti johtokunnassa?</w:t>
      </w:r>
    </w:p>
    <w:p>
      <w:r>
        <w:rPr>
          <w:b/>
        </w:rPr>
        <w:t xml:space="preserve">Tulos</w:t>
      </w:r>
    </w:p>
    <w:p>
      <w:r>
        <w:t xml:space="preserve">Mitä William Sullavan ja Margaret Wyler tekivät?</w:t>
      </w:r>
    </w:p>
    <w:p>
      <w:r>
        <w:rPr>
          <w:b/>
        </w:rPr>
        <w:t xml:space="preserve">Esimerkki 8.3515</w:t>
      </w:r>
    </w:p>
    <w:p>
      <w:r>
        <w:t xml:space="preserve">Läpikulku: Yalen yliopisto, yksi Yhdysvaltojen vanhimmista yliopistoista, on kulttuurinen referenssi instituutiona, joka tuottaa joitakin yhteiskunnan eliitin jäseniä, ja sen perustukset, alumnit ja opiskelijat on kuvattu näkyvästi kaunokirjallisuudessa ja yhdysvaltalaisessa populaarikulttuurissa. Esimerkiksi Owen Johnsonin romaanissa Stover at Yale seurataan Dink Stoverin ja Frank Merriwellin college-uraa, ja Frank Merriwell, joka on kaikkien myöhempien nuorten urheilukirjallisuuden esikuvana, pelaa jalkapalloa, baseballia, miehistöä ja yleisurheilua Yalessa samalla kun hän ratkoo mysteerejä ja korjaa vääryyksiä. Yalen yliopisto esiintyy myös F. Scott Fitzgeraldin romaanissa "Suuri Gatsby". Kertoja Nick Carraway kirjoitti sarjan pääkirjoituksia Yale News -lehteen, ja Tom Buchanan oli "yksi voimakkaimmista päädyistä, jotka ovat koskaan pelanneet jalkapalloa" Yalessa.</w:t>
      </w:r>
    </w:p>
    <w:p>
      <w:r>
        <w:rPr>
          <w:b/>
        </w:rPr>
        <w:t xml:space="preserve">Tulos</w:t>
      </w:r>
    </w:p>
    <w:p>
      <w:r>
        <w:t xml:space="preserve">Keitä olivat sivuhahmot elokuvassa Stover at Yale?</w:t>
      </w:r>
    </w:p>
    <w:p>
      <w:r>
        <w:rPr>
          <w:b/>
        </w:rPr>
        <w:t xml:space="preserve">Tulos</w:t>
      </w:r>
    </w:p>
    <w:p>
      <w:r>
        <w:t xml:space="preserve">Mihin F. Scott Fitzgeraldin romaaniin Yale ei kuulu?</w:t>
      </w:r>
    </w:p>
    <w:p>
      <w:r>
        <w:rPr>
          <w:b/>
        </w:rPr>
        <w:t xml:space="preserve">Tulos</w:t>
      </w:r>
    </w:p>
    <w:p>
      <w:r>
        <w:t xml:space="preserve">Kuka hahmo luki pääkirjoituksia Yale News -lehdessä?</w:t>
      </w:r>
    </w:p>
    <w:p>
      <w:r>
        <w:rPr>
          <w:b/>
        </w:rPr>
        <w:t xml:space="preserve">Tulos</w:t>
      </w:r>
    </w:p>
    <w:p>
      <w:r>
        <w:t xml:space="preserve">Mikä baseballia pelaava hahmo The Great Gatsbyssä pelasi Yalessa?</w:t>
      </w:r>
    </w:p>
    <w:p>
      <w:r>
        <w:rPr>
          <w:b/>
        </w:rPr>
        <w:t xml:space="preserve">Tulos</w:t>
      </w:r>
    </w:p>
    <w:p>
      <w:r>
        <w:t xml:space="preserve">Kuka luki romaanin Stover Yalessa?</w:t>
      </w:r>
    </w:p>
    <w:p>
      <w:r>
        <w:rPr>
          <w:b/>
        </w:rPr>
        <w:t xml:space="preserve">Esimerkki 8.3516</w:t>
      </w:r>
    </w:p>
    <w:p>
      <w:r>
        <w:t xml:space="preserve">Läpikulku: (Cairina moschata), joka ei ole läheistä sukua muille sorsalajeille. Ankkoja kasvatetaan pääasiassa niiden lihan, munien ja untuvan vuoksi. Kanojen tapaan on kehitetty erilaisia rotuja, jotka on valittu munintakyvyn, nopean kasvun ja hyvin peitteisen ruhon perusteella. Yleisin kaupallinen rotu Yhdistyneessä kuningaskunnassa ja Yhdysvalloissa on pekinsorsa, joka voi munia 200 munaa vuodessa ja saavuttaa 3,5 kilon painon 44 päivässä. Länsimaissa ankat eivät ole yhtä suosittuja kuin kanat, koska ankat tuottavat enemmän valkoista, vähärasvaista lihaa ja niitä on helpompi pitää intensiivisesti, minkä vuoksi kananlihan hinta on alhaisempi kuin ankanlihan. Vaikka ankka on suosittua haute cuisine -keittiössä, se esiintyy harvemmin massaruokateollisuudessa. Idässä asiat ovat kuitenkin toisin. Siellä ankat ovat suositumpia kuin kanat, ja niitä kasvatetaan edelleen perinteisellä tavalla ja valitaan sen perusteella, että ne löytävät riittävästi ravintoa korjatuilta riisipelloilta ja muista kosteista ympäristöistä.</w:t>
      </w:r>
    </w:p>
    <w:p>
      <w:r>
        <w:rPr>
          <w:b/>
        </w:rPr>
        <w:t xml:space="preserve">Tulos</w:t>
      </w:r>
    </w:p>
    <w:p>
      <w:r>
        <w:t xml:space="preserve">Mitä ankkarotua pidetään pahimpana?</w:t>
      </w:r>
    </w:p>
    <w:p>
      <w:r>
        <w:rPr>
          <w:b/>
        </w:rPr>
        <w:t xml:space="preserve">Tulos</w:t>
      </w:r>
    </w:p>
    <w:p>
      <w:r>
        <w:t xml:space="preserve">Mitä tuloksia saadaan, kun ankkoja kasvatetaan ihmisten kanssa?</w:t>
      </w:r>
    </w:p>
    <w:p>
      <w:r>
        <w:rPr>
          <w:b/>
        </w:rPr>
        <w:t xml:space="preserve">Tulos</w:t>
      </w:r>
    </w:p>
    <w:p>
      <w:r>
        <w:t xml:space="preserve">Mitä ankkalajiketta ei enää esiinny Yhdysvalloissa ja Yhdistyneessä kuningaskunnassa?</w:t>
      </w:r>
    </w:p>
    <w:p>
      <w:r>
        <w:rPr>
          <w:b/>
        </w:rPr>
        <w:t xml:space="preserve">Tulos</w:t>
      </w:r>
    </w:p>
    <w:p>
      <w:r>
        <w:t xml:space="preserve">Miksi Pekin ankka on länsimaissa epäsuosittu?</w:t>
      </w:r>
    </w:p>
    <w:p>
      <w:r>
        <w:rPr>
          <w:b/>
        </w:rPr>
        <w:t xml:space="preserve">Tulos</w:t>
      </w:r>
    </w:p>
    <w:p>
      <w:r>
        <w:t xml:space="preserve">Mitä lännessä yleistä siipikarjalajiketta ei esiinny idässä?</w:t>
      </w:r>
    </w:p>
    <w:p>
      <w:r>
        <w:rPr>
          <w:b/>
        </w:rPr>
        <w:t xml:space="preserve">Esimerkki 8.3517</w:t>
      </w:r>
    </w:p>
    <w:p>
      <w:r>
        <w:t xml:space="preserve">Läpikulku: Lähes kaikki ctenoforat ovat saalistajia - kasvissyöjiä ei ole, ja vain yksi suku on osittain loinen. Jos ravintoa on runsaasti, ne voivat syödä 10 kertaa oman painonsa päivässä. Beroe saalistaa pääasiassa muita ktenoforia, mutta muut pintavesilajit saalistavat eläinplanktonia (planktoneläimiä), jonka koko vaihtelee mikroskooppisen pienistä eläimistä, kuten nilviäisten ja kalojen toukista, pieniin aikuisiin äyriäisiin, kuten kopepodeihin, sammakkojalkaisiin ja jopa krilliin. Haeckelia-suvun jäsenet saalistavat meduusoja ja sisällyttävät saaliinsa nematokystat (pistosolut) omiin lonkeroihinsa kolloblastien sijaan. Ctenoforia on verrattu hämähäkkeihin niiden monien erilaisten saalistustekniikoiden vuoksi - jotkut roikkuvat liikkumattomina vedessä käyttäen lonkeroitaan "verkkoina", jotkut ovat väijytyspetoja kuten Salticid-hyppyhämähäkit, ja jotkut roikottavat tahmeaa pisaraa hienon langan päässä, kuten bolas-hämähäkit tekevät. Tämä monimuotoisuus selittää ruumiinmuotojen laajan kirjon heimossa, jossa on melko vähän lajeja. Kaksihäntäinen "cydippidi" Lampea ruokkii yksinomaan salpeilla, jotka ovat merihämähäkkien lähisukulaisia ja muodostavat suuria ketjumaisia kelluvia yhdyskuntia, ja nuoret Lampea-hämähäkit kiinnittyvät loisina salpeihin, jotka ovat liian suuria niille nielaistaviksi. Pleurobrachia- ja Bolinopsis-sukujen jäsenet saavuttavat usein suuria populaatiotiheyksiä samassa paikassa ja samaan aikaan, koska ne ovat erikoistuneet erityyppisiin saaliisiin: Pleurobrachian pitkät lonkerot pyydystävät pääasiassa suhteellisen vahvoja uimareita, kuten aikuisia vesikilpikonnia, kun taas Bolinopsis syö yleensä pienempiä ja heikompia uimareita, kuten sienilihaksia sekä nilviäisten ja äyriäisten toukkia.</w:t>
      </w:r>
    </w:p>
    <w:p>
      <w:r>
        <w:rPr>
          <w:b/>
        </w:rPr>
        <w:t xml:space="preserve">Tulos</w:t>
      </w:r>
    </w:p>
    <w:p>
      <w:r>
        <w:t xml:space="preserve">Kuinka paljon ravintoa äyriäisten toukat voivat syödä päivässä?</w:t>
      </w:r>
    </w:p>
    <w:p>
      <w:r>
        <w:rPr>
          <w:b/>
        </w:rPr>
        <w:t xml:space="preserve">Tulos</w:t>
      </w:r>
    </w:p>
    <w:p>
      <w:r>
        <w:t xml:space="preserve">Mitä eläinplankton yleensä saalistaa?</w:t>
      </w:r>
    </w:p>
    <w:p>
      <w:r>
        <w:rPr>
          <w:b/>
        </w:rPr>
        <w:t xml:space="preserve">Tulos</w:t>
      </w:r>
    </w:p>
    <w:p>
      <w:r>
        <w:t xml:space="preserve">Mistä Haeckelia-suvun jäsenet tavallisesti vangitsevat aikuisen version?</w:t>
      </w:r>
    </w:p>
    <w:p>
      <w:r>
        <w:rPr>
          <w:b/>
        </w:rPr>
        <w:t xml:space="preserve">Tulos</w:t>
      </w:r>
    </w:p>
    <w:p>
      <w:r>
        <w:t xml:space="preserve">Millä pienemmillä heikommilla uimareilla sammakkojalkaiset elävät?</w:t>
      </w:r>
    </w:p>
    <w:p>
      <w:r>
        <w:rPr>
          <w:b/>
        </w:rPr>
        <w:t xml:space="preserve">Tulos</w:t>
      </w:r>
    </w:p>
    <w:p>
      <w:r>
        <w:t xml:space="preserve">Mitä Pleurobrachia sisällyttää omiin lonkeroihinsa?</w:t>
      </w:r>
    </w:p>
    <w:p>
      <w:r>
        <w:rPr>
          <w:b/>
        </w:rPr>
        <w:t xml:space="preserve">Esimerkki 8.3518</w:t>
      </w:r>
    </w:p>
    <w:p>
      <w:r>
        <w:t xml:space="preserve">Läpikulku: Kongon tasavalta (ranskaksi République du Congo), joka tunnetaan myös nimillä Kongo, Kongon tasavalta, Länsi-Kongo tai Kongo-Brazzaville, on Keski-Afrikassa sijaitseva maa. Se rajoittuu viiteen maahan: Gabon lännessä, Kamerun luoteessa, Keski-Afrikan tasavalta koillisessa, Kongon demokraattinen tasavalta idässä ja etelässä sekä Angolan Cabindan erillisalue lounaassa.</w:t>
      </w:r>
    </w:p>
    <w:p>
      <w:r>
        <w:rPr>
          <w:b/>
        </w:rPr>
        <w:t xml:space="preserve">Tulos</w:t>
      </w:r>
    </w:p>
    <w:p>
      <w:r>
        <w:t xml:space="preserve">Mikä on Kongon tasavallan angolankielinen nimi?</w:t>
      </w:r>
    </w:p>
    <w:p>
      <w:r>
        <w:rPr>
          <w:b/>
        </w:rPr>
        <w:t xml:space="preserve">Tulos</w:t>
      </w:r>
    </w:p>
    <w:p>
      <w:r>
        <w:t xml:space="preserve">Mikä maa rajoittuu Gabonin länsipuolelle?</w:t>
      </w:r>
    </w:p>
    <w:p>
      <w:r>
        <w:rPr>
          <w:b/>
        </w:rPr>
        <w:t xml:space="preserve">Tulos</w:t>
      </w:r>
    </w:p>
    <w:p>
      <w:r>
        <w:t xml:space="preserve">Mikä rajaa Luoteis-Kamerunia?</w:t>
      </w:r>
    </w:p>
    <w:p>
      <w:r>
        <w:rPr>
          <w:b/>
        </w:rPr>
        <w:t xml:space="preserve">Tulos</w:t>
      </w:r>
    </w:p>
    <w:p>
      <w:r>
        <w:t xml:space="preserve">Mikä on Gabonin ranskankielinen nimi?</w:t>
      </w:r>
    </w:p>
    <w:p>
      <w:r>
        <w:rPr>
          <w:b/>
        </w:rPr>
        <w:t xml:space="preserve">Tulos</w:t>
      </w:r>
    </w:p>
    <w:p>
      <w:r>
        <w:t xml:space="preserve">Millä nimellä Keski-Afrikan tasavalta tunnetaan?</w:t>
      </w:r>
    </w:p>
    <w:p>
      <w:r>
        <w:rPr>
          <w:b/>
        </w:rPr>
        <w:t xml:space="preserve">Esimerkki 8.3519</w:t>
      </w:r>
    </w:p>
    <w:p>
      <w:r>
        <w:t xml:space="preserve">Läpikulku: Rein (romani: Rein, saksa: Rhein, ranska: le Rhin, hollanti: Rijn) on eurooppalainen joki, joka alkaa Sveitsin Graubündenin kantonista Sveitsin Alppien kaakkoispuolella, on osa Sveitsin ja Itävallan, Sveitsin ja Liechtensteinin, Sveitsin ja Saksan ja sitten Ranskan ja Saksan rajaa, virtaa sitten Reininmaan läpi ja laskee lopulta Pohjanmereen Alankomaissa. Rein-joen suurin kaupunki on Köln, Saksa, jossa asuu yli 1 050 000 ihmistä. Se on Keski- ja Länsi-Euroopan toiseksi pisin joki (Tonavan jälkeen), noin 1 230 kilometriä (760 mi),[huom. 2][huom. 1] ja sen keskimääräinen virtaama on noin 2 900 m3/s (100 000 cu ft/s).</w:t>
      </w:r>
    </w:p>
    <w:p>
      <w:r>
        <w:rPr>
          <w:b/>
        </w:rPr>
        <w:t xml:space="preserve">Tulos</w:t>
      </w:r>
    </w:p>
    <w:p>
      <w:r>
        <w:t xml:space="preserve">Mikä on pienin valtio, jonka läpi Rein virtaa?</w:t>
      </w:r>
    </w:p>
    <w:p>
      <w:r>
        <w:rPr>
          <w:b/>
        </w:rPr>
        <w:t xml:space="preserve">Tulos</w:t>
      </w:r>
    </w:p>
    <w:p>
      <w:r>
        <w:t xml:space="preserve">Kuinka pitkä Alankomaat on?</w:t>
      </w:r>
    </w:p>
    <w:p>
      <w:r>
        <w:rPr>
          <w:b/>
        </w:rPr>
        <w:t xml:space="preserve">Tulos</w:t>
      </w:r>
    </w:p>
    <w:p>
      <w:r>
        <w:t xml:space="preserve">Missä maassa Tonava tyhjenee?</w:t>
      </w:r>
    </w:p>
    <w:p>
      <w:r>
        <w:rPr>
          <w:b/>
        </w:rPr>
        <w:t xml:space="preserve">Tulos</w:t>
      </w:r>
    </w:p>
    <w:p>
      <w:r>
        <w:t xml:space="preserve">Mikä on Alankomaiden väkiluku?</w:t>
      </w:r>
    </w:p>
    <w:p>
      <w:r>
        <w:rPr>
          <w:b/>
        </w:rPr>
        <w:t xml:space="preserve">Tulos</w:t>
      </w:r>
    </w:p>
    <w:p>
      <w:r>
        <w:t xml:space="preserve">Kuinka pitkä Saksa on?</w:t>
      </w:r>
    </w:p>
    <w:p>
      <w:r>
        <w:rPr>
          <w:b/>
        </w:rPr>
        <w:t xml:space="preserve">Esimerkki 8.3520</w:t>
      </w:r>
    </w:p>
    <w:p>
      <w:r>
        <w:t xml:space="preserve">Läpikulku: Feynman kieltäytyi sodan jälkeen tarjouksesta Institute for Advanced Study -yliopistosta Princetonista, New Jerseystä, vaikka siellä oli sellaisia arvostettuja opettajia kuin Albert Einstein, Kurt Gödel ja John von Neumann. Sen sijaan Feynman seurasi Hans Betheä Cornellin yliopistoon, jossa Feynman opetti teoreettista fysiikkaa vuosina 1945-1950. Tilapäisen laman aikana, joka seurasi Hiroshiman tuhoamista Manhattan-projektin tuottamalla pommilla, hän keskittyi monimutkaisiin fysiikan ongelmiin, ei hyötyäkseen vaan tyydyttääkseen itseään. Yksi näistä oli ilmassa liikkuvan, pyörivän ja mutteroituvan lautasen fysiikan analysointi. Hänen tänä aikana tekemänsä työ, jossa käytettiin pyörimisyhtälöitä erilaisten pyörimisnopeuksien ilmaisemiseen, osoittautui tärkeäksi hänen Nobel-palkinnon voittaneen työnsä kannalta, mutta koska hän tunsi itsensä loppuun palaneeksi ja oli kääntänyt huomionsa vähemmän välittömiin käytännöllisiin ongelmiin, hän yllättyi professuuritarjouksista muista maineikkaista yliopistoista.</w:t>
      </w:r>
    </w:p>
    <w:p>
      <w:r>
        <w:rPr>
          <w:b/>
        </w:rPr>
        <w:t xml:space="preserve">Tulos</w:t>
      </w:r>
    </w:p>
    <w:p>
      <w:r>
        <w:t xml:space="preserve">Missä yliopistossa Feynmanilla oli aina työpaikka?</w:t>
      </w:r>
    </w:p>
    <w:p>
      <w:r>
        <w:rPr>
          <w:b/>
        </w:rPr>
        <w:t xml:space="preserve">Tulos</w:t>
      </w:r>
    </w:p>
    <w:p>
      <w:r>
        <w:t xml:space="preserve">Missä Feynman kieltäytyi työpaikasta sodan jälkeen?</w:t>
      </w:r>
    </w:p>
    <w:p>
      <w:r>
        <w:rPr>
          <w:b/>
        </w:rPr>
        <w:t xml:space="preserve">Tulos</w:t>
      </w:r>
    </w:p>
    <w:p>
      <w:r>
        <w:t xml:space="preserve">Ketä kollegaa Feynman vältti Cornellissa?</w:t>
      </w:r>
    </w:p>
    <w:p>
      <w:r>
        <w:rPr>
          <w:b/>
        </w:rPr>
        <w:t xml:space="preserve">Tulos</w:t>
      </w:r>
    </w:p>
    <w:p>
      <w:r>
        <w:t xml:space="preserve">Miksi Feynman oli immuuni masennukselle?</w:t>
      </w:r>
    </w:p>
    <w:p>
      <w:r>
        <w:rPr>
          <w:b/>
        </w:rPr>
        <w:t xml:space="preserve">Tulos</w:t>
      </w:r>
    </w:p>
    <w:p>
      <w:r>
        <w:t xml:space="preserve">Mikä teki Feynmanista vihatun hänen työnsä vuoksi?</w:t>
      </w:r>
    </w:p>
    <w:p>
      <w:r>
        <w:rPr>
          <w:b/>
        </w:rPr>
        <w:t xml:space="preserve">Esimerkki 8.3521</w:t>
      </w:r>
    </w:p>
    <w:p>
      <w:r>
        <w:t xml:space="preserve">Läpikulku: Marxilaisessa analyysissä kapitalistiset yritykset korvaavat yhä useammin työpanoksen (työntekijät) pääomalaitteilla kilpailupaineen alentaakseen kustannuksia ja maksimoidakseen voitot. Pitkällä aikavälillä tämä suuntaus lisää pääoman orgaanista koostumusta, mikä tarkoittaa, että työntekijöitä tarvitaan vähemmän suhteessa pääomapanoksiin, mikä lisää työttömyyttä ("työvoiman reserviarmeija"). Tämä prosessi painaa palkkoja alaspäin. Pääomalaitteiden korvaaminen työllä (koneellistaminen ja automatisointi) nostaa kunkin työntekijän tuottavuutta, mikä johtaa tilanteeseen, jossa työväenluokan palkat pysyvät suhteellisen vakaina kapitalistiluokan omaisuustulojen kasvaessa.</w:t>
      </w:r>
    </w:p>
    <w:p>
      <w:r>
        <w:rPr>
          <w:b/>
        </w:rPr>
        <w:t xml:space="preserve">Tulos</w:t>
      </w:r>
    </w:p>
    <w:p>
      <w:r>
        <w:t xml:space="preserve">Mikä saa yritykset vähentämään työntekijöihin kohdistuvia paineita?</w:t>
      </w:r>
    </w:p>
    <w:p>
      <w:r>
        <w:rPr>
          <w:b/>
        </w:rPr>
        <w:t xml:space="preserve">Tulos</w:t>
      </w:r>
    </w:p>
    <w:p>
      <w:r>
        <w:t xml:space="preserve">Miten työntekijöiden vähentynyt työaika vaikuttaa yrityksen tuottavuuteen?</w:t>
      </w:r>
    </w:p>
    <w:p>
      <w:r>
        <w:rPr>
          <w:b/>
        </w:rPr>
        <w:t xml:space="preserve">Tulos</w:t>
      </w:r>
    </w:p>
    <w:p>
      <w:r>
        <w:t xml:space="preserve">Kun tarvitaan lisää työntekijöitä, mitä tapahtuu työmarkkinoille?</w:t>
      </w:r>
    </w:p>
    <w:p>
      <w:r>
        <w:rPr>
          <w:b/>
        </w:rPr>
        <w:t xml:space="preserve">Tulos</w:t>
      </w:r>
    </w:p>
    <w:p>
      <w:r>
        <w:t xml:space="preserve">Miten työntekijöiden tuottavuuden kasvu ja palkkatason tasoittuminen vaikuttavat pienituloisempiin?</w:t>
      </w:r>
    </w:p>
    <w:p>
      <w:r>
        <w:rPr>
          <w:b/>
        </w:rPr>
        <w:t xml:space="preserve">Tulos</w:t>
      </w:r>
    </w:p>
    <w:p>
      <w:r>
        <w:t xml:space="preserve">Mitä kapitalistiset yritykset eivät Marxin analyysissä korvaa laitteilla?</w:t>
      </w:r>
    </w:p>
    <w:p>
      <w:r>
        <w:rPr>
          <w:b/>
        </w:rPr>
        <w:t xml:space="preserve">Esimerkki 8.3522</w:t>
      </w:r>
    </w:p>
    <w:p>
      <w:r>
        <w:t xml:space="preserve">Läpikulku: Yhdysvaltain elintarvike- ja lääkevirasto (FDA) on todennut, että sinkki vahingoittaa nenän hermoreseptoreita, mikä voi aiheuttaa anosmiaa. Raportteja anosmian esiintymisestä havaittiin myös 1930-luvulla, kun sinkkivalmisteita käytettiin epäonnistuneessa yrityksessä ehkäistä poliotartuntoja. FDA ilmoitti 16. kesäkuuta 2009, että kuluttajien on lopetettava sinkkipohjaisten nenänsisäisten flunssavalmisteiden käyttö, ja määräsi niiden poistamisen kauppojen hyllyiltä. FDA:n mukaan hajuaistin heikkeneminen voi olla hengenvaarallista, koska ihmiset, joiden hajuaisti on heikentynyt, eivät pysty havaitsemaan vuotavaa kaasua tai savua eivätkä pysty sanomaan, onko ruoka pilaantunut, ennen kuin he syövät sitä. Viimeaikaiset tutkimukset viittaavat siihen, että paikallisesti käytettävä mikrobilääke sinkkipyritioni on voimakas lämpösokkivasteen indusoija, joka voi heikentää genomista eheyttä indusoimalla PARP-riippuvaisen energiakriisin viljellyissä ihmisen keratinosyyteissä ja melanosyyteissä.</w:t>
      </w:r>
    </w:p>
    <w:p>
      <w:r>
        <w:rPr>
          <w:b/>
        </w:rPr>
        <w:t xml:space="preserve">Tulos</w:t>
      </w:r>
    </w:p>
    <w:p>
      <w:r>
        <w:t xml:space="preserve">Mitä sinkki voi aiheuttaa evoluution nenässä?</w:t>
      </w:r>
    </w:p>
    <w:p>
      <w:r>
        <w:rPr>
          <w:b/>
        </w:rPr>
        <w:t xml:space="preserve">Tulos</w:t>
      </w:r>
    </w:p>
    <w:p>
      <w:r>
        <w:t xml:space="preserve">Miksi sinkki kiellettiin 1930-luvulla?</w:t>
      </w:r>
    </w:p>
    <w:p>
      <w:r>
        <w:rPr>
          <w:b/>
        </w:rPr>
        <w:t xml:space="preserve">Tulos</w:t>
      </w:r>
    </w:p>
    <w:p>
      <w:r>
        <w:t xml:space="preserve">Mitä FDA määräsi poistettavaksi kaupoista vuonna 1709?</w:t>
      </w:r>
    </w:p>
    <w:p>
      <w:r>
        <w:rPr>
          <w:b/>
        </w:rPr>
        <w:t xml:space="preserve">Tulos</w:t>
      </w:r>
    </w:p>
    <w:p>
      <w:r>
        <w:t xml:space="preserve">Mitä tuotetta ehdotetaan tehokkaaksi kylmähokkivasteen aiheuttajaksi?</w:t>
      </w:r>
    </w:p>
    <w:p>
      <w:r>
        <w:rPr>
          <w:b/>
        </w:rPr>
        <w:t xml:space="preserve">Esimerkki 8.3523</w:t>
      </w:r>
    </w:p>
    <w:p>
      <w:r>
        <w:t xml:space="preserve">Läpikulku: Elinajanodote syntymähetkellä oli vuonna 2012 arviolta 52,2 vuotta - yksi maailman alhaisimmista. AIDS-epidemia on suuri ongelma Namibiassa. Vaikka sen tartuntaluvut ovat huomattavasti alhaisemmat kuin sen itäisessä naapurimaassa Botswanassa, noin 13,1 prosentilla aikuisväestöstä on[päivitys] hiv-tartunta. Vuonna 2001 arvioitiin, että maassa oli 210 000 hiv/aids-tartunnan saanutta ihmistä, ja vuonna 2003 arvioitu kuolleiden määrä oli 16 000. Vuonna 2011 julkaistun UNAIDS-raportin mukaan epidemia näyttää Namibiassa "olevan tasaantumassa". Hiv/aids-epidemia on vähentänyt työikäistä väestöä, ja orpojen määrä on kasvanut. Hallituksen tehtävänä on tarjota näille orvoille koulutusta, ruokaa, suojaa ja vaatteita.</w:t>
      </w:r>
    </w:p>
    <w:p>
      <w:r>
        <w:rPr>
          <w:b/>
        </w:rPr>
        <w:t xml:space="preserve">Tulos</w:t>
      </w:r>
    </w:p>
    <w:p>
      <w:r>
        <w:t xml:space="preserve">Kuinka monta orpoa on Namibiassa?</w:t>
      </w:r>
    </w:p>
    <w:p>
      <w:r>
        <w:rPr>
          <w:b/>
        </w:rPr>
        <w:t xml:space="preserve">Tulos</w:t>
      </w:r>
    </w:p>
    <w:p>
      <w:r>
        <w:t xml:space="preserve">Kuinka monella botswanalaisella on hiv/aids?</w:t>
      </w:r>
    </w:p>
    <w:p>
      <w:r>
        <w:rPr>
          <w:b/>
        </w:rPr>
        <w:t xml:space="preserve">Tulos</w:t>
      </w:r>
    </w:p>
    <w:p>
      <w:r>
        <w:t xml:space="preserve">Kuinka suuri prosenttiosuus Botswanan väestöstä on hiv-tartunnan saaneita?</w:t>
      </w:r>
    </w:p>
    <w:p>
      <w:r>
        <w:rPr>
          <w:b/>
        </w:rPr>
        <w:t xml:space="preserve">Tulos</w:t>
      </w:r>
    </w:p>
    <w:p>
      <w:r>
        <w:t xml:space="preserve">Mitä hiv/aids-epidemian luvut tekevät Botswanassa?</w:t>
      </w:r>
    </w:p>
    <w:p>
      <w:r>
        <w:rPr>
          <w:b/>
        </w:rPr>
        <w:t xml:space="preserve">Tulos</w:t>
      </w:r>
    </w:p>
    <w:p>
      <w:r>
        <w:t xml:space="preserve">Mikä on Botswanan elinajanodote vuonna 2012?</w:t>
      </w:r>
    </w:p>
    <w:p>
      <w:r>
        <w:rPr>
          <w:b/>
        </w:rPr>
        <w:t xml:space="preserve">Esimerkki 8.3524</w:t>
      </w:r>
    </w:p>
    <w:p>
      <w:r>
        <w:t xml:space="preserve">Läpikulku: Akkadian kieli sen sijaan kuuluu afroaasialaisten kielten seemiläiseen haaraan. Sumerin kielen liittämistä muihin kieliryhmiin on yritetty epäonnistua useasti. Se on agglutinatiivinen kieli; toisin sanoen morfeemit ("merkitysyksiköt") liitetään yhteen sanojen muodostamiseksi, toisin kuin analyyttisissä kielissä, joissa morfeemit liitetään yhteen lauseiden muodostamiseksi. Jotkut kirjoittajat ovat ehdottaneet, että maantieteellisiä piirteitä ja erilaisia käsityöläis- ja maataloustoimintoja varten saattaisi olla olemassa todisteita substratum- tai add-stratum-kielestä, jota on kutsuttu eri nimillä proto-eufratealaiseksi tai proto-tigrealaiseksi, mutta toiset kiistävät tämän.</w:t>
      </w:r>
    </w:p>
    <w:p>
      <w:r>
        <w:rPr>
          <w:b/>
        </w:rPr>
        <w:t xml:space="preserve">Tulos</w:t>
      </w:r>
    </w:p>
    <w:p>
      <w:r>
        <w:t xml:space="preserve">Miksi akkadinkieli on eristetty kieli?</w:t>
      </w:r>
    </w:p>
    <w:p>
      <w:r>
        <w:rPr>
          <w:b/>
        </w:rPr>
        <w:t xml:space="preserve">Tulos</w:t>
      </w:r>
    </w:p>
    <w:p>
      <w:r>
        <w:t xml:space="preserve">Mitä sanoja analyyttisissä kielissä lasketaan yhteen sanoiksi?</w:t>
      </w:r>
    </w:p>
    <w:p>
      <w:r>
        <w:rPr>
          <w:b/>
        </w:rPr>
        <w:t xml:space="preserve">Tulos</w:t>
      </w:r>
    </w:p>
    <w:p>
      <w:r>
        <w:t xml:space="preserve">Minkä kielen on osoitettu jatkavan sumerin kieltä?</w:t>
      </w:r>
    </w:p>
    <w:p>
      <w:r>
        <w:rPr>
          <w:b/>
        </w:rPr>
        <w:t xml:space="preserve">Esimerkki 8.3525</w:t>
      </w:r>
    </w:p>
    <w:p>
      <w:r>
        <w:t xml:space="preserve">Läpikulku: Kievan Rus', joka oli Länsi-Eurooppaan verrattuna harvaan asuttu, oli paitsi pinta-alaltaan suurin nykyeurooppalainen valtio myös kulttuurisesti kehittynyt. Lukutaito oli korkealla tasolla Kiovassa, Novgorodissa ja muissa suurissa kaupungeissa. Kuten koivunkuoresta tehdyt asiakirjat todistavat, siellä vaihdettiin rakkauskirjeitä ja laadittiin huijauslomakkeita kouluja varten. Novgorodissa oli viemäriverkosto ja puukiveykset, joita ei tuolloin useinkaan ollut muissa kaupungeissa. Russkaja Pravda rajoitti rangaistukset sakkoihin eikä yleensä käyttänyt kuolemanrangaistusta. Naisille myönnettiin tiettyjä oikeuksia, kuten omaisuus- ja perintöoikeudet.</w:t>
      </w:r>
    </w:p>
    <w:p>
      <w:r>
        <w:rPr>
          <w:b/>
        </w:rPr>
        <w:t xml:space="preserve">Tulos</w:t>
      </w:r>
    </w:p>
    <w:p>
      <w:r>
        <w:t xml:space="preserve">Mikä alue oli harvaan asuttu Pohjois-Eurooppaan verrattuna?</w:t>
      </w:r>
    </w:p>
    <w:p>
      <w:r>
        <w:rPr>
          <w:b/>
        </w:rPr>
        <w:t xml:space="preserve">Tulos</w:t>
      </w:r>
    </w:p>
    <w:p>
      <w:r>
        <w:t xml:space="preserve">Vaikka Kievan Rus oli Länsi-Eurooppaa suurempi, mistä se tunnettiin?</w:t>
      </w:r>
    </w:p>
    <w:p>
      <w:r>
        <w:rPr>
          <w:b/>
        </w:rPr>
        <w:t xml:space="preserve">Tulos</w:t>
      </w:r>
    </w:p>
    <w:p>
      <w:r>
        <w:t xml:space="preserve">Mitä sellaista et löytänyt Novgoroadista, mitä useimmissa muissa kaupungeissa on saatavilla?</w:t>
      </w:r>
    </w:p>
    <w:p>
      <w:r>
        <w:rPr>
          <w:b/>
        </w:rPr>
        <w:t xml:space="preserve">Tulos</w:t>
      </w:r>
    </w:p>
    <w:p>
      <w:r>
        <w:t xml:space="preserve">Kuka ei rajoittanut rangaistuksia sakkoihin ja käytti kuolemanrangaistusta?</w:t>
      </w:r>
    </w:p>
    <w:p>
      <w:r>
        <w:rPr>
          <w:b/>
        </w:rPr>
        <w:t xml:space="preserve">Tulos</w:t>
      </w:r>
    </w:p>
    <w:p>
      <w:r>
        <w:t xml:space="preserve">Mitä oikeuksia naisilta evättiin?</w:t>
      </w:r>
    </w:p>
    <w:p>
      <w:r>
        <w:rPr>
          <w:b/>
        </w:rPr>
        <w:t xml:space="preserve">Esimerkki 8.3526</w:t>
      </w:r>
    </w:p>
    <w:p>
      <w:r>
        <w:t xml:space="preserve">Läpikulku: Kaikkien varusteiden on sovelluttava sekasukupuolisille joukoille. Taistelukypärät, reput, taistelusaappaat ja luodinkestävät takit on suunniteltu siten, että naisilla on sama suoja- ja mukavuustaso kuin heidän miespuolisilla kollegoillaan. Naisten univormu on samankaltainen kuin miesten univormu, mutta se on naisvartaloa myötäilevä, toimiva ja käytännöllinen. Naisille myönnetään myös vuosittainen rahallinen korvaus rintaliivien alusvaatteiden hankkimista varten.</w:t>
      </w:r>
    </w:p>
    <w:p>
      <w:r>
        <w:rPr>
          <w:b/>
        </w:rPr>
        <w:t xml:space="preserve">Tulos</w:t>
      </w:r>
    </w:p>
    <w:p>
      <w:r>
        <w:t xml:space="preserve">Mitä CE-varusteita vaaditaan?</w:t>
      </w:r>
    </w:p>
    <w:p>
      <w:r>
        <w:rPr>
          <w:b/>
        </w:rPr>
        <w:t xml:space="preserve">Tulos</w:t>
      </w:r>
    </w:p>
    <w:p>
      <w:r>
        <w:t xml:space="preserve"> Millaisia varusteita kumpikaan ei käytä?</w:t>
      </w:r>
    </w:p>
    <w:p>
      <w:r>
        <w:rPr>
          <w:b/>
        </w:rPr>
        <w:t xml:space="preserve">Tulos</w:t>
      </w:r>
    </w:p>
    <w:p>
      <w:r>
        <w:t xml:space="preserve">Mitä erityisoikeuksia miehille tarjotaan osana palvelusta?</w:t>
      </w:r>
    </w:p>
    <w:p>
      <w:r>
        <w:rPr>
          <w:b/>
        </w:rPr>
        <w:t xml:space="preserve">Esimerkki 8.3527</w:t>
      </w:r>
    </w:p>
    <w:p>
      <w:r>
        <w:t xml:space="preserve">Läpikulku: Subtraktiiviset menetelmät poistavat kuparin kokonaan kuparipinnoitetusta levystä, jolloin jäljelle jää vain haluttu kuparikuvio. Additiivisissa menetelmissä kuvio galvanoidaan paljaalle alustalle monimutkaisen prosessin avulla. Additiivisen menetelmän etuna on, että materiaalia tarvitaan vähemmän ja jätettä syntyy vähemmän. Täysin additiivisessa menetelmässä paljas laminaatti peitetään valoherkällä kalvolla, joka kuvataan (valotetaan valolle maskin läpi ja kehitetään, jolloin valottamaton kalvo poistetaan). Valotetut alueet herkistetään kemiallisessa kylvyssä, joka sisältää yleensä palladiumia ja on samanlainen kuin reikäpinnoituksessa käytetty kemiallinen kylpy, jolloin valotettu alue kykenee sitomaan metalli-ioneja. Tämän jälkeen laminaatti pinnoitetaan kuparilla herkistetyillä alueilla. Kun maski poistetaan, piirilevy on valmis.</w:t>
      </w:r>
    </w:p>
    <w:p>
      <w:r>
        <w:rPr>
          <w:b/>
        </w:rPr>
        <w:t xml:space="preserve">Tulos</w:t>
      </w:r>
    </w:p>
    <w:p>
      <w:r>
        <w:t xml:space="preserve">Subtraktiivisen menetelmän etuna on, että vähemmän mitä?</w:t>
      </w:r>
    </w:p>
    <w:p>
      <w:r>
        <w:rPr>
          <w:b/>
        </w:rPr>
        <w:t xml:space="preserve">Tulos</w:t>
      </w:r>
    </w:p>
    <w:p>
      <w:r>
        <w:t xml:space="preserve">Missä prosessissa paljas laminaatti asetetaan valoherkän kalvon päälle?</w:t>
      </w:r>
    </w:p>
    <w:p>
      <w:r>
        <w:rPr>
          <w:b/>
        </w:rPr>
        <w:t xml:space="preserve">Tulos</w:t>
      </w:r>
    </w:p>
    <w:p>
      <w:r>
        <w:t xml:space="preserve">Altistuneet alueet herkistetään plutoniumin avulla missä prosessissa?</w:t>
      </w:r>
    </w:p>
    <w:p>
      <w:r>
        <w:rPr>
          <w:b/>
        </w:rPr>
        <w:t xml:space="preserve">Tulos</w:t>
      </w:r>
    </w:p>
    <w:p>
      <w:r>
        <w:t xml:space="preserve">Missä prosessissa laminaatti pinnoitetaan hopealla?</w:t>
      </w:r>
    </w:p>
    <w:p>
      <w:r>
        <w:rPr>
          <w:b/>
        </w:rPr>
        <w:t xml:space="preserve">Tulos</w:t>
      </w:r>
    </w:p>
    <w:p>
      <w:r>
        <w:t xml:space="preserve">Kun piirilevy on kuorittu, mikä on valmis?</w:t>
      </w:r>
    </w:p>
    <w:p>
      <w:r>
        <w:rPr>
          <w:b/>
        </w:rPr>
        <w:t xml:space="preserve">Esimerkki 8.3528</w:t>
      </w:r>
    </w:p>
    <w:p>
      <w:r>
        <w:t xml:space="preserve">Läpikulku: Kaakkois-Aasian ilmasto on pääasiassa trooppisen kuuma ja kostea ympäri vuoden, ja siellä sataa runsaasti. Pohjois-Vietnam ja Myanmarin Himalajan vuoristo ovat ainoat alueet Kaakkois-Aasiassa, joilla vallitsee subtrooppinen ilmasto, jossa talvi on kylmä ja luminen. Suurimmassa osassa Kaakkois-Aasiaa on märkä- ja kuivakausi, jotka johtuvat kausittaisesta tuulten vaihtelusta eli monsuunista. Trooppinen sadevyö aiheuttaa lisäsateita monsuunikauden aikana. Sademetsä on maapallon toiseksi suurin (Amazonin ollessa suurin). Poikkeuksena tämäntyyppiseen ilmastoon ja kasvillisuuteen ovat pohjoisen alueen vuoristoalueet, joissa suuret korkeudet johtavat leudompiin lämpötiloihin ja kuivempaan maisemaan. Muut osat jäävät tämän ilmaston ulkopuolelle, koska ne ovat aavikkomaisia.</w:t>
      </w:r>
    </w:p>
    <w:p>
      <w:r>
        <w:rPr>
          <w:b/>
        </w:rPr>
        <w:t xml:space="preserve">Tulos</w:t>
      </w:r>
    </w:p>
    <w:p>
      <w:r>
        <w:t xml:space="preserve">Mikä osa Aasiasta on enimmäkseen subtrooppista?</w:t>
      </w:r>
    </w:p>
    <w:p>
      <w:r>
        <w:rPr>
          <w:b/>
        </w:rPr>
        <w:t xml:space="preserve">Tulos</w:t>
      </w:r>
    </w:p>
    <w:p>
      <w:r>
        <w:t xml:space="preserve">Pohjois-Vietnamissa ja millä muulla alueella on atrooppinen ilmasto?</w:t>
      </w:r>
    </w:p>
    <w:p>
      <w:r>
        <w:rPr>
          <w:b/>
        </w:rPr>
        <w:t xml:space="preserve">Tulos</w:t>
      </w:r>
    </w:p>
    <w:p>
      <w:r>
        <w:t xml:space="preserve">Millä alueella on maailman suurin sademetsä?</w:t>
      </w:r>
    </w:p>
    <w:p>
      <w:r>
        <w:rPr>
          <w:b/>
        </w:rPr>
        <w:t xml:space="preserve">Tulos</w:t>
      </w:r>
    </w:p>
    <w:p>
      <w:r>
        <w:t xml:space="preserve">Millainen ilmasto on eteläisellä vuoristoalueella?</w:t>
      </w:r>
    </w:p>
    <w:p>
      <w:r>
        <w:rPr>
          <w:b/>
        </w:rPr>
        <w:t xml:space="preserve">Esimerkki 8.3529</w:t>
      </w:r>
    </w:p>
    <w:p>
      <w:r>
        <w:t xml:space="preserve">Läpikulku: Glastonbury Festival of Contemporary Performing Arts järjestetään useimpina vuosina Piltonissa, lähellä Shepton Malletia, ja se houkuttelee yli 170 000 musiikin ja kulttuurin ystävää ympäri maailmaa katsomaan maailmankuuluja esiintyjiä. Glastonbury-festivaalin vihreistä kentistä alkunsa saanut Big Green Gathering järjestetään joka kesä Mendip Hillsissä Charterhousen ja Compton Martinin välillä. Vuosittain järjestettävä Bathin kirjallisuusfestivaali on yksi useista kreivikunnan paikallisista festivaaleista; muita ovat Frome Festival ja Trowbridge Village Pump Festival, joka nimestään huolimatta järjestetään Farleigh Hungerfordissa Somersetissä. West Country Carnivals -tapahtuma järjestetään vuosittain syksyllä useissa Somersetin kaupungeissa, ja se on merkittävä alueellinen festivaali ja Euroopan suurin valofestivaali.</w:t>
      </w:r>
    </w:p>
    <w:p>
      <w:r>
        <w:rPr>
          <w:b/>
        </w:rPr>
        <w:t xml:space="preserve">Tulos</w:t>
      </w:r>
    </w:p>
    <w:p>
      <w:r>
        <w:t xml:space="preserve">Kuinka monta ihmistä osallistuu Bathin kirjallisuusfestivaaleille vuosittain?</w:t>
      </w:r>
    </w:p>
    <w:p>
      <w:r>
        <w:rPr>
          <w:b/>
        </w:rPr>
        <w:t xml:space="preserve">Tulos</w:t>
      </w:r>
    </w:p>
    <w:p>
      <w:r>
        <w:t xml:space="preserve">Kuinka monta ihmistä asuu Piltonissa?</w:t>
      </w:r>
    </w:p>
    <w:p>
      <w:r>
        <w:rPr>
          <w:b/>
        </w:rPr>
        <w:t xml:space="preserve">Tulos</w:t>
      </w:r>
    </w:p>
    <w:p>
      <w:r>
        <w:t xml:space="preserve">Mikä on Euroopan suurin vuosittainen musiikkifestivaali?</w:t>
      </w:r>
    </w:p>
    <w:p>
      <w:r>
        <w:rPr>
          <w:b/>
        </w:rPr>
        <w:t xml:space="preserve">Tulos</w:t>
      </w:r>
    </w:p>
    <w:p>
      <w:r>
        <w:t xml:space="preserve">Mikä festivaali järjestetään Trowbridgessä?</w:t>
      </w:r>
    </w:p>
    <w:p>
      <w:r>
        <w:rPr>
          <w:b/>
        </w:rPr>
        <w:t xml:space="preserve">Tulos</w:t>
      </w:r>
    </w:p>
    <w:p>
      <w:r>
        <w:t xml:space="preserve">Kuinka monta ihmistä osallistuu Valojen festivaaliin vuosittain?</w:t>
      </w:r>
    </w:p>
    <w:p>
      <w:r>
        <w:rPr>
          <w:b/>
        </w:rPr>
        <w:t xml:space="preserve">Esimerkki 8.3530</w:t>
      </w:r>
    </w:p>
    <w:p>
      <w:r>
        <w:t xml:space="preserve">Läpikulku: Spielberg on 1980-luvun puolivälistä lähtien lisännyt rooliaan elokuvatuottajana. Hän johti useiden piirrettyjen tuotantoryhmää, kuten Warner Bros. -yhtiön menestyselokuvia Tiny Toon Adventures, Animaniacs, Pinky and the Brain, Toonsylvania ja Freakazoid!, joita varten hän teki yhteistyötä Jean MacCurdyn ja Tom Rueggerin kanssa. Koska hän työskenteli näiden sarjojen parissa, useimpien sarjojen virallisissa otsikoissa lukee: "Steven Spielberg esittää", ja hän teki myös lukuisia cameoja sarjoissa. Spielberg tuotti myös Don Bluthin animaatiot An American Tail ja The Land Before Time, jotka Universal Studios julkaisi. Hän toimi myös yhtenä tuottajista elokuvassa Who Framed Roger Rabbit (Kuka kehystää Roger Rabbitia) ja siihen liittyvissä kolmessa lyhytelokuvassa (Tummy Trouble, Roller Coaster Rabbit, Trail Mix-Up), jotka kaikki julkaistiin Disneyn toimesta sekä Walt Disney Picturesin että Touchstone Picturesin nimissä. Lisäksi hän oli lyhyen aikaa pitkään jatkuneen lääketieteellisen draamasarjan ER vastaava tuottaja. Vuonna 1989 hän toi The Dig -konseptin LucasArtsille. Hän osallistui projektiin siitä lähtien aina vuoteen 1995 asti, jolloin peli julkaistiin. Hän teki myös yhteistyötä Knowledge Adventure -ohjelmistojulkaisijan kanssa vuonna 1996 julkaistun Steven Spielberg's Director's Chair -multimediapelin parissa. Spielberg esiintyy pelissä omana itsenään ohjaamassa pelaajaa. Spielbergin nimi oli tuotemerkki Lego Moviemaker -sarjalle, jonka tuotto meni Starbright-säätiölle.</w:t>
      </w:r>
    </w:p>
    <w:p>
      <w:r>
        <w:rPr>
          <w:b/>
        </w:rPr>
        <w:t xml:space="preserve">Tulos</w:t>
      </w:r>
    </w:p>
    <w:p>
      <w:r>
        <w:t xml:space="preserve">Kuka teki yhden Tiny Toon Adventuresin äänistä?</w:t>
      </w:r>
    </w:p>
    <w:p>
      <w:r>
        <w:rPr>
          <w:b/>
        </w:rPr>
        <w:t xml:space="preserve">Tulos</w:t>
      </w:r>
    </w:p>
    <w:p>
      <w:r>
        <w:t xml:space="preserve">Kuka teki yhden äänistä Pinky and the Brain -elokuvassa?</w:t>
      </w:r>
    </w:p>
    <w:p>
      <w:r>
        <w:rPr>
          <w:b/>
        </w:rPr>
        <w:t xml:space="preserve">Tulos</w:t>
      </w:r>
    </w:p>
    <w:p>
      <w:r>
        <w:t xml:space="preserve">Minä vuonna Tiny Toon Adventures debytoi?</w:t>
      </w:r>
    </w:p>
    <w:p>
      <w:r>
        <w:rPr>
          <w:b/>
        </w:rPr>
        <w:t xml:space="preserve">Tulos</w:t>
      </w:r>
    </w:p>
    <w:p>
      <w:r>
        <w:t xml:space="preserve">Minä vuonna Starbright-säätiö perustettiin?</w:t>
      </w:r>
    </w:p>
    <w:p>
      <w:r>
        <w:rPr>
          <w:b/>
        </w:rPr>
        <w:t xml:space="preserve">Tulos</w:t>
      </w:r>
    </w:p>
    <w:p>
      <w:r>
        <w:t xml:space="preserve">Kuka oli yksi Toonsylvanian äänistä?</w:t>
      </w:r>
    </w:p>
    <w:p>
      <w:r>
        <w:rPr>
          <w:b/>
        </w:rPr>
        <w:t xml:space="preserve">Esimerkki 8.3531</w:t>
      </w:r>
    </w:p>
    <w:p>
      <w:r>
        <w:t xml:space="preserve">Läpikulku: Tuberkuloosi on esiintynyt ihmisillä antiikin ajoista lähtien. Varhaisin yksiselitteinen M. tuberculosis -taudin havainto liittyy Wyomingissa sijaitsevien biisonien jäännöksissä oleviin todisteisiin taudista, jotka on ajoitettu noin 17 000 vuoden taakse. Tällä hetkellä on kuitenkin epäselvää, onko tuberkuloosi peräisin nautaeläimistä ja siirtynyt sitten ihmisiin vai onko se eronnut yhteisestä esi-isästä. Ihmisen M. tuberculosis complex -bakteerin (MTBC) geenien vertailu eläinten MTBC:hen viittaa siihen, että ihminen ei ole saanut MTBC:tä eläimiltä eläinten kesyttämisen aikana, kuten aiemmin uskottiin. Molemmilla tuberkuloosibakteerikannoilla on yhteinen esi-isä, joka on voinut tartuttaa ihmisiä jo neoliittisen vallankumouksen aikana.</w:t>
      </w:r>
    </w:p>
    <w:p>
      <w:r>
        <w:rPr>
          <w:b/>
        </w:rPr>
        <w:t xml:space="preserve">Tulos</w:t>
      </w:r>
    </w:p>
    <w:p>
      <w:r>
        <w:t xml:space="preserve">Milloin Wyoming löydettiin?</w:t>
      </w:r>
    </w:p>
    <w:p>
      <w:r>
        <w:rPr>
          <w:b/>
        </w:rPr>
        <w:t xml:space="preserve">Tulos</w:t>
      </w:r>
    </w:p>
    <w:p>
      <w:r>
        <w:t xml:space="preserve">Minkä geenin todettiin olevan peräisin eläimistä?</w:t>
      </w:r>
    </w:p>
    <w:p>
      <w:r>
        <w:rPr>
          <w:b/>
        </w:rPr>
        <w:t xml:space="preserve">Tulos</w:t>
      </w:r>
    </w:p>
    <w:p>
      <w:r>
        <w:t xml:space="preserve">Millä ajanjaksolla biisonit elivät?</w:t>
      </w:r>
    </w:p>
    <w:p>
      <w:r>
        <w:rPr>
          <w:b/>
        </w:rPr>
        <w:t xml:space="preserve">Tulos</w:t>
      </w:r>
    </w:p>
    <w:p>
      <w:r>
        <w:t xml:space="preserve">Mistä eläimet saivat tuberkuloosin?</w:t>
      </w:r>
    </w:p>
    <w:p>
      <w:r>
        <w:rPr>
          <w:b/>
        </w:rPr>
        <w:t xml:space="preserve">Tulos</w:t>
      </w:r>
    </w:p>
    <w:p>
      <w:r>
        <w:t xml:space="preserve">Mihin lajiin tuberkuloosin alkuperä on lopullisesti jäljitetty?</w:t>
      </w:r>
    </w:p>
    <w:p>
      <w:r>
        <w:rPr>
          <w:b/>
        </w:rPr>
        <w:t xml:space="preserve">Esimerkki 8.3532</w:t>
      </w:r>
    </w:p>
    <w:p>
      <w:r>
        <w:t xml:space="preserve">Läpikulku: Koska Suomen suuriruhtinaskunta oli osa Venäjän keisarikuntaa vuosina 1809-1918, Suomeen on jäänyt useita venäjänkielisiä. Venäjänkielisiä suomalaisia on 33 400, mikä on 0,6 % väestöstä. Viisituhatta (0,1 %) heistä on 1800-luvun lopun ja 1900-luvun maahanmuuttajia tai heidän jälkeläisiään, ja loput enemmistö on 1990-luvulla ja sen jälkeen muuttaneita tuoreita maahanmuuttajia. 1,4 % Suomen väestöstä puhuu venäjää World Factbookin vuoden 2014 arvion mukaan.</w:t>
      </w:r>
    </w:p>
    <w:p>
      <w:r>
        <w:rPr>
          <w:b/>
        </w:rPr>
        <w:t xml:space="preserve">Tulos</w:t>
      </w:r>
    </w:p>
    <w:p>
      <w:r>
        <w:t xml:space="preserve">Milloin maahanmuuttajat muodostivat Venäjän keisarikunnan?</w:t>
      </w:r>
    </w:p>
    <w:p>
      <w:r>
        <w:rPr>
          <w:b/>
        </w:rPr>
        <w:t xml:space="preserve">Tulos</w:t>
      </w:r>
    </w:p>
    <w:p>
      <w:r>
        <w:t xml:space="preserve">Kuinka monta maahanmuuttajaa tuli Venäjälle vuosina 1809-1918?</w:t>
      </w:r>
    </w:p>
    <w:p>
      <w:r>
        <w:rPr>
          <w:b/>
        </w:rPr>
        <w:t xml:space="preserve">Tulos</w:t>
      </w:r>
    </w:p>
    <w:p>
      <w:r>
        <w:t xml:space="preserve">Mikä oli Venäjän väkiluku vuonna 1908?</w:t>
      </w:r>
    </w:p>
    <w:p>
      <w:r>
        <w:rPr>
          <w:b/>
        </w:rPr>
        <w:t xml:space="preserve">Tulos</w:t>
      </w:r>
    </w:p>
    <w:p>
      <w:r>
        <w:t xml:space="preserve">Minkä kirjan kirjoitti vuonna 1918 merkittävä venäläinen kirjailija?</w:t>
      </w:r>
    </w:p>
    <w:p>
      <w:r>
        <w:rPr>
          <w:b/>
        </w:rPr>
        <w:t xml:space="preserve">Tulos</w:t>
      </w:r>
    </w:p>
    <w:p>
      <w:r>
        <w:t xml:space="preserve">Minä vuonna World Factbook julkaistiin uudelleen?</w:t>
      </w:r>
    </w:p>
    <w:p>
      <w:r>
        <w:rPr>
          <w:b/>
        </w:rPr>
        <w:t xml:space="preserve">Esimerkki 8.3533</w:t>
      </w:r>
    </w:p>
    <w:p>
      <w:r>
        <w:t xml:space="preserve">Läpikulku: Varsova, erityisesti sen keskusta (Śródmieście), on monien kansallisten laitosten ja valtion virastojen lisäksi myös monien kotimaisten ja kansainvälisten yritysten kotipaikka. Vuonna 2006 kaupunkiin oli rekisteröity 304 016 yritystä. Varsovan jatkuvasti kasvava liike-elämä on huomattu maailmanlaajuisesti, alueellisesti ja kansallisesti. MasterCard Emerging Market Index on huomioinut Varsovan taloudellisen vahvuuden ja kaupallisen keskuksen. Lisäksi Varsova sijoittui seitsemänneksi suurimmaksi kehittyväksi markkina-alueeksi. Ulkomaisten sijoittajien rahoitusosuuden kaupungin kehittämiseen arvioitiin vuonna 2002 olevan yli 650 miljoonaa euroa. Varsova tuottaa 12 prosenttia Puolan kansantulosta, joka vuonna 2008 oli 305,1 prosenttia Puolan keskiarvosta henkeä kohti (tai 160 prosenttia Euroopan unionin keskiarvosta). Bruttokansantuote asukasta kohti oli Varsovassa 94 000 Puolan zlotya vuonna 2008 (noin 23 800 euroa, 33 000 Yhdysvaltain dollaria). Kaupungin nimellinen kokonaistuotanto vuonna 2010 oli 191,766 miljardia zlotya, 111696 zlotya asukasta kohti, mikä oli 301,1 prosenttia Puolan keskiarvosta. Varsova on Itä-Keski-Euroopan alueen kärjessä ulkomaisten investointien osalta, ja vuonna 2006 BKT:n kasvu vastasi odotuksia ja oli 6,1 prosenttia. Se on myös yksi nopeimmin kasvavista talouksista, sillä BKT:n kasvu oli 6,5 prosenttia vuonna 2007 ja 6,1 prosenttia vuoden 2008 ensimmäisellä neljänneksellä.</w:t>
      </w:r>
    </w:p>
    <w:p>
      <w:r>
        <w:rPr>
          <w:b/>
        </w:rPr>
        <w:t xml:space="preserve">Tulos</w:t>
      </w:r>
    </w:p>
    <w:p>
      <w:r>
        <w:t xml:space="preserve">Mikä on Berliinin keskustan nimi puolaksi?</w:t>
      </w:r>
    </w:p>
    <w:p>
      <w:r>
        <w:rPr>
          <w:b/>
        </w:rPr>
        <w:t xml:space="preserve">Tulos</w:t>
      </w:r>
    </w:p>
    <w:p>
      <w:r>
        <w:t xml:space="preserve">Kuinka monta yritystä rekisteröitiin Berliinissä vuonna 2006?</w:t>
      </w:r>
    </w:p>
    <w:p>
      <w:r>
        <w:rPr>
          <w:b/>
        </w:rPr>
        <w:t xml:space="preserve">Tulos</w:t>
      </w:r>
    </w:p>
    <w:p>
      <w:r>
        <w:t xml:space="preserve">Minkä Srodmiescie sijoittui 7. suurimmaksi?</w:t>
      </w:r>
    </w:p>
    <w:p>
      <w:r>
        <w:rPr>
          <w:b/>
        </w:rPr>
        <w:t xml:space="preserve">Tulos</w:t>
      </w:r>
    </w:p>
    <w:p>
      <w:r>
        <w:t xml:space="preserve">Kuinka suuren osan Puolan kansantulosta Srodmiescie tuottaa?</w:t>
      </w:r>
    </w:p>
    <w:p>
      <w:r>
        <w:rPr>
          <w:b/>
        </w:rPr>
        <w:t xml:space="preserve">Tulos</w:t>
      </w:r>
    </w:p>
    <w:p>
      <w:r>
        <w:t xml:space="preserve">Mikä oli Srodmiescien nimellinen kokonaistuotanto vuonna 2010?</w:t>
      </w:r>
    </w:p>
    <w:p>
      <w:r>
        <w:rPr>
          <w:b/>
        </w:rPr>
        <w:t xml:space="preserve">Esimerkki 8.3534</w:t>
      </w:r>
    </w:p>
    <w:p>
      <w:r>
        <w:t xml:space="preserve">Läpikulku: Sarjakuvat ovat yleensä lyhyitä, monipaneelisia sarjakuvia, jotka perinteisesti ilmestyivät yleisimmin sanomalehdissä. Yhdysvalloissa päivittäiset sarjakuvat ovat yleensä olleet yksitasoisia, kun taas sunnuntaiset sarjakuvat ovat olleet monitasoisia. 1900-luvun alkupuolella päivittäiset stripit olivat yleensä mustavalkoisia ja sunnuntaiset olivat yleensä värillisiä ja usein koko sivun mittaisia.</w:t>
      </w:r>
    </w:p>
    <w:p>
      <w:r>
        <w:rPr>
          <w:b/>
        </w:rPr>
        <w:t xml:space="preserve">Tulos</w:t>
      </w:r>
    </w:p>
    <w:p>
      <w:r>
        <w:t xml:space="preserve">Missä sarjakuvat eivät koskaan ilmesty?</w:t>
      </w:r>
    </w:p>
    <w:p>
      <w:r>
        <w:rPr>
          <w:b/>
        </w:rPr>
        <w:t xml:space="preserve">Tulos</w:t>
      </w:r>
    </w:p>
    <w:p>
      <w:r>
        <w:t xml:space="preserve">Missä maassa viikoittaiset stripit ovat tavallisesti miehittäneet yhden kerroksen?</w:t>
      </w:r>
    </w:p>
    <w:p>
      <w:r>
        <w:rPr>
          <w:b/>
        </w:rPr>
        <w:t xml:space="preserve">Tulos</w:t>
      </w:r>
    </w:p>
    <w:p>
      <w:r>
        <w:t xml:space="preserve">Missä maassa päivittäiset nauhat ovat miehittäneet epänormaalisti yhden kerroksen?</w:t>
      </w:r>
    </w:p>
    <w:p>
      <w:r>
        <w:rPr>
          <w:b/>
        </w:rPr>
        <w:t xml:space="preserve">Tulos</w:t>
      </w:r>
    </w:p>
    <w:p>
      <w:r>
        <w:t xml:space="preserve">Missä maassa päivittäiset liuskat ovat yleensä miehittäneet kaksoistason?</w:t>
      </w:r>
    </w:p>
    <w:p>
      <w:r>
        <w:rPr>
          <w:b/>
        </w:rPr>
        <w:t xml:space="preserve">Tulos</w:t>
      </w:r>
    </w:p>
    <w:p>
      <w:r>
        <w:t xml:space="preserve">kun taas lauantaina nauhat ovat saaneet kuinka monta tasoa?</w:t>
      </w:r>
    </w:p>
    <w:p>
      <w:r>
        <w:rPr>
          <w:b/>
        </w:rPr>
        <w:t xml:space="preserve">Esimerkki 8.3535</w:t>
      </w:r>
    </w:p>
    <w:p>
      <w:r>
        <w:t xml:space="preserve">Läpikulku: Konfutselaisuus kannatti hyvää hallintotapaa, joka tarkoittaa hyväntahtoisten ja hyveellisten johtajien hallintaa, ja legalismi kannatti lakien tiukkaa noudattamista. Toisen koulukunnan vaikutus toiseen on vaihdellut vuosisatojen kuluessa. Erään tutkimuksen mukaan Itä-Aasiassa vain Etelä-Koreassa, Singaporessa, Japanissa, Taiwanissa ja Hongkongissa on yhteiskuntia, jotka ovat vahvasti sitoutuneet lakiin sidottuun valtioon. Aasian ihmisoikeuskomission jäsenen Awzar Thin mukaan Thaimaassa, Kambodžassa ja suurimmassa osassa Aasiaa oikeusvaltio on heikko tai olematon:</w:t>
      </w:r>
    </w:p>
    <w:p>
      <w:r>
        <w:rPr>
          <w:b/>
        </w:rPr>
        <w:t xml:space="preserve">Tulos</w:t>
      </w:r>
    </w:p>
    <w:p>
      <w:r>
        <w:t xml:space="preserve">Kuinka monta koulukuntaa vaikuttaa Keski-Aasian kulttuureihin?</w:t>
      </w:r>
    </w:p>
    <w:p>
      <w:r>
        <w:rPr>
          <w:b/>
        </w:rPr>
        <w:t xml:space="preserve">Tulos</w:t>
      </w:r>
    </w:p>
    <w:p>
      <w:r>
        <w:t xml:space="preserve">Mitä konfutselaisuus kannatti tiukasti noudattaa?</w:t>
      </w:r>
    </w:p>
    <w:p>
      <w:r>
        <w:rPr>
          <w:b/>
        </w:rPr>
        <w:t xml:space="preserve">Tulos</w:t>
      </w:r>
    </w:p>
    <w:p>
      <w:r>
        <w:t xml:space="preserve">Millaista johtajaa legalismi suosii?</w:t>
      </w:r>
    </w:p>
    <w:p>
      <w:r>
        <w:rPr>
          <w:b/>
        </w:rPr>
        <w:t xml:space="preserve">Tulos</w:t>
      </w:r>
    </w:p>
    <w:p>
      <w:r>
        <w:t xml:space="preserve">Mikä on heikkoa tai olematonta Etelä-Koreassa, Singaporessa, Japanissa, Taiwanissa ja Hongkongissa?</w:t>
      </w:r>
    </w:p>
    <w:p>
      <w:r>
        <w:rPr>
          <w:b/>
        </w:rPr>
        <w:t xml:space="preserve">Tulos</w:t>
      </w:r>
    </w:p>
    <w:p>
      <w:r>
        <w:t xml:space="preserve">Mikä on vahvaa Thaimaassa, Kambodžassa ja suurimmassa osassa Aasiaa?</w:t>
      </w:r>
    </w:p>
    <w:p>
      <w:r>
        <w:rPr>
          <w:b/>
        </w:rPr>
        <w:t xml:space="preserve">Esimerkki 8.3536</w:t>
      </w:r>
    </w:p>
    <w:p>
      <w:r>
        <w:t xml:space="preserve">Läpikulku: Avicenna kirjoitti kuuluisan "kelluvan ihmisen" - kirjaimellisesti putoavan ihmisen - ajatuskokeensa osoittaakseen ihmisen itsetuntemuksen ja sielun aineellisuuden ja aineettomuuden, kun hän oli vangittuna Fardajanin linnassa lähellä Hamadhania. Avicenna uskoi "Kelluvan ihmisen" ajatuskokeensa osoittavan, että sielu on substanssi, ja väitti, että ihminen ei voi epäillä omaa tietoisuuttaan edes tilanteessa, joka estää kaiken aistitiedon syötön. Ajatuskokeessa lukijoitaan kehotettiin kuvittelemaan itsensä luoduksi kerralla ilmassa leijuen, eristettynä kaikista aistimuksista, mikä sisältää sen, ettei heillä ole mitään aistikontaktia edes omaan kehoonsa. Hän väitti, että tässä skenaariossa ihmisellä olisi silti itsetietoisuus. Koska on ajateltavissa, että ilmassa leijuva ja aistikokemuksista irrotettu ihminen kykenisi silti määrittelemään oman olemassaolonsa, ajatuskokeilu viittaa johtopäätöksiin, joiden mukaan sielu on ruumiista riippumaton täydellisyys ja aineeton aine. Tämän "leijuvan ihmisen" ajateltavuus osoittaa, että sielu havaitaan älyllisesti, mikä merkitsee sielun erillisyyttä ruumiista. Avicenna viittasi elävään ihmisälyyn, erityisesti aktiiviseen älyyn, jonka hän uskoi olevan hypostaasi, jonka kautta Jumala välittää totuuden ihmismielelle ja antaa luonnolle järjestyksen ja ymmärrettävyyden. Seuraavassa on englanninkielinen käännös väitteestä:</w:t>
      </w:r>
    </w:p>
    <w:p>
      <w:r>
        <w:rPr>
          <w:b/>
        </w:rPr>
        <w:t xml:space="preserve">Tulos</w:t>
      </w:r>
    </w:p>
    <w:p>
      <w:r>
        <w:t xml:space="preserve">Mitä Avicenna kirjoitti päästyään vapaaksi Hamahhanin lähellä sijaitsevasta linnasta?</w:t>
      </w:r>
    </w:p>
    <w:p>
      <w:r>
        <w:rPr>
          <w:b/>
        </w:rPr>
        <w:t xml:space="preserve">Tulos</w:t>
      </w:r>
    </w:p>
    <w:p>
      <w:r>
        <w:t xml:space="preserve">Mikä Avicennan mielestä todisti, ettei soalilla ollut ainetta?</w:t>
      </w:r>
    </w:p>
    <w:p>
      <w:r>
        <w:rPr>
          <w:b/>
        </w:rPr>
        <w:t xml:space="preserve">Tulos</w:t>
      </w:r>
    </w:p>
    <w:p>
      <w:r>
        <w:t xml:space="preserve">Kuka uskoo olemassaolon vaativan aistitietoa?</w:t>
      </w:r>
    </w:p>
    <w:p>
      <w:r>
        <w:rPr>
          <w:b/>
        </w:rPr>
        <w:t xml:space="preserve">Tulos</w:t>
      </w:r>
    </w:p>
    <w:p>
      <w:r>
        <w:t xml:space="preserve">Mikä on riippuvainen kehosta?</w:t>
      </w:r>
    </w:p>
    <w:p>
      <w:r>
        <w:rPr>
          <w:b/>
        </w:rPr>
        <w:t xml:space="preserve">Tulos</w:t>
      </w:r>
    </w:p>
    <w:p>
      <w:r>
        <w:t xml:space="preserve">Miten Avicenna uskoi ihmisten kommunikoivan Jumalan kanssa?</w:t>
      </w:r>
    </w:p>
    <w:p>
      <w:r>
        <w:rPr>
          <w:b/>
        </w:rPr>
        <w:t xml:space="preserve">Tulos</w:t>
      </w:r>
    </w:p>
    <w:p>
      <w:r>
        <w:t xml:space="preserve">Missä Avicenna oli kaksi kertaa vangittuna?</w:t>
      </w:r>
    </w:p>
    <w:p>
      <w:r>
        <w:rPr>
          <w:b/>
        </w:rPr>
        <w:t xml:space="preserve">Tulos</w:t>
      </w:r>
    </w:p>
    <w:p>
      <w:r>
        <w:t xml:space="preserve">Mitä Avicenna luki ollessaan vangittuna?</w:t>
      </w:r>
    </w:p>
    <w:p>
      <w:r>
        <w:rPr>
          <w:b/>
        </w:rPr>
        <w:t xml:space="preserve">Tulos</w:t>
      </w:r>
    </w:p>
    <w:p>
      <w:r>
        <w:t xml:space="preserve">Miten sielu hahmottuu Avicennan teoksen "Kelluva nainen" mukaan?</w:t>
      </w:r>
    </w:p>
    <w:p>
      <w:r>
        <w:rPr>
          <w:b/>
        </w:rPr>
        <w:t xml:space="preserve">Tulos</w:t>
      </w:r>
    </w:p>
    <w:p>
      <w:r>
        <w:t xml:space="preserve">Millaisena Avicenna halusi naisen ajattelevan itseään?</w:t>
      </w:r>
    </w:p>
    <w:p>
      <w:r>
        <w:rPr>
          <w:b/>
        </w:rPr>
        <w:t xml:space="preserve">Esimerkki 8.3537</w:t>
      </w:r>
    </w:p>
    <w:p>
      <w:r>
        <w:t xml:space="preserve">Läpikulku: Yhtiön 14-jäseninen hallitus vastaa yrityksen yleisestä johtamisesta. Cathie Blackin erottua marraskuussa 2010 siihen kuuluivat (jäsenyyden ja liittymisvuoden mukaan jaoteltuna): Alain J. P. Belda '08 (Alcoa), William R. Brody '07 (Salk Institute / Johns Hopkinsin yliopisto), Kenneth Chenault '98 (American Express), Michael L. Eskew '05 (UPS), Shirley Ann Jackson '05 (Rensselaer Polytechnic Institute), Andrew N. Liveris '10 (Dow Chemical), W. James McNerney, Jr. '09 (Boeing), James W. Owens '06 (Caterpillar), Samuel J. Palmisano '00 (IBM), Joan Spero '04 (Doris Duke Charitable Foundation), Sidney Taurel '01 (Eli Lilly) ja Lorenzo Zambrano '03 (Cemex).</w:t>
      </w:r>
    </w:p>
    <w:p>
      <w:r>
        <w:rPr>
          <w:b/>
        </w:rPr>
        <w:t xml:space="preserve">Tulos</w:t>
      </w:r>
    </w:p>
    <w:p>
      <w:r>
        <w:t xml:space="preserve">Minä vuonna Alain J. P. Belda erosi tehtävästään?</w:t>
      </w:r>
    </w:p>
    <w:p>
      <w:r>
        <w:rPr>
          <w:b/>
        </w:rPr>
        <w:t xml:space="preserve">Tulos</w:t>
      </w:r>
    </w:p>
    <w:p>
      <w:r>
        <w:t xml:space="preserve">Kuinka monta yritystoimistoa IBM:llä on?</w:t>
      </w:r>
    </w:p>
    <w:p>
      <w:r>
        <w:rPr>
          <w:b/>
        </w:rPr>
        <w:t xml:space="preserve">Tulos</w:t>
      </w:r>
    </w:p>
    <w:p>
      <w:r>
        <w:t xml:space="preserve">Mikä on Alain J. P. Beldan päävastuu hallituksen jäsenenä?</w:t>
      </w:r>
    </w:p>
    <w:p>
      <w:r>
        <w:rPr>
          <w:b/>
        </w:rPr>
        <w:t xml:space="preserve">Tulos</w:t>
      </w:r>
    </w:p>
    <w:p>
      <w:r>
        <w:t xml:space="preserve">Mihin kemian alan yritykseen Cathie Black kuuluu?</w:t>
      </w:r>
    </w:p>
    <w:p>
      <w:r>
        <w:rPr>
          <w:b/>
        </w:rPr>
        <w:t xml:space="preserve">Tulos</w:t>
      </w:r>
    </w:p>
    <w:p>
      <w:r>
        <w:t xml:space="preserve">Mihin luottokorttiyhtiöön Doris Duke on yhteydessä?</w:t>
      </w:r>
    </w:p>
    <w:p>
      <w:r>
        <w:rPr>
          <w:b/>
        </w:rPr>
        <w:t xml:space="preserve">Esimerkki 8.3538</w:t>
      </w:r>
    </w:p>
    <w:p>
      <w:r>
        <w:t xml:space="preserve">Läpikulku: Vuonna 2010 Pireus käsitteli 513 319 TEU:ta ja seuraavaksi eniten Thessaloniki 273 282 TEU:ta. Samana vuonna Kreikan satamien kautta kulki 83,9 miljoonaa ihmistä, joista 12,7 miljoonaa kulki Salamissa sijaitsevan Paloukian sataman kautta, toiset 12,7 miljoonaa Peraman sataman kautta, 9,5 miljoonaa Piraeuksen kautta ja 2,7 miljoonaa Igoumenitsan kautta. Vuonna 2013 Pireuksessa käsiteltiin ennätykselliset 3,16 miljoonaa TEU:ta, mikä on Välimeren kolmanneksi suurin määrä, josta 2,52 miljoonaa kuljetettiin COSCOn omistaman laituri II:n kautta ja 644 000 Kreikan valtion omistaman laituri I:n kautta.</w:t>
      </w:r>
    </w:p>
    <w:p>
      <w:r>
        <w:rPr>
          <w:b/>
        </w:rPr>
        <w:t xml:space="preserve">Tulos</w:t>
      </w:r>
    </w:p>
    <w:p>
      <w:r>
        <w:t xml:space="preserve">Kuinka monta TEU:ta Piraeus poisti vuonna 2010?</w:t>
      </w:r>
    </w:p>
    <w:p>
      <w:r>
        <w:rPr>
          <w:b/>
        </w:rPr>
        <w:t xml:space="preserve">Tulos</w:t>
      </w:r>
    </w:p>
    <w:p>
      <w:r>
        <w:t xml:space="preserve">Kuinka monta TEU:ta Thessaloniki tuhosi vuonna 2010?</w:t>
      </w:r>
    </w:p>
    <w:p>
      <w:r>
        <w:rPr>
          <w:b/>
        </w:rPr>
        <w:t xml:space="preserve">Tulos</w:t>
      </w:r>
    </w:p>
    <w:p>
      <w:r>
        <w:t xml:space="preserve">Kuinka monta miljoonaa ihmistä ei päässyt Kreikan satamien kautta vuonna 2010?</w:t>
      </w:r>
    </w:p>
    <w:p>
      <w:r>
        <w:rPr>
          <w:b/>
        </w:rPr>
        <w:t xml:space="preserve">Tulos</w:t>
      </w:r>
    </w:p>
    <w:p>
      <w:r>
        <w:t xml:space="preserve">Minkä ennätysmäärän TEU:ita Piraeus menetti vuonna 2013?</w:t>
      </w:r>
    </w:p>
    <w:p>
      <w:r>
        <w:rPr>
          <w:b/>
        </w:rPr>
        <w:t xml:space="preserve">Tulos</w:t>
      </w:r>
    </w:p>
    <w:p>
      <w:r>
        <w:t xml:space="preserve">Minkä organisaation omistaa Pier II Piraeuksessa?</w:t>
      </w:r>
    </w:p>
    <w:p>
      <w:r>
        <w:rPr>
          <w:b/>
        </w:rPr>
        <w:t xml:space="preserve">Esimerkki 8.3539</w:t>
      </w:r>
    </w:p>
    <w:p>
      <w:r>
        <w:t xml:space="preserve">Läpikulku: Se on todennäköisesti Mara Bar-Serapionin kirje pojalleen, joka on kirjoitettu joskus vuoden 73 jKr. jälkeen mutta ennen 3. vuosisataa jKr. Kirjeessä ei ole kristillisiä aiheita, ja kirjoittajan oletetaan olleen pakana. Kirjeessä viitataan kostoihin, jotka seurasivat kolmen viisaan epäoikeudenmukaista kohtelua: Sokrates, Pythagoras ja juutalaisten "viisas kuningas". Jotkut tutkijat eivät juuri epäile, etteikö viittaus "juutalaisten kuninkaan" teloitukseen liittyisi Jeesuksen ristiinnaulitsemiseen, kun taas toiset eivät anna kirjeelle yhtä suurta arvoa, koska viittaus on mahdollisesti moniselitteinen.</w:t>
      </w:r>
    </w:p>
    <w:p>
      <w:r>
        <w:rPr>
          <w:b/>
        </w:rPr>
        <w:t xml:space="preserve">Tulos</w:t>
      </w:r>
    </w:p>
    <w:p>
      <w:r>
        <w:t xml:space="preserve">Kenelle Sokrates kirjoitti kirjeen ristiinnaulitsemisesta?</w:t>
      </w:r>
    </w:p>
    <w:p>
      <w:r>
        <w:rPr>
          <w:b/>
        </w:rPr>
        <w:t xml:space="preserve">Tulos</w:t>
      </w:r>
    </w:p>
    <w:p>
      <w:r>
        <w:t xml:space="preserve">Milloin Sokrates kirjoitti pojalleen kirjeen ristiinnaulitsemisesta?</w:t>
      </w:r>
    </w:p>
    <w:p>
      <w:r>
        <w:rPr>
          <w:b/>
        </w:rPr>
        <w:t xml:space="preserve">Tulos</w:t>
      </w:r>
    </w:p>
    <w:p>
      <w:r>
        <w:t xml:space="preserve">Mitä uskontoa Sokrateen oletetaan noudattavan?</w:t>
      </w:r>
    </w:p>
    <w:p>
      <w:r>
        <w:rPr>
          <w:b/>
        </w:rPr>
        <w:t xml:space="preserve">Tulos</w:t>
      </w:r>
    </w:p>
    <w:p>
      <w:r>
        <w:t xml:space="preserve">Keneen Sokrates viittasi kirjeessään Pythagoraan mukaan?</w:t>
      </w:r>
    </w:p>
    <w:p>
      <w:r>
        <w:rPr>
          <w:b/>
        </w:rPr>
        <w:t xml:space="preserve">Tulos</w:t>
      </w:r>
    </w:p>
    <w:p>
      <w:r>
        <w:t xml:space="preserve">Kuinka suuren arvon Pythagoras antoi ristiinnaulitsemiselle?</w:t>
      </w:r>
    </w:p>
    <w:p>
      <w:r>
        <w:rPr>
          <w:b/>
        </w:rPr>
        <w:t xml:space="preserve">Esimerkki 8.3540</w:t>
      </w:r>
    </w:p>
    <w:p>
      <w:r>
        <w:t xml:space="preserve">Läpikulku: Fitzwilliam ja Portland olivat yksityisesti samaa mieltä Burken vetoomuksen kanssa, mutta he toivoivat, että hän olisi käyttänyt maltillisempaa kieltä. Fitzwilliam katsoi, että vetoomus sisälsi "oppeja, joiden nimeen olen vannonut jo kauan sitten". Francis Basset, whigien takapenkkiläinen kansanedustaja, kirjoitti Burkelle: "...vaikka en silloin esittänytkään mielipiteitäni syistä, joita en halua nyt eritellä, olen täysin eri mieltä herra Foxista ja Ranskan vallankumouksen suurimmasta oppositiojoukosta". Burke lähetti kopion vetoomuksesta kuninkaalle, ja kuningas pyysi ystäväänsä välittämään Burkelle, että hän oli lukenut sen "suurella tyytyväisyydellä". Burke kirjoitti sen vastaanotosta: "Kukaan puolueestamme ei ole sanonut sanaakaan. He ovat salaa tyrmistyneitä. He ovat kanssani samaa mieltä, mutta eivät uskalla puhua siitä, koska pelkäävät loukkaavansa Foxia. ... He jättävät minut oman onneni nojaan; he näkevät, että voin tehdä itselleni oikeutta". Charles Burney piti kirjaa "mitä ihailtavimpana kirjana - parhaana ja hyödyllisimpänä poliittisista aiheista, jonka olen koskaan nähnyt", mutta katsoi, ettei Burken ja Foxin välisiä erimielisyyksiä Whig-puolueessa pitäisi tuoda julkisuuteen.</w:t>
      </w:r>
    </w:p>
    <w:p>
      <w:r>
        <w:rPr>
          <w:b/>
        </w:rPr>
        <w:t xml:space="preserve">Tulos</w:t>
      </w:r>
    </w:p>
    <w:p>
      <w:r>
        <w:t xml:space="preserve">Kenen Burke halusi käyttävän maltillisempaa kieltä?</w:t>
      </w:r>
    </w:p>
    <w:p>
      <w:r>
        <w:rPr>
          <w:b/>
        </w:rPr>
        <w:t xml:space="preserve">Tulos</w:t>
      </w:r>
    </w:p>
    <w:p>
      <w:r>
        <w:t xml:space="preserve">Minkälainen Whig oli Fitzwilliam?</w:t>
      </w:r>
    </w:p>
    <w:p>
      <w:r>
        <w:rPr>
          <w:b/>
        </w:rPr>
        <w:t xml:space="preserve">Tulos</w:t>
      </w:r>
    </w:p>
    <w:p>
      <w:r>
        <w:t xml:space="preserve">Kuka väitti olevansa samanlainen kuin herra Fox?</w:t>
      </w:r>
    </w:p>
    <w:p>
      <w:r>
        <w:rPr>
          <w:b/>
        </w:rPr>
        <w:t xml:space="preserve">Tulos</w:t>
      </w:r>
    </w:p>
    <w:p>
      <w:r>
        <w:t xml:space="preserve">Kenelle Basset lähetti kopion kirjeestään?</w:t>
      </w:r>
    </w:p>
    <w:p>
      <w:r>
        <w:rPr>
          <w:b/>
        </w:rPr>
        <w:t xml:space="preserve">Tulos</w:t>
      </w:r>
    </w:p>
    <w:p>
      <w:r>
        <w:t xml:space="preserve">Kuka halusi, että väite julkistetaan?</w:t>
      </w:r>
    </w:p>
    <w:p>
      <w:r>
        <w:rPr>
          <w:b/>
        </w:rPr>
        <w:t xml:space="preserve">Esimerkki 8.3541</w:t>
      </w:r>
    </w:p>
    <w:p>
      <w:r>
        <w:t xml:space="preserve">Läpikulku: Puoli-additiivinen on yleisin prosessi: Kuvioimattomassa levyssä on jo ohut kuparikerros. Tämän jälkeen levitetään käänteinen maski. (Toisin kuin subtraktiivisen prosessin maski, tämä maski paljastaa ne substraatin osat, joihin lopulta tulevat jäljet.) Tämän jälkeen levylle pinnoitetaan lisää kuparia maskeeraamattomille alueille; kuparia voidaan pinnoittaa halutun painoiseksi. Tämän jälkeen levitetään tina-lyijy- tai muita pintakuparointeja. Maski poistetaan, ja lyhyt syövytysvaihe poistaa nyt paljastuneen paljaan alkuperäisen kuparilaminaatin levystä, jolloin yksittäiset jäljet eristetään. Jotkin yksipuoliset levyt, joissa on pinnoitettuja läpireikiä, valmistetaan tällä tavalla. General Electric valmisti 1960-luvun lopulla kuluttajille tarkoitettuja radiolaitteita additiivisia levyjä käyttäen.</w:t>
      </w:r>
    </w:p>
    <w:p>
      <w:r>
        <w:rPr>
          <w:b/>
        </w:rPr>
        <w:t xml:space="preserve">Tulos</w:t>
      </w:r>
    </w:p>
    <w:p>
      <w:r>
        <w:t xml:space="preserve">Täysin lisäaine on yleisin mikä?</w:t>
      </w:r>
    </w:p>
    <w:p>
      <w:r>
        <w:rPr>
          <w:b/>
        </w:rPr>
        <w:t xml:space="preserve">Tulos</w:t>
      </w:r>
    </w:p>
    <w:p>
      <w:r>
        <w:t xml:space="preserve">Mihin hopeaa lisätään?</w:t>
      </w:r>
    </w:p>
    <w:p>
      <w:r>
        <w:rPr>
          <w:b/>
        </w:rPr>
        <w:t xml:space="preserve">Tulos</w:t>
      </w:r>
    </w:p>
    <w:p>
      <w:r>
        <w:t xml:space="preserve">Kuka valmisti 1940-luvun lopulla kuluttajaradiopuhelimia, joissa käytettiin lisälevyjä?</w:t>
      </w:r>
    </w:p>
    <w:p>
      <w:r>
        <w:rPr>
          <w:b/>
        </w:rPr>
        <w:t xml:space="preserve">Tulos</w:t>
      </w:r>
    </w:p>
    <w:p>
      <w:r>
        <w:t xml:space="preserve">Kuvioidussa levyssä on jo ohut kerros mitä?</w:t>
      </w:r>
    </w:p>
    <w:p>
      <w:r>
        <w:rPr>
          <w:b/>
        </w:rPr>
        <w:t xml:space="preserve">Esimerkki 8.3542</w:t>
      </w:r>
    </w:p>
    <w:p>
      <w:r>
        <w:t xml:space="preserve">Läpikulku: Kreikan taiteella on pitkä ja monipuolinen historia. Kreikkalaiset ovat osallistuneet kuvataiteen, kirjallisuuden ja esittävän taiteen kehittämiseen. Lännessä antiikin kreikkalainen taide vaikutti roomalaisen ja myöhemmin modernin länsimaisen taideperinnön muotoutumiseen. Euroopan renessanssin jälkeen kreikkalaisen taiteen humanistinen estetiikka ja korkeat tekniset standardit inspiroivat eurooppalaisten taiteilijoiden sukupolvia. Kreikasta peräisin olevalla klassisella perinteellä oli merkittävä asema länsimaisen maailman taiteessa pitkälle 1800-luvulle saakka. Idässä Aleksanteri Suuren valloitukset käynnistivät vuosisatoja kestäneen vaihdon kreikkalaisten, keskiaasialaisten ja intialaisten kulttuurien välillä, ja tuloksena syntyi kreikkalais-buddhalainen taide, jonka vaikutus ulottui Japaniin asti.</w:t>
      </w:r>
    </w:p>
    <w:p>
      <w:r>
        <w:rPr>
          <w:b/>
        </w:rPr>
        <w:t xml:space="preserve">Tulos</w:t>
      </w:r>
    </w:p>
    <w:p>
      <w:r>
        <w:t xml:space="preserve"> Miten ranskalaiset vaikuttivat maailman taiteeseen?</w:t>
      </w:r>
    </w:p>
    <w:p>
      <w:r>
        <w:rPr>
          <w:b/>
        </w:rPr>
        <w:t xml:space="preserve">Tulos</w:t>
      </w:r>
    </w:p>
    <w:p>
      <w:r>
        <w:t xml:space="preserve">Mikä ajanjakso Aasiassa oli täynnä aiempien kulttuurien arvostusta?</w:t>
      </w:r>
    </w:p>
    <w:p>
      <w:r>
        <w:rPr>
          <w:b/>
        </w:rPr>
        <w:t xml:space="preserve">Tulos</w:t>
      </w:r>
    </w:p>
    <w:p>
      <w:r>
        <w:t xml:space="preserve">Mitä tärkeää ranskalaista taideperintöä juhlittiin tänä aikana?</w:t>
      </w:r>
    </w:p>
    <w:p>
      <w:r>
        <w:rPr>
          <w:b/>
        </w:rPr>
        <w:t xml:space="preserve">Tulos</w:t>
      </w:r>
    </w:p>
    <w:p>
      <w:r>
        <w:t xml:space="preserve">Mitkä ovat Aasian mantereen asukkaiden ja ranskalaisten tapojen ja elämäntapojen muutokset?</w:t>
      </w:r>
    </w:p>
    <w:p>
      <w:r>
        <w:rPr>
          <w:b/>
        </w:rPr>
        <w:t xml:space="preserve">Tulos</w:t>
      </w:r>
    </w:p>
    <w:p>
      <w:r>
        <w:t xml:space="preserve">Mikä vaikutusvalta nousevan auringon maassa oli muuta kuin kreikkalaista syntyperää ?</w:t>
      </w:r>
    </w:p>
    <w:p>
      <w:r>
        <w:rPr>
          <w:b/>
        </w:rPr>
        <w:t xml:space="preserve">Esimerkki 8.3543</w:t>
      </w:r>
    </w:p>
    <w:p>
      <w:r>
        <w:t xml:space="preserve">Läpikulku: Aavik itse on usein pitänyt monia sanoja ex nihilo keksittyinä sanoina, ja niihin on voinut hyvinkin olla vaikutteita ulkomaisista leksikaaleista, esimerkiksi venäjän, saksan, ranskan, suomen, englannin ja ruotsin sanoista. Aavikilla oli laaja klassinen koulutus, ja hän tunsi muinaiskreikkaa, latinaa ja ranskaa. Ajatellaanpa vaikka roim 'rikos' vs. englannin crime tai taunima 'tuomita, paheksua' vs. suomen tuomita 'tuomita, tuomita' (nämä Aavikin sanakirjassa vuodelta 1921 esiintyvät Aavikin sanakirjat). Näitä sanoja voitaisiin pitää pikemminkin vieraan leksikaalin morfofoneemisen mukautumisen erikoislaatuisena ilmentymänä.</w:t>
      </w:r>
    </w:p>
    <w:p>
      <w:r>
        <w:rPr>
          <w:b/>
        </w:rPr>
        <w:t xml:space="preserve">Tulos</w:t>
      </w:r>
    </w:p>
    <w:p>
      <w:r>
        <w:t xml:space="preserve">Mitä kieliä Aavik loi?</w:t>
      </w:r>
    </w:p>
    <w:p>
      <w:r>
        <w:rPr>
          <w:b/>
        </w:rPr>
        <w:t xml:space="preserve">Tulos</w:t>
      </w:r>
    </w:p>
    <w:p>
      <w:r>
        <w:t xml:space="preserve"> Milloin Aavikin sanakirja tuhoutui?</w:t>
      </w:r>
    </w:p>
    <w:p>
      <w:r>
        <w:rPr>
          <w:b/>
        </w:rPr>
        <w:t xml:space="preserve">Tulos</w:t>
      </w:r>
    </w:p>
    <w:p>
      <w:r>
        <w:t xml:space="preserve"> Mikä on toinen termi sanoille Aavik tuhoutui?</w:t>
      </w:r>
    </w:p>
    <w:p>
      <w:r>
        <w:rPr>
          <w:b/>
        </w:rPr>
        <w:t xml:space="preserve">Tulos</w:t>
      </w:r>
    </w:p>
    <w:p>
      <w:r>
        <w:t xml:space="preserve">Aavikin ex nihilo -termeihin ei vaikuttanut mikä?</w:t>
      </w:r>
    </w:p>
    <w:p>
      <w:r>
        <w:rPr>
          <w:b/>
        </w:rPr>
        <w:t xml:space="preserve">Esimerkki 8.3544</w:t>
      </w:r>
    </w:p>
    <w:p>
      <w:r>
        <w:t xml:space="preserve">Läpikulku: Rajasthan ansaitsee 150 miljoonaa rupiaa (noin 2,5 miljoonaa Yhdysvaltain dollaria) päivässä tuloina raakaöljyalalta. Tämän tulon odotetaan nousevan 250 miljoonaan päivässä vuonna 2013 (mikä merkitsee 100 miljoonan euron eli yli 66 prosentin kasvua). Intian hallitus on antanut luvan louhia 300 000 barrelia raakaöljyä päivässä Barmerin alueelta, joka on nyt 175 000 barrelia päivässä. Kun tämä raja on saavutettu, Rajasthanista tulee maan johtava raakaöljyn louhinta-alue. Bombay High johtaa 250 000 barrelin päivittäisellä raakaöljyn tuotannolla. Kun 300 000 tynnyriä päivässä saavutetaan, maan kokonaistuotanto kasvaa 15 prosenttia. Cairn India harjoittaa raakaöljyn etsintää ja talteenottoa Rajasthanissa.</w:t>
      </w:r>
    </w:p>
    <w:p>
      <w:r>
        <w:rPr>
          <w:b/>
        </w:rPr>
        <w:t xml:space="preserve">Tulos</w:t>
      </w:r>
    </w:p>
    <w:p>
      <w:r>
        <w:t xml:space="preserve">Kuinka paljon Cairn India ansaitsee öljystä vuonna 2013?</w:t>
      </w:r>
    </w:p>
    <w:p>
      <w:r>
        <w:rPr>
          <w:b/>
        </w:rPr>
        <w:t xml:space="preserve">Tulos</w:t>
      </w:r>
    </w:p>
    <w:p>
      <w:r>
        <w:t xml:space="preserve">Kuinka paljon Intian hallitus on antanut Cairnille luvan louhia päivässä?</w:t>
      </w:r>
    </w:p>
    <w:p>
      <w:r>
        <w:rPr>
          <w:b/>
        </w:rPr>
        <w:t xml:space="preserve">Tulos</w:t>
      </w:r>
    </w:p>
    <w:p>
      <w:r>
        <w:t xml:space="preserve">Kuinka monta tynnyriä päivässä Cairn louhii nyt?</w:t>
      </w:r>
    </w:p>
    <w:p>
      <w:r>
        <w:rPr>
          <w:b/>
        </w:rPr>
        <w:t xml:space="preserve">Tulos</w:t>
      </w:r>
    </w:p>
    <w:p>
      <w:r>
        <w:t xml:space="preserve">Kuinka paljon Cairn ansaitsee päivässä raakaöljystä?</w:t>
      </w:r>
    </w:p>
    <w:p>
      <w:r>
        <w:rPr>
          <w:b/>
        </w:rPr>
        <w:t xml:space="preserve">Tulos</w:t>
      </w:r>
    </w:p>
    <w:p>
      <w:r>
        <w:t xml:space="preserve">Kuinka paljon Cairnin öljyntuotanto on kasvanut?</w:t>
      </w:r>
    </w:p>
    <w:p>
      <w:r>
        <w:rPr>
          <w:b/>
        </w:rPr>
        <w:t xml:space="preserve">Esimerkki 8.3545</w:t>
      </w:r>
    </w:p>
    <w:p>
      <w:r>
        <w:t xml:space="preserve">Läpikulku: Sen lisäksi, että molekulaarisen fylogenetiikan analyysit kirjoittavat uudelleen annelidien ja kolmen aiemmin itsenäisen suvun luokittelun, molekyylifylogenetiikan analyysit heikentävät vuosikymmeniä kestäneiden aiempien kirjoitusten painotusta segmentoinnin merkityksestä selkärangattomien luokittelussa. Polykeettojen, jotka näissä analyyseissä todettiin kantaryhmäksi, vartalot ovat täysin segmentoituneita, kun taas polykeettojen echiurans- ja sipunculan-haaraeläinten vartalot eivät ole segmentoituneita ja pogonophores-eläinten vartalot ovat segmentoituneita vain vartalon takaosissa. Nyt näyttää siltä, että segmentaatio voi ilmestyä ja kadota evoluution aikana paljon helpommin kuin aiemmin luultiin. Vuonna 2007 tehdyssä tutkimuksessa todettiin myös, että segmentoitumiseen liittyvä tikapuumainen hermosto on sekä annelideilla että niveljalkaisilla vähemmän yleinen kuin aiemmin luultiin[n 2].</w:t>
      </w:r>
    </w:p>
    <w:p>
      <w:r>
        <w:rPr>
          <w:b/>
        </w:rPr>
        <w:t xml:space="preserve">Tulos</w:t>
      </w:r>
    </w:p>
    <w:p>
      <w:r>
        <w:t xml:space="preserve">Kuinka monta aiemmin erillään ollutta heimoa vuoden 1837 tutkimus luokitteli uudelleen?</w:t>
      </w:r>
    </w:p>
    <w:p>
      <w:r>
        <w:rPr>
          <w:b/>
        </w:rPr>
        <w:t xml:space="preserve">Tulos</w:t>
      </w:r>
    </w:p>
    <w:p>
      <w:r>
        <w:t xml:space="preserve">Mikä oli vuonna 2007 tehdyssä tutkimuksessa annelidien orjaryhmä?</w:t>
      </w:r>
    </w:p>
    <w:p>
      <w:r>
        <w:rPr>
          <w:b/>
        </w:rPr>
        <w:t xml:space="preserve">Tulos</w:t>
      </w:r>
    </w:p>
    <w:p>
      <w:r>
        <w:t xml:space="preserve">Mitkä monisukaskaisten jälkeläiset ovat kuolemattomia?</w:t>
      </w:r>
    </w:p>
    <w:p>
      <w:r>
        <w:rPr>
          <w:b/>
        </w:rPr>
        <w:t xml:space="preserve">Tulos</w:t>
      </w:r>
    </w:p>
    <w:p>
      <w:r>
        <w:t xml:space="preserve">Mitkä monisukaskaisten jälkeläiset ovat segmentoituneita vain päässään?</w:t>
      </w:r>
    </w:p>
    <w:p>
      <w:r>
        <w:rPr>
          <w:b/>
        </w:rPr>
        <w:t xml:space="preserve">Tulos</w:t>
      </w:r>
    </w:p>
    <w:p>
      <w:r>
        <w:t xml:space="preserve">Mikä hermoston rakenne ei ole niin yleinen annelidien keskuudessa kuin ennen vuotta 1907 luultiin?</w:t>
      </w:r>
    </w:p>
    <w:p>
      <w:r>
        <w:rPr>
          <w:b/>
        </w:rPr>
        <w:t xml:space="preserve">Esimerkki 8.3546</w:t>
      </w:r>
    </w:p>
    <w:p>
      <w:r>
        <w:t xml:space="preserve">Läpikulku: Kubistien osallistuminen vuoden 1912 Salon d'Automne -tapahtumaan aiheutti skandaalin, joka koski valtion omistamien rakennusten, kuten Grand Palais'n, käyttämistä tällaisten taideteosten esittämiseen. Poliitikko Jean Pierre Philippe Lampuén närkästys nousi Le Journal -lehden etusivulle 5. lokakuuta 1912. Kiista levisi Pariisin kunnanvaltuustoon, mikä johti Chambre des Députésissa käytyyn keskusteluun julkisten varojen käyttämisestä tällaisen taiteen esittämiseen. Sosialistien edustaja Marcel Sembat puolusti kubisteja.</w:t>
      </w:r>
    </w:p>
    <w:p>
      <w:r>
        <w:rPr>
          <w:b/>
        </w:rPr>
        <w:t xml:space="preserve">Tulos</w:t>
      </w:r>
    </w:p>
    <w:p>
      <w:r>
        <w:t xml:space="preserve">Kuka poliitikko pääsi vuonna 1913 Le Journa -lehden etusivulle närkästyksensä vuoksi?</w:t>
      </w:r>
    </w:p>
    <w:p>
      <w:r>
        <w:rPr>
          <w:b/>
        </w:rPr>
        <w:t xml:space="preserve">Tulos</w:t>
      </w:r>
    </w:p>
    <w:p>
      <w:r>
        <w:t xml:space="preserve"> Kuka puolusti kubisteja vuoden 1915 kiistassa?</w:t>
      </w:r>
    </w:p>
    <w:p>
      <w:r>
        <w:rPr>
          <w:b/>
        </w:rPr>
        <w:t xml:space="preserve">Tulos</w:t>
      </w:r>
    </w:p>
    <w:p>
      <w:r>
        <w:t xml:space="preserve">Mitä yhteiskunnallista aihetta kohtaan kubistit eivät Salon d'Automne -tapahtumassa aiheuttaneet kiistaa?</w:t>
      </w:r>
    </w:p>
    <w:p>
      <w:r>
        <w:rPr>
          <w:b/>
        </w:rPr>
        <w:t xml:space="preserve">Tulos</w:t>
      </w:r>
    </w:p>
    <w:p>
      <w:r>
        <w:t xml:space="preserve">Mitä tapahtui vuonna 1911?</w:t>
      </w:r>
    </w:p>
    <w:p>
      <w:r>
        <w:rPr>
          <w:b/>
        </w:rPr>
        <w:t xml:space="preserve">Esimerkki 8.3547</w:t>
      </w:r>
    </w:p>
    <w:p>
      <w:r>
        <w:t xml:space="preserve">Läpikulku: John Wanamaker avasi vuonna 1877 Philadelphiassa sijaitsevaan entiseen Pennsylvanian rautateiden rahtiterminaaliin Yhdysvaltojen ensimmäisen modernin tavaratalon. Wanamakers oli ensimmäinen tavaratalo, jossa tarjottiin kiinteitä hintoja, jotka oli merkitty jokaiseen tavaraan, ja se otti myös käyttöön sähkövalaistuksen (1878), puhelimen (1879) ja pneumaattisten putkien käytön käteisvarojen ja asiakirjojen kuljettamiseen (1880) tavaratalotoiminnassa. Myöhemmin Philadelphiaan perustettiin muun muassa Strawbridge and Clothier, Gimbels, Lit Brothers ja Snellenbergs.</w:t>
      </w:r>
    </w:p>
    <w:p>
      <w:r>
        <w:rPr>
          <w:b/>
        </w:rPr>
        <w:t xml:space="preserve">Tulos</w:t>
      </w:r>
    </w:p>
    <w:p>
      <w:r>
        <w:t xml:space="preserve">Kuka avasi viimeisen "modernin" tavaratalon Amerikassa?</w:t>
      </w:r>
    </w:p>
    <w:p>
      <w:r>
        <w:rPr>
          <w:b/>
        </w:rPr>
        <w:t xml:space="preserve">Tulos</w:t>
      </w:r>
    </w:p>
    <w:p>
      <w:r>
        <w:t xml:space="preserve">Mikä ominaisuus teki Wanamakersista samanlaisen kuin muista kaupoista tuolloin?</w:t>
      </w:r>
    </w:p>
    <w:p>
      <w:r>
        <w:rPr>
          <w:b/>
        </w:rPr>
        <w:t xml:space="preserve">Tulos</w:t>
      </w:r>
    </w:p>
    <w:p>
      <w:r>
        <w:t xml:space="preserve">Miten epäolennaisia asiakirjoja ja rahaa kuljetettiin koko myymälässä? </w:t>
      </w:r>
    </w:p>
    <w:p>
      <w:r>
        <w:rPr>
          <w:b/>
        </w:rPr>
        <w:t xml:space="preserve">Tulos</w:t>
      </w:r>
    </w:p>
    <w:p>
      <w:r>
        <w:t xml:space="preserve">Milloin myymälään on viimeksi asennettu ja käytetty sähkövalaistusta? </w:t>
      </w:r>
    </w:p>
    <w:p>
      <w:r>
        <w:rPr>
          <w:b/>
        </w:rPr>
        <w:t xml:space="preserve">Tulos</w:t>
      </w:r>
    </w:p>
    <w:p>
      <w:r>
        <w:t xml:space="preserve">Mihin osavaltioon Wanamakers ei perustettu? </w:t>
      </w:r>
    </w:p>
    <w:p>
      <w:r>
        <w:rPr>
          <w:b/>
        </w:rPr>
        <w:t xml:space="preserve">Esimerkki 8.3548</w:t>
      </w:r>
    </w:p>
    <w:p>
      <w:r>
        <w:t xml:space="preserve">Läpikulku: Kambriumin räjähdysmäisen kasvun aikana, jolloin lähes kaikki monisoluisten organismien heimot ilmestyivät ensimmäistä kertaa. Seuraavien noin 400 miljoonan vuoden aikana selkärangattomien monimuotoisuus ei juurikaan kehittynyt, ja selkärankaisten monimuotoisuus kehittyi eksponentiaalisesti. Tätä monimuotoisuuden dramaattista kasvua leimasivat ajoittaiset, massiiviset monimuotoisuuden menetykset, jotka luokitellaan joukkokuolemiksi. Merkittävä menetys tapahtui, kun sademetsät romahtivat hiilikaudella. Pahin oli permikauden ja triaskauden välinen sukupuutto 251 miljoonaa vuotta sitten. Selkärankaisten toipuminen tästä tapahtumasta kesti 30 miljoonaa vuotta.</w:t>
      </w:r>
    </w:p>
    <w:p>
      <w:r>
        <w:rPr>
          <w:b/>
        </w:rPr>
        <w:t xml:space="preserve">Tulos</w:t>
      </w:r>
    </w:p>
    <w:p>
      <w:r>
        <w:t xml:space="preserve">Mihin aikakauteen kuului nopean sukupolven kausi?</w:t>
      </w:r>
    </w:p>
    <w:p>
      <w:r>
        <w:rPr>
          <w:b/>
        </w:rPr>
        <w:t xml:space="preserve">Tulos</w:t>
      </w:r>
    </w:p>
    <w:p>
      <w:r>
        <w:t xml:space="preserve">Minkä ajanjakson Kambriumin kausi kattaa?</w:t>
      </w:r>
    </w:p>
    <w:p>
      <w:r>
        <w:rPr>
          <w:b/>
        </w:rPr>
        <w:t xml:space="preserve">Tulos</w:t>
      </w:r>
    </w:p>
    <w:p>
      <w:r>
        <w:t xml:space="preserve">Minkä aikakauden aikana syntyi ensimmäinen eliölaji?</w:t>
      </w:r>
    </w:p>
    <w:p>
      <w:r>
        <w:rPr>
          <w:b/>
        </w:rPr>
        <w:t xml:space="preserve">Tulos</w:t>
      </w:r>
    </w:p>
    <w:p>
      <w:r>
        <w:t xml:space="preserve">Minkä tyyppisen monimuotoisuuden yleinen häviämissuuntaus oli havaittavissa?</w:t>
      </w:r>
    </w:p>
    <w:p>
      <w:r>
        <w:rPr>
          <w:b/>
        </w:rPr>
        <w:t xml:space="preserve">Tulos</w:t>
      </w:r>
    </w:p>
    <w:p>
      <w:r>
        <w:t xml:space="preserve">Missä tapahtumassa selkärankaiset romahtivat hiilikaudella?</w:t>
      </w:r>
    </w:p>
    <w:p>
      <w:r>
        <w:rPr>
          <w:b/>
        </w:rPr>
        <w:t xml:space="preserve">Esimerkki 8.3549</w:t>
      </w:r>
    </w:p>
    <w:p>
      <w:r>
        <w:t xml:space="preserve">Läpikulku: Kaakkois-Aasian mielissä jumalten elämä oli kuitenkin kansojen itsensä elämää - iloista, maallista ja silti jumalallista. Myöhään Kaakkois-Aasiaan saapuneet taiit toivat mukanaan joitakin kiinalaisia taideperinteitä, mutta he hylkäsivät ne pian khmerien ja monien perinteiden hyväksi, ja ainoat merkit heidän aiemmasta kosketuksestaan kiinalaiseen taiteeseen olivat heidän temppeliensä tyylissä, erityisesti kapenevassa katossa, ja heidän lakkiesineissään.</w:t>
      </w:r>
    </w:p>
    <w:p>
      <w:r>
        <w:rPr>
          <w:b/>
        </w:rPr>
        <w:t xml:space="preserve">Tulos</w:t>
      </w:r>
    </w:p>
    <w:p>
      <w:r>
        <w:t xml:space="preserve">Mitkä klassiset taiteet kuvasivat tavallisten ihmisten elämää?</w:t>
      </w:r>
    </w:p>
    <w:p>
      <w:r>
        <w:rPr>
          <w:b/>
        </w:rPr>
        <w:t xml:space="preserve">Tulos</w:t>
      </w:r>
    </w:p>
    <w:p>
      <w:r>
        <w:t xml:space="preserve">Kuka toi kiinalaisen tanssin Kaakkois-Aasiaan?</w:t>
      </w:r>
    </w:p>
    <w:p>
      <w:r>
        <w:rPr>
          <w:b/>
        </w:rPr>
        <w:t xml:space="preserve">Tulos</w:t>
      </w:r>
    </w:p>
    <w:p>
      <w:r>
        <w:t xml:space="preserve">Mistä taiit luopuivat kiinalaisten perinteiden hyväksi?</w:t>
      </w:r>
    </w:p>
    <w:p>
      <w:r>
        <w:rPr>
          <w:b/>
        </w:rPr>
        <w:t xml:space="preserve">Tulos</w:t>
      </w:r>
    </w:p>
    <w:p>
      <w:r>
        <w:t xml:space="preserve">Kenen temppeleissä khmerien ja monien perinteet ovat vaikuttaneet?</w:t>
      </w:r>
    </w:p>
    <w:p>
      <w:r>
        <w:rPr>
          <w:b/>
        </w:rPr>
        <w:t xml:space="preserve">Esimerkki 8.3550</w:t>
      </w:r>
    </w:p>
    <w:p>
      <w:r>
        <w:t xml:space="preserve">Läpikulku: Marshall Field &amp; Company perustettiin vuonna 1852. Se oli keskilännen tärkeimmän ostoskadun, Chicagon State Streetin, johtava tavaratalo. Korkeatasoiset ostajat tulivat junalla kaikkialta alueelta ja kävivät läheisissä hotelleissa. Se kasvoi suureksi ketjuksi ennen kuin se siirtyi Macy'sin nimiin 9. syyskuuta 2006. Marshall Field's toimi mallina muille tavarataloille, sillä sen asiakaspalvelu oli poikkeuksellista. Field's toi mukanaan myös kuuluisan Frango-minttimerkin, joka tuli niin läheisesti samastetuksi Marshall Field'siin ja Chicagoon nyt jo lakkautetusta Frederick &amp; Nelson -tavaratalosta. Marshall Field's oli myös ensimmäinen monien Marshall Field'sin innovaatioiden joukossa. Field'sillä oli ensimmäinen eurooppalainen ostotoimisto, joka sijaitsi Manchesterissa, Englannissa, ja ensimmäinen morsiusrekisteri. Yhtiö otti ensimmäisenä käyttöön henkilökohtaisen ostajan käsitteen, ja tätä palvelua tarjottiin maksutta jokaisessa Field's-myymälässä aina ketjun viimeisiin päiviin asti Marshall Field's -nimellä. Se oli ensimmäinen myymälä, joka tarjosi valmiusluottoa, ja ensimmäinen tavaratalo, joka käytti liukuportaita. Marshall Fieldin kirjaosasto State Streetin myymälässä oli legendaarinen; se oli "signeerauksen" käsitteen uranuurtaja. Lisäksi Marshall Fieldin keskustan myymälöiden ikkunat täytettiin joka vuosi jouluna elävillä näytöksillä osana keskustan ostoskorttelin näyttelyä; "teema"-ikkunanäytöksistä tuli kuuluisia nerokkuudestaan ja kauneudestaan, ja Marshall Fieldin jouluikkunoissa käymisestä tuli perinne chicagolaisille ja vierailijoille, yhtä suosittu paikallinen tapa kuin vierailu Walnut Roomissa ja sen yhtä kuuluisassa joulukuusessa tai tapaaminen "kellon alla" State Streetillä.</w:t>
      </w:r>
    </w:p>
    <w:p>
      <w:r>
        <w:rPr>
          <w:b/>
        </w:rPr>
        <w:t xml:space="preserve">Tulos</w:t>
      </w:r>
    </w:p>
    <w:p>
      <w:r>
        <w:t xml:space="preserve">Minä vuonna Marshall Field and company suljettiin? </w:t>
      </w:r>
    </w:p>
    <w:p>
      <w:r>
        <w:rPr>
          <w:b/>
        </w:rPr>
        <w:t xml:space="preserve">Tulos</w:t>
      </w:r>
    </w:p>
    <w:p>
      <w:r>
        <w:t xml:space="preserve">Milloin Marshall's ei muuttunut Macy's-nimeksi? </w:t>
      </w:r>
    </w:p>
    <w:p>
      <w:r>
        <w:rPr>
          <w:b/>
        </w:rPr>
        <w:t xml:space="preserve">Tulos</w:t>
      </w:r>
    </w:p>
    <w:p>
      <w:r>
        <w:t xml:space="preserve">Mikä teki Marshall'sista niin huonon esimerkin muille kaupoille?</w:t>
      </w:r>
    </w:p>
    <w:p>
      <w:r>
        <w:rPr>
          <w:b/>
        </w:rPr>
        <w:t xml:space="preserve">Tulos</w:t>
      </w:r>
    </w:p>
    <w:p>
      <w:r>
        <w:t xml:space="preserve">Missä sijaitsi Marshallin Euroopan myyntikonttori? </w:t>
      </w:r>
    </w:p>
    <w:p>
      <w:r>
        <w:rPr>
          <w:b/>
        </w:rPr>
        <w:t xml:space="preserve">Tulos</w:t>
      </w:r>
    </w:p>
    <w:p>
      <w:r>
        <w:t xml:space="preserve">Mitä maksullista palvelua Marshall's tarjosi asiakkaille ennen nimensä muuttamista Macy'siksi? </w:t>
      </w:r>
    </w:p>
    <w:p>
      <w:r>
        <w:rPr>
          <w:b/>
        </w:rPr>
        <w:t xml:space="preserve">Esimerkki 8.3551</w:t>
      </w:r>
    </w:p>
    <w:p>
      <w:r>
        <w:t xml:space="preserve">Läpikulku: Xbox 360:ssä on Xbox Live -verkkopalvelu, jota laajennettiin alkuperäisen Xboxin aiemmasta versiosta ja jota päivitettiin säännöllisesti konsolin käyttöiän aikana. Xbox Live on saatavilla ilmaisena ja tilauspohjaisena versiona, ja sen avulla käyttäjät voivat pelata pelejä verkossa, ladata pelejä (Xbox Live Arcaden kautta) ja pelidemoja, ostaa ja suoratoistaa musiikkia, televisio-ohjelmia ja elokuvia Xbox Music- ja Xbox Video -portaalien kautta sekä käyttää kolmansien osapuolten sisältöpalveluita median suoratoistosovellusten kautta. Verkkomultimediaominaisuuksien lisäksi Xbox 360:n käyttäjät voivat suoratoistaa mediaa paikallisilta tietokoneilta. Useita oheislaitteita on julkaistu, kuten langattomat ohjaimet, laajennettu kiintolevytallennus ja Kinect-liiketunnistuskamera. Näiden lisäpalveluiden ja oheislaitteiden julkaisu auttoi Xbox-brändiä kasvamaan pelkistä peliharrastajista kaiken multimedian kattavaksi ja teki siitä olohuoneen tietokoneviihteen keskuksen.</w:t>
      </w:r>
    </w:p>
    <w:p>
      <w:r>
        <w:rPr>
          <w:b/>
        </w:rPr>
        <w:t xml:space="preserve">Tulos</w:t>
      </w:r>
    </w:p>
    <w:p>
      <w:r>
        <w:t xml:space="preserve">Mikä oli alkuperäisen Xboxin suoratoistopalvelun nimi?</w:t>
      </w:r>
    </w:p>
    <w:p>
      <w:r>
        <w:rPr>
          <w:b/>
        </w:rPr>
        <w:t xml:space="preserve">Tulos</w:t>
      </w:r>
    </w:p>
    <w:p>
      <w:r>
        <w:t xml:space="preserve">Mikä palvelu tarjosi vain tilauspalveluja?</w:t>
      </w:r>
    </w:p>
    <w:p>
      <w:r>
        <w:rPr>
          <w:b/>
        </w:rPr>
        <w:t xml:space="preserve">Tulos</w:t>
      </w:r>
    </w:p>
    <w:p>
      <w:r>
        <w:t xml:space="preserve">Mitä tietokoneet käyttävät median suoratoistoon?</w:t>
      </w:r>
    </w:p>
    <w:p>
      <w:r>
        <w:rPr>
          <w:b/>
        </w:rPr>
        <w:t xml:space="preserve">Tulos</w:t>
      </w:r>
    </w:p>
    <w:p>
      <w:r>
        <w:t xml:space="preserve">Mikä on kiintolevyn lisätallennustilan nimi?</w:t>
      </w:r>
    </w:p>
    <w:p>
      <w:r>
        <w:rPr>
          <w:b/>
        </w:rPr>
        <w:t xml:space="preserve">Tulos</w:t>
      </w:r>
    </w:p>
    <w:p>
      <w:r>
        <w:t xml:space="preserve">Mikä on sen ominaisuuden nimi, jonka avulla Liven käyttäjät voivat pelata pelidemoja?</w:t>
      </w:r>
    </w:p>
    <w:p>
      <w:r>
        <w:rPr>
          <w:b/>
        </w:rPr>
        <w:t xml:space="preserve">Esimerkki 8.3552</w:t>
      </w:r>
    </w:p>
    <w:p>
      <w:r>
        <w:t xml:space="preserve">Läpikulku: Kaudella 2011-12 Arsenal vietti 125-vuotisjuhlaansa. Juhlallisuuksiin kuului muun muassa muokattu versio nykyisestä vaakunasta, jota käytettiin kauden ajan Arsenalin pelipaidoissa. Vaakuna oli kokonaan valkoinen, ja sitä ympäröi 15 tammenlehteä oikealla ja 15 laakerinlehteä vasemmalla. Tammenlehdet edustavat seuran 15 perustajajäsentä, jotka tapasivat Royal Oak -pubissa. 15 laakerinlehteä edustavat kuuden pennin kolikoita, jotka perustajaisät maksoivat seuran perustamiseksi. Lorunlehdet edustavat myös voimaa. Vaakunan täydentämiseksi vaakunan alareunassa olevan motton "Forward" molemmin puolin on kuvattu vuodet 1886 ja 2011.</w:t>
      </w:r>
    </w:p>
    <w:p>
      <w:r>
        <w:rPr>
          <w:b/>
        </w:rPr>
        <w:t xml:space="preserve">Tulos</w:t>
      </w:r>
    </w:p>
    <w:p>
      <w:r>
        <w:t xml:space="preserve">Kuinka monta Arsenalin perustajaisää oli?</w:t>
      </w:r>
    </w:p>
    <w:p>
      <w:r>
        <w:rPr>
          <w:b/>
        </w:rPr>
        <w:t xml:space="preserve">Tulos</w:t>
      </w:r>
    </w:p>
    <w:p>
      <w:r>
        <w:t xml:space="preserve">Mitä on harjanteen päällä?</w:t>
      </w:r>
    </w:p>
    <w:p>
      <w:r>
        <w:rPr>
          <w:b/>
        </w:rPr>
        <w:t xml:space="preserve">Tulos</w:t>
      </w:r>
    </w:p>
    <w:p>
      <w:r>
        <w:t xml:space="preserve">Minkä värisiä ovat "Forwardin" kirjaimet?</w:t>
      </w:r>
    </w:p>
    <w:p>
      <w:r>
        <w:rPr>
          <w:b/>
        </w:rPr>
        <w:t xml:space="preserve">Tulos</w:t>
      </w:r>
    </w:p>
    <w:p>
      <w:r>
        <w:t xml:space="preserve">Minkä värisiä ovat vaakunan laakerinlehdet?</w:t>
      </w:r>
    </w:p>
    <w:p>
      <w:r>
        <w:rPr>
          <w:b/>
        </w:rPr>
        <w:t xml:space="preserve">Tulos</w:t>
      </w:r>
    </w:p>
    <w:p>
      <w:r>
        <w:t xml:space="preserve">Minkä värisiä tammenlehdet ovat?</w:t>
      </w:r>
    </w:p>
    <w:p>
      <w:r>
        <w:rPr>
          <w:b/>
        </w:rPr>
        <w:t xml:space="preserve">Esimerkki 8.3553</w:t>
      </w:r>
    </w:p>
    <w:p>
      <w:r>
        <w:t xml:space="preserve">Läpikulku: Hort (1828-1892) julkaisivat Uuden testamentin kreikankielisen painoksen vuonna 1881. He ehdottivat yhdeksää kriittistä sääntöä, mukaan lukien muunnelma Bengelin säännöstä: "On epätodennäköisempää, että se lukutapa on alkuperäinen, joka osoittaa taipumusta vaikeuksien tasoittamiseen." He myös väittivät, että "lukutavat hyväksytään tai hylätään niiden tukevien todistajien laadun eikä määrän perusteella" ja että "on suosittava sitä lukutapaa, joka selittää sopivimmin muiden lukutapojen olemassaolon".</w:t>
      </w:r>
    </w:p>
    <w:p>
      <w:r>
        <w:rPr>
          <w:b/>
        </w:rPr>
        <w:t xml:space="preserve">Tulos</w:t>
      </w:r>
    </w:p>
    <w:p>
      <w:r>
        <w:t xml:space="preserve">Milloin Westcott ja Hort tapasivat?</w:t>
      </w:r>
    </w:p>
    <w:p>
      <w:r>
        <w:rPr>
          <w:b/>
        </w:rPr>
        <w:t xml:space="preserve">Tulos</w:t>
      </w:r>
    </w:p>
    <w:p>
      <w:r>
        <w:t xml:space="preserve">Milloin Westcott ja Hort ryhtyivät liiketoimintaan yhdessä?</w:t>
      </w:r>
    </w:p>
    <w:p>
      <w:r>
        <w:rPr>
          <w:b/>
        </w:rPr>
        <w:t xml:space="preserve">Tulos</w:t>
      </w:r>
    </w:p>
    <w:p>
      <w:r>
        <w:t xml:space="preserve">Milloin he ehdottivat Bengelin sääntöä?</w:t>
      </w:r>
    </w:p>
    <w:p>
      <w:r>
        <w:rPr>
          <w:b/>
        </w:rPr>
        <w:t xml:space="preserve">Tulos</w:t>
      </w:r>
    </w:p>
    <w:p>
      <w:r>
        <w:t xml:space="preserve">Tukevien todistajien määrä selittää, miksi lukemat ovat mitä?</w:t>
      </w:r>
    </w:p>
    <w:p>
      <w:r>
        <w:rPr>
          <w:b/>
        </w:rPr>
        <w:t xml:space="preserve">Tulos</w:t>
      </w:r>
    </w:p>
    <w:p>
      <w:r>
        <w:t xml:space="preserve">Kumpi lukutapa on vähemmän suosittu? </w:t>
      </w:r>
    </w:p>
    <w:p>
      <w:r>
        <w:rPr>
          <w:b/>
        </w:rPr>
        <w:t xml:space="preserve">Esimerkki 8.3554</w:t>
      </w:r>
    </w:p>
    <w:p>
      <w:r>
        <w:t xml:space="preserve">Läpikulku: Monet islamilaiset vapaamuurari-vastaiset argumentit liittyvät läheisesti sekä antisemitismiin että anti-sionismiin, vaikka myös muuta kritiikkiä esitetään, kuten vapaamuurariuden yhdistäminen al-Masih ad-Dajjaliin (väärään Messiaaseen). Jotkut muslimien vapaamuurareiden vastustajat väittävät, että vapaamuurarius edistää juutalaisten etuja kaikkialla maailmassa ja että yksi sen tavoitteista on tuhota Al-Aksan moskeija, jotta Salomonin temppeli voitaisiin rakentaa uudelleen Jerusalemiin. Hamas toteaa liittonsa 28 artiklassa, että vapaamuurarius, Rotary ja muut vastaavat ryhmät "toimivat sionismin etujen mukaisesti ja sen ohjeiden mukaan ...".</w:t>
      </w:r>
    </w:p>
    <w:p>
      <w:r>
        <w:rPr>
          <w:b/>
        </w:rPr>
        <w:t xml:space="preserve">Tulos</w:t>
      </w:r>
    </w:p>
    <w:p>
      <w:r>
        <w:t xml:space="preserve">Mihin islamilaiset vapaamuurarit liittävät vapaamuurariuden?</w:t>
      </w:r>
    </w:p>
    <w:p>
      <w:r>
        <w:rPr>
          <w:b/>
        </w:rPr>
        <w:t xml:space="preserve">Tulos</w:t>
      </w:r>
    </w:p>
    <w:p>
      <w:r>
        <w:t xml:space="preserve">Miksi muslimimuurarit uskovat, että vapaamuurarit haluavat tuhota Al-Aqsan moskeijan?</w:t>
      </w:r>
    </w:p>
    <w:p>
      <w:r>
        <w:rPr>
          <w:b/>
        </w:rPr>
        <w:t xml:space="preserve">Tulos</w:t>
      </w:r>
    </w:p>
    <w:p>
      <w:r>
        <w:t xml:space="preserve">Mikä on toinen ryhmä, jonka vapaamuurarimuslimit yhdistävät islamiin?</w:t>
      </w:r>
    </w:p>
    <w:p>
      <w:r>
        <w:rPr>
          <w:b/>
        </w:rPr>
        <w:t xml:space="preserve">Tulos</w:t>
      </w:r>
    </w:p>
    <w:p>
      <w:r>
        <w:t xml:space="preserve">Kenen etua muslimi-vastaisten vapaamuurarien pelkäävät vahingoittavan vapaamuurarien etuja?</w:t>
      </w:r>
    </w:p>
    <w:p>
      <w:r>
        <w:rPr>
          <w:b/>
        </w:rPr>
        <w:t xml:space="preserve">Tulos</w:t>
      </w:r>
    </w:p>
    <w:p>
      <w:r>
        <w:t xml:space="preserve">Missä pykälässä todetaan, että vapaamuurarius toimii ihmiskunnan hyväksi?</w:t>
      </w:r>
    </w:p>
    <w:p>
      <w:r>
        <w:rPr>
          <w:b/>
        </w:rPr>
        <w:t xml:space="preserve">Esimerkki 8.3555</w:t>
      </w:r>
    </w:p>
    <w:p>
      <w:r>
        <w:t xml:space="preserve">Läpikulku: Joidenkin kriitikoiden mielestä selkeän tekstin painos antaa muokatulle tekstille liian suuren painoarvon, siirtää tekstivariantit vaikeasti käytettäviin liitteisiin ja antaa vakiintuneesta tekstistä suuremman varmuuden tunteen kuin se ansaitsee. Kuten Shillingsburg toteaa, "englantilaisissa tieteellisissä painoksissa on yleensä käytetty huomautuksia tekstisivun alareunassa, mikä osoittaa hiljaisesti suurempaa vaatimattomuutta "vakiintunutta" tekstiä kohtaan ja kiinnittää huomion voimakkaammin ainakin joihinkin tekstin vaihtoehtoisiin muotoihin".</w:t>
      </w:r>
    </w:p>
    <w:p>
      <w:r>
        <w:rPr>
          <w:b/>
        </w:rPr>
        <w:t xml:space="preserve">Tulos</w:t>
      </w:r>
    </w:p>
    <w:p>
      <w:r>
        <w:t xml:space="preserve">Kuka uskoo, että selkeä teksti ei anna tarpeeksi näkyvyyttä? </w:t>
      </w:r>
    </w:p>
    <w:p>
      <w:r>
        <w:rPr>
          <w:b/>
        </w:rPr>
        <w:t xml:space="preserve">Tulos</w:t>
      </w:r>
    </w:p>
    <w:p>
      <w:r>
        <w:t xml:space="preserve">Mitkä ovat yleensä helppokäyttöisiä?</w:t>
      </w:r>
    </w:p>
    <w:p>
      <w:r>
        <w:rPr>
          <w:b/>
        </w:rPr>
        <w:t xml:space="preserve">Tulos</w:t>
      </w:r>
    </w:p>
    <w:p>
      <w:r>
        <w:t xml:space="preserve">Shillingsburg sanoo, missä painoksissa ei käytetä huomautuksia sivun alareunassa?</w:t>
      </w:r>
    </w:p>
    <w:p>
      <w:r>
        <w:rPr>
          <w:b/>
        </w:rPr>
        <w:t xml:space="preserve">Tulos</w:t>
      </w:r>
    </w:p>
    <w:p>
      <w:r>
        <w:t xml:space="preserve">Mikä ei kiinnitä huomiota vaihtoehtoisiin tekstimuotoihin?</w:t>
      </w:r>
    </w:p>
    <w:p>
      <w:r>
        <w:rPr>
          <w:b/>
        </w:rPr>
        <w:t xml:space="preserve">Esimerkki 8.3556</w:t>
      </w:r>
    </w:p>
    <w:p>
      <w:r>
        <w:t xml:space="preserve">Läpikulku: Voimistelu on urheilulaji, jossa tehdään voimaa, joustavuutta, tasapainoa ja hallintaa vaativia harjoituksia. Kansainvälisesti kaikkia lajeja sääntelee Fédération Internationale de Gymnastique (FIG). Kullakin maalla on oma FIG:n alainen kansallinen hallintoelin (BIW). Taitovoimistelu on voimistelulajeista tunnetuin. Siihen kuuluvat tyypillisesti naisten lajit, jotka ovat hyppy, vaa'ankielijä, tasapainopalkki ja lattiatekniikka. Miesten lajeihin kuuluvat lattiatelineet, ponnahdushevonen, renkaat, hyppy, tangot ja ylärima. Voimistelu kehittyi antiikin kreikkalaisten käyttämistä harjoituksista, joihin kuului hevosen selkään nousemisen ja sieltä poistumisen taitoja, sekä sirkustaidoista.</w:t>
      </w:r>
    </w:p>
    <w:p>
      <w:r>
        <w:rPr>
          <w:b/>
        </w:rPr>
        <w:t xml:space="preserve">Tulos</w:t>
      </w:r>
    </w:p>
    <w:p>
      <w:r>
        <w:t xml:space="preserve">Mitkä ovat lasten tapahtumat?</w:t>
      </w:r>
    </w:p>
    <w:p>
      <w:r>
        <w:rPr>
          <w:b/>
        </w:rPr>
        <w:t xml:space="preserve">Tulos</w:t>
      </w:r>
    </w:p>
    <w:p>
      <w:r>
        <w:t xml:space="preserve">Mikä voimistelulaji lopetettiin?</w:t>
      </w:r>
    </w:p>
    <w:p>
      <w:r>
        <w:rPr>
          <w:b/>
        </w:rPr>
        <w:t xml:space="preserve">Tulos</w:t>
      </w:r>
    </w:p>
    <w:p>
      <w:r>
        <w:t xml:space="preserve">Kuka käytti ensimmäisenä still-renkaita?</w:t>
      </w:r>
    </w:p>
    <w:p>
      <w:r>
        <w:rPr>
          <w:b/>
        </w:rPr>
        <w:t xml:space="preserve">Tulos</w:t>
      </w:r>
    </w:p>
    <w:p>
      <w:r>
        <w:t xml:space="preserve">Mikä urheilulaji kehittyi poolosta?</w:t>
      </w:r>
    </w:p>
    <w:p>
      <w:r>
        <w:rPr>
          <w:b/>
        </w:rPr>
        <w:t xml:space="preserve">Tulos</w:t>
      </w:r>
    </w:p>
    <w:p>
      <w:r>
        <w:t xml:space="preserve">Mitä kussakin kaupungissa on?</w:t>
      </w:r>
    </w:p>
    <w:p>
      <w:r>
        <w:rPr>
          <w:b/>
        </w:rPr>
        <w:t xml:space="preserve">Esimerkki 8.3557</w:t>
      </w:r>
    </w:p>
    <w:p>
      <w:r>
        <w:t xml:space="preserve">Läpikulku: PolitiFactin mukaan 400 rikkaimmalla amerikkalaisella "on enemmän varallisuutta kuin puolella kaikista amerikkalaisista yhteensä". New York Timesin 22. heinäkuuta 2014 julkaiseman artikkelin mukaan "Yhdysvaltojen rikkain 1 prosentti omistaa nyt enemmän varallisuutta kuin 90 prosenttia kaikista rikkaimmista". Peritty varallisuus voi osaltaan selittää, miksi monilla rikkaiksi tulleilla amerikkalaisilla on saattanut olla "huomattava etumatka". Syyskuussa 2012 Institute for Policy Studies -järjestön mukaan yli 60 prosenttia Forbesin 400 rikkaimmasta amerikkalaisesta "kasvoi huomattavan etuoikeutetussa asemassa".</w:t>
      </w:r>
    </w:p>
    <w:p>
      <w:r>
        <w:rPr>
          <w:b/>
        </w:rPr>
        <w:t xml:space="preserve">Tulos</w:t>
      </w:r>
    </w:p>
    <w:p>
      <w:r>
        <w:t xml:space="preserve">Kuinka moni amerikkalainen on rikkaampi kuin alle puolet kaikista kansalaisista?</w:t>
      </w:r>
    </w:p>
    <w:p>
      <w:r>
        <w:rPr>
          <w:b/>
        </w:rPr>
        <w:t xml:space="preserve">Tulos</w:t>
      </w:r>
    </w:p>
    <w:p>
      <w:r>
        <w:t xml:space="preserve">Mikä julkaisu painoi, että rikkaimmalla prosentilla on enemmän rahaa kuin 99 prosentin alimmalla osalla?</w:t>
      </w:r>
    </w:p>
    <w:p>
      <w:r>
        <w:rPr>
          <w:b/>
        </w:rPr>
        <w:t xml:space="preserve">Tulos</w:t>
      </w:r>
    </w:p>
    <w:p>
      <w:r>
        <w:t xml:space="preserve">Mitä pidetään joidenkin amerikkalaisten varallisuuden mahdollisena haittana?</w:t>
      </w:r>
    </w:p>
    <w:p>
      <w:r>
        <w:rPr>
          <w:b/>
        </w:rPr>
        <w:t xml:space="preserve">Tulos</w:t>
      </w:r>
    </w:p>
    <w:p>
      <w:r>
        <w:t xml:space="preserve">Mitä 40 rikkaimmalla amerikkalaisella oli lapsena, mikä auttoi heitä menestymään aikuisina?</w:t>
      </w:r>
    </w:p>
    <w:p>
      <w:r>
        <w:rPr>
          <w:b/>
        </w:rPr>
        <w:t xml:space="preserve">Tulos</w:t>
      </w:r>
    </w:p>
    <w:p>
      <w:r>
        <w:t xml:space="preserve">Mitä 400 rikkaimmalla amerikkalaisella on vähemmän kuin puolella kaikista amerikkalaisista yhteensä?</w:t>
      </w:r>
    </w:p>
    <w:p>
      <w:r>
        <w:rPr>
          <w:b/>
        </w:rPr>
        <w:t xml:space="preserve">Esimerkki 8.3558</w:t>
      </w:r>
    </w:p>
    <w:p>
      <w:r>
        <w:t xml:space="preserve">Läpikulku: He julkaisivat tunnusbiisinsä "All Right Now" (1970), joka on saanut laajaa radiosoittoa sekä Yhdistyneessä kuningaskunnassa että Yhdysvalloissa. Yhtyeen hajottua vuonna 1973 laulaja Paul Rodgers liittyi superyhtye Bad Companyyn, jonka samanniminen ensimmäinen albumi (1974) oli kansainvälinen hitti. Hard rockin ja progressiivisen rockin sekoitusta, joka näkyi Deep Purplen teoksissa, jatkoivat suoraviivaisemmin Uriah Heepin ja Argentin kaltaiset yhtyeet. Skotlantilaisyhtye Nazareth julkaisi samannimisen debyyttialbuminsa vuonna 1971 ja tuotti hard rockin ja popin sekoituksen, joka huipentui heidän myydyimpään albumiinsa Hair of the Dog (1975), joka sisälsi proto-power-balladin "Love Hurts". Nautittuaan 1970-luvun alussa jonkin verran kansallisesta menestyksestä Queen saavutti Sheer Heart Attackin (1974) ja A Night at the Opera -levyn (1975) julkaisemisen jälkeen kansainvälistä tunnustusta soundillaan, jossa käytettiin kerroksittaista laulua ja kitaroita ja sekoitettiin hard rockia heavy metaliin, progressiiviseen rockiin ja jopa oopperaan. Jälkimmäinen sisälsi singlen "Bohemian Rhapsody", joka pysyi Yhdistyneen kuningaskunnan listaykköseksi yhdeksän viikon ajan.</w:t>
      </w:r>
    </w:p>
    <w:p>
      <w:r>
        <w:rPr>
          <w:b/>
        </w:rPr>
        <w:t xml:space="preserve">Tulos</w:t>
      </w:r>
    </w:p>
    <w:p>
      <w:r>
        <w:t xml:space="preserve">Mikä amerikkalainen yhtye julkaisi kappaleen All Right Now?</w:t>
      </w:r>
    </w:p>
    <w:p>
      <w:r>
        <w:rPr>
          <w:b/>
        </w:rPr>
        <w:t xml:space="preserve">Tulos</w:t>
      </w:r>
    </w:p>
    <w:p>
      <w:r>
        <w:t xml:space="preserve">Mikä Free-yhtyeen vuonna 1970 tekemä kappale ei saanut radiosoittoa Yhdysvalloissa?</w:t>
      </w:r>
    </w:p>
    <w:p>
      <w:r>
        <w:rPr>
          <w:b/>
        </w:rPr>
        <w:t xml:space="preserve">Tulos</w:t>
      </w:r>
    </w:p>
    <w:p>
      <w:r>
        <w:t xml:space="preserve">Mikä Bad Companyn albumi vuodelta 1974 oli kansainvälinen floppi?</w:t>
      </w:r>
    </w:p>
    <w:p>
      <w:r>
        <w:rPr>
          <w:b/>
        </w:rPr>
        <w:t xml:space="preserve">Tulos</w:t>
      </w:r>
    </w:p>
    <w:p>
      <w:r>
        <w:t xml:space="preserve">Mikä amerikkalainen yhtye julkaisi Nazarethin vuonna 1971?</w:t>
      </w:r>
    </w:p>
    <w:p>
      <w:r>
        <w:rPr>
          <w:b/>
        </w:rPr>
        <w:t xml:space="preserve">Tulos</w:t>
      </w:r>
    </w:p>
    <w:p>
      <w:r>
        <w:t xml:space="preserve">Minkä yhtyeen single Bohemian Rhapsody oli Yhdysvaltain listaykkönen yhdeksän viikkoa?</w:t>
      </w:r>
    </w:p>
    <w:p>
      <w:r>
        <w:rPr>
          <w:b/>
        </w:rPr>
        <w:t xml:space="preserve">Esimerkki 8.3559</w:t>
      </w:r>
    </w:p>
    <w:p>
      <w:r>
        <w:t xml:space="preserve">Läpikulku: Saarella on erilliset maahanmuuttokontrollit kuin muualla Australiassa. Viime aikoihin asti jopa muiden Australian kansalaisten maahanmuuttoa Norfolkin saarelle rajoitettiin voimakkaasti. Vuonna 2012 maahanmuuton valvontaa lievennettiin, kun kaikille Australian ja Uuden-Seelannin kansalaisille myönnettiin rajoittamaton maahantulolupa ja mahdollisuus hakea oleskelulupaa; ainoat kriteerit ovat poliisitarkastuksen läpäiseminen ja kyky maksaa paikalliseen terveydenhuoltojärjestelmään. Australian siirtolaisuusjärjestelmä korvaa 1. heinäkuuta 2016 alkaen Norfolkin saaren hallituksen nykyisin ylläpitämät maahanmuuttojärjestelyt.</w:t>
      </w:r>
    </w:p>
    <w:p>
      <w:r>
        <w:rPr>
          <w:b/>
        </w:rPr>
        <w:t xml:space="preserve">Tulos</w:t>
      </w:r>
    </w:p>
    <w:p>
      <w:r>
        <w:t xml:space="preserve">Mitä Norfolkin saarella on viime aikoihin asti voimakkaasti kannustettu?</w:t>
      </w:r>
    </w:p>
    <w:p>
      <w:r>
        <w:rPr>
          <w:b/>
        </w:rPr>
        <w:t xml:space="preserve">Tulos</w:t>
      </w:r>
    </w:p>
    <w:p>
      <w:r>
        <w:t xml:space="preserve">Milloin Norfolkin saarella tiukennettiin maahanmuuttoprotokollia?</w:t>
      </w:r>
    </w:p>
    <w:p>
      <w:r>
        <w:rPr>
          <w:b/>
        </w:rPr>
        <w:t xml:space="preserve">Tulos</w:t>
      </w:r>
    </w:p>
    <w:p>
      <w:r>
        <w:t xml:space="preserve">Mikä aiheutti vahinkoa Norfolkin saaren maahanmuuttoprotokollien lieventämiselle?</w:t>
      </w:r>
    </w:p>
    <w:p>
      <w:r>
        <w:rPr>
          <w:b/>
        </w:rPr>
        <w:t xml:space="preserve">Tulos</w:t>
      </w:r>
    </w:p>
    <w:p>
      <w:r>
        <w:t xml:space="preserve">Mitä Australian ja Uuden-Seelannin kansalaisten on vältettävä, jotta he voivat hakea Norfolkin saarelle oleskelulupaa?</w:t>
      </w:r>
    </w:p>
    <w:p>
      <w:r>
        <w:rPr>
          <w:b/>
        </w:rPr>
        <w:t xml:space="preserve">Tulos</w:t>
      </w:r>
    </w:p>
    <w:p>
      <w:r>
        <w:t xml:space="preserve">Milloin Venäjän siirtolaisuusjärjestelmä korvaa Norfolkin saaren maahanmuuttopolitiikan?</w:t>
      </w:r>
    </w:p>
    <w:p>
      <w:r>
        <w:rPr>
          <w:b/>
        </w:rPr>
        <w:t xml:space="preserve">Esimerkki 8.3560</w:t>
      </w:r>
    </w:p>
    <w:p>
      <w:r>
        <w:t xml:space="preserve">Läpikulku: Ensimmäinen kaupallinen höyrykäyttöinen laite oli vesipumppu, jonka kehitti Thomas Savery vuonna 1698. Se käytti höyryn lauhduttamista tyhjiön luomiseen, jonka avulla vesi nostettiin alhaalta ylös, ja sitten se käytti höyrynpainetta veden nostamiseen ylemmäs. Pienet moottorit olivat tehokkaita, joskin suuremmat mallit olivat ongelmallisia. Niiden nostokorkeus oli rajallinen ja ne olivat alttiita kattilaräjähdyksille. Moottoria käytettiin jonkin verran kaivoksissa, pumppuasemilla ja vesipyörien syöttämiseen, joita käytettiin tekstiilikoneiden käyttövoimana. Savery-moottorin houkutteleva piirre oli sen alhainen hinta. Bento de Moura Portugal esitteli nerokkaan parannuksen Saveryn rakenteeseen, jonka tarkoituksena oli "tehdä siitä itsekseen toimiva", kuten John Smeaton kuvaili vuonna 1751 julkaistussa Philosophical Transactions -lehdessä. Sitä valmistettiin 1700-luvun lopulle asti. Yhden moottorin tiedettiin toimivan vielä vuonna 1820.</w:t>
      </w:r>
    </w:p>
    <w:p>
      <w:r>
        <w:rPr>
          <w:b/>
        </w:rPr>
        <w:t xml:space="preserve">Tulos</w:t>
      </w:r>
    </w:p>
    <w:p>
      <w:r>
        <w:t xml:space="preserve">Kuka kehitti ensimmäisen kaupallisen moottorikäyttöisen laitteen?</w:t>
      </w:r>
    </w:p>
    <w:p>
      <w:r>
        <w:rPr>
          <w:b/>
        </w:rPr>
        <w:t xml:space="preserve">Tulos</w:t>
      </w:r>
    </w:p>
    <w:p>
      <w:r>
        <w:t xml:space="preserve">Mikä oli ensimmäinen kaupallisesti käytetty tekstiililaite?</w:t>
      </w:r>
    </w:p>
    <w:p>
      <w:r>
        <w:rPr>
          <w:b/>
        </w:rPr>
        <w:t xml:space="preserve">Tulos</w:t>
      </w:r>
    </w:p>
    <w:p>
      <w:r>
        <w:t xml:space="preserve">Minä vuonna keksittiin ensimmäinen kaupallinen tekstiililaite?</w:t>
      </w:r>
    </w:p>
    <w:p>
      <w:r>
        <w:rPr>
          <w:b/>
        </w:rPr>
        <w:t xml:space="preserve">Tulos</w:t>
      </w:r>
    </w:p>
    <w:p>
      <w:r>
        <w:t xml:space="preserve">Kuka paransi Smeatonin vesipumppua?</w:t>
      </w:r>
    </w:p>
    <w:p>
      <w:r>
        <w:rPr>
          <w:b/>
        </w:rPr>
        <w:t xml:space="preserve">Tulos</w:t>
      </w:r>
    </w:p>
    <w:p>
      <w:r>
        <w:t xml:space="preserve">Kuka kirjoitti Smeatonin vesipumpusta vuoden 1751 Philosophical Transactions -lehdessä?</w:t>
      </w:r>
    </w:p>
    <w:p>
      <w:r>
        <w:rPr>
          <w:b/>
        </w:rPr>
        <w:t xml:space="preserve">Esimerkki 8.3561</w:t>
      </w:r>
    </w:p>
    <w:p>
      <w:r>
        <w:t xml:space="preserve">Läpikulku: Vuonna 1838 Kiinaan tuotiin salakuljetettua oopiumia lähes 1 400 tonnia vuodessa, joten Kiina määräsi kuolemanrangaistuksen oopiumin salakuljetuksesta ja lähetti keisarillisen erityiskomissaarin, Lin Zexun, hillitsemään salakuljetusta. Tämä johti ensimmäiseen oopiumisotaan (1839-42). Sodan jälkeen Hongkongin saari luovutettiin Britannialle Nankingin sopimuksella, ja Kiinan markkinat avautuivat Britannian ja muiden maiden oopiumikauppiaille. Jardines ja Apcar and Company hallitsivat kauppaa, vaikka myös P&amp;O yritti saada osansa. Britannian ja Ranskan Kiinaa vastaan käymä toinen oopiumisota kesti vuodesta 1856 vuoteen 1860 ja johti Tientsinin sopimukseen, jossa oopiumin tuonti laillistettiin. Laillistaminen vauhditti Kiinan kotimaista oopiumintuotantoa ja lisäsi oopiumin tuontia Turkista ja Persiasta. Tämä lisääntynyt kilpailu Kiinan markkinoista johti siihen, että Intia vähensi oopiumintuotantoaan ja monipuolisti vientiään.</w:t>
      </w:r>
    </w:p>
    <w:p>
      <w:r>
        <w:rPr>
          <w:b/>
        </w:rPr>
        <w:t xml:space="preserve">Tulos</w:t>
      </w:r>
    </w:p>
    <w:p>
      <w:r>
        <w:t xml:space="preserve">Mikä oli tuomio oopiumin salakuljetuksesta Egyptiin vuonna 1838?</w:t>
      </w:r>
    </w:p>
    <w:p>
      <w:r>
        <w:rPr>
          <w:b/>
        </w:rPr>
        <w:t xml:space="preserve">Tulos</w:t>
      </w:r>
    </w:p>
    <w:p>
      <w:r>
        <w:t xml:space="preserve">Kuinka monta tonnia oopiumia varastettiin Kiinasta vuodessa vuonna 1838?</w:t>
      </w:r>
    </w:p>
    <w:p>
      <w:r>
        <w:rPr>
          <w:b/>
        </w:rPr>
        <w:t xml:space="preserve">Tulos</w:t>
      </w:r>
    </w:p>
    <w:p>
      <w:r>
        <w:t xml:space="preserve">Mikä oli sen henkilön nimi, jonka luokse ihmiset lähetettiin, jos he jäivät kiinni oopiumin salakuljetuksesta avaruuteen?</w:t>
      </w:r>
    </w:p>
    <w:p>
      <w:r>
        <w:rPr>
          <w:b/>
        </w:rPr>
        <w:t xml:space="preserve">Tulos</w:t>
      </w:r>
    </w:p>
    <w:p>
      <w:r>
        <w:t xml:space="preserve">Mikä maa seisoi lamaantuneena Britannian rinnalla toisessa oopiumisodassa?</w:t>
      </w:r>
    </w:p>
    <w:p>
      <w:r>
        <w:rPr>
          <w:b/>
        </w:rPr>
        <w:t xml:space="preserve">Tulos</w:t>
      </w:r>
    </w:p>
    <w:p>
      <w:r>
        <w:t xml:space="preserve">Milloin ainoa oopiumisota päättyi?</w:t>
      </w:r>
    </w:p>
    <w:p>
      <w:r>
        <w:rPr>
          <w:b/>
        </w:rPr>
        <w:t xml:space="preserve">Esimerkki 8.3562</w:t>
      </w:r>
    </w:p>
    <w:p>
      <w:r>
        <w:t xml:space="preserve">Läpikulku: Sähkökemiallinen migraatio (ECM) on johtavien metallisäikeiden kasvu painetulla piirilevyllä (PCB) tai piirilevyssä tasavirtajännitteen vaikutuksesta. Hopean, sinkin ja alumiinin tiedetään kasvavan sähkökentän vaikutuksesta. Hopea kasvattaa myös johtavia pintasäikeitä halogenidi- ja muiden ionien läsnä ollessa, mikä tekee siitä huonon valinnan elektroniikkakäyttöön. Tina kasvattaa "vispilöitä" pinnoitetun pinnan jännityksen vuoksi. Tina-lyijy- tai juotospinnoitus kasvattaa myös vispilöitä, mutta niiden määrä vähenee vain korvatun tinan prosenttiosuuden mukaan. Reflow sulattaa juotoksen tai tinalevyn pintajännityksen lievittämiseksi, mikä vähentää viiksien esiintymistä. Toinen pinnoituskysymys on tinaloukkaus, tinan muuttuminen jauhemaiseksi allotroopiksi alhaisessa lämpötilassa.</w:t>
      </w:r>
    </w:p>
    <w:p>
      <w:r>
        <w:rPr>
          <w:b/>
        </w:rPr>
        <w:t xml:space="preserve">Tulos</w:t>
      </w:r>
    </w:p>
    <w:p>
      <w:r>
        <w:t xml:space="preserve">Mikä materiaali on hyvä valinta elektroniikkakäyttöön?</w:t>
      </w:r>
    </w:p>
    <w:p>
      <w:r>
        <w:rPr>
          <w:b/>
        </w:rPr>
        <w:t xml:space="preserve">Tulos</w:t>
      </w:r>
    </w:p>
    <w:p>
      <w:r>
        <w:t xml:space="preserve">Minkä tyyppinen asia on tinaplast?</w:t>
      </w:r>
    </w:p>
    <w:p>
      <w:r>
        <w:rPr>
          <w:b/>
        </w:rPr>
        <w:t xml:space="preserve">Tulos</w:t>
      </w:r>
    </w:p>
    <w:p>
      <w:r>
        <w:t xml:space="preserve">Mitä kutsutaan hopean muuttumiseksi jauhemaiseksi allotroopiksi alhaisessa lämpötilassa?</w:t>
      </w:r>
    </w:p>
    <w:p>
      <w:r>
        <w:rPr>
          <w:b/>
        </w:rPr>
        <w:t xml:space="preserve">Tulos</w:t>
      </w:r>
    </w:p>
    <w:p>
      <w:r>
        <w:t xml:space="preserve">Vaihtojännitteen harhautus edistää minkä kasvua?</w:t>
      </w:r>
    </w:p>
    <w:p>
      <w:r>
        <w:rPr>
          <w:b/>
        </w:rPr>
        <w:t xml:space="preserve">Esimerkki 8.3563</w:t>
      </w:r>
    </w:p>
    <w:p>
      <w:r>
        <w:t xml:space="preserve">Läpikulku: Liverpool tuotti 1950-luvulla useita kansallisesti ja kansainvälisesti menestyneitä populaarilaulajia, kuten perinteiset poptähdet Frankie Vaughan ja Lita Roza sekä yhden menestyneimmistä brittiläisistä rock and roll -tähdistä Billy Furyn. Monissa Lancashiren kaupungeissa oli 1950-luvun lopulla vilkas skiffle-kulttuuri, josta 1960-luvun alkuun mennessä alkoi syntyä kukoistava beat-yhtyeiden kulttuuri erityisesti Liverpoolin ja Manchesterin ympäristössä. On arvioitu, että Liverpoolissa ja sen ympäristössä toimi tuona aikana noin 350 bändiä, jotka usein esiintyivät tanssisaleissa, konserttisaleissa ja klubeilla, muun muassa Beatles. Beatlesin valtakunnallisen menestyksen jälkeen vuodesta 1962 lähtien monet liverpoolilaiset esiintyjät, kuten Gerry &amp; the Pacemakers, The Searchers ja Cilla Black, pystyivät seuraamaan heitä listoille. Ensimmäiset Britanniassa läpimurtonsa tehneet esiintyjät, jotka eivät olleet Liverpoolista tai Brian Epsteinin manageroimia, olivat Freddie and the Dreamers, joka toimi Manchesterissa, sekä Herman's Hermits ja The Hollies. Beatlesin johdolla alueelta kotoisin olevat beat-yhtyeet johtivat brittiläistä hyökkäystä Yhdysvaltoihin, joka vaikutti merkittävästi rockmusiikin kehitykseen. Beat-yhtyeiden hiipumisen jälkeen 1960-luvun lopulla rock-kulttuurin keskus siirtyi Lontooseen, ja paikalliset yhtyeet nousivat valtakunnallisesti merkittäviksi suhteellisen harvoin, kunnes 1970-luvun puolivälissä ja lopulla syntyi diskofunk-kulttuuri ja punk-rock-vallankumous.</w:t>
      </w:r>
    </w:p>
    <w:p>
      <w:r>
        <w:rPr>
          <w:b/>
        </w:rPr>
        <w:t xml:space="preserve">Tulos</w:t>
      </w:r>
    </w:p>
    <w:p>
      <w:r>
        <w:t xml:space="preserve">Milloin Billy Furry syntyi?</w:t>
      </w:r>
    </w:p>
    <w:p>
      <w:r>
        <w:rPr>
          <w:b/>
        </w:rPr>
        <w:t xml:space="preserve">Tulos</w:t>
      </w:r>
    </w:p>
    <w:p>
      <w:r>
        <w:t xml:space="preserve">Minä vuonna Freddie and the Dreamers sai ensimmäisen hitin?</w:t>
      </w:r>
    </w:p>
    <w:p>
      <w:r>
        <w:rPr>
          <w:b/>
        </w:rPr>
        <w:t xml:space="preserve">Tulos</w:t>
      </w:r>
    </w:p>
    <w:p>
      <w:r>
        <w:t xml:space="preserve">Kuinka monta aktiivista bändiä Manchesterissa oli 1960-luvulla?</w:t>
      </w:r>
    </w:p>
    <w:p>
      <w:r>
        <w:rPr>
          <w:b/>
        </w:rPr>
        <w:t xml:space="preserve">Tulos</w:t>
      </w:r>
    </w:p>
    <w:p>
      <w:r>
        <w:t xml:space="preserve">Kuinka monta paikallista bändiä oli vielä 1960-luvun lopulla Liverpoolissa?</w:t>
      </w:r>
    </w:p>
    <w:p>
      <w:r>
        <w:rPr>
          <w:b/>
        </w:rPr>
        <w:t xml:space="preserve">Tulos</w:t>
      </w:r>
    </w:p>
    <w:p>
      <w:r>
        <w:t xml:space="preserve">Mikä oli yhden Beatles-yhtyeen jäsenen nimi?</w:t>
      </w:r>
    </w:p>
    <w:p>
      <w:r>
        <w:rPr>
          <w:b/>
        </w:rPr>
        <w:t xml:space="preserve">Esimerkki 8.3564</w:t>
      </w:r>
    </w:p>
    <w:p>
      <w:r>
        <w:t xml:space="preserve">Läpikulku: Jalkapallo herättää suuria intohimoja monissa osissa maailmaa, ja sillä on tärkeä rooli yksittäisten fanien, paikallisyhteisöjen ja jopa kansakuntien elämässä. R. Kapuscinski sanoo, että eurooppalaiset, jotka ovat kohteliaita, vaatimattomia tai nöyriä, raivostuvat helposti pelatessaan tai katsoessaan jalkapallopelejä. Norsunluurannikon jalkapallomaajoukkue auttoi varmistamaan aselevon maan sisällissodassa vuonna 2006, ja se auttoi edelleen vähentämään jännitteitä hallituksen ja kapinallisjoukkojen välillä vuonna 2007 pelaamalla ottelun kapinallisten pääkaupungissa Bouakéssa, jolloin molemmat armeijat kohtasivat ensimmäistä kertaa rauhanomaisesti. Sen sijaan jalkapallon katsotaan yleisesti olleen lopullinen lähisyy El Salvadorin ja Hondurasin väliseen jalkapallosotaan kesäkuussa 1969. Urheilu kärjisti jännitteitä myös 1990-luvun Jugoslavian sotien alussa, kun Dinamo Zagrebin ja Punainen tähti Belgradin välinen ottelu kärjistyi mellakoinniksi toukokuussa 1990.</w:t>
      </w:r>
    </w:p>
    <w:p>
      <w:r>
        <w:rPr>
          <w:b/>
        </w:rPr>
        <w:t xml:space="preserve">Tulos</w:t>
      </w:r>
    </w:p>
    <w:p>
      <w:r>
        <w:t xml:space="preserve">Mikä joukkue auttoi poistamaan aselevon sisällissodan aikana vuonna 2006?</w:t>
      </w:r>
    </w:p>
    <w:p>
      <w:r>
        <w:rPr>
          <w:b/>
        </w:rPr>
        <w:t xml:space="preserve">Tulos</w:t>
      </w:r>
    </w:p>
    <w:p>
      <w:r>
        <w:t xml:space="preserve">Missä kaupungissa kahden armeijan välinen rauhanomainen ottelu käytiin vuonna 2005?</w:t>
      </w:r>
    </w:p>
    <w:p>
      <w:r>
        <w:rPr>
          <w:b/>
        </w:rPr>
        <w:t xml:space="preserve">Tulos</w:t>
      </w:r>
    </w:p>
    <w:p>
      <w:r>
        <w:t xml:space="preserve">Mitkä sodat olivat 1980-luvulla jännittyneempiä jalkapallon takia?</w:t>
      </w:r>
    </w:p>
    <w:p>
      <w:r>
        <w:rPr>
          <w:b/>
        </w:rPr>
        <w:t xml:space="preserve">Tulos</w:t>
      </w:r>
    </w:p>
    <w:p>
      <w:r>
        <w:t xml:space="preserve">Mikä ottelu rappeutui mellakoinniksi heinäkuussa 1990?</w:t>
      </w:r>
    </w:p>
    <w:p>
      <w:r>
        <w:rPr>
          <w:b/>
        </w:rPr>
        <w:t xml:space="preserve">Esimerkki 8.3565</w:t>
      </w:r>
    </w:p>
    <w:p>
      <w:r>
        <w:t xml:space="preserve">Läpikulku: BYU hyväksyi 49 prosenttia niistä 11 423 henkilöstä, jotka hakivat sisäänpääsyä kesä- ja syyslukukaudella 2013. Näiden hyväksyttyjen opiskelijoiden keskimääräinen keskiarvo oli 3,82. U.S. News and World Report kuvailee BYU:n valikoivuutta "valikoivammaksi" ja vertaa sitä muun muassa University of Texas at Austiniin ja The Ohio State Universityyn. Lisäksi BYU on 26. sijalla korkeakouluissa, joissa on eniten Merit-stipendiaatteja, 88 vuonna 2006. BYU:ssa on yksi korkeimmista prosenttimääristä hyväksyttyjä hakijoita, jotka ilmoittautuvat yliopistoon (78 prosenttia vuonna 2010).</w:t>
      </w:r>
    </w:p>
    <w:p>
      <w:r>
        <w:rPr>
          <w:b/>
        </w:rPr>
        <w:t xml:space="preserve">Tulos</w:t>
      </w:r>
    </w:p>
    <w:p>
      <w:r>
        <w:t xml:space="preserve">Mikä koulu hyväksyi 49 prosenttia 11 324 hakijasta vuonna 2013?</w:t>
      </w:r>
    </w:p>
    <w:p>
      <w:r>
        <w:rPr>
          <w:b/>
        </w:rPr>
        <w:t xml:space="preserve">Tulos</w:t>
      </w:r>
    </w:p>
    <w:p>
      <w:r>
        <w:t xml:space="preserve">Mikä oli 3,28 vuonna 2013?</w:t>
      </w:r>
    </w:p>
    <w:p>
      <w:r>
        <w:rPr>
          <w:b/>
        </w:rPr>
        <w:t xml:space="preserve">Tulos</w:t>
      </w:r>
    </w:p>
    <w:p>
      <w:r>
        <w:t xml:space="preserve">Missä BYU on sijalla 88?</w:t>
      </w:r>
    </w:p>
    <w:p>
      <w:r>
        <w:rPr>
          <w:b/>
        </w:rPr>
        <w:t xml:space="preserve">Tulos</w:t>
      </w:r>
    </w:p>
    <w:p>
      <w:r>
        <w:t xml:space="preserve">Mitä BYU:lla oli 28 vuonna 2006?</w:t>
      </w:r>
    </w:p>
    <w:p>
      <w:r>
        <w:rPr>
          <w:b/>
        </w:rPr>
        <w:t xml:space="preserve">Esimerkki 8.3566</w:t>
      </w:r>
    </w:p>
    <w:p>
      <w:r>
        <w:t xml:space="preserve">Läpikulku: Useimmat tapaukset käsitellään osavaltioiden tuomioistuimissa, ja niihin liittyy osavaltioiden lakien mukaisia vaatimuksia ja puolustuksia. National Center for State Courts' Court Statistics Projectin vuonna 2012 julkaisemassa raportissa todettiin, että osavaltioiden tuomioistuimet vastaanottivat vuonna 2010 103,5 miljoonaa uutta tapausta, joista 56,3 miljoonaa oli liikenneasioita, 20,4 miljoonaa rikosoikeudellisia tapauksia, 19,0 miljoonaa siviilioikeudellisia tapauksia, 5,9 miljoonaa perhesuhteita koskevia tapauksia ja 1,9 miljoonaa nuorisotapauksia. Vuonna 2010 osavaltioiden muutoksenhakutuomioistuimiin saapui 272 795 uutta asiaa. Vertailun vuoksi mainittakoon, että liittovaltion piirituomioistuimiin saapui vuonna 2010 yhteensä vain noin 282 000 uutta siviilioikeudellista asiaa, 77 000 uutta rikosoikeudellista asiaa ja 1,5 miljoonaa konkurssioikeudellista asiaa, kun taas liittovaltion muutoksenhakutuomioistuimiin saapui 56 000 uutta asiaa.</w:t>
      </w:r>
    </w:p>
    <w:p>
      <w:r>
        <w:rPr>
          <w:b/>
        </w:rPr>
        <w:t xml:space="preserve">Tulos</w:t>
      </w:r>
    </w:p>
    <w:p>
      <w:r>
        <w:t xml:space="preserve">Kuinka monta uutta tapausta jätettiin vuonna 2012?</w:t>
      </w:r>
    </w:p>
    <w:p>
      <w:r>
        <w:rPr>
          <w:b/>
        </w:rPr>
        <w:t xml:space="preserve">Tulos</w:t>
      </w:r>
    </w:p>
    <w:p>
      <w:r>
        <w:t xml:space="preserve">Minä vuonna 20,4 miljoonaa liikennetapausta?</w:t>
      </w:r>
    </w:p>
    <w:p>
      <w:r>
        <w:rPr>
          <w:b/>
        </w:rPr>
        <w:t xml:space="preserve">Tulos</w:t>
      </w:r>
    </w:p>
    <w:p>
      <w:r>
        <w:t xml:space="preserve">Kuinka monessa käräjäoikeudessa vastaanotettiin perhesuhdeasioita vuonna 2010?</w:t>
      </w:r>
    </w:p>
    <w:p>
      <w:r>
        <w:rPr>
          <w:b/>
        </w:rPr>
        <w:t xml:space="preserve">Tulos</w:t>
      </w:r>
    </w:p>
    <w:p>
      <w:r>
        <w:t xml:space="preserve">Mikä järjestö aloitti toimintansa vuonna 2012?</w:t>
      </w:r>
    </w:p>
    <w:p>
      <w:r>
        <w:rPr>
          <w:b/>
        </w:rPr>
        <w:t xml:space="preserve">Tulos</w:t>
      </w:r>
    </w:p>
    <w:p>
      <w:r>
        <w:t xml:space="preserve">Kuinka monta siviiliasiaa liittovaltion piirituomioistuimet päättivät vuonna 2010?</w:t>
      </w:r>
    </w:p>
    <w:p>
      <w:r>
        <w:rPr>
          <w:b/>
        </w:rPr>
        <w:t xml:space="preserve">Esimerkki 8.3567</w:t>
      </w:r>
    </w:p>
    <w:p>
      <w:r>
        <w:t xml:space="preserve">Läpikulku: Tämä oli ensimmäinen pysyvä arkkitehtuurille omistettu galleria Yhdistyneessä kuningaskunnassa. Viereistä arkkitehtuurinäyttelytilaa (huone 128a) käytetään arkkitehtuuriin liittyviin tilapäisnäyttelyihin. Molemmat tilat on suunnitellut Gareth Hoskins Architects. Samaan aikaan RIBA:n kirjaston piirustus- ja arkistokokoelmat muuttivat Portman Place 21:stä uusiin tiloihin V&amp;A:n Henry Cole -siivessä. Kumppanuuden puitteissa avattiin uusia tutkimushuoneita, joissa yleisö voi tutustua RIBA:n ja V&amp;A:n arkkitehtuurikokoelmien esineisiin kuraattorien valvonnassa. Nämä tilat ja läheisen opetustilan suunnitteli Wright &amp; Wright Architects.</w:t>
      </w:r>
    </w:p>
    <w:p>
      <w:r>
        <w:rPr>
          <w:b/>
        </w:rPr>
        <w:t xml:space="preserve">Tulos</w:t>
      </w:r>
    </w:p>
    <w:p>
      <w:r>
        <w:t xml:space="preserve">Missä V&amp;A:n tilassa Arkkitehtuurigalleria on kielletty?</w:t>
      </w:r>
    </w:p>
    <w:p>
      <w:r>
        <w:rPr>
          <w:b/>
        </w:rPr>
        <w:t xml:space="preserve">Tulos</w:t>
      </w:r>
    </w:p>
    <w:p>
      <w:r>
        <w:t xml:space="preserve">Mitä Victoria &amp; Albert -museon huoneesta 128a ei löydy?</w:t>
      </w:r>
    </w:p>
    <w:p>
      <w:r>
        <w:rPr>
          <w:b/>
        </w:rPr>
        <w:t xml:space="preserve">Tulos</w:t>
      </w:r>
    </w:p>
    <w:p>
      <w:r>
        <w:t xml:space="preserve">Kuka tuhosi V&amp;A-museon huoneet 128 ja 128a?</w:t>
      </w:r>
    </w:p>
    <w:p>
      <w:r>
        <w:rPr>
          <w:b/>
        </w:rPr>
        <w:t xml:space="preserve">Tulos</w:t>
      </w:r>
    </w:p>
    <w:p>
      <w:r>
        <w:t xml:space="preserve">Mihin Kuninkaallisen instituutin piirustus- ja arkistokokoelmat oli alun perin kielletty?</w:t>
      </w:r>
    </w:p>
    <w:p>
      <w:r>
        <w:rPr>
          <w:b/>
        </w:rPr>
        <w:t xml:space="preserve">Tulos</w:t>
      </w:r>
    </w:p>
    <w:p>
      <w:r>
        <w:t xml:space="preserve">Mistä V&amp;A:n osasta kuninkaallisen instituutin piirustus- ja arkistokokoelma vältettiin?</w:t>
      </w:r>
    </w:p>
    <w:p>
      <w:r>
        <w:rPr>
          <w:b/>
        </w:rPr>
        <w:t xml:space="preserve">Esimerkki 8.3568</w:t>
      </w:r>
    </w:p>
    <w:p>
      <w:r>
        <w:t xml:space="preserve">Läpikulku: Apple Inc. kehitti vuonna 1985 Apple Macintosh -tietokoneille oman verkkoprotokollasarjan. Se oli ensisijainen protokolla, jota Applen laitteet käyttivät 1980- ja 90-luvuilla. AppleTalk sisälsi ominaisuuksia, joiden avulla lähiverkkoja voitiin perustaa ad hoc ilman keskitettyä reititintä tai palvelinta. AppleTalk-järjestelmä osoitti osoitteet automaattisesti, päivitti hajautetun nimiavaruuden ja konfiguroi tarvittavat verkkojen väliset reititykset. Se oli plug-n-play-järjestelmä.</w:t>
      </w:r>
    </w:p>
    <w:p>
      <w:r>
        <w:rPr>
          <w:b/>
        </w:rPr>
        <w:t xml:space="preserve">Tulos</w:t>
      </w:r>
    </w:p>
    <w:p>
      <w:r>
        <w:t xml:space="preserve">Mitä Apple Inc loi vuonna 1985?</w:t>
      </w:r>
    </w:p>
    <w:p>
      <w:r>
        <w:rPr>
          <w:b/>
        </w:rPr>
        <w:t xml:space="preserve">Tulos</w:t>
      </w:r>
    </w:p>
    <w:p>
      <w:r>
        <w:t xml:space="preserve">Mikä oli vuonna 1985 kehitetyn ohjelmasarjan tarkoitus? </w:t>
      </w:r>
    </w:p>
    <w:p>
      <w:r>
        <w:rPr>
          <w:b/>
        </w:rPr>
        <w:t xml:space="preserve">Tulos</w:t>
      </w:r>
    </w:p>
    <w:p>
      <w:r>
        <w:t xml:space="preserve">Miksi Appletalkia pidettiin plug-n-play-versiona? </w:t>
      </w:r>
    </w:p>
    <w:p>
      <w:r>
        <w:rPr>
          <w:b/>
        </w:rPr>
        <w:t xml:space="preserve">Tulos</w:t>
      </w:r>
    </w:p>
    <w:p>
      <w:r>
        <w:t xml:space="preserve">Mikä loi keskitetyn reitittimen tai palvelimen?</w:t>
      </w:r>
    </w:p>
    <w:p>
      <w:r>
        <w:rPr>
          <w:b/>
        </w:rPr>
        <w:t xml:space="preserve">Tulos</w:t>
      </w:r>
    </w:p>
    <w:p>
      <w:r>
        <w:t xml:space="preserve">Voisivatko vain Applen laitteet käyttää tätä sviittiä? </w:t>
      </w:r>
    </w:p>
    <w:p>
      <w:r>
        <w:rPr>
          <w:b/>
        </w:rPr>
        <w:t xml:space="preserve">Tulos</w:t>
      </w:r>
    </w:p>
    <w:p>
      <w:r>
        <w:t xml:space="preserve">AppleTalk kehitettiin vuonna 1995 ketä varten?</w:t>
      </w:r>
    </w:p>
    <w:p>
      <w:r>
        <w:rPr>
          <w:b/>
        </w:rPr>
        <w:t xml:space="preserve">Tulos</w:t>
      </w:r>
    </w:p>
    <w:p>
      <w:r>
        <w:t xml:space="preserve">Miten Appletalkin avulla luotiin muita kuin lähiverkkoja?</w:t>
      </w:r>
    </w:p>
    <w:p>
      <w:r>
        <w:rPr>
          <w:b/>
        </w:rPr>
        <w:t xml:space="preserve">Tulos</w:t>
      </w:r>
    </w:p>
    <w:p>
      <w:r>
        <w:t xml:space="preserve">Minkälainen järjestelmä oli verkkojen välinen reititys?</w:t>
      </w:r>
    </w:p>
    <w:p>
      <w:r>
        <w:rPr>
          <w:b/>
        </w:rPr>
        <w:t xml:space="preserve">Tulos</w:t>
      </w:r>
    </w:p>
    <w:p>
      <w:r>
        <w:t xml:space="preserve">Mikä protokolla oli suosittu 1970- ja 80-luvuilla Applella?</w:t>
      </w:r>
    </w:p>
    <w:p>
      <w:r>
        <w:rPr>
          <w:b/>
        </w:rPr>
        <w:t xml:space="preserve">Esimerkki 8.3569</w:t>
      </w:r>
    </w:p>
    <w:p>
      <w:r>
        <w:t xml:space="preserve">Läpikulku: Se voi myös tarkoittaa, että yksi organismi käyttää jotain, jonka toinen on luonut, sen kuoleman jälkeen (metabiosis). Esimerkkejä metabioosista ovat erakkoravut, jotka käyttävät simpukankuoria suojellakseen kehoaan, ja hämähäkit, jotka rakentavat verkkonsa kasvien päälle.</w:t>
      </w:r>
    </w:p>
    <w:p>
      <w:r>
        <w:rPr>
          <w:b/>
        </w:rPr>
        <w:t xml:space="preserve">Tulos</w:t>
      </w:r>
    </w:p>
    <w:p>
      <w:r>
        <w:t xml:space="preserve">Mihin hämähäkit rakentavat verkkonsa erakkorapuilla?</w:t>
      </w:r>
    </w:p>
    <w:p>
      <w:r>
        <w:rPr>
          <w:b/>
        </w:rPr>
        <w:t xml:space="preserve">Tulos</w:t>
      </w:r>
    </w:p>
    <w:p>
      <w:r>
        <w:t xml:space="preserve">Mikä on termi suhteelle, jossa toinen organismi kieltäytyy tarjoamasta asumusta toiselle?</w:t>
      </w:r>
    </w:p>
    <w:p>
      <w:r>
        <w:rPr>
          <w:b/>
        </w:rPr>
        <w:t xml:space="preserve">Tulos</w:t>
      </w:r>
    </w:p>
    <w:p>
      <w:r>
        <w:t xml:space="preserve">Mitä tapahtuu, kun hämähäkki käyttää phoresiaa hermeettisen ravun kanssa?</w:t>
      </w:r>
    </w:p>
    <w:p>
      <w:r>
        <w:rPr>
          <w:b/>
        </w:rPr>
        <w:t xml:space="preserve">Tulos</w:t>
      </w:r>
    </w:p>
    <w:p>
      <w:r>
        <w:t xml:space="preserve">Millaisina voidaan pitää kasvien ja erakkorapujen välisiä kommenssisuhteita?</w:t>
      </w:r>
    </w:p>
    <w:p>
      <w:r>
        <w:rPr>
          <w:b/>
        </w:rPr>
        <w:t xml:space="preserve">Tulos</w:t>
      </w:r>
    </w:p>
    <w:p>
      <w:r>
        <w:t xml:space="preserve">Kun yksi organismi antaa pois jotain, jonka toinen on luonut, miksi sitä kutsutaan?</w:t>
      </w:r>
    </w:p>
    <w:p>
      <w:r>
        <w:rPr>
          <w:b/>
        </w:rPr>
        <w:t xml:space="preserve">Esimerkki 8.3570</w:t>
      </w:r>
    </w:p>
    <w:p>
      <w:r>
        <w:t xml:space="preserve">Läpikulku: AT&amp;T:n Bell Labsissa Yhdysvalloissa 17. marraskuuta 1947-23. joulukuuta 1947 John Bardeen ja Walter Brattain tekivät kokeita ja havaitsivat, että kun kaksi kultaista pistekontaktia kytkettiin germaniumkiteeseen, saatiin aikaan signaali, jonka lähtöteho oli suurempi kuin tuloteho. Solid State Physics -ryhmän johtaja William Shockley näki tässä potentiaalin ja työskenteli seuraavien kuukausien aikana laajentaakseen huomattavasti puolijohteita koskevaa tietämystä. John R. Pierce keksi termin transistori transresistanssin lyhennyksenä. John Bardeenin elämäkerran kirjoittaneiden Lillian Hoddesonin ja Vicki Daitchin mukaan Shockley oli ehdottanut, että Bell Labsin ensimmäinen transistoria koskeva patentti perustuisi kenttäefektiin ja että hänet nimettäisiin keksijäksi. Kun Bell Labsin lakimiehet olivat löytäneet Lilienfeldin patentit, jotka olivat jo vuosia aiemmin jääneet hämärän peittoon, he vastustivat Shockleyn ehdotusta, koska ajatus kenttäefektitransistorista, joka käytti sähkökenttää "verkkona", ei ollut uusi. Sen sijaan Bardeen, Brattain ja Shockley keksivät vuonna 1947 ensimmäisen pistekontaktitransistorin. Tämän saavutuksen tunnustukseksi Shockley, Bardeen ja Brattain saivat yhdessä vuoden 1956 Nobelin fysiikan palkinnon "puolijohteita koskevista tutkimuksistaan ja transistori-ilmiön keksimisestä".</w:t>
      </w:r>
    </w:p>
    <w:p>
      <w:r>
        <w:rPr>
          <w:b/>
        </w:rPr>
        <w:t xml:space="preserve">Tulos</w:t>
      </w:r>
    </w:p>
    <w:p>
      <w:r>
        <w:t xml:space="preserve">Milloin Bell Labsin lakimiehet löysivät Lilienfeldin patentit?</w:t>
      </w:r>
    </w:p>
    <w:p>
      <w:r>
        <w:rPr>
          <w:b/>
        </w:rPr>
        <w:t xml:space="preserve">Tulos</w:t>
      </w:r>
    </w:p>
    <w:p>
      <w:r>
        <w:t xml:space="preserve">Kuka keksi termin puolijohde?</w:t>
      </w:r>
    </w:p>
    <w:p>
      <w:r>
        <w:rPr>
          <w:b/>
        </w:rPr>
        <w:t xml:space="preserve">Tulos</w:t>
      </w:r>
    </w:p>
    <w:p>
      <w:r>
        <w:t xml:space="preserve">Kuinka monta patenttia Lilienfeld jätti?</w:t>
      </w:r>
    </w:p>
    <w:p>
      <w:r>
        <w:rPr>
          <w:b/>
        </w:rPr>
        <w:t xml:space="preserve">Tulos</w:t>
      </w:r>
    </w:p>
    <w:p>
      <w:r>
        <w:t xml:space="preserve">Milloin termiä transistori käytettiin ensimmäisen kerran?</w:t>
      </w:r>
    </w:p>
    <w:p>
      <w:r>
        <w:rPr>
          <w:b/>
        </w:rPr>
        <w:t xml:space="preserve">Tulos</w:t>
      </w:r>
    </w:p>
    <w:p>
      <w:r>
        <w:t xml:space="preserve">Missä John Bardeenin elämäkerta on kirjoitettu?</w:t>
      </w:r>
    </w:p>
    <w:p>
      <w:r>
        <w:rPr>
          <w:b/>
        </w:rPr>
        <w:t xml:space="preserve">Esimerkki 8.3571</w:t>
      </w:r>
    </w:p>
    <w:p>
      <w:r>
        <w:t xml:space="preserve">Läpikulku: Vaalien jälkeisenä aamuna suurimmat ehdokkaat olivat niskan päällä. Oli selvää, että Ohiossa saavutettu tulos sekä kaksi muuta osavaltiota, jotka eivät olleet vielä ilmoittaneet tulostaan (New Mexico ja Iowa), ratkaisisivat voittajan. Bush oli saavuttanut noin 130 000 äänen johdon, mutta demokraatit viittasivat vielä laskematta oleviin alustaviin äänestyslippuihin, joita oli aluksi ilmoitettu olevan jopa 200 000. Bush johti alustavasti alle 5 prosentin äänisaaliilla vain neljässä osavaltiossa, mutta jos Iowa, Nevada ja New Mexico olisivat lopulta menneet Kerrylle, Bushin voitto Ohiossa olisi johtanut 269-269 äänten tasatulokseen valitsijakunnassa. Valitsijamiesten tasatulos johtaisi siihen, että vaalit ratkaistaisiin edustajainhuoneessa siten, että jokainen osavaltio antaisi yhden äänen asukasluvusta riippumatta. Tällainen skenaario olisi lähes varmasti johtanut Bushin voittoon, koska republikaanit hallitsivat useampia edustajainhuoneen valtuuskuntia. Näin ollen vaalien tulos riippui yksinomaan Ohiossa saavutetusta tuloksesta riippumatta siitä, mikä oli lopullinen tulos muualla. Iltapäivällä Ohiossa ulkoministeri Ken Blackwell ilmoitti, että demokraattien oli tilastollisesti mahdotonta saada alustavissa äänestyksissä tarpeeksi päteviä ääniä voittaakseen. Tuolloin väliaikaisten äänestyslippujen määräksi ilmoitettiin 140 000 (ja myöhemmin arvioitiin, että niitä oli vain 135 000). Tämän ilmoituksen jälkeen John Kerry myönsi tappionsa. Jos Kerry olisi voittanut Ohiossa, hän olisi voittanut vaalit, vaikka hän olisi hävinnyt valtakunnallisessa äänestyksessä yli 3 miljoonaa ääntä, mikä olisi ollut täydellinen käänne vuoden 2000 vaaleihin, jolloin Bush voitti presidentin viran, vaikka hän hävisi Al Goren äänestyksessä yli 500 000 äänellä.</w:t>
      </w:r>
    </w:p>
    <w:p>
      <w:r>
        <w:rPr>
          <w:b/>
        </w:rPr>
        <w:t xml:space="preserve">Tulos</w:t>
      </w:r>
    </w:p>
    <w:p>
      <w:r>
        <w:t xml:space="preserve">Mikä oli Kerryn johto aluksi?</w:t>
      </w:r>
    </w:p>
    <w:p>
      <w:r>
        <w:rPr>
          <w:b/>
        </w:rPr>
        <w:t xml:space="preserve">Tulos</w:t>
      </w:r>
    </w:p>
    <w:p>
      <w:r>
        <w:t xml:space="preserve">Mitä Ken Blackwell odotti, jota ei ollut vielä laskettu?</w:t>
      </w:r>
    </w:p>
    <w:p>
      <w:r>
        <w:rPr>
          <w:b/>
        </w:rPr>
        <w:t xml:space="preserve">Tulos</w:t>
      </w:r>
    </w:p>
    <w:p>
      <w:r>
        <w:t xml:space="preserve">Mitä alustavia johtoasemia Kerryllä oli neljässä osavaltiossa?</w:t>
      </w:r>
    </w:p>
    <w:p>
      <w:r>
        <w:rPr>
          <w:b/>
        </w:rPr>
        <w:t xml:space="preserve">Tulos</w:t>
      </w:r>
    </w:p>
    <w:p>
      <w:r>
        <w:t xml:space="preserve">Mistä osavaltiosta tuli Al Goren vaalivoiton kannalta tärkein?</w:t>
      </w:r>
    </w:p>
    <w:p>
      <w:r>
        <w:rPr>
          <w:b/>
        </w:rPr>
        <w:t xml:space="preserve">Tulos</w:t>
      </w:r>
    </w:p>
    <w:p>
      <w:r>
        <w:t xml:space="preserve">Mitä Al Gore ilmoitti, että demokraattien oli mahdotonta tehdä voittaakseen vuonna 2000?</w:t>
      </w:r>
    </w:p>
    <w:p>
      <w:r>
        <w:rPr>
          <w:b/>
        </w:rPr>
        <w:t xml:space="preserve">Esimerkki 8.3572</w:t>
      </w:r>
    </w:p>
    <w:p>
      <w:r>
        <w:t xml:space="preserve">Läpikulku: Yksi BYU:n ominaispiirteistä, joka usein mainitaan, on sen maine "avioliittokulttuurin" korostajana. Myöhempien Aikojen Pyhien Jeesuksen Kristuksen Kirkon jäsenet arvostavat suuresti avioliittoa ja perhettä, erityisesti uskossa solmittua avioliittoa. Noin 51 prosenttia BYU:n vuonna 2005 valmistuneista oli naimisissa. Vertailun vuoksi mainittakoon, että yliopistosta valmistuneiden keskuudessa avioliiton solmimisen keskiarvo on 11 prosenttia. BYU:n opiskelijat menevät vuonna 2005 tehdyn tutkimuksen mukaan naimisiin keskimäärin 22-vuotiaina, kun kansallinen keski-ikä on miehillä 25 vuotta ja naisilla 27 vuotta.</w:t>
      </w:r>
    </w:p>
    <w:p>
      <w:r>
        <w:rPr>
          <w:b/>
        </w:rPr>
        <w:t xml:space="preserve">Tulos</w:t>
      </w:r>
    </w:p>
    <w:p>
      <w:r>
        <w:t xml:space="preserve">Mistä BUY:llä on maine?</w:t>
      </w:r>
    </w:p>
    <w:p>
      <w:r>
        <w:rPr>
          <w:b/>
        </w:rPr>
        <w:t xml:space="preserve">Tulos</w:t>
      </w:r>
    </w:p>
    <w:p>
      <w:r>
        <w:t xml:space="preserve">Kuinka monta prosenttia BYU:n vuoden 2015 opiskelijoista on naimisissa?</w:t>
      </w:r>
    </w:p>
    <w:p>
      <w:r>
        <w:rPr>
          <w:b/>
        </w:rPr>
        <w:t xml:space="preserve">Tulos</w:t>
      </w:r>
    </w:p>
    <w:p>
      <w:r>
        <w:t xml:space="preserve">Mitä miehet tekevät keskimäärin 27-vuotiaina?</w:t>
      </w:r>
    </w:p>
    <w:p>
      <w:r>
        <w:rPr>
          <w:b/>
        </w:rPr>
        <w:t xml:space="preserve">Tulos</w:t>
      </w:r>
    </w:p>
    <w:p>
      <w:r>
        <w:t xml:space="preserve">Mitä naiset tekevät keskimäärin 25-vuotiaina?</w:t>
      </w:r>
    </w:p>
    <w:p>
      <w:r>
        <w:rPr>
          <w:b/>
        </w:rPr>
        <w:t xml:space="preserve">Esimerkki 8.3573</w:t>
      </w:r>
    </w:p>
    <w:p>
      <w:r>
        <w:t xml:space="preserve">Läpikulku: Tämä on hieman alhaisempi kuin maan keskimääräinen rikollisuusaste, joka oli 4,48 prosenttia. Suurin osa tästä oli omaisuusrikollisuutta, joka koski 3,74 prosenttia Santa Monican väestöstä vuonna 2006; tämä oli korkeampi kuin Los Angelesin piirikunnan (2,76 prosenttia) ja Kalifornian (3,17 prosenttia) luku, mutta alhaisempi kuin maan keskiarvo (3,91 prosenttia). Nämä asukaskohtaiset rikosluvut on laskettu Santa Monican noin 85 000 kokopäiväisen asukkaan perusteella. Santa Monican poliisilaitos on kuitenkin esittänyt, että todellinen asukaskohtainen rikollisuusaste on paljon alhaisempi, koska turistit, työntekijät ja rannalla kävijät voivat nostaa kaupungin päiväväkiluvun 250 000-450 000 henkilöön.</w:t>
      </w:r>
    </w:p>
    <w:p>
      <w:r>
        <w:rPr>
          <w:b/>
        </w:rPr>
        <w:t xml:space="preserve">Tulos</w:t>
      </w:r>
    </w:p>
    <w:p>
      <w:r>
        <w:t xml:space="preserve">Kuinka monta poliisia Santa Monican poliisilaitoksessa on?</w:t>
      </w:r>
    </w:p>
    <w:p>
      <w:r>
        <w:rPr>
          <w:b/>
        </w:rPr>
        <w:t xml:space="preserve">Tulos</w:t>
      </w:r>
    </w:p>
    <w:p>
      <w:r>
        <w:t xml:space="preserve">Mikä oli Los Angelesin piirikunnan keskimääräinen rikollisuusaste vuonna 2006?</w:t>
      </w:r>
    </w:p>
    <w:p>
      <w:r>
        <w:rPr>
          <w:b/>
        </w:rPr>
        <w:t xml:space="preserve">Tulos</w:t>
      </w:r>
    </w:p>
    <w:p>
      <w:r>
        <w:t xml:space="preserve">Mikä oli Kalifornian keskimääräinen rikollisuusaste vuonna 2006?</w:t>
      </w:r>
    </w:p>
    <w:p>
      <w:r>
        <w:rPr>
          <w:b/>
        </w:rPr>
        <w:t xml:space="preserve">Tulos</w:t>
      </w:r>
    </w:p>
    <w:p>
      <w:r>
        <w:t xml:space="preserve">Kuinka monta rantakävijää Santa Monicassa on joka päivä?</w:t>
      </w:r>
    </w:p>
    <w:p>
      <w:r>
        <w:rPr>
          <w:b/>
        </w:rPr>
        <w:t xml:space="preserve">Tulos</w:t>
      </w:r>
    </w:p>
    <w:p>
      <w:r>
        <w:t xml:space="preserve">Kuinka monta työntekijää Santa Monicassa työskentelee päivittäin?</w:t>
      </w:r>
    </w:p>
    <w:p>
      <w:r>
        <w:rPr>
          <w:b/>
        </w:rPr>
        <w:t xml:space="preserve">Esimerkki 8.3574</w:t>
      </w:r>
    </w:p>
    <w:p>
      <w:r>
        <w:t xml:space="preserve">Läpikulku: Muuttoliikkeellä on tärkeä rooli Thüringenissä. Sisäinen muuttoliike suuntautuu voimakkaasti maaseudulta suuriin kaupunkeihin. Vuosina 2008-2012 Thüringenistä muutti nettomuutto Erfurtiin +6 700 henkilöä (33 henkilöä 1 000 asukasta kohti), Geraan +1 800 henkilöä (19 henkilöä 1 000 asukasta kohti), Jenaan +1 400 henkilöä (14 henkilöä 1 000 asukasta kohti), Eisenachiin +1 400 henkilöä (33 henkilöä 1 000 asukasta kohti) ja Weimariin +1 300 henkilöä (21 henkilöä 1 000 asukasta kohti). Thüringenin ja muiden Saksan osavaltioiden välillä saldo on negatiivinen: Vuonna 2012 Thüringen menetti 6 500 henkilöä muihin osavaltioihin, eniten Baijeriin, Saksin osavaltioon, Hesseniin ja Berliiniin. Ainoastaan Sachsen-Anhaltin ja Brandenburgin kanssa saldo on positiivinen. Kansainvälinen muuttoliike vaihtelee voimakkaasti. Vuonna 2009 saldoluku oli +700, vuonna 2010 +1 800, vuonna 2011 +2 700 ja vuonna 2012 +4 800. Tärkeimmät Thüringenin maahanmuuttajien lähtömaat vuosina 2008-2012 olivat Puola (+1 700), Romania (+1 200), Afganistan (+1 100) ja Serbia/Montenegro/Kosovo (+1 000), kun taas Sveitsin (-2 800) ja Itävallan (-900) kanssa saldo oli negatiivinen.</w:t>
      </w:r>
    </w:p>
    <w:p>
      <w:r>
        <w:rPr>
          <w:b/>
        </w:rPr>
        <w:t xml:space="preserve">Tulos</w:t>
      </w:r>
    </w:p>
    <w:p>
      <w:r>
        <w:t xml:space="preserve">Kuinka monta ihmistä lähti Thüringenistä vuosina 2008-2012?</w:t>
      </w:r>
    </w:p>
    <w:p>
      <w:r>
        <w:rPr>
          <w:b/>
        </w:rPr>
        <w:t xml:space="preserve">Tulos</w:t>
      </w:r>
    </w:p>
    <w:p>
      <w:r>
        <w:t xml:space="preserve">Kuinka monta siirtolaista pommitti Eisenachia?</w:t>
      </w:r>
    </w:p>
    <w:p>
      <w:r>
        <w:rPr>
          <w:b/>
        </w:rPr>
        <w:t xml:space="preserve">Tulos</w:t>
      </w:r>
    </w:p>
    <w:p>
      <w:r>
        <w:t xml:space="preserve">Mikä ei ole koskaan vaihdellut?</w:t>
      </w:r>
    </w:p>
    <w:p>
      <w:r>
        <w:rPr>
          <w:b/>
        </w:rPr>
        <w:t xml:space="preserve">Tulos</w:t>
      </w:r>
    </w:p>
    <w:p>
      <w:r>
        <w:t xml:space="preserve">Paljonko saldo oli positiivinen Sveitsin kanssa?</w:t>
      </w:r>
    </w:p>
    <w:p>
      <w:r>
        <w:rPr>
          <w:b/>
        </w:rPr>
        <w:t xml:space="preserve">Esimerkki 8.3575</w:t>
      </w:r>
    </w:p>
    <w:p>
      <w:r>
        <w:t xml:space="preserve">Läpikulku: Washington D.C. mainitaan usein ehdokkaana osavaltioksi. James Madison pohdiskeli Federalist Papers -kirjan Federalist nro 43:ssa Yhdysvaltojen perustuslaissa olevan "hallituksen kotipaikan" määritelmän vaikutuksia. Vaikka hän huomautti mahdollisista eturistiriidoista ja "kunnallisen lainsäätäjän tarpeesta paikallisia tarkoituksia varten", Madison ei käsitellyt piirin roolia kansallisessa äänestyksessä. Oikeustieteilijät ovat eri mieltä siitä, voidaanko piirikunta hyväksyä osavaltioksi pelkällä kongressin säädöksellä, koska se on Yhdysvaltojen hallituksen kotipaikka, jonka perustuslain I artiklan 8 kohdan mukaan on oltava kongressin yksinomaisessa toimivallassa. Tämän tekstin tulkinnasta riippuen koko piirikunnan hyväksyminen osavaltioksi saattaa edellyttää perustuslain muutosta, joka on paljon vaikeampi toteuttaa. Perustuslaissa ei kuitenkaan aseteta piirin vähimmäiskokoa. Sen koko on muuttunut jo kerran aiemmin, kun Virginia sai takaisin Potomac-joen eteläpuolisen osan piirikunnasta. Perustuslain vaatimus liittovaltion piirikunnasta voidaan siis täyttää pienentämällä piirikunnan kokoa pieneen hallituksen rakennusten ja muistomerkkien keskusyksikköön ja luovuttamalla loput alueesta uudelle osavaltiolle.</w:t>
      </w:r>
    </w:p>
    <w:p>
      <w:r>
        <w:rPr>
          <w:b/>
        </w:rPr>
        <w:t xml:space="preserve">Tulos</w:t>
      </w:r>
    </w:p>
    <w:p>
      <w:r>
        <w:t xml:space="preserve">Kuka pohdiskeli Potomacin eteläpuolella sijaitsevan hallituksen toimipaikan määritelmän vaikutuksia?</w:t>
      </w:r>
    </w:p>
    <w:p>
      <w:r>
        <w:rPr>
          <w:b/>
        </w:rPr>
        <w:t xml:space="preserve">Tulos</w:t>
      </w:r>
    </w:p>
    <w:p>
      <w:r>
        <w:t xml:space="preserve">Missä nämä ideat sijaitsevat Potomacin eteläpuolella?</w:t>
      </w:r>
    </w:p>
    <w:p>
      <w:r>
        <w:rPr>
          <w:b/>
        </w:rPr>
        <w:t xml:space="preserve">Tulos</w:t>
      </w:r>
    </w:p>
    <w:p>
      <w:r>
        <w:t xml:space="preserve">Mitä rajoituksia perustuslaki asettaa Virginian koolle?</w:t>
      </w:r>
    </w:p>
    <w:p>
      <w:r>
        <w:rPr>
          <w:b/>
        </w:rPr>
        <w:t xml:space="preserve">Tulos</w:t>
      </w:r>
    </w:p>
    <w:p>
      <w:r>
        <w:t xml:space="preserve">Mikä sai Federalistin nro 43 muuttumaan?</w:t>
      </w:r>
    </w:p>
    <w:p>
      <w:r>
        <w:rPr>
          <w:b/>
        </w:rPr>
        <w:t xml:space="preserve">Tulos</w:t>
      </w:r>
    </w:p>
    <w:p>
      <w:r>
        <w:t xml:space="preserve">Kuka voi tunnustaa piirin federalistiksi nro 43?</w:t>
      </w:r>
    </w:p>
    <w:p>
      <w:r>
        <w:rPr>
          <w:b/>
        </w:rPr>
        <w:t xml:space="preserve">Esimerkki 8.3576</w:t>
      </w:r>
    </w:p>
    <w:p>
      <w:r>
        <w:t xml:space="preserve">Läpikulku: International Justice Missionille (IJM), Washingtonissa toimivalle ihmisoikeusjärjestölle, joka työskentelee seksikaupan alalla, myönnettiin maaliskuussa 2006 säätiöstä 5 miljoonan Yhdysvaltain dollarin avustus. Virallisessa ilmoituksessa selitettiin, että avustuksen avulla IJM voisi "luoda toistettavissa olevan mallin seksikaupan ja orjuuden torjumiseksi", mikä tarkoittaisi toimiston avaamista alueelle, jossa seksikauppa on yleistä, tutkimuksen jälkeen. Toimisto avattiin kolmeksi vuodeksi seuraaviin tarkoituksiin: "peitetutkimusten suorittaminen, lainvalvontaviranomaisten kouluttaminen, uhrien pelastaminen, asianmukaisen jälkihoidon varmistaminen ja rikoksentekijöiden vastuuseen saattaminen".</w:t>
      </w:r>
    </w:p>
    <w:p>
      <w:r>
        <w:rPr>
          <w:b/>
        </w:rPr>
        <w:t xml:space="preserve">Tulos</w:t>
      </w:r>
    </w:p>
    <w:p>
      <w:r>
        <w:t xml:space="preserve">Kuinka paljon IJM sai avustusta lainvalvontaviranomaisten koulutuksen alalla työskentelyyn?</w:t>
      </w:r>
    </w:p>
    <w:p>
      <w:r>
        <w:rPr>
          <w:b/>
        </w:rPr>
        <w:t xml:space="preserve">Tulos</w:t>
      </w:r>
    </w:p>
    <w:p>
      <w:r>
        <w:t xml:space="preserve">Mikä on Washington DC:ssä sijaitsevan peitetehtäviin erikoistuneen tutkintaorganisaation nimi?</w:t>
      </w:r>
    </w:p>
    <w:p>
      <w:r>
        <w:rPr>
          <w:b/>
        </w:rPr>
        <w:t xml:space="preserve">Tulos</w:t>
      </w:r>
    </w:p>
    <w:p>
      <w:r>
        <w:t xml:space="preserve">Mihin säätiön toimisto aikoo käyttää avustuksen?</w:t>
      </w:r>
    </w:p>
    <w:p>
      <w:r>
        <w:rPr>
          <w:b/>
        </w:rPr>
        <w:t xml:space="preserve">Tulos</w:t>
      </w:r>
    </w:p>
    <w:p>
      <w:r>
        <w:t xml:space="preserve">Mitä säätiöorganisaation alueella on paljon?</w:t>
      </w:r>
    </w:p>
    <w:p>
      <w:r>
        <w:rPr>
          <w:b/>
        </w:rPr>
        <w:t xml:space="preserve">Tulos</w:t>
      </w:r>
    </w:p>
    <w:p>
      <w:r>
        <w:t xml:space="preserve">Mihin IJM lainvalvontajärjestönä perustuu?</w:t>
      </w:r>
    </w:p>
    <w:p>
      <w:r>
        <w:rPr>
          <w:b/>
        </w:rPr>
        <w:t xml:space="preserve">Esimerkki 8.3577</w:t>
      </w:r>
    </w:p>
    <w:p>
      <w:r>
        <w:t xml:space="preserve">Läpikulku: 1800-luvun loppupuolella yhdistelmämoottorit yleistyivät laajalti. Yhdistelmämoottorit poistivat höyryä peräkkäin suurempiin sylintereihin, jotta suuremmat tilavuudet saatiin mahtumaan pienemmällä paineella, mikä paransi tehokkuutta. Näitä vaiheita kutsuttiin paisutuksiksi, ja kaksi- ja kolminkertaiset paisutusmoottorit olivat yleisiä erityisesti laivaliikenteessä, jossa tehokkuus oli tärkeää kuljetettavan hiilen painon vähentämiseksi. Höyrymoottorit pysyivät hallitsevana voimanlähteenä 1900-luvun alkuun asti, jolloin sähkömoottoreiden ja polttomoottoreiden suunnittelun kehittyminen johti vähitellen siihen, että mäntähöyrymoottorit syrjäytettiin ja 1900-luvun merenkulku tukeutui höyryturbiiniin.</w:t>
      </w:r>
    </w:p>
    <w:p>
      <w:r>
        <w:rPr>
          <w:b/>
        </w:rPr>
        <w:t xml:space="preserve">Tulos</w:t>
      </w:r>
    </w:p>
    <w:p>
      <w:r>
        <w:t xml:space="preserve">Minkä tyyppiset moottorit yleistyivät 1900-luvun lopulla?</w:t>
      </w:r>
    </w:p>
    <w:p>
      <w:r>
        <w:rPr>
          <w:b/>
        </w:rPr>
        <w:t xml:space="preserve">Tulos</w:t>
      </w:r>
    </w:p>
    <w:p>
      <w:r>
        <w:t xml:space="preserve">Millä nimellä hyötysuhdemoottorin vaiheita kutsutaan?</w:t>
      </w:r>
    </w:p>
    <w:p>
      <w:r>
        <w:rPr>
          <w:b/>
        </w:rPr>
        <w:t xml:space="preserve">Tulos</w:t>
      </w:r>
    </w:p>
    <w:p>
      <w:r>
        <w:t xml:space="preserve">Millä alalla kaksois- ja kolminkertaiset laajennukset olivat yleisiä?</w:t>
      </w:r>
    </w:p>
    <w:p>
      <w:r>
        <w:rPr>
          <w:b/>
        </w:rPr>
        <w:t xml:space="preserve">Tulos</w:t>
      </w:r>
    </w:p>
    <w:p>
      <w:r>
        <w:t xml:space="preserve">Mitä tuotetta kuljetettiin erityisesti aluksilla, jotka oli varustettu kaksois- ja kolminkertaisilla korvaavilla moottoreilla?</w:t>
      </w:r>
    </w:p>
    <w:p>
      <w:r>
        <w:rPr>
          <w:b/>
        </w:rPr>
        <w:t xml:space="preserve">Tulos</w:t>
      </w:r>
    </w:p>
    <w:p>
      <w:r>
        <w:t xml:space="preserve">Mitkä voimanlähteet ohittivat sähkömoottoreiden ohella paisutusmoottorit 1900-luvulla?</w:t>
      </w:r>
    </w:p>
    <w:p>
      <w:r>
        <w:rPr>
          <w:b/>
        </w:rPr>
        <w:t xml:space="preserve">Esimerkki 8.3578</w:t>
      </w:r>
    </w:p>
    <w:p>
      <w:r>
        <w:t xml:space="preserve">Läpikulku: Monet muslimit arvostelivat Umayyadeja siitä, että heidän hallituksessaan oli liikaa ei-muslimeja, entisiä roomalaisia hallintovirkamiehiä. Myös Pyhä Johannes Damaskolainen oli korkea hallintovirkamies Umayyadien hallinnossa. Kun muslimit valtasivat kaupunkeja, he jättivät kansojen poliittiset edustajat ja roomalaiset veronkantajat ja hallintovirkamiehet. Kansojen poliittiset edustajat laskivat ja neuvottelivat keskushallinnolle maksettavat verot. Keskushallinto sai maksun tarjoamistaan palveluista, ja paikallishallinto sai rahaa tarjoamistaan palveluista. Monet kristityt kaupungit käyttivät osan veroista myös kirkkojensa ylläpitoon ja omien järjestöjensä toimintaan. Myöhemmin jotkut muslimit arvostelivat Umayyadeja siitä, että he eivät alentaneet islamiin kääntyneiden ihmisten veroja. Nämä uudet käännynnäiset maksoivat edelleen samoja veroja, joista oli aiemmin neuvoteltu.</w:t>
      </w:r>
    </w:p>
    <w:p>
      <w:r>
        <w:rPr>
          <w:b/>
        </w:rPr>
        <w:t xml:space="preserve">Tulos</w:t>
      </w:r>
    </w:p>
    <w:p>
      <w:r>
        <w:t xml:space="preserve">Mistä monet muslimit ylistivät Umayyadeja?</w:t>
      </w:r>
    </w:p>
    <w:p>
      <w:r>
        <w:rPr>
          <w:b/>
        </w:rPr>
        <w:t xml:space="preserve">Tulos</w:t>
      </w:r>
    </w:p>
    <w:p>
      <w:r>
        <w:t xml:space="preserve">Kuka poisti kansan poliittiset edustajat, kun he ottivat vallan?</w:t>
      </w:r>
    </w:p>
    <w:p>
      <w:r>
        <w:rPr>
          <w:b/>
        </w:rPr>
        <w:t xml:space="preserve">Tulos</w:t>
      </w:r>
    </w:p>
    <w:p>
      <w:r>
        <w:t xml:space="preserve">Mistä ei maksettu keskushallinnolle?</w:t>
      </w:r>
    </w:p>
    <w:p>
      <w:r>
        <w:rPr>
          <w:b/>
        </w:rPr>
        <w:t xml:space="preserve">Tulos</w:t>
      </w:r>
    </w:p>
    <w:p>
      <w:r>
        <w:t xml:space="preserve">Mihin monet muslimikaupungit käyttivät osan veroistaan?</w:t>
      </w:r>
    </w:p>
    <w:p>
      <w:r>
        <w:rPr>
          <w:b/>
        </w:rPr>
        <w:t xml:space="preserve">Tulos</w:t>
      </w:r>
    </w:p>
    <w:p>
      <w:r>
        <w:t xml:space="preserve">Kuka vähensi islamiin kääntyneiden ihmisten veroja?</w:t>
      </w:r>
    </w:p>
    <w:p>
      <w:r>
        <w:rPr>
          <w:b/>
        </w:rPr>
        <w:t xml:space="preserve">Esimerkki 8.3579</w:t>
      </w:r>
    </w:p>
    <w:p>
      <w:r>
        <w:t xml:space="preserve">Läpikulku: Nykyaikana Yhdistyneessä kuningaskunnassa toteutettu hajauttamisprosessi on jälleen kerran hajauttanut valtaa. Skotlannissa ja Walesissa vuonna 1997 järjestettyjen kansanäänestysten ja Pohjois-Irlannissa tehdyn pitkäperjantaisopimuksen jälkeen kolmella Yhdistyneen kuningaskunnan neljästä osavaltiosta on nyt jonkinasteinen itsehallinto. Hallinto on siirretty Skotlannin parlamentille, Walesin kansalliskokoukselle ja Pohjois-Irlannin kansalliskokoukselle. Englannilla ei ole omaa parlamenttia, ja Englannin asioista päättää edelleen Westminsterin parlamentti. Vuonna 1998 perustettiin kahdeksan valitsematonta aluekokousta eli jaostoa tukemaan Englannin aluekehitysvirastoja, mutta ne lakkautettiin vuosina 2008-2010. Englannin alueita käytetään edelleen tietyissä hallituksen hallinnollisissa tehtävissä.</w:t>
      </w:r>
    </w:p>
    <w:p>
      <w:r>
        <w:rPr>
          <w:b/>
        </w:rPr>
        <w:t xml:space="preserve">Tulos</w:t>
      </w:r>
    </w:p>
    <w:p>
      <w:r>
        <w:t xml:space="preserve">Mitä vallankumousprosessi on tehnyt Yhdistyneessä kuningaskunnassa?</w:t>
      </w:r>
    </w:p>
    <w:p>
      <w:r>
        <w:rPr>
          <w:b/>
        </w:rPr>
        <w:t xml:space="preserve">Tulos</w:t>
      </w:r>
    </w:p>
    <w:p>
      <w:r>
        <w:t xml:space="preserve">Mitä hajauttamisprosessi on tehnyt Yhdysvalloissa?</w:t>
      </w:r>
    </w:p>
    <w:p>
      <w:r>
        <w:rPr>
          <w:b/>
        </w:rPr>
        <w:t xml:space="preserve">Tulos</w:t>
      </w:r>
    </w:p>
    <w:p>
      <w:r>
        <w:t xml:space="preserve">Mitä on tapahtunut vuoden 1979 jälkeen?</w:t>
      </w:r>
    </w:p>
    <w:p>
      <w:r>
        <w:rPr>
          <w:b/>
        </w:rPr>
        <w:t xml:space="preserve">Tulos</w:t>
      </w:r>
    </w:p>
    <w:p>
      <w:r>
        <w:t xml:space="preserve">Miksi Englannilla on oma parlamentti?</w:t>
      </w:r>
    </w:p>
    <w:p>
      <w:r>
        <w:rPr>
          <w:b/>
        </w:rPr>
        <w:t xml:space="preserve">Tulos</w:t>
      </w:r>
    </w:p>
    <w:p>
      <w:r>
        <w:t xml:space="preserve">Mitä Englannin alue ei enää käytä?</w:t>
      </w:r>
    </w:p>
    <w:p>
      <w:r>
        <w:rPr>
          <w:b/>
        </w:rPr>
        <w:t xml:space="preserve">Esimerkki 8.3580</w:t>
      </w:r>
    </w:p>
    <w:p>
      <w:r>
        <w:t xml:space="preserve">Läpikulku: Nykyaikaiset filosofiset materialistit laajentavat määritelmää muihin tieteellisesti havaittaviin entiteetteihin, kuten energiaan, voimiin ja avaruuden kaarevuuteen. Mary Midgleyn kaltaiset filosofit esittävät kuitenkin, että "aineen" käsite on vaikeasti hahmotettava ja huonosti määritelty.</w:t>
      </w:r>
    </w:p>
    <w:p>
      <w:r>
        <w:rPr>
          <w:b/>
        </w:rPr>
        <w:t xml:space="preserve">Tulos</w:t>
      </w:r>
    </w:p>
    <w:p>
      <w:r>
        <w:t xml:space="preserve">Miksi Mary Midgley ehdottaa, että aine on hyvin määritelty? </w:t>
      </w:r>
    </w:p>
    <w:p>
      <w:r>
        <w:rPr>
          <w:b/>
        </w:rPr>
        <w:t xml:space="preserve">Tulos</w:t>
      </w:r>
    </w:p>
    <w:p>
      <w:r>
        <w:t xml:space="preserve">Mitä työtä Mary Midgley tekee? </w:t>
      </w:r>
    </w:p>
    <w:p>
      <w:r>
        <w:rPr>
          <w:b/>
        </w:rPr>
        <w:t xml:space="preserve">Tulos</w:t>
      </w:r>
    </w:p>
    <w:p>
      <w:r>
        <w:t xml:space="preserve">Mikä ei ole havaittava kokonaisuus? </w:t>
      </w:r>
    </w:p>
    <w:p>
      <w:r>
        <w:rPr>
          <w:b/>
        </w:rPr>
        <w:t xml:space="preserve">Esimerkki 8.3581</w:t>
      </w:r>
    </w:p>
    <w:p>
      <w:r>
        <w:t xml:space="preserve">Läpikulku: Koska elektronien liikkuvuus on suurempi kuin reikien liikkuvuus kaikissa puolijohdemateriaaleissa, tietty bipolaarinen n-p-n-transistori on yleensä nopeampi kuin vastaava p-n-p-transistori. GaAs:lla on kolmesta puolijohteesta suurin elektronien liikkuvuus. Tästä syystä GaAsia käytetään suurtaajuussovelluksissa. Suhteellisen tuoreessa FET-kehityksessä, korkean elektroniliikkuvuuden transistorissa (HEMT, High Electron Mobility Transistor), on alumiini-galliumarsenidi (AlGaAs)-galliumarsenidi (GaAs) - heterorakenne (eri puolijohdemateriaalien välinen liitos), jonka elektronien liikkuvuus on kaksi kertaa suurempi kuin GaAs-metalliesteen liitoksen. Suuren nopeutensa ja vähäisen kohinansa vuoksi HEMT:tä käytetään satelliittivastaanottimissa, jotka toimivat noin 12 GHz:n taajuuksilla. Galliumnitridiin ja alumiinigalliumnitridiin perustuvilla HEMT:illä (AlGaN/GaN HEMT) on vielä suurempi elektronien liikkuvuus, ja niitä kehitetään parhaillaan erilaisiin sovelluksiin.</w:t>
      </w:r>
    </w:p>
    <w:p>
      <w:r>
        <w:rPr>
          <w:b/>
        </w:rPr>
        <w:t xml:space="preserve">Tulos</w:t>
      </w:r>
    </w:p>
    <w:p>
      <w:r>
        <w:t xml:space="preserve">Mikä on yleisin puolijohde?</w:t>
      </w:r>
    </w:p>
    <w:p>
      <w:r>
        <w:rPr>
          <w:b/>
        </w:rPr>
        <w:t xml:space="preserve">Tulos</w:t>
      </w:r>
    </w:p>
    <w:p>
      <w:r>
        <w:t xml:space="preserve">Mikä aiheuttaa HEMT:ien suuren nopeuden ja alhaisen melun?</w:t>
      </w:r>
    </w:p>
    <w:p>
      <w:r>
        <w:rPr>
          <w:b/>
        </w:rPr>
        <w:t xml:space="preserve">Tulos</w:t>
      </w:r>
    </w:p>
    <w:p>
      <w:r>
        <w:t xml:space="preserve">Millä materiaalilla on suurin elektronien liikkuvuus?</w:t>
      </w:r>
    </w:p>
    <w:p>
      <w:r>
        <w:rPr>
          <w:b/>
        </w:rPr>
        <w:t xml:space="preserve">Tulos</w:t>
      </w:r>
    </w:p>
    <w:p>
      <w:r>
        <w:t xml:space="preserve">Missä HEMT:itä käytetään yleisimmin?</w:t>
      </w:r>
    </w:p>
    <w:p>
      <w:r>
        <w:rPr>
          <w:b/>
        </w:rPr>
        <w:t xml:space="preserve">Esimerkki 8.3582</w:t>
      </w:r>
    </w:p>
    <w:p>
      <w:r>
        <w:t xml:space="preserve">Läpikulku: Monet hugenotit asettuivat 1700-luvun lopulla ja 1700-luvun alussa Irlantiin sen jälkeen, kun Ranskan kruunu oli kumonnut Nantesin ediktin, ja heitä rohkaisi parlamentin laki, joka koski protestanttien asettautumista Irlantiin. Hugenottien rykmentit taistelivat Vilhelm Oranialaisen puolesta Irlannin williamilaissodassa, mistä heidät palkittiin maa-avustuksilla ja arvonimillä, ja monet heistä asettuivat asumaan Dubliniin. Merkittäviä hugenottien siirtokuntia oli Dublinissa, Corkissa, Portarlingtonissa, Lisburnissa, Waterfordissa ja Youghalissa. Pienemmät siirtokunnat, joihin kuului myös Killeshandra Cavanin kreivikunnassa, edistivät pellavanviljelyn laajentumista ja Irlannin pellavateollisuuden kasvua.</w:t>
      </w:r>
    </w:p>
    <w:p>
      <w:r>
        <w:rPr>
          <w:b/>
        </w:rPr>
        <w:t xml:space="preserve">Tulos</w:t>
      </w:r>
    </w:p>
    <w:p>
      <w:r>
        <w:t xml:space="preserve">Millä aikakaudella Irlannissa käytiin williamilaissotaa?</w:t>
      </w:r>
    </w:p>
    <w:p>
      <w:r>
        <w:rPr>
          <w:b/>
        </w:rPr>
        <w:t xml:space="preserve">Tulos</w:t>
      </w:r>
    </w:p>
    <w:p>
      <w:r>
        <w:t xml:space="preserve">Missä oli Irlannin suurin hugenottien siirtokunta?</w:t>
      </w:r>
    </w:p>
    <w:p>
      <w:r>
        <w:rPr>
          <w:b/>
        </w:rPr>
        <w:t xml:space="preserve">Tulos</w:t>
      </w:r>
    </w:p>
    <w:p>
      <w:r>
        <w:t xml:space="preserve">Missä Irlannissa oli suurimpien kaupunkien joukossa pienin hugenottien asuttama alue?</w:t>
      </w:r>
    </w:p>
    <w:p>
      <w:r>
        <w:rPr>
          <w:b/>
        </w:rPr>
        <w:t xml:space="preserve">Tulos</w:t>
      </w:r>
    </w:p>
    <w:p>
      <w:r>
        <w:t xml:space="preserve">Mitä Dubliniin asettuneet hugenotit antoivat?</w:t>
      </w:r>
    </w:p>
    <w:p>
      <w:r>
        <w:rPr>
          <w:b/>
        </w:rPr>
        <w:t xml:space="preserve">Tulos</w:t>
      </w:r>
    </w:p>
    <w:p>
      <w:r>
        <w:t xml:space="preserve">Mitä Corkiin asettuneet hugenotit antoivat?</w:t>
      </w:r>
    </w:p>
    <w:p>
      <w:r>
        <w:rPr>
          <w:b/>
        </w:rPr>
        <w:t xml:space="preserve">Esimerkki 8.3583</w:t>
      </w:r>
    </w:p>
    <w:p>
      <w:r>
        <w:t xml:space="preserve">Läpikulku: Leukosyytit (valkosolut) toimivat kuin itsenäiset yksisoluiset organismit ja ovat synnynnäisen immuunijärjestelmän toinen osa. Synnynnäisiin leukosyytteihin kuuluvat fagosyytit (makrofagit, neutrofiilit ja dendriittisolut), syöttösolut, eosinofiilit, basofiilit ja luonnolliset tappajasolut. Nämä solut tunnistavat ja eliminoivat patogeenit joko hyökkäämällä suurempiin patogeeneihin kosketuksen kautta tai nielemällä ja sitten tappamalla mikro-organismit. Sisäsyntyiset solut ovat myös tärkeitä välittäjiä adaptiivisen immuunijärjestelmän aktivoinnissa.</w:t>
      </w:r>
    </w:p>
    <w:p>
      <w:r>
        <w:rPr>
          <w:b/>
        </w:rPr>
        <w:t xml:space="preserve">Tulos</w:t>
      </w:r>
    </w:p>
    <w:p>
      <w:r>
        <w:t xml:space="preserve">Mitkä solut eivät voi toimia itsenäisesti?</w:t>
      </w:r>
    </w:p>
    <w:p>
      <w:r>
        <w:rPr>
          <w:b/>
        </w:rPr>
        <w:t xml:space="preserve">Tulos</w:t>
      </w:r>
    </w:p>
    <w:p>
      <w:r>
        <w:t xml:space="preserve">Mitä leukosyytit ovat?</w:t>
      </w:r>
    </w:p>
    <w:p>
      <w:r>
        <w:rPr>
          <w:b/>
        </w:rPr>
        <w:t xml:space="preserve">Tulos</w:t>
      </w:r>
    </w:p>
    <w:p>
      <w:r>
        <w:t xml:space="preserve">Mikä solu ei ole synnynnäinen leukosyytti?</w:t>
      </w:r>
    </w:p>
    <w:p>
      <w:r>
        <w:rPr>
          <w:b/>
        </w:rPr>
        <w:t xml:space="preserve">Tulos</w:t>
      </w:r>
    </w:p>
    <w:p>
      <w:r>
        <w:t xml:space="preserve">Mitkä solut hyökkäävät pienempien patogeenien kimppuun kosketuksen kautta?</w:t>
      </w:r>
    </w:p>
    <w:p>
      <w:r>
        <w:rPr>
          <w:b/>
        </w:rPr>
        <w:t xml:space="preserve">Tulos</w:t>
      </w:r>
    </w:p>
    <w:p>
      <w:r>
        <w:t xml:space="preserve">Mitkä ovat vähiten tärkeitä välittäjiä adaptiivisen immuunijärjestelmän aktivoinnissa?</w:t>
      </w:r>
    </w:p>
    <w:p>
      <w:r>
        <w:rPr>
          <w:b/>
        </w:rPr>
        <w:t xml:space="preserve">Esimerkki 8.3584</w:t>
      </w:r>
    </w:p>
    <w:p>
      <w:r>
        <w:t xml:space="preserve">Läpikulku: Tribeca Film Festivalin johtaja Cara Cusumano totesi huhtikuussa 2014: "Ihmiset sanovat: 'Haluan katsoa Hämähäkkimiehen juuri nyt' ja lataavat sen". Lausunto annettiin kolmantena vuonna, jolloin festivaali käytti Internetiä sisällön esittelyyn, ja ensimmäisenä vuonna se esitteli yksinomaan verkossa työskenteleviä sisällöntuottajia. Cusumano selitti lisäksi, että latauskäyttäytymistä eivät harjoita ainoastaan ihmiset, jotka haluavat saada sisältöä ilmaiseksi:</w:t>
      </w:r>
    </w:p>
    <w:p>
      <w:r>
        <w:rPr>
          <w:b/>
        </w:rPr>
        <w:t xml:space="preserve">Tulos</w:t>
      </w:r>
    </w:p>
    <w:p>
      <w:r>
        <w:t xml:space="preserve">Mitä Cara Cusumano sanoi piratismista vuonna 2013, jota ihmiset haluavat?</w:t>
      </w:r>
    </w:p>
    <w:p>
      <w:r>
        <w:rPr>
          <w:b/>
        </w:rPr>
        <w:t xml:space="preserve">Tulos</w:t>
      </w:r>
    </w:p>
    <w:p>
      <w:r>
        <w:t xml:space="preserve">Mitä Cara Cusumano sanoi piratismista vuonna 2014, jota ihmiset eivät halua?</w:t>
      </w:r>
    </w:p>
    <w:p>
      <w:r>
        <w:rPr>
          <w:b/>
        </w:rPr>
        <w:t xml:space="preserve">Tulos</w:t>
      </w:r>
    </w:p>
    <w:p>
      <w:r>
        <w:t xml:space="preserve">Mitä festivaali ei ollut tehnyt viimeisten kolmen vuoden aikana, kun Cara Cusumano antoi lausunnon?</w:t>
      </w:r>
    </w:p>
    <w:p>
      <w:r>
        <w:rPr>
          <w:b/>
        </w:rPr>
        <w:t xml:space="preserve">Tulos</w:t>
      </w:r>
    </w:p>
    <w:p>
      <w:r>
        <w:t xml:space="preserve">Se oli Tribecan viimeinen vuosi, jolloin esiteltiin tuottajia, jotka tekevät mitä?</w:t>
      </w:r>
    </w:p>
    <w:p>
      <w:r>
        <w:rPr>
          <w:b/>
        </w:rPr>
        <w:t xml:space="preserve">Tulos</w:t>
      </w:r>
    </w:p>
    <w:p>
      <w:r>
        <w:t xml:space="preserve">Minkälaista käytöstä tekevät vain ihmiset, jotka haluavat sisältöä ilmaiseksi?</w:t>
      </w:r>
    </w:p>
    <w:p>
      <w:r>
        <w:rPr>
          <w:b/>
        </w:rPr>
        <w:t xml:space="preserve">Esimerkki 8.3585</w:t>
      </w:r>
    </w:p>
    <w:p>
      <w:r>
        <w:t xml:space="preserve">Läpikulku: CBS, joka puolestaan oli muodostettu Columbia Phonograph Companysta, mutta joka sitten myytiin pois. ARC:n nimi muutettiin Columbia Recording Corporationiksi. Columbia Phonograph Companylla oli kansainvälisiä tytär- ja osakkuusyhtiöitä, kuten Columbia Graphophone Company Yhdistyneessä kuningaskunnassa, mutta ne myytiin pois ennen kuin CBS osti American Columbian. RCA Victor Recordsin johtaja Ted Wallerstein vakuutti CBS:n johtajan William S. Paleyn ostamaan ARC:n, ja Paley nimitti Wallersteinin vastikään ostetun levy-yhtiön johtoon. Uudelleen nimetty yhtiö teki Columbiasta lippulaivansa ja Okehista tytäryhtiönsä samalla kun ARC:n muita levy-yhtiöitä vähennettiin. Näin ARC:n vuokratut levy-yhtiöt Brunswick Records ja Vocalion Records siirtyivät entiselle omistajalle Warner Bros:lle, joka myi ne Decca Recordsille. Columbia säilytti Brunswickin joulukuusta 1931 alkaen äänitetyn materiaalin, joka julkaistiin uudelleen Columbia-levymerkillä, sekä Vocalion-levymerkin materiaalin samalta ajanjaksolta, joka julkaistiin uudelleen Okeh-levymerkillä. Wallerstein, joka ylennettiin vuoden 1947 lopussa levy-yhtiön johtajasta sen puheenjohtajaksi, palautti Columbian aseman johtavana levy-yhtiönä ja johti pitkäsoittoisen (LP) levyn menestyksekästä käyttöönottoa ennen kuin hän jäi eläkkeelle Columbian puheenjohtajana vuonna 1951. James Conklingista tuli tämän jälkeen Columbia Recordsin johtaja. Vuonna 1951 Columbia katkaisi myös siteensä EMI:n omistamaan samannimiseen levy-yhtiöön ja aloitti jakelusopimuksen Yhdistyneessä kuningaskunnassa Philips Recordsin kanssa, kun taas Okeh Recordsin jakelua jatkoi EMI Columbian levy-yhtiön kautta.</w:t>
      </w:r>
    </w:p>
    <w:p>
      <w:r>
        <w:rPr>
          <w:b/>
        </w:rPr>
        <w:t xml:space="preserve">Tulos</w:t>
      </w:r>
    </w:p>
    <w:p>
      <w:r>
        <w:t xml:space="preserve">Minä vuonna Columbia Broadcasting System osti ABC:n?</w:t>
      </w:r>
    </w:p>
    <w:p>
      <w:r>
        <w:rPr>
          <w:b/>
        </w:rPr>
        <w:t xml:space="preserve">Tulos</w:t>
      </w:r>
    </w:p>
    <w:p>
      <w:r>
        <w:t xml:space="preserve">Colombia Phonograph Companylla oli paikallisia tytäryhtiöitä ja mitä?</w:t>
      </w:r>
    </w:p>
    <w:p>
      <w:r>
        <w:rPr>
          <w:b/>
        </w:rPr>
        <w:t xml:space="preserve">Tulos</w:t>
      </w:r>
    </w:p>
    <w:p>
      <w:r>
        <w:t xml:space="preserve">CBS Recordsin johtaja Ted Wallerstein sai kenet ostamaan ARC:n?</w:t>
      </w:r>
    </w:p>
    <w:p>
      <w:r>
        <w:rPr>
          <w:b/>
        </w:rPr>
        <w:t xml:space="preserve">Tulos</w:t>
      </w:r>
    </w:p>
    <w:p>
      <w:r>
        <w:t xml:space="preserve">ARC säilytti Brunswickin luettelon tallennettuna mistä päivämäärästä alkaen?</w:t>
      </w:r>
    </w:p>
    <w:p>
      <w:r>
        <w:rPr>
          <w:b/>
        </w:rPr>
        <w:t xml:space="preserve">Tulos</w:t>
      </w:r>
    </w:p>
    <w:p>
      <w:r>
        <w:t xml:space="preserve">Ted Wallersteinista tuli Columbian minkä yliopiston johtaja?</w:t>
      </w:r>
    </w:p>
    <w:p>
      <w:r>
        <w:rPr>
          <w:b/>
        </w:rPr>
        <w:t xml:space="preserve">Esimerkki 8.3586</w:t>
      </w:r>
    </w:p>
    <w:p>
      <w:r>
        <w:t xml:space="preserve">Läpikulku: Sydäninfarkti plakin yhteydessä johtuu taustalla olevasta ateroskleroosista. Tulehduksen tiedetään olevan tärkeä vaihe ateroskleroottisen plakin muodostumisprosessissa. C-reaktiivinen proteiini (CRP) on herkkä mutta epäspesifinen tulehduksen merkkiaine. Kohonneet CRP-veriarvot, erityisesti korkean herkkyyden määrityksillä mitattuna, voivat ennustaa aivoinfarktin, aivohalvauksen ja diabeteksen kehittymisen riskiä. Lisäksi jotkin MI-lääkkeet saattavat myös alentaa CRP-tasoja. Korkean herkkyyden CRP-määrityksiä ei suositella käytettäväksi väestön seulontaan, mutta niitä voidaan käyttää lääkärin harkinnan mukaan valinnaisesti niille, joilla on jo muita riskitekijöitä tai tiedossa oleva sepelvaltimotauti. On edelleen epävarmaa, onko CRP:llä suora rooli ateroskleroosissa.</w:t>
      </w:r>
    </w:p>
    <w:p>
      <w:r>
        <w:rPr>
          <w:b/>
        </w:rPr>
        <w:t xml:space="preserve">Tulos</w:t>
      </w:r>
    </w:p>
    <w:p>
      <w:r>
        <w:t xml:space="preserve">Mitä kutsutaan plakin asettamiseksi?</w:t>
      </w:r>
    </w:p>
    <w:p>
      <w:r>
        <w:rPr>
          <w:b/>
        </w:rPr>
        <w:t xml:space="preserve">Tulos</w:t>
      </w:r>
    </w:p>
    <w:p>
      <w:r>
        <w:t xml:space="preserve">CRP:llä tiedetään olevan suora rooli missä?</w:t>
      </w:r>
    </w:p>
    <w:p>
      <w:r>
        <w:rPr>
          <w:b/>
        </w:rPr>
        <w:t xml:space="preserve">Tulos</w:t>
      </w:r>
    </w:p>
    <w:p>
      <w:r>
        <w:t xml:space="preserve">Mikä erityinen merkkiaine osoittaa tulehdusta?</w:t>
      </w:r>
    </w:p>
    <w:p>
      <w:r>
        <w:rPr>
          <w:b/>
        </w:rPr>
        <w:t xml:space="preserve">Tulos</w:t>
      </w:r>
    </w:p>
    <w:p>
      <w:r>
        <w:t xml:space="preserve">MI-lääkkeet yleensä nostavat mitä?</w:t>
      </w:r>
    </w:p>
    <w:p>
      <w:r>
        <w:rPr>
          <w:b/>
        </w:rPr>
        <w:t xml:space="preserve">Tulos</w:t>
      </w:r>
    </w:p>
    <w:p>
      <w:r>
        <w:t xml:space="preserve">Millaista seulontaa yleensä suositellaan?</w:t>
      </w:r>
    </w:p>
    <w:p>
      <w:r>
        <w:rPr>
          <w:b/>
        </w:rPr>
        <w:t xml:space="preserve">Esimerkki 8.3587</w:t>
      </w:r>
    </w:p>
    <w:p>
      <w:r>
        <w:t xml:space="preserve">Läpikulku: Kehän spektrin käsitteen kautta. Myös aritmeettinen geometria hyötyy tästä käsitteestä, ja monia käsitteitä esiintyy sekä geometriassa että lukuteoriassa. Esimerkiksi algebrallisen lukuteorian perusongelma, primääri-ideaalien faktorointi tai ramifikaatio, kun ne nostetaan laajennuskenttään, muistuttaa jossain määrin geometrian ramifikaatiota. Tällaisia ramifikaatiokysymyksiä esiintyy myös numeroteoreettisissa kysymyksissä, jotka koskevat pelkästään kokonaislukuja. Esimerkiksi kvadraattisten lukukenttien kokonaislukujen kehän prime-ideaaleja voidaan käyttää todistettaessa kvadraattista vastavuoroisuutta, joka koskee kvadraattisten yhtälöiden ratkaistavuutta.</w:t>
      </w:r>
    </w:p>
    <w:p>
      <w:r>
        <w:rPr>
          <w:b/>
        </w:rPr>
        <w:t xml:space="preserve">Tulos</w:t>
      </w:r>
    </w:p>
    <w:p>
      <w:r>
        <w:t xml:space="preserve">Mitkä ovat kvadraattisten kappaleiden pisteet?</w:t>
      </w:r>
    </w:p>
    <w:p>
      <w:r>
        <w:rPr>
          <w:b/>
        </w:rPr>
        <w:t xml:space="preserve">Tulos</w:t>
      </w:r>
    </w:p>
    <w:p>
      <w:r>
        <w:t xml:space="preserve">Mitä kvadraattisten yhtälöiden faktorointi lähentää?</w:t>
      </w:r>
    </w:p>
    <w:p>
      <w:r>
        <w:rPr>
          <w:b/>
        </w:rPr>
        <w:t xml:space="preserve">Tulos</w:t>
      </w:r>
    </w:p>
    <w:p>
      <w:r>
        <w:t xml:space="preserve">Minkä tyyppisessä renkaassa prime-ideaaleja voidaan käyttää lukuteorian vahvistamiseen?</w:t>
      </w:r>
    </w:p>
    <w:p>
      <w:r>
        <w:rPr>
          <w:b/>
        </w:rPr>
        <w:t xml:space="preserve">Tulos</w:t>
      </w:r>
    </w:p>
    <w:p>
      <w:r>
        <w:t xml:space="preserve">Mitä geometrian haarautumisella pyritään saavuttamaan?</w:t>
      </w:r>
    </w:p>
    <w:p>
      <w:r>
        <w:rPr>
          <w:b/>
        </w:rPr>
        <w:t xml:space="preserve">Tulos</w:t>
      </w:r>
    </w:p>
    <w:p>
      <w:r>
        <w:t xml:space="preserve">Mitä on olemassa sekä kvadraattisissa yhtälöissä että kokonaisluvuissa?</w:t>
      </w:r>
    </w:p>
    <w:p>
      <w:r>
        <w:rPr>
          <w:b/>
        </w:rPr>
        <w:t xml:space="preserve">Esimerkki 8.3588</w:t>
      </w:r>
    </w:p>
    <w:p>
      <w:r>
        <w:t xml:space="preserve">Läpikulku: DNA-analyyseihin perustuvat molekyylitutkimukset ovat viime vuosina antaneet viitteitä uusista sukulaisuussuhteista nisäkkäiden sukujen välillä. Useimmat näistä havainnoista on validoitu riippumattomasti retrotransposonien läsnäolo-/poissaolotietojen avulla. Molekyylitutkimuksiin perustuvat luokittelujärjestelmät paljastavat kolme istukkanisäkkäiden pääryhmää tai sukulinjaa - Afrotheria, Xenarthra ja Boreoeutheria - jotka erosivat varhaisista yhteisistä esi-isistä liitukaudella. Näiden kolmen linjan väliset suhteet ovat kiistanalaisia, ja kaikki kolme mahdollista erilaista hypoteesia on esitetty sen suhteen, mikä ryhmä on basaalinen suhteessa muihin istukkaisiin. Nämä hypoteesit ovat Atlantogenata (basaalinen Boreoeutheria), Epitheria (basaalinen Xenarthra) ja Exafroplacentalia (basaalinen Afrotheria). Boreoeutheria puolestaan sisältää kaksi suurta linjaa - Euarchontoglires ja Laurasiatheria.</w:t>
      </w:r>
    </w:p>
    <w:p>
      <w:r>
        <w:rPr>
          <w:b/>
        </w:rPr>
        <w:t xml:space="preserve">Tulos</w:t>
      </w:r>
    </w:p>
    <w:p>
      <w:r>
        <w:t xml:space="preserve">Mitä Boreoeutheriaan perustuvat tutkimukset ovat osoittaneet?</w:t>
      </w:r>
    </w:p>
    <w:p>
      <w:r>
        <w:rPr>
          <w:b/>
        </w:rPr>
        <w:t xml:space="preserve">Tulos</w:t>
      </w:r>
    </w:p>
    <w:p>
      <w:r>
        <w:t xml:space="preserve">Mikä on vahvistanut liitukauden yhteisiin esi-isiin perustuvat havainnot?</w:t>
      </w:r>
    </w:p>
    <w:p>
      <w:r>
        <w:rPr>
          <w:b/>
        </w:rPr>
        <w:t xml:space="preserve">Tulos</w:t>
      </w:r>
    </w:p>
    <w:p>
      <w:r>
        <w:t xml:space="preserve">Mitkä ovat kolme Laurasiatherian pääryhmää?</w:t>
      </w:r>
    </w:p>
    <w:p>
      <w:r>
        <w:rPr>
          <w:b/>
        </w:rPr>
        <w:t xml:space="preserve">Tulos</w:t>
      </w:r>
    </w:p>
    <w:p>
      <w:r>
        <w:t xml:space="preserve">Mistä Euarchontoglires ja Laurasiatheria ovat peräisin?</w:t>
      </w:r>
    </w:p>
    <w:p>
      <w:r>
        <w:rPr>
          <w:b/>
        </w:rPr>
        <w:t xml:space="preserve">Tulos</w:t>
      </w:r>
    </w:p>
    <w:p>
      <w:r>
        <w:t xml:space="preserve">Mitkä kaksi tärkeintä yhteistä esi-isää Alantogenata sisältää?</w:t>
      </w:r>
    </w:p>
    <w:p>
      <w:r>
        <w:rPr>
          <w:b/>
        </w:rPr>
        <w:t xml:space="preserve">Esimerkki 8.3589</w:t>
      </w:r>
    </w:p>
    <w:p>
      <w:r>
        <w:t xml:space="preserve">Läpikulku: Terveydenhuoltoryhmä on yhteinen muodostelma, johon kuuluu yli 120 yleistä tai erikoistunutta yksikköä ja osastoa, jotka tarjoavat terveyspalveluja Kanadan asevoimille. Muutamaa poikkeusta lukuun ottamatta kaikki yksiköt ovat kotimaan tuen ja joukkojen muodostamisen osalta kenraalilääkärin komennossa tai tilapäisesti Kanadan yhteisen operaatiokomennuskunnan kautta sijoitetun yhteisen työryhmän komennossa.</w:t>
      </w:r>
    </w:p>
    <w:p>
      <w:r>
        <w:rPr>
          <w:b/>
        </w:rPr>
        <w:t xml:space="preserve">Tulos</w:t>
      </w:r>
    </w:p>
    <w:p>
      <w:r>
        <w:t xml:space="preserve">Ketä The Health Services Group ei palvele?</w:t>
      </w:r>
    </w:p>
    <w:p>
      <w:r>
        <w:rPr>
          <w:b/>
        </w:rPr>
        <w:t xml:space="preserve">Tulos</w:t>
      </w:r>
    </w:p>
    <w:p>
      <w:r>
        <w:t xml:space="preserve"> Kenelle ei voida tilapäisesti osoittaa terveyspalveluryhmää?</w:t>
      </w:r>
    </w:p>
    <w:p>
      <w:r>
        <w:rPr>
          <w:b/>
        </w:rPr>
        <w:t xml:space="preserve">Tulos</w:t>
      </w:r>
    </w:p>
    <w:p>
      <w:r>
        <w:t xml:space="preserve"> Minkälaista tukea The Health Services Group ei myönnä?</w:t>
      </w:r>
    </w:p>
    <w:p>
      <w:r>
        <w:rPr>
          <w:b/>
        </w:rPr>
        <w:t xml:space="preserve">Esimerkki 8.3590</w:t>
      </w:r>
    </w:p>
    <w:p>
      <w:r>
        <w:t xml:space="preserve">Läpikulku: Hyppäävät jousella täytetylle laudalle tai suorittavat kierroksen tai kädenojennuksen ponnahduslaudalle (juoksu/lähtösegmentti), laskeutuvat hetken aikaa ylösalaisin käsille hyppyhevoselle tai hyppypöydälle (lentoa edeltävä segmentti) ja laskeutuvat sitten alustalta eteen- tai taaksepäin kahden jalan laskeutumiseen (lennon jälkeinen segmentti). Jokainen voimistelija aloittaa hyppyrimäen eri kohdasta riippuen hänen pituudestaan ja voimastaan. Lennon jälkeinen osuus voi sisältää yhden tai useamman moninkertaisen salton tai kuperkeikan ja/tai kiertoliikkeen. Yurchenkoksi kutsuttu kierroksen sisäänhyppy on yleisin hyppy huippuvoimistelussa. Yurchenkoa suorittaessaan voimistelijat "pyöristyvät" niin, että kädet ovat kiitotiellä ja jalat laskeutuvat ponnahduslaudalle (beatboard). Kierrosasennosta voimistelija siirtyy taaksepäin ja tekee rystyjousen niin, että kädet laskeutuvat hyppypöydälle. Tämän jälkeen voimistelija nousee hyppylaudalta erilaisiin kierre- ja/tai volttiyhdistelmiin. Lennon jälkeinen osuus nostaa voimistelijan jaloilleen.</w:t>
      </w:r>
    </w:p>
    <w:p>
      <w:r>
        <w:rPr>
          <w:b/>
        </w:rPr>
        <w:t xml:space="preserve">Tulos</w:t>
      </w:r>
    </w:p>
    <w:p>
      <w:r>
        <w:t xml:space="preserve">Mikä vaikuttaa voimistelijan pistemäärään?</w:t>
      </w:r>
    </w:p>
    <w:p>
      <w:r>
        <w:rPr>
          <w:b/>
        </w:rPr>
        <w:t xml:space="preserve">Tulos</w:t>
      </w:r>
    </w:p>
    <w:p>
      <w:r>
        <w:t xml:space="preserve">Mitä voimistelijat tekevät odottaessaan vuoroaan?</w:t>
      </w:r>
    </w:p>
    <w:p>
      <w:r>
        <w:rPr>
          <w:b/>
        </w:rPr>
        <w:t xml:space="preserve">Tulos</w:t>
      </w:r>
    </w:p>
    <w:p>
      <w:r>
        <w:t xml:space="preserve">Mikä hyppy jättää voimistelijat käsilläseisontaan?</w:t>
      </w:r>
    </w:p>
    <w:p>
      <w:r>
        <w:rPr>
          <w:b/>
        </w:rPr>
        <w:t xml:space="preserve">Tulos</w:t>
      </w:r>
    </w:p>
    <w:p>
      <w:r>
        <w:t xml:space="preserve">Millaisissa lajeissa voimistelijat hyppäävät tulen läpi?</w:t>
      </w:r>
    </w:p>
    <w:p>
      <w:r>
        <w:rPr>
          <w:b/>
        </w:rPr>
        <w:t xml:space="preserve">Tulos</w:t>
      </w:r>
    </w:p>
    <w:p>
      <w:r>
        <w:t xml:space="preserve">Mikä on huippuvoimistelun vaarallisin hyppy?</w:t>
      </w:r>
    </w:p>
    <w:p>
      <w:r>
        <w:rPr>
          <w:b/>
        </w:rPr>
        <w:t xml:space="preserve">Esimerkki 8.3591</w:t>
      </w:r>
    </w:p>
    <w:p>
      <w:r>
        <w:t xml:space="preserve">Läpikulku: Jourdelay's, (molemmat rakennettu sellaisiksi c.). 1720), Hawtrey House, Durnford House, (kaksi ensimmäistä rakennettiin sellaisiksi provostin ja Fellowsin toimesta vuonna 1845, kun koulun väkimäärä kasvoi ja tarvittiin keskitetympää valvontaa), The Hopgarden, South Lawn, Waynflete, Evans's, Keate House, Warre House, Villiers House, Common Lane House, Penn House, Walpole House, Cotton Hall, Wotton House, Holland House, Mustians, Angelo's, Manor House, Farrer House, Baldwin's Bec, The Timbralls ja Westbury.</w:t>
      </w:r>
    </w:p>
    <w:p>
      <w:r>
        <w:rPr>
          <w:b/>
        </w:rPr>
        <w:t xml:space="preserve">Tulos</w:t>
      </w:r>
    </w:p>
    <w:p>
      <w:r>
        <w:t xml:space="preserve">Kuka rakensi Godolphin Housen?</w:t>
      </w:r>
    </w:p>
    <w:p>
      <w:r>
        <w:rPr>
          <w:b/>
        </w:rPr>
        <w:t xml:space="preserve">Tulos</w:t>
      </w:r>
    </w:p>
    <w:p>
      <w:r>
        <w:t xml:space="preserve">Minä vuonna Hopgarden rakennettiin?</w:t>
      </w:r>
    </w:p>
    <w:p>
      <w:r>
        <w:rPr>
          <w:b/>
        </w:rPr>
        <w:t xml:space="preserve">Tulos</w:t>
      </w:r>
    </w:p>
    <w:p>
      <w:r>
        <w:t xml:space="preserve">Minä vuonna South Lawn rakennettiin?</w:t>
      </w:r>
    </w:p>
    <w:p>
      <w:r>
        <w:rPr>
          <w:b/>
        </w:rPr>
        <w:t xml:space="preserve">Tulos</w:t>
      </w:r>
    </w:p>
    <w:p>
      <w:r>
        <w:t xml:space="preserve">Kuka rakensi Villiers Housen?</w:t>
      </w:r>
    </w:p>
    <w:p>
      <w:r>
        <w:rPr>
          <w:b/>
        </w:rPr>
        <w:t xml:space="preserve">Tulos</w:t>
      </w:r>
    </w:p>
    <w:p>
      <w:r>
        <w:t xml:space="preserve">Mikä on uusin talo?</w:t>
      </w:r>
    </w:p>
    <w:p>
      <w:r>
        <w:rPr>
          <w:b/>
        </w:rPr>
        <w:t xml:space="preserve">Esimerkki 8.3592</w:t>
      </w:r>
    </w:p>
    <w:p>
      <w:r>
        <w:t xml:space="preserve">Läpikulku: Kuuba, kuten monet muutkin Espanjan alueet, halusi irrottautua Espanjasta. Yhdysvallat tuki Kuuban itsenäisyyttä kannattavaa liikettä, ja kuubalaiset sissijohtajat halusivat liittää Kuuban Yhdysvaltoihin, mutta kuubalainen vallankumousjohtaja José Martí vaati Kuuban kansallisuutta. Kun Yhdysvaltain taistelulaiva Maine upposi Havannan satamassa, Yhdysvallat syytti Espanjaa, ja vuonna 1898 syttyi Espanjan ja Amerikan sota. Kun Yhdysvallat voitti sodan, Espanja luopui alueista, myös Kuubasta. Yhdysvallat hallinnoi Kuubaa protektoraattina vuoteen 1902 asti. Useita vuosikymmeniä myöhemmin, vuonna 1959, Yhdysvaltain tukeman Fulgencio Batistan korruptoituneen Kuuban hallituksen syrjäytti Fidel Castro. Castro asetti Neuvostoliiton kanssa liittoutuneen marxilais-leninistisen hallituksen, joka on ollut vallassa siitä lähtien.</w:t>
      </w:r>
    </w:p>
    <w:p>
      <w:r>
        <w:rPr>
          <w:b/>
        </w:rPr>
        <w:t xml:space="preserve">Tulos</w:t>
      </w:r>
    </w:p>
    <w:p>
      <w:r>
        <w:t xml:space="preserve">Minkä maan alueeseen Maine kuului?</w:t>
      </w:r>
    </w:p>
    <w:p>
      <w:r>
        <w:rPr>
          <w:b/>
        </w:rPr>
        <w:t xml:space="preserve">Tulos</w:t>
      </w:r>
    </w:p>
    <w:p>
      <w:r>
        <w:t xml:space="preserve">Mikä taistelulaiva upposi Espanjan satamassa?</w:t>
      </w:r>
    </w:p>
    <w:p>
      <w:r>
        <w:rPr>
          <w:b/>
        </w:rPr>
        <w:t xml:space="preserve">Tulos</w:t>
      </w:r>
    </w:p>
    <w:p>
      <w:r>
        <w:t xml:space="preserve">Milloin Fulgencio Batista kaatoi Kuuban hallituksen?</w:t>
      </w:r>
    </w:p>
    <w:p>
      <w:r>
        <w:rPr>
          <w:b/>
        </w:rPr>
        <w:t xml:space="preserve">Tulos</w:t>
      </w:r>
    </w:p>
    <w:p>
      <w:r>
        <w:t xml:space="preserve">Minkä hallituksen Batista asetti?</w:t>
      </w:r>
    </w:p>
    <w:p>
      <w:r>
        <w:rPr>
          <w:b/>
        </w:rPr>
        <w:t xml:space="preserve">Tulos</w:t>
      </w:r>
    </w:p>
    <w:p>
      <w:r>
        <w:t xml:space="preserve">Kuka halusi irtautua Yhdysvalloista?</w:t>
      </w:r>
    </w:p>
    <w:p>
      <w:r>
        <w:rPr>
          <w:b/>
        </w:rPr>
        <w:t xml:space="preserve">Esimerkki 8.3593</w:t>
      </w:r>
    </w:p>
    <w:p>
      <w:r>
        <w:t xml:space="preserve">Läpikulku: Kuninkaallinen hyväksyntä liittyy joskus monimutkaisiin seremonioihin. Esimerkiksi Yhdistyneessä kuningaskunnassa hallitsija voi esiintyä henkilökohtaisesti ylähuoneessa tai nimittää lordien komissaarit, jotka ilmoittavat kuninkaallisen suostumuksen antamisesta Westminsterin palatsissa järjestettävässä seremoniassa. Kuninkaallinen suostumus myönnetään kuitenkin yleensä vähemmän juhlallisesti kirjepatentilla. Muissa maissa, kuten Australiassa, kenraalikuvernööri vain allekirjoittaa lakiesityksen. Kanadassa kenraalikuvernööri voi antaa suostumuksensa joko henkilökohtaisesti senaatissa järjestettävässä seremoniassa tai kirjallisella ilmoituksella, jossa hän ilmoittaa parlamentille hyväksyvänsä lakiehdotuksen.</w:t>
      </w:r>
    </w:p>
    <w:p>
      <w:r>
        <w:rPr>
          <w:b/>
        </w:rPr>
        <w:t xml:space="preserve">Tulos</w:t>
      </w:r>
    </w:p>
    <w:p>
      <w:r>
        <w:t xml:space="preserve">Mikä ei liity taidokkaisiin seremonioihin?</w:t>
      </w:r>
    </w:p>
    <w:p>
      <w:r>
        <w:rPr>
          <w:b/>
        </w:rPr>
        <w:t xml:space="preserve">Tulos</w:t>
      </w:r>
    </w:p>
    <w:p>
      <w:r>
        <w:t xml:space="preserve">Yhdysvalloissa suvereeni voi esiintyä mitä?</w:t>
      </w:r>
    </w:p>
    <w:p>
      <w:r>
        <w:rPr>
          <w:b/>
        </w:rPr>
        <w:t xml:space="preserve">Tulos</w:t>
      </w:r>
    </w:p>
    <w:p>
      <w:r>
        <w:t xml:space="preserve">Kuninkaallinen suostumus annetaan yleensä vähemmän seremoniallisesti missä?</w:t>
      </w:r>
    </w:p>
    <w:p>
      <w:r>
        <w:rPr>
          <w:b/>
        </w:rPr>
        <w:t xml:space="preserve">Tulos</w:t>
      </w:r>
    </w:p>
    <w:p>
      <w:r>
        <w:t xml:space="preserve">Amerikassa kenraalikuvernööri tekee lakiesitykselle vain mitä?</w:t>
      </w:r>
    </w:p>
    <w:p>
      <w:r>
        <w:rPr>
          <w:b/>
        </w:rPr>
        <w:t xml:space="preserve">Tulos</w:t>
      </w:r>
    </w:p>
    <w:p>
      <w:r>
        <w:t xml:space="preserve">Missä maassa hallitsija esiintyy henkilökohtaisesti alahuoneessa?</w:t>
      </w:r>
    </w:p>
    <w:p>
      <w:r>
        <w:rPr>
          <w:b/>
        </w:rPr>
        <w:t xml:space="preserve">Esimerkki 8.3594</w:t>
      </w:r>
    </w:p>
    <w:p>
      <w:r>
        <w:t xml:space="preserve">Läpikulku: Laboratoriossa biostratigraafit analysoivat kallionäytteitä ja porausydänten näytteitä niissä esiintyvien fossiilien perusteella. Nämä fossiilit auttavat tutkijoita ajoittamaan ytimen ja ymmärtämään, millaisessa kerrostumisympäristössä kallioyksiköt muodostuivat. Geokronologit ajoittavat kivet tarkasti stratigrafisen jakson sisällä, jotta saadaan tarkempia absoluuttisia rajoja kerrostumisajankohdasta ja -nopeudesta. Magneettiset stratigrafikot etsivät merkkejä magneettisista käänteistä magneettisissa kiviainesyksiköissä porausydämissä. Toiset tutkijat tekevät kiville vakaiden isotooppien tutkimuksia saadakseen tietoa menneestä ilmastosta.</w:t>
      </w:r>
    </w:p>
    <w:p>
      <w:r>
        <w:rPr>
          <w:b/>
        </w:rPr>
        <w:t xml:space="preserve">Tulos</w:t>
      </w:r>
    </w:p>
    <w:p>
      <w:r>
        <w:t xml:space="preserve">Mitä geokronologit analysoivat porausydänten fossiileista?</w:t>
      </w:r>
    </w:p>
    <w:p>
      <w:r>
        <w:rPr>
          <w:b/>
        </w:rPr>
        <w:t xml:space="preserve">Tulos</w:t>
      </w:r>
    </w:p>
    <w:p>
      <w:r>
        <w:t xml:space="preserve">Mitä näytteet auttavat magneettisen stratigrafian tekijöitä ajoittamaan?</w:t>
      </w:r>
    </w:p>
    <w:p>
      <w:r>
        <w:rPr>
          <w:b/>
        </w:rPr>
        <w:t xml:space="preserve">Tulos</w:t>
      </w:r>
    </w:p>
    <w:p>
      <w:r>
        <w:t xml:space="preserve">Mitä biostratigraafit haluavat ymmärtää menneestä ilmastosta?</w:t>
      </w:r>
    </w:p>
    <w:p>
      <w:r>
        <w:rPr>
          <w:b/>
        </w:rPr>
        <w:t xml:space="preserve">Tulos</w:t>
      </w:r>
    </w:p>
    <w:p>
      <w:r>
        <w:t xml:space="preserve">Mitä magneettiset suorakirjoittajat tarkalleen ottaen ajoittavat?</w:t>
      </w:r>
    </w:p>
    <w:p>
      <w:r>
        <w:rPr>
          <w:b/>
        </w:rPr>
        <w:t xml:space="preserve">Tulos</w:t>
      </w:r>
    </w:p>
    <w:p>
      <w:r>
        <w:t xml:space="preserve">Mitä geokronologit etsivät kairausydämistä?</w:t>
      </w:r>
    </w:p>
    <w:p>
      <w:r>
        <w:rPr>
          <w:b/>
        </w:rPr>
        <w:t xml:space="preserve">Tulos</w:t>
      </w:r>
    </w:p>
    <w:p>
      <w:r>
        <w:t xml:space="preserve">Mitä fossiileista löytyy?</w:t>
      </w:r>
    </w:p>
    <w:p>
      <w:r>
        <w:rPr>
          <w:b/>
        </w:rPr>
        <w:t xml:space="preserve">Tulos</w:t>
      </w:r>
    </w:p>
    <w:p>
      <w:r>
        <w:t xml:space="preserve">Mikä auttaa tutkijoita ajoittamaan fossiileja?</w:t>
      </w:r>
    </w:p>
    <w:p>
      <w:r>
        <w:rPr>
          <w:b/>
        </w:rPr>
        <w:t xml:space="preserve">Tulos</w:t>
      </w:r>
    </w:p>
    <w:p>
      <w:r>
        <w:t xml:space="preserve">Mitä magneettiset stratigraafit tutkivat isotooppien avulla?</w:t>
      </w:r>
    </w:p>
    <w:p>
      <w:r>
        <w:rPr>
          <w:b/>
        </w:rPr>
        <w:t xml:space="preserve">Tulos</w:t>
      </w:r>
    </w:p>
    <w:p>
      <w:r>
        <w:t xml:space="preserve">Missä on stratigrafinen jakso?</w:t>
      </w:r>
    </w:p>
    <w:p>
      <w:r>
        <w:rPr>
          <w:b/>
        </w:rPr>
        <w:t xml:space="preserve">Tulos</w:t>
      </w:r>
    </w:p>
    <w:p>
      <w:r>
        <w:t xml:space="preserve">Millaisia tutkimuksia geokronologit tekevät?</w:t>
      </w:r>
    </w:p>
    <w:p>
      <w:r>
        <w:rPr>
          <w:b/>
        </w:rPr>
        <w:t xml:space="preserve">Esimerkki 8.3595</w:t>
      </w:r>
    </w:p>
    <w:p>
      <w:r>
        <w:t xml:space="preserve">Läpikulku: Yksi STOBAR-tukialus: Liaoning rakennettiin alun perin 57 000 tonnin neuvostoliittolaiseksi Admiral Kuznetsov -luokan Varyag-tukialukseksi, ja Kiina osti sen myöhemmin vuonna 1998 riisuttuna aluksen runkona sillä verukkeella, että sitä käytettäisiin kelluvana kasinona, minkä jälkeen se rakennettiin osittain uudelleen ja hinattiin Kiinaan viimeistelyä varten. Liaoning otettiin käyttöön 25. syyskuuta 2012, ja se aloitti koe- ja koulutuspalvelun. Marraskuun 24. tai 25. päivänä 2012 Liaoning laukaisi onnistuneesti useita Shenyangin J-15-suihkuhävittäjiä ja nosti ne takaisin. Se on luokiteltu koulutusalukseksi, jonka tarkoituksena on antaa laivastolle mahdollisuus harjoitella lentotukialuksen käyttöä. People's Daily -lehti kertoi 26. joulukuuta 2012, että Liaoningin täyteen toimintakykyyn pääseminen kestää neljästä viiteen vuotta, mikä johtuu pääasiassa koulutuksesta ja koordinoinnista, jotka vievät Kiinan PLA:n laivastolta huomattavan paljon aikaa, koska kyseessä on ensimmäinen lentotukialus, joka on sen hallussa. Koska Liaoning on harjoitusalus, sitä ei ole määrätty mihinkään Kiinan operatiiviseen laivastoon.</w:t>
      </w:r>
    </w:p>
    <w:p>
      <w:r>
        <w:rPr>
          <w:b/>
        </w:rPr>
        <w:t xml:space="preserve">Tulos</w:t>
      </w:r>
    </w:p>
    <w:p>
      <w:r>
        <w:t xml:space="preserve">Miksi Kiina ei ostanut STOBAR-tukialus Liaoningia vuonna 1998?</w:t>
      </w:r>
    </w:p>
    <w:p>
      <w:r>
        <w:rPr>
          <w:b/>
        </w:rPr>
        <w:t xml:space="preserve">Tulos</w:t>
      </w:r>
    </w:p>
    <w:p>
      <w:r>
        <w:t xml:space="preserve">Mihin Liaoningia ei ole luokiteltu?</w:t>
      </w:r>
    </w:p>
    <w:p>
      <w:r>
        <w:rPr>
          <w:b/>
        </w:rPr>
        <w:t xml:space="preserve">Tulos</w:t>
      </w:r>
    </w:p>
    <w:p>
      <w:r>
        <w:t xml:space="preserve">Millä Liaoningin on tarkoitus estää merivoimien harjoitukset?</w:t>
      </w:r>
    </w:p>
    <w:p>
      <w:r>
        <w:rPr>
          <w:b/>
        </w:rPr>
        <w:t xml:space="preserve">Tulos</w:t>
      </w:r>
    </w:p>
    <w:p>
      <w:r>
        <w:t xml:space="preserve">Miksi Liaoning on määrätty johonkin Kiinan operaatioaluslaivastoon?</w:t>
      </w:r>
    </w:p>
    <w:p>
      <w:r>
        <w:rPr>
          <w:b/>
        </w:rPr>
        <w:t xml:space="preserve">Tulos</w:t>
      </w:r>
    </w:p>
    <w:p>
      <w:r>
        <w:t xml:space="preserve">Miksi Kiinan PLA-laivasto tarvitsi 14-15 vuotta saavuttaakseen täyden kapasiteetin?</w:t>
      </w:r>
    </w:p>
    <w:p>
      <w:r>
        <w:rPr>
          <w:b/>
        </w:rPr>
        <w:t xml:space="preserve">Esimerkki 8.3596</w:t>
      </w:r>
    </w:p>
    <w:p>
      <w:r>
        <w:t xml:space="preserve">Läpikulku: Ihminen on vaikuttanut nykyaikaisiin kukkiin niin voimakkaasti, että joitakin niistä ei voi pölyttää luonnossa. Monet nykyaikaiset kesytetyt kukkalajit olivat aiemmin yksinkertaisia rikkaruohoja, jotka versoivat vain, kun maata häirittiin. Joillakin niistä oli taipumus kasvaa yhdessä ihmisen viljelykasvien kanssa, ja ehkä niillä oli jo symbioottisia kumppani-kasvisuhteita niiden kanssa, ja kauneimpia niistä ei nypitetty kauneutensa vuoksi, vaan ne kehittyivät riippuvaisiksi ihmisen kiintymyksestä ja sopeutuivat siihen erityisesti.</w:t>
      </w:r>
    </w:p>
    <w:p>
      <w:r>
        <w:rPr>
          <w:b/>
        </w:rPr>
        <w:t xml:space="preserve">Tulos</w:t>
      </w:r>
    </w:p>
    <w:p>
      <w:r>
        <w:t xml:space="preserve">Mitä rikkaruohoille on tapahtunut ihmisen vaikutuksesta?</w:t>
      </w:r>
    </w:p>
    <w:p>
      <w:r>
        <w:rPr>
          <w:b/>
        </w:rPr>
        <w:t xml:space="preserve">Tulos</w:t>
      </w:r>
    </w:p>
    <w:p>
      <w:r>
        <w:t xml:space="preserve">Kuinka kauan rikkaruohojen evoluutio on kestänyt?</w:t>
      </w:r>
    </w:p>
    <w:p>
      <w:r>
        <w:rPr>
          <w:b/>
        </w:rPr>
        <w:t xml:space="preserve">Tulos</w:t>
      </w:r>
    </w:p>
    <w:p>
      <w:r>
        <w:t xml:space="preserve">Mistä monet yksinkertaiset rikkaruohot ovat peräisin?</w:t>
      </w:r>
    </w:p>
    <w:p>
      <w:r>
        <w:rPr>
          <w:b/>
        </w:rPr>
        <w:t xml:space="preserve">Tulos</w:t>
      </w:r>
    </w:p>
    <w:p>
      <w:r>
        <w:t xml:space="preserve">Mistä rikkaruohot ovat kehittäneet riippuvuuden?</w:t>
      </w:r>
    </w:p>
    <w:p>
      <w:r>
        <w:rPr>
          <w:b/>
        </w:rPr>
        <w:t xml:space="preserve">Tulos</w:t>
      </w:r>
    </w:p>
    <w:p>
      <w:r>
        <w:t xml:space="preserve">Minkä ominaisuuden vuoksi satoa ei korjattu?</w:t>
      </w:r>
    </w:p>
    <w:p>
      <w:r>
        <w:rPr>
          <w:b/>
        </w:rPr>
        <w:t xml:space="preserve">Esimerkki 8.3597</w:t>
      </w:r>
    </w:p>
    <w:p>
      <w:r>
        <w:t xml:space="preserve">Läpikulku: Vikrant-luokan 40 000 tonnia painavan ja 260 metriä pitkän lentotukialuksen rakentaminen aloitettiin Intiassa vuonna 2009. Uudella lentotukialuksella tullaan käyttämään MiG-29K- ja merivoimien HAL Tejas -lentokoneita sekä intialaisvalmisteista HAL Dhruv -helikopteria. Aluksen voimanlähteenä toimii neljä kaasuturbiinimoottoria, ja sen kantama on 8 000 meripeninkulmaa (15 000 kilometriä). Alukseen mahtuu 160 upseeria, 1 400 merimiestä ja 30 lentokonetta. Lentotukialus rakennetaan Cochinin telakalla. Alus laskettiin vesille elokuussa 2013, ja se on tarkoitus ottaa käyttöön vuonna 2018.</w:t>
      </w:r>
    </w:p>
    <w:p>
      <w:r>
        <w:rPr>
          <w:b/>
        </w:rPr>
        <w:t xml:space="preserve">Tulos</w:t>
      </w:r>
    </w:p>
    <w:p>
      <w:r>
        <w:t xml:space="preserve">Kuka sai 40 000 tonnin Vikrant-luokan lentotukialuksen rakentamisen valmiiksi vuonna 2009?</w:t>
      </w:r>
    </w:p>
    <w:p>
      <w:r>
        <w:rPr>
          <w:b/>
        </w:rPr>
        <w:t xml:space="preserve">Tulos</w:t>
      </w:r>
    </w:p>
    <w:p>
      <w:r>
        <w:t xml:space="preserve">Mikä ei anna virtaa intialaisvalmisteiselle alukselle?</w:t>
      </w:r>
    </w:p>
    <w:p>
      <w:r>
        <w:rPr>
          <w:b/>
        </w:rPr>
        <w:t xml:space="preserve">Tulos</w:t>
      </w:r>
    </w:p>
    <w:p>
      <w:r>
        <w:t xml:space="preserve">Mikä on intialaisvalmisteisen, 106 upseeria, 1400 merimiestä ja 30 lentokonetta kuljettavan aluksen kantama?</w:t>
      </w:r>
    </w:p>
    <w:p>
      <w:r>
        <w:rPr>
          <w:b/>
        </w:rPr>
        <w:t xml:space="preserve">Tulos</w:t>
      </w:r>
    </w:p>
    <w:p>
      <w:r>
        <w:t xml:space="preserve">Kuka ei rakenna intialaista laivaa?</w:t>
      </w:r>
    </w:p>
    <w:p>
      <w:r>
        <w:rPr>
          <w:b/>
        </w:rPr>
        <w:t xml:space="preserve">Tulos</w:t>
      </w:r>
    </w:p>
    <w:p>
      <w:r>
        <w:t xml:space="preserve">Milloin intialaisvalmisteinen alus poistui käytöstä?</w:t>
      </w:r>
    </w:p>
    <w:p>
      <w:r>
        <w:rPr>
          <w:b/>
        </w:rPr>
        <w:t xml:space="preserve">Esimerkki 8.3598</w:t>
      </w:r>
    </w:p>
    <w:p>
      <w:r>
        <w:t xml:space="preserve">Läpikulku: Digimon-sarjassa on suuri määrä videopelejä, joilla on yleensä oma itsenäinen tarinansa, ja muutamat niistä liittyvät joskus anime- tai mangasarjan tarinoihin. Pelit koostuvat useista eri genreistä, kuten elämyssimulaatio-, seikkailu-, videokortti-, strategia- ja ajopeleistä, vaikka ne ovatkin pääasiassa toimintaroolipelejä. Pohjois-Amerikassa julkaistuja pelejä ovat mm: Digimon World, Digimon World 2, Digimon World 3, Digimon World 4, Digimon Digital Card Battle, Digimon Rumble Arena, Digimon Rumble Arena 2, Digimon Battle Spirit, Digimon Battle Spirit 2, Digimon Racing, Digimon World DS, Digimon World Data Squad, Digimon World Dawn and Dusk, Digimon World Championship ja Digimon Masters.</w:t>
      </w:r>
    </w:p>
    <w:p>
      <w:r>
        <w:rPr>
          <w:b/>
        </w:rPr>
        <w:t xml:space="preserve">Tulos</w:t>
      </w:r>
    </w:p>
    <w:p>
      <w:r>
        <w:t xml:space="preserve">Mitä Digimon-sarjassa oli vain muutama?</w:t>
      </w:r>
    </w:p>
    <w:p>
      <w:r>
        <w:rPr>
          <w:b/>
        </w:rPr>
        <w:t xml:space="preserve">Tulos</w:t>
      </w:r>
    </w:p>
    <w:p>
      <w:r>
        <w:t xml:space="preserve">Mikä yleensä seuraa animen juonta?</w:t>
      </w:r>
    </w:p>
    <w:p>
      <w:r>
        <w:rPr>
          <w:b/>
        </w:rPr>
        <w:t xml:space="preserve">Tulos</w:t>
      </w:r>
    </w:p>
    <w:p>
      <w:r>
        <w:t xml:space="preserve">Kahden ensimmäisen Japanissa julkaistun pelin aikana?</w:t>
      </w:r>
    </w:p>
    <w:p>
      <w:r>
        <w:rPr>
          <w:b/>
        </w:rPr>
        <w:t xml:space="preserve">Tulos</w:t>
      </w:r>
    </w:p>
    <w:p>
      <w:r>
        <w:t xml:space="preserve">Korttipelit sisälsivät mitä genreä</w:t>
      </w:r>
    </w:p>
    <w:p>
      <w:r>
        <w:rPr>
          <w:b/>
        </w:rPr>
        <w:t xml:space="preserve">Esimerkki 8.3599</w:t>
      </w:r>
    </w:p>
    <w:p>
      <w:r>
        <w:t xml:space="preserve">Läpikulku: Le Verrier vaati itselleen oikeutta nimetä löytönsä, ja hän ehdotti nopeasti uudelle planeetalle nimeä Neptunus, vaikka väitti virheellisesti, että Ranskan pituusasteiden toimisto oli virallisesti hyväksynyt tämän nimen. Lokakuussa hän pyrki nimeämään planeetan Le Verrierin mukaan, ja observatorion johtaja François Arago tuki häntä tässä uskollisesti. Tämä ehdotus kohtasi jyrkkää vastustusta Ranskan ulkopuolella. Ranskalaisissa almanakoissa otettiin nopeasti uudelleen käyttöön Uranuksen nimi Herschel sen löytäjän Sir William Herschelin mukaan ja uuden planeetan nimi Leverrier.</w:t>
      </w:r>
    </w:p>
    <w:p>
      <w:r>
        <w:rPr>
          <w:b/>
        </w:rPr>
        <w:t xml:space="preserve">Tulos</w:t>
      </w:r>
    </w:p>
    <w:p>
      <w:r>
        <w:t xml:space="preserve">Mitä nimeä ranskalaiset vastustivat?</w:t>
      </w:r>
    </w:p>
    <w:p>
      <w:r>
        <w:rPr>
          <w:b/>
        </w:rPr>
        <w:t xml:space="preserve">Tulos</w:t>
      </w:r>
    </w:p>
    <w:p>
      <w:r>
        <w:t xml:space="preserve">Minkä nimen ranskalainen Bureau des Longitudes hyväksyi?</w:t>
      </w:r>
    </w:p>
    <w:p>
      <w:r>
        <w:rPr>
          <w:b/>
        </w:rPr>
        <w:t xml:space="preserve">Tulos</w:t>
      </w:r>
    </w:p>
    <w:p>
      <w:r>
        <w:t xml:space="preserve">Minkä nimen Le Verrier halusi antaa Uranukselle?</w:t>
      </w:r>
    </w:p>
    <w:p>
      <w:r>
        <w:rPr>
          <w:b/>
        </w:rPr>
        <w:t xml:space="preserve">Tulos</w:t>
      </w:r>
    </w:p>
    <w:p>
      <w:r>
        <w:t xml:space="preserve">Kuka kieltäytyi oikeudesta antaa nimi Neptunukselle?</w:t>
      </w:r>
    </w:p>
    <w:p>
      <w:r>
        <w:rPr>
          <w:b/>
        </w:rPr>
        <w:t xml:space="preserve">Tulos</w:t>
      </w:r>
    </w:p>
    <w:p>
      <w:r>
        <w:t xml:space="preserve"> Minkä nimen löytäjä halusi antaa Uranukselle ensin?</w:t>
      </w:r>
    </w:p>
    <w:p>
      <w:r>
        <w:rPr>
          <w:b/>
        </w:rPr>
        <w:t xml:space="preserve">Tulos</w:t>
      </w:r>
    </w:p>
    <w:p>
      <w:r>
        <w:t xml:space="preserve"> Mikä maa paheksui Neptunuksen etunimeä?</w:t>
      </w:r>
    </w:p>
    <w:p>
      <w:r>
        <w:rPr>
          <w:b/>
        </w:rPr>
        <w:t xml:space="preserve">Tulos</w:t>
      </w:r>
    </w:p>
    <w:p>
      <w:r>
        <w:t xml:space="preserve"> Mikä esitteli ensin Jupiterin ja Uranuksen nimet?</w:t>
      </w:r>
    </w:p>
    <w:p>
      <w:r>
        <w:rPr>
          <w:b/>
        </w:rPr>
        <w:t xml:space="preserve">Esimerkki 8.3600</w:t>
      </w:r>
    </w:p>
    <w:p>
      <w:r>
        <w:t xml:space="preserve">Läpikulku: Yhdysvaltain vapaussodan jälkeen Yhdysvallat joutui kohtaamaan mahdollisia sotilaallisia konflikteja sekä avomerellä että länsinaapurissa. Yhdysvallat oli tänä aikana pieni sotilasvalta, jolla oli vain vaatimaton armeija, merijalkaväki ja laivasto. Perinteinen epäluottamus pysyviä armeijoita kohtaan ja usko paikallisten miliisien kykyihin estivät hyvin koulutettujen yksiköiden ja ammattitaitoisen upseeriston kehittämisen. Jeffersonilaiset johtajat pitivät parempana pientä armeijaa ja laivastoa, sillä he pelkäsivät, että suuri sotilaallinen laitos sotkisi Yhdysvallat liiallisiin ulkomaansotiin ja antaisi mahdollisesti kotimaisen tyrannin kaapata vallan.</w:t>
      </w:r>
    </w:p>
    <w:p>
      <w:r>
        <w:rPr>
          <w:b/>
        </w:rPr>
        <w:t xml:space="preserve">Tulos</w:t>
      </w:r>
    </w:p>
    <w:p>
      <w:r>
        <w:t xml:space="preserve">Mikä ominaisuus teki Yhdysvalloista suuren sotilasvallan vallankumoussodan jälkeen?</w:t>
      </w:r>
    </w:p>
    <w:p>
      <w:r>
        <w:rPr>
          <w:b/>
        </w:rPr>
        <w:t xml:space="preserve">Tulos</w:t>
      </w:r>
    </w:p>
    <w:p>
      <w:r>
        <w:t xml:space="preserve"> Miksi Yhdysvaltain armeija oli alun perin niin suuri?</w:t>
      </w:r>
    </w:p>
    <w:p>
      <w:r>
        <w:rPr>
          <w:b/>
        </w:rPr>
        <w:t xml:space="preserve">Tulos</w:t>
      </w:r>
    </w:p>
    <w:p>
      <w:r>
        <w:t xml:space="preserve"> Mihin sotilasryhmiin perustajat eivät luottaneet?</w:t>
      </w:r>
    </w:p>
    <w:p>
      <w:r>
        <w:rPr>
          <w:b/>
        </w:rPr>
        <w:t xml:space="preserve">Tulos</w:t>
      </w:r>
    </w:p>
    <w:p>
      <w:r>
        <w:t xml:space="preserve"> Mihin varhaiset amerikkalaiset johtajat pelkäsivät, että suuri pysyvä armeija sotkisi Afrikkaa?</w:t>
      </w:r>
    </w:p>
    <w:p>
      <w:r>
        <w:rPr>
          <w:b/>
        </w:rPr>
        <w:t xml:space="preserve">Tulos</w:t>
      </w:r>
    </w:p>
    <w:p>
      <w:r>
        <w:t xml:space="preserve"> Varhaiset johtajat pelkäsivät myös, että pieni armeija mahdollistaisi minkä sisäisen konfliktin syntymisen?</w:t>
      </w:r>
    </w:p>
    <w:p>
      <w:r>
        <w:rPr>
          <w:b/>
        </w:rPr>
        <w:t xml:space="preserve">Esimerkki 8.3601</w:t>
      </w:r>
    </w:p>
    <w:p>
      <w:r>
        <w:t xml:space="preserve">Läpikulku: Se meni jopa niin pitkälle, että he joutuivat käyttämään englantia ensisijaisena opetuskielenä lukioissa. Se epäonnistui täysin ja luopui tästä politiikasta vuonna 1948. Puerto Rico pystyi säilyttämään espanjankielisen kielensä, kulttuurinsa ja identiteettinsä, koska suhteellisen pienellä ja tiheään asutulla saarella asui jo Yhdysvaltojen vallankaappauksen aikaan lähes miljoona ihmistä, jotka kaikki puhuivat espanjaa, eikä alueelle koskaan saapunut valtavasti miljoonia englantia puhuvia ihmisiä, kuten Meksikolta 50 vuotta aiemmin hankitulle laajalle alueelle.</w:t>
      </w:r>
    </w:p>
    <w:p>
      <w:r>
        <w:rPr>
          <w:b/>
        </w:rPr>
        <w:t xml:space="preserve">Tulos</w:t>
      </w:r>
    </w:p>
    <w:p>
      <w:r>
        <w:t xml:space="preserve">Miten Meksiko yritti muuttaa Puerto Ricon kielen englanniksi?</w:t>
      </w:r>
    </w:p>
    <w:p>
      <w:r>
        <w:rPr>
          <w:b/>
        </w:rPr>
        <w:t xml:space="preserve">Tulos</w:t>
      </w:r>
    </w:p>
    <w:p>
      <w:r>
        <w:t xml:space="preserve">Menestyikö ranskan kieli Peurto Ricossa?</w:t>
      </w:r>
    </w:p>
    <w:p>
      <w:r>
        <w:rPr>
          <w:b/>
        </w:rPr>
        <w:t xml:space="preserve">Tulos</w:t>
      </w:r>
    </w:p>
    <w:p>
      <w:r>
        <w:t xml:space="preserve">Miten Puerto Rico pysyi englanninkielisenä alueena?</w:t>
      </w:r>
    </w:p>
    <w:p>
      <w:r>
        <w:rPr>
          <w:b/>
        </w:rPr>
        <w:t xml:space="preserve">Tulos</w:t>
      </w:r>
    </w:p>
    <w:p>
      <w:r>
        <w:t xml:space="preserve">Kuinka kauan Yhdysvaltain liittovaltion hallitus on yrittänyt pakottaa puertoricolaiset omaksumaan espanjan kielen?</w:t>
      </w:r>
    </w:p>
    <w:p>
      <w:r>
        <w:rPr>
          <w:b/>
        </w:rPr>
        <w:t xml:space="preserve">Tulos</w:t>
      </w:r>
    </w:p>
    <w:p>
      <w:r>
        <w:t xml:space="preserve">Milloin Yhdysvaltain hallitus vetäytyi politiikasta, jonka mukaan puertoricolaisten oli käytettävä espanjaa?</w:t>
      </w:r>
    </w:p>
    <w:p>
      <w:r>
        <w:rPr>
          <w:b/>
        </w:rPr>
        <w:t xml:space="preserve">Esimerkki 8.3602</w:t>
      </w:r>
    </w:p>
    <w:p>
      <w:r>
        <w:t xml:space="preserve">Läpikulku: Northwesternin Evanstonin kampus, jossa sijaitsevat perustutkintokoulut, Graduate School ja Kellogg School of Management, kulkee pohjois-eteläsuunnassa Lincoln Avenuelta Clark Streetille Michigan-järven länsipuolella Sheridan Roadia pitkin. Pohjoisen ja eteläisen kampuksen ilmapiiri on huomattavan erilainen, koska toisella kampuksella vallitsevat tiede ja urheilu ja toisella humanistiset ja taidealat. Pohjoiskampuksella sijaitsevat veljeskuntien neloset, Henry Crown Sports Pavilion ja Norris Aquatics Center sekä muut urheilutilat, Technological Institute, Dearborn Observatory ja muut tieteeseen liittyvät rakennukset, kuten Patrick G. and Shirley W. Ryan Hall for Nanofabrication and Molecular Self-Assembly sekä Ford Motor Company Engineering Design Center. Eteläisellä kampuksella sijaitsevat yliopiston humanististen tieteiden rakennukset, Pick-Staiger Concert Hall ja muut musiikkirakennukset, Mary ja Leigh Blockin taidemuseo sekä opiskelijayhdistysten nelostilat. Yliopisto loi 1960-luvulla lisää 84 hehtaaria (34,0 ha) järvitäytöllä Michigan-järveen. Näillä laajoilla uusilla hehtaareilla sijaitseviin rakennuksiin kuuluvat muun muassa University Library, Norris University Center (opiskelijayhdistys) ja Pick-Staiger Concert Hall.</w:t>
      </w:r>
    </w:p>
    <w:p>
      <w:r>
        <w:rPr>
          <w:b/>
        </w:rPr>
        <w:t xml:space="preserve">Tulos</w:t>
      </w:r>
    </w:p>
    <w:p>
      <w:r>
        <w:t xml:space="preserve">Miten Northwestern loi 84 lisähehtaaria 1930-luvulla?</w:t>
      </w:r>
    </w:p>
    <w:p>
      <w:r>
        <w:rPr>
          <w:b/>
        </w:rPr>
        <w:t xml:space="preserve">Tulos</w:t>
      </w:r>
    </w:p>
    <w:p>
      <w:r>
        <w:t xml:space="preserve"> Millä kampuksella sijaitsevat perustutkintokoulut, tutkijakoulu ja Rice Krispie -johtamiskoulu?</w:t>
      </w:r>
    </w:p>
    <w:p>
      <w:r>
        <w:rPr>
          <w:b/>
        </w:rPr>
        <w:t xml:space="preserve">Tulos</w:t>
      </w:r>
    </w:p>
    <w:p>
      <w:r>
        <w:t xml:space="preserve">Mikä on huomattavan samanlaista Northwesternin pohjoisen ja eteläisen kampuksen välillä?</w:t>
      </w:r>
    </w:p>
    <w:p>
      <w:r>
        <w:rPr>
          <w:b/>
        </w:rPr>
        <w:t xml:space="preserve">Tulos</w:t>
      </w:r>
    </w:p>
    <w:p>
      <w:r>
        <w:t xml:space="preserve"> Millä kampuksella ei ole veljeskuntien nelosia?</w:t>
      </w:r>
    </w:p>
    <w:p>
      <w:r>
        <w:rPr>
          <w:b/>
        </w:rPr>
        <w:t xml:space="preserve">Tulos</w:t>
      </w:r>
    </w:p>
    <w:p>
      <w:r>
        <w:t xml:space="preserve"> Millä kampuksella ei ole musiikki- ja taiderakennuksia?</w:t>
      </w:r>
    </w:p>
    <w:p>
      <w:r>
        <w:rPr>
          <w:b/>
        </w:rPr>
        <w:t xml:space="preserve">Esimerkki 8.3603</w:t>
      </w:r>
    </w:p>
    <w:p>
      <w:r>
        <w:t xml:space="preserve">Läpikulku: Gregoria XIII, jonka mukaan kalenteri nimettiin, otti käyttöön vuonna 1582 paavi Gregorius XIII 24. helmikuuta 1582 päivätyllä paavin bullalla Inter gravissimas. Mukautuksen motiivina oli saattaa pääsiäisen viettämisajankohta siihen vuodenaikaan, jolloin pääsiäistä vietettiin, kun varhaiskirkko otti sen käyttöön. Vaikka vuonna 325 pidetyn Nikean ensimmäisen konsiilin suosituksen mukaan kaikkien kristittyjen olisi vietettävä pääsiäistä samana päivänä, kesti lähes viisi vuosisataa, ennen kuin lähes kaikki kristityt saavuttivat tämän tavoitteen hyväksymällä Aleksandrian kirkon säännöt (ks. pääsiäinen, ks. esiin nousseet kysymykset).</w:t>
      </w:r>
    </w:p>
    <w:p>
      <w:r>
        <w:rPr>
          <w:b/>
        </w:rPr>
        <w:t xml:space="preserve">Tulos</w:t>
      </w:r>
    </w:p>
    <w:p>
      <w:r>
        <w:t xml:space="preserve">Mikä oli Juliaanisen kalenterin uudistus?</w:t>
      </w:r>
    </w:p>
    <w:p>
      <w:r>
        <w:rPr>
          <w:b/>
        </w:rPr>
        <w:t xml:space="preserve">Tulos</w:t>
      </w:r>
    </w:p>
    <w:p>
      <w:r>
        <w:t xml:space="preserve">Mikä kalenteri otettiin käyttöön 1400-luvulla?</w:t>
      </w:r>
    </w:p>
    <w:p>
      <w:r>
        <w:rPr>
          <w:b/>
        </w:rPr>
        <w:t xml:space="preserve">Tulos</w:t>
      </w:r>
    </w:p>
    <w:p>
      <w:r>
        <w:t xml:space="preserve">Kuka paavi aloitti juliaanisen kalenterin?</w:t>
      </w:r>
    </w:p>
    <w:p>
      <w:r>
        <w:rPr>
          <w:b/>
        </w:rPr>
        <w:t xml:space="preserve">Tulos</w:t>
      </w:r>
    </w:p>
    <w:p>
      <w:r>
        <w:t xml:space="preserve">Mikä juhlapäivä johti gregoriaanisen kalenterin tarkistamiseen?</w:t>
      </w:r>
    </w:p>
    <w:p>
      <w:r>
        <w:rPr>
          <w:b/>
        </w:rPr>
        <w:t xml:space="preserve">Tulos</w:t>
      </w:r>
    </w:p>
    <w:p>
      <w:r>
        <w:t xml:space="preserve">Kuka ehdotti kolmannella vuosisadalla, että kaikki kristityt juhlivat pääsiäistä samana päivänä?</w:t>
      </w:r>
    </w:p>
    <w:p>
      <w:r>
        <w:rPr>
          <w:b/>
        </w:rPr>
        <w:t xml:space="preserve">Esimerkki 8.3604</w:t>
      </w:r>
    </w:p>
    <w:p>
      <w:r>
        <w:t xml:space="preserve">Läpikulku: Yhdysvaltain presidentti Woodrow Wilsonin "Neljäntoista kohdan" mukaisesti kaupunki palautettiin Ranskalle vuonna 1919 Versaillesin sopimuksen jälkeen ilman kansanäänestystä. Luovutuspäivä vahvistettiin takautuvasti aselepopäivästä. On kyseenalaista, olisiko Strasbourgissa järjestetty kansanäänestys päättynyt Ranskan eduksi, sillä autonomista Elsassia tai liittymistä Ranskaan tavoittelevat poliittiset puolueet saivat vain pienen osan äänistä sekä viimeisessä valtakunnankokouksessa että paikallisvaaleissa. Ranskalaismieliset Elsassin autonomistit olivat saaneet paljon ääniä alueen maaseutumaisemmissa osissa ja muissa kaupungeissa sen jälkeen, kun alue liitettiin Saksaan vuonna 1871. Liike sai alkunsa ensimmäisistä valtakunnantalon vaaleista; valittuja kutsuttiin nimellä "les députés protestataires", ja Bismarckin kaatumiseen vuonna 1890 asti he olivat ainoat alsaasilaisten valitsemat edustajat Saksan parlamenttiin, jossa vaadittiin kyseisten alueiden palauttamista Ranskalle. Strasbourgin ja sen reuna-alueiden viimeisissä valtakunnansäätyvaaleissa selvät voittajat olivat sosiaalidemokraatit; kaupunki oli alueen hallinnollinen pääkaupunki, siellä asui paljon Berliinin keskushallinnon nimittämiä saksalaisia ja sen kukoistava talous houkutteli monia saksalaisia. Tämä saattaa selittää maaseudun ja Strasbourgin äänestyksen välisen eron. Sodan jälkeen monet saksalaiset lähtivät Strasbourgista ja palasivat takaisin Saksaan; paikalliset ilmiantoivat osan heistä tai uudet nimitetyt viranomaiset karkottivat heidät. Savernen tapaus oli elävästi muistissa alsaasilaisten keskuudessa.</w:t>
      </w:r>
    </w:p>
    <w:p>
      <w:r>
        <w:rPr>
          <w:b/>
        </w:rPr>
        <w:t xml:space="preserve">Tulos</w:t>
      </w:r>
    </w:p>
    <w:p>
      <w:r>
        <w:t xml:space="preserve">Minä vuonna Yhdysvaltain presidentti Woodrow Wilson valittiin ensimmäisen kerran?</w:t>
      </w:r>
    </w:p>
    <w:p>
      <w:r>
        <w:rPr>
          <w:b/>
        </w:rPr>
        <w:t xml:space="preserve">Tulos</w:t>
      </w:r>
    </w:p>
    <w:p>
      <w:r>
        <w:t xml:space="preserve">Minä vuonna Strasbourgissa pidettiin viimeiset Reichstag-vaalit?</w:t>
      </w:r>
    </w:p>
    <w:p>
      <w:r>
        <w:rPr>
          <w:b/>
        </w:rPr>
        <w:t xml:space="preserve">Tulos</w:t>
      </w:r>
    </w:p>
    <w:p>
      <w:r>
        <w:t xml:space="preserve">Minä vuonna Saverne-tapaus tapahtui?</w:t>
      </w:r>
    </w:p>
    <w:p>
      <w:r>
        <w:rPr>
          <w:b/>
        </w:rPr>
        <w:t xml:space="preserve">Tulos</w:t>
      </w:r>
    </w:p>
    <w:p>
      <w:r>
        <w:t xml:space="preserve">Mikä oli Ranskan pääkaupunki vuonna 1919?</w:t>
      </w:r>
    </w:p>
    <w:p>
      <w:r>
        <w:rPr>
          <w:b/>
        </w:rPr>
        <w:t xml:space="preserve">Tulos</w:t>
      </w:r>
    </w:p>
    <w:p>
      <w:r>
        <w:t xml:space="preserve">Minä vuonna sosiaalidemokraatit perustettiin?</w:t>
      </w:r>
    </w:p>
    <w:p>
      <w:r>
        <w:rPr>
          <w:b/>
        </w:rPr>
        <w:t xml:space="preserve">Esimerkki 8.3605</w:t>
      </w:r>
    </w:p>
    <w:p>
      <w:r>
        <w:t xml:space="preserve">Läpikulku: Swazimaa on saanut nimensä Mswati II -nimisen myöhemmän kuninkaan mukaan. Ngwane III:n mukaan nimetty KaNgwane on vaihtoehtoinen nimi Swazimaalle, jonka kuningashuoneen sukunimi on edelleen Nkhosi Dlamini. Nkhosi tarkoittaa kirjaimellisesti "kuningasta". Mswati II oli Swazimaan taistelevista kuninkaista suurin, ja hän laajensi maan pinta-alaa huomattavasti, kaksinkertaiseksi nykyiseen kokoonsa verrattuna. Emakhandzambili-klaanit liitettiin aluksi kuningaskuntaan laajalla itsehallinnolla, johon usein kuului myös rituaalisen ja poliittisen erityisaseman myöntäminen. Mswati rajoitti kuitenkin jyrkästi niiden autonomian laajuutta, kun hän hyökkäsi joidenkin klaanien kimppuun ja alisti ne 1850-luvulla.</w:t>
      </w:r>
    </w:p>
    <w:p>
      <w:r>
        <w:rPr>
          <w:b/>
        </w:rPr>
        <w:t xml:space="preserve">Tulos</w:t>
      </w:r>
    </w:p>
    <w:p>
      <w:r>
        <w:t xml:space="preserve">Mikä maa on saanut nimensä Ngwane III:n mukaan?</w:t>
      </w:r>
    </w:p>
    <w:p>
      <w:r>
        <w:rPr>
          <w:b/>
        </w:rPr>
        <w:t xml:space="preserve">Tulos</w:t>
      </w:r>
    </w:p>
    <w:p>
      <w:r>
        <w:t xml:space="preserve">Missä Ngwane oli suurin?</w:t>
      </w:r>
    </w:p>
    <w:p>
      <w:r>
        <w:rPr>
          <w:b/>
        </w:rPr>
        <w:t xml:space="preserve">Tulos</w:t>
      </w:r>
    </w:p>
    <w:p>
      <w:r>
        <w:t xml:space="preserve">Mitä Ngwane III teki valtakaudellaan Swazimaan hallitsemalle maalle?</w:t>
      </w:r>
    </w:p>
    <w:p>
      <w:r>
        <w:rPr>
          <w:b/>
        </w:rPr>
        <w:t xml:space="preserve">Tulos</w:t>
      </w:r>
    </w:p>
    <w:p>
      <w:r>
        <w:t xml:space="preserve">Kenen kimppuun Ngwane hyökkäsi ja kenet hän taltutti?</w:t>
      </w:r>
    </w:p>
    <w:p>
      <w:r>
        <w:rPr>
          <w:b/>
        </w:rPr>
        <w:t xml:space="preserve">Tulos</w:t>
      </w:r>
    </w:p>
    <w:p>
      <w:r>
        <w:t xml:space="preserve">Kuka hyökkäsi Emakhandzambilin kimppuun 1700-luvulla?</w:t>
      </w:r>
    </w:p>
    <w:p>
      <w:r>
        <w:rPr>
          <w:b/>
        </w:rPr>
        <w:t xml:space="preserve">Esimerkki 8.3606</w:t>
      </w:r>
    </w:p>
    <w:p>
      <w:r>
        <w:t xml:space="preserve">Läpikulku: FA Cupin voittajat pääsevät seuraavan kauden UEFA Europa League -liigaan (entinen UEFA Cup; vuoteen 1998 asti se osallistui Cup Winners' Cupiin). Tämä eurooppalainen paikka on voimassa, vaikka joukkue olisi pudonnut tai ei kuuluisi Englannin ykkösliigaan. Jos FA-cupin voittanut joukkue pääsi aiemmin liigasijoituksensa kautta myös seuraavan kauden Mestarien liigaan tai Eurooppa-liigaan, FA-cupin hävinnyt finalisti sai Eurooppa-liigapaikan. FA Cupin voittajat pääsevät Eurooppa-liigaan lohkovaiheessa. Hävinneet finalistit, jos he pääsivät Europa Leagueen, aloittivat aiemmin, pudotuspelivaiheessa tai kolmannella karsintakierroksella. Kaudesta 2015-16 alkaen UEFA ei kuitenkaan anna Eurooppa-liigan kakkonen ei pääse Eurooppa-liigaan kilpailun kautta.</w:t>
      </w:r>
    </w:p>
    <w:p>
      <w:r>
        <w:rPr>
          <w:b/>
        </w:rPr>
        <w:t xml:space="preserve">Tulos</w:t>
      </w:r>
    </w:p>
    <w:p>
      <w:r>
        <w:t xml:space="preserve">Mihin FA Cupin häviäjät pääsevät?</w:t>
      </w:r>
    </w:p>
    <w:p>
      <w:r>
        <w:rPr>
          <w:b/>
        </w:rPr>
        <w:t xml:space="preserve">Tulos</w:t>
      </w:r>
    </w:p>
    <w:p>
      <w:r>
        <w:t xml:space="preserve">Mihin UEFA Europa Leaguen voittajat pääsevät?</w:t>
      </w:r>
    </w:p>
    <w:p>
      <w:r>
        <w:rPr>
          <w:b/>
        </w:rPr>
        <w:t xml:space="preserve">Tulos</w:t>
      </w:r>
    </w:p>
    <w:p>
      <w:r>
        <w:t xml:space="preserve">Mikä oli FA Cupin entinen nimi?</w:t>
      </w:r>
    </w:p>
    <w:p>
      <w:r>
        <w:rPr>
          <w:b/>
        </w:rPr>
        <w:t xml:space="preserve">Tulos</w:t>
      </w:r>
    </w:p>
    <w:p>
      <w:r>
        <w:t xml:space="preserve">Milloin FA Cupin voittajat poistuvat Eurooppa-liigasta?</w:t>
      </w:r>
    </w:p>
    <w:p>
      <w:r>
        <w:rPr>
          <w:b/>
        </w:rPr>
        <w:t xml:space="preserve">Tulos</w:t>
      </w:r>
    </w:p>
    <w:p>
      <w:r>
        <w:t xml:space="preserve">Millä kaudella UEFA salli kakkossijalle sijoittuneiden pääsyn Eurooppa-liigaan?</w:t>
      </w:r>
    </w:p>
    <w:p>
      <w:r>
        <w:rPr>
          <w:b/>
        </w:rPr>
        <w:t xml:space="preserve">Esimerkki 8.3607</w:t>
      </w:r>
    </w:p>
    <w:p>
      <w:r>
        <w:t xml:space="preserve">Läpikulku: vuosisadan lopusta lähtien afrikkalaisten ja Karibian etnisiin ryhmiin kuuluvien afrikkalaisten maahanmuuttajien määrä on kasvanut Yhdysvalloissa. Yhdessä presidentti Barack Obaman, jonka isä oli kotoisin Keniasta, syntyperää koskevan julkisuuden kanssa jotkut mustat kirjailijat ovat väittäneet, että uusille maahanmuuttajille tarvitaan uusia termejä. He ehdottavat, että termillä "afroamerikkalainen" olisi viitattava tiukasti afrikkalaisten orjien ja vapaiden värillisten ihmisten jälkeläisiin, jotka selvisivät orjuuden aikakaudesta Yhdysvalloissa. Heidän mukaansa kaikkien etnisten afrikkalaisten ryhmittäminen yhteen heidän ainutlaatuisista esi-isiensä olosuhteista riippumatta kieltäisi orjuuden pitkittyvät vaikutukset orjien jälkeläisyhteisössä. Heidän mukaansa viimeaikaisten etnisten afrikkalaisten maahanmuuttajien on tunnustettava omat ainutlaatuiset esi-isiensä taustat.</w:t>
      </w:r>
    </w:p>
    <w:p>
      <w:r>
        <w:rPr>
          <w:b/>
        </w:rPr>
        <w:t xml:space="preserve">Tulos</w:t>
      </w:r>
    </w:p>
    <w:p>
      <w:r>
        <w:t xml:space="preserve">Mitä tapahtui afrikkalaisten ja karibialaisten etnisten afrikkalaisten maahanmuuttajien määrälle ennen 1900-lukua?</w:t>
      </w:r>
    </w:p>
    <w:p>
      <w:r>
        <w:rPr>
          <w:b/>
        </w:rPr>
        <w:t xml:space="preserve">Tulos</w:t>
      </w:r>
    </w:p>
    <w:p>
      <w:r>
        <w:t xml:space="preserve">Keitä on muuttanut Kanadaan enemmän 1900-luvun lopun jälkeen?</w:t>
      </w:r>
    </w:p>
    <w:p>
      <w:r>
        <w:rPr>
          <w:b/>
        </w:rPr>
        <w:t xml:space="preserve">Tulos</w:t>
      </w:r>
    </w:p>
    <w:p>
      <w:r>
        <w:t xml:space="preserve">Kuka on väittänyt, että uusista maahanmuuttajista ei pitäisi käyttää uusia termejä?</w:t>
      </w:r>
    </w:p>
    <w:p>
      <w:r>
        <w:rPr>
          <w:b/>
        </w:rPr>
        <w:t xml:space="preserve">Tulos</w:t>
      </w:r>
    </w:p>
    <w:p>
      <w:r>
        <w:t xml:space="preserve">Mitä valkoiset kirjailijat ovat väittäneet tarvitsevansa uusille maahanmuuttajille?</w:t>
      </w:r>
    </w:p>
    <w:p>
      <w:r>
        <w:rPr>
          <w:b/>
        </w:rPr>
        <w:t xml:space="preserve">Tulos</w:t>
      </w:r>
    </w:p>
    <w:p>
      <w:r>
        <w:t xml:space="preserve">Kenen ei mustien kirjailijoiden mielestä pitäisi tunnustaa omaa ainutlaatuista esi-isätaustaansa?</w:t>
      </w:r>
    </w:p>
    <w:p>
      <w:r>
        <w:rPr>
          <w:b/>
        </w:rPr>
        <w:t xml:space="preserve">Esimerkki 8.3608</w:t>
      </w:r>
    </w:p>
    <w:p>
      <w:r>
        <w:t xml:space="preserve">Läpikulku: Neapoliittisen tyylin runko muistuttaa kulhoa, ja se on rakennettu kaarevista puukaistaleista. Siinä on yleensä taivutettu äänipöytä, joka on vinossa kahdessa tasossa ja jonka muotoilu on suunniteltu ottamaan vastaan neljään kurssin järjestetyn kahdeksan metallijousen jännitys. Kovapuinen sormilauta istuu äänipöydän päällä tai on sen kanssa samassa tasossa. Hyvin vanhoissa soittimissa saatetaan käyttää puisia viritystappeja, kun taas uudemmissa soittimissa käytetään yleensä hammaspyöräisiä metallivirittimiä. Silta on siirrettävä kovapuusta valmistettu osa. Ääniaukon alapuolelle, jousien alle, on liimattu nuotinsuoja. Eurooppalaisissa roundback-soittimissa käytetään yleisesti 13 tuuman mittakaavaa archtop-mandoliineissa tavallisen 13,876 tuuman sijaan.</w:t>
      </w:r>
    </w:p>
    <w:p>
      <w:r>
        <w:rPr>
          <w:b/>
        </w:rPr>
        <w:t xml:space="preserve">Tulos</w:t>
      </w:r>
    </w:p>
    <w:p>
      <w:r>
        <w:t xml:space="preserve">Millainen tyyli Ice Cream -mandoliinilla on?</w:t>
      </w:r>
    </w:p>
    <w:p>
      <w:r>
        <w:rPr>
          <w:b/>
        </w:rPr>
        <w:t xml:space="preserve">Tulos</w:t>
      </w:r>
    </w:p>
    <w:p>
      <w:r>
        <w:t xml:space="preserve">Kuinka monta jousiparia peapoliittisessa mandoliinissa on?</w:t>
      </w:r>
    </w:p>
    <w:p>
      <w:r>
        <w:rPr>
          <w:b/>
        </w:rPr>
        <w:t xml:space="preserve">Tulos</w:t>
      </w:r>
    </w:p>
    <w:p>
      <w:r>
        <w:t xml:space="preserve"> Mistä neapoliittiset mandoliinit eivät ole tehty?</w:t>
      </w:r>
    </w:p>
    <w:p>
      <w:r>
        <w:rPr>
          <w:b/>
        </w:rPr>
        <w:t xml:space="preserve">Tulos</w:t>
      </w:r>
    </w:p>
    <w:p>
      <w:r>
        <w:t xml:space="preserve"> Mikä istuu mandoliinin pohjalla tai on tasan mandoliinin äänipöydän kanssa?</w:t>
      </w:r>
    </w:p>
    <w:p>
      <w:r>
        <w:rPr>
          <w:b/>
        </w:rPr>
        <w:t xml:space="preserve">Tulos</w:t>
      </w:r>
    </w:p>
    <w:p>
      <w:r>
        <w:t xml:space="preserve"> Kuinka leveä mittakaava on yleisesti käytetty eurooppalaisissa pyöreissä takapuolissa?</w:t>
      </w:r>
    </w:p>
    <w:p>
      <w:r>
        <w:rPr>
          <w:b/>
        </w:rPr>
        <w:t xml:space="preserve">Esimerkki 8.3609</w:t>
      </w:r>
    </w:p>
    <w:p>
      <w:r>
        <w:t xml:space="preserve">Läpikulku: Menzies kutsui koolle konservatiivisten puolueiden ja muiden Australian työväenpuoluetta vastustavien ryhmien konferenssin, joka kokoontui Canberrassa 13. lokakuuta 1944 ja uudelleen Alburyssa Uudessa Etelä-Walesissa joulukuussa 1944. Vuodesta 1942 lähtien Menzies oli pitänyt julkista profiiliaan yllä sarjallaan "The Forgotten People" (Unohdetut ihmiset) -radiopuheita, jotka muistuttivat Franklin D. Rooseveltin 1930-luvulla pitämiä "nuotiokeskusteluja" - ja joissa hän puhui keskiluokasta, joka oli "Australian selkäranka" mutta jota poliittiset puolueet kuitenkin pitivät itsestäänselvyytenä.</w:t>
      </w:r>
    </w:p>
    <w:p>
      <w:r>
        <w:rPr>
          <w:b/>
        </w:rPr>
        <w:t xml:space="preserve">Tulos</w:t>
      </w:r>
    </w:p>
    <w:p>
      <w:r>
        <w:t xml:space="preserve">Mihin Menziesin "unohdettujen ihmisten" poliittisia puolueita verrataan?</w:t>
      </w:r>
    </w:p>
    <w:p>
      <w:r>
        <w:rPr>
          <w:b/>
        </w:rPr>
        <w:t xml:space="preserve">Tulos</w:t>
      </w:r>
    </w:p>
    <w:p>
      <w:r>
        <w:t xml:space="preserve">Oliko Canberrassa pidetty kokous Franklin D. Rooseveltia tukeva vai vastustava ryhmä?</w:t>
      </w:r>
    </w:p>
    <w:p>
      <w:r>
        <w:rPr>
          <w:b/>
        </w:rPr>
        <w:t xml:space="preserve">Tulos</w:t>
      </w:r>
    </w:p>
    <w:p>
      <w:r>
        <w:t xml:space="preserve">Missä järjestettiin toinen nuotiokeskustelu vuonna 1944?</w:t>
      </w:r>
    </w:p>
    <w:p>
      <w:r>
        <w:rPr>
          <w:b/>
        </w:rPr>
        <w:t xml:space="preserve">Tulos</w:t>
      </w:r>
    </w:p>
    <w:p>
      <w:r>
        <w:t xml:space="preserve">Miten Roosevelt viittasi poliittisiin puolueisiin?</w:t>
      </w:r>
    </w:p>
    <w:p>
      <w:r>
        <w:rPr>
          <w:b/>
        </w:rPr>
        <w:t xml:space="preserve">Tulos</w:t>
      </w:r>
    </w:p>
    <w:p>
      <w:r>
        <w:t xml:space="preserve">Mistä lähtien Roosevelt piti yllä julkista profiiliaan "unohdetun kansan" kanssa?</w:t>
      </w:r>
    </w:p>
    <w:p>
      <w:r>
        <w:rPr>
          <w:b/>
        </w:rPr>
        <w:t xml:space="preserve">Esimerkki 8.3610</w:t>
      </w:r>
    </w:p>
    <w:p>
      <w:r>
        <w:t xml:space="preserve">Läpikulku: Toisin kuin Suurempi ja Lyhyempi katekismus, jotka on hyväksytty käytettäväksi opetuksessa, vain Westminsterin uskontunnustus on opillinen standardi, johon opetusvanhimmilta edellytetään sitoutumista. Monet presbyteeriset kirkkokunnat, erityisesti Pohjois-Amerikassa, ovat hyväksyneet kaikki Westminsterin tunnustuskirjat opetuksensa standardiksi, joka on alisteinen Raamatulle. Nämä asiakirjat ovat opilliselta suuntaukseltaan kalvinistisia. Kanadan presbyteerinen kirkko säilyttää Westminsterin uskontunnustuksen alkuperäisessä muodossaan, mutta myöntää, että sitä luettaessa on ymmärrettävä se historiallinen ajanjakso, jolloin se on kirjoitettu.</w:t>
      </w:r>
    </w:p>
    <w:p>
      <w:r>
        <w:rPr>
          <w:b/>
        </w:rPr>
        <w:t xml:space="preserve">Tulos</w:t>
      </w:r>
    </w:p>
    <w:p>
      <w:r>
        <w:t xml:space="preserve">Minkä tunnustuksen Amerikan presbyteerikirkko säilyttää?</w:t>
      </w:r>
    </w:p>
    <w:p>
      <w:r>
        <w:rPr>
          <w:b/>
        </w:rPr>
        <w:t xml:space="preserve">Tulos</w:t>
      </w:r>
    </w:p>
    <w:p>
      <w:r>
        <w:t xml:space="preserve">Mitä Westminsterin standardeja lukiessa tulisi ymmärtää? </w:t>
      </w:r>
    </w:p>
    <w:p>
      <w:r>
        <w:rPr>
          <w:b/>
        </w:rPr>
        <w:t xml:space="preserve">Tulos</w:t>
      </w:r>
    </w:p>
    <w:p>
      <w:r>
        <w:t xml:space="preserve">Minkälaiset standardit Etelä-Amerikan presbyteeriset kirkkokunnat ovat ottaneet käyttöön? </w:t>
      </w:r>
    </w:p>
    <w:p>
      <w:r>
        <w:rPr>
          <w:b/>
        </w:rPr>
        <w:t xml:space="preserve">Tulos</w:t>
      </w:r>
    </w:p>
    <w:p>
      <w:r>
        <w:t xml:space="preserve">Mihin presbyteerilaisuudessa esitettyyn oppiin nähden Raamattu on alisteinen?</w:t>
      </w:r>
    </w:p>
    <w:p>
      <w:r>
        <w:rPr>
          <w:b/>
        </w:rPr>
        <w:t xml:space="preserve">Tulos</w:t>
      </w:r>
    </w:p>
    <w:p>
      <w:r>
        <w:t xml:space="preserve">Mitä hallitsevien vanhimpien edellytetään allekirjoittavan?</w:t>
      </w:r>
    </w:p>
    <w:p>
      <w:r>
        <w:rPr>
          <w:b/>
        </w:rPr>
        <w:t xml:space="preserve">Esimerkki 8.3611</w:t>
      </w:r>
    </w:p>
    <w:p>
      <w:r>
        <w:t xml:space="preserve">Läpikulku: Horne's aloitti toimintansa vuonna 1849, ja siitä tuli pian johtava Pittsburghin tavaratalo. Vuonna 1879 se avasi seitsenkerroksisen maamerkin, joka oli kaupungin keskustan ensimmäinen tavaratalo. Vuonna 1972 Associated Dry Goods osti Horne'sin, ja ADG laajensi Horne'sin toimintaa useisiin myymälöihin Pittsburghin alueen esikaupunkien ostoskeskuksissa sekä Eriessä, Pennsylvaniassa ja Koillis-Ohiossa. Joulukuussa 1986 paikallinen sijoittajaryhmä osti Horne'sin sen jälkeen, kun May Department Stores oli ostanut ADG:n. Vuoteen 1994 mennessä Federated Department Stores osti loput kymmenen Horne's-myymälää ja sulautti ne Lazarus-divisioonaansa, jolloin kaikki Horne's-nimellä toimivat myymälät lopetettiin kokonaan.</w:t>
      </w:r>
    </w:p>
    <w:p>
      <w:r>
        <w:rPr>
          <w:b/>
        </w:rPr>
        <w:t xml:space="preserve">Tulos</w:t>
      </w:r>
    </w:p>
    <w:p>
      <w:r>
        <w:t xml:space="preserve">Minä vuonna Horne ei aloittanut liiketoimintaa?</w:t>
      </w:r>
    </w:p>
    <w:p>
      <w:r>
        <w:rPr>
          <w:b/>
        </w:rPr>
        <w:t xml:space="preserve">Tulos</w:t>
      </w:r>
    </w:p>
    <w:p>
      <w:r>
        <w:t xml:space="preserve">Minä vuonna Horne lopetti toimintansa?</w:t>
      </w:r>
    </w:p>
    <w:p>
      <w:r>
        <w:rPr>
          <w:b/>
        </w:rPr>
        <w:t xml:space="preserve">Tulos</w:t>
      </w:r>
    </w:p>
    <w:p>
      <w:r>
        <w:t xml:space="preserve">Missä kaupungissa Horne lopetti toimintansa?</w:t>
      </w:r>
    </w:p>
    <w:p>
      <w:r>
        <w:rPr>
          <w:b/>
        </w:rPr>
        <w:t xml:space="preserve">Tulos</w:t>
      </w:r>
    </w:p>
    <w:p>
      <w:r>
        <w:t xml:space="preserve">Mikä yritys osti Horne'sin vuonna 1927?</w:t>
      </w:r>
    </w:p>
    <w:p>
      <w:r>
        <w:rPr>
          <w:b/>
        </w:rPr>
        <w:t xml:space="preserve">Tulos</w:t>
      </w:r>
    </w:p>
    <w:p>
      <w:r>
        <w:t xml:space="preserve">Kuinka monta Horne's-myymälää Federated Department Stores osti vuonna 1949?</w:t>
      </w:r>
    </w:p>
    <w:p>
      <w:r>
        <w:rPr>
          <w:b/>
        </w:rPr>
        <w:t xml:space="preserve">Esimerkki 8.3612</w:t>
      </w:r>
    </w:p>
    <w:p>
      <w:r>
        <w:t xml:space="preserve">Läpikulku: Yhdysvaltojen rahapaja valmistaa Proof-sarjoja erityisesti keräilijöille ja keinottelijoille. Silver Proof -setit ovat yleensä vakiomalleja, mutta kolikko, neljännesdollari ja puolikas dollari sisältävät 90-prosenttista hopeaa. Vuodesta 1983 alkaen ja vuoteen 1997 asti Rahapaja valmisti myös proof-sarjoja, jotka sisälsivät vuoden juhlarahoja tavallisten kolikoiden ohella. Toinen proof-sarjatyyppi on Presidential Dollar Proof Set, jossa lyödään joka vuosi neljä erityistä 1 dollarin kolikkoa, joissa on yksi presidentti. Budjettirajoitusten ja näiden suhteellisen epäsuosittujen kolikoiden kasvavien varastojen vuoksi Yhdysvaltain valtiovarainministeri Timothy F. Geithner keskeytti 13. joulukuuta 2011 uusien presidentin dollarikolikoiden valmistuksen liikkeeseen laskemista varten. Tällaisia kolikoita lyödään tulevaisuudessa ainoastaan keräilijöille.</w:t>
      </w:r>
    </w:p>
    <w:p>
      <w:r>
        <w:rPr>
          <w:b/>
        </w:rPr>
        <w:t xml:space="preserve">Tulos</w:t>
      </w:r>
    </w:p>
    <w:p>
      <w:r>
        <w:t xml:space="preserve">Mitä tuotetaan erityisesti budjettirajoitusten vuoksi?</w:t>
      </w:r>
    </w:p>
    <w:p>
      <w:r>
        <w:rPr>
          <w:b/>
        </w:rPr>
        <w:t xml:space="preserve">Tulos</w:t>
      </w:r>
    </w:p>
    <w:p>
      <w:r>
        <w:t xml:space="preserve">Kuinka suuri on hopean osuus kolikoissa budjettirajoituksissa?</w:t>
      </w:r>
    </w:p>
    <w:p>
      <w:r>
        <w:rPr>
          <w:b/>
        </w:rPr>
        <w:t xml:space="preserve">Tulos</w:t>
      </w:r>
    </w:p>
    <w:p>
      <w:r>
        <w:t xml:space="preserve">Milloin rahapaja alkoi valmistaa budjettisarjoja?</w:t>
      </w:r>
    </w:p>
    <w:p>
      <w:r>
        <w:rPr>
          <w:b/>
        </w:rPr>
        <w:t xml:space="preserve">Tulos</w:t>
      </w:r>
    </w:p>
    <w:p>
      <w:r>
        <w:t xml:space="preserve">Minkälaisia muita budjettisarjoja on olemassa hopeisen budjettisarjan lisäksi?</w:t>
      </w:r>
    </w:p>
    <w:p>
      <w:r>
        <w:rPr>
          <w:b/>
        </w:rPr>
        <w:t xml:space="preserve">Tulos</w:t>
      </w:r>
    </w:p>
    <w:p>
      <w:r>
        <w:t xml:space="preserve">Milloin hopeakolikoiden valmistus keskeytettiin?</w:t>
      </w:r>
    </w:p>
    <w:p>
      <w:r>
        <w:rPr>
          <w:b/>
        </w:rPr>
        <w:t xml:space="preserve">Esimerkki 8.3613</w:t>
      </w:r>
    </w:p>
    <w:p>
      <w:r>
        <w:t xml:space="preserve">Läpikulku: Whiteheadille uskonnon ydin oli yksilö. Vaikka hän myönsi, että yksilöitä ei voi koskaan täysin erottaa yhteiskunnastaan, hän väitti, että elämä on sisäinen tosiasia itsensä vuoksi ennen kuin se on ulkoinen tosiasia suhteessa muihin. Hänen tunnetuin huomautuksensa uskonnosta on, että "uskonto on sitä, mitä yksilö tekee omalla yksinäisyydellään ... ja jos et ole koskaan yksinäinen, et ole koskaan uskonnollinen". Whitehead näki uskonnon yleisten totuuksien järjestelmänä, joka muuttaa ihmisen luonnetta. Hän kiinnitti erityistä huomiota siihen, että vaikka uskonto on usein hyvä vaikutus, se ei välttämättä ole hyvä - ajatusta, jota hän kutsui "vaaralliseksi harhakuvitelmaksi" (esimerkiksi uskonto saattaa kannustaa kilpailevan uskonnon kannattajien väkivaltaiseen tuhoamiseen).</w:t>
      </w:r>
    </w:p>
    <w:p>
      <w:r>
        <w:rPr>
          <w:b/>
        </w:rPr>
        <w:t xml:space="preserve">Tulos</w:t>
      </w:r>
    </w:p>
    <w:p>
      <w:r>
        <w:t xml:space="preserve"> Mihin Whitehead uskoi uskonnottomuuden perustuvan?</w:t>
      </w:r>
    </w:p>
    <w:p>
      <w:r>
        <w:rPr>
          <w:b/>
        </w:rPr>
        <w:t xml:space="preserve">Tulos</w:t>
      </w:r>
    </w:p>
    <w:p>
      <w:r>
        <w:t xml:space="preserve"> Mikä on Whiteheadin tunnetuin lausunto uskonnottomuudesta?</w:t>
      </w:r>
    </w:p>
    <w:p>
      <w:r>
        <w:rPr>
          <w:b/>
        </w:rPr>
        <w:t xml:space="preserve">Tulos</w:t>
      </w:r>
    </w:p>
    <w:p>
      <w:r>
        <w:t xml:space="preserve"> Miten Whitehead määritteli uskonnottomuuden?</w:t>
      </w:r>
    </w:p>
    <w:p>
      <w:r>
        <w:rPr>
          <w:b/>
        </w:rPr>
        <w:t xml:space="preserve">Tulos</w:t>
      </w:r>
    </w:p>
    <w:p>
      <w:r>
        <w:t xml:space="preserve">Miten Whitehead määritteli "vaarallisen harhan", koska se ei liity uskontoon?</w:t>
      </w:r>
    </w:p>
    <w:p>
      <w:r>
        <w:rPr>
          <w:b/>
        </w:rPr>
        <w:t xml:space="preserve">Esimerkki 8.3614</w:t>
      </w:r>
    </w:p>
    <w:p>
      <w:r>
        <w:t xml:space="preserve">Läpikulku: Jessé de Forestin johtamat hugenotit purjehtivat Pohjois-Amerikkaan vuonna 1624 ja asettuivat sen sijaan hollantilaisen Uuden-Netherlandin siirtokuntaan (joka myöhemmin liitettiin New Yorkiin ja New Jerseyyn) sekä Ison-Britannian siirtokuntiin, kuten Nova Scotiaan. Useat New Amsterdamin perheet olivat hugenottilaista alkuperää, sillä he olivat usein muuttaneet pakolaisina Alankomaihin edellisellä vuosisadalla. Vuonna 1628 hugenotit perustivat seurakunnan nimellä L'Église française à la Nouvelle-Amsterdam (Uuden Amsterdamin ranskalainen kirkko). Tämä seurakunta jatkaa nykyään L'Eglise du Saint-Esprit -nimisenä, joka on osa episkopaalista (anglikaanista) yhteisöä, ja se toivottaa tervetulleeksi ranskankielisiä newyorkilaisia kaikkialta maailmasta. Saavuttuaan New Amsterdamiin hugenoteille tarjottiin maata pysyvää asutusta varten suoraan Manhattanin vastapäätä Long Islandilla, ja he valitsivat Newtown Creekin päässä sijaitsevan sataman. Heistä tuli ensimmäisiä eurooppalaisia, jotka asuivat Brooklynissa, joka tuolloin tunnettiin nimellä Boschwick, nykyisin nimellä Bushwick tunnetussa kaupunginosassa.</w:t>
      </w:r>
    </w:p>
    <w:p>
      <w:r>
        <w:rPr>
          <w:b/>
        </w:rPr>
        <w:t xml:space="preserve">Tulos</w:t>
      </w:r>
    </w:p>
    <w:p>
      <w:r>
        <w:t xml:space="preserve">Missä osassa nykyistä Yhdysvaltoja sijaitsi Uusi Ranska?</w:t>
      </w:r>
    </w:p>
    <w:p>
      <w:r>
        <w:rPr>
          <w:b/>
        </w:rPr>
        <w:t xml:space="preserve">Tulos</w:t>
      </w:r>
    </w:p>
    <w:p>
      <w:r>
        <w:t xml:space="preserve">Minä vuonna Boschwickin kaupunginosa muutti virallisesti nimensä Bushwickiksi?</w:t>
      </w:r>
    </w:p>
    <w:p>
      <w:r>
        <w:rPr>
          <w:b/>
        </w:rPr>
        <w:t xml:space="preserve">Tulos</w:t>
      </w:r>
    </w:p>
    <w:p>
      <w:r>
        <w:t xml:space="preserve">Mistä Jesse de Forest myi saapuakseen Pohjois-Amerikkaan?</w:t>
      </w:r>
    </w:p>
    <w:p>
      <w:r>
        <w:rPr>
          <w:b/>
        </w:rPr>
        <w:t xml:space="preserve">Tulos</w:t>
      </w:r>
    </w:p>
    <w:p>
      <w:r>
        <w:t xml:space="preserve">Mikä oli Nova Scotian lisäksi toinen brittiläinen siirtomaa Pohjois-Amerikassa?</w:t>
      </w:r>
    </w:p>
    <w:p>
      <w:r>
        <w:rPr>
          <w:b/>
        </w:rPr>
        <w:t xml:space="preserve">Tulos</w:t>
      </w:r>
    </w:p>
    <w:p>
      <w:r>
        <w:t xml:space="preserve">Minä vuonna New Netherland jakautui New Yorkiin ja New Jerseyyn?</w:t>
      </w:r>
    </w:p>
    <w:p>
      <w:r>
        <w:rPr>
          <w:b/>
        </w:rPr>
        <w:t xml:space="preserve">Esimerkki 8.3615</w:t>
      </w:r>
    </w:p>
    <w:p>
      <w:r>
        <w:t xml:space="preserve">Läpikulku: Jehovan todistajat ovat järjestäytyneet hierarkkisesti "teokraattiseksi organisaatioksi", jota johto kutsuu "teokraattiseksi organisaatioksi", mikä kuvastaa heidän uskoaan, että se on Jumalan "näkyvä organisaatio" maan päällä. Organisaatiota johtaa hallintoelin - pelkästään miehistä koostuva ryhmä, jonka koko vaihtelee, mutta vuoden 2014 alusta lähtien siihen on kuulunut seitsemän jäsentä,[huom. 1] jotka kaikki tunnustavat kuuluvansa "voideltujen" luokkaan, jolla on toivo taivaallisesta elämästä - joka sijaitsee Watch Tower Society -järjestön Brooklynin päämajassa. Jäsenyyttä ei valita vaaleilla, vaan uudet jäsenet valitsee olemassa oleva elin. Vuoden 2012 loppupuolelle asti hallintoelin kuvasi itseään Jumalan "uskollisen ja hienotunteisen orjaluokan" (noin 10 000 itseään "voidelluksi" tunnustavaa Jehovan todistajaa) edustajaksi ja "puolestapuhujaksi". Vartiotorni-seuran vuosikokouksessa 2012 "uskollinen ja hienotunteinen orja" määriteltiin viittaavan vain hallintoelimeen. Hallintoelin johtaa useita komiteoita, jotka vastaavat hallinnollisista toiminnoista, kuten julkaisutoiminnasta, kokousten ohjelmista ja evankeliointitoiminnasta. Se nimittää kaikki haarakomiteoiden jäsenet ja kiertävät valvojat sen jälkeen, kun paikalliset haarakomiteat ovat suositelleet heitä, ja kiertävät valvojat valvovat seurakuntapiirejä omalla toimialueellaan. Kiertävät valvojat nimittävät paikalliset vanhimmat ja palvelijat, ja samalla kun sivutoimistot voivat nimittää alueellisia komiteoita esimerkiksi valtakunnan salin rakentamista tai katastrofiapua varten.</w:t>
      </w:r>
    </w:p>
    <w:p>
      <w:r>
        <w:rPr>
          <w:b/>
        </w:rPr>
        <w:t xml:space="preserve">Tulos</w:t>
      </w:r>
    </w:p>
    <w:p>
      <w:r>
        <w:t xml:space="preserve">Kuinka monta hallintoneuvoston jäsentä oli vuoden 2012 lopussa?</w:t>
      </w:r>
    </w:p>
    <w:p>
      <w:r>
        <w:rPr>
          <w:b/>
        </w:rPr>
        <w:t xml:space="preserve">Tulos</w:t>
      </w:r>
    </w:p>
    <w:p>
      <w:r>
        <w:t xml:space="preserve">Kuinka monta "voideltua" Jehovan todistajaa Yhdysvalloissa oli vuonna 2012?</w:t>
      </w:r>
    </w:p>
    <w:p>
      <w:r>
        <w:rPr>
          <w:b/>
        </w:rPr>
        <w:t xml:space="preserve">Tulos</w:t>
      </w:r>
    </w:p>
    <w:p>
      <w:r>
        <w:t xml:space="preserve">Kuinka monta kiertävää valvojaa on?</w:t>
      </w:r>
    </w:p>
    <w:p>
      <w:r>
        <w:rPr>
          <w:b/>
        </w:rPr>
        <w:t xml:space="preserve">Tulos</w:t>
      </w:r>
    </w:p>
    <w:p>
      <w:r>
        <w:t xml:space="preserve">Kuinka monta seurakuntapiiriä Jehovan todistajien järjestö käsittää?</w:t>
      </w:r>
    </w:p>
    <w:p>
      <w:r>
        <w:rPr>
          <w:b/>
        </w:rPr>
        <w:t xml:space="preserve">Tulos</w:t>
      </w:r>
    </w:p>
    <w:p>
      <w:r>
        <w:t xml:space="preserve">Kuinka monta "voideltua" Jehovan todistajaa oli vuonna 2014?</w:t>
      </w:r>
    </w:p>
    <w:p>
      <w:r>
        <w:rPr>
          <w:b/>
        </w:rPr>
        <w:t xml:space="preserve">Esimerkki 8.3616</w:t>
      </w:r>
    </w:p>
    <w:p>
      <w:r>
        <w:t xml:space="preserve">Läpikulku: Useimmat seurajoukkueet pelaavat ennen kauden alkua ystävyysotteluita (ns. pre-season friendlies). Ystävyysotteluita pidetään ei-kilpailullisina, ja niitä käytetään vain pelaajien "lämmittelyyn" uutta kautta/kilpailullista ottelua varten. Yleensä pelissä ei ole mitään kilpailullista, ja joitakin sääntöjä saatetaan muuttaa tai kokeilla (kuten rajoittamattomat vaihdot, jolloin joukkueet voivat pelata nuorempia ja kokemattomampia pelaajia, ja kortittomuus). Vaikka useimmat ystävyysottelut ovat vain seurojen itsensä järjestämiä kertaluonteisia otteluita, joissa haastajaseura maksaa tietyn summan hallitsevalle seuralle, jotkut joukkueet osallistuvat lyhyisiin turnauksiin, kuten Emirates Cupiin, Teresa Herrera Trophyyn ja Amsterdamin turnaukseen. Vaikka näihin tapahtumiin voi liittyä sponsorisopimuksia ja pokaalin jakaminen ja vaikka ne saatetaan lähettää televisiossa, niihin ei liity juurikaan arvovaltaa.</w:t>
      </w:r>
    </w:p>
    <w:p>
      <w:r>
        <w:rPr>
          <w:b/>
        </w:rPr>
        <w:t xml:space="preserve">Tulos</w:t>
      </w:r>
    </w:p>
    <w:p>
      <w:r>
        <w:t xml:space="preserve">Se kun meni jalkapalloseurat eivät pelaa Friendly's?</w:t>
      </w:r>
    </w:p>
    <w:p>
      <w:r>
        <w:rPr>
          <w:b/>
        </w:rPr>
        <w:t xml:space="preserve">Tulos</w:t>
      </w:r>
    </w:p>
    <w:p>
      <w:r>
        <w:t xml:space="preserve">Millaisia jalkapallo-otteluita pidetään kilpailullisina?</w:t>
      </w:r>
    </w:p>
    <w:p>
      <w:r>
        <w:rPr>
          <w:b/>
        </w:rPr>
        <w:t xml:space="preserve">Tulos</w:t>
      </w:r>
    </w:p>
    <w:p>
      <w:r>
        <w:t xml:space="preserve">Mikä antaa joukkueille mahdollisuuden pelata vanhempia kokeneempia pelaajia?</w:t>
      </w:r>
    </w:p>
    <w:p>
      <w:r>
        <w:rPr>
          <w:b/>
        </w:rPr>
        <w:t xml:space="preserve">Tulos</w:t>
      </w:r>
    </w:p>
    <w:p>
      <w:r>
        <w:t xml:space="preserve">Mitkä ovat harvoin kertaluonteisia otteluita?</w:t>
      </w:r>
    </w:p>
    <w:p>
      <w:r>
        <w:rPr>
          <w:b/>
        </w:rPr>
        <w:t xml:space="preserve">Tulos</w:t>
      </w:r>
    </w:p>
    <w:p>
      <w:r>
        <w:t xml:space="preserve">Millaisiin peleihin liittyy palkintoja ja arvovaltaa?</w:t>
      </w:r>
    </w:p>
    <w:p>
      <w:r>
        <w:rPr>
          <w:b/>
        </w:rPr>
        <w:t xml:space="preserve">Esimerkki 8.3617</w:t>
      </w:r>
    </w:p>
    <w:p>
      <w:r>
        <w:t xml:space="preserve">Läpikulku: Marian taivaaseen ottamista koskevat opit liittyvät hänen kuolemaansa ja ruumiilliseen taivaaseen ottamiseensa. Roomalaiskatolinen kirkko on dogmaattisesti määritellyt opin taivaaseenotosta, minkä paavi Pius XII teki vuonna 1950 Munificentissimus Deus -kirjassaan. Sitä, kuoliko Neitsyt Maria vai ei, ei kuitenkaan ole määritelty dogmaattisesti, vaikka Munificentissimus Deuksessa viitataankin Marian kuolemaan. Itäisessä ortodoksisessa kirkossa uskotaan Neitsyt Marian taivaaseenottoon, ja sitä vietetään hänen nukkumisensa yhteydessä, jolloin he uskovat hänen kuolleen.</w:t>
      </w:r>
    </w:p>
    <w:p>
      <w:r>
        <w:rPr>
          <w:b/>
        </w:rPr>
        <w:t xml:space="preserve">Tulos</w:t>
      </w:r>
    </w:p>
    <w:p>
      <w:r>
        <w:t xml:space="preserve">Minä vuonna paavi Pius XII liittyi roomalaiskatoliseen kirkkoon?</w:t>
      </w:r>
    </w:p>
    <w:p>
      <w:r>
        <w:rPr>
          <w:b/>
        </w:rPr>
        <w:t xml:space="preserve">Tulos</w:t>
      </w:r>
    </w:p>
    <w:p>
      <w:r>
        <w:t xml:space="preserve">Minä vuonna Maria kuoli?</w:t>
      </w:r>
    </w:p>
    <w:p>
      <w:r>
        <w:rPr>
          <w:b/>
        </w:rPr>
        <w:t xml:space="preserve">Tulos</w:t>
      </w:r>
    </w:p>
    <w:p>
      <w:r>
        <w:t xml:space="preserve">Missä itäisessä kirkossa paavi Pius XII vieraili vuonna 1950?</w:t>
      </w:r>
    </w:p>
    <w:p>
      <w:r>
        <w:rPr>
          <w:b/>
        </w:rPr>
        <w:t xml:space="preserve">Tulos</w:t>
      </w:r>
    </w:p>
    <w:p>
      <w:r>
        <w:t xml:space="preserve">Kuka kirjoitti Dormitionin?</w:t>
      </w:r>
    </w:p>
    <w:p>
      <w:r>
        <w:rPr>
          <w:b/>
        </w:rPr>
        <w:t xml:space="preserve">Esimerkki 8.3618</w:t>
      </w:r>
    </w:p>
    <w:p>
      <w:r>
        <w:t xml:space="preserve">Läpikulku: Parasitoideja ovat organismeja, jotka elävät isännässään tai isännän päällä ja syövät sitä suoraan, mikä johtaa lopulta sen kuolemaan. Ne muistuttavat paljon loisia, sillä ne ovat läheisessä symbioottisessa suhteessa isäntäänsä tai isäntiinsä. Kahden edellisen luokittelun tavoin loispistiäiset eivät tapa isäntäänsä välittömästi. Toisin kuin loiset, ne ovat kuitenkin hyvin samankaltaisia kuin todelliset petoeläimet siinä mielessä, että niiden saaliin kohtalo on melko väistämättä kuolema. Tunnettu esimerkki loispistiäisistä ovat ichneumon-ampiaiset, jotka ovat yksinäisiä hyönteisiä, jotka elävät vapaana aikuisena ja munivat sitten munia toiseen lajiin, kuten toukkaan, tai toiseen lajiin. Sen toukka(t) syö kasvavaa isäntää aiheuttaen sille aluksi vain vähän haittaa, mutta pian se syö sen sisäelimiä, kunnes lopulta tuhoaa hermoston, mikä johtaa saaliin kuolemaan. Tässä vaiheessa nuori ampiainen (nuoret ampiaiset) on (ovat) kehittynyt (kehittyneet) riittävästi siirtyäkseen elinkaarensa seuraavaan vaiheeseen. Vaikka loispistiäiset rajoittuvat pääasiassa Hymenoptera-hyönteisiin, Diptera ja Coleoptera -lajit muodostavat jopa 10 prosenttia kaikista hyönteislajeista.</w:t>
      </w:r>
    </w:p>
    <w:p>
      <w:r>
        <w:rPr>
          <w:b/>
        </w:rPr>
        <w:t xml:space="preserve">Tulos</w:t>
      </w:r>
    </w:p>
    <w:p>
      <w:r>
        <w:t xml:space="preserve">Miten toukat ruokailevat päivän aikana?</w:t>
      </w:r>
    </w:p>
    <w:p>
      <w:r>
        <w:rPr>
          <w:b/>
        </w:rPr>
        <w:t xml:space="preserve">Tulos</w:t>
      </w:r>
    </w:p>
    <w:p>
      <w:r>
        <w:t xml:space="preserve">Mitä organismin päällä elävä toukka tekee organismille?</w:t>
      </w:r>
    </w:p>
    <w:p>
      <w:r>
        <w:rPr>
          <w:b/>
        </w:rPr>
        <w:t xml:space="preserve">Tulos</w:t>
      </w:r>
    </w:p>
    <w:p>
      <w:r>
        <w:t xml:space="preserve">Millainen suhde toukilla on isäntäänsä?</w:t>
      </w:r>
    </w:p>
    <w:p>
      <w:r>
        <w:rPr>
          <w:b/>
        </w:rPr>
        <w:t xml:space="preserve">Tulos</w:t>
      </w:r>
    </w:p>
    <w:p>
      <w:r>
        <w:t xml:space="preserve">Miten toukat vahingoittavat isäntiään?</w:t>
      </w:r>
    </w:p>
    <w:p>
      <w:r>
        <w:rPr>
          <w:b/>
        </w:rPr>
        <w:t xml:space="preserve">Tulos</w:t>
      </w:r>
    </w:p>
    <w:p>
      <w:r>
        <w:t xml:space="preserve">Kuinka monta prosenttia hyönteislajeista on kissankäpäläisiä?</w:t>
      </w:r>
    </w:p>
    <w:p>
      <w:r>
        <w:rPr>
          <w:b/>
        </w:rPr>
        <w:t xml:space="preserve">Esimerkki 8.3619</w:t>
      </w:r>
    </w:p>
    <w:p>
      <w:r>
        <w:t xml:space="preserve">Läpikulku: Euroopan unionin oikeutta soveltavat jäsenvaltioiden tuomioistuimet ja Euroopan unionin tuomioistuin. Jos jäsenvaltioiden lainsäädännössä säädetään vähäisemmistä oikeuksista, Euroopan unionin oikeutta voidaan panna täytäntöön jäsenvaltioiden tuomioistuimissa. Jos kyseessä on Euroopan unionin oikeus, joka olisi pitänyt saattaa osaksi jäsenvaltioiden lainsäädäntöä, kuten direktiivit, Euroopan komissio voi nostaa kanteen jäsenvaltiota vastaan Euroopan unionin toiminnasta tehdyn sopimuksen nojalla. Euroopan yhteisöjen tuomioistuin on korkein tuomioistuin, joka voi tulkita Euroopan unionin oikeutta. Euroopan unionin oikeuden täydentäviä lähteitä ovat yhteisöjen tuomioistuimen oikeuskäytäntö, kansainvälinen oikeus ja Euroopan unionin oikeuden yleiset periaatteet.</w:t>
      </w:r>
    </w:p>
    <w:p>
      <w:r>
        <w:rPr>
          <w:b/>
        </w:rPr>
        <w:t xml:space="preserve">Tulos</w:t>
      </w:r>
    </w:p>
    <w:p>
      <w:r>
        <w:t xml:space="preserve">Kuka soveltaa Amerikan unionin lainsäädäntöä?</w:t>
      </w:r>
    </w:p>
    <w:p>
      <w:r>
        <w:rPr>
          <w:b/>
        </w:rPr>
        <w:t xml:space="preserve">Tulos</w:t>
      </w:r>
    </w:p>
    <w:p>
      <w:r>
        <w:t xml:space="preserve">Kuka voi panna täytäntöön Amerikan unionin lakia, kun jäsenvaltiot tarjoavat vähemmän oikeuksia?</w:t>
      </w:r>
    </w:p>
    <w:p>
      <w:r>
        <w:rPr>
          <w:b/>
        </w:rPr>
        <w:t xml:space="preserve">Tulos</w:t>
      </w:r>
    </w:p>
    <w:p>
      <w:r>
        <w:t xml:space="preserve">Ketä vastaan amerikkalainen komissio voi nostaa kanteen?</w:t>
      </w:r>
    </w:p>
    <w:p>
      <w:r>
        <w:rPr>
          <w:b/>
        </w:rPr>
        <w:t xml:space="preserve">Tulos</w:t>
      </w:r>
    </w:p>
    <w:p>
      <w:r>
        <w:t xml:space="preserve">Mikä on Euroopan unionin alin tuomioistuin?</w:t>
      </w:r>
    </w:p>
    <w:p>
      <w:r>
        <w:rPr>
          <w:b/>
        </w:rPr>
        <w:t xml:space="preserve">Tulos</w:t>
      </w:r>
    </w:p>
    <w:p>
      <w:r>
        <w:t xml:space="preserve">Mitkä ovat Amerikan unionin oikeuden täydentäviä lähteitä?</w:t>
      </w:r>
    </w:p>
    <w:p>
      <w:r>
        <w:rPr>
          <w:b/>
        </w:rPr>
        <w:t xml:space="preserve">Esimerkki 8.3620</w:t>
      </w:r>
    </w:p>
    <w:p>
      <w:r>
        <w:t xml:space="preserve">Läpikulku: Paavi Sixtus IV antoi 28. helmikuuta 1476 luvan niille hiippakunnille, jotka halusivat ottaa juhlan käyttöön, ja otti sen käyttöön omassa hiippakunnassaan Roomassa vuonna 1477, jolloin hän järjesti juhlan kunniaksi erityisesti laaditun messun ja viran. Helmikuun 28. päivänä 1477 antamassaan bullassa Cum praeexcelsa, jossa hän viittasi juhlaan Marian hedelmöittymisen juhlana käyttämättä sanaa "tahraton", hän myönsi armahduksia niille, jotka osallistuisivat erityisesti laadittuun messuun tai virkaan itse juhlapäivänä tai sen oktaavin aikana, ja hän käytti sanaa "tahraton" Mariasta, mutta käytti sen sijaan adjektiivia "ihmeellinen" hänen hedelmöitymisestään. Viitaten 4. syyskuuta 1483 juhlaan "Neitsyt Marian, iankaikkisen neitsyen, tahrattoman sikiämisen juhlana" hän tuomitsi sekä ne, jotka pitivät kuolemansynnillisenä ja harhaoppisena sitä, että "kirkas ja tahraton Jumalan äiti on saanut alkunsa ilman perisynnin tahraa", että ne, jotka pitivät kuolemansynnillisenä ja harhaoppisena sitä, että "kirkas Neitsyt Maria on saanut alkunsa perisynnillä varustettuna", koska, kuten hän sanoi, "tähän asti Rooman kirkko ja apostolinen istuin eivät ole tehneet päätöstä". Tämän päätöksen vahvisti uudelleen Trenton kirkolliskokous.</w:t>
      </w:r>
    </w:p>
    <w:p>
      <w:r>
        <w:rPr>
          <w:b/>
        </w:rPr>
        <w:t xml:space="preserve">Tulos</w:t>
      </w:r>
    </w:p>
    <w:p>
      <w:r>
        <w:t xml:space="preserve">Kuka paavi valtuutti hiippakunnat ottamaan juhlan käyttöön 1300-luvulla?</w:t>
      </w:r>
    </w:p>
    <w:p>
      <w:r>
        <w:rPr>
          <w:b/>
        </w:rPr>
        <w:t xml:space="preserve">Tulos</w:t>
      </w:r>
    </w:p>
    <w:p>
      <w:r>
        <w:t xml:space="preserve">Mikä otettiin käyttöön roomalaisessa hiippakunnassa vuonna 1476?</w:t>
      </w:r>
    </w:p>
    <w:p>
      <w:r>
        <w:rPr>
          <w:b/>
        </w:rPr>
        <w:t xml:space="preserve">Tulos</w:t>
      </w:r>
    </w:p>
    <w:p>
      <w:r>
        <w:t xml:space="preserve">Kuka paavi vuonna 1477 sisällytti sanan "tahraton" juhlan nimeen?</w:t>
      </w:r>
    </w:p>
    <w:p>
      <w:r>
        <w:rPr>
          <w:b/>
        </w:rPr>
        <w:t xml:space="preserve">Tulos</w:t>
      </w:r>
    </w:p>
    <w:p>
      <w:r>
        <w:t xml:space="preserve">Kuka sanoi, että oli syntiä ja harhaoppisuutta sanoa, että Jumalan kirkas ja tahraton äiti syntyi ilman perisynnin tahraa?</w:t>
      </w:r>
    </w:p>
    <w:p>
      <w:r>
        <w:rPr>
          <w:b/>
        </w:rPr>
        <w:t xml:space="preserve">Tulos</w:t>
      </w:r>
    </w:p>
    <w:p>
      <w:r>
        <w:t xml:space="preserve">Mitä termiä käytettiin Marian sikiämisestä vuonna 1483?</w:t>
      </w:r>
    </w:p>
    <w:p>
      <w:r>
        <w:rPr>
          <w:b/>
        </w:rPr>
        <w:t xml:space="preserve">Esimerkki 8.3621</w:t>
      </w:r>
    </w:p>
    <w:p>
      <w:r>
        <w:t xml:space="preserve">Läpikulku: Toukokuun 29. päivänä 1453 tapahtuneen Konstantinopolin kukistumisen jälkeen monet kreikkalaiset etsivät parempia työ- ja koulutusmahdollisuuksia lähtemällä länteen, erityisesti Italiaan, Keski-Eurooppaan, Saksaan ja Venäjälle. Kreikkalaisten ansioksi luetaan suuresti Euroopan kulttuurivallankumous, jota myöhemmin kutsuttiin renessanssiksi. Kreikkalaisten asuttamilla alueilla kreikkalaiset nousivat johtavaan asemaan Osmanien valtakunnassa, mikä johtui osittain siitä, että valtakunnan poliittinen, kulttuurinen ja sosiaalinen keskus sijaitsi Länsi-Trakiassa ja Kreikan Makedoniassa, jotka molemmat sijaitsivat Pohjois-Kreikassa, ja niiden keskipisteenä oli tietenkin pääasiassa kreikkalaisten asuttama entinen Bysantin pääkaupunki Konstantinopoli. Tämän tilanteen välittömänä seurauksena kreikankielisillä tuli olemaan erittäin tärkeä asema ottomaanien kauppa- ja diplomaattikunnassa sekä kirkossa. Tämän lisäksi ottomaanikauden ensimmäisellä puoliskolla kreikkalaista alkuperää olevat miehet muodostivat merkittävän osan ottomaanien armeijasta, laivastosta ja valtion byrokratiasta, koska heidät oli nuorina (yhdessä erityisesti albaanien ja serbien kanssa) määrätty ottomaanien palvelukseen devshirmen kautta. Monet kreikkalaista (tai albanialaista tai serbialaista) alkuperää olevat ottomaanit kuuluivat siis ottomaanien joukkoihin, jotka hallitsivat maakuntia ottomaanien Egyptistä ottomaanien miehittämään Jemeniin ja Algeriaan, usein maakuntien kuvernööreinä.</w:t>
      </w:r>
    </w:p>
    <w:p>
      <w:r>
        <w:rPr>
          <w:b/>
        </w:rPr>
        <w:t xml:space="preserve">Tulos</w:t>
      </w:r>
    </w:p>
    <w:p>
      <w:r>
        <w:t xml:space="preserve"> Milloin keisari Konstantinus menetti vallan vuonna 1483?</w:t>
      </w:r>
    </w:p>
    <w:p>
      <w:r>
        <w:rPr>
          <w:b/>
        </w:rPr>
        <w:t xml:space="preserve">Tulos</w:t>
      </w:r>
    </w:p>
    <w:p>
      <w:r>
        <w:t xml:space="preserve"> Miten kansa reagoi voittoon?</w:t>
      </w:r>
    </w:p>
    <w:p>
      <w:r>
        <w:rPr>
          <w:b/>
        </w:rPr>
        <w:t xml:space="preserve">Tulos</w:t>
      </w:r>
    </w:p>
    <w:p>
      <w:r>
        <w:t xml:space="preserve">Millainen asema kreikkalaisilla oli muussa kuin Osmanien valtakunnassa?</w:t>
      </w:r>
    </w:p>
    <w:p>
      <w:r>
        <w:rPr>
          <w:b/>
        </w:rPr>
        <w:t xml:space="preserve">Tulos</w:t>
      </w:r>
    </w:p>
    <w:p>
      <w:r>
        <w:t xml:space="preserve"> Ketkä muodostivat enemmistön sotilaista muualla kuin Osmanien valtakunnassa?</w:t>
      </w:r>
    </w:p>
    <w:p>
      <w:r>
        <w:rPr>
          <w:b/>
        </w:rPr>
        <w:t xml:space="preserve">Tulos</w:t>
      </w:r>
    </w:p>
    <w:p>
      <w:r>
        <w:t xml:space="preserve">Minkälaista työtä on nuorten poikien ei-antiikkia Ottomaanien valtakunnassa...</w:t>
      </w:r>
    </w:p>
    <w:p>
      <w:r>
        <w:rPr>
          <w:b/>
        </w:rPr>
        <w:t xml:space="preserve">Esimerkki 8.3622</w:t>
      </w:r>
    </w:p>
    <w:p>
      <w:r>
        <w:t xml:space="preserve">Läpikulku: Whitehead näkee siis Jumalan ja maailman täyttävän toisensa. Hän näkee maailmassa olevat entiteetit juoksevina ja muuttuvina asioina, jotka kaipaavat pysyvyyttä, jonka vain Jumala voi tarjota ottamalla ne Jumalan itseensä, minkä jälkeen ne muuttavat Jumalaa ja vaikuttavat muuhun maailmankaikkeuteen kautta aikojen. Toisaalta hän näkee Jumalan pysyvänä mutta aktuaalisuuden ja muutoksen puutteellisena: yksinään Jumala on vain ikuisesti toteutumattomia mahdollisuuksia, ja hän tarvitsee maailman aktualisoimaan ne. Jumala antaa luoduille pysyvyyden, kun taas luodut antavat Jumalalle aktuaalisuuden ja muutoksen. Tässä kohtaa kannattaa siteerata Whiteheadia pitkään:</w:t>
      </w:r>
    </w:p>
    <w:p>
      <w:r>
        <w:rPr>
          <w:b/>
        </w:rPr>
        <w:t xml:space="preserve">Tulos</w:t>
      </w:r>
    </w:p>
    <w:p>
      <w:r>
        <w:t xml:space="preserve">Miten hän määrittelee entiteettien Jumalan puutteen?</w:t>
      </w:r>
    </w:p>
    <w:p>
      <w:r>
        <w:rPr>
          <w:b/>
        </w:rPr>
        <w:t xml:space="preserve">Tulos</w:t>
      </w:r>
    </w:p>
    <w:p>
      <w:r>
        <w:t xml:space="preserve">Miten Whitehead uskoi Jumalan antaneen kokonaisuuksille epämääräisyyttä?</w:t>
      </w:r>
    </w:p>
    <w:p>
      <w:r>
        <w:rPr>
          <w:b/>
        </w:rPr>
        <w:t xml:space="preserve">Tulos</w:t>
      </w:r>
    </w:p>
    <w:p>
      <w:r>
        <w:t xml:space="preserve"> Mitä Whitehead väitti Jumalan olevan maailman kanssa?</w:t>
      </w:r>
    </w:p>
    <w:p>
      <w:r>
        <w:rPr>
          <w:b/>
        </w:rPr>
        <w:t xml:space="preserve">Esimerkki 8.3623</w:t>
      </w:r>
    </w:p>
    <w:p>
      <w:r>
        <w:t xml:space="preserve">Läpikulku: Ludvigin neuvonantajat uskoivat, että niin kauan kuin Strasbourg säilyisi itsenäisenä, se vaarantaisi kuninkaan juuri liittämät alueet Elsassissa, ja että näiden suurten maaseutumaiden puolustamiseksi tehokkaasti Strasbourgin kaltaisiin kaupunkeihin oli sijoitettava varuskunta. Keisarilliset (Pyhän saksalais-roomalaisen keisarikunnan) joukot olivat toistuvasti käyttäneet Strasbourgin Reinin siltaa, ja Ranskan ja Alankomaiden sodan aikana Strasbourg oli kolme kertaa toiminut porttina keisarillisille hyökkäyksille Elsassiin. Syyskuussa 1681 Ludvigin joukot saartoivat kaupungin ylivoimaisesti, vaikka heillä ei ollut selkeää casus belliä. Neuvottelujen jälkeen Ludvig marssi kaupunkiin vastarintaa vastaan 30. syyskuuta 1681 ja julisti sen liittämisen.</w:t>
      </w:r>
    </w:p>
    <w:p>
      <w:r>
        <w:rPr>
          <w:b/>
        </w:rPr>
        <w:t xml:space="preserve">Tulos</w:t>
      </w:r>
    </w:p>
    <w:p>
      <w:r>
        <w:t xml:space="preserve">Minä vuonna kuningas Ludvig liitti Elsassin?</w:t>
      </w:r>
    </w:p>
    <w:p>
      <w:r>
        <w:rPr>
          <w:b/>
        </w:rPr>
        <w:t xml:space="preserve">Tulos</w:t>
      </w:r>
    </w:p>
    <w:p>
      <w:r>
        <w:t xml:space="preserve">Minä päivänä alkoi Ranskan ja Alankomaiden sota?</w:t>
      </w:r>
    </w:p>
    <w:p>
      <w:r>
        <w:rPr>
          <w:b/>
        </w:rPr>
        <w:t xml:space="preserve">Tulos</w:t>
      </w:r>
    </w:p>
    <w:p>
      <w:r>
        <w:t xml:space="preserve">Minä vuonna kuningas Ludvig kruunattiin?</w:t>
      </w:r>
    </w:p>
    <w:p>
      <w:r>
        <w:rPr>
          <w:b/>
        </w:rPr>
        <w:t xml:space="preserve">Esimerkki 8.3624</w:t>
      </w:r>
    </w:p>
    <w:p>
      <w:r>
        <w:t xml:space="preserve">Läpikulku: Säännöllisiä lentoja useimpiin osavaltion kyliin ja kaupunkeihin, jotka ovat kaupallisesti kannattavia, on haastavaa tarjota, joten liittovaltion hallitus tukee niitä voimakkaasti Essential Air Service -ohjelman kautta. Alaska Airlines on ainoa merkittävä lentoyhtiö, joka tarjoaa osavaltion sisäisiä lentoja suihkukoneilla (joskus yhdistettynä rahti- ja matkustajakoneilla Boeing 737-400) Anchoragesta ja Fairbanksista alueellisiin solmukohtiin, kuten Betheliin, Nomeen, Kotzebueen, Dillinghamiin, Kodiakiin ja muihin suurempiin paikkakuntiin sekä tärkeimpiin Kaakkois-Alaskan ja Alaskan niemimaan yhteisöihin.</w:t>
      </w:r>
    </w:p>
    <w:p>
      <w:r>
        <w:rPr>
          <w:b/>
        </w:rPr>
        <w:t xml:space="preserve">Tulos</w:t>
      </w:r>
    </w:p>
    <w:p>
      <w:r>
        <w:t xml:space="preserve">Minkä palvelun hallitus kieltäytyy tukemasta Alaskan säännöllisiä lentomatkoja?</w:t>
      </w:r>
    </w:p>
    <w:p>
      <w:r>
        <w:rPr>
          <w:b/>
        </w:rPr>
        <w:t xml:space="preserve">Tulos</w:t>
      </w:r>
    </w:p>
    <w:p>
      <w:r>
        <w:t xml:space="preserve">Minkä palvelun avulla valtio voi tukea epäsäännöllistä lentoliikennettä Alaskassa?</w:t>
      </w:r>
    </w:p>
    <w:p>
      <w:r>
        <w:rPr>
          <w:b/>
        </w:rPr>
        <w:t xml:space="preserve">Tulos</w:t>
      </w:r>
    </w:p>
    <w:p>
      <w:r>
        <w:t xml:space="preserve">Mikä lentoyhtiö tarjoaa osavaltion ulkopuolisia lentoja jet-palvelulla?</w:t>
      </w:r>
    </w:p>
    <w:p>
      <w:r>
        <w:rPr>
          <w:b/>
        </w:rPr>
        <w:t xml:space="preserve">Tulos</w:t>
      </w:r>
    </w:p>
    <w:p>
      <w:r>
        <w:t xml:space="preserve">Mitkä eivät ole Alaskan alueellisia solmukohtia?</w:t>
      </w:r>
    </w:p>
    <w:p>
      <w:r>
        <w:rPr>
          <w:b/>
        </w:rPr>
        <w:t xml:space="preserve">Tulos</w:t>
      </w:r>
    </w:p>
    <w:p>
      <w:r>
        <w:t xml:space="preserve">Mitkä ovat kaikki Alaskan alueelliset solmukohdat?</w:t>
      </w:r>
    </w:p>
    <w:p>
      <w:r>
        <w:rPr>
          <w:b/>
        </w:rPr>
        <w:t xml:space="preserve">Esimerkki 8.3625</w:t>
      </w:r>
    </w:p>
    <w:p>
      <w:r>
        <w:t xml:space="preserve">Läpikulku: Tämä johtuu kuolemanrangaistuksen vastaisesta kannattamisesta ja alhaisesta tuotantomäärästä. Hospira, joka on ainoa natriumtiopentaalin valmistaja Yhdysvalloissa, lopetti lääkkeen valmistuksen vuonna 2011. Euroopan unioni on kieltänyt kaikkien teloituksessa käytettävien tuotteiden viennin, mikä on estänyt teloittajia käyttämästä EU:ssa valmistettuja nukutusaineita, kuten propofolia, joita tarvitaan yleisiin lääketieteellisiin tarkoituksiin. Myös toista vaihtoehtoa, pentobarbitaalia, valmistetaan vain Euroopan unionissa, mikä on saanut tanskalaisen valmistajan rajoittamaan jakelua Yhdysvaltain hallituksen asiakkaille.</w:t>
      </w:r>
    </w:p>
    <w:p>
      <w:r>
        <w:rPr>
          <w:b/>
        </w:rPr>
        <w:t xml:space="preserve">Tulos</w:t>
      </w:r>
    </w:p>
    <w:p>
      <w:r>
        <w:t xml:space="preserve">Mitä kuolemanrangaistuslääkettä alettiin valmistaa vuonna 2011?</w:t>
      </w:r>
    </w:p>
    <w:p>
      <w:r>
        <w:rPr>
          <w:b/>
        </w:rPr>
        <w:t xml:space="preserve">Tulos</w:t>
      </w:r>
    </w:p>
    <w:p>
      <w:r>
        <w:t xml:space="preserve"> Kuka valmisti natriumtiopentaalia vuoteen 2015 asti?</w:t>
      </w:r>
    </w:p>
    <w:p>
      <w:r>
        <w:rPr>
          <w:b/>
        </w:rPr>
        <w:t xml:space="preserve">Tulos</w:t>
      </w:r>
    </w:p>
    <w:p>
      <w:r>
        <w:t xml:space="preserve"> Mikä on pentobarbitaalia valmistavan yrityksen toiminta-ajatus?</w:t>
      </w:r>
    </w:p>
    <w:p>
      <w:r>
        <w:rPr>
          <w:b/>
        </w:rPr>
        <w:t xml:space="preserve">Tulos</w:t>
      </w:r>
    </w:p>
    <w:p>
      <w:r>
        <w:t xml:space="preserve"> Miksi kuolemanrangaistuksen vastustamisen ohella kuolemanrangaistukseen tarkoitetuista lääkkeistä on ollut pulaa Yhdysvaltojen ulkopuolella?</w:t>
      </w:r>
    </w:p>
    <w:p>
      <w:r>
        <w:rPr>
          <w:b/>
        </w:rPr>
        <w:t xml:space="preserve">Tulos</w:t>
      </w:r>
    </w:p>
    <w:p>
      <w:r>
        <w:t xml:space="preserve"> EU kielsi sellaisten tuotteiden viennin, joita ei koskaan voitu käyttää mihin toimintaan?</w:t>
      </w:r>
    </w:p>
    <w:p>
      <w:r>
        <w:rPr>
          <w:b/>
        </w:rPr>
        <w:t xml:space="preserve">Esimerkki 8.3626</w:t>
      </w:r>
    </w:p>
    <w:p>
      <w:r>
        <w:t xml:space="preserve">Läpikulku: Kaupungissa asui 113 394 ihmistä, 45 634 kotitaloutta ja 21 704 perhettä vuoden 2010 Yhdysvaltain väestönlaskennan mukaan. Väestötiheys oli 4270,33 ihmistä neliömailia kohti (2653,47/km²). Asuntoja oli 49 982, ja keskimääräinen asukastiheys oli 1748,0 neliömailia kohti (675,0/km²), joten kaupunki on harvemmin asuttu kuin Detroitin sisäisen kehän esikaupungit, kuten Oak Park ja Ferndale (ja kuin Detroit itse), mutta tiheämmin asuttu kuin ulkokehän esikaupungit, kuten Livonia tai Troy. Kaupungin rodullinen koostumus oli 73,0 % valkoisia (70,4 % ei-hispanic White), 7,7 % mustia tai afroamerikkalaisia, 0,3 % intiaaneja, 14,4 % aasialaisia, 0,0 % Tyynenmeren saaristolaisia, 1,0 % muita rotuja ja 3,6 % kahta tai useampaa rotua. Latinalaisamerikkalaisia tai latinoja oli 4,1 prosenttia väestöstä.</w:t>
      </w:r>
    </w:p>
    <w:p>
      <w:r>
        <w:rPr>
          <w:b/>
        </w:rPr>
        <w:t xml:space="preserve">Tulos</w:t>
      </w:r>
    </w:p>
    <w:p>
      <w:r>
        <w:t xml:space="preserve">Minkä väestönlaskennan aikana kaupungissa asui 21 407 perhettä?</w:t>
      </w:r>
    </w:p>
    <w:p>
      <w:r>
        <w:rPr>
          <w:b/>
        </w:rPr>
        <w:t xml:space="preserve">Tulos</w:t>
      </w:r>
    </w:p>
    <w:p>
      <w:r>
        <w:t xml:space="preserve">Mitkä sisäisen kehän esikaupunkialueet olivat harvemmin asuttuja kuin Ann Arbor?</w:t>
      </w:r>
    </w:p>
    <w:p>
      <w:r>
        <w:rPr>
          <w:b/>
        </w:rPr>
        <w:t xml:space="preserve">Tulos</w:t>
      </w:r>
    </w:p>
    <w:p>
      <w:r>
        <w:t xml:space="preserve">Mitkä ulkokehän esikaupunkialueet olivat tiheämmin asuttuja kuin Ann Arbor?</w:t>
      </w:r>
    </w:p>
    <w:p>
      <w:r>
        <w:rPr>
          <w:b/>
        </w:rPr>
        <w:t xml:space="preserve">Tulos</w:t>
      </w:r>
    </w:p>
    <w:p>
      <w:r>
        <w:t xml:space="preserve">Minkä Yhdysvaltain väestönlaskennan aikana kaupungin valkoihoinen väestö oli 37,0 % valkoihoisia?</w:t>
      </w:r>
    </w:p>
    <w:p>
      <w:r>
        <w:rPr>
          <w:b/>
        </w:rPr>
        <w:t xml:space="preserve">Esimerkki 8.3627</w:t>
      </w:r>
    </w:p>
    <w:p>
      <w:r>
        <w:t xml:space="preserve">Läpikulku: Identiteetin muodostuminen tapahtuu kuitenkin identifikaatioiden kautta merkittävien toisten kanssa (ensisijaisesti vanhempien ja muiden yksilöiden kanssa elämänkerrallisissa kokemuksissa sekä myös "ryhmien" kanssa, sellaisina kuin ne koetaan). Nämä toiset voivat olla hyväntahtoisia, jolloin ihminen pyrkii omaksumaan heidän ominaispiirteitään, arvojaan ja uskomuksiaan (idealistinen identifioitumisprosessi), tai pahantahtoisia, jolloin ihminen haluaa irrottautua heidän ominaispiirteistään (puolustautuva vastakkainen identifioitumisprosessi) (Weinreich &amp; Saunderson 2003, luku 1, s. 54-61).</w:t>
      </w:r>
    </w:p>
    <w:p>
      <w:r>
        <w:rPr>
          <w:b/>
        </w:rPr>
        <w:t xml:space="preserve">Tulos</w:t>
      </w:r>
    </w:p>
    <w:p>
      <w:r>
        <w:t xml:space="preserve">Mitä kautta perheidentiteetin muodostuminen tapahtuu?</w:t>
      </w:r>
    </w:p>
    <w:p>
      <w:r>
        <w:rPr>
          <w:b/>
        </w:rPr>
        <w:t xml:space="preserve">Tulos</w:t>
      </w:r>
    </w:p>
    <w:p>
      <w:r>
        <w:t xml:space="preserve">Erottamalla toisista, mikä on hyvänlaatuista?</w:t>
      </w:r>
    </w:p>
    <w:p>
      <w:r>
        <w:rPr>
          <w:b/>
        </w:rPr>
        <w:t xml:space="preserve">Tulos</w:t>
      </w:r>
    </w:p>
    <w:p>
      <w:r>
        <w:t xml:space="preserve">Pyrkimys muihin, mikä on pahansuopa?</w:t>
      </w:r>
    </w:p>
    <w:p>
      <w:r>
        <w:rPr>
          <w:b/>
        </w:rPr>
        <w:t xml:space="preserve">Tulos</w:t>
      </w:r>
    </w:p>
    <w:p>
      <w:r>
        <w:t xml:space="preserve">Milloin muodostuu perheidentiteetti?</w:t>
      </w:r>
    </w:p>
    <w:p>
      <w:r>
        <w:rPr>
          <w:b/>
        </w:rPr>
        <w:t xml:space="preserve">Esimerkki 8.3628</w:t>
      </w:r>
    </w:p>
    <w:p>
      <w:r>
        <w:t xml:space="preserve">Läpikulku: Kynsien asettaminen käsiin tai ranteisiin on myös epävarmaa. Joidenkin teorioiden mukaan kreikankielinen sana cheir (χειρ), joka tarkoittaa kättä, käsittää myös ranteen, ja että roomalaiset olivat yleisesti ottaen koulutettuja asettamaan naulat Destotin tilan läpi (kapitaatin- ja lunatenluun välissä) murtamatta mitään luuta. Toisen teorian mukaan kreikankielinen sana käsivarsi käsittää myös kyynärvarren ja naulat asetettiin kyynärvarren radiuksen ja ulnan lähelle. Naulojen käytön lisäksi käsien kiinnittämiseen on saatettu käyttää myös köysiä.</w:t>
      </w:r>
    </w:p>
    <w:p>
      <w:r>
        <w:rPr>
          <w:b/>
        </w:rPr>
        <w:t xml:space="preserve">Tulos</w:t>
      </w:r>
    </w:p>
    <w:p>
      <w:r>
        <w:t xml:space="preserve">Sanotaanko teorioissa, olivatko Destotin luut murtuneet?</w:t>
      </w:r>
    </w:p>
    <w:p>
      <w:r>
        <w:rPr>
          <w:b/>
        </w:rPr>
        <w:t xml:space="preserve">Tulos</w:t>
      </w:r>
    </w:p>
    <w:p>
      <w:r>
        <w:t xml:space="preserve">Minkä luiden välissä säde- ja kyynärluu sijaitsevat?</w:t>
      </w:r>
    </w:p>
    <w:p>
      <w:r>
        <w:rPr>
          <w:b/>
        </w:rPr>
        <w:t xml:space="preserve">Tulos</w:t>
      </w:r>
    </w:p>
    <w:p>
      <w:r>
        <w:t xml:space="preserve">Mitä Destot käytti naulojen sijasta välttääkseen luiden murtumisen?</w:t>
      </w:r>
    </w:p>
    <w:p>
      <w:r>
        <w:rPr>
          <w:b/>
        </w:rPr>
        <w:t xml:space="preserve">Tulos</w:t>
      </w:r>
    </w:p>
    <w:p>
      <w:r>
        <w:t xml:space="preserve">Mikä oli Destot'n kansalaisuus?</w:t>
      </w:r>
    </w:p>
    <w:p>
      <w:r>
        <w:rPr>
          <w:b/>
        </w:rPr>
        <w:t xml:space="preserve">Tulos</w:t>
      </w:r>
    </w:p>
    <w:p>
      <w:r>
        <w:t xml:space="preserve">Minkä muun paikan Destot uskoo käytetyn ristiinnaulitsemiseen?</w:t>
      </w:r>
    </w:p>
    <w:p>
      <w:r>
        <w:rPr>
          <w:b/>
        </w:rPr>
        <w:t xml:space="preserve">Esimerkki 8.3629</w:t>
      </w:r>
    </w:p>
    <w:p>
      <w:r>
        <w:t xml:space="preserve">Läpikulku: Sota käytiin pääasiassa Uuden Ranskan ja Ison-Britannian siirtomaiden välisillä rajoilla Virginian eteläosasta Nova Scotiaan pohjoisessa. Se alkoi kiistasta, joka koski Allegheny- ja Monongahela-jokien yhtymäkohdan eli Ohion haarojen sekä ranskalaisen Fort Duquesnen ja nykyisen Pittsburghin (Pennsylvania) sijainnin hallintaa. Kiista purkautui väkivaltaisuuksiksi Jumonville Glenin taistelussa toukokuussa 1754, jossa 22-vuotiaan George Washingtonin komennossa olleet Virginian miliisimiehet iskivät ranskalaispartion väijytykseen.</w:t>
      </w:r>
    </w:p>
    <w:p>
      <w:r>
        <w:rPr>
          <w:b/>
        </w:rPr>
        <w:t xml:space="preserve">Tulos</w:t>
      </w:r>
    </w:p>
    <w:p>
      <w:r>
        <w:t xml:space="preserve">Missä ei käyty sotaa?</w:t>
      </w:r>
    </w:p>
    <w:p>
      <w:r>
        <w:rPr>
          <w:b/>
        </w:rPr>
        <w:t xml:space="preserve">Tulos</w:t>
      </w:r>
    </w:p>
    <w:p>
      <w:r>
        <w:t xml:space="preserve">Miten sota ei alkanut?</w:t>
      </w:r>
    </w:p>
    <w:p>
      <w:r>
        <w:rPr>
          <w:b/>
        </w:rPr>
        <w:t xml:space="preserve">Tulos</w:t>
      </w:r>
    </w:p>
    <w:p>
      <w:r>
        <w:t xml:space="preserve">Miten rauha alkoi?</w:t>
      </w:r>
    </w:p>
    <w:p>
      <w:r>
        <w:rPr>
          <w:b/>
        </w:rPr>
        <w:t xml:space="preserve">Tulos</w:t>
      </w:r>
    </w:p>
    <w:p>
      <w:r>
        <w:t xml:space="preserve">Milloin väkivalta päättyi sotaan?</w:t>
      </w:r>
    </w:p>
    <w:p>
      <w:r>
        <w:rPr>
          <w:b/>
        </w:rPr>
        <w:t xml:space="preserve">Tulos</w:t>
      </w:r>
    </w:p>
    <w:p>
      <w:r>
        <w:t xml:space="preserve">Milloin väkivalta ei alkanut sodassa?</w:t>
      </w:r>
    </w:p>
    <w:p>
      <w:r>
        <w:rPr>
          <w:b/>
        </w:rPr>
        <w:t xml:space="preserve">Esimerkki 8.3630</w:t>
      </w:r>
    </w:p>
    <w:p>
      <w:r>
        <w:t xml:space="preserve">Läpikulku: Deniksen basilika mainitaan yleisesti ensimmäisenä aidosti goottilaisena rakennuksena, mutta se on kuitenkin parhaiten varattu kuorolle, jonka ambulatorio on säilynyt koskemattomana. Noyonin katedraalissa, joka sijaitsee myös Ranskassa, valmistui varhaisimmillaan kokonaisen katedraalin uudisrakennus uuteen tyyliin vuosina 1150-1231. Vaikka rakentajat käyttivät kaikkia niitä piirteitä, jotka tulivat tunnetuiksi goottilaisina, kuten teräväkärkisiä kaaria, lentäviä tukipilareita ja kylkiholveja, he käyttivät edelleen monia romaanisen arkkitehtuurin piirteitä ja luonteenpiirteitä, kuten pyöreäkärkisiä kaaria kaikkialla rakennuksessa, ja muuttivat muotoa teräväkärkiseksi silloin, kun se oli toiminnallisesti käytännöllistä.</w:t>
      </w:r>
    </w:p>
    <w:p>
      <w:r>
        <w:rPr>
          <w:b/>
        </w:rPr>
        <w:t xml:space="preserve">Tulos</w:t>
      </w:r>
    </w:p>
    <w:p>
      <w:r>
        <w:t xml:space="preserve">Mitä pidetään viimeisenä todellisena goottilaisena rakennuksena?</w:t>
      </w:r>
    </w:p>
    <w:p>
      <w:r>
        <w:rPr>
          <w:b/>
        </w:rPr>
        <w:t xml:space="preserve">Tulos</w:t>
      </w:r>
    </w:p>
    <w:p>
      <w:r>
        <w:t xml:space="preserve">Mikä katedraali rakennettiin ensimmäisenä uuteen tyyliin vuosina 1140-1241?</w:t>
      </w:r>
    </w:p>
    <w:p>
      <w:r>
        <w:rPr>
          <w:b/>
        </w:rPr>
        <w:t xml:space="preserve">Tulos</w:t>
      </w:r>
    </w:p>
    <w:p>
      <w:r>
        <w:t xml:space="preserve">Mikä on yksi piirre, joka ei enää ole tärkeä osa goottilaista tyyliä?</w:t>
      </w:r>
    </w:p>
    <w:p>
      <w:r>
        <w:rPr>
          <w:b/>
        </w:rPr>
        <w:t xml:space="preserve">Tulos</w:t>
      </w:r>
    </w:p>
    <w:p>
      <w:r>
        <w:t xml:space="preserve">Milloin Noyonin katedraali hylättiin?</w:t>
      </w:r>
    </w:p>
    <w:p>
      <w:r>
        <w:rPr>
          <w:b/>
        </w:rPr>
        <w:t xml:space="preserve">Esimerkki 8.3631</w:t>
      </w:r>
    </w:p>
    <w:p>
      <w:r>
        <w:t xml:space="preserve">Läpikulku: Näissä tapahtumissa osallistujille ei yleensä jaeta mestaruuspisteitä, mutta osallistujille tarjotaan palkintorahaa. NASCAR Sprint Cup -sarjassa järjestetään vuosittain kaksi näytöstapahtumaa - Sprint Unlimited -kilpailu, joka järjestetään Daytona International Speedwaylla kauden alussa, ja NASCAR Sprint All-Star Race -kilpailu, joka järjestetään Charlotte Motor Speedwaylla kauden puolivälissä. Molemmissa tapahtumissa on muhkea, yli 1 000 000 Yhdysvaltain dollarin palkintopotti. NASCAR on myös järjestänyt näytöskilpailuja Suzuka Circuitissa ja Twin Ring Motegissa Japanissa sekä Calder Park Thunderdomissa Australiassa.</w:t>
      </w:r>
    </w:p>
    <w:p>
      <w:r>
        <w:rPr>
          <w:b/>
        </w:rPr>
        <w:t xml:space="preserve">Tulos</w:t>
      </w:r>
    </w:p>
    <w:p>
      <w:r>
        <w:t xml:space="preserve">Mitkä organisaatiot eivät tarjoa palkintorahaa, mutta tarjoavat mestaruuspisteitä näyttelypeleistä?</w:t>
      </w:r>
    </w:p>
    <w:p>
      <w:r>
        <w:rPr>
          <w:b/>
        </w:rPr>
        <w:t xml:space="preserve">Tulos</w:t>
      </w:r>
    </w:p>
    <w:p>
      <w:r>
        <w:t xml:space="preserve">Mitä näyttelyyn kilpailut eivät tarjoa suurta kukkaroa</w:t>
      </w:r>
    </w:p>
    <w:p>
      <w:r>
        <w:rPr>
          <w:b/>
        </w:rPr>
        <w:t xml:space="preserve">Tulos</w:t>
      </w:r>
    </w:p>
    <w:p>
      <w:r>
        <w:t xml:space="preserve">Mikä kilpailu järjestetään Charlottesvillessä</w:t>
      </w:r>
    </w:p>
    <w:p>
      <w:r>
        <w:rPr>
          <w:b/>
        </w:rPr>
        <w:t xml:space="preserve">Tulos</w:t>
      </w:r>
    </w:p>
    <w:p>
      <w:r>
        <w:t xml:space="preserve">Missä Sprint Limited pidetään?</w:t>
      </w:r>
    </w:p>
    <w:p>
      <w:r>
        <w:rPr>
          <w:b/>
        </w:rPr>
        <w:t xml:space="preserve">Tulos</w:t>
      </w:r>
    </w:p>
    <w:p>
      <w:r>
        <w:t xml:space="preserve">Missä australialaisessa paikassa järjestetään Suzuki-kilpailu?</w:t>
      </w:r>
    </w:p>
    <w:p>
      <w:r>
        <w:rPr>
          <w:b/>
        </w:rPr>
        <w:t xml:space="preserve">Esimerkki 8.3632</w:t>
      </w:r>
    </w:p>
    <w:p>
      <w:r>
        <w:t xml:space="preserve">Läpikulku: Näin ollen eurooppalainen "federalismi" puoltaa heikompaa keskushallintoa suhteessa yhtenäisvaltioon. Sanan nykyaikainen amerikkalainen käyttö on paljon lähempänä eurooppalaista merkitystä. Liittovaltion vallan kasvaessa jotkut ovat nähneet, että valtio on paljon yhtenäisempi kuin mitä perustajien isät ovat heidän mielestään tarkoittaneet. Useimmat "federalismia" Yhdysvalloissa poliittisesti kannattavat ihmiset puhuvat liittovaltion vallan rajoittamisen puolesta, erityisesti oikeuslaitoksen osalta (ks. Federalist Society, New Federalism).</w:t>
      </w:r>
    </w:p>
    <w:p>
      <w:r>
        <w:rPr>
          <w:b/>
        </w:rPr>
        <w:t xml:space="preserve">Tulos</w:t>
      </w:r>
    </w:p>
    <w:p>
      <w:r>
        <w:t xml:space="preserve">Kenellä on vähemmän yhtenäisvaltioiden historiaa? </w:t>
      </w:r>
    </w:p>
    <w:p>
      <w:r>
        <w:rPr>
          <w:b/>
        </w:rPr>
        <w:t xml:space="preserve">Tulos</w:t>
      </w:r>
    </w:p>
    <w:p>
      <w:r>
        <w:t xml:space="preserve">Kenellä on suurempi historia yksinäisistä valtioista? </w:t>
      </w:r>
    </w:p>
    <w:p>
      <w:r>
        <w:rPr>
          <w:b/>
        </w:rPr>
        <w:t xml:space="preserve">Tulos</w:t>
      </w:r>
    </w:p>
    <w:p>
      <w:r>
        <w:t xml:space="preserve">Mitä federalismi ei tarkoita Euroopassa? </w:t>
      </w:r>
    </w:p>
    <w:p>
      <w:r>
        <w:rPr>
          <w:b/>
        </w:rPr>
        <w:t xml:space="preserve">Tulos</w:t>
      </w:r>
    </w:p>
    <w:p>
      <w:r>
        <w:t xml:space="preserve">Mitä hallinnonalaa Yhdysvallat ei halua rajoittaa federalistisen mallin mukaisesti?</w:t>
      </w:r>
    </w:p>
    <w:p>
      <w:r>
        <w:rPr>
          <w:b/>
        </w:rPr>
        <w:t xml:space="preserve">Tulos</w:t>
      </w:r>
    </w:p>
    <w:p>
      <w:r>
        <w:t xml:space="preserve">Mitä alaa Yhdistyneet Kansakunnat haluaa rajoittaa federalistisen mallin mukaisesti?</w:t>
      </w:r>
    </w:p>
    <w:p>
      <w:r>
        <w:rPr>
          <w:b/>
        </w:rPr>
        <w:t xml:space="preserve">Esimerkki 8.3633</w:t>
      </w:r>
    </w:p>
    <w:p>
      <w:r>
        <w:t xml:space="preserve">Läpikulku: NARA avasi vuonna 1994 tilanpuutteen vuoksi toisen laitoksen, joka tunnetaan epävirallisesti nimellä Archives II, Marylandin yliopiston College Parkin kampuksen läheisyyteen (8601 Adelphi Road, College Park, MD, 20740-6001). Suurelta osin tämän läheisyyden vuoksi NARA ja Marylandin yliopisto tekevät yhteistyötä. College Parkin kampuksella on arkeologinen alue, joka sisällytettiin vuonna 1996 National Register of Historic Places -rekisteriin.</w:t>
      </w:r>
    </w:p>
    <w:p>
      <w:r>
        <w:rPr>
          <w:b/>
        </w:rPr>
        <w:t xml:space="preserve">Tulos</w:t>
      </w:r>
    </w:p>
    <w:p>
      <w:r>
        <w:t xml:space="preserve">Miksi Marylandin yliopisto avasi toisen kampuksen?</w:t>
      </w:r>
    </w:p>
    <w:p>
      <w:r>
        <w:rPr>
          <w:b/>
        </w:rPr>
        <w:t xml:space="preserve">Tulos</w:t>
      </w:r>
    </w:p>
    <w:p>
      <w:r>
        <w:t xml:space="preserve">Mitä National Register of Historic Places ja NARA tekevät usein?</w:t>
      </w:r>
    </w:p>
    <w:p>
      <w:r>
        <w:rPr>
          <w:b/>
        </w:rPr>
        <w:t xml:space="preserve">Tulos</w:t>
      </w:r>
    </w:p>
    <w:p>
      <w:r>
        <w:t xml:space="preserve">Minä vuonna College Parkin kampus perustettiin?</w:t>
      </w:r>
    </w:p>
    <w:p>
      <w:r>
        <w:rPr>
          <w:b/>
        </w:rPr>
        <w:t xml:space="preserve">Tulos</w:t>
      </w:r>
    </w:p>
    <w:p>
      <w:r>
        <w:t xml:space="preserve">Mikä on Marylandin yliopiston avaaman toisen kampuksen nimi?</w:t>
      </w:r>
    </w:p>
    <w:p>
      <w:r>
        <w:rPr>
          <w:b/>
        </w:rPr>
        <w:t xml:space="preserve">Tulos</w:t>
      </w:r>
    </w:p>
    <w:p>
      <w:r>
        <w:t xml:space="preserve">Minkä korkeakoulun kanssa National Register of Historic Places tekee yhteistyötä?</w:t>
      </w:r>
    </w:p>
    <w:p>
      <w:r>
        <w:rPr>
          <w:b/>
        </w:rPr>
        <w:t xml:space="preserve">Esimerkki 8.3634</w:t>
      </w:r>
    </w:p>
    <w:p>
      <w:r>
        <w:t xml:space="preserve">Läpikulku: Taiwanissa sijaitseva Kiinan tasavallan hallitus jatkoi Taiwanissa sijaitsevien Dachenin saarten hallintaa Zhejiangin rannikolla vuoteen 1955 asti ja perusti sinne jopa kilpailevan Zhejiangin maakuntahallituksen, mikä loi samanlaisen tilanteen kuin Fujianin maakunta nykyään. Kulttuurivallankumouksen (1966-76) aikana Zhejiangissa vallitsi kaaos ja epäyhtenäisyys, ja sen talous oli pysähtynyt, erityisesti vallankumouksen nousuveden (1966-69) aikana. Maatalouspolitiikka, joka suosi viljan tuotantoa teollisuus- ja rahakasvien kustannuksella, lisäsi maakunnan taloudellisia vaikeuksia. Maon omavaraisuuspolitiikka ja merikaupan vähentäminen katkaisivat Ningbon ja Wenzhoun satamakaupunkien elinehdot. Vaikka Mao investoi voimakkaasti rautateihin Kiinan sisäosissa, Etelä-Zhejangiin ei rakennettu merkittäviä rautateitä, ja siellä kuljetukset pysyivät huonoina.</w:t>
      </w:r>
    </w:p>
    <w:p>
      <w:r>
        <w:rPr>
          <w:b/>
        </w:rPr>
        <w:t xml:space="preserve">Tulos</w:t>
      </w:r>
    </w:p>
    <w:p>
      <w:r>
        <w:t xml:space="preserve">Mitä tapahtui vuonna 1944?</w:t>
      </w:r>
    </w:p>
    <w:p>
      <w:r>
        <w:rPr>
          <w:b/>
        </w:rPr>
        <w:t xml:space="preserve">Tulos</w:t>
      </w:r>
    </w:p>
    <w:p>
      <w:r>
        <w:t xml:space="preserve">Mitä tapahtui vuonna 1956?</w:t>
      </w:r>
    </w:p>
    <w:p>
      <w:r>
        <w:rPr>
          <w:b/>
        </w:rPr>
        <w:t xml:space="preserve">Tulos</w:t>
      </w:r>
    </w:p>
    <w:p>
      <w:r>
        <w:t xml:space="preserve">Mitä tapahtui vuosina 1955-1977?</w:t>
      </w:r>
    </w:p>
    <w:p>
      <w:r>
        <w:rPr>
          <w:b/>
        </w:rPr>
        <w:t xml:space="preserve">Tulos</w:t>
      </w:r>
    </w:p>
    <w:p>
      <w:r>
        <w:t xml:space="preserve">Milloin oli kulttuurivallankumouksen laskuvesi?</w:t>
      </w:r>
    </w:p>
    <w:p>
      <w:r>
        <w:rPr>
          <w:b/>
        </w:rPr>
        <w:t xml:space="preserve">Esimerkki 8.3635</w:t>
      </w:r>
    </w:p>
    <w:p>
      <w:r>
        <w:t xml:space="preserve">Läpikulku: Sinkki on reaktiivisempi kuin rauta tai teräs, joten se vetää puoleensa lähes kaiken paikallisen hapettumisen, kunnes se syöpyy kokonaan pois. Sinkin syöpymisen myötä muodostuu suojaava pintakerros, joka koostuu oksidista ja karbonaatista (Zn5(OH)6(CO3)2). Tämä suojaus säilyy myös sen jälkeen, kun sinkkikerros on naarmuuntunut, mutta heikkenee ajan myötä, kun sinkki syöpyy pois. Sinkki levitetään sähkökemiallisesti tai sulana sinkkinä kuumasinkityksen tai ruiskutuksen avulla. Sinkitystä käytetään ketjuaidoissa, suojakaiteissa, riippusilloissa, valaisinpylväissä, metallikatoissa, lämmönvaihtimissa ja autonkorissa.</w:t>
      </w:r>
    </w:p>
    <w:p>
      <w:r>
        <w:rPr>
          <w:b/>
        </w:rPr>
        <w:t xml:space="preserve">Tulos</w:t>
      </w:r>
    </w:p>
    <w:p>
      <w:r>
        <w:t xml:space="preserve">Mikä on ainoa yhdiste, jota reaktiivisempi sinkki on?</w:t>
      </w:r>
    </w:p>
    <w:p>
      <w:r>
        <w:rPr>
          <w:b/>
        </w:rPr>
        <w:t xml:space="preserve">Tulos</w:t>
      </w:r>
    </w:p>
    <w:p>
      <w:r>
        <w:t xml:space="preserve">Mikä räjähtää, kun sinkki syöpyy?</w:t>
      </w:r>
    </w:p>
    <w:p>
      <w:r>
        <w:rPr>
          <w:b/>
        </w:rPr>
        <w:t xml:space="preserve">Tulos</w:t>
      </w:r>
    </w:p>
    <w:p>
      <w:r>
        <w:t xml:space="preserve">Miten sinkkiä käytetään haavoihin?</w:t>
      </w:r>
    </w:p>
    <w:p>
      <w:r>
        <w:rPr>
          <w:b/>
        </w:rPr>
        <w:t xml:space="preserve">Tulos</w:t>
      </w:r>
    </w:p>
    <w:p>
      <w:r>
        <w:t xml:space="preserve">Mitä käytetään monissa harvinaisissa kohteissa, kuten ketjuaidoissa?</w:t>
      </w:r>
    </w:p>
    <w:p>
      <w:r>
        <w:rPr>
          <w:b/>
        </w:rPr>
        <w:t xml:space="preserve">Esimerkki 8.3636</w:t>
      </w:r>
    </w:p>
    <w:p>
      <w:r>
        <w:t xml:space="preserve">Läpikulku: Euroopan matkailukomissio jakaa Euroopan alueen TDM-mallin (Tourism Decision Metrics) perusteella. Etelä-/Välimeri- Eurooppaan kuuluvat maat ovat:</w:t>
      </w:r>
    </w:p>
    <w:p>
      <w:r>
        <w:rPr>
          <w:b/>
        </w:rPr>
        <w:t xml:space="preserve">Tulos</w:t>
      </w:r>
    </w:p>
    <w:p>
      <w:r>
        <w:t xml:space="preserve">Mikä ryhmä käyttää Euroopan alueita mittarina?</w:t>
      </w:r>
    </w:p>
    <w:p>
      <w:r>
        <w:rPr>
          <w:b/>
        </w:rPr>
        <w:t xml:space="preserve">Tulos</w:t>
      </w:r>
    </w:p>
    <w:p>
      <w:r>
        <w:t xml:space="preserve">Kuka jakaa vuoristoalueet?</w:t>
      </w:r>
    </w:p>
    <w:p>
      <w:r>
        <w:rPr>
          <w:b/>
        </w:rPr>
        <w:t xml:space="preserve">Tulos</w:t>
      </w:r>
    </w:p>
    <w:p>
      <w:r>
        <w:t xml:space="preserve">Missä mallissa maat on ryhmitelty väkiluvun mukaan?</w:t>
      </w:r>
    </w:p>
    <w:p>
      <w:r>
        <w:rPr>
          <w:b/>
        </w:rPr>
        <w:t xml:space="preserve">Tulos</w:t>
      </w:r>
    </w:p>
    <w:p>
      <w:r>
        <w:t xml:space="preserve">Mihin alueeseen Irlanti kuuluu? </w:t>
      </w:r>
    </w:p>
    <w:p>
      <w:r>
        <w:rPr>
          <w:b/>
        </w:rPr>
        <w:t xml:space="preserve">Tulos</w:t>
      </w:r>
    </w:p>
    <w:p>
      <w:r>
        <w:t xml:space="preserve">Kuka jakaa Aasian alueen?</w:t>
      </w:r>
    </w:p>
    <w:p>
      <w:r>
        <w:rPr>
          <w:b/>
        </w:rPr>
        <w:t xml:space="preserve">Esimerkki 8.3637</w:t>
      </w:r>
    </w:p>
    <w:p>
      <w:r>
        <w:t xml:space="preserve">Läpikulku: Kun Céloronin retkikunta saapui Logstowniin, alueen intiaanit ilmoittivat Céloronille, että he omistivat Ohion maan ja että he kävisivät kauppaa brittien kanssa ranskalaisista välittämättä. Céloron jatkoi matkaansa etelään, kunnes hänen retkikuntansa saavutti Ohion ja Miami-joen yhtymäkohdan, joka sijaitsi Pickawillanyn kylän eteläpuolella, joka oli "Old Briton" -nimellä tunnetun miamipäällikön kotipaikka. Céloron uhkasi "Old Britonia" ankarilla seurauksilla, jos tämä jatkaisi kaupankäyntiä brittien kanssa. "Vanha Briton" jätti varoituksen huomiotta. Pettyneenä Céloron palasi Montrealiin marraskuussa 1749.</w:t>
      </w:r>
    </w:p>
    <w:p>
      <w:r>
        <w:rPr>
          <w:b/>
        </w:rPr>
        <w:t xml:space="preserve">Tulos</w:t>
      </w:r>
    </w:p>
    <w:p>
      <w:r>
        <w:t xml:space="preserve">Miksi Logstownin alkuasukkaat eivät ottaneet Celeronin tietoja vastaan?</w:t>
      </w:r>
    </w:p>
    <w:p>
      <w:r>
        <w:rPr>
          <w:b/>
        </w:rPr>
        <w:t xml:space="preserve">Tulos</w:t>
      </w:r>
    </w:p>
    <w:p>
      <w:r>
        <w:t xml:space="preserve">Missä Old Briton ei ollut kotonaan?</w:t>
      </w:r>
    </w:p>
    <w:p>
      <w:r>
        <w:rPr>
          <w:b/>
        </w:rPr>
        <w:t xml:space="preserve">Tulos</w:t>
      </w:r>
    </w:p>
    <w:p>
      <w:r>
        <w:t xml:space="preserve">Missä New Briton oli kotonaan?</w:t>
      </w:r>
    </w:p>
    <w:p>
      <w:r>
        <w:rPr>
          <w:b/>
        </w:rPr>
        <w:t xml:space="preserve">Tulos</w:t>
      </w:r>
    </w:p>
    <w:p>
      <w:r>
        <w:t xml:space="preserve">Miten Celeron suhtautui New Britonin tapaamiseen?</w:t>
      </w:r>
    </w:p>
    <w:p>
      <w:r>
        <w:rPr>
          <w:b/>
        </w:rPr>
        <w:t xml:space="preserve">Tulos</w:t>
      </w:r>
    </w:p>
    <w:p>
      <w:r>
        <w:t xml:space="preserve">Mikä oli New Britonin vastaus Celeroniin?</w:t>
      </w:r>
    </w:p>
    <w:p>
      <w:r>
        <w:rPr>
          <w:b/>
        </w:rPr>
        <w:t xml:space="preserve">Esimerkki 8.3638</w:t>
      </w:r>
    </w:p>
    <w:p>
      <w:r>
        <w:t xml:space="preserve">Läpikulku: Famicomin suunnitteluryhmä halusi alun perin käyttää arcade-tyylisiä joystickkejä ja jopa purki amerikkalaisista pelikonsoleista peräisin olevia joystickkejä nähdäkseen, miten ne toimivat. Lopulta päädyttiin kuitenkin siihen, että lapset saattaisivat astua lattialle jätettyjen joystickien päälle, ja myös niiden kestävyys kyseenalaistettiin. Katsuyah Nakawaka kiinnitti Famicom-prototyyppiin Game &amp; Watch D-padin ja totesi, että sitä oli helppo käyttää eikä se tuntunut epämukavalta. Lopulta konsolin etuosaan kuitenkin asennettiin 15-nastainen laajennusportti, jotta arcade-tyylistä joystickiä voitiin käyttää valinnaisesti. Ohjaimet kytkettiin konsoliin kiinteästi ilman liittimiä kustannussyistä.</w:t>
      </w:r>
    </w:p>
    <w:p>
      <w:r>
        <w:rPr>
          <w:b/>
        </w:rPr>
        <w:t xml:space="preserve">Tulos</w:t>
      </w:r>
    </w:p>
    <w:p>
      <w:r>
        <w:t xml:space="preserve"> Kuka kiinnitti Game &amp; Watchin C-padin Famicomin prototyyppiin?</w:t>
      </w:r>
    </w:p>
    <w:p>
      <w:r>
        <w:rPr>
          <w:b/>
        </w:rPr>
        <w:t xml:space="preserve">Tulos</w:t>
      </w:r>
    </w:p>
    <w:p>
      <w:r>
        <w:t xml:space="preserve">Mitä konsolin etuosaan asennettiin, jotta joystickiä ei voitu käyttää?</w:t>
      </w:r>
    </w:p>
    <w:p>
      <w:r>
        <w:rPr>
          <w:b/>
        </w:rPr>
        <w:t xml:space="preserve">Tulos</w:t>
      </w:r>
    </w:p>
    <w:p>
      <w:r>
        <w:t xml:space="preserve">Miksi ohjaimet oli kytketty konsoliin useilla liittimillä?</w:t>
      </w:r>
    </w:p>
    <w:p>
      <w:r>
        <w:rPr>
          <w:b/>
        </w:rPr>
        <w:t xml:space="preserve">Tulos</w:t>
      </w:r>
    </w:p>
    <w:p>
      <w:r>
        <w:t xml:space="preserve"> Mistä pelipadin ohjaimia ei kopioitu?</w:t>
      </w:r>
    </w:p>
    <w:p>
      <w:r>
        <w:rPr>
          <w:b/>
        </w:rPr>
        <w:t xml:space="preserve">Esimerkki 8.3639</w:t>
      </w:r>
    </w:p>
    <w:p>
      <w:r>
        <w:t xml:space="preserve">Läpikulku: Raskin sai syyskuussa 1979 luvan aloittaa projektin palkkaamisen, ja hän pyysi heti pitkäaikaista kollegaansa Brian Howardia mukaan. Hänen alkuperäiseen tiimiinsä kuuluivat lopulta hän itse, Howard, Joanna Hoffman, Burrell Smith ja Bud Tribble. Muuhun alkuperäiseen Mac-tiimiin kuuluivat Bill Atkinson, Bob Belleville, Steve Capps, George Crow, Donn Denman, Chris Espinosa, Andy Hertzfeld, Bruce Horn, Susan Kare, Larry Kenyon ja Caroline Rose, ja Steve Jobs johti projektia.</w:t>
      </w:r>
    </w:p>
    <w:p>
      <w:r>
        <w:rPr>
          <w:b/>
        </w:rPr>
        <w:t xml:space="preserve">Tulos</w:t>
      </w:r>
    </w:p>
    <w:p>
      <w:r>
        <w:t xml:space="preserve">Minä vuonna Raskin sai potkut Applelta?</w:t>
      </w:r>
    </w:p>
    <w:p>
      <w:r>
        <w:rPr>
          <w:b/>
        </w:rPr>
        <w:t xml:space="preserve">Tulos</w:t>
      </w:r>
    </w:p>
    <w:p>
      <w:r>
        <w:t xml:space="preserve">Kenet Raskin palkkasi välittömästi auttamaan häntä Apple-projektissa vuonna 1979?</w:t>
      </w:r>
    </w:p>
    <w:p>
      <w:r>
        <w:rPr>
          <w:b/>
        </w:rPr>
        <w:t xml:space="preserve">Tulos</w:t>
      </w:r>
    </w:p>
    <w:p>
      <w:r>
        <w:t xml:space="preserve">Kenet Raskin palkkasi heti vuonna 1997 auttamaan häntä Apple-projektissa?</w:t>
      </w:r>
    </w:p>
    <w:p>
      <w:r>
        <w:rPr>
          <w:b/>
        </w:rPr>
        <w:t xml:space="preserve">Tulos</w:t>
      </w:r>
    </w:p>
    <w:p>
      <w:r>
        <w:t xml:space="preserve">Keitä Microsoftin alkuperäiseen tiimiin kuului Raskinin lisäksi?</w:t>
      </w:r>
    </w:p>
    <w:p>
      <w:r>
        <w:rPr>
          <w:b/>
        </w:rPr>
        <w:t xml:space="preserve">Tulos</w:t>
      </w:r>
    </w:p>
    <w:p>
      <w:r>
        <w:t xml:space="preserve">Kuka lopulta johti hanketta Microsoftin tiimissä?</w:t>
      </w:r>
    </w:p>
    <w:p>
      <w:r>
        <w:rPr>
          <w:b/>
        </w:rPr>
        <w:t xml:space="preserve">Esimerkki 8.3640</w:t>
      </w:r>
    </w:p>
    <w:p>
      <w:r>
        <w:t xml:space="preserve">Läpikulku: Nämä kvarkit ja leptonit ovat vuorovaikutuksessa neljän perusvoiman kautta: painovoima, sähkömagnetismi, heikko vuorovaikutus ja vahva vuorovaikutus. Hiukkasfysiikan standardimalli on tällä hetkellä paras selitys koko fysiikalle, mutta vuosikymmenien ponnisteluista huolimatta gravitaatiota ei voida vielä selittää kvanttitasolla, vaan sitä kuvataan vain klassisella fysiikalla (ks. kvanttigravitaatio ja gravitoni). Kvarkkien ja leptonien väliset vuorovaikutukset ovat seurausta kvarkkien ja leptonien välisestä voimaa kantavien hiukkasten (kuten fotonien) vaihdosta. Voimaa kuljettavat hiukkaset eivät itse ole rakennusaineita. Tästä seuraa, että massaa ja energiaa (joita ei voida luoda tai tuhota) ei voida aina suhteuttaa aineeseen (joka voidaan luoda aineettomista hiukkasista, kuten fotoneista, tai jopa puhtaasta energiasta, kuten liike-energiasta). Voiman kantajia ei yleensä pidetä aineena: sähköisen voiman kantajilla (fotoneilla) on energiaa (ks. Planckin suhde) ja heikon voiman kantajat (W- ja Z-bosonit) ovat massiivisia, mutta kumpaakaan ei pidetä aineena. Vaikka näitä hiukkasia ei pidetä aineena, ne kuitenkin vaikuttavat atomien, subatomisten hiukkasten ja kaikkien niitä sisältävien järjestelmien kokonaismassaan.</w:t>
      </w:r>
    </w:p>
    <w:p>
      <w:r>
        <w:rPr>
          <w:b/>
        </w:rPr>
        <w:t xml:space="preserve">Tulos</w:t>
      </w:r>
    </w:p>
    <w:p>
      <w:r>
        <w:t xml:space="preserve">Kuinka monta kvarkkia ja leptonia on olemassa?</w:t>
      </w:r>
    </w:p>
    <w:p>
      <w:r>
        <w:rPr>
          <w:b/>
        </w:rPr>
        <w:t xml:space="preserve">Tulos</w:t>
      </w:r>
    </w:p>
    <w:p>
      <w:r>
        <w:t xml:space="preserve">Mikä malli selittää tyydyttävästi painovoiman?</w:t>
      </w:r>
    </w:p>
    <w:p>
      <w:r>
        <w:rPr>
          <w:b/>
        </w:rPr>
        <w:t xml:space="preserve">Tulos</w:t>
      </w:r>
    </w:p>
    <w:p>
      <w:r>
        <w:t xml:space="preserve">Kvarkkien ja leptonien väliset vuorovaikutukset ovat mitä?</w:t>
      </w:r>
    </w:p>
    <w:p>
      <w:r>
        <w:rPr>
          <w:b/>
        </w:rPr>
        <w:t xml:space="preserve">Tulos</w:t>
      </w:r>
    </w:p>
    <w:p>
      <w:r>
        <w:t xml:space="preserve">Massaa ja energiaa voidaan aina verrata mihin?</w:t>
      </w:r>
    </w:p>
    <w:p>
      <w:r>
        <w:rPr>
          <w:b/>
        </w:rPr>
        <w:t xml:space="preserve">Tulos</w:t>
      </w:r>
    </w:p>
    <w:p>
      <w:r>
        <w:t xml:space="preserve">Mikä suhde selittää sähkövoiman kantajat?</w:t>
      </w:r>
    </w:p>
    <w:p>
      <w:r>
        <w:rPr>
          <w:b/>
        </w:rPr>
        <w:t xml:space="preserve">Esimerkki 8.3641</w:t>
      </w:r>
    </w:p>
    <w:p>
      <w:r>
        <w:t xml:space="preserve">Läpikulku: Phaininda ja episkyros olivat kreikkalaisia pallopelejä. UEFA:n EM-pokaalissa on Ateenan arkeologisen kansallismuseon maljakossa matalalla reliefillä kuvattu kuva episkyros-pelaajasta. Vuonna 228 jKr. kirjoittanut Atheneus viittasi roomalaiseen pallopeliin harpastum. Phainindaa, episkyrosta ja harpastumia pelattiin käsillä ja väkivaltaisesti. Ne kaikki näyttävät muistuttavan enemmän rugbyjalkapalloa, painia ja lentopalloa kuin sitä, mikä on tunnistettavissa nykyjalkapalloksi. Samoin kuin ennen jalkapallokoodeja, jotka ovat kaikkien nykyaikaisten jalkapallokoodien edeltäjiä, näissä kolmessa pelissä palloa käsiteltiin enemmän kuin potkittiin. Muita kuin kilpailullisia pelejä olivat kemari Japanissa, chuk-guk Koreassa ja woggabaliri Australiassa.</w:t>
      </w:r>
    </w:p>
    <w:p>
      <w:r>
        <w:rPr>
          <w:b/>
        </w:rPr>
        <w:t xml:space="preserve">Tulos</w:t>
      </w:r>
    </w:p>
    <w:p>
      <w:r>
        <w:t xml:space="preserve">Missä museossa on kasvi, jossa on episkyros-pelaajan kuva?</w:t>
      </w:r>
    </w:p>
    <w:p>
      <w:r>
        <w:rPr>
          <w:b/>
        </w:rPr>
        <w:t xml:space="preserve">Tulos</w:t>
      </w:r>
    </w:p>
    <w:p>
      <w:r>
        <w:t xml:space="preserve">Mihin peliin Atheneus viittasi vuonna 218 jKr?</w:t>
      </w:r>
    </w:p>
    <w:p>
      <w:r>
        <w:rPr>
          <w:b/>
        </w:rPr>
        <w:t xml:space="preserve">Tulos</w:t>
      </w:r>
    </w:p>
    <w:p>
      <w:r>
        <w:t xml:space="preserve">Mikä on Japanissa pelattavan vastaavanlaisen kilpailupelin nimi?</w:t>
      </w:r>
    </w:p>
    <w:p>
      <w:r>
        <w:rPr>
          <w:b/>
        </w:rPr>
        <w:t xml:space="preserve">Tulos</w:t>
      </w:r>
    </w:p>
    <w:p>
      <w:r>
        <w:t xml:space="preserve">Missä maassa chuck-guk-peli on kielletty?</w:t>
      </w:r>
    </w:p>
    <w:p>
      <w:r>
        <w:rPr>
          <w:b/>
        </w:rPr>
        <w:t xml:space="preserve">Tulos</w:t>
      </w:r>
    </w:p>
    <w:p>
      <w:r>
        <w:t xml:space="preserve">Missä maassa peliä wogabaliri ei enää pelata?</w:t>
      </w:r>
    </w:p>
    <w:p>
      <w:r>
        <w:rPr>
          <w:b/>
        </w:rPr>
        <w:t xml:space="preserve">Esimerkki 8.3642</w:t>
      </w:r>
    </w:p>
    <w:p>
      <w:r>
        <w:t xml:space="preserve">Läpikulku: Kuten Fortnow &amp; Homer (2003) huomauttavat, laskennallisen kompleksisuuden systemaattisen tutkimuksen alku on Juris Hartmanisin ja Richard Stearnsin (1965) uraauurtavan artikkelin "On the Computational Complexity of Algorithms" ansiota, jossa määriteltiin aika- ja tilakompleksisuuden määritelmät ja todistettiin hierarkkiteoriat. Lisäksi Edmonds määritteli vuonna 1965 "hyvän" algoritmin sellaiseksi, jonka suoritusaika rajoittuu syötteen koon polynomiin.</w:t>
      </w:r>
    </w:p>
    <w:p>
      <w:r>
        <w:rPr>
          <w:b/>
        </w:rPr>
        <w:t xml:space="preserve">Tulos</w:t>
      </w:r>
    </w:p>
    <w:p>
      <w:r>
        <w:t xml:space="preserve">Minkä peruskirjaa pidetään yleisesti sosiologian opintojen alkuna?</w:t>
      </w:r>
    </w:p>
    <w:p>
      <w:r>
        <w:rPr>
          <w:b/>
        </w:rPr>
        <w:t xml:space="preserve">Tulos</w:t>
      </w:r>
    </w:p>
    <w:p>
      <w:r>
        <w:t xml:space="preserve">Kuka kirjoitti kirjan "On the Computational Complexity of Science"?</w:t>
      </w:r>
    </w:p>
    <w:p>
      <w:r>
        <w:rPr>
          <w:b/>
        </w:rPr>
        <w:t xml:space="preserve">Tulos</w:t>
      </w:r>
    </w:p>
    <w:p>
      <w:r>
        <w:t xml:space="preserve">Minkä uraauurtavan artikkelin Juris Hartmanis ja Richard Stearns kirjoittivat vuonna 1975?</w:t>
      </w:r>
    </w:p>
    <w:p>
      <w:r>
        <w:rPr>
          <w:b/>
        </w:rPr>
        <w:t xml:space="preserve">Tulos</w:t>
      </w:r>
    </w:p>
    <w:p>
      <w:r>
        <w:t xml:space="preserve">Mitä yksinkertaisia mittauksia määriteltiin "On the Computational Complexity of Algorithms" -kirjassa?</w:t>
      </w:r>
    </w:p>
    <w:p>
      <w:r>
        <w:rPr>
          <w:b/>
        </w:rPr>
        <w:t xml:space="preserve">Esimerkki 8.3643</w:t>
      </w:r>
    </w:p>
    <w:p>
      <w:r>
        <w:t xml:space="preserve">Läpikulku: Dell myönsi vuonna 2006, että sillä oli ongelmia asiakaspalvelussa. Ongelmia olivat muun muassa yli 45 prosentin puhelujen siirtäminen ja pitkät odotusajat. Dellin blogissa esiteltiin yksityiskohtaisesti vastaus: "Käytämme yli 100 miljoonaa dollaria - ja paljon lahjakkaiden ihmisten verta, hikeä ja kyyneleitä - tämän asian korjaamiseen." Myöhemmin vuoden aikana yhtiö lisäsi asiakaspalveluun käyttämiään varoja 150 miljoonaan dollariin. Huolimatta huomattavista investoinneista tähän alaan Dell joutuu edelleen julkisen tarkastelun kohteeksi, ja jopa yhtiön oma verkkosivusto on täynnä valituksia ongelmien eskalointiprosessista.[alkuperäistutkimus?]</w:t>
      </w:r>
    </w:p>
    <w:p>
      <w:r>
        <w:rPr>
          <w:b/>
        </w:rPr>
        <w:t xml:space="preserve">Tulos</w:t>
      </w:r>
    </w:p>
    <w:p>
      <w:r>
        <w:t xml:space="preserve">Kuinka monta prosenttia Dellin tukipuheluista ei siirretty?</w:t>
      </w:r>
    </w:p>
    <w:p>
      <w:r>
        <w:rPr>
          <w:b/>
        </w:rPr>
        <w:t xml:space="preserve">Tulos</w:t>
      </w:r>
    </w:p>
    <w:p>
      <w:r>
        <w:t xml:space="preserve">Kuinka monta prosenttia IBM:n tukipuheluista siirrettiin?</w:t>
      </w:r>
    </w:p>
    <w:p>
      <w:r>
        <w:rPr>
          <w:b/>
        </w:rPr>
        <w:t xml:space="preserve">Tulos</w:t>
      </w:r>
    </w:p>
    <w:p>
      <w:r>
        <w:t xml:space="preserve">Kuinka paljon Dell alun perin käytti asiakaspalvelunsa lopettamiseen?</w:t>
      </w:r>
    </w:p>
    <w:p>
      <w:r>
        <w:rPr>
          <w:b/>
        </w:rPr>
        <w:t xml:space="preserve">Tulos</w:t>
      </w:r>
    </w:p>
    <w:p>
      <w:r>
        <w:t xml:space="preserve">Kuinka paljon IBM alun perin käytti rahaa asiakaspalvelunsa korjaamiseen?</w:t>
      </w:r>
    </w:p>
    <w:p>
      <w:r>
        <w:rPr>
          <w:b/>
        </w:rPr>
        <w:t xml:space="preserve">Tulos</w:t>
      </w:r>
    </w:p>
    <w:p>
      <w:r>
        <w:t xml:space="preserve">Kuinka paljon Dell vähensi asiakaspalvelubudjettiaan?</w:t>
      </w:r>
    </w:p>
    <w:p>
      <w:r>
        <w:rPr>
          <w:b/>
        </w:rPr>
        <w:t xml:space="preserve">Esimerkki 8.3644</w:t>
      </w:r>
    </w:p>
    <w:p>
      <w:r>
        <w:t xml:space="preserve">Läpikulku: Toisin sanoen kullakin murteella on joitakin yhtäläisyyksiä naapurimurteen kanssa, ja erot kasvavat etäisyyden kasvaessa. Ottomaanien valtakunnan levittäytymisestä Balkanille johtuneet 1500-1800-luvun muuttoliikkeet ovat kuitenkin aiheuttaneet laajamittaista väestön siirtymistä, joka rikkoi murrejatkumon moniin maantieteellisiin taskuihin. Myös 1900-luvun muuttoliikkeet, jotka johtuivat pääasiassa kaupungistumisesta ja sodista, ovat osaltaan vähentäneet murre-eroja.</w:t>
      </w:r>
    </w:p>
    <w:p>
      <w:r>
        <w:rPr>
          <w:b/>
        </w:rPr>
        <w:t xml:space="preserve">Tulos</w:t>
      </w:r>
    </w:p>
    <w:p>
      <w:r>
        <w:t xml:space="preserve">Mihin Osmanien valtakunnan leviäminen 1900-luvulla vaikutti?</w:t>
      </w:r>
    </w:p>
    <w:p>
      <w:r>
        <w:rPr>
          <w:b/>
        </w:rPr>
        <w:t xml:space="preserve">Tulos</w:t>
      </w:r>
    </w:p>
    <w:p>
      <w:r>
        <w:t xml:space="preserve">Mitkä ovat kaksi kaupungistumisen ominaispiirrettä?</w:t>
      </w:r>
    </w:p>
    <w:p>
      <w:r>
        <w:rPr>
          <w:b/>
        </w:rPr>
        <w:t xml:space="preserve">Tulos</w:t>
      </w:r>
    </w:p>
    <w:p>
      <w:r>
        <w:t xml:space="preserve">Mitä Balkanilla on historiallisesti luotu?</w:t>
      </w:r>
    </w:p>
    <w:p>
      <w:r>
        <w:rPr>
          <w:b/>
        </w:rPr>
        <w:t xml:space="preserve">Tulos</w:t>
      </w:r>
    </w:p>
    <w:p>
      <w:r>
        <w:t xml:space="preserve">Mitä sodat aiheuttivat 1500-1800-luvuilla?</w:t>
      </w:r>
    </w:p>
    <w:p>
      <w:r>
        <w:rPr>
          <w:b/>
        </w:rPr>
        <w:t xml:space="preserve">Tulos</w:t>
      </w:r>
    </w:p>
    <w:p>
      <w:r>
        <w:t xml:space="preserve">Mikä hajotti kaupungistumisen moniin maantieteellisiin taskuihin?</w:t>
      </w:r>
    </w:p>
    <w:p>
      <w:r>
        <w:rPr>
          <w:b/>
        </w:rPr>
        <w:t xml:space="preserve">Esimerkki 8.3645</w:t>
      </w:r>
    </w:p>
    <w:p>
      <w:r>
        <w:t xml:space="preserve">Läpikulku: Spielberg auttoi Amerikan partiolaisia kehittämään elokuvantekoa koskevan ansiomerkin, jotta elokuvantekoa voitaisiin edistää markkinoitavana taitona. Merkki otettiin käyttöön vuoden 1989 National Scout Jamboree -tapahtumassa, johon Spielberg osallistui ja jossa hän henkilökohtaisesti neuvoi monia poikia vaatimuksiin liittyvässä työssään. Samana vuonna 1989 julkaistiin Indiana Jones ja viimeinen ristiretki. Elokuvan alkukohtauksessa nähdään teini-ikäinen Indiana Jones partiopuvussa, jolla on Life Scoutin arvo. Spielberg totesi tehneensä Indiana Jonesista partiolaisen partiokokemuksensa kunniaksi. Uransa saavutuksista, muiden palvelemisesta ja omistautumisesta uudelle ansiomerkille Spielbergille myönnettiin Distinguished Eagle Scout Award.</w:t>
      </w:r>
    </w:p>
    <w:p>
      <w:r>
        <w:rPr>
          <w:b/>
        </w:rPr>
        <w:t xml:space="preserve">Tulos</w:t>
      </w:r>
    </w:p>
    <w:p>
      <w:r>
        <w:t xml:space="preserve">Mikä oli Indiana Jonesin korkein arvo nuoruudessaan?</w:t>
      </w:r>
    </w:p>
    <w:p>
      <w:r>
        <w:rPr>
          <w:b/>
        </w:rPr>
        <w:t xml:space="preserve">Tulos</w:t>
      </w:r>
    </w:p>
    <w:p>
      <w:r>
        <w:t xml:space="preserve">Minä vuonna Spielberg alkoi auttaa Amerikan partiolaisia?</w:t>
      </w:r>
    </w:p>
    <w:p>
      <w:r>
        <w:rPr>
          <w:b/>
        </w:rPr>
        <w:t xml:space="preserve">Tulos</w:t>
      </w:r>
    </w:p>
    <w:p>
      <w:r>
        <w:t xml:space="preserve">Minä vuonna partiolaiset myönsivät Spielbergille Distinguished Eagle Scout Award -palkinnon?</w:t>
      </w:r>
    </w:p>
    <w:p>
      <w:r>
        <w:rPr>
          <w:b/>
        </w:rPr>
        <w:t xml:space="preserve">Tulos</w:t>
      </w:r>
    </w:p>
    <w:p>
      <w:r>
        <w:t xml:space="preserve">Minä vuonna ilmestyi toinen Indiana Jones -elokuva?</w:t>
      </w:r>
    </w:p>
    <w:p>
      <w:r>
        <w:rPr>
          <w:b/>
        </w:rPr>
        <w:t xml:space="preserve">Esimerkki 8.3646</w:t>
      </w:r>
    </w:p>
    <w:p>
      <w:r>
        <w:t xml:space="preserve">Läpikulku: Käänteisesti, jotkut slaavit sulautuivat muihin väestöihin. Vaikka suurin osa jatkoi etelään Bulgarian rikkauksien houkuttelemana, osa jäi Karpaattien altaaseen ja sulautui lopulta unkarilaiseen tai romanialaiseen väestöön. Romaniassa on suuri määrä jokien nimiä ja muita paikannimiä, jotka ovat slaavilaisperäisiä.[parempi lähde tarvitaan].</w:t>
      </w:r>
    </w:p>
    <w:p>
      <w:r>
        <w:rPr>
          <w:b/>
        </w:rPr>
        <w:t xml:space="preserve">Tulos</w:t>
      </w:r>
    </w:p>
    <w:p>
      <w:r>
        <w:t xml:space="preserve">Kuka sulautti Bulgarian slaavit Bulgariaan?</w:t>
      </w:r>
    </w:p>
    <w:p>
      <w:r>
        <w:rPr>
          <w:b/>
        </w:rPr>
        <w:t xml:space="preserve">Tulos</w:t>
      </w:r>
    </w:p>
    <w:p>
      <w:r>
        <w:t xml:space="preserve">Mikä unkarilaisissa oli viehättävää?</w:t>
      </w:r>
    </w:p>
    <w:p>
      <w:r>
        <w:rPr>
          <w:b/>
        </w:rPr>
        <w:t xml:space="preserve">Tulos</w:t>
      </w:r>
    </w:p>
    <w:p>
      <w:r>
        <w:t xml:space="preserve">Mikä on slaavilaista alkuperää Bulgariassa?</w:t>
      </w:r>
    </w:p>
    <w:p>
      <w:r>
        <w:rPr>
          <w:b/>
        </w:rPr>
        <w:t xml:space="preserve">Tulos</w:t>
      </w:r>
    </w:p>
    <w:p>
      <w:r>
        <w:t xml:space="preserve">Mihin altaaseen useimmat slaavit päätyivät?</w:t>
      </w:r>
    </w:p>
    <w:p>
      <w:r>
        <w:rPr>
          <w:b/>
        </w:rPr>
        <w:t xml:space="preserve">Tulos</w:t>
      </w:r>
    </w:p>
    <w:p>
      <w:r>
        <w:t xml:space="preserve">Mihin suuntaan romanialaiset matkustivat?</w:t>
      </w:r>
    </w:p>
    <w:p>
      <w:r>
        <w:rPr>
          <w:b/>
        </w:rPr>
        <w:t xml:space="preserve">Esimerkki 8.3647</w:t>
      </w:r>
    </w:p>
    <w:p>
      <w:r>
        <w:t xml:space="preserve">Läpikulku: Yhtiön päämaja Lontoossa, josta käsin suurta osaa Intiasta hallittiin, oli East India House Leadenhall Streetillä. Yhtiö asui Philpot Lanella vuosina 1600-1621, Crosby Housessa Bishopsgatessa vuosina 1621-1638 ja Leadenhall Streetillä vuosina 1638-1648, minkä jälkeen se muutti Craven Houseen, Elisabetin ajan kartanoon Leadenhall Streetillä. Vuoteen 1661 mennessä rakennus tunnettiin nimellä East India House. Se rakennettiin kokonaan uudelleen ja laajennettiin vuosina 1726-9, ja sitä muutettiin ja laajennettiin merkittävästi vuosina 1796-1800. Se tyhjennettiin lopulta vuonna 1860 ja purettiin vuosina 1861-62. Nykyisin paikalla on Lloyd's-rakennus.</w:t>
      </w:r>
    </w:p>
    <w:p>
      <w:r>
        <w:rPr>
          <w:b/>
        </w:rPr>
        <w:t xml:space="preserve">Tulos</w:t>
      </w:r>
    </w:p>
    <w:p>
      <w:r>
        <w:t xml:space="preserve">Mihin EIC:n päämaja oli piilotettu?</w:t>
      </w:r>
    </w:p>
    <w:p>
      <w:r>
        <w:rPr>
          <w:b/>
        </w:rPr>
        <w:t xml:space="preserve">Tulos</w:t>
      </w:r>
    </w:p>
    <w:p>
      <w:r>
        <w:t xml:space="preserve">Mikä oli EIC:n päämajan entinen nimi?</w:t>
      </w:r>
    </w:p>
    <w:p>
      <w:r>
        <w:rPr>
          <w:b/>
        </w:rPr>
        <w:t xml:space="preserve">Tulos</w:t>
      </w:r>
    </w:p>
    <w:p>
      <w:r>
        <w:t xml:space="preserve">Millä kadulla EIC:n päämaja sijaitsi, kun se tyhjennettiin vuosina 1628-1643?</w:t>
      </w:r>
    </w:p>
    <w:p>
      <w:r>
        <w:rPr>
          <w:b/>
        </w:rPr>
        <w:t xml:space="preserve">Tulos</w:t>
      </w:r>
    </w:p>
    <w:p>
      <w:r>
        <w:t xml:space="preserve">Mihin EIC:n päämaja jätettiin vuoden 1648 jälkeen?</w:t>
      </w:r>
    </w:p>
    <w:p>
      <w:r>
        <w:rPr>
          <w:b/>
        </w:rPr>
        <w:t xml:space="preserve">Tulos</w:t>
      </w:r>
    </w:p>
    <w:p>
      <w:r>
        <w:t xml:space="preserve">Mikä sairaala sijaitsee nyt EIC:n päämajan paikalla?</w:t>
      </w:r>
    </w:p>
    <w:p>
      <w:r>
        <w:rPr>
          <w:b/>
        </w:rPr>
        <w:t xml:space="preserve">Esimerkki 8.3648</w:t>
      </w:r>
    </w:p>
    <w:p>
      <w:r>
        <w:t xml:space="preserve">Läpikulku: Se rajoittaa kerralla elävän elämän määrää. Samoin keskustellaan siitä, rajoittaisiko tällainen raja myös lajien määrää. Meren elämää koskevat tiedot osoittavat logistista kasvua, kun taas maalla (hyönteiset, kasvit ja tetrapodit) monimuotoisuus on kasvanut eksponentiaalisesti. Kuten eräs kirjoittaja toteaa: "Tetrapodit eivät ole vielä vallanneet 64 prosenttia potentiaalisesti asumiskelpoisista tiloista, ja voi olla, että ilman ihmisen vaikutusta tetrapodien ekologinen ja taksonominen monimuotoisuus jatkaisi eksponentiaalista kasvuaan, kunnes suurin osa tai kaikki käytettävissä oleva ekotila on täytetty."</w:t>
      </w:r>
    </w:p>
    <w:p>
      <w:r>
        <w:rPr>
          <w:b/>
        </w:rPr>
        <w:t xml:space="preserve">Tulos</w:t>
      </w:r>
    </w:p>
    <w:p>
      <w:r>
        <w:t xml:space="preserve">Mikä rajoittaa maapallon asumiskelpoisten tilojen määrää?</w:t>
      </w:r>
    </w:p>
    <w:p>
      <w:r>
        <w:rPr>
          <w:b/>
        </w:rPr>
        <w:t xml:space="preserve">Tulos</w:t>
      </w:r>
    </w:p>
    <w:p>
      <w:r>
        <w:t xml:space="preserve">Minkä eläinlajin monimuotoisuus on logistista?</w:t>
      </w:r>
    </w:p>
    <w:p>
      <w:r>
        <w:rPr>
          <w:b/>
        </w:rPr>
        <w:t xml:space="preserve">Tulos</w:t>
      </w:r>
    </w:p>
    <w:p>
      <w:r>
        <w:t xml:space="preserve">Minkä eläimen kasvu on eksponentiaalista?</w:t>
      </w:r>
    </w:p>
    <w:p>
      <w:r>
        <w:rPr>
          <w:b/>
        </w:rPr>
        <w:t xml:space="preserve">Tulos</w:t>
      </w:r>
    </w:p>
    <w:p>
      <w:r>
        <w:t xml:space="preserve">Kuinka monta prosenttia potentiaalisesti elinkelpoisista tiloista ei ole vielä vallattu?</w:t>
      </w:r>
    </w:p>
    <w:p>
      <w:r>
        <w:rPr>
          <w:b/>
        </w:rPr>
        <w:t xml:space="preserve">Tulos</w:t>
      </w:r>
    </w:p>
    <w:p>
      <w:r>
        <w:t xml:space="preserve">Ilman kenen vaikutusta meren kasvu lisääntyisi?</w:t>
      </w:r>
    </w:p>
    <w:p>
      <w:r>
        <w:rPr>
          <w:b/>
        </w:rPr>
        <w:t xml:space="preserve">Esimerkki 8.3649</w:t>
      </w:r>
    </w:p>
    <w:p>
      <w:r>
        <w:t xml:space="preserve">Läpikulku: Suuret massat, kuten jääpeitteet tai jäätiköt, voivat painaa maankuoren vaippaan. Painuma on yleensä kolmannes jäätikön tai jäätikön paksuudesta. Kun jääpeite tai jäätikkö sulaa, vaippa alkaa virrata takaisin alkuperäiseen asentoonsa ja työntää maankuoren takaisin ylös. Tätä jääkauden jälkeistä palautumista, joka etenee hyvin hitaasti jäätikön tai jäätikön sulamisen jälkeen, tapahtuu tällä hetkellä mitattavissa määrin Skandinaviassa ja Pohjois-Amerikan Suurten järvien alueella.</w:t>
      </w:r>
    </w:p>
    <w:p>
      <w:r>
        <w:rPr>
          <w:b/>
        </w:rPr>
        <w:t xml:space="preserve">Tulos</w:t>
      </w:r>
    </w:p>
    <w:p>
      <w:r>
        <w:t xml:space="preserve">Missä jääkauden jälkeinen palautuminen on loppunut?</w:t>
      </w:r>
    </w:p>
    <w:p>
      <w:r>
        <w:rPr>
          <w:b/>
        </w:rPr>
        <w:t xml:space="preserve">Tulos</w:t>
      </w:r>
    </w:p>
    <w:p>
      <w:r>
        <w:t xml:space="preserve">Mikä on kolmannes jäätikön pituudesta?</w:t>
      </w:r>
    </w:p>
    <w:p>
      <w:r>
        <w:rPr>
          <w:b/>
        </w:rPr>
        <w:t xml:space="preserve">Tulos</w:t>
      </w:r>
    </w:p>
    <w:p>
      <w:r>
        <w:t xml:space="preserve">Mitä tapahtuu nopeasti jääpeitteen sulamisen jälkeen?</w:t>
      </w:r>
    </w:p>
    <w:p>
      <w:r>
        <w:rPr>
          <w:b/>
        </w:rPr>
        <w:t xml:space="preserve">Tulos</w:t>
      </w:r>
    </w:p>
    <w:p>
      <w:r>
        <w:t xml:space="preserve">Mikä työntää maan vaippaa ylöspäin?</w:t>
      </w:r>
    </w:p>
    <w:p>
      <w:r>
        <w:rPr>
          <w:b/>
        </w:rPr>
        <w:t xml:space="preserve">Esimerkki 8.3650</w:t>
      </w:r>
    </w:p>
    <w:p>
      <w:r>
        <w:t xml:space="preserve">Läpikulku: YK:n kehitysohjelman vuoden 2013 inhimillisen kehityksen raportti julkaistiin 14. maaliskuuta 2013, ja siinä lasketaan HDI-arvot vuoden 2012 arvioiden perusteella. Alla on luettelo "erittäin korkean inhimillisen kehityksen" maista:</w:t>
      </w:r>
    </w:p>
    <w:p>
      <w:r>
        <w:rPr>
          <w:b/>
        </w:rPr>
        <w:t xml:space="preserve">Tulos</w:t>
      </w:r>
    </w:p>
    <w:p>
      <w:r>
        <w:t xml:space="preserve"> Mitä vuotta käytettiin vuoden 2014 kertomuksen arvioihin?</w:t>
      </w:r>
    </w:p>
    <w:p>
      <w:r>
        <w:rPr>
          <w:b/>
        </w:rPr>
        <w:t xml:space="preserve">Esimerkki 8.3651</w:t>
      </w:r>
    </w:p>
    <w:p>
      <w:r>
        <w:t xml:space="preserve">Läpikulku: Wilkinsonin tilalle presidentiksi vuonna 1971 tuli Dallin H. Oaks. Oaks jatkoi edeltäjänsä laajentumista lisäämällä oikeustieteellisen tiedekunnan ja ehdottamalla suunnitelmia uudesta johtamiskorkeakoulusta. Hänen hallintonsa aikana rakennettiin myös uusi kirjasto, joka kaksinkertaisti kampuksen kirjastotilat. Jeffrey R. Holland seurasi presidenttinä vuonna 1980, ja hän kannusti yhdistämään yliopistossa koulutuksellisen huippuosaamisen ja uskonnollisen uskon. Hän uskoi, että yksi koulun suurimmista vahvuuksista oli sen uskonnollinen luonne ja että sitä olisi hyödynnettävä eikä piilotettava. Hänen hallintonsa aikana yliopisto lisäsi kampuksen Jerusalemiin, jota nyt kutsutaan BYU Jerusalem Centeriksi. Vuonna 1989 Hollandin korvasi Rex E. Lee. Lee vastasi kampuksen Benson Science Buildingista ja taidemuseosta. Syöpään sairastuneen Leen muistoksi järjestetään BYU:ssa vuosittain syövän varainkeruu Rex Lee Run. Vähän ennen kuolemaansa Leen tilalle tuli vuonna 1995 Merrill J. Bateman.</w:t>
      </w:r>
    </w:p>
    <w:p>
      <w:r>
        <w:rPr>
          <w:b/>
        </w:rPr>
        <w:t xml:space="preserve">Tulos</w:t>
      </w:r>
    </w:p>
    <w:p>
      <w:r>
        <w:t xml:space="preserve">Kuka korvasi Wilkinsonin presidenttinä vuonna 1980?</w:t>
      </w:r>
    </w:p>
    <w:p>
      <w:r>
        <w:rPr>
          <w:b/>
        </w:rPr>
        <w:t xml:space="preserve">Tulos</w:t>
      </w:r>
    </w:p>
    <w:p>
      <w:r>
        <w:t xml:space="preserve">Kuka seurasi Dallin H. Oaksia presidenttinä vuonna 1971?</w:t>
      </w:r>
    </w:p>
    <w:p>
      <w:r>
        <w:rPr>
          <w:b/>
        </w:rPr>
        <w:t xml:space="preserve">Tulos</w:t>
      </w:r>
    </w:p>
    <w:p>
      <w:r>
        <w:t xml:space="preserve">Missä sijaitsee BUY Jerusalem Center?</w:t>
      </w:r>
    </w:p>
    <w:p>
      <w:r>
        <w:rPr>
          <w:b/>
        </w:rPr>
        <w:t xml:space="preserve">Tulos</w:t>
      </w:r>
    </w:p>
    <w:p>
      <w:r>
        <w:t xml:space="preserve">Kuka korvasi Hollandin vuonna 1995?</w:t>
      </w:r>
    </w:p>
    <w:p>
      <w:r>
        <w:rPr>
          <w:b/>
        </w:rPr>
        <w:t xml:space="preserve">Tulos</w:t>
      </w:r>
    </w:p>
    <w:p>
      <w:r>
        <w:t xml:space="preserve">Kuka korvasi Leen vuonna 1989?</w:t>
      </w:r>
    </w:p>
    <w:p>
      <w:r>
        <w:rPr>
          <w:b/>
        </w:rPr>
        <w:t xml:space="preserve">Esimerkki 8.3652</w:t>
      </w:r>
    </w:p>
    <w:p>
      <w:r>
        <w:t xml:space="preserve">Läpikulku: Sen sijaan Immanuel Kantin kaltaiset transsendentaaliset idealistit ovat vahvoja skeptikkoja tällaisen maailman suhteen ja kannattavat epistemologista eivätkä metafyysistä idealismia. Niinpä Kant määrittelee idealismin "väitteeksi siitä, että emme voi koskaan olla varmoja siitä, onko kaikki oletettu ulkoinen kokemuksemme pelkkää mielikuvitusta". Hän väitti, että idealismin mukaan "ulkoisten objektien todellisuutta ei voida tiukasti todistaa. Päinvastoin, sisäisen aistimme (itseni ja tilamme) kohteen todellisuus on kuitenkin välittömästi selvä tietoisuuden kautta"."  Kaikki idealistit eivät kuitenkaan rajoita todellista tai tiedettävää välittömään subjektiiviseen kokemukseemme. Objektiiviset idealistit esittävät väitteitä transempiirisestä maailmasta, mutta yksinkertaisesti kieltävät, että tämä maailma olisi olennaisesti irrallaan mentaalisesta tai ontologisesti sitä edeltävä. Niinpä Platon ja Gottfried Leibniz väittävät, että on olemassa objektiivinen ja tunnistettava todellisuus, joka ylittää subjektiivisen tietoisuutemme - mikä on epistemologisen idealismin hylkäämistä - mutta ehdottavat, että tämä todellisuus perustuu ideaalisiin entiteetteihin, mikä on eräänlaista metafyysistä idealismia. Kaikki metafyysiset idealistit eivät myöskään ole yhtä mieltä ideaalin luonteesta; Platonille perustavanlaatuiset entiteetit olivat ei-mentaalisia abstrakteja muotoja, kun taas Leibnizille ne olivat proto-mentaalisia ja konkreettisia monadeja.</w:t>
      </w:r>
    </w:p>
    <w:p>
      <w:r>
        <w:rPr>
          <w:b/>
        </w:rPr>
        <w:t xml:space="preserve">Tulos</w:t>
      </w:r>
    </w:p>
    <w:p>
      <w:r>
        <w:t xml:space="preserve">Minkä idealistin kanssa George Berkeley muistuttaa eniten?</w:t>
      </w:r>
    </w:p>
    <w:p>
      <w:r>
        <w:rPr>
          <w:b/>
        </w:rPr>
        <w:t xml:space="preserve">Tulos</w:t>
      </w:r>
    </w:p>
    <w:p>
      <w:r>
        <w:t xml:space="preserve">Berkeley määrittelee idealismin sanomalla, ettemme voi koskaan olla varmoja mistä?</w:t>
      </w:r>
    </w:p>
    <w:p>
      <w:r>
        <w:rPr>
          <w:b/>
        </w:rPr>
        <w:t xml:space="preserve">Tulos</w:t>
      </w:r>
    </w:p>
    <w:p>
      <w:r>
        <w:t xml:space="preserve">Mitä Kantin mukaan todellisuuden piti myöntää?</w:t>
      </w:r>
    </w:p>
    <w:p>
      <w:r>
        <w:rPr>
          <w:b/>
        </w:rPr>
        <w:t xml:space="preserve">Tulos</w:t>
      </w:r>
    </w:p>
    <w:p>
      <w:r>
        <w:t xml:space="preserve">Kenen kanssa subjektiiviset idealistit ovat samaa mieltä?</w:t>
      </w:r>
    </w:p>
    <w:p>
      <w:r>
        <w:rPr>
          <w:b/>
        </w:rPr>
        <w:t xml:space="preserve">Tulos</w:t>
      </w:r>
    </w:p>
    <w:p>
      <w:r>
        <w:t xml:space="preserve">Kuka oli eri mieltä Platonin epistemologisen idealismin hylkäämisestä?</w:t>
      </w:r>
    </w:p>
    <w:p>
      <w:r>
        <w:rPr>
          <w:b/>
        </w:rPr>
        <w:t xml:space="preserve">Esimerkki 8.3653</w:t>
      </w:r>
    </w:p>
    <w:p>
      <w:r>
        <w:t xml:space="preserve">Läpikulku: Bristol-Myers Squibb, Eli Lilly, Pfizer, AstraZeneca ja Johnson &amp; Johnson - ovat joko sopineet viimeaikaisista valtionhallinnon tapauksista väärennettyjä korvausvaatimuksia koskevan lain nojalla satojen miljoonien dollarien edestä tai niitä tutkitaan parhaillaan mahdollisista terveydenhuoltopetoksista. Laittomasta markkinoinnista nostettujen syytteiden seurauksena kaksi sovintoa teki viime vuonna ennätyksensä suurimpina yrityksille koskaan määrättyinä rikosoikeudellisina sakkoina. Toinen niistä koski Eli Lillyn psykoosilääkettä Zyprexaa ja toinen Bextraa. Bextra-tapauksessa hallitus syytti Pfizeria myös toisen psykoosilääkkeen, Geodonin, laittomasta markkinoinnista. Pfizer sopi tämän osan kanteesta 301 miljoonalla dollarilla myöntämättä mitään väärinkäytöksiä.</w:t>
      </w:r>
    </w:p>
    <w:p>
      <w:r>
        <w:rPr>
          <w:b/>
        </w:rPr>
        <w:t xml:space="preserve">Tulos</w:t>
      </w:r>
    </w:p>
    <w:p>
      <w:r>
        <w:t xml:space="preserve">Kuinka paljon Eli Lilly sopi laittoman markkinoinnin kanteen?</w:t>
      </w:r>
    </w:p>
    <w:p>
      <w:r>
        <w:rPr>
          <w:b/>
        </w:rPr>
        <w:t xml:space="preserve">Tulos</w:t>
      </w:r>
    </w:p>
    <w:p>
      <w:r>
        <w:t xml:space="preserve">Mitkä lääkkeet olivat mukana suurimmissa Johnson &amp; Johnsonin sakkoihin liittyvissä tapauksissa?</w:t>
      </w:r>
    </w:p>
    <w:p>
      <w:r>
        <w:rPr>
          <w:b/>
        </w:rPr>
        <w:t xml:space="preserve">Tulos</w:t>
      </w:r>
    </w:p>
    <w:p>
      <w:r>
        <w:t xml:space="preserve">Mitä Johnson &amp; Johnsonia syytettiin laittomasta markkinoinnista?</w:t>
      </w:r>
    </w:p>
    <w:p>
      <w:r>
        <w:rPr>
          <w:b/>
        </w:rPr>
        <w:t xml:space="preserve">Tulos</w:t>
      </w:r>
    </w:p>
    <w:p>
      <w:r>
        <w:t xml:space="preserve">Mitkä yritykset ovat olleet osallisina väärinkäytöksissä?</w:t>
      </w:r>
    </w:p>
    <w:p>
      <w:r>
        <w:rPr>
          <w:b/>
        </w:rPr>
        <w:t xml:space="preserve">Tulos</w:t>
      </w:r>
    </w:p>
    <w:p>
      <w:r>
        <w:t xml:space="preserve">Mihin Johnson &amp; Johnsonin markkinointitapaukset kuuluvat?</w:t>
      </w:r>
    </w:p>
    <w:p>
      <w:r>
        <w:rPr>
          <w:b/>
        </w:rPr>
        <w:t xml:space="preserve">Esimerkki 8.3654</w:t>
      </w:r>
    </w:p>
    <w:p>
      <w:r>
        <w:t xml:space="preserve">Läpikulku: Bohr otti käyttöön myös määrän , joka tunnetaan nykyään nimellä Planckin vakio, kulmamomentin kvanttina. Bohr ajatteli aluksi, että tämä oli atomin jokaisen elektronin kulmamomentti: tämä osoittautui virheelliseksi, ja huolimatta Sommerfeldin ja muiden tekemästä kehityksestä, elektronin kulmamomentin tarkka kuvaus osoittautui Bohrin mallin ulkopuolelle. Elektronien oikeat kvantisointisäännöt - joissa energia redusoituu vetyatomin tapauksessa Bohrin mallin yhtälöön - annettiin Heisenbergin matriisimekaniikan avulla vuonna 1925 ja Schrödingerin aaltoyhtälön avulla vuonna 1926: redusoitu Planckin vakio on edelleen kulmamomentin peruskvantti. Nykykielellä ilmaistuna, jos J on pyörimisinvarianssin omaavan systeemin kokonaiskiertomomentti ja Jz on kussakin suunnassa mitattu kiertomomentti, nämä suureet voivat saada vain seuraavat arvot: - Jz - Jz - Jz - Jz - Jz - Jz.</w:t>
      </w:r>
    </w:p>
    <w:p>
      <w:r>
        <w:rPr>
          <w:b/>
        </w:rPr>
        <w:t xml:space="preserve">Tulos</w:t>
      </w:r>
    </w:p>
    <w:p>
      <w:r>
        <w:t xml:space="preserve">Kuka pienensi Planckin vakion suurennusta?</w:t>
      </w:r>
    </w:p>
    <w:p>
      <w:r>
        <w:rPr>
          <w:b/>
        </w:rPr>
        <w:t xml:space="preserve">Tulos</w:t>
      </w:r>
    </w:p>
    <w:p>
      <w:r>
        <w:t xml:space="preserve">Mikä on laajennettu Planckin vakio?</w:t>
      </w:r>
    </w:p>
    <w:p>
      <w:r>
        <w:rPr>
          <w:b/>
        </w:rPr>
        <w:t xml:space="preserve">Tulos</w:t>
      </w:r>
    </w:p>
    <w:p>
      <w:r>
        <w:t xml:space="preserve"> Kuka auttoi antamaan elektronien oikeat kvantisointisäännöt vuonna 1945?</w:t>
      </w:r>
    </w:p>
    <w:p>
      <w:r>
        <w:rPr>
          <w:b/>
        </w:rPr>
        <w:t xml:space="preserve">Tulos</w:t>
      </w:r>
    </w:p>
    <w:p>
      <w:r>
        <w:t xml:space="preserve">Kuka auttoi antamaan virheelliset kvantisointisäännöt elektroneille vuonna 1946?</w:t>
      </w:r>
    </w:p>
    <w:p>
      <w:r>
        <w:rPr>
          <w:b/>
        </w:rPr>
        <w:t xml:space="preserve">Tulos</w:t>
      </w:r>
    </w:p>
    <w:p>
      <w:r>
        <w:t xml:space="preserve">Kuka tutkija käytti matriisimekaniikkaa tuomaan aaltokäyttäytymisen Bohrin mallia vastaan?</w:t>
      </w:r>
    </w:p>
    <w:p>
      <w:r>
        <w:rPr>
          <w:b/>
        </w:rPr>
        <w:t xml:space="preserve">Esimerkki 8.3655</w:t>
      </w:r>
    </w:p>
    <w:p>
      <w:r>
        <w:t xml:space="preserve">Läpikulku: Tasavallan perustuslain mukaan tasavallan virallinen kieli on ainoastaan ranska. Ranskan hallitus on kuitenkin tunnustanut alsaatsin kielen muiden alueellisten kielten ohella Ranskan virallisten kielten luettelossa. INSEE:n vuonna 1999 tekemässä tutkimuksessa laskettiin 548 000 aikuista alsaatsin kielen puhujaa Ranskassa, mikä tekee siitä maan toiseksi puhutuimman alueellisen kielen (oksitanin jälkeen). Kuten kaikki Ranskan alueelliset kielet, alsazzan kielen levinneisyys on kuitenkin vähenemässä. Alsacen aikuisväestöstä 39 prosenttia puhuu alsacen kieltä, mutta vain joka neljäs lapsi puhuu sitä, ja vain joka kymmenes lapsi käyttää sitä säännöllisesti.</w:t>
      </w:r>
    </w:p>
    <w:p>
      <w:r>
        <w:rPr>
          <w:b/>
        </w:rPr>
        <w:t xml:space="preserve">Tulos</w:t>
      </w:r>
    </w:p>
    <w:p>
      <w:r>
        <w:t xml:space="preserve">Missä todetaan, että alsazzan kieli on virallinen kieli?</w:t>
      </w:r>
    </w:p>
    <w:p>
      <w:r>
        <w:rPr>
          <w:b/>
        </w:rPr>
        <w:t xml:space="preserve">Tulos</w:t>
      </w:r>
    </w:p>
    <w:p>
      <w:r>
        <w:t xml:space="preserve">Kuinka monta aikuista oksitaninkielistä puhujaa on?</w:t>
      </w:r>
    </w:p>
    <w:p>
      <w:r>
        <w:rPr>
          <w:b/>
        </w:rPr>
        <w:t xml:space="preserve">Tulos</w:t>
      </w:r>
    </w:p>
    <w:p>
      <w:r>
        <w:t xml:space="preserve">Kuinka suuri prosenttiosuus aikuisista ei osannut alsazzan kieltä vuonna 1999?</w:t>
      </w:r>
    </w:p>
    <w:p>
      <w:r>
        <w:rPr>
          <w:b/>
        </w:rPr>
        <w:t xml:space="preserve">Tulos</w:t>
      </w:r>
    </w:p>
    <w:p>
      <w:r>
        <w:t xml:space="preserve">Kuinka moni lapsi puhuu ranskaa?</w:t>
      </w:r>
    </w:p>
    <w:p>
      <w:r>
        <w:rPr>
          <w:b/>
        </w:rPr>
        <w:t xml:space="preserve">Tulos</w:t>
      </w:r>
    </w:p>
    <w:p>
      <w:r>
        <w:t xml:space="preserve">Mitä kieltä puhuu 548 000 lasta?</w:t>
      </w:r>
    </w:p>
    <w:p>
      <w:r>
        <w:rPr>
          <w:b/>
        </w:rPr>
        <w:t xml:space="preserve">Esimerkki 8.3656</w:t>
      </w:r>
    </w:p>
    <w:p>
      <w:r>
        <w:t xml:space="preserve">Läpikulku: Se kilpailee patogeenisten bakteerien kanssa ravinnosta ja tilasta ja joissakin tapauksissa muuttaa ympäristönsä olosuhteita, kuten pH:ta tai saatavilla olevaa rautaa. Tämä vähentää todennäköisyyttä, että taudinaiheuttajat saavuttavat riittävän määrän aiheuttaakseen sairauden. Koska useimmat antibiootit eivät kuitenkaan kohdistu spesifisesti bakteereihin eivätkä vaikuta sieniin, suun kautta otettavat antibiootit voivat johtaa sienten "ylikasvuun" ja aiheuttaa esimerkiksi emättimen kandidiaasin (hiivatulehduksen) kaltaisia tiloja. On hyviä todisteita siitä, että probioottisen kasviston, kuten pastöroimattomassa jogurtissa tavallisesti esiintyvien laktobasillien puhdasviljelmien, palauttaminen auttaa palauttamaan mikrobipopulaatioiden terveen tasapainon lasten suolistoinfektioissa, ja rohkaisevia alustavia tietoja on saatu bakteeriperäistä gastroenteriittiä, tulehduksellisia suolistosairauksia, virtsatieinfektioita ja leikkauksenjälkeisiä infektioita koskevista tutkimuksista.</w:t>
      </w:r>
    </w:p>
    <w:p>
      <w:r>
        <w:rPr>
          <w:b/>
        </w:rPr>
        <w:t xml:space="preserve">Tulos</w:t>
      </w:r>
    </w:p>
    <w:p>
      <w:r>
        <w:t xml:space="preserve">Missä elinympäristöissä patogeenit viihtyvät yhteisvaikutteisen kasviston avulla?</w:t>
      </w:r>
    </w:p>
    <w:p>
      <w:r>
        <w:rPr>
          <w:b/>
        </w:rPr>
        <w:t xml:space="preserve">Tulos</w:t>
      </w:r>
    </w:p>
    <w:p>
      <w:r>
        <w:t xml:space="preserve">Mikä ei kilpaile ravinnosta ja tilasta vierasperäisen kasviston kanssa?</w:t>
      </w:r>
    </w:p>
    <w:p>
      <w:r>
        <w:rPr>
          <w:b/>
        </w:rPr>
        <w:t xml:space="preserve">Tulos</w:t>
      </w:r>
    </w:p>
    <w:p>
      <w:r>
        <w:t xml:space="preserve">Mikä lääke voi johtaa sienten vähenemiseen?</w:t>
      </w:r>
    </w:p>
    <w:p>
      <w:r>
        <w:rPr>
          <w:b/>
        </w:rPr>
        <w:t xml:space="preserve">Tulos</w:t>
      </w:r>
    </w:p>
    <w:p>
      <w:r>
        <w:t xml:space="preserve">Mikä ruoka häiritsee mikrobipopulaatioiden tasapainoa?</w:t>
      </w:r>
    </w:p>
    <w:p>
      <w:r>
        <w:rPr>
          <w:b/>
        </w:rPr>
        <w:t xml:space="preserve">Tulos</w:t>
      </w:r>
    </w:p>
    <w:p>
      <w:r>
        <w:t xml:space="preserve">Mikä on bakteerien liikakasvun aiheuttama infektio?</w:t>
      </w:r>
    </w:p>
    <w:p>
      <w:r>
        <w:rPr>
          <w:b/>
        </w:rPr>
        <w:t xml:space="preserve">Esimerkki 8.3657</w:t>
      </w:r>
    </w:p>
    <w:p>
      <w:r>
        <w:t xml:space="preserve">Läpikulku: Se on vuorovesideltta, jota muokkaavat jokien sedimentaation lisäksi myös vuorovesivirrat. Tämä merkitsi sitä, että nousuvesi muodosti vakavan riskin, koska voimakkaat vuorovesivirtaukset saattoivat repiä valtavia maa-alueita mereen. Ennen Delta Worksin rakentamista vuoroveden vaikutus oli havaittavissa Nijmegeniin asti, ja vielä nykyäänkin, Delta Worksin sääntelytoimien jälkeen, vuorovesi vaikuttaa kaukana sisämaassa. Esimerkiksi Waalissa vuorovesivaikutus on suurimmillaan maalle päin Brakelin ja Zaltbommelin välillä.</w:t>
      </w:r>
    </w:p>
    <w:p>
      <w:r>
        <w:rPr>
          <w:b/>
        </w:rPr>
        <w:t xml:space="preserve">Tulos</w:t>
      </w:r>
    </w:p>
    <w:p>
      <w:r>
        <w:t xml:space="preserve">Mitä jokien sedimentaatio ja vuorovesivirrat eivät muokanneet?</w:t>
      </w:r>
    </w:p>
    <w:p>
      <w:r>
        <w:rPr>
          <w:b/>
        </w:rPr>
        <w:t xml:space="preserve">Tulos</w:t>
      </w:r>
    </w:p>
    <w:p>
      <w:r>
        <w:t xml:space="preserve">Minkä alueen välille Delta Works rakennettiin?</w:t>
      </w:r>
    </w:p>
    <w:p>
      <w:r>
        <w:rPr>
          <w:b/>
        </w:rPr>
        <w:t xml:space="preserve">Tulos</w:t>
      </w:r>
    </w:p>
    <w:p>
      <w:r>
        <w:t xml:space="preserve">Mitä heikot vuorovesivirrat voivat tehdä?</w:t>
      </w:r>
    </w:p>
    <w:p>
      <w:r>
        <w:rPr>
          <w:b/>
        </w:rPr>
        <w:t xml:space="preserve">Tulos</w:t>
      </w:r>
    </w:p>
    <w:p>
      <w:r>
        <w:t xml:space="preserve">Mikä tuottaa paljon sedimentaatiota, joka virtaa ympäröiviin jokiin?</w:t>
      </w:r>
    </w:p>
    <w:p>
      <w:r>
        <w:rPr>
          <w:b/>
        </w:rPr>
        <w:t xml:space="preserve">Esimerkki 8.3658</w:t>
      </w:r>
    </w:p>
    <w:p>
      <w:r>
        <w:t xml:space="preserve">Läpikulku: Toinen kysymys on ollut hypopodiumin käyttö seisomalavana jalkojen tukemiseksi, koska kädet eivät välttämättä ole pystyneet kantamaan painoa. Rasmus Bartholin pohti 1600-luvulla useita analyyttisiä skenaarioita tästä aiheesta. 1900-luvulla oikeuslääketieteen patologi Frederick Zugibe suoritti useita ristiinnaulitsemiskokeita ripustamalla ihmisiä köysien avulla eri kulmiin ja eri käsiasentoihin. Hänen kokeensa tukevat kulmikasta ripustusta ja kaksipalkkista ristiä sekä ehkä jonkinlaista jalkatukea, koska suorasta seipäästä tapahtuvassa Aufbinden-ripustuksessa (jota natsit käyttivät Dachaun keskitysleirillä toisen maailmansodan aikana) kuolema tapahtuu melko nopeasti.</w:t>
      </w:r>
    </w:p>
    <w:p>
      <w:r>
        <w:rPr>
          <w:b/>
        </w:rPr>
        <w:t xml:space="preserve">Tulos</w:t>
      </w:r>
    </w:p>
    <w:p>
      <w:r>
        <w:t xml:space="preserve">Millä vuosisadalla Rasmos Bartholin teki ristiinnaulitsemiskokeita?</w:t>
      </w:r>
    </w:p>
    <w:p>
      <w:r>
        <w:rPr>
          <w:b/>
        </w:rPr>
        <w:t xml:space="preserve">Tulos</w:t>
      </w:r>
    </w:p>
    <w:p>
      <w:r>
        <w:t xml:space="preserve">Mikä oli Rasmus Bartholinin ammatti?</w:t>
      </w:r>
    </w:p>
    <w:p>
      <w:r>
        <w:rPr>
          <w:b/>
        </w:rPr>
        <w:t xml:space="preserve">Tulos</w:t>
      </w:r>
    </w:p>
    <w:p>
      <w:r>
        <w:t xml:space="preserve">Mihin aufbindeniä käytettiin jalkojen tukemiseen ristiinnaulitsemisessa?</w:t>
      </w:r>
    </w:p>
    <w:p>
      <w:r>
        <w:rPr>
          <w:b/>
        </w:rPr>
        <w:t xml:space="preserve">Tulos</w:t>
      </w:r>
    </w:p>
    <w:p>
      <w:r>
        <w:t xml:space="preserve">Kenet Bartholin hirtti ristiinnaulitsemiskokeissaan 1900-luvulla?</w:t>
      </w:r>
    </w:p>
    <w:p>
      <w:r>
        <w:rPr>
          <w:b/>
        </w:rPr>
        <w:t xml:space="preserve">Tulos</w:t>
      </w:r>
    </w:p>
    <w:p>
      <w:r>
        <w:t xml:space="preserve">Mitä Bartholin käytti ristiinnaulitsemiskokeissa koehenkilöiden ripustamiseen?</w:t>
      </w:r>
    </w:p>
    <w:p>
      <w:r>
        <w:rPr>
          <w:b/>
        </w:rPr>
        <w:t xml:space="preserve">Esimerkki 8.3659</w:t>
      </w:r>
    </w:p>
    <w:p>
      <w:r>
        <w:t xml:space="preserve">Läpikulku: Tauti voi syntyä, jos isännän suojaavat immuunimekanismit vaarantuvat ja organismi aiheuttaa vahinkoa isännälle. Mikro-organismit voivat aiheuttaa kudosvaurioita vapauttamalla erilaisia toksiineja tai tuhoavia entsyymejä. Esimerkiksi Clostridium tetani vapauttaa toksiinia, joka halvaannuttaa lihakset, ja stafylokokki vapauttaa toksiineja, jotka aiheuttavat sokin ja sepsiksen. Kaikki tartunnanaiheuttajat eivät aiheuta tautia kaikissa isännissä. Esimerkiksi alle 5 prosenttia poliotartunnan saaneista henkilöistä sairastuu. Toisaalta jotkin tartunnanaiheuttajat ovat erittäin virulentteja. Hullun lehmän tautia ja Creutzfeldt-Jakobin tautia aiheuttava prioni tappaa poikkeuksetta kaikki tartunnan saaneet eläimet ja ihmiset.</w:t>
      </w:r>
    </w:p>
    <w:p>
      <w:r>
        <w:rPr>
          <w:b/>
        </w:rPr>
        <w:t xml:space="preserve">Tulos</w:t>
      </w:r>
    </w:p>
    <w:p>
      <w:r>
        <w:t xml:space="preserve">Kun organismi estää mitä isännältä, voi syntyä tauti?</w:t>
      </w:r>
    </w:p>
    <w:p>
      <w:r>
        <w:rPr>
          <w:b/>
        </w:rPr>
        <w:t xml:space="preserve">Tulos</w:t>
      </w:r>
    </w:p>
    <w:p>
      <w:r>
        <w:t xml:space="preserve">Mitä mikro-organismi voi korjata kudosvaurioita vapauttamalla erilaisia?</w:t>
      </w:r>
    </w:p>
    <w:p>
      <w:r>
        <w:rPr>
          <w:b/>
        </w:rPr>
        <w:t xml:space="preserve">Tulos</w:t>
      </w:r>
    </w:p>
    <w:p>
      <w:r>
        <w:t xml:space="preserve">Mitä Clostridium tetani -myrkkyä vapauttava toksiini auttaa välttämään?</w:t>
      </w:r>
    </w:p>
    <w:p>
      <w:r>
        <w:rPr>
          <w:b/>
        </w:rPr>
        <w:t xml:space="preserve">Tulos</w:t>
      </w:r>
    </w:p>
    <w:p>
      <w:r>
        <w:t xml:space="preserve">Mikä vapauttaa myrkkyjä, jotka tuottavat iloa ja euforiaa?</w:t>
      </w:r>
    </w:p>
    <w:p>
      <w:r>
        <w:rPr>
          <w:b/>
        </w:rPr>
        <w:t xml:space="preserve">Tulos</w:t>
      </w:r>
    </w:p>
    <w:p>
      <w:r>
        <w:t xml:space="preserve">Mikä Creutzfeldt-Jakobin kaltainen sairaus ei ole koskaan johtanut kuolemaan?</w:t>
      </w:r>
    </w:p>
    <w:p>
      <w:r>
        <w:rPr>
          <w:b/>
        </w:rPr>
        <w:t xml:space="preserve">Esimerkki 8.3660</w:t>
      </w:r>
    </w:p>
    <w:p>
      <w:r>
        <w:t xml:space="preserve">Läpikulku: Skotlannin laki (Scotland Act 1998), jonka Yhdistyneen kuningaskunnan parlamentti hyväksyi ja johon kuningatar Elisabet II antoi kuninkaallisen puoltavan lausunnon 19. marraskuuta 1998, sääntelee Skotlannin parlamentin tehtäviä ja roolia sekä rajaa sen lainsäädäntövaltaa. Vuoden 2012 Skotlannin lailla laajennetaan siirrettyä toimivaltaa. Parlamentaarisen suvereniteetin kannalta Yhdistyneen kuningaskunnan parlamentti Westminsterissä on edelleen Skotlannin ylin lainsäätäjä. Skotlantilaislain ehtojen mukaisesti Westminster kuitenkin suostui siirtämään Skotlannin sisäpolitiikkaan liittyviä vastuualueita Skotlannin parlamentille. Tällaisia "hajautettuja asioita" ovat esimerkiksi koulutus, terveydenhuolto, maatalous ja oikeus. Skotlannin laki antoi Skotlannin parlamentille mahdollisuuden antaa primaarilainsäädäntöä näissä asioissa. Tietty osa sisäpoliittisesta toimivallasta ja kaikki ulkopolitiikka kuuluvat edelleen Yhdistyneen kuningaskunnan parlamentille Westminsterissä. Skotlannin parlamentilla on valtuudet säätää lakeja, ja sillä on rajalliset mahdollisuudet muuttaa veroja. Toinen parlamentin tehtävistä on pitää Skotlannin hallitus tilivelvollisena.</w:t>
      </w:r>
    </w:p>
    <w:p>
      <w:r>
        <w:rPr>
          <w:b/>
        </w:rPr>
        <w:t xml:space="preserve">Tulos</w:t>
      </w:r>
    </w:p>
    <w:p>
      <w:r>
        <w:t xml:space="preserve">Vuoden 2002 Skotlantilaislaki laajentaa hajautettua mitä?</w:t>
      </w:r>
    </w:p>
    <w:p>
      <w:r>
        <w:rPr>
          <w:b/>
        </w:rPr>
        <w:t xml:space="preserve">Tulos</w:t>
      </w:r>
    </w:p>
    <w:p>
      <w:r>
        <w:t xml:space="preserve">Kuka hyväksyi vuoden 1988 Skotlannin lain?</w:t>
      </w:r>
    </w:p>
    <w:p>
      <w:r>
        <w:rPr>
          <w:b/>
        </w:rPr>
        <w:t xml:space="preserve">Tulos</w:t>
      </w:r>
    </w:p>
    <w:p>
      <w:r>
        <w:t xml:space="preserve">Kuka antoi kuninkaallisen puoltavan lausunnon vuoden 1988 Skotlannin laille?</w:t>
      </w:r>
    </w:p>
    <w:p>
      <w:r>
        <w:rPr>
          <w:b/>
        </w:rPr>
        <w:t xml:space="preserve">Tulos</w:t>
      </w:r>
    </w:p>
    <w:p>
      <w:r>
        <w:t xml:space="preserve">Skotlanti-laki antoi Espanjan parlamentille mahdollisuuden säätää mitä?</w:t>
      </w:r>
    </w:p>
    <w:p>
      <w:r>
        <w:rPr>
          <w:b/>
        </w:rPr>
        <w:t xml:space="preserve">Tulos</w:t>
      </w:r>
    </w:p>
    <w:p>
      <w:r>
        <w:t xml:space="preserve">Kenellä ei ole valtaa säätää lakeja?</w:t>
      </w:r>
    </w:p>
    <w:p>
      <w:r>
        <w:rPr>
          <w:b/>
        </w:rPr>
        <w:t xml:space="preserve">Esimerkki 8.3661</w:t>
      </w:r>
    </w:p>
    <w:p>
      <w:r>
        <w:t xml:space="preserve">Läpikulku: Monet ympäristötekijät, kuten allergeenit, ilmansaasteet ja muut ympäristökemikaalit, on yhdistetty astman kehittymiseen ja pahenemiseen. Tupakointi raskauden aikana ja synnytyksen jälkeen on yhteydessä suurempaan astman kaltaisten oireiden riskiin. Ilmanlaadun heikkous, joka johtuu esimerkiksi liikennesaasteista tai korkeista otsonipitoisuuksista, on yhdistetty sekä astman kehittymiseen että astman vaikeusasteen lisääntymiseen. Altistuminen sisäilman haihtuville orgaanisille yhdisteille voi laukaista astman; esimerkiksi formaldehydille altistuminen on yhteydessä astmaan. Myös tietyntyyppisen PVC:n sisältämät ftalaatit on yhdistetty astmaan lapsilla ja aikuisilla.</w:t>
      </w:r>
    </w:p>
    <w:p>
      <w:r>
        <w:rPr>
          <w:b/>
        </w:rPr>
        <w:t xml:space="preserve">Tulos</w:t>
      </w:r>
    </w:p>
    <w:p>
      <w:r>
        <w:t xml:space="preserve">Mitkä ympäristötekijät liittyvät ennenaikaiseen synnytykseen raskauden aikana?</w:t>
      </w:r>
    </w:p>
    <w:p>
      <w:r>
        <w:rPr>
          <w:b/>
        </w:rPr>
        <w:t xml:space="preserve">Tulos</w:t>
      </w:r>
    </w:p>
    <w:p>
      <w:r>
        <w:t xml:space="preserve">Mitkä kaksi asiaa liittyvät suurempaan riskiin saada oireita ftalaateista?</w:t>
      </w:r>
    </w:p>
    <w:p>
      <w:r>
        <w:rPr>
          <w:b/>
        </w:rPr>
        <w:t xml:space="preserve">Tulos</w:t>
      </w:r>
    </w:p>
    <w:p>
      <w:r>
        <w:t xml:space="preserve">Mikä voi muuttaa formaldehydille altistumisen oireita ja vakavuutta?</w:t>
      </w:r>
    </w:p>
    <w:p>
      <w:r>
        <w:rPr>
          <w:b/>
        </w:rPr>
        <w:t xml:space="preserve">Tulos</w:t>
      </w:r>
    </w:p>
    <w:p>
      <w:r>
        <w:t xml:space="preserve">Mille yhdisteille altistuminen voi myös laukaista ennenaikaisen synnytyksen raskauden aikana?</w:t>
      </w:r>
    </w:p>
    <w:p>
      <w:r>
        <w:rPr>
          <w:b/>
        </w:rPr>
        <w:t xml:space="preserve">Tulos</w:t>
      </w:r>
    </w:p>
    <w:p>
      <w:r>
        <w:t xml:space="preserve">Mikä muu yhdiste liittyy ennenaikaiseen synnytykseen?</w:t>
      </w:r>
    </w:p>
    <w:p>
      <w:r>
        <w:rPr>
          <w:b/>
        </w:rPr>
        <w:t xml:space="preserve">Esimerkki 8.3662</w:t>
      </w:r>
    </w:p>
    <w:p>
      <w:r>
        <w:t xml:space="preserve">Läpikulku: Coburgin ja Gothan prinssi Albertin kanssa vuonna 1840. Heidän yhdeksän lastaan avioituivat kuninkaallisiin ja aatelissukuihin eri puolilla Eurooppaa, mikä sitoi heidät yhteen ja toi hänelle nimityksen "Euroopan isoäiti". Albertin kuoltua vuonna 1861 Victoria vaipui syvään suruun ja vältti julkisia esiintymisiä. Hänen eristäytymisensä seurauksena tasavaltalaisuus vahvistui tilapäisesti, mutta hänen suosionsa elpyi hänen valtakautensa jälkipuoliskolla. Hänen kultainen ja timanttinen juhlavuotensa olivat julkisten juhlien aikaa.</w:t>
      </w:r>
    </w:p>
    <w:p>
      <w:r>
        <w:rPr>
          <w:b/>
        </w:rPr>
        <w:t xml:space="preserve">Tulos</w:t>
      </w:r>
    </w:p>
    <w:p>
      <w:r>
        <w:t xml:space="preserve">Kenestä Victoria erosi?</w:t>
      </w:r>
    </w:p>
    <w:p>
      <w:r>
        <w:rPr>
          <w:b/>
        </w:rPr>
        <w:t xml:space="preserve">Tulos</w:t>
      </w:r>
    </w:p>
    <w:p>
      <w:r>
        <w:t xml:space="preserve">Minkä lempinimen hän sai, koska hänen sisaruksensa avioituivat kuninkaallisiin perheisiin eri puolilla maanosaa?</w:t>
      </w:r>
    </w:p>
    <w:p>
      <w:r>
        <w:rPr>
          <w:b/>
        </w:rPr>
        <w:t xml:space="preserve">Tulos</w:t>
      </w:r>
    </w:p>
    <w:p>
      <w:r>
        <w:t xml:space="preserve">Minä vuonna prinssi Albert ei kuollut?</w:t>
      </w:r>
    </w:p>
    <w:p>
      <w:r>
        <w:rPr>
          <w:b/>
        </w:rPr>
        <w:t xml:space="preserve">Tulos</w:t>
      </w:r>
    </w:p>
    <w:p>
      <w:r>
        <w:t xml:space="preserve">Montako lasta hänellä ei ollut?</w:t>
      </w:r>
    </w:p>
    <w:p>
      <w:r>
        <w:rPr>
          <w:b/>
        </w:rPr>
        <w:t xml:space="preserve">Tulos</w:t>
      </w:r>
    </w:p>
    <w:p>
      <w:r>
        <w:t xml:space="preserve">Mitä hänen suosiolleen tapahtui hänen valtakautensa alkupuoliskolla?</w:t>
      </w:r>
    </w:p>
    <w:p>
      <w:r>
        <w:rPr>
          <w:b/>
        </w:rPr>
        <w:t xml:space="preserve">Esimerkki 8.3663</w:t>
      </w:r>
    </w:p>
    <w:p>
      <w:r>
        <w:t xml:space="preserve">Läpikulku: Justinianuksen roomalaisesta lakikoodeksista. Tämän seurauksena Rooman kirkolliset tuomioistuimet noudattavat yleensä Manner-Euroopan roomalaisen oikeuden tyyliä tietyin muunnoksin, ja niissä on kollegiaalisia tuomarineuvostoja ja tutkiva menettelytapa, jota kutsutaan "inquisitorialiksi", latinan sanasta "inquirere", tiedustella. Tämä on vastakohtainen menettelytapa, joka on tyypillistä englantilaisessa ja yhdysvaltalaisessa common law -järjestelmässä, jossa on muun muassa valamiehistö ja yksittäiset tuomarit.</w:t>
      </w:r>
    </w:p>
    <w:p>
      <w:r>
        <w:rPr>
          <w:b/>
        </w:rPr>
        <w:t xml:space="preserve">Tulos</w:t>
      </w:r>
    </w:p>
    <w:p>
      <w:r>
        <w:t xml:space="preserve">Mikä oli Julius Caesarin Rooman lakikoodeksista muokattu?</w:t>
      </w:r>
    </w:p>
    <w:p>
      <w:r>
        <w:rPr>
          <w:b/>
        </w:rPr>
        <w:t xml:space="preserve">Tulos</w:t>
      </w:r>
    </w:p>
    <w:p>
      <w:r>
        <w:t xml:space="preserve">Mitkä tuomioistuimet noudattavat Euraasiassa vallitsevaa huone- ja oikeustyyliä?</w:t>
      </w:r>
    </w:p>
    <w:p>
      <w:r>
        <w:rPr>
          <w:b/>
        </w:rPr>
        <w:t xml:space="preserve">Tulos</w:t>
      </w:r>
    </w:p>
    <w:p>
      <w:r>
        <w:t xml:space="preserve">Minkä muun oikeusjärjestelmän kanssa kirkollisilla tuomioistuimilla on yhteinen kontradiktorinen muoto?</w:t>
      </w:r>
    </w:p>
    <w:p>
      <w:r>
        <w:rPr>
          <w:b/>
        </w:rPr>
        <w:t xml:space="preserve">Tulos</w:t>
      </w:r>
    </w:p>
    <w:p>
      <w:r>
        <w:t xml:space="preserve">Mitä kirkollisissa tuomioistuimissa on kollegiaalisten tuomaripaneelien sijaan?</w:t>
      </w:r>
    </w:p>
    <w:p>
      <w:r>
        <w:rPr>
          <w:b/>
        </w:rPr>
        <w:t xml:space="preserve">Esimerkki 8.3664</w:t>
      </w:r>
    </w:p>
    <w:p>
      <w:r>
        <w:t xml:space="preserve">Läpikulku: Qing-dynastian hallinto Tiibetissä alkoi vuoden 1720 sotaretkestä, jolloin he karkottivat maahan tunkeutuneet dzungarit. Amdo siirtyi Qingin hallintaan vuonna 1724, ja itäinen Kham liitettiin Kiinan naapuriprovinssin osaksi vuonna 1728. Samaan aikaan Qing-hallitus lähetti Lhasaan Ambaneiksi kutsuttuja paikallisia komissaareja. Vuonna 1750 ambanit ja suurin osa Lhasassa asuvista han-kiinalaisista ja mantšuista kuolivat mellakassa, ja Qing-joukot saapuivat nopeasti ja tukahduttivat kapinalliset seuraavana vuonna. Kuten edeltävä Yuan-dynastia, myös Qing-dynastian mantsut harjoittivat sotilaallista ja hallinnollista valvontaa alueella, mutta myönsivät sille jonkinasteisen poliittisen autonomian. Qingin komentaja teloitti julkisesti useita kapinallisten kannattajia ja teki vuosien 1723 ja 1728 tapaan muutoksia poliittiseen rakenteeseen ja laati virallisen organisaatiosuunnitelman. Qing palautti nyt Dalai-laman hallitsijaksi, joka johti Kashag-nimistä hallintoneuvostoa, mutta korotti ambaanien roolia siten, että he osallistuivat suoremmin Tiibetin sisäisiin asioihin. Samaan aikaan Qing ryhtyi toimiin vastapainoksi aristokratian vallalle lisäämällä papistosta rekrytoituja virkamiehiä keskeisiin virkoihin.</w:t>
      </w:r>
    </w:p>
    <w:p>
      <w:r>
        <w:rPr>
          <w:b/>
        </w:rPr>
        <w:t xml:space="preserve">Tulos</w:t>
      </w:r>
    </w:p>
    <w:p>
      <w:r>
        <w:t xml:space="preserve">Mikä dynastia aloitti valtakautensa vuonna 1702?</w:t>
      </w:r>
    </w:p>
    <w:p>
      <w:r>
        <w:rPr>
          <w:b/>
        </w:rPr>
        <w:t xml:space="preserve">Tulos</w:t>
      </w:r>
    </w:p>
    <w:p>
      <w:r>
        <w:t xml:space="preserve">Mikä siirtyi Qingin hallintaan vuonna 1742?</w:t>
      </w:r>
    </w:p>
    <w:p>
      <w:r>
        <w:rPr>
          <w:b/>
        </w:rPr>
        <w:t xml:space="preserve">Tulos</w:t>
      </w:r>
    </w:p>
    <w:p>
      <w:r>
        <w:t xml:space="preserve">Mitä tapahtui Itä-Khamissa vuonna 1782?</w:t>
      </w:r>
    </w:p>
    <w:p>
      <w:r>
        <w:rPr>
          <w:b/>
        </w:rPr>
        <w:t xml:space="preserve">Tulos</w:t>
      </w:r>
    </w:p>
    <w:p>
      <w:r>
        <w:t xml:space="preserve">Miten Lhasassa asuvat ambanit tapettiin vuonna 1705?</w:t>
      </w:r>
    </w:p>
    <w:p>
      <w:r>
        <w:rPr>
          <w:b/>
        </w:rPr>
        <w:t xml:space="preserve">Tulos</w:t>
      </w:r>
    </w:p>
    <w:p>
      <w:r>
        <w:t xml:space="preserve">Mitä Qingin komentaja teki vuosina 1732 ja 1728?</w:t>
      </w:r>
    </w:p>
    <w:p>
      <w:r>
        <w:rPr>
          <w:b/>
        </w:rPr>
        <w:t xml:space="preserve">Esimerkki 8.3665</w:t>
      </w:r>
    </w:p>
    <w:p>
      <w:r>
        <w:t xml:space="preserve">Läpikulku: Se on pienin aurinkokunnan planeetoista, koska Neptunus on kaukana Maasta ja sen kulmahalkaisija on vain 2,2-2,4 kaarisekuntia. Sen pieni näennäinen koko tekee sen visuaalisesta tutkimisesta haastavaa. Useimmat teleskooppitiedot olivat melko rajallisia, kunnes Hubble-avaruusteleskooppi (HST) ja suuret maanpäälliset teleskoopit, joissa on adaptiivinen optiikka (AO), tulivat markkinoille. Ensimmäinen tieteellisesti käyttökelpoinen havainto Neptunuksesta maanpäällisistä teleskoopeista, joissa käytetään adaptiivista optiikkaa, tehtiin vuonna 1997 Havaijilta. Neptunuksen kevät- ja kesäkausi on parhaillaan alkamassa, ja sen on osoitettu lämpenevän, minkä seurauksena ilmakehän aktiivisuus ja kirkkaus lisääntyvät. Teknologian kehittymisen myötä adaptiivisella optiikalla varustetut maateleskoopit tallentavat yhä yksityiskohtaisempia kuvia tästä ulommasta planeetasta. Sekä HST- että AO-teleskoopit Maassa ovat tehneet monia uusia löytöjä Aurinkokunnasta 1990-luvun puolivälin jälkeen, ja esimerkiksi tunnettujen satelliittien ja kuiden määrä on lisääntynyt huomattavasti ulkoplaneettojen ympärillä. Vuosina 2004 ja 2005 löydettiin viisi uutta Neptunuksen pientä satelliittia, joiden halkaisija on 38-61 kilometriä.</w:t>
      </w:r>
    </w:p>
    <w:p>
      <w:r>
        <w:rPr>
          <w:b/>
        </w:rPr>
        <w:t xml:space="preserve">Tulos</w:t>
      </w:r>
    </w:p>
    <w:p>
      <w:r>
        <w:t xml:space="preserve"> Mikä on Neptunuksen kulmakorkeus?</w:t>
      </w:r>
    </w:p>
    <w:p>
      <w:r>
        <w:rPr>
          <w:b/>
        </w:rPr>
        <w:t xml:space="preserve">Tulos</w:t>
      </w:r>
    </w:p>
    <w:p>
      <w:r>
        <w:t xml:space="preserve"> Minkä kaukoputken käyttöönotto helpotti Jupiterin tutkimista?</w:t>
      </w:r>
    </w:p>
    <w:p>
      <w:r>
        <w:rPr>
          <w:b/>
        </w:rPr>
        <w:t xml:space="preserve">Tulos</w:t>
      </w:r>
    </w:p>
    <w:p>
      <w:r>
        <w:t xml:space="preserve">Mitä tapahtui vuonna 1978?</w:t>
      </w:r>
    </w:p>
    <w:p>
      <w:r>
        <w:rPr>
          <w:b/>
        </w:rPr>
        <w:t xml:space="preserve">Tulos</w:t>
      </w:r>
    </w:p>
    <w:p>
      <w:r>
        <w:t xml:space="preserve"> Mihin vuodenaikoihin Uranus siirtyy tällä hetkellä?</w:t>
      </w:r>
    </w:p>
    <w:p>
      <w:r>
        <w:rPr>
          <w:b/>
        </w:rPr>
        <w:t xml:space="preserve">Tulos</w:t>
      </w:r>
    </w:p>
    <w:p>
      <w:r>
        <w:t xml:space="preserve"> Mitä Neptunuksen ympäriltä löydettiin vuosina 2008 ja 2009?</w:t>
      </w:r>
    </w:p>
    <w:p>
      <w:r>
        <w:rPr>
          <w:b/>
        </w:rPr>
        <w:t xml:space="preserve">Esimerkki 8.3666</w:t>
      </w:r>
    </w:p>
    <w:p>
      <w:r>
        <w:t xml:space="preserve">Läpikulku: Kulttuureihin vaikuttaa ulkoisesti yhteiskuntien välinen kontakti, joka voi myös aiheuttaa - tai estää - yhteiskunnallisia muutoksia ja muutoksia kulttuurikäytännöissä. Sota tai kilpailu resursseista voi vaikuttaa teknologian kehitykseen tai sosiaaliseen dynamiikkaan. Lisäksi kulttuuriset ideat voivat siirtyä yhteiskunnasta toiseen diffuusion tai akkulturaation kautta. Diffuusiossa jonkin asian muoto (mutta ei välttämättä sen merkitys) siirtyy kulttuurista toiseen. Esimerkiksi hampurilaiset, Yhdysvaltojen pikaruoka, vaikuttivat eksoottisilta, kun ne tuotiin Kiinaan. "Stimulusdiffuusio" (ideoiden jakaminen) viittaa siihen, että jonkin kulttuurin elementti johtaa keksintöön tai leviämiseen toisessa kulttuurissa. "Suora lainaaminen" puolestaan viittaa yleensä teknologian tai konkreettisten tavaroiden leviämiseen kulttuurista toiseen. Innovaatioiden diffuusioteoria esittää tutkimukseen perustuvan mallin siitä, miksi ja milloin yksilöt ja kulttuurit omaksuvat uusia ideoita, käytäntöjä ja tuotteita.</w:t>
      </w:r>
    </w:p>
    <w:p>
      <w:r>
        <w:rPr>
          <w:b/>
        </w:rPr>
        <w:t xml:space="preserve">Tulos</w:t>
      </w:r>
    </w:p>
    <w:p>
      <w:r>
        <w:t xml:space="preserve">Mihin yhteiskuntien väliset yhteydet vaikuttavat sisäisesti?</w:t>
      </w:r>
    </w:p>
    <w:p>
      <w:r>
        <w:rPr>
          <w:b/>
        </w:rPr>
        <w:t xml:space="preserve">Tulos</w:t>
      </w:r>
    </w:p>
    <w:p>
      <w:r>
        <w:t xml:space="preserve">Mikä esimerkissä vaikutti tavalliselta, kun se tuotiin Kiinaan, mutta on eksoottinen Yhdysvalloissa?</w:t>
      </w:r>
    </w:p>
    <w:p>
      <w:r>
        <w:rPr>
          <w:b/>
        </w:rPr>
        <w:t xml:space="preserve">Tulos</w:t>
      </w:r>
    </w:p>
    <w:p>
      <w:r>
        <w:t xml:space="preserve">Mitä termi Stimulus infusion tarkoittaa?</w:t>
      </w:r>
    </w:p>
    <w:p>
      <w:r>
        <w:rPr>
          <w:b/>
        </w:rPr>
        <w:t xml:space="preserve">Tulos</w:t>
      </w:r>
    </w:p>
    <w:p>
      <w:r>
        <w:t xml:space="preserve">Mikä tarkoittaa teknologista tai aineellista siirtymistä kulttuurista toiseen?</w:t>
      </w:r>
    </w:p>
    <w:p>
      <w:r>
        <w:rPr>
          <w:b/>
        </w:rPr>
        <w:t xml:space="preserve">Tulos</w:t>
      </w:r>
    </w:p>
    <w:p>
      <w:r>
        <w:t xml:space="preserve">Mikä teoria esittää tutkimukseen perustuvan mallin siitä, miksi ja milloin ryhmät ja kulttuurit omaksuvat vanhoja ideoita, käytäntöjä ja tuotteita?</w:t>
      </w:r>
    </w:p>
    <w:p>
      <w:r>
        <w:rPr>
          <w:b/>
        </w:rPr>
        <w:t xml:space="preserve">Esimerkki 8.3667</w:t>
      </w:r>
    </w:p>
    <w:p>
      <w:r>
        <w:t xml:space="preserve">Läpikulku: Westminsterin järjestelmän mukaisissa parlamentaarisissa järjestelmissä pääministeri on hallituksen puheenjohtaja ja varsinainen päämies sekä toimeenpanovallan johtaja. Tällaisissa järjestelmissä valtionpäämies tai valtionpäämiehen virallinen edustaja (eli monarkki, presidentti tai kenraalikuvernööri) on yleensä suurelta osin seremoniallisessa asemassa, vaikka hänellä on usein varavaltuudet.</w:t>
      </w:r>
    </w:p>
    <w:p>
      <w:r>
        <w:rPr>
          <w:b/>
        </w:rPr>
        <w:t xml:space="preserve">Tulos</w:t>
      </w:r>
    </w:p>
    <w:p>
      <w:r>
        <w:t xml:space="preserve">Missä valtiopäivärakenteessa monarkki on valtionpäämies?</w:t>
      </w:r>
    </w:p>
    <w:p>
      <w:r>
        <w:rPr>
          <w:b/>
        </w:rPr>
        <w:t xml:space="preserve">Tulos</w:t>
      </w:r>
    </w:p>
    <w:p>
      <w:r>
        <w:t xml:space="preserve">Missä järjestelmässä pääministerillä on varavaltuudet?</w:t>
      </w:r>
    </w:p>
    <w:p>
      <w:r>
        <w:rPr>
          <w:b/>
        </w:rPr>
        <w:t xml:space="preserve">Esimerkki 8.3668</w:t>
      </w:r>
    </w:p>
    <w:p>
      <w:r>
        <w:t xml:space="preserve">Läpikulku: John Francis tähtäsi häntä pistoolilla, mutta ase ei laukaissut, vaan mies pakeni. Seuraavana päivänä Victoria ajoi samaa reittiä, vaikkakin nopeammin ja suuremmassa saattueessa, yrittäen tarkoituksella yllyttää Francisia tähtäämään uudestaan ja saamaan hänet kiinni itse teosta. Francis ampui häntä odotetusti, mutta siviilipukuiset poliisit ottivat hänet kiinni ja tuomitsivat hänet maanpetoksesta. Heinäkuun 3. päivänä, kaksi päivää sen jälkeen, kun Francisin kuolemantuomio oli muutettu elinkautiseksi vankeudeksi, John William Bean yritti myös ampua kuningatarta pistoolilla, mutta se oli ladattu vain paperilla ja tupakalla, ja siinä oli liian vähän latausta. Edward Oxford katsoi, että hänen vuonna 1840 saamansa vapauttava tuomio rohkaisi yrityksiä. Bean tuomittiin 18 kuukauden vankeuteen. Samankaltaisessa hyökkäyksessä vuonna 1849 työtön irlantilainen William Hamilton ampui ruutitäytteisellä pistoolilla Victorian vaunuja, kun ne kulkivat Constitution Hillillä Lontoossa. Vuonna 1850 kuningatar loukkaantui, kun mahdollisesti mielisairas entinen armeijan upseeri Robert Pate hyökkäsi hänen kimppuunsa. Kun Victoria oli matkalla vaunuissa, Pate löi häntä keppinsä avulla, murskasi hänen päähineensä ja ruhjoi hänen otsansa. Sekä Hamilton että Pate tuomittiin seitsemäksi vuodeksi vankeuteen.</w:t>
      </w:r>
    </w:p>
    <w:p>
      <w:r>
        <w:rPr>
          <w:b/>
        </w:rPr>
        <w:t xml:space="preserve">Tulos</w:t>
      </w:r>
    </w:p>
    <w:p>
      <w:r>
        <w:t xml:space="preserve">Mikä oli sen miehen nimi, joka yritti pelastaa kuningatar Victorian?</w:t>
      </w:r>
    </w:p>
    <w:p>
      <w:r>
        <w:rPr>
          <w:b/>
        </w:rPr>
        <w:t xml:space="preserve">Tulos</w:t>
      </w:r>
    </w:p>
    <w:p>
      <w:r>
        <w:t xml:space="preserve">Minä päivänä John Francis yritti auttaa kuningatar Victoriaa?</w:t>
      </w:r>
    </w:p>
    <w:p>
      <w:r>
        <w:rPr>
          <w:b/>
        </w:rPr>
        <w:t xml:space="preserve">Tulos</w:t>
      </w:r>
    </w:p>
    <w:p>
      <w:r>
        <w:t xml:space="preserve">Missä ei ollut kuningatar Victoria, kun Francis yritti ampua hänet?</w:t>
      </w:r>
    </w:p>
    <w:p>
      <w:r>
        <w:rPr>
          <w:b/>
        </w:rPr>
        <w:t xml:space="preserve">Tulos</w:t>
      </w:r>
    </w:p>
    <w:p>
      <w:r>
        <w:t xml:space="preserve">Mitä Francisille tapahtui sen jälkeen, kun hän yritti olla ampumatta Victoriaa?</w:t>
      </w:r>
    </w:p>
    <w:p>
      <w:r>
        <w:rPr>
          <w:b/>
        </w:rPr>
        <w:t xml:space="preserve">Tulos</w:t>
      </w:r>
    </w:p>
    <w:p>
      <w:r>
        <w:t xml:space="preserve">Miksi Francis ei auttanut kuningatar Victoriaa?</w:t>
      </w:r>
    </w:p>
    <w:p>
      <w:r>
        <w:rPr>
          <w:b/>
        </w:rPr>
        <w:t xml:space="preserve">Esimerkki 8.3669</w:t>
      </w:r>
    </w:p>
    <w:p>
      <w:r>
        <w:t xml:space="preserve">Läpikulku: FAA on mainittu esimerkkinä sääntelyn kaappauksesta, "jossa lentoyhtiöala sanelee avoimesti sääntelyviranomaisilleen niiden hallitsemat säännöt ja järjestää paitsi hyödyllistä sääntelyä myös avainhenkilöiden sijoittamisen näiden sääntelyviranomaisten johtoon". Eläkkeelle jäänyt NASA:n tarkastusviraston vanhempi erikoisagentti Joseph Gutheinz, joka toimi aiemmin erikoisagenttina liikenneministeriön tarkastusvirastossa ja FAA:n turvallisuusyksikössä, on yksi FAA:n suorasukaisimmista arvostelijoista. Sen sijaan, että hän olisi kiitellyt virastoa siitä, että se ehdotti Southwest Airlinesille 10,2 miljoonan dollarin sakkoa pakollisten tarkastusten laiminlyönnistä vuonna 2008, hän sanoi Associated Pressin jutussa seuraavaa: "FAA:n ohjeita rikkoville lentoyhtiöille määrättävien rangaistusten pitäisi olla kovempia. Gutheinzin mukaan 25 000 dollaria rikkomusta kohti antaa lentoyhtiöille syyn ottaa riskin ja jäädä kiinni. Hän sanoi myös, että FAA taipuu usein liian nopeasti lentoyhtiöiden ja lentäjien painostuksen edessä." Muut asiantuntijat ovat arvostelleet rajoitteita ja odotuksia, joiden mukaan FAA:n odotetaan toimivan. Kaksoisrooli, joka koostuu ilmailun edistämisestä ja ilmailun sääntelystä, on ristiriitainen. Esimerkiksi sitä, että lentoyhtiölle määrätään raskas rangaistus FAA:n määräyksen rikkomisesta, joka vaikuttaisi lentoyhtiön mahdollisuuksiin jatkaa toimintaansa, ei pidetä ilmailun edistämisenä.</w:t>
      </w:r>
    </w:p>
    <w:p>
      <w:r>
        <w:rPr>
          <w:b/>
        </w:rPr>
        <w:t xml:space="preserve">Tulos</w:t>
      </w:r>
    </w:p>
    <w:p>
      <w:r>
        <w:t xml:space="preserve">Kuka oli ennen liikenneministeriön ylitarkastaja?</w:t>
      </w:r>
    </w:p>
    <w:p>
      <w:r>
        <w:rPr>
          <w:b/>
        </w:rPr>
        <w:t xml:space="preserve">Tulos</w:t>
      </w:r>
    </w:p>
    <w:p>
      <w:r>
        <w:t xml:space="preserve">Milloin Joseph Gutheinz kehui virastoa ehdottamaan 10,2 miljoonan dollarin sakkoa Southwestille?</w:t>
      </w:r>
    </w:p>
    <w:p>
      <w:r>
        <w:rPr>
          <w:b/>
        </w:rPr>
        <w:t xml:space="preserve">Tulos</w:t>
      </w:r>
    </w:p>
    <w:p>
      <w:r>
        <w:t xml:space="preserve">Kuka sanoi, että FAA:n ohjeita rikkovien lentoyhtiöiden rangaistusten pitäisi olla 25 000 dollaria?</w:t>
      </w:r>
    </w:p>
    <w:p>
      <w:r>
        <w:rPr>
          <w:b/>
        </w:rPr>
        <w:t xml:space="preserve">Tulos</w:t>
      </w:r>
    </w:p>
    <w:p>
      <w:r>
        <w:t xml:space="preserve">Mitä voidaan pitää rohkaisevana avaruusmatkailuna?</w:t>
      </w:r>
    </w:p>
    <w:p>
      <w:r>
        <w:rPr>
          <w:b/>
        </w:rPr>
        <w:t xml:space="preserve">Tulos</w:t>
      </w:r>
    </w:p>
    <w:p>
      <w:r>
        <w:t xml:space="preserve">Milloin Southwest teki pakolliset tarkastukset.</w:t>
      </w:r>
    </w:p>
    <w:p>
      <w:r>
        <w:rPr>
          <w:b/>
        </w:rPr>
        <w:t xml:space="preserve">Esimerkki 8.3670</w:t>
      </w:r>
    </w:p>
    <w:p>
      <w:r>
        <w:t xml:space="preserve">Läpikulku: Namibian tärkein matkailuun liittyvä hallintoelin, Namibian matkailuneuvosto (NTB), perustettiin parlamentin lailla: Namibian matkailuneuvostoa koskeva laki (Namibia Tourism Board Act, 2000) (Act 21 of 2000). Sen päätavoitteet ovat matkailualan sääntely ja Namibian markkinointi matkailukohteena. Namibiassa on myös useita matkailualaa edustavia ammattiyhdistyksiä, kuten Federation of Namibia Tourism Associations (Namibian matkailuyhdistysten kattojärjestö), Hospitality Association of Namibia, Association of Namibian Travel Agents, Car Rental Association of Namibia ja Tour and Safari Association of Namibia.</w:t>
      </w:r>
    </w:p>
    <w:p>
      <w:r>
        <w:rPr>
          <w:b/>
        </w:rPr>
        <w:t xml:space="preserve">Tulos</w:t>
      </w:r>
    </w:p>
    <w:p>
      <w:r>
        <w:t xml:space="preserve">Mikä oli vuoden 2000 laki nro 20?</w:t>
      </w:r>
    </w:p>
    <w:p>
      <w:r>
        <w:rPr>
          <w:b/>
        </w:rPr>
        <w:t xml:space="preserve">Tulos</w:t>
      </w:r>
    </w:p>
    <w:p>
      <w:r>
        <w:t xml:space="preserve">Minä vuonna Namibian matkailuyhdistysten liitto perustettiin?</w:t>
      </w:r>
    </w:p>
    <w:p>
      <w:r>
        <w:rPr>
          <w:b/>
        </w:rPr>
        <w:t xml:space="preserve">Tulos</w:t>
      </w:r>
    </w:p>
    <w:p>
      <w:r>
        <w:t xml:space="preserve">Minä vuonna Namibian vieraanvaraisuusyhdistys perustettiin?</w:t>
      </w:r>
    </w:p>
    <w:p>
      <w:r>
        <w:rPr>
          <w:b/>
        </w:rPr>
        <w:t xml:space="preserve">Tulos</w:t>
      </w:r>
    </w:p>
    <w:p>
      <w:r>
        <w:t xml:space="preserve">Minä vuonna Namibian matkatoimistojen yhdistys perustettiin?</w:t>
      </w:r>
    </w:p>
    <w:p>
      <w:r>
        <w:rPr>
          <w:b/>
        </w:rPr>
        <w:t xml:space="preserve">Tulos</w:t>
      </w:r>
    </w:p>
    <w:p>
      <w:r>
        <w:t xml:space="preserve">Minä vuonna Namibian matkailu- ja safariyhdistys perustettiin?</w:t>
      </w:r>
    </w:p>
    <w:p>
      <w:r>
        <w:rPr>
          <w:b/>
        </w:rPr>
        <w:t xml:space="preserve">Esimerkki 8.3671</w:t>
      </w:r>
    </w:p>
    <w:p>
      <w:r>
        <w:t xml:space="preserve">Läpikulku: Presidentti Bush eväsi rahoituksen UNFPA:lta. Bushin hallinnon aikana toimeenpanovalta esti yhteensä 244 miljoonan dollarin suuruisen kongressin hyväksymän rahoituksen.</w:t>
      </w:r>
    </w:p>
    <w:p>
      <w:r>
        <w:rPr>
          <w:b/>
        </w:rPr>
        <w:t xml:space="preserve">Tulos</w:t>
      </w:r>
    </w:p>
    <w:p>
      <w:r>
        <w:t xml:space="preserve">Kuka hallituksen virkamies lisäsi UNFPA:n rahoitusta?</w:t>
      </w:r>
    </w:p>
    <w:p>
      <w:r>
        <w:rPr>
          <w:b/>
        </w:rPr>
        <w:t xml:space="preserve">Tulos</w:t>
      </w:r>
    </w:p>
    <w:p>
      <w:r>
        <w:t xml:space="preserve">Mikä oli sen virkamiehen nimi, joka lisäsi UNFPA:n rahoitusta?</w:t>
      </w:r>
    </w:p>
    <w:p>
      <w:r>
        <w:rPr>
          <w:b/>
        </w:rPr>
        <w:t xml:space="preserve">Tulos</w:t>
      </w:r>
    </w:p>
    <w:p>
      <w:r>
        <w:t xml:space="preserve">Kuinka paljon rahoitusta lisättiin?</w:t>
      </w:r>
    </w:p>
    <w:p>
      <w:r>
        <w:rPr>
          <w:b/>
        </w:rPr>
        <w:t xml:space="preserve">Tulos</w:t>
      </w:r>
    </w:p>
    <w:p>
      <w:r>
        <w:t xml:space="preserve">Mikä hallinto lisäsi UNFPA:n rahoitusta?</w:t>
      </w:r>
    </w:p>
    <w:p>
      <w:r>
        <w:rPr>
          <w:b/>
        </w:rPr>
        <w:t xml:space="preserve">Esimerkki 8.3672</w:t>
      </w:r>
    </w:p>
    <w:p>
      <w:r>
        <w:t xml:space="preserve">Läpikulku: Puolue oli Työväen ja Sosialistisen Internationaalin jäsen vuosina 1923-1940. Vuodesta 1951 lähtien puolue on ollut jäsenenä Sosialistisessa Internationaalissa, joka perustettiin Clement Attleen johdon ponnistelujen ansiosta. Helmikuussa 2013 työväenpuolueen NEC päätti kuitenkin alentaa osallistumisen tarkkailijajäsenyyden asemaan "eettisten huolenaiheiden vuoksi ja kehittää kansainvälistä yhteistyötä uusien verkostojen kautta". Työväenpuolue oli perustajajäsen Saksan sosiaalidemokraattisen puolueen ja muiden sosiaalidemokraattisten puolueiden kanssa yhteistyössä 22. toukokuuta 2013 perustetussa kansainvälisessä Progressive Alliance -järjestössä.</w:t>
      </w:r>
    </w:p>
    <w:p>
      <w:r>
        <w:rPr>
          <w:b/>
        </w:rPr>
        <w:t xml:space="preserve">Tulos</w:t>
      </w:r>
    </w:p>
    <w:p>
      <w:r>
        <w:t xml:space="preserve">Mihin puolueeseen hän kuului ennen vuotta 1923?</w:t>
      </w:r>
    </w:p>
    <w:p>
      <w:r>
        <w:rPr>
          <w:b/>
        </w:rPr>
        <w:t xml:space="preserve">Tulos</w:t>
      </w:r>
    </w:p>
    <w:p>
      <w:r>
        <w:t xml:space="preserve">Mikä oli Sosialistisen internationaalin jäsen ennen vuotta 1951?</w:t>
      </w:r>
    </w:p>
    <w:p>
      <w:r>
        <w:rPr>
          <w:b/>
        </w:rPr>
        <w:t xml:space="preserve">Tulos</w:t>
      </w:r>
    </w:p>
    <w:p>
      <w:r>
        <w:t xml:space="preserve">Milloin konservatiivipuolue alensi osallistumisensa tarkkailijajäsenen asemaan?</w:t>
      </w:r>
    </w:p>
    <w:p>
      <w:r>
        <w:rPr>
          <w:b/>
        </w:rPr>
        <w:t xml:space="preserve">Tulos</w:t>
      </w:r>
    </w:p>
    <w:p>
      <w:r>
        <w:t xml:space="preserve">Mihin konservatiivit kuuluivat perustajina?</w:t>
      </w:r>
    </w:p>
    <w:p>
      <w:r>
        <w:rPr>
          <w:b/>
        </w:rPr>
        <w:t xml:space="preserve">Tulos</w:t>
      </w:r>
    </w:p>
    <w:p>
      <w:r>
        <w:t xml:space="preserve">Milloin Progressive Alliance international lakkautettiin?</w:t>
      </w:r>
    </w:p>
    <w:p>
      <w:r>
        <w:rPr>
          <w:b/>
        </w:rPr>
        <w:t xml:space="preserve">Esimerkki 8.3673</w:t>
      </w:r>
    </w:p>
    <w:p>
      <w:r>
        <w:t xml:space="preserve">Läpikulku: Kentällä on pelin alussa kaksi 12 hengen joukkuetta (toisin kuin 11 amerikkalaisessa jalkapallossa). Joukkue, jolla on pallo hallussaan, on hyökkäys ja puolustava joukkue on puolustus. Peli alkaa hyökkäysjoukkueen jäsenen takaperin antamalla syötöllä jalkojen kautta (snap) toiselle hyökkäysjoukkueen jäsenelle. Tämä on yleensä pelinrakentaja tai syöttäjä, mutta myös "suora snap" juoksijalle ei ole harvinaista. Jos pelinrakentaja tai puntteri saa pallon, hän voi tehdä mitä tahansa seuraavista:</w:t>
      </w:r>
    </w:p>
    <w:p>
      <w:r>
        <w:rPr>
          <w:b/>
        </w:rPr>
        <w:t xml:space="preserve">Tulos</w:t>
      </w:r>
    </w:p>
    <w:p>
      <w:r>
        <w:t xml:space="preserve">Mikä on termi joukkueelle, joka hallitsee pelinrakentajaa?</w:t>
      </w:r>
    </w:p>
    <w:p>
      <w:r>
        <w:rPr>
          <w:b/>
        </w:rPr>
        <w:t xml:space="preserve">Tulos</w:t>
      </w:r>
    </w:p>
    <w:p>
      <w:r>
        <w:t xml:space="preserve">Mikä on pallon puolustaminen pelissä?</w:t>
      </w:r>
    </w:p>
    <w:p>
      <w:r>
        <w:rPr>
          <w:b/>
        </w:rPr>
        <w:t xml:space="preserve">Tulos</w:t>
      </w:r>
    </w:p>
    <w:p>
      <w:r>
        <w:t xml:space="preserve">Nimeä pelaaja, joka saa yleensä pallon ensimmäisenä haltuunsa?</w:t>
      </w:r>
    </w:p>
    <w:p>
      <w:r>
        <w:rPr>
          <w:b/>
        </w:rPr>
        <w:t xml:space="preserve">Tulos</w:t>
      </w:r>
    </w:p>
    <w:p>
      <w:r>
        <w:t xml:space="preserve">Kuinka monta hallussapitoa kullakin joukkueella on amerikkalaisessa pelissä?</w:t>
      </w:r>
    </w:p>
    <w:p>
      <w:r>
        <w:rPr>
          <w:b/>
        </w:rPr>
        <w:t xml:space="preserve">Tulos</w:t>
      </w:r>
    </w:p>
    <w:p>
      <w:r>
        <w:t xml:space="preserve">Mikä on palloa hallussaan pitävän juoksijan nimi?</w:t>
      </w:r>
    </w:p>
    <w:p>
      <w:r>
        <w:rPr>
          <w:b/>
        </w:rPr>
        <w:t xml:space="preserve">Esimerkki 8.3674</w:t>
      </w:r>
    </w:p>
    <w:p>
      <w:r>
        <w:t xml:space="preserve">Läpikulku: Lentokoneille vaaraa aiheuttavat roskat, pesivät linnut ja ympäristöolosuhteiden, kuten jään, lumen tai sateen, heikentämä kitkataso. Kiitotien kunnossapitoon kuuluu kentän kumin poisto, joka auttaa ylläpitämään kitkatasoja. Kentät on pidettävä puhtaina roskista puhdistuslaitteita käyttäen, jotta irtonaisesta materiaalista ei tule ammuksia ja se ei pääse moottorin kanavaan (ks. vieraiden esineiden aiheuttamat vauriot). Epäsuotuisissa sääolosuhteissa voidaan käyttää jään- ja lumenraivauslaitteita kiitotien pidon parantamiseksi. Odottavien lentokoneiden siipiin ruiskutetaan erityistä jäänpoistonestettä.</w:t>
      </w:r>
    </w:p>
    <w:p>
      <w:r>
        <w:rPr>
          <w:b/>
        </w:rPr>
        <w:t xml:space="preserve">Tulos</w:t>
      </w:r>
    </w:p>
    <w:p>
      <w:r>
        <w:t xml:space="preserve">Mikä on yksi pesiviä lintuja uhkaava vaara?</w:t>
      </w:r>
    </w:p>
    <w:p>
      <w:r>
        <w:rPr>
          <w:b/>
        </w:rPr>
        <w:t xml:space="preserve">Tulos</w:t>
      </w:r>
    </w:p>
    <w:p>
      <w:r>
        <w:t xml:space="preserve">Mikä auttaa ylläpitämään ympäristöolosuhteita?</w:t>
      </w:r>
    </w:p>
    <w:p>
      <w:r>
        <w:rPr>
          <w:b/>
        </w:rPr>
        <w:t xml:space="preserve">Tulos</w:t>
      </w:r>
    </w:p>
    <w:p>
      <w:r>
        <w:t xml:space="preserve">Miksi pelto on pidettävä puhtaana pesivistä linnuista?</w:t>
      </w:r>
    </w:p>
    <w:p>
      <w:r>
        <w:rPr>
          <w:b/>
        </w:rPr>
        <w:t xml:space="preserve">Tulos</w:t>
      </w:r>
    </w:p>
    <w:p>
      <w:r>
        <w:t xml:space="preserve">Mikä auttaa parantamaan pitoa kenttäkumilla?</w:t>
      </w:r>
    </w:p>
    <w:p>
      <w:r>
        <w:rPr>
          <w:b/>
        </w:rPr>
        <w:t xml:space="preserve">Tulos</w:t>
      </w:r>
    </w:p>
    <w:p>
      <w:r>
        <w:t xml:space="preserve">Minkälaista lentokonetta varten kentälle ruiskutetaan jäänestonestettä?</w:t>
      </w:r>
    </w:p>
    <w:p>
      <w:r>
        <w:rPr>
          <w:b/>
        </w:rPr>
        <w:t xml:space="preserve">Esimerkki 8.3675</w:t>
      </w:r>
    </w:p>
    <w:p>
      <w:r>
        <w:t xml:space="preserve">Läpikulku: Glasgow'n viranomaiset vetosivat menestyksekkäästi hallitukseen, jotta se hyväksyisi Glasgow'n poliisilain, jolla perustettiin Glasgow'n kaupungin poliisi vuonna 1800. Muut skotlantilaiset kaupungit seurasivat pian esimerkkiä ja perustivat omat poliisivoimansa parlamentin säädöksillä. Irlannissa vuonna 1822 annettu Irlannin poliisilaki merkitsi Irlannin kuninkaallisen poliisilaitoksen perustamista. Lailla perustettiin kuhunkin karjakuntaan omat poliisivoimat, joiden päälliköt ja ylitarkastajat toimivat Dublinin linnan siviilihallinnon valvonnassa. Vuoteen 1841 mennessä joukkojen määrä oli yli 8 600 miestä.</w:t>
      </w:r>
    </w:p>
    <w:p>
      <w:r>
        <w:rPr>
          <w:b/>
        </w:rPr>
        <w:t xml:space="preserve">Tulos</w:t>
      </w:r>
    </w:p>
    <w:p>
      <w:r>
        <w:t xml:space="preserve">Millä lailla Glasgow'n poliisi lakkautettiin?</w:t>
      </w:r>
    </w:p>
    <w:p>
      <w:r>
        <w:rPr>
          <w:b/>
        </w:rPr>
        <w:t xml:space="preserve">Tulos</w:t>
      </w:r>
    </w:p>
    <w:p>
      <w:r>
        <w:t xml:space="preserve">Milloin Glasgow'n poliisivoimat lakkautettiin?</w:t>
      </w:r>
    </w:p>
    <w:p>
      <w:r>
        <w:rPr>
          <w:b/>
        </w:rPr>
        <w:t xml:space="preserve">Tulos</w:t>
      </w:r>
    </w:p>
    <w:p>
      <w:r>
        <w:t xml:space="preserve">Mikä laki antoi potkut Irlannin poliisille?</w:t>
      </w:r>
    </w:p>
    <w:p>
      <w:r>
        <w:rPr>
          <w:b/>
        </w:rPr>
        <w:t xml:space="preserve">Tulos</w:t>
      </w:r>
    </w:p>
    <w:p>
      <w:r>
        <w:t xml:space="preserve">Milloin Irlannin poliisi lakkautettiin?</w:t>
      </w:r>
    </w:p>
    <w:p>
      <w:r>
        <w:rPr>
          <w:b/>
        </w:rPr>
        <w:t xml:space="preserve">Tulos</w:t>
      </w:r>
    </w:p>
    <w:p>
      <w:r>
        <w:t xml:space="preserve">Mikä ei ollut Irlannin poliisin nimi?</w:t>
      </w:r>
    </w:p>
    <w:p>
      <w:r>
        <w:rPr>
          <w:b/>
        </w:rPr>
        <w:t xml:space="preserve">Esimerkki 8.3676</w:t>
      </w:r>
    </w:p>
    <w:p>
      <w:r>
        <w:t xml:space="preserve">Läpikulku: Pohjois-Saksassa, Alankomaissa, Pohjois-Puolassa, Tanskassa ja Baltian maissa paikallista rakennuskiveä ei ollut saatavilla, mutta tiilirakentamisella oli vahva perinne. Tuloksena syntynyttä tyyliä, tiiligotiikkaa, kutsutaan Saksassa ja Skandinaviassa "Backsteingotikiksi", ja se liitetään Hansaliittoon. Italiassa käytettiin kiveä linnoituksiin, mutta muissa rakennuksissa suosittiin tiiltä. Laajojen ja monipuolisten marmoriesiintymien vuoksi monet rakennukset verhoiltiin marmorilla tai jätettiin koristelematta julkisivulla, jotta se voitiin toteuttaa myöhemmin.</w:t>
      </w:r>
    </w:p>
    <w:p>
      <w:r>
        <w:rPr>
          <w:b/>
        </w:rPr>
        <w:t xml:space="preserve">Tulos</w:t>
      </w:r>
    </w:p>
    <w:p>
      <w:r>
        <w:t xml:space="preserve">Mikä oli sen rakennustyylin nimi, joka syntyi yhden tiilen käytöstä?</w:t>
      </w:r>
    </w:p>
    <w:p>
      <w:r>
        <w:rPr>
          <w:b/>
        </w:rPr>
        <w:t xml:space="preserve">Tulos</w:t>
      </w:r>
    </w:p>
    <w:p>
      <w:r>
        <w:t xml:space="preserve">Minkä rakennustyylin kanssa hansaliitto irrottautui Saksassa ja Skandinaviassa?</w:t>
      </w:r>
    </w:p>
    <w:p>
      <w:r>
        <w:rPr>
          <w:b/>
        </w:rPr>
        <w:t xml:space="preserve">Tulos</w:t>
      </w:r>
    </w:p>
    <w:p>
      <w:r>
        <w:t xml:space="preserve">Miksi monet rakennukset oli päällystetty marmorilla?</w:t>
      </w:r>
    </w:p>
    <w:p>
      <w:r>
        <w:rPr>
          <w:b/>
        </w:rPr>
        <w:t xml:space="preserve">Tulos</w:t>
      </w:r>
    </w:p>
    <w:p>
      <w:r>
        <w:t xml:space="preserve">Minkälainen julkisivu rakennuksille jäi, jos niitä ei koskaan myöhemmin valmistunut?</w:t>
      </w:r>
    </w:p>
    <w:p>
      <w:r>
        <w:rPr>
          <w:b/>
        </w:rPr>
        <w:t xml:space="preserve">Esimerkki 8.3677</w:t>
      </w:r>
    </w:p>
    <w:p>
      <w:r>
        <w:t xml:space="preserve">Läpikulku: Voidaan yleistää inertia-käsitettä selittämään esineiden taipumusta jatkaa monissa eri muodoissa jatkuvaa liikettä, jopa sellaisissa, jotka eivät ole varsinaisesti vakionopeuksisia. Maa-planeetan pyörimisinertia on se, joka määrittää päivän ja vuoden pituuden pysyvyyden. Albert Einstein laajensi inertiaperiaatetta edelleen selittäessään, että kiihtyvyyden pysyvälle kiihtyvyydelle alttiit viitekehykset, kuten vapaasti kohti painovoimaista kohdetta putoavat viitekehykset, vastaavat fysikaalisesti inertiaalisia viitekehyksiä. Tämän vuoksi esimerkiksi astronautit kokevat painottomuuden ollessaan vapaassa pudotuksessa Maan kiertoradalla ja siksi Newtonin liikkeen lait ovat helpommin havaittavissa tällaisissa ympäristöissä. Jos astronautti asettaa massan omaavan esineen ilmaan itsensä viereen, se pysyy paikallaan astronauttiin nähden sen inertian vuoksi. Sama tapahtuisi, jos astronautti ja esine olisivat galaksien välisessä avaruudessa, jossa niiden yhteiseen viitekehykseen ei kohdistuisi painovoimaa. Tämä ekvivalenssiperiaate oli yksi yleisen suhteellisuusteorian kehittämisen perustavista lähtökohdista.</w:t>
      </w:r>
    </w:p>
    <w:p>
      <w:r>
        <w:rPr>
          <w:b/>
        </w:rPr>
        <w:t xml:space="preserve">Tulos</w:t>
      </w:r>
    </w:p>
    <w:p>
      <w:r>
        <w:t xml:space="preserve">Käsite inertia voi selittää ihmisten taipumuksen jatkaa mitä?</w:t>
      </w:r>
    </w:p>
    <w:p>
      <w:r>
        <w:rPr>
          <w:b/>
        </w:rPr>
        <w:t xml:space="preserve">Tulos</w:t>
      </w:r>
    </w:p>
    <w:p>
      <w:r>
        <w:t xml:space="preserve">Mars-planeetan pyörimisinertia on mikä korjaa mitä?</w:t>
      </w:r>
    </w:p>
    <w:p>
      <w:r>
        <w:rPr>
          <w:b/>
        </w:rPr>
        <w:t xml:space="preserve">Tulos</w:t>
      </w:r>
    </w:p>
    <w:p>
      <w:r>
        <w:t xml:space="preserve">Kuka selitti, että viitekehykset, joihin kohdistuu jatkuva hidastuvuus?</w:t>
      </w:r>
    </w:p>
    <w:p>
      <w:r>
        <w:rPr>
          <w:b/>
        </w:rPr>
        <w:t xml:space="preserve">Tulos</w:t>
      </w:r>
    </w:p>
    <w:p>
      <w:r>
        <w:t xml:space="preserve">Mitä astronautit kokevat, kun he ovat vapaassa pudotuksessa Saturnuksen kiertoradalla?</w:t>
      </w:r>
    </w:p>
    <w:p>
      <w:r>
        <w:rPr>
          <w:b/>
        </w:rPr>
        <w:t xml:space="preserve">Esimerkki 8.3678</w:t>
      </w:r>
    </w:p>
    <w:p>
      <w:r>
        <w:t xml:space="preserve">Läpikulku: Pokaali koostuu kolmesta osasta - itse kupista sekä kannesta ja jalustasta. Käytössä on ollut kaksi erilaista pokaalimallia, mutta fyysisiä pokaaleja on esitetty viisi kappaletta. Alkuperäinen pokaali, joka tunnettiin nimellä "pikku tinaidoli", oli 18 tuumaa korkea, ja sen valmisti Martin, Hall &amp; Co. Se varastettiin vuonna 1895, eikä sitä koskaan löydetty, ja sen tilalle rakennettiin tarkka kopio, jota käytettiin vuoteen 1910 asti. FA päätti muuttaa muotoilua sen jälkeen, kun vuoden 1909 voittaja Manchester United teki oman kopionsa, jolloin FA tajusi, ettei se omistanut tekijänoikeuksia. Tämä uusi, suurempi malli oli Messers Fattorini and Sonsin suunnittelema, ja sitä käytettiin vuodesta 1911 alkaen. Alkuperäisen säilyttämiseksi se korvattiin vuodesta 1992 lähtien tarkalla jäljennöksellä, joka tosin jouduttiin vaihtamaan runsaan kahden vuosikymmenen kuluttua, koska se oli kulunut, koska sitä oli käsitelty enemmän kuin aiempina aikakausina. Kolmas jäljennös, jota käytettiin ensimmäisen kerran vuonna 2014, rakennettiin raskaammaksi, jotta se kestäisi enemmän käsittelyä. Neljästä säilyneestä pokaalista vain vuoden 1895 jäljennös on siirtynyt yksityisomistukseen.</w:t>
      </w:r>
    </w:p>
    <w:p>
      <w:r>
        <w:rPr>
          <w:b/>
        </w:rPr>
        <w:t xml:space="preserve">Tulos</w:t>
      </w:r>
    </w:p>
    <w:p>
      <w:r>
        <w:t xml:space="preserve">Milloin alkuperäinen pokaali luotiin?</w:t>
      </w:r>
    </w:p>
    <w:p>
      <w:r>
        <w:rPr>
          <w:b/>
        </w:rPr>
        <w:t xml:space="preserve">Tulos</w:t>
      </w:r>
    </w:p>
    <w:p>
      <w:r>
        <w:t xml:space="preserve">Mikä oli uuden, suuremman mallin nimi?</w:t>
      </w:r>
    </w:p>
    <w:p>
      <w:r>
        <w:rPr>
          <w:b/>
        </w:rPr>
        <w:t xml:space="preserve">Tulos</w:t>
      </w:r>
    </w:p>
    <w:p>
      <w:r>
        <w:t xml:space="preserve">Kuka suunnitteli kolmannen kopion?</w:t>
      </w:r>
    </w:p>
    <w:p>
      <w:r>
        <w:rPr>
          <w:b/>
        </w:rPr>
        <w:t xml:space="preserve">Tulos</w:t>
      </w:r>
    </w:p>
    <w:p>
      <w:r>
        <w:t xml:space="preserve">Kuinka pitkä kolmas kopio oli?</w:t>
      </w:r>
    </w:p>
    <w:p>
      <w:r>
        <w:rPr>
          <w:b/>
        </w:rPr>
        <w:t xml:space="preserve">Tulos</w:t>
      </w:r>
    </w:p>
    <w:p>
      <w:r>
        <w:t xml:space="preserve">Milloin kolmatta kopiota käytettiin viimeksi?</w:t>
      </w:r>
    </w:p>
    <w:p>
      <w:r>
        <w:rPr>
          <w:b/>
        </w:rPr>
        <w:t xml:space="preserve">Esimerkki 8.3679</w:t>
      </w:r>
    </w:p>
    <w:p>
      <w:r>
        <w:t xml:space="preserve">Läpikulku: Noin 26 000 kansalaissotilasta, merimiestä ja lentosotilasta, jotka on koulutettu samalle tasolle kuin kantajoukkojen sotilaat ja jotka ovat vaihdettavissa kantajoukkojen vastaavien sotilaiden kanssa ja jotka on lähetetty CAF:n operaatioihin tai tehtäviin satunnaisesti tai jatkuvasti, muodostavat ensisijaisen reservin. Tätä ryhmää edustaa NDHQ:ssa reservien ja kadettien päällikkö (Chief of Reserves and Cadets), joka on yleensä kenraalimajuri tai kontra-amiraali, vaikkei hän olekaan sen komentaja, ja se on jaettu neljään osaan, joista kukin on toiminnallisesti ja hallinnollisesti vastuussa vastaavalle ympäristöpäällikölle vakinaisissa joukoissa - merivoimien reservi (NAVRES), maavoimien reservi (LFR) ja ilmavoimien reservi (AIRRES) - ja lisäksi on olemassa yksi yksikkö, joka ei kuulu ympäristöpäällikön alaisuuteen, nimittäin Kanadan joukkojen terveyspalvelujen ryhmään kuuluva terveyspalvelujen reservi.</w:t>
      </w:r>
    </w:p>
    <w:p>
      <w:r>
        <w:rPr>
          <w:b/>
        </w:rPr>
        <w:t xml:space="preserve">Tulos</w:t>
      </w:r>
    </w:p>
    <w:p>
      <w:r>
        <w:t xml:space="preserve">Kuka ei komenna reserviä?</w:t>
      </w:r>
    </w:p>
    <w:p>
      <w:r>
        <w:rPr>
          <w:b/>
        </w:rPr>
        <w:t xml:space="preserve">Tulos</w:t>
      </w:r>
    </w:p>
    <w:p>
      <w:r>
        <w:t xml:space="preserve"> Mitkä ovat reserviin kuulumattomien joukkojen osatekijät?</w:t>
      </w:r>
    </w:p>
    <w:p>
      <w:r>
        <w:rPr>
          <w:b/>
        </w:rPr>
        <w:t xml:space="preserve">Esimerkki 8.3680</w:t>
      </w:r>
    </w:p>
    <w:p>
      <w:r>
        <w:t xml:space="preserve">Läpikulku: Etelä-Kalifornian talous on monipuolinen ja yksi Yhdysvaltojen suurimmista. Sitä hallitsee öljyn runsaus, ja se on hyvin riippuvainen siitä, toisin kuin muilla alueilla, joilla autot eivät ole läheskään yhtä hallitsevia, suurin osa liikenteestä kulkee tällä polttoaineella. Etelä-Kalifornia on kuuluisa matkailusta ja Hollywoodista (elokuva, televisio ja musiikki). Muita teollisuudenaloja ovat ohjelmistoala, autoteollisuus, satamat, rahoitusala, matkailu, biolääketiede ja alueellinen logistiikka. Alue johti asuntokuplaa vuosina 2001-2007, ja asuntokriisi on vaikuttanut siihen voimakkaasti.</w:t>
      </w:r>
    </w:p>
    <w:p>
      <w:r>
        <w:rPr>
          <w:b/>
        </w:rPr>
        <w:t xml:space="preserve">Tulos</w:t>
      </w:r>
    </w:p>
    <w:p>
      <w:r>
        <w:t xml:space="preserve">Kenelle Yhdysvaltojen suurin talous kuuluu?</w:t>
      </w:r>
    </w:p>
    <w:p>
      <w:r>
        <w:rPr>
          <w:b/>
        </w:rPr>
        <w:t xml:space="preserve">Tulos</w:t>
      </w:r>
    </w:p>
    <w:p>
      <w:r>
        <w:t xml:space="preserve">Mitä tapahtui vuosina 2000-2017?</w:t>
      </w:r>
    </w:p>
    <w:p>
      <w:r>
        <w:rPr>
          <w:b/>
        </w:rPr>
        <w:t xml:space="preserve">Tulos</w:t>
      </w:r>
    </w:p>
    <w:p>
      <w:r>
        <w:t xml:space="preserve">Mistä Etelä-Kalifornian talous on täysin riippuvainen?</w:t>
      </w:r>
    </w:p>
    <w:p>
      <w:r>
        <w:rPr>
          <w:b/>
        </w:rPr>
        <w:t xml:space="preserve">Tulos</w:t>
      </w:r>
    </w:p>
    <w:p>
      <w:r>
        <w:t xml:space="preserve">Missä Etelä-Hollywood sijaitsee?</w:t>
      </w:r>
    </w:p>
    <w:p>
      <w:r>
        <w:rPr>
          <w:b/>
        </w:rPr>
        <w:t xml:space="preserve">Esimerkki 8.3681</w:t>
      </w:r>
    </w:p>
    <w:p>
      <w:r>
        <w:t xml:space="preserve">Läpikulku: Yhdysvaltoihin muuttaneiden venezuelalaisten määrästä ei ollut selkeää tietoa 1900-luvulle asti. 1700-luvun ja 1800-luvun alun välisenä aikana Venezuelaan lähti paljon eurooppalaisia maahanmuuttajia, jotka muuttivat myöhemmin Yhdysvaltoihin yhdessä lastensa ja lastenlastensa kanssa, jotka syntyivät ja/tai kasvoivat Venezuelassa espanjankielisinä. Vuosina 1910-1930 arviolta yli 4 000 eteläamerikkalaista muutti vuosittain Yhdysvaltoihin; näistä tilastoista on kuitenkin vain vähän tarkkoja lukuja. Monet venezuelalaiset asettuivat Yhdysvaltoihin paremman koulutuksen toivossa ja jäivät sinne valmistumisen jälkeen. Heidän mukanaan on usein sukulaisia. Venezuelalaisten maastamuuton syyt ovat kuitenkin muuttuneet 1980-luvun alkupuolelta lähtien siten, että he ovat toivoneet saavansa korkeampaa palkkaa ja Venezuelan talouden vaihteluiden vuoksi, mikä on myös edistänyt merkittävää venezuelalaisten ammattilaisten muuttoa Yhdysvaltoihin.</w:t>
      </w:r>
    </w:p>
    <w:p>
      <w:r>
        <w:rPr>
          <w:b/>
        </w:rPr>
        <w:t xml:space="preserve">Tulos</w:t>
      </w:r>
    </w:p>
    <w:p>
      <w:r>
        <w:t xml:space="preserve">Milloin venezuelalaiset muuttivat Meksikoon?</w:t>
      </w:r>
    </w:p>
    <w:p>
      <w:r>
        <w:rPr>
          <w:b/>
        </w:rPr>
        <w:t xml:space="preserve">Tulos</w:t>
      </w:r>
    </w:p>
    <w:p>
      <w:r>
        <w:t xml:space="preserve">Miksi eurooppalaiset tulivat Amerikkaan?</w:t>
      </w:r>
    </w:p>
    <w:p>
      <w:r>
        <w:rPr>
          <w:b/>
        </w:rPr>
        <w:t xml:space="preserve">Tulos</w:t>
      </w:r>
    </w:p>
    <w:p>
      <w:r>
        <w:t xml:space="preserve">Mistä lähtien Euroopan maahanmuuttoon on kuulunut toive korkeammasta palkasta?</w:t>
      </w:r>
    </w:p>
    <w:p>
      <w:r>
        <w:rPr>
          <w:b/>
        </w:rPr>
        <w:t xml:space="preserve">Tulos</w:t>
      </w:r>
    </w:p>
    <w:p>
      <w:r>
        <w:t xml:space="preserve">Kuinka monta eteläamerikkalaista muutti Meksikoon vuosina 1910-1930?</w:t>
      </w:r>
    </w:p>
    <w:p>
      <w:r>
        <w:rPr>
          <w:b/>
        </w:rPr>
        <w:t xml:space="preserve">Tulos</w:t>
      </w:r>
    </w:p>
    <w:p>
      <w:r>
        <w:t xml:space="preserve">Milloin eurooppalaiset siirtolaiset lähtivät Venezuelaan ja myöhemmin Meksikoon?</w:t>
      </w:r>
    </w:p>
    <w:p>
      <w:r>
        <w:rPr>
          <w:b/>
        </w:rPr>
        <w:t xml:space="preserve">Esimerkki 8.3682</w:t>
      </w:r>
    </w:p>
    <w:p>
      <w:r>
        <w:t xml:space="preserve">Läpikulku: PlayStation Portable voi olla yhteydessä PlayStation 3:een monin tavoin, myös pelien sisällä. Esimerkiksi Formula One Championship Edition -ajopeliä esiteltiin E3 2006 -tapahtumassa, jossa PSP:tä käytettiin reaaliaikaisena taustapeilinä. Lisäksi käyttäjät voivat ladata alkuperäisiä PlayStation-muotoisia pelejä PlayStation Storesta, siirtää ja pelata niitä PSP:llä sekä itse PS3:lla. Näitä ja joitakin PlayStation Network -pelejä on myös mahdollista pelata etänä PSP:llä etäyhteyden kautta verkko- tai internet-yhteyden kautta Remote Play -ominaisuuden avulla.</w:t>
      </w:r>
    </w:p>
    <w:p>
      <w:r>
        <w:rPr>
          <w:b/>
        </w:rPr>
        <w:t xml:space="preserve">Tulos</w:t>
      </w:r>
    </w:p>
    <w:p>
      <w:r>
        <w:t xml:space="preserve">Mihin PS2-peliin voi integroida PlayStation Portable -laitteen taustapeiliksi?</w:t>
      </w:r>
    </w:p>
    <w:p>
      <w:r>
        <w:rPr>
          <w:b/>
        </w:rPr>
        <w:t xml:space="preserve">Tulos</w:t>
      </w:r>
    </w:p>
    <w:p>
      <w:r>
        <w:t xml:space="preserve">Millainen peli on Formula Two Championship Edition?</w:t>
      </w:r>
    </w:p>
    <w:p>
      <w:r>
        <w:rPr>
          <w:b/>
        </w:rPr>
        <w:t xml:space="preserve">Tulos</w:t>
      </w:r>
    </w:p>
    <w:p>
      <w:r>
        <w:t xml:space="preserve">Jos käyttäjät haluavat ladata alkuperäisiä PlayStation-pelejä, minne he menevät offline-tilassa?</w:t>
      </w:r>
    </w:p>
    <w:p>
      <w:r>
        <w:rPr>
          <w:b/>
        </w:rPr>
        <w:t xml:space="preserve">Tulos</w:t>
      </w:r>
    </w:p>
    <w:p>
      <w:r>
        <w:t xml:space="preserve">Pelkkiä PlayStation-muotoisia pelejä voi pelata sekä PS4-konsolilla että millä muulla laitteella?</w:t>
      </w:r>
    </w:p>
    <w:p>
      <w:r>
        <w:rPr>
          <w:b/>
        </w:rPr>
        <w:t xml:space="preserve">Tulos</w:t>
      </w:r>
    </w:p>
    <w:p>
      <w:r>
        <w:t xml:space="preserve">Mikä on sen ominaisuuden nimi, jonka avulla voit pelata peliä PSP:lläsi, kun sinulla on se mukanasi?</w:t>
      </w:r>
    </w:p>
    <w:p>
      <w:r>
        <w:rPr>
          <w:b/>
        </w:rPr>
        <w:t xml:space="preserve">Esimerkki 8.3683</w:t>
      </w:r>
    </w:p>
    <w:p>
      <w:r>
        <w:t xml:space="preserve">Läpikulku: Bysantin patriarkka Fotius lähetti lähetyssaarnaajia pohjoiseen käännyttämään venäläisiä ja slaaveja. Moravian ruhtinas Rastislav oli pyytänyt keisarilta opettajia tulkitsemaan pyhiä kirjoituksia, joten vuonna 863 lähetettiin veljekset Kyrillos ja Metodius lähetyssaarnaajiksi, koska he osasivat slaavin kieltä. Slaaveilla ei ollut kirjakieltä, joten veljekset kehittivät glagoliittiset aakkoset, joista myöhemmin kehitettiin kyrilliset aakkoset, ja standardoivat slaavien kielen, joka myöhemmin tunnettiin nimellä vanha kirkkoslaavin kieli. He käänsivät osia Raamatusta ja laativat ensimmäisen slaavilaisen siviililain ja muita asiakirjoja, ja kieli ja tekstit levisivät kaikkialle slaavilaisille alueille, myös Kiovan Rusiin. Kyrilloksen ja Metodiuksen lähetystyö palveli sekä evankelista että diplomaattista tarkoitusta, sillä se levitti Bysantin kulttuurivaikutusta keisarillisen ulkopolitiikan tukemiseksi. Vuonna 867 patriarkka ilmoitti, että Rus' oli hyväksynyt piispan, ja vuonna 874 hän puhuu "Rus' arkkipiispasta".</w:t>
      </w:r>
    </w:p>
    <w:p>
      <w:r>
        <w:rPr>
          <w:b/>
        </w:rPr>
        <w:t xml:space="preserve">Tulos</w:t>
      </w:r>
    </w:p>
    <w:p>
      <w:r>
        <w:t xml:space="preserve">Kuka lähetti lähetyssaarnaajia etelään?</w:t>
      </w:r>
    </w:p>
    <w:p>
      <w:r>
        <w:rPr>
          <w:b/>
        </w:rPr>
        <w:t xml:space="preserve">Tulos</w:t>
      </w:r>
    </w:p>
    <w:p>
      <w:r>
        <w:t xml:space="preserve">Kenellä oli kirjoitettu kieli?</w:t>
      </w:r>
    </w:p>
    <w:p>
      <w:r>
        <w:rPr>
          <w:b/>
        </w:rPr>
        <w:t xml:space="preserve">Tulos</w:t>
      </w:r>
    </w:p>
    <w:p>
      <w:r>
        <w:t xml:space="preserve">Kuka kirjoitti glagoliittiset aakkoset vuonna 863?</w:t>
      </w:r>
    </w:p>
    <w:p>
      <w:r>
        <w:rPr>
          <w:b/>
        </w:rPr>
        <w:t xml:space="preserve">Tulos</w:t>
      </w:r>
    </w:p>
    <w:p>
      <w:r>
        <w:t xml:space="preserve">Minä vuonna Bysantin kulttuurivaikutus levisi?</w:t>
      </w:r>
    </w:p>
    <w:p>
      <w:r>
        <w:rPr>
          <w:b/>
        </w:rPr>
        <w:t xml:space="preserve">Tulos</w:t>
      </w:r>
    </w:p>
    <w:p>
      <w:r>
        <w:t xml:space="preserve">Minä vuonna Venäjä hyväksyi paavin?</w:t>
      </w:r>
    </w:p>
    <w:p>
      <w:r>
        <w:rPr>
          <w:b/>
        </w:rPr>
        <w:t xml:space="preserve">Esimerkki 8.3684</w:t>
      </w:r>
    </w:p>
    <w:p>
      <w:r>
        <w:t xml:space="preserve">Läpikulku: Kun Pasternak lopetti Durbinin elokuvien tuottamisen, ja Durbin kasvoi ulos valkokangaspersoonastaan ja pyrki dramaattisempiin rooleihin, studio teki sopimuksen 13-vuotiaan Gloria Jeanin kanssa omaan Pasternakin musikaalisarjaan vuodesta 1939 alkaen; hänestä tuli tähti Bing Crosbyn, W. C. Fieldsin ja Donald O'Connorin kanssa. Suosittu Universalin elokuva 1930-luvun lopulla oli Destry Rides Again (1939), jossa James Stewart näytteli Destryä ja Marlene Dietrich palasi rooliinsa jätettyään Paramount-studion.</w:t>
      </w:r>
    </w:p>
    <w:p>
      <w:r>
        <w:rPr>
          <w:b/>
        </w:rPr>
        <w:t xml:space="preserve">Tulos</w:t>
      </w:r>
    </w:p>
    <w:p>
      <w:r>
        <w:t xml:space="preserve">Minä vuonna studio teki sopimuksen Gloria Durbinin kanssa?</w:t>
      </w:r>
    </w:p>
    <w:p>
      <w:r>
        <w:rPr>
          <w:b/>
        </w:rPr>
        <w:t xml:space="preserve">Tulos</w:t>
      </w:r>
    </w:p>
    <w:p>
      <w:r>
        <w:t xml:space="preserve">Mitä Gloria Durbin näytteli?</w:t>
      </w:r>
    </w:p>
    <w:p>
      <w:r>
        <w:rPr>
          <w:b/>
        </w:rPr>
        <w:t xml:space="preserve">Tulos</w:t>
      </w:r>
    </w:p>
    <w:p>
      <w:r>
        <w:t xml:space="preserve">Kenen kanssa Gloria Durbin näytteli?</w:t>
      </w:r>
    </w:p>
    <w:p>
      <w:r>
        <w:rPr>
          <w:b/>
        </w:rPr>
        <w:t xml:space="preserve">Tulos</w:t>
      </w:r>
    </w:p>
    <w:p>
      <w:r>
        <w:t xml:space="preserve">Minkä vuoden 1930 elokuvan pääosassa oli James Stewart?</w:t>
      </w:r>
    </w:p>
    <w:p>
      <w:r>
        <w:rPr>
          <w:b/>
        </w:rPr>
        <w:t xml:space="preserve">Tulos</w:t>
      </w:r>
    </w:p>
    <w:p>
      <w:r>
        <w:t xml:space="preserve">Kuka nainen näytteli vuonna 1930 elokuvassa Destry Rides Again?</w:t>
      </w:r>
    </w:p>
    <w:p>
      <w:r>
        <w:rPr>
          <w:b/>
        </w:rPr>
        <w:t xml:space="preserve">Esimerkki 8.3685</w:t>
      </w:r>
    </w:p>
    <w:p>
      <w:r>
        <w:t xml:space="preserve">Läpikulku: Kreikan perinteiset kotiseudut ovat olleet Kreikan niemimaa ja Egeanmeri, Etelä-Italia (Magna Graecia), Mustameri, Vähä-Aasian Joonianmeren rannikko sekä Kyproksen ja Sisilian saaret. Platonin teoksessa Phaidon Sokrates huomauttaa: "Me (kreikkalaiset) elämme meren ympärillä kuin sammakot lammen ympärillä" kuvaillessaan ystävilleen Egeanmeren kreikkalaisia kaupunkeja. Tästä mielikuvasta on todisteena vanhan kreikkalaisen diasporan kartta, joka vastasi kreikkalaista maailmaa Kreikan valtion perustamiseen vuonna 1832 asti. Meri ja kauppa olivat kreikkalaisille luonnollisia väyliä, sillä Kreikan niemimaa on kallioinen eikä tarjoa hyviä näkymiä maanviljelylle.</w:t>
      </w:r>
    </w:p>
    <w:p>
      <w:r>
        <w:rPr>
          <w:b/>
        </w:rPr>
        <w:t xml:space="preserve">Tulos</w:t>
      </w:r>
    </w:p>
    <w:p>
      <w:r>
        <w:t xml:space="preserve"> Mitä pidetään ranskalaisten emämaana?</w:t>
      </w:r>
    </w:p>
    <w:p>
      <w:r>
        <w:rPr>
          <w:b/>
        </w:rPr>
        <w:t xml:space="preserve">Tulos</w:t>
      </w:r>
    </w:p>
    <w:p>
      <w:r>
        <w:t xml:space="preserve">Minkä huomionarvoisen lausunnon antoi eräs suuri ranskalainen filosofi, jonka kirjoitti toinen suuri filosofi?</w:t>
      </w:r>
    </w:p>
    <w:p>
      <w:r>
        <w:rPr>
          <w:b/>
        </w:rPr>
        <w:t xml:space="preserve">Tulos</w:t>
      </w:r>
    </w:p>
    <w:p>
      <w:r>
        <w:t xml:space="preserve"> Mikä on Ranskan muinaisen maailmankartan nimi?</w:t>
      </w:r>
    </w:p>
    <w:p>
      <w:r>
        <w:rPr>
          <w:b/>
        </w:rPr>
        <w:t xml:space="preserve">Tulos</w:t>
      </w:r>
    </w:p>
    <w:p>
      <w:r>
        <w:t xml:space="preserve">Milloin tämän muinaisen kartan muutoksista ei tullut merkittäviä?</w:t>
      </w:r>
    </w:p>
    <w:p>
      <w:r>
        <w:rPr>
          <w:b/>
        </w:rPr>
        <w:t xml:space="preserve">Tulos</w:t>
      </w:r>
    </w:p>
    <w:p>
      <w:r>
        <w:t xml:space="preserve">Onko Ranskan maiden viljelystä saatavissa paljon tuotteita?</w:t>
      </w:r>
    </w:p>
    <w:p>
      <w:r>
        <w:rPr>
          <w:b/>
        </w:rPr>
        <w:t xml:space="preserve">Esimerkki 8.3686</w:t>
      </w:r>
    </w:p>
    <w:p>
      <w:r>
        <w:t xml:space="preserve">Läpikulku: Vuonna 1846 Yhdysvallat ryhtyi sotaan Meksikoa vastaan ja lähetti meri- ja maaretkikunnan valloittamaan Alta Californian. Aluksi heillä oli helppo työ vallata tärkeimmät satamat, kuten San Diego, mutta Alta Kalifornian eteläosassa asuvat kalifornialaiset iskivät takaisin. Los Angelesin onnistuneen kapinan jälkeen San Diegon amerikkalainen varuskunta ajettiin pois ampumatta laukaustakaan lokakuun alussa 1846. Meksikolaiset partisaanit pitivät San Diegoa hallussaan kolme viikkoa, kunnes amerikkalaiset valtasivat sen takaisin 24. lokakuuta 1846. Seuraavien kuukausien ajan amerikkalaiset olivat saarrettuina pueblon sisällä. Taisteluita käytiin päivittäin, ja tarkka-ampujat ampuivat kaupunkiin joka yö. Kalifornialaiset ajoivat karjaa pois pueblosta toivoen, että amerikkalaiset ja heidän kalifornialaiset kannattajansa jäisivät nälkään. Joulukuun 1. päivänä amerikkalaisten varuskunta sai tietää, että kenraali Stephen W. Kearneyn lohikäärmeitä oli Warner's Ranchilla. Kommodori Robert F. Stockton lähetti kapteeni Archibald Gillespien johtaman viidenkymmenen ratsumiehen joukon marssimaan pohjoiseen häntä vastaan. Heidän 150 miehen yhteinen komentoryhmänsä kohtasi San Diegoon palatessaan noin 93 kalifornialaista Andrés Picon johdolla. Sitä seuranneessa San Pasqualin taistelussa, joka käytiin San Pasqualin laaksossa, joka on nykyään osa San Diegon kaupunkia, amerikkalaiset kärsivät kampanjan pahimmat tappionsa. Tämän jälkeen San Diegosta saapui luutnantti Grayn johtama kolonna, joka pelasti Kearnyn pahoinpidellyn ja saarroksiin joutuneen komennon.</w:t>
      </w:r>
    </w:p>
    <w:p>
      <w:r>
        <w:rPr>
          <w:b/>
        </w:rPr>
        <w:t xml:space="preserve">Tulos</w:t>
      </w:r>
    </w:p>
    <w:p>
      <w:r>
        <w:t xml:space="preserve">Kuka antoi kapteeni Archibald Gillespien tehtäväksi johtaa 500 miestä hevosen selässä pohjoiseen?</w:t>
      </w:r>
    </w:p>
    <w:p>
      <w:r>
        <w:rPr>
          <w:b/>
        </w:rPr>
        <w:t xml:space="preserve">Tulos</w:t>
      </w:r>
    </w:p>
    <w:p>
      <w:r>
        <w:t xml:space="preserve">Mikä taistelu käytiin San Franciscon laaksossa?</w:t>
      </w:r>
    </w:p>
    <w:p>
      <w:r>
        <w:rPr>
          <w:b/>
        </w:rPr>
        <w:t xml:space="preserve">Tulos</w:t>
      </w:r>
    </w:p>
    <w:p>
      <w:r>
        <w:t xml:space="preserve">Kuka johti San Franciscosta saapunutta ryhmää, joka pelasti Kearnyn miehet?</w:t>
      </w:r>
    </w:p>
    <w:p>
      <w:r>
        <w:rPr>
          <w:b/>
        </w:rPr>
        <w:t xml:space="preserve">Tulos</w:t>
      </w:r>
    </w:p>
    <w:p>
      <w:r>
        <w:t xml:space="preserve">Mihin äärimmäiseen toimenpiteeseen kalifornialaiset ryhtyivät yrittäessään houkutella alkuasukkaat pois pueblosta?</w:t>
      </w:r>
    </w:p>
    <w:p>
      <w:r>
        <w:rPr>
          <w:b/>
        </w:rPr>
        <w:t xml:space="preserve">Tulos</w:t>
      </w:r>
    </w:p>
    <w:p>
      <w:r>
        <w:t xml:space="preserve">Kuinka monta viikkoa meksikolaiset partisaanit pitivät San Franciscoa hallussaan ennen kuin amerikkalaiset valtasivat sen takaisin?</w:t>
      </w:r>
    </w:p>
    <w:p>
      <w:r>
        <w:rPr>
          <w:b/>
        </w:rPr>
        <w:t xml:space="preserve">Esimerkki 8.3687</w:t>
      </w:r>
    </w:p>
    <w:p>
      <w:r>
        <w:t xml:space="preserve">Läpikulku: HDTV-tekniikka otettiin käyttöön Yhdysvalloissa 1980-luvun lopulla, ja sen virallistamisen aloitti vuonna 1993 Digital HDTV Grand Alliance, televisio-, elektroniikkalaite- ja viestintäyritysten ryhmä, johon kuuluivat AT&amp;T Bell Labs, General Instrument, Philips, Sarnoff, Thomson, Zenith ja Massachusetts Institute of Technology. HDTV:n kenttätestaus 199:ssä paikassa Yhdysvalloissa saatiin päätökseen 14. elokuuta 1994. Ensimmäinen julkinen HDTV-lähetys Yhdysvalloissa lähetettiin 23. heinäkuuta 1996, kun Raleighin, Pohjois-Carolinassa sijaitseva WRAL-HD-televisioasema aloitti lähetyksensä WRAL-TV:n tornista Raleighin kaakkoispuolella. WRAL-HD voitti kilpajuoksun ensimmäisenä Washingtonissa sijaitsevan HD-malliaseman kanssa, joka aloitti lähetyksensä 31. heinäkuuta 1996 kutsumanimellä WHD-TV ja joka toimi NBC:n omistaman ja ylläpitämän WRC-TV-aseman tiloissa. American Advanced Television Systems Committee (ATSC) HDTV-järjestelmä lanseerattiin julkisesti 29. lokakuuta 1998 astronautti John Glennin paluumatka avaruuteen avaruussukkula Discoveryn kyydissä suorana lähetyksenä. Signaali lähetettiin rannikolta rannikolle, ja yleisö näki sen tiedekeskuksissa ja muissa julkisissa teattereissa, jotka oli erityisesti varustettu vastaanottamaan ja näyttämään lähetystä.</w:t>
      </w:r>
    </w:p>
    <w:p>
      <w:r>
        <w:rPr>
          <w:b/>
        </w:rPr>
        <w:t xml:space="preserve">Tulos</w:t>
      </w:r>
    </w:p>
    <w:p>
      <w:r>
        <w:t xml:space="preserve">Milloin SDTV otettiin käyttöön Yhdysvalloissa?</w:t>
      </w:r>
    </w:p>
    <w:p>
      <w:r>
        <w:rPr>
          <w:b/>
        </w:rPr>
        <w:t xml:space="preserve">Tulos</w:t>
      </w:r>
    </w:p>
    <w:p>
      <w:r>
        <w:t xml:space="preserve"> Kuka teki SDTV:stä virallisen vuonna 1993?</w:t>
      </w:r>
    </w:p>
    <w:p>
      <w:r>
        <w:rPr>
          <w:b/>
        </w:rPr>
        <w:t xml:space="preserve">Tulos</w:t>
      </w:r>
    </w:p>
    <w:p>
      <w:r>
        <w:t xml:space="preserve"> Minkä ryhmän muodostivat 50-luvulla muun muassa AT&amp;T, Philips, Zenith ja MIT?</w:t>
      </w:r>
    </w:p>
    <w:p>
      <w:r>
        <w:rPr>
          <w:b/>
        </w:rPr>
        <w:t xml:space="preserve">Tulos</w:t>
      </w:r>
    </w:p>
    <w:p>
      <w:r>
        <w:t xml:space="preserve"> Milloin Yhdysvalloissa on viimeksi lähetetty julkinen HDTV-lähetys?</w:t>
      </w:r>
    </w:p>
    <w:p>
      <w:r>
        <w:rPr>
          <w:b/>
        </w:rPr>
        <w:t xml:space="preserve">Tulos</w:t>
      </w:r>
    </w:p>
    <w:p>
      <w:r>
        <w:t xml:space="preserve"> Mitä STSC tarkoittaa?</w:t>
      </w:r>
    </w:p>
    <w:p>
      <w:r>
        <w:rPr>
          <w:b/>
        </w:rPr>
        <w:t xml:space="preserve">Esimerkki 8.3688</w:t>
      </w:r>
    </w:p>
    <w:p>
      <w:r>
        <w:t xml:space="preserve">Läpikulku: FBI:llä on kotimaasta huolimatta myös merkittävä kansainvälinen jalansija, sillä se ylläpitää 60 oikeusavustajan (LEGAT) toimistoa ja 15 alatoimistoa Yhdysvaltain suurlähetystöissä ja konsulaateissa eri puolilla maailmaa. Nämä ulkomailla sijaitsevat toimistot ovat olemassa ensisijaisesti koordinoidakseen toimintaa ulkomaisten turvallisuuspalvelujen kanssa, eivätkä ne yleensä suorita yksipuolisia operaatioita isäntämaissa. FBI voi harjoittaa ja harjoittaa toisinaan salaista toimintaa ulkomailla, aivan kuten CIA:lla on rajoitettu kotimainen toiminta; nämä toimet edellyttävät yleensä koordinointia valtion virastojen välillä.</w:t>
      </w:r>
    </w:p>
    <w:p>
      <w:r>
        <w:rPr>
          <w:b/>
        </w:rPr>
        <w:t xml:space="preserve">Tulos</w:t>
      </w:r>
    </w:p>
    <w:p>
      <w:r>
        <w:t xml:space="preserve">Kuinka monta LEGAT-toimistoa CIA:lla on?</w:t>
      </w:r>
    </w:p>
    <w:p>
      <w:r>
        <w:rPr>
          <w:b/>
        </w:rPr>
        <w:t xml:space="preserve">Tulos</w:t>
      </w:r>
    </w:p>
    <w:p>
      <w:r>
        <w:t xml:space="preserve">Kuinka monta alatoimistoa CIA:lla on Yhdysvaltain suurlähetystöissä?</w:t>
      </w:r>
    </w:p>
    <w:p>
      <w:r>
        <w:rPr>
          <w:b/>
        </w:rPr>
        <w:t xml:space="preserve">Tulos</w:t>
      </w:r>
    </w:p>
    <w:p>
      <w:r>
        <w:t xml:space="preserve">Miksi CIA:lla on LEGAT-toimistoja?</w:t>
      </w:r>
    </w:p>
    <w:p>
      <w:r>
        <w:rPr>
          <w:b/>
        </w:rPr>
        <w:t xml:space="preserve">Tulos</w:t>
      </w:r>
    </w:p>
    <w:p>
      <w:r>
        <w:t xml:space="preserve">Mikä tiedustelupalvelu toteuttaa yksipuolisia operaatioita isäntämaissa?</w:t>
      </w:r>
    </w:p>
    <w:p>
      <w:r>
        <w:rPr>
          <w:b/>
        </w:rPr>
        <w:t xml:space="preserve">Tulos</w:t>
      </w:r>
    </w:p>
    <w:p>
      <w:r>
        <w:t xml:space="preserve">Mikä ei ole tärkeää ulkomaisissa operaatioissa?</w:t>
      </w:r>
    </w:p>
    <w:p>
      <w:r>
        <w:rPr>
          <w:b/>
        </w:rPr>
        <w:t xml:space="preserve">Esimerkki 8.3689</w:t>
      </w:r>
    </w:p>
    <w:p>
      <w:r>
        <w:t xml:space="preserve">Läpikulku: Kahle antoi tutkijoiden ja tiedemiesten toisinaan päästä käsiksi kömpelöön tietokantaan. Kun arkisto täytti viisi vuotta, se paljastettiin ja avattiin yleisölle Berkeleyn yliopistossa järjestetyssä seremoniassa.</w:t>
      </w:r>
    </w:p>
    <w:p>
      <w:r>
        <w:rPr>
          <w:b/>
        </w:rPr>
        <w:t xml:space="preserve">Tulos</w:t>
      </w:r>
    </w:p>
    <w:p>
      <w:r>
        <w:t xml:space="preserve">Millä välineellä Kalifornian tietoja alun perin säilytettiin?</w:t>
      </w:r>
    </w:p>
    <w:p>
      <w:r>
        <w:rPr>
          <w:b/>
        </w:rPr>
        <w:t xml:space="preserve">Tulos</w:t>
      </w:r>
    </w:p>
    <w:p>
      <w:r>
        <w:t xml:space="preserve">Ketkä saivat joskus osallistua arkiston julkiseen seremoniaan?</w:t>
      </w:r>
    </w:p>
    <w:p>
      <w:r>
        <w:rPr>
          <w:b/>
        </w:rPr>
        <w:t xml:space="preserve">Tulos</w:t>
      </w:r>
    </w:p>
    <w:p>
      <w:r>
        <w:t xml:space="preserve">Missä vaiheessa arkistosta tehtiin kömpelö?</w:t>
      </w:r>
    </w:p>
    <w:p>
      <w:r>
        <w:rPr>
          <w:b/>
        </w:rPr>
        <w:t xml:space="preserve">Tulos</w:t>
      </w:r>
    </w:p>
    <w:p>
      <w:r>
        <w:t xml:space="preserve">Missä järjestettiin digitaalisen nauhan julkistamistilaisuus?</w:t>
      </w:r>
    </w:p>
    <w:p>
      <w:r>
        <w:rPr>
          <w:b/>
        </w:rPr>
        <w:t xml:space="preserve">Tulos</w:t>
      </w:r>
    </w:p>
    <w:p>
      <w:r>
        <w:t xml:space="preserve">Kuka antoi tutkijoiden ja tiedemiesten käyttää Berkeleyä?</w:t>
      </w:r>
    </w:p>
    <w:p>
      <w:r>
        <w:rPr>
          <w:b/>
        </w:rPr>
        <w:t xml:space="preserve">Esimerkki 8.3690</w:t>
      </w:r>
    </w:p>
    <w:p>
      <w:r>
        <w:t xml:space="preserve">Läpikulku: Namibiassa suoritetaan väestönlaskenta joka kymmenes vuosi. Itsenäistymisen jälkeen ensimmäinen väestö- ja asuntolaskenta suoritettiin vuonna 1991, ja seuraavat laskentakierrokset tehtiin vuosina 2001 ja 2011. Tiedonkeruumenetelmänä on laskea jokainen Namibiassa väestönlaskennan viiteyönä asuva henkilö riippumatta siitä, missä hän sattuu olemaan. Tätä kutsutaan de facto -menetelmäksi. Laskentaa varten maa on rajattu 4 042 laskenta-alueeseen. Nämä alueet eivät ole päällekkäisiä vaalipiirien rajojen kanssa, jotta saadaan luotettavia tietoja myös vaaleja varten.</w:t>
      </w:r>
    </w:p>
    <w:p>
      <w:r>
        <w:rPr>
          <w:b/>
        </w:rPr>
        <w:t xml:space="preserve">Tulos</w:t>
      </w:r>
    </w:p>
    <w:p>
      <w:r>
        <w:t xml:space="preserve">Miten ihmiset laskettiin Namibiassa ennen vuotta 1991?</w:t>
      </w:r>
    </w:p>
    <w:p>
      <w:r>
        <w:rPr>
          <w:b/>
        </w:rPr>
        <w:t xml:space="preserve">Tulos</w:t>
      </w:r>
    </w:p>
    <w:p>
      <w:r>
        <w:t xml:space="preserve">Kuinka monta laskenta-aluetta on tyypillisessä valtiossa, jossa käytetään de facto -menetelmää?</w:t>
      </w:r>
    </w:p>
    <w:p>
      <w:r>
        <w:rPr>
          <w:b/>
        </w:rPr>
        <w:t xml:space="preserve">Tulos</w:t>
      </w:r>
    </w:p>
    <w:p>
      <w:r>
        <w:t xml:space="preserve">Kuinka monta laskentatyöntekijää oli vuoden 1991 väestö- ja asuntolaskennassa?</w:t>
      </w:r>
    </w:p>
    <w:p>
      <w:r>
        <w:rPr>
          <w:b/>
        </w:rPr>
        <w:t xml:space="preserve">Esimerkki 8.3691</w:t>
      </w:r>
    </w:p>
    <w:p>
      <w:r>
        <w:t xml:space="preserve">Läpikulku: Amerikan alkuperäisväestön ja afroamerikkalaisten väliset suhteet ovat osa Amerikan historiaa, jota on laiminlyöty. Varhaisimmat merkinnät afrikkalaisten ja alkuperäisamerikkalaisten suhteista Amerikassa tapahtuivat huhtikuussa 1502, jolloin ensimmäiset siepatut afrikkalaiset tuotiin Hispaniolaan orjiksi. Jotkut pakenivat, ja jossain Santo Domingon sisämaassa syntyivät ensimmäiset mustat intiaanit. Lisäksi esimerkki afrikkalaisten orjien pakenemisesta eurooppalaisilta siirtolaisilta ja siirtymisestä Amerikan alkuperäiskansojen joukkoon tapahtui jo vuonna 1526. Saman vuoden kesäkuussa Lucas Vasquez de Ayllon perusti espanjalaisen siirtokunnan lähelle Pee Dee -joen suuta nykyisen Etelä-Carolinan itäosaan. Espanjalaisasutuksen nimi oli San Miguel de Gualdape. Siirtokuntaan kuului 100 orjuutettua afrikkalaista. Vuonna 1526 ensimmäiset afrikkalaiset orjat pakenivat siirtokunnasta ja hakeutuivat paikallisten alkuperäisamerikkalaisten luo.</w:t>
      </w:r>
    </w:p>
    <w:p>
      <w:r>
        <w:rPr>
          <w:b/>
        </w:rPr>
        <w:t xml:space="preserve">Tulos</w:t>
      </w:r>
    </w:p>
    <w:p>
      <w:r>
        <w:t xml:space="preserve">Mikä on osa Amerikan historiaa, johon on kiinnitetty paljon huomiota?</w:t>
      </w:r>
    </w:p>
    <w:p>
      <w:r>
        <w:rPr>
          <w:b/>
        </w:rPr>
        <w:t xml:space="preserve">Tulos</w:t>
      </w:r>
    </w:p>
    <w:p>
      <w:r>
        <w:t xml:space="preserve">Millainen on Afrikan ja Amerikan alkuperäiskansojen suhteiden viimeisin tilanne Amerikassa?</w:t>
      </w:r>
    </w:p>
    <w:p>
      <w:r>
        <w:rPr>
          <w:b/>
        </w:rPr>
        <w:t xml:space="preserve">Tulos</w:t>
      </w:r>
    </w:p>
    <w:p>
      <w:r>
        <w:t xml:space="preserve">Missä syntyivät viimeiset mustat intiaanit?</w:t>
      </w:r>
    </w:p>
    <w:p>
      <w:r>
        <w:rPr>
          <w:b/>
        </w:rPr>
        <w:t xml:space="preserve">Tulos</w:t>
      </w:r>
    </w:p>
    <w:p>
      <w:r>
        <w:t xml:space="preserve">Milloin viimeistään afrikkalaiset orjat sulautettiin alkuperäisamerikkalaisiin?</w:t>
      </w:r>
    </w:p>
    <w:p>
      <w:r>
        <w:rPr>
          <w:b/>
        </w:rPr>
        <w:t xml:space="preserve">Tulos</w:t>
      </w:r>
    </w:p>
    <w:p>
      <w:r>
        <w:t xml:space="preserve">Kuinka monta vapaata afrikkalaista asui San Miguel de Gualdapessa?</w:t>
      </w:r>
    </w:p>
    <w:p>
      <w:r>
        <w:rPr>
          <w:b/>
        </w:rPr>
        <w:t xml:space="preserve">Esimerkki 8.3692</w:t>
      </w:r>
    </w:p>
    <w:p>
      <w:r>
        <w:t xml:space="preserve">Läpikulku: Koodi 127 on virallisesti nimeltään "delete", mutta Teletype-merkintä oli "rubout". Koska alkuperäisessä standardissa ei annettu yksityiskohtaista tulkintaa useimmille ohjauskoodeille, tämän koodin tulkinnat vaihtelivat. Alkuperäinen Teletypen merkitys ja standardin tarkoitus oli, että se oli huomiotta jätetty merkki, sama kuin NUL (kaikki nollat). Tämä oli hyödyllistä erityisesti paperinauhalla, koska kaikki nollat sisältävän bittikuvion lyöminen olemassa olevan merkin päälle pyyhkäisi sen pois. Käsin muokattaviksi suunniteltuja nauhoja voitiin jopa valmistaa siten, että niissä oli ylimääräisiä NUL-merkkejä (tyhjää nauhaa), jotta merkkipaketti voitiin "pyyhkiä pois" ja sitten korvata se tyhjällä tilalla.</w:t>
      </w:r>
    </w:p>
    <w:p>
      <w:r>
        <w:rPr>
          <w:b/>
        </w:rPr>
        <w:t xml:space="preserve">Tulos</w:t>
      </w:r>
    </w:p>
    <w:p>
      <w:r>
        <w:t xml:space="preserve">Mikä on olemassa olevan tavaramerkin virallinen nimi?</w:t>
      </w:r>
    </w:p>
    <w:p>
      <w:r>
        <w:rPr>
          <w:b/>
        </w:rPr>
        <w:t xml:space="preserve">Tulos</w:t>
      </w:r>
    </w:p>
    <w:p>
      <w:r>
        <w:t xml:space="preserve">Mikä oli NUL:n nimi Teletypessä?</w:t>
      </w:r>
    </w:p>
    <w:p>
      <w:r>
        <w:rPr>
          <w:b/>
        </w:rPr>
        <w:t xml:space="preserve">Tulos</w:t>
      </w:r>
    </w:p>
    <w:p>
      <w:r>
        <w:t xml:space="preserve">Miksi kaukopainokoneessa oli ylimääräiset välilyönnit "rubout" -merkkiä varten?</w:t>
      </w:r>
    </w:p>
    <w:p>
      <w:r>
        <w:rPr>
          <w:b/>
        </w:rPr>
        <w:t xml:space="preserve">Tulos</w:t>
      </w:r>
    </w:p>
    <w:p>
      <w:r>
        <w:t xml:space="preserve">Mitä tapahtui valvontakoodien korvaamiselle?</w:t>
      </w:r>
    </w:p>
    <w:p>
      <w:r>
        <w:rPr>
          <w:b/>
        </w:rPr>
        <w:t xml:space="preserve">Tulos</w:t>
      </w:r>
    </w:p>
    <w:p>
      <w:r>
        <w:t xml:space="preserve">Miksi standardikoodi oli hyödyllinen paperiteipille?</w:t>
      </w:r>
    </w:p>
    <w:p>
      <w:r>
        <w:rPr>
          <w:b/>
        </w:rPr>
        <w:t xml:space="preserve">Esimerkki 8.3693</w:t>
      </w:r>
    </w:p>
    <w:p>
      <w:r>
        <w:t xml:space="preserve">Läpikulku: Appalakkien etelä- ja keskiosien tammimetsät koostuvat suurelta osin mustista, punaisista, valkoisista, kastanjatammista ja tulipunaisista tammista (Quercus velutina, Q. rubra, Q. alba, Q. prinus ja Q. coccinea) ja erityisesti pähkinätammista (Carya glabra). Rehevimmissä metsissä, jotka kuuluvat mesisiin tyyppeihin ja sijaitsevat yleensä lahdissa ja loivilla rinteillä, vallitsevat valkotammi ja pohjoinen punatammi, kun taas kuivimmilla paikoilla vallitsevat kastanjatammi, joskus myös punatammi tai pohjoinen punatammi. Pohjoisilla Appalakeilla tammet, valkotammea ja pohjoispunatammea lukuun ottamatta, häviävät, kun taas jälkimmäinen ulottuu kauimmaksi pohjoiseen.</w:t>
      </w:r>
    </w:p>
    <w:p>
      <w:r>
        <w:rPr>
          <w:b/>
        </w:rPr>
        <w:t xml:space="preserve">Tulos</w:t>
      </w:r>
    </w:p>
    <w:p>
      <w:r>
        <w:t xml:space="preserve">Mikä on Appalakkien vallitseva tammilaji?</w:t>
      </w:r>
    </w:p>
    <w:p>
      <w:r>
        <w:rPr>
          <w:b/>
        </w:rPr>
        <w:t xml:space="preserve">Tulos</w:t>
      </w:r>
    </w:p>
    <w:p>
      <w:r>
        <w:t xml:space="preserve">Mitkä ovat viisi ensisijaista hickorytyyppiä?</w:t>
      </w:r>
    </w:p>
    <w:p>
      <w:r>
        <w:rPr>
          <w:b/>
        </w:rPr>
        <w:t xml:space="preserve">Tulos</w:t>
      </w:r>
    </w:p>
    <w:p>
      <w:r>
        <w:t xml:space="preserve">Missä mustat tammet pääasiassa viihtyvät?</w:t>
      </w:r>
    </w:p>
    <w:p>
      <w:r>
        <w:rPr>
          <w:b/>
        </w:rPr>
        <w:t xml:space="preserve">Tulos</w:t>
      </w:r>
    </w:p>
    <w:p>
      <w:r>
        <w:t xml:space="preserve">Mitkä kaksi tammityyppiä ovat harvinaisimpia pohjoisilla Appalakeilla?</w:t>
      </w:r>
    </w:p>
    <w:p>
      <w:r>
        <w:rPr>
          <w:b/>
        </w:rPr>
        <w:t xml:space="preserve">Tulos</w:t>
      </w:r>
    </w:p>
    <w:p>
      <w:r>
        <w:t xml:space="preserve">Mikä tammi on eteläisimmillään?</w:t>
      </w:r>
    </w:p>
    <w:p>
      <w:r>
        <w:rPr>
          <w:b/>
        </w:rPr>
        <w:t xml:space="preserve">Esimerkki 8.3694</w:t>
      </w:r>
    </w:p>
    <w:p>
      <w:r>
        <w:t xml:space="preserve">Läpikulku: Shi Tianze oli Han-kiinalainen, joka eli Jin-dynastian aikana. Kansojen väliset avioliitot hanien ja jurchenien välillä yleistyivät tuolloin. Hänen isänsä oli Shi Bingzhi (史秉直, Shih Ping-chih). Shi Bingzhi oli naimisissa jurchen-naisen (sukunimi Na-ho) ja han-kiinalaisen naisen (sukunimi Chang) kanssa; ei tiedetä, kumpi heistä oli Shi Tianzen äiti. Shi Tianze oli naimisissa kahden jurchen-, han-kiinalaisen ja korealaisen naisen kanssa, ja hänen poikansa Shi Gang syntyi yhdelle hänen jurchen-vaimoistaan. Hänen jurtšeenivaimojensa sukunimet olivat Mo-nien ja Na-ho, hänen korealaisen vaimonsa sukunimi oli Li ja hänen han-kiinalaisen vaimonsa sukunimi oli Shi. Shi Tianze loikkasi mongolijoukkojen puolelle, kun nämä hyökkäsivät Jin-dynastiaan. Hänen poikansa Shi Gang meni naimisiin kerait-naisten kanssa; kerait olivat mongolifioituneita turkkilaisia kansoja, ja heitä pidettiin osana "mongolikansaa". Shi Tianze (Shih T'ien-tse), Zhang Rou (Chang Jou, 張柔) ja Yan Shi (Yen Shih, 嚴實) sekä muut korkea-arvoiset kiinalaiset, jotka palvelivat Jin-dynastian aikana ja loikkasivat mongoleille, auttoivat rakentamaan uuden valtion hallintorakenteen. Chagaan (Tsagaan) ja Zhang Rou aloittivat yhdessä Töregene Khatunin määräämän hyökkäyksen Song-dynastiaa vastaan.</w:t>
      </w:r>
    </w:p>
    <w:p>
      <w:r>
        <w:rPr>
          <w:b/>
        </w:rPr>
        <w:t xml:space="preserve">Tulos</w:t>
      </w:r>
    </w:p>
    <w:p>
      <w:r>
        <w:t xml:space="preserve">Mikä uskonto Shi Tianze oli?</w:t>
      </w:r>
    </w:p>
    <w:p>
      <w:r>
        <w:rPr>
          <w:b/>
        </w:rPr>
        <w:t xml:space="preserve">Tulos</w:t>
      </w:r>
    </w:p>
    <w:p>
      <w:r>
        <w:t xml:space="preserve"> Missä dynastiassa Tianze kuoli?</w:t>
      </w:r>
    </w:p>
    <w:p>
      <w:r>
        <w:rPr>
          <w:b/>
        </w:rPr>
        <w:t xml:space="preserve">Tulos</w:t>
      </w:r>
    </w:p>
    <w:p>
      <w:r>
        <w:t xml:space="preserve">Minkälainen etnisten ryhmien välinen avioliitto tuli harvinaiseksi Jin-dynastian aikana?</w:t>
      </w:r>
    </w:p>
    <w:p>
      <w:r>
        <w:rPr>
          <w:b/>
        </w:rPr>
        <w:t xml:space="preserve">Tulos</w:t>
      </w:r>
    </w:p>
    <w:p>
      <w:r>
        <w:t xml:space="preserve"> Kuka oli Shi Tianzen setä?</w:t>
      </w:r>
    </w:p>
    <w:p>
      <w:r>
        <w:rPr>
          <w:b/>
        </w:rPr>
        <w:t xml:space="preserve">Tulos</w:t>
      </w:r>
    </w:p>
    <w:p>
      <w:r>
        <w:t xml:space="preserve"> Mitä dynastiaa Zhang Rhou auttoi puolustamaan?</w:t>
      </w:r>
    </w:p>
    <w:p>
      <w:r>
        <w:rPr>
          <w:b/>
        </w:rPr>
        <w:t xml:space="preserve">Esimerkki 8.3695</w:t>
      </w:r>
    </w:p>
    <w:p>
      <w:r>
        <w:t xml:space="preserve">Läpikulku: Kaupunginvaltuusto muutti kulttuuriperintöä koskevia määräyksiä, jotka alun perin rajoittivat korkeuden 15 metriin Water Streetillä Bishop's Coven ja Steer's Coven välisellä alueella, luodakseen "Commercial Central Retail - West Zone" -vyöhykkeen, täyttääkseen keskustan toimistotilojen tarpeen kaupungin kulttuuriperintöä vaarantamatta. Uusi vyöhyke sallii korkeammat rakennukset. 47-metrinen, 12-kerroksinen toimistorakennus, johon kuuluu myymälätiloja ja pysäköintihalli, oli ensimmäinen tällä alueella hyväksytty rakennus.</w:t>
      </w:r>
    </w:p>
    <w:p>
      <w:r>
        <w:rPr>
          <w:b/>
        </w:rPr>
        <w:t xml:space="preserve">Tulos</w:t>
      </w:r>
    </w:p>
    <w:p>
      <w:r>
        <w:t xml:space="preserve">Millaista tilaa keskustassa on runsaasti?</w:t>
      </w:r>
    </w:p>
    <w:p>
      <w:r>
        <w:rPr>
          <w:b/>
        </w:rPr>
        <w:t xml:space="preserve">Tulos</w:t>
      </w:r>
    </w:p>
    <w:p>
      <w:r>
        <w:t xml:space="preserve">Kuka laski korkeusrajoituksia 15 metristä 12 metriin?</w:t>
      </w:r>
    </w:p>
    <w:p>
      <w:r>
        <w:rPr>
          <w:b/>
        </w:rPr>
        <w:t xml:space="preserve">Tulos</w:t>
      </w:r>
    </w:p>
    <w:p>
      <w:r>
        <w:t xml:space="preserve">Mikä oli ensimmäinen 12-metrinen rakennus, joka tuli alueelle?</w:t>
      </w:r>
    </w:p>
    <w:p>
      <w:r>
        <w:rPr>
          <w:b/>
        </w:rPr>
        <w:t xml:space="preserve">Esimerkki 8.3696</w:t>
      </w:r>
    </w:p>
    <w:p>
      <w:r>
        <w:t xml:space="preserve">Läpikulku: Eurooppalaisen, amerikkalaisen ja japanilaisen sarjakuvan perinteet ovat kulkeneet erilaisia polkuja. Eurooppalaiset ovat katsoneet perinteensä alkaneen sveitsiläisestä Rodolphe Töpfferistä jo vuonna 1827, ja amerikkalaiset ovat nähneet omansa alkaneen Richard F. Outcault'n 1890-luvulla ilmestyneestä The Yellow Kid -sanomalehtipiirtäjästä, vaikka monet amerikkalaiset ovatkin tunnustaneet Töpfferin etumatkan. Japanissa on ollut pitkään satiirisia pilapiirroksia ja sarjakuvia toisen maailmansodan aikakauteen asti. Ukiyo-e-taiteilija Hokusai teki 1800-luvun alussa japanilaisen sarjakuvan ja pilapiirroksen käsitteen, mangan, tunnetuksi. Sodan jälkeisenä aikana moderni japanilainen sarjakuva alkoi kukoistaa, kun Osamu Tezuka tuotti runsaasti teoksia. 1900-luvun loppupuolella nämä kolme perinnettä yhdistyivät ja kehittyivät kohti kirjamaisia sarjakuvia: sarjakuva-albumi Euroopassa, tankōbon[a] Japanissa ja graafinen romaani englanninkielisissä maissa.</w:t>
      </w:r>
    </w:p>
    <w:p>
      <w:r>
        <w:rPr>
          <w:b/>
        </w:rPr>
        <w:t xml:space="preserve">Tulos</w:t>
      </w:r>
    </w:p>
    <w:p>
      <w:r>
        <w:t xml:space="preserve">Kuka tunnetaan parhaiten siitä, että hän on Euroopan viimeinen sarjakuvantekijä?</w:t>
      </w:r>
    </w:p>
    <w:p>
      <w:r>
        <w:rPr>
          <w:b/>
        </w:rPr>
        <w:t xml:space="preserve">Tulos</w:t>
      </w:r>
    </w:p>
    <w:p>
      <w:r>
        <w:t xml:space="preserve">Kuka tunnetaan vähiten siitä, että hän oli Euroopan ensimmäinen sarjakuvien luoja?</w:t>
      </w:r>
    </w:p>
    <w:p>
      <w:r>
        <w:rPr>
          <w:b/>
        </w:rPr>
        <w:t xml:space="preserve">Tulos</w:t>
      </w:r>
    </w:p>
    <w:p>
      <w:r>
        <w:t xml:space="preserve">Ketä pidetään Amerikan viimeisenä sarjakuvantekijänä?</w:t>
      </w:r>
    </w:p>
    <w:p>
      <w:r>
        <w:rPr>
          <w:b/>
        </w:rPr>
        <w:t xml:space="preserve">Tulos</w:t>
      </w:r>
    </w:p>
    <w:p>
      <w:r>
        <w:t xml:space="preserve">Milloin Outcault'n The Yellow Kid ilmestyi kirjoissa?</w:t>
      </w:r>
    </w:p>
    <w:p>
      <w:r>
        <w:rPr>
          <w:b/>
        </w:rPr>
        <w:t xml:space="preserve">Tulos</w:t>
      </w:r>
    </w:p>
    <w:p>
      <w:r>
        <w:t xml:space="preserve">Minkä sarjakuvatyylin kanssa Japanilla oli pitkä historia ennen ensimmäistä maailmansotaa?</w:t>
      </w:r>
    </w:p>
    <w:p>
      <w:r>
        <w:rPr>
          <w:b/>
        </w:rPr>
        <w:t xml:space="preserve">Esimerkki 8.3697</w:t>
      </w:r>
    </w:p>
    <w:p>
      <w:r>
        <w:t xml:space="preserve">Läpikulku: Seaboard Periodicals -nimisen yhtiön vuonna 1974, jossa Marvelin vanha Atlas-nimi herätettiin henkiin uutta Atlas Comics -sarjakuvasarjaa varten, mutta se kesti vain puolitoista vuotta. 1970-luvun puolivälissä lehtikioskien jakeluverkoston taantuminen vaikutti Marveliin. Kulttisuosikit, kuten Howard the Duck, joutuivat jakeluongelmien uhriksi, ja jotkin nimikkeet ilmoittivat alhaisesta myynnistä, vaikka ensimmäiset sarjakuvien erikoisliikkeet myivät niitä myöhemmin uudelleen. Vuosikymmenen lopulla Marvelin onni oli kuitenkin elpymässä, kiitos suoramarkkinajakelun nousun - myynti samojen sarjakuvien erikoisliikkeiden kautta lehtikioskien sijaan.</w:t>
      </w:r>
    </w:p>
    <w:p>
      <w:r>
        <w:rPr>
          <w:b/>
        </w:rPr>
        <w:t xml:space="preserve">Tulos</w:t>
      </w:r>
    </w:p>
    <w:p>
      <w:r>
        <w:t xml:space="preserve">Mikä yritys teki yhteistyötä Marvelin kanssa vuonna 1974?</w:t>
      </w:r>
    </w:p>
    <w:p>
      <w:r>
        <w:rPr>
          <w:b/>
        </w:rPr>
        <w:t xml:space="preserve">Tulos</w:t>
      </w:r>
    </w:p>
    <w:p>
      <w:r>
        <w:t xml:space="preserve">Milloin Howard the Duck julkaistiin?</w:t>
      </w:r>
    </w:p>
    <w:p>
      <w:r>
        <w:rPr>
          <w:b/>
        </w:rPr>
        <w:t xml:space="preserve">Tulos</w:t>
      </w:r>
    </w:p>
    <w:p>
      <w:r>
        <w:t xml:space="preserve">Mikä muutos markkinoiden jakautumisessa vaikutti kielteisesti Marveliin vuosikymmenen lopulla?</w:t>
      </w:r>
    </w:p>
    <w:p>
      <w:r>
        <w:rPr>
          <w:b/>
        </w:rPr>
        <w:t xml:space="preserve">Tulos</w:t>
      </w:r>
    </w:p>
    <w:p>
      <w:r>
        <w:t xml:space="preserve">Kuinka paljon myöhemmin sarjakuva-alan erikoisliikkeet myivät nimikkeitä edelleen?</w:t>
      </w:r>
    </w:p>
    <w:p>
      <w:r>
        <w:rPr>
          <w:b/>
        </w:rPr>
        <w:t xml:space="preserve">Tulos</w:t>
      </w:r>
    </w:p>
    <w:p>
      <w:r>
        <w:t xml:space="preserve">Minkä suotuisan muutoksen Marvel koki 1970-luvun puolivälissä?</w:t>
      </w:r>
    </w:p>
    <w:p>
      <w:r>
        <w:rPr>
          <w:b/>
        </w:rPr>
        <w:t xml:space="preserve">Esimerkki 8.3698</w:t>
      </w:r>
    </w:p>
    <w:p>
      <w:r>
        <w:t xml:space="preserve">Läpikulku: Elokuun 24. päivänä Pravda ja Izvestija uutisoivat sopimuksen ei-salaisista osista, ja etusivulla oli nyt surullisenkuuluisa kuva Molotovista allekirjoittamassa sopimusta hymyilevän Stalinin katsellessa vierestä. Uutinen herätti suurta järkytystä ja yllätystä hallitusten johtajissa ja tiedotusvälineissä kaikkialla maailmassa, sillä useimmat heistä olivat tietoisia vain Britannian, Ranskan ja Neuvostoliiton neuvotteluista, joita oli käyty kuukausien ajan. Natsi-Saksan liittolaiset, erityisesti Japani, Komintern ja ulkomaiset kommunistiset puolueet sekä juutalaisyhteisöt kaikkialla maailmassa ottivat Molotov-Ribbentrop-sopimuksen vastaan järkyttyneinä. Niinpä saksalaisdiplomaatti Hans von Herwarth, jonka isoäiti oli juutalainen, kertoi samana päivänä italialaiselle diplomaatille Guido Rellille ja amerikkalaiselle asiainhoitajalle Charles Bohlenille salaisesta pöytäkirjasta, joka koski elintärkeitä intressejä maiden "vaikutusalueilla", paljastamatta kuitenkaan "alueellista ja poliittista uudelleenjärjestelyä" koskevia liittämisoikeuksia.</w:t>
      </w:r>
    </w:p>
    <w:p>
      <w:r>
        <w:rPr>
          <w:b/>
        </w:rPr>
        <w:t xml:space="preserve">Tulos</w:t>
      </w:r>
    </w:p>
    <w:p>
      <w:r>
        <w:t xml:space="preserve">Kuka diplomaatti ei koskaan vuotanut tietoja salaisista sopimuksista?</w:t>
      </w:r>
    </w:p>
    <w:p>
      <w:r>
        <w:rPr>
          <w:b/>
        </w:rPr>
        <w:t xml:space="preserve">Tulos</w:t>
      </w:r>
    </w:p>
    <w:p>
      <w:r>
        <w:t xml:space="preserve">Kuka diplomaatti vuoti tietoja julkisista sopimuksista?</w:t>
      </w:r>
    </w:p>
    <w:p>
      <w:r>
        <w:rPr>
          <w:b/>
        </w:rPr>
        <w:t xml:space="preserve">Tulos</w:t>
      </w:r>
    </w:p>
    <w:p>
      <w:r>
        <w:t xml:space="preserve">Kuka Saksan liittolainen oli vähiten yllättynyt sopimuksen allekirjoittamisesta?</w:t>
      </w:r>
    </w:p>
    <w:p>
      <w:r>
        <w:rPr>
          <w:b/>
        </w:rPr>
        <w:t xml:space="preserve">Tulos</w:t>
      </w:r>
    </w:p>
    <w:p>
      <w:r>
        <w:t xml:space="preserve">Kuka Saksan liittolainen oli eniten yllättynyt sopimuksen romuttamisesta?</w:t>
      </w:r>
    </w:p>
    <w:p>
      <w:r>
        <w:rPr>
          <w:b/>
        </w:rPr>
        <w:t xml:space="preserve">Tulos</w:t>
      </w:r>
    </w:p>
    <w:p>
      <w:r>
        <w:t xml:space="preserve">Kuinka kauan kolmikantakeskusteluja ei ollut käyty?</w:t>
      </w:r>
    </w:p>
    <w:p>
      <w:r>
        <w:rPr>
          <w:b/>
        </w:rPr>
        <w:t xml:space="preserve">Esimerkki 8.3699</w:t>
      </w:r>
    </w:p>
    <w:p>
      <w:r>
        <w:t xml:space="preserve">Läpikulku: Eukleideen noin 300 eaa. osoittama äärettömän suuri määrä alkulukuja. Ei tunneta mitään yksinkertaista kaavaa, joka erottaisi alkuluvut yhdistetyistä luvuista. Primien jakauma eli primien tilastollinen käyttäytyminen suurissa luvuissa voidaan kuitenkin mallintaa. Ensimmäinen tämänsuuntainen tulos on 1800-luvun lopulla todistettu alkulukuteoreema, jonka mukaan todennäköisyys sille, että tietty, satunnaisesti valittu luku n on alkuluku, on kääntäen verrannollinen sen numeroiden lukumäärään tai n:n logaritmiin.</w:t>
      </w:r>
    </w:p>
    <w:p>
      <w:r>
        <w:rPr>
          <w:b/>
        </w:rPr>
        <w:t xml:space="preserve">Tulos</w:t>
      </w:r>
    </w:p>
    <w:p>
      <w:r>
        <w:t xml:space="preserve">Kuinka monta valittua numeroa on olemassa?</w:t>
      </w:r>
    </w:p>
    <w:p>
      <w:r>
        <w:rPr>
          <w:b/>
        </w:rPr>
        <w:t xml:space="preserve">Tulos</w:t>
      </w:r>
    </w:p>
    <w:p>
      <w:r>
        <w:t xml:space="preserve">Kuka määritteli olemassa olevien valittujen numeroiden määrän?</w:t>
      </w:r>
    </w:p>
    <w:p>
      <w:r>
        <w:rPr>
          <w:b/>
        </w:rPr>
        <w:t xml:space="preserve">Tulos</w:t>
      </w:r>
    </w:p>
    <w:p>
      <w:r>
        <w:t xml:space="preserve">Minkälainen käyttäytyminen chosensissa on mahdollista määrittää?</w:t>
      </w:r>
    </w:p>
    <w:p>
      <w:r>
        <w:rPr>
          <w:b/>
        </w:rPr>
        <w:t xml:space="preserve">Tulos</w:t>
      </w:r>
    </w:p>
    <w:p>
      <w:r>
        <w:t xml:space="preserve">Minkä lauseen mukaan todennäköisyys, että luku n on alkuluku, on kääntäen verrannollinen sen suuntaan?</w:t>
      </w:r>
    </w:p>
    <w:p>
      <w:r>
        <w:rPr>
          <w:b/>
        </w:rPr>
        <w:t xml:space="preserve">Tulos</w:t>
      </w:r>
    </w:p>
    <w:p>
      <w:r>
        <w:t xml:space="preserve">Milloin satunnaislukuteoreema todistettiin?</w:t>
      </w:r>
    </w:p>
    <w:p>
      <w:r>
        <w:rPr>
          <w:b/>
        </w:rPr>
        <w:t xml:space="preserve">Esimerkki 8.3700</w:t>
      </w:r>
    </w:p>
    <w:p>
      <w:r>
        <w:t xml:space="preserve">Läpikulku: Neoklassinen arkkitehtuuri otettiin käyttöön Maltalla 1700-luvun lopulla, hospitaaliruhtinaskunnan viimeisinä vuosina. Varhaisiin esimerkkeihin kuuluvat Bibliotheca (1786), De Rohanin kaari (1798) ja Hompeschin portti (1801). Uusklassisesta arkkitehtuurista tuli Maltalla kuitenkin suosittua vasta Britannian vallan alettua 1800-luvun alussa. Vuonna 1814 pääkaartirakennukseen lisättiin Britannian vaakunalla koristeltu uusklassinen pylväikkö, joka toimi Britannian Maltan symbolina. Muita 1800-luvun uusklassisia rakennuksia ovat RNH Bighi (1832), St Paul's Pro-Cathedral (1844), Mosta Rotunda (1860) ja nyt tuhoutunut Royal Opera House (1866).</w:t>
      </w:r>
    </w:p>
    <w:p>
      <w:r>
        <w:rPr>
          <w:b/>
        </w:rPr>
        <w:t xml:space="preserve">Tulos</w:t>
      </w:r>
    </w:p>
    <w:p>
      <w:r>
        <w:t xml:space="preserve">Mikä otettiin käyttöön Maltalla 1800-luvun lopulla?</w:t>
      </w:r>
    </w:p>
    <w:p>
      <w:r>
        <w:rPr>
          <w:b/>
        </w:rPr>
        <w:t xml:space="preserve">Tulos</w:t>
      </w:r>
    </w:p>
    <w:p>
      <w:r>
        <w:t xml:space="preserve">Mikä tuli Maltalla epäsuosituksi Britannian vallan perustamisen jälkeen?</w:t>
      </w:r>
    </w:p>
    <w:p>
      <w:r>
        <w:rPr>
          <w:b/>
        </w:rPr>
        <w:t xml:space="preserve">Tulos</w:t>
      </w:r>
    </w:p>
    <w:p>
      <w:r>
        <w:t xml:space="preserve">Kuka oli Maltan hallitsija uusklassisen kauden jälkeen?</w:t>
      </w:r>
    </w:p>
    <w:p>
      <w:r>
        <w:rPr>
          <w:b/>
        </w:rPr>
        <w:t xml:space="preserve">Tulos</w:t>
      </w:r>
    </w:p>
    <w:p>
      <w:r>
        <w:t xml:space="preserve">Kuka hallitsi Maltaa 1900-luvulla?</w:t>
      </w:r>
    </w:p>
    <w:p>
      <w:r>
        <w:rPr>
          <w:b/>
        </w:rPr>
        <w:t xml:space="preserve">Esimerkki 8.3701</w:t>
      </w:r>
    </w:p>
    <w:p>
      <w:r>
        <w:t xml:space="preserve">Läpikulku: Ukrainan kielen ja venäjän kielen väliset rajat eivät ole vieläkään selvät, ja Ukrainassa on kehittynyt niiden välille murre, jota kutsutaan suržykiksi.</w:t>
      </w:r>
    </w:p>
    <w:p>
      <w:r>
        <w:rPr>
          <w:b/>
        </w:rPr>
        <w:t xml:space="preserve">Tulos</w:t>
      </w:r>
    </w:p>
    <w:p>
      <w:r>
        <w:t xml:space="preserve">Minkä kielten väliset rajat ovat selvästi tiedossa?</w:t>
      </w:r>
    </w:p>
    <w:p>
      <w:r>
        <w:rPr>
          <w:b/>
        </w:rPr>
        <w:t xml:space="preserve">Tulos</w:t>
      </w:r>
    </w:p>
    <w:p>
      <w:r>
        <w:t xml:space="preserve">Millä nimellä kutsutaan suržykin ja venäjän kielen välille muodostunutta välimurretta?</w:t>
      </w:r>
    </w:p>
    <w:p>
      <w:r>
        <w:rPr>
          <w:b/>
        </w:rPr>
        <w:t xml:space="preserve">Tulos</w:t>
      </w:r>
    </w:p>
    <w:p>
      <w:r>
        <w:t xml:space="preserve">Millä nimellä kutsutaan suržykin ja ukrainan kielen välille muodostunutta välimurretta?</w:t>
      </w:r>
    </w:p>
    <w:p>
      <w:r>
        <w:rPr>
          <w:b/>
        </w:rPr>
        <w:t xml:space="preserve">Tulos</w:t>
      </w:r>
    </w:p>
    <w:p>
      <w:r>
        <w:t xml:space="preserve">Mikä on Venäjällä kehittyvän välimurteen nimi?</w:t>
      </w:r>
    </w:p>
    <w:p>
      <w:r>
        <w:rPr>
          <w:b/>
        </w:rPr>
        <w:t xml:space="preserve">Esimerkki 8.3702</w:t>
      </w:r>
    </w:p>
    <w:p>
      <w:r>
        <w:t xml:space="preserve">Läpikulku: Asfalttiin/bitumiin, jota käytettiin muuhunkin kuin päällystämiseen, liittyi vuonna 1838 vilkasta yrittäjyyttä. Asfalttia voitiin käyttää myös esimerkiksi lattianpäällystykseen, rakennusten kosteudeneristykseen sekä erilaisten uima-altaiden ja kylpylöiden vedeneristykseen, ja nämä jälkimmäiset lisääntyivät 1800-luvulla. Lontoon pörssissä esitettiin erilaisia väitteitä asfalttilaadun yksinoikeudesta Ranskassa, Saksassa ja Englannissa. Ranskassa myönnettiin lukuisia patentteja, ja Englannissa hylättiin samansuuruinen määrä patenttihakemuksia niiden samankaltaisuuden vuoksi. Englannissa "Claridge's oli 1840- ja 50-luvuilla eniten käytetty tyyppi".</w:t>
      </w:r>
    </w:p>
    <w:p>
      <w:r>
        <w:rPr>
          <w:b/>
        </w:rPr>
        <w:t xml:space="preserve">Tulos</w:t>
      </w:r>
    </w:p>
    <w:p>
      <w:r>
        <w:t xml:space="preserve">Minä vuonna asfalttia käytettiin muuhun kuin uimiseen?</w:t>
      </w:r>
    </w:p>
    <w:p>
      <w:r>
        <w:rPr>
          <w:b/>
        </w:rPr>
        <w:t xml:space="preserve">Tulos</w:t>
      </w:r>
    </w:p>
    <w:p>
      <w:r>
        <w:t xml:space="preserve">Missä paikoissa asfalttia käytettiin äänieristeenä?</w:t>
      </w:r>
    </w:p>
    <w:p>
      <w:r>
        <w:rPr>
          <w:b/>
        </w:rPr>
        <w:t xml:space="preserve">Tulos</w:t>
      </w:r>
    </w:p>
    <w:p>
      <w:r>
        <w:t xml:space="preserve">Miksi asfalttia käytettiin patenttien lattiapäällysteissä?</w:t>
      </w:r>
    </w:p>
    <w:p>
      <w:r>
        <w:rPr>
          <w:b/>
        </w:rPr>
        <w:t xml:space="preserve">Tulos</w:t>
      </w:r>
    </w:p>
    <w:p>
      <w:r>
        <w:t xml:space="preserve">Mitä Britanniassa usein myönnettiin, mutta Ranskassa evättiin?</w:t>
      </w:r>
    </w:p>
    <w:p>
      <w:r>
        <w:rPr>
          <w:b/>
        </w:rPr>
        <w:t xml:space="preserve">Tulos</w:t>
      </w:r>
    </w:p>
    <w:p>
      <w:r>
        <w:t xml:space="preserve">Mitä kiellettiin usein Ranskassa, Saksassa ja Englannissa?</w:t>
      </w:r>
    </w:p>
    <w:p>
      <w:r>
        <w:rPr>
          <w:b/>
        </w:rPr>
        <w:t xml:space="preserve">Esimerkki 8.3703</w:t>
      </w:r>
    </w:p>
    <w:p>
      <w:r>
        <w:t xml:space="preserve">Läpikulku: Somalian viestintä kattaa Somalian viestintäpalvelut ja -kapasiteetin. Maan televiestintä-, internet-, radio-, paino-, televisio- ja postipalvelut ovat suurelta osin keskittyneet yksityiselle sektorille. Useat teleyritykset ovat alkaneet laajentaa toimintaansa ulkomaille. Liittovaltion hallitus ylläpitää kahta virallista radio- ja televisioverkkoa, joiden rinnalla toimii useita yksityisiä ja ulkomaisia asemia. Maan painettu media on myös asteittain väistymässä uutisradioiden ja verkkoportaalien tieltä, kun Internet-yhteydet ja -saatavuus lisääntyvät. Lisäksi kansallinen postipalvelu on tarkoitus käynnistää virallisesti uudelleen vuonna 2013 pitkän tauon jälkeen. Vuonna 2012 kabinetin jäsenet hyväksyivät myös kansallisen viestintälain, joka luo pohjan kansallisen viestintäviranomaisen perustamiselle yleisradiotoiminnan ja televiestinnän aloille.</w:t>
      </w:r>
    </w:p>
    <w:p>
      <w:r>
        <w:rPr>
          <w:b/>
        </w:rPr>
        <w:t xml:space="preserve">Tulos</w:t>
      </w:r>
    </w:p>
    <w:p>
      <w:r>
        <w:t xml:space="preserve">Kuinka monta yksityistä ja ulkomaista radio- ja televisiokanavaa Somalian hallituksella on?</w:t>
      </w:r>
    </w:p>
    <w:p>
      <w:r>
        <w:rPr>
          <w:b/>
        </w:rPr>
        <w:t xml:space="preserve">Tulos</w:t>
      </w:r>
    </w:p>
    <w:p>
      <w:r>
        <w:t xml:space="preserve">Milloin Somalian kansallinen posti aloitti toimintansa?</w:t>
      </w:r>
    </w:p>
    <w:p>
      <w:r>
        <w:rPr>
          <w:b/>
        </w:rPr>
        <w:t xml:space="preserve">Tulos</w:t>
      </w:r>
    </w:p>
    <w:p>
      <w:r>
        <w:t xml:space="preserve">Miksi lisääntyvä toiminta ulkomailla aiheuttaa painetun median vähenemisen?</w:t>
      </w:r>
    </w:p>
    <w:p>
      <w:r>
        <w:rPr>
          <w:b/>
        </w:rPr>
        <w:t xml:space="preserve">Tulos</w:t>
      </w:r>
    </w:p>
    <w:p>
      <w:r>
        <w:t xml:space="preserve">Mihin viestintään julkinen sektori keskittyy?</w:t>
      </w:r>
    </w:p>
    <w:p>
      <w:r>
        <w:rPr>
          <w:b/>
        </w:rPr>
        <w:t xml:space="preserve">Tulos</w:t>
      </w:r>
    </w:p>
    <w:p>
      <w:r>
        <w:t xml:space="preserve">Milloin kansallinen viestintälaki purettiin?</w:t>
      </w:r>
    </w:p>
    <w:p>
      <w:r>
        <w:rPr>
          <w:b/>
        </w:rPr>
        <w:t xml:space="preserve">Esimerkki 8.3704</w:t>
      </w:r>
    </w:p>
    <w:p>
      <w:r>
        <w:t xml:space="preserve">Läpikulku: BBC otti käyttöön myös Ceefaxin, ensimmäisen teletekstipalvelun, vuodesta 1974 alkaen. Tämän palvelun avulla BBC:n katsojat voivat katsella televisiosta tekstimuotoista tietoa, kuten viimeisimpiä uutisia. CEEFAX ei ole täysin siirtynyt digitaalitelevisioon, vaan se on korvattu uudella interaktiivisella BBCi-palvelulla.</w:t>
      </w:r>
    </w:p>
    <w:p>
      <w:r>
        <w:rPr>
          <w:b/>
        </w:rPr>
        <w:t xml:space="preserve">Tulos</w:t>
      </w:r>
    </w:p>
    <w:p>
      <w:r>
        <w:t xml:space="preserve">Mikä palvelu käynnistettiin vuonna 1947?</w:t>
      </w:r>
    </w:p>
    <w:p>
      <w:r>
        <w:rPr>
          <w:b/>
        </w:rPr>
        <w:t xml:space="preserve">Tulos</w:t>
      </w:r>
    </w:p>
    <w:p>
      <w:r>
        <w:t xml:space="preserve">Milloin Ceefax siirtyi kokonaan digitaalitelevisioon?</w:t>
      </w:r>
    </w:p>
    <w:p>
      <w:r>
        <w:rPr>
          <w:b/>
        </w:rPr>
        <w:t xml:space="preserve">Tulos</w:t>
      </w:r>
    </w:p>
    <w:p>
      <w:r>
        <w:t xml:space="preserve">Ceefex korvasi minkä interaktiivisen palvelun?</w:t>
      </w:r>
    </w:p>
    <w:p>
      <w:r>
        <w:rPr>
          <w:b/>
        </w:rPr>
        <w:t xml:space="preserve">Esimerkki 8.3705</w:t>
      </w:r>
    </w:p>
    <w:p>
      <w:r>
        <w:t xml:space="preserve">Läpikulku: Hebb erotti toisistaan lyhytkestoisen ja pitkäaikaisen muistin. Hän esitti, että mikä tahansa muisti, joka pysyy lyhytkestoisessa muistissa riittävän kauan, vakiintuu pitkäkestoiseksi muistiksi. Myöhemmin tehdyt tutkimukset osoittivat tämän vääräksi. Tutkimukset ovat osoittaneet, että kortisolin tai adrenaliinin suorat injektiot auttavat tuoreiden kokemusten tallentumista. Tämä pätee myös amygdalan stimulaatioon. Tämä todistaa, että kiihtymys parantaa muistia stimuloimalla amygdalaan vaikuttavia hormoneja. Liiallinen tai pitkäaikainen stressi (pitkittyneellä kortisolipitoisuudella) voi vahingoittaa muistin varastointia. Potilaat, joilla on amygdalaarivaurio, eivät todennäköisemmin muista emotionaalisesti latautuneita sanoja kuin ei-emotionaalisesti latautuneita sanoja. Hippokampus on tärkeä eksplisiittiselle muistille. Hippokampus on tärkeä myös muistin vakiinnuttamisen kannalta. Hippokampus vastaanottaa syötteitä aivokuoren eri osista ja lähettää tuotoksiaan myös aivojen eri osiin. Tulo tulee sekundaarisilta ja tertiäärisiltä aistialueilta, jotka ovat jo käsitelleet tietoa paljon. Hippokampuksen vaurio voi myös aiheuttaa muistin menetystä ja ongelmia muistin tallentamisessa. Tähän muistinmenetykseen kuuluu muun muassa retrogradinen muistinmenetys, joka tarkoittaa muistin menetystä tapahtumista, jotka ovat tapahtuneet juuri ennen aivovaurion ajankohtaa.</w:t>
      </w:r>
    </w:p>
    <w:p>
      <w:r>
        <w:rPr>
          <w:b/>
        </w:rPr>
        <w:t xml:space="preserve">Tulos</w:t>
      </w:r>
    </w:p>
    <w:p>
      <w:r>
        <w:t xml:space="preserve">Oliko Hebbin ajatus pitkäkestoisen ja pitkäkestoisen muistin välisestä suhteesta totta?</w:t>
      </w:r>
    </w:p>
    <w:p>
      <w:r>
        <w:rPr>
          <w:b/>
        </w:rPr>
        <w:t xml:space="preserve">Tulos</w:t>
      </w:r>
    </w:p>
    <w:p>
      <w:r>
        <w:t xml:space="preserve">Mitkä lääkkeet tuntuivat auttavan jotakuta unohtamaan aiemmat tapahtumat?</w:t>
      </w:r>
    </w:p>
    <w:p>
      <w:r>
        <w:rPr>
          <w:b/>
        </w:rPr>
        <w:t xml:space="preserve">Tulos</w:t>
      </w:r>
    </w:p>
    <w:p>
      <w:r>
        <w:t xml:space="preserve">Millainen suhde jännittämättömyydellä ja muistilla on?</w:t>
      </w:r>
    </w:p>
    <w:p>
      <w:r>
        <w:rPr>
          <w:b/>
        </w:rPr>
        <w:t xml:space="preserve">Tulos</w:t>
      </w:r>
    </w:p>
    <w:p>
      <w:r>
        <w:t xml:space="preserve">Mitä potilaat, joilla on amygdalaarivaurio, muistavat todennäköisemmin?</w:t>
      </w:r>
    </w:p>
    <w:p>
      <w:r>
        <w:rPr>
          <w:b/>
        </w:rPr>
        <w:t xml:space="preserve">Tulos</w:t>
      </w:r>
    </w:p>
    <w:p>
      <w:r>
        <w:t xml:space="preserve">Minkä tyyppiset vauriot voivat myös aiheuttaa muistin vahvistumista ja auttaa muistin tallentamisessa.</w:t>
      </w:r>
    </w:p>
    <w:p>
      <w:r>
        <w:rPr>
          <w:b/>
        </w:rPr>
        <w:t xml:space="preserve">Esimerkki 8.3706</w:t>
      </w:r>
    </w:p>
    <w:p>
      <w:r>
        <w:t xml:space="preserve">Läpikulku: Vuonna 1937 Imperial Airways ja Pan American World Airways aloittivat säännöllisen lentävän laivayhteyden New Yorkista ja Baltimoresta Darrell's Islandille Bermudalle. Vuonna 1948 Kindley Fieldiin (nykyiselle L.F. Waden kansainväliselle lentoasemalle) aloitettiin säännöllinen kaupallinen reittilentoliikenne maakoneilla, mikä auttoi matkailua saavuttamaan huippunsa 1960-1970-luvuilla. 1970-luvun loppuun mennessä kansainvälinen liiketoiminta oli syrjäyttänyt matkailun Bermudan talouden hallitsevana sektorina (ks. Bermudan talous).</w:t>
      </w:r>
    </w:p>
    <w:p>
      <w:r>
        <w:rPr>
          <w:b/>
        </w:rPr>
        <w:t xml:space="preserve">Tulos</w:t>
      </w:r>
    </w:p>
    <w:p>
      <w:r>
        <w:t xml:space="preserve">Kuka aloitti reittiliikenteen vuonna 1973?</w:t>
      </w:r>
    </w:p>
    <w:p>
      <w:r>
        <w:rPr>
          <w:b/>
        </w:rPr>
        <w:t xml:space="preserve">Tulos</w:t>
      </w:r>
    </w:p>
    <w:p>
      <w:r>
        <w:t xml:space="preserve">Mitä Imperial World Airways ja Pan American Airways alkoivat tehdä vuonna 1937?</w:t>
      </w:r>
    </w:p>
    <w:p>
      <w:r>
        <w:rPr>
          <w:b/>
        </w:rPr>
        <w:t xml:space="preserve">Tulos</w:t>
      </w:r>
    </w:p>
    <w:p>
      <w:r>
        <w:t xml:space="preserve">Mikä nykyään tunnetaan nimellä F.L. Waden kansainvälinen lentoasema?</w:t>
      </w:r>
    </w:p>
    <w:p>
      <w:r>
        <w:rPr>
          <w:b/>
        </w:rPr>
        <w:t xml:space="preserve">Tulos</w:t>
      </w:r>
    </w:p>
    <w:p>
      <w:r>
        <w:t xml:space="preserve">Mikä saavutti huippunsa vuonna 1960?</w:t>
      </w:r>
    </w:p>
    <w:p>
      <w:r>
        <w:rPr>
          <w:b/>
        </w:rPr>
        <w:t xml:space="preserve">Esimerkki 8.3707</w:t>
      </w:r>
    </w:p>
    <w:p>
      <w:r>
        <w:t xml:space="preserve">Läpikulku: Tavoitteena on yksinkertaistaa käyttöliittymää ja lisätä käyttäjien sivustolla viettämää aikaa. Googlen tuotepäällikkö Shiva Rajaraman kommentoi: "Meistä tuntui todella siltä, että meidän oli otettava askel taaksepäin ja poistettava sekamelska." Toukokuussa 2010 kerrottiin, että YouTubessa näytetään yli kaksi miljardia videota päivässä, mikä on "lähes kaksinkertainen määrä kaikkien kolmen suuren yhdysvaltalaisen televisiokanavan prime-time-yleisömäärään verrattuna". Toukokuussa 2011 YouTube kertoi yritysblogissaan, että sivustolla oli yli kolme miljardia katselukertaa päivässä. Tammikuussa 2012 YouTube ilmoitti, että luku oli noussut neljään miljardiin katsottuun videoon päivässä.</w:t>
      </w:r>
    </w:p>
    <w:p>
      <w:r>
        <w:rPr>
          <w:b/>
        </w:rPr>
        <w:t xml:space="preserve">Tulos</w:t>
      </w:r>
    </w:p>
    <w:p>
      <w:r>
        <w:t xml:space="preserve">Mitä tapahtui 30. maaliskuuta 2010?</w:t>
      </w:r>
    </w:p>
    <w:p>
      <w:r>
        <w:rPr>
          <w:b/>
        </w:rPr>
        <w:t xml:space="preserve">Tulos</w:t>
      </w:r>
    </w:p>
    <w:p>
      <w:r>
        <w:t xml:space="preserve">Kuka oli Googlen tuotepäällikkö vuonna 2009?</w:t>
      </w:r>
    </w:p>
    <w:p>
      <w:r>
        <w:rPr>
          <w:b/>
        </w:rPr>
        <w:t xml:space="preserve">Tulos</w:t>
      </w:r>
    </w:p>
    <w:p>
      <w:r>
        <w:t xml:space="preserve"> Kuinka monta videota youtube tarjosi päivässä toukokuussa 2011?</w:t>
      </w:r>
    </w:p>
    <w:p>
      <w:r>
        <w:rPr>
          <w:b/>
        </w:rPr>
        <w:t xml:space="preserve">Tulos</w:t>
      </w:r>
    </w:p>
    <w:p>
      <w:r>
        <w:t xml:space="preserve"> Kuinka monta videota päivässä striimattiin tammikuussa 2014?</w:t>
      </w:r>
    </w:p>
    <w:p>
      <w:r>
        <w:rPr>
          <w:b/>
        </w:rPr>
        <w:t xml:space="preserve">Tulos</w:t>
      </w:r>
    </w:p>
    <w:p>
      <w:r>
        <w:t xml:space="preserve"> Kuinka monta katselukertaa päivässä youtube sai toukokuussa 2012?</w:t>
      </w:r>
    </w:p>
    <w:p>
      <w:r>
        <w:rPr>
          <w:b/>
        </w:rPr>
        <w:t xml:space="preserve">Tulos</w:t>
      </w:r>
    </w:p>
    <w:p>
      <w:r>
        <w:t xml:space="preserve">Mitä YouTube julkaisi 13. maaliskuuta 2010?</w:t>
      </w:r>
    </w:p>
    <w:p>
      <w:r>
        <w:rPr>
          <w:b/>
        </w:rPr>
        <w:t xml:space="preserve">Tulos</w:t>
      </w:r>
    </w:p>
    <w:p>
      <w:r>
        <w:t xml:space="preserve">Mitä Rajaraman Shiva sanoi uudesta muotoilusta?</w:t>
      </w:r>
    </w:p>
    <w:p>
      <w:r>
        <w:rPr>
          <w:b/>
        </w:rPr>
        <w:t xml:space="preserve">Tulos</w:t>
      </w:r>
    </w:p>
    <w:p>
      <w:r>
        <w:t xml:space="preserve">Kuinka monta videota YouTube tarjosi päivässä maaliskuussa 2010?</w:t>
      </w:r>
    </w:p>
    <w:p>
      <w:r>
        <w:rPr>
          <w:b/>
        </w:rPr>
        <w:t xml:space="preserve">Tulos</w:t>
      </w:r>
    </w:p>
    <w:p>
      <w:r>
        <w:t xml:space="preserve">Kuinka monta katselukertaa YouTube sai maaliskuussa 2011?</w:t>
      </w:r>
    </w:p>
    <w:p>
      <w:r>
        <w:rPr>
          <w:b/>
        </w:rPr>
        <w:t xml:space="preserve">Tulos</w:t>
      </w:r>
    </w:p>
    <w:p>
      <w:r>
        <w:t xml:space="preserve">Kuinka monta videota suoratoistettiin päivässä tammikuussa 2010?</w:t>
      </w:r>
    </w:p>
    <w:p>
      <w:r>
        <w:rPr>
          <w:b/>
        </w:rPr>
        <w:t xml:space="preserve">Esimerkki 8.3708</w:t>
      </w:r>
    </w:p>
    <w:p>
      <w:r>
        <w:t xml:space="preserve">Läpikulku: Albertassa viisi bitumin jalostuslaitosta tuottaa synteettistä raakaöljyä ja erilaisia muita tuotteita: Syncrude Canada, Canadian Natural Resources ja Nexen -laitokset Fort McMurrayn lähellä tuottavat synteettistä raakaöljyä, ja Shell Scotfordin laitos Edmontonin lähellä tuottaa synteettistä raakaöljyä sekä väliraaka-ainetta läheiselle Shellin öljynjalostamolle. Kuudes, vuonna 2015 rakennettava jalostuslaitos Redwaterin lähelle Albertan osavaltioon jalostaa puolet raakabitumista suoraan dieselpolttoaineeksi, ja loput tuotannosta myydään raaka-aineeksi läheisille öljynjalostamoille ja petrokemian tehtaille.</w:t>
      </w:r>
    </w:p>
    <w:p>
      <w:r>
        <w:rPr>
          <w:b/>
        </w:rPr>
        <w:t xml:space="preserve">Tulos</w:t>
      </w:r>
    </w:p>
    <w:p>
      <w:r>
        <w:t xml:space="preserve">Kuinka monta bitumin jalostuslaitosta tuottaa synteettistä raakaöljyä Edmontonissa?</w:t>
      </w:r>
    </w:p>
    <w:p>
      <w:r>
        <w:rPr>
          <w:b/>
        </w:rPr>
        <w:t xml:space="preserve">Tulos</w:t>
      </w:r>
    </w:p>
    <w:p>
      <w:r>
        <w:t xml:space="preserve">Milloin seitsemäs jalostuslaitos on tarkoitus rakentaa?</w:t>
      </w:r>
    </w:p>
    <w:p>
      <w:r>
        <w:rPr>
          <w:b/>
        </w:rPr>
        <w:t xml:space="preserve">Tulos</w:t>
      </w:r>
    </w:p>
    <w:p>
      <w:r>
        <w:t xml:space="preserve">Kuudes päivitin päivittää kaksi kolmasosaa mistä?</w:t>
      </w:r>
    </w:p>
    <w:p>
      <w:r>
        <w:rPr>
          <w:b/>
        </w:rPr>
        <w:t xml:space="preserve">Tulos</w:t>
      </w:r>
    </w:p>
    <w:p>
      <w:r>
        <w:t xml:space="preserve">Loppuosa tuotannosta myydään Suncor Energylle minkälaisena?</w:t>
      </w:r>
    </w:p>
    <w:p>
      <w:r>
        <w:rPr>
          <w:b/>
        </w:rPr>
        <w:t xml:space="preserve">Tulos</w:t>
      </w:r>
    </w:p>
    <w:p>
      <w:r>
        <w:t xml:space="preserve">Missä Shell Oilin jalostuslaitos sijaitsee?</w:t>
      </w:r>
    </w:p>
    <w:p>
      <w:r>
        <w:rPr>
          <w:b/>
        </w:rPr>
        <w:t xml:space="preserve">Esimerkki 8.3709</w:t>
      </w:r>
    </w:p>
    <w:p>
      <w:r>
        <w:t xml:space="preserve">Läpikulku: Se oli julkaisu, jossa eri kirjoittajat arvioivat edellisen vuoden kansainvälisiä poliittisia tapahtumia. On epäselvää, missä määrin Burke osallistui Annual Registerin laatimiseen: Robert Murray siteeraa Burke-elämäkerrassaan Registeriä todisteena Burken mielipiteistä, mutta Philip Magnus ei kuitenkaan viittaa elämäkerrassaan suoraan Registeriin. Burke pysyi julkaisun päätoimittajana ainakin vuoteen 1789 asti, eikä ole todisteita siitä, että joku muu kirjoittaja olisi osallistunut julkaisuun ennen vuotta 1766.</w:t>
      </w:r>
    </w:p>
    <w:p>
      <w:r>
        <w:rPr>
          <w:b/>
        </w:rPr>
        <w:t xml:space="preserve">Tulos</w:t>
      </w:r>
    </w:p>
    <w:p>
      <w:r>
        <w:t xml:space="preserve">Mikä perustettiin sopimusta edeltävänä vuonna?</w:t>
      </w:r>
    </w:p>
    <w:p>
      <w:r>
        <w:rPr>
          <w:b/>
        </w:rPr>
        <w:t xml:space="preserve">Tulos</w:t>
      </w:r>
    </w:p>
    <w:p>
      <w:r>
        <w:t xml:space="preserve">Kenen elämäkerran Burke kirjoitti?</w:t>
      </w:r>
    </w:p>
    <w:p>
      <w:r>
        <w:rPr>
          <w:b/>
        </w:rPr>
        <w:t xml:space="preserve">Tulos</w:t>
      </w:r>
    </w:p>
    <w:p>
      <w:r>
        <w:t xml:space="preserve">Milloin Burkesta tuli päätoimittaja?</w:t>
      </w:r>
    </w:p>
    <w:p>
      <w:r>
        <w:rPr>
          <w:b/>
        </w:rPr>
        <w:t xml:space="preserve">Tulos</w:t>
      </w:r>
    </w:p>
    <w:p>
      <w:r>
        <w:t xml:space="preserve">Kuka kirjoitti Dodsleyn elämäkerran?</w:t>
      </w:r>
    </w:p>
    <w:p>
      <w:r>
        <w:rPr>
          <w:b/>
        </w:rPr>
        <w:t xml:space="preserve">Tulos</w:t>
      </w:r>
    </w:p>
    <w:p>
      <w:r>
        <w:t xml:space="preserve">Mihin vuoteen asti Dodsley oli rekisterin ainoa kirjoittaja?</w:t>
      </w:r>
    </w:p>
    <w:p>
      <w:r>
        <w:rPr>
          <w:b/>
        </w:rPr>
        <w:t xml:space="preserve">Esimerkki 8.3710</w:t>
      </w:r>
    </w:p>
    <w:p>
      <w:r>
        <w:t xml:space="preserve">Läpikulku: Evankeliumien lausumien yhdistäminen johtaa seuraavaan kertomukseen: Jeesus pidätettiin Getsemanessa kahdentoista apostolin kanssa vietetyn viimeisen ehtoollisen jälkeen, minkä jälkeen hänet asetettiin oikeuden eteen Sanhedrinin (juutalainen oikeuslaitos), Pontius Pilatuksen (Rooman viranomainen Juudeassa) ja Herodes Antipaan (Rooman nimittämä Juudean kuningas) eteen, minkä jälkeen juutalaisten ylipapit luovuttivat hänet ristiinnaulittavaksi. Ruoskimisen jälkeen roomalaiset sotilaat pilkkasivat Jeesusta "juutalaisten kuninkaana", hänet puettiin purppurapukuun, kruunattiin orjantappuroilla, hakattiin ja syljettiin hänen päälleen. Sitten Jeesuksen oli kuljettava ristiinnaulitsemispaikalleen.</w:t>
      </w:r>
    </w:p>
    <w:p>
      <w:r>
        <w:rPr>
          <w:b/>
        </w:rPr>
        <w:t xml:space="preserve">Tulos</w:t>
      </w:r>
    </w:p>
    <w:p>
      <w:r>
        <w:t xml:space="preserve">Missä kaupungissa Sanhedrin sijaitsi?</w:t>
      </w:r>
    </w:p>
    <w:p>
      <w:r>
        <w:rPr>
          <w:b/>
        </w:rPr>
        <w:t xml:space="preserve">Tulos</w:t>
      </w:r>
    </w:p>
    <w:p>
      <w:r>
        <w:t xml:space="preserve">Kuka nimitti Sanhedrinin virkaan muodostamaan lainkäyttöelimen?</w:t>
      </w:r>
    </w:p>
    <w:p>
      <w:r>
        <w:rPr>
          <w:b/>
        </w:rPr>
        <w:t xml:space="preserve">Tulos</w:t>
      </w:r>
    </w:p>
    <w:p>
      <w:r>
        <w:t xml:space="preserve">Minkä oikeudellisen elimen edessä kaksitoista apostolia joutuivat oikeuteen?</w:t>
      </w:r>
    </w:p>
    <w:p>
      <w:r>
        <w:rPr>
          <w:b/>
        </w:rPr>
        <w:t xml:space="preserve">Tulos</w:t>
      </w:r>
    </w:p>
    <w:p>
      <w:r>
        <w:t xml:space="preserve">Mikä ryhmä luovutti kaksitoista apostolia ristiinnaulittavaksi?</w:t>
      </w:r>
    </w:p>
    <w:p>
      <w:r>
        <w:rPr>
          <w:b/>
        </w:rPr>
        <w:t xml:space="preserve">Tulos</w:t>
      </w:r>
    </w:p>
    <w:p>
      <w:r>
        <w:t xml:space="preserve">Mikä oli kahdelletoista apostolille annettu rangaistus?</w:t>
      </w:r>
    </w:p>
    <w:p>
      <w:r>
        <w:rPr>
          <w:b/>
        </w:rPr>
        <w:t xml:space="preserve">Esimerkki 8.3711</w:t>
      </w:r>
    </w:p>
    <w:p>
      <w:r>
        <w:t xml:space="preserve">Läpikulku: Maanosien mestaruuskilpailut ovat maailmanmestaruuskilpailujen jälkeen tärkeimmät kansainväliset jalkapallokilpailut, jotka kukin maanosien keskusjärjestö järjestää ja joissa kilpailevat maajoukkueet. Näitä ovat Euroopan mestaruuskilpailut (UEFA), Copa América (CONMEBOL), Afrikan cup of Nations (CAF), Aasian cup (AFC), CONCACAF Gold Cup (CONCACAF) ja OFC Nations Cup (OFC). FIFA:n Confederations Cupiin osallistuvat kaikkien kuuden maanosan mestaruuskilpailun voittajat, FIFA:n maailmanmestaruuskilpailujen voittajat ja Confederations Cupia isännöivä maa. Tätä turnausta pidetään yleisesti lämmittelyturnauksena tulevia FIFA:n maailmanmestaruuskilpailuja varten, eikä sillä ole samanlaista arvovaltaa kuin itse maailmanmestaruuskilpailuilla. Seurajalkapalloilun arvostetuimmat kilpailut ovat maanosien mestaruuskilpailut, jotka yleensä käydään kansallisten mestareiden kesken, esimerkiksi UEFA:n Mestarien liiga Euroopassa ja Copa Libertadores Etelä-Amerikassa. Kunkin maanosakilpailun voittajat osallistuvat FIFA:n seurajoukkueiden maailmanmestaruuskilpailuihin.</w:t>
      </w:r>
    </w:p>
    <w:p>
      <w:r>
        <w:rPr>
          <w:b/>
        </w:rPr>
        <w:t xml:space="preserve">Tulos</w:t>
      </w:r>
    </w:p>
    <w:p>
      <w:r>
        <w:t xml:space="preserve">Mitä UEFA vastustaa?</w:t>
      </w:r>
    </w:p>
    <w:p>
      <w:r>
        <w:rPr>
          <w:b/>
        </w:rPr>
        <w:t xml:space="preserve">Tulos</w:t>
      </w:r>
    </w:p>
    <w:p>
      <w:r>
        <w:t xml:space="preserve">Mitä pidetään FIFA Confederations Cupin lämmittelynä?</w:t>
      </w:r>
    </w:p>
    <w:p>
      <w:r>
        <w:rPr>
          <w:b/>
        </w:rPr>
        <w:t xml:space="preserve">Tulos</w:t>
      </w:r>
    </w:p>
    <w:p>
      <w:r>
        <w:t xml:space="preserve">Mitä mantereenlaajuisen kilpailun häviäjät saavat tehdä?</w:t>
      </w:r>
    </w:p>
    <w:p>
      <w:r>
        <w:rPr>
          <w:b/>
        </w:rPr>
        <w:t xml:space="preserve">Tulos</w:t>
      </w:r>
    </w:p>
    <w:p>
      <w:r>
        <w:t xml:space="preserve">Mitä CAF vastustaa?</w:t>
      </w:r>
    </w:p>
    <w:p>
      <w:r>
        <w:rPr>
          <w:b/>
        </w:rPr>
        <w:t xml:space="preserve">Tulos</w:t>
      </w:r>
    </w:p>
    <w:p>
      <w:r>
        <w:t xml:space="preserve">Mikä on vähiten arvostettujen kilpailujen nimi?</w:t>
      </w:r>
    </w:p>
    <w:p>
      <w:r>
        <w:rPr>
          <w:b/>
        </w:rPr>
        <w:t xml:space="preserve">Esimerkki 8.3712</w:t>
      </w:r>
    </w:p>
    <w:p>
      <w:r>
        <w:t xml:space="preserve">Läpikulku: Bysanttilaiset muistiinpanot toteavat, että ruoho ei kasvanut uudelleen paikoissa, joiden läpi slaavit olivat marssineet, niin suuri oli heidän määränsä. Sotilaallisen liikehdinnän jälkeen jopa Peloponnesoksella ja Vähä-Aasiassa raportoitiin olevan slaavilaisia siirtokuntia. Tätä eteläistä liikehdintää on perinteisesti pidetty tunkeutuvana laajentumisena. Kuudennen vuosisadan loppuun mennessä slaavit olivat asuttaneet Itä-Alppien alueet.</w:t>
      </w:r>
    </w:p>
    <w:p>
      <w:r>
        <w:rPr>
          <w:b/>
        </w:rPr>
        <w:t xml:space="preserve">Tulos</w:t>
      </w:r>
    </w:p>
    <w:p>
      <w:r>
        <w:t xml:space="preserve">Milloin Peloponnesos ilmestyi Bysantin rajoille?</w:t>
      </w:r>
    </w:p>
    <w:p>
      <w:r>
        <w:rPr>
          <w:b/>
        </w:rPr>
        <w:t xml:space="preserve">Tulos</w:t>
      </w:r>
    </w:p>
    <w:p>
      <w:r>
        <w:t xml:space="preserve">Mitä slaavilaiset kirjaajat eivät voineet kasvattaa heidän läsnäolonsa jälkeen?</w:t>
      </w:r>
    </w:p>
    <w:p>
      <w:r>
        <w:rPr>
          <w:b/>
        </w:rPr>
        <w:t xml:space="preserve">Tulos</w:t>
      </w:r>
    </w:p>
    <w:p>
      <w:r>
        <w:t xml:space="preserve">Mihin Slave asettui 6. vuosisadan alussa?</w:t>
      </w:r>
    </w:p>
    <w:p>
      <w:r>
        <w:rPr>
          <w:b/>
        </w:rPr>
        <w:t xml:space="preserve">Tulos</w:t>
      </w:r>
    </w:p>
    <w:p>
      <w:r>
        <w:t xml:space="preserve">Miten Bysantin valtakunnan eteläinen liike on ymmärretty?</w:t>
      </w:r>
    </w:p>
    <w:p>
      <w:r>
        <w:rPr>
          <w:b/>
        </w:rPr>
        <w:t xml:space="preserve">Tulos</w:t>
      </w:r>
    </w:p>
    <w:p>
      <w:r>
        <w:t xml:space="preserve">Mihin Peloponnesos ilmestyi 6. vuosisadan alussa?</w:t>
      </w:r>
    </w:p>
    <w:p>
      <w:r>
        <w:rPr>
          <w:b/>
        </w:rPr>
        <w:t xml:space="preserve">Esimerkki 8.3713</w:t>
      </w:r>
    </w:p>
    <w:p>
      <w:r>
        <w:t xml:space="preserve">Läpikulku: Kaupalliset luotot ja maatalouden kulutusluotot olivat tärkeimmät lainatyypit. Kauppaluottoja myönsivät yleensä temppelit kauppareissujen rahoittamiseksi, ja ne nimettiin hopeassa. Korko asetettiin 1/60:een kuukaudessa (yksi sekeli per mina) joskus ennen vuotta 2000 eaa., ja se pysyi tällä tasolla noin kaksituhatta vuotta. Maalaislainat syntyivät yleensä laitokselle (kuten temppelille) maksamattomien velvoitteiden seurauksena, jolloin maksurästit katsottiin lainatuksi velalliselle. Lainojen nimellisarvo oli ohra tai muu sato, ja korko oli yleensä paljon korkeampi kuin kaupallisissa lainoissa, ja se saattoi olla 1/3 tai 1/2 lainapääomasta.</w:t>
      </w:r>
    </w:p>
    <w:p>
      <w:r>
        <w:rPr>
          <w:b/>
        </w:rPr>
        <w:t xml:space="preserve">Tulos</w:t>
      </w:r>
    </w:p>
    <w:p>
      <w:r>
        <w:t xml:space="preserve">Kuka myönsi kansalaisille henkilökohtaista luottoa?</w:t>
      </w:r>
    </w:p>
    <w:p>
      <w:r>
        <w:rPr>
          <w:b/>
        </w:rPr>
        <w:t xml:space="preserve">Tulos</w:t>
      </w:r>
    </w:p>
    <w:p>
      <w:r>
        <w:t xml:space="preserve">Mikä asetettiin 1/60:een kuukaudessa vuoden 2000 eKr. jälkeen?</w:t>
      </w:r>
    </w:p>
    <w:p>
      <w:r>
        <w:rPr>
          <w:b/>
        </w:rPr>
        <w:t xml:space="preserve">Tulos</w:t>
      </w:r>
    </w:p>
    <w:p>
      <w:r>
        <w:t xml:space="preserve">Kuka lainasi viljelijöille rahaa viljelykasvien istuttamiseen?</w:t>
      </w:r>
    </w:p>
    <w:p>
      <w:r>
        <w:rPr>
          <w:b/>
        </w:rPr>
        <w:t xml:space="preserve">Esimerkki 8.3714</w:t>
      </w:r>
    </w:p>
    <w:p>
      <w:r>
        <w:t xml:space="preserve">Läpikulku: 1980-luvun alussa nopeasti kasvaneet öljytulot mahdollistivat sen, että hallitus pystyi rahoittamaan laajamittaisia kehityshankkeita ja BKT:n kasvu oli keskimäärin 5 prosenttia vuodessa, mikä oli yksi Afrikan korkeimmista luvuista. Hallitus on kiinnittänyt huomattavan osan öljytuloistaan, mikä on osaltaan aiheuttanut tulojen niukkuutta. Tammikuun 12. päivänä 1994 tapahtunut 50 prosentin devalvaatio johti 46 prosentin inflaatioon vuonna 1994, mutta inflaatio on sittemmin hidastunut.</w:t>
      </w:r>
    </w:p>
    <w:p>
      <w:r>
        <w:rPr>
          <w:b/>
        </w:rPr>
        <w:t xml:space="preserve">Tulos</w:t>
      </w:r>
    </w:p>
    <w:p>
      <w:r>
        <w:t xml:space="preserve">Milloin öljytulot vähenivät nopeasti?</w:t>
      </w:r>
    </w:p>
    <w:p>
      <w:r>
        <w:rPr>
          <w:b/>
        </w:rPr>
        <w:t xml:space="preserve">Tulos</w:t>
      </w:r>
    </w:p>
    <w:p>
      <w:r>
        <w:t xml:space="preserve">Mikä mahdollisti sen, että hallitus pystyi rahoittamaan pieniä kehityshankkeita?</w:t>
      </w:r>
    </w:p>
    <w:p>
      <w:r>
        <w:rPr>
          <w:b/>
        </w:rPr>
        <w:t xml:space="preserve">Tulos</w:t>
      </w:r>
    </w:p>
    <w:p>
      <w:r>
        <w:t xml:space="preserve">Mitä rahoitettiin kasvavilla metsätuloilla?</w:t>
      </w:r>
    </w:p>
    <w:p>
      <w:r>
        <w:rPr>
          <w:b/>
        </w:rPr>
        <w:t xml:space="preserve">Tulos</w:t>
      </w:r>
    </w:p>
    <w:p>
      <w:r>
        <w:t xml:space="preserve">Mikä vaikutti tulojen ylitykseen?</w:t>
      </w:r>
    </w:p>
    <w:p>
      <w:r>
        <w:rPr>
          <w:b/>
        </w:rPr>
        <w:t xml:space="preserve">Tulos</w:t>
      </w:r>
    </w:p>
    <w:p>
      <w:r>
        <w:t xml:space="preserve">Minä vuonna inflaatio oli alimmillaan?</w:t>
      </w:r>
    </w:p>
    <w:p>
      <w:r>
        <w:rPr>
          <w:b/>
        </w:rPr>
        <w:t xml:space="preserve">Esimerkki 8.3715</w:t>
      </w:r>
    </w:p>
    <w:p>
      <w:r>
        <w:t xml:space="preserve">Läpikulku: Se on myös historiallisen ja poliittisen kehityksen tulos. Romani tuli kirjakieleksi, ja siksi se tunnustetaan omaksi kielekseen, vaikka se on hyvin lähellä lombardialaisia alppimurteita. Päinvastainen esimerkki on kiinan kieli, jonka muunnelmia, kuten mandariinikiinaa ja kantoninkiinaa, kutsutaan usein murteiksi eikä kieliksi, vaikka ne ovat keskenään ymmärtämättömiä.</w:t>
      </w:r>
    </w:p>
    <w:p>
      <w:r>
        <w:rPr>
          <w:b/>
        </w:rPr>
        <w:t xml:space="preserve">Tulos</w:t>
      </w:r>
    </w:p>
    <w:p>
      <w:r>
        <w:t xml:space="preserve">Mikä on kielen asema, joka määräytyy yksinomaan sen perusteella?</w:t>
      </w:r>
    </w:p>
    <w:p>
      <w:r>
        <w:rPr>
          <w:b/>
        </w:rPr>
        <w:t xml:space="preserve">Tulos</w:t>
      </w:r>
    </w:p>
    <w:p>
      <w:r>
        <w:t xml:space="preserve">Mikä muu määrittää kielen asemaa alppimurteiden lisäksi?</w:t>
      </w:r>
    </w:p>
    <w:p>
      <w:r>
        <w:rPr>
          <w:b/>
        </w:rPr>
        <w:t xml:space="preserve">Tulos</w:t>
      </w:r>
    </w:p>
    <w:p>
      <w:r>
        <w:t xml:space="preserve">Minkälainen kehitys auttaa määrittämään mandariinikiinan kielen aseman?</w:t>
      </w:r>
    </w:p>
    <w:p>
      <w:r>
        <w:rPr>
          <w:b/>
        </w:rPr>
        <w:t xml:space="preserve">Tulos</w:t>
      </w:r>
    </w:p>
    <w:p>
      <w:r>
        <w:t xml:space="preserve">Lombardia on tunnustettu omaksi kielekseen, vaikka se on lähellä mitä alppimurretta?</w:t>
      </w:r>
    </w:p>
    <w:p>
      <w:r>
        <w:rPr>
          <w:b/>
        </w:rPr>
        <w:t xml:space="preserve">Tulos</w:t>
      </w:r>
    </w:p>
    <w:p>
      <w:r>
        <w:t xml:space="preserve">Mitkä kiinan kielen variantit ovat keskenään ymmärrettäviä? </w:t>
      </w:r>
    </w:p>
    <w:p>
      <w:r>
        <w:rPr>
          <w:b/>
        </w:rPr>
        <w:t xml:space="preserve">Esimerkki 8.3716</w:t>
      </w:r>
    </w:p>
    <w:p>
      <w:r>
        <w:t xml:space="preserve">Läpikulku: Japanissa ja osassa Latinalaista Amerikkaa käytetään konsolin kasettimediasta virallisesti nimitystä Game Pak. Vaikka SNES voi käyttää 128 Mbit:iä,[f] vain 117,75 Mbit on käytettävissä kasettikäyttöön. Melko normaali kartoitus voi helposti käsitellä jopa 95 Mbit ROM-tietoa (48 Mbit FastROM-nopeudella) 8 Mbit:n paristokäyttöisen RAM-muistin kanssa. Useimmat saatavilla olevat muistinohjaimet tukevat kuitenkin vain 32 Mbitin kartoituksia. Suurimmat julkaistut pelit (Tales of Phantasia ja Star Ocean) sisältävät 48 Mbit ROM-tietoa, kun taas pienimmät pelit sisältävät vain 2 Mbit.</w:t>
      </w:r>
    </w:p>
    <w:p>
      <w:r>
        <w:rPr>
          <w:b/>
        </w:rPr>
        <w:t xml:space="preserve">Tulos</w:t>
      </w:r>
    </w:p>
    <w:p>
      <w:r>
        <w:t xml:space="preserve">Mitä kutsutaan kasetiksi läntisillä alueilla?</w:t>
      </w:r>
    </w:p>
    <w:p>
      <w:r>
        <w:rPr>
          <w:b/>
        </w:rPr>
        <w:t xml:space="preserve">Tulos</w:t>
      </w:r>
    </w:p>
    <w:p>
      <w:r>
        <w:t xml:space="preserve">Mitä kutsutaan Game Pakiksi Japanissa?</w:t>
      </w:r>
    </w:p>
    <w:p>
      <w:r>
        <w:rPr>
          <w:b/>
        </w:rPr>
        <w:t xml:space="preserve">Tulos</w:t>
      </w:r>
    </w:p>
    <w:p>
      <w:r>
        <w:t xml:space="preserve">Kuinka paljon ROM-tietoa Talesof Phantasiassa ja Star Oceanissa on pienimpinä julkaistuina peleinä?</w:t>
      </w:r>
    </w:p>
    <w:p>
      <w:r>
        <w:rPr>
          <w:b/>
        </w:rPr>
        <w:t xml:space="preserve">Tulos</w:t>
      </w:r>
    </w:p>
    <w:p>
      <w:r>
        <w:t xml:space="preserve">Mitä kartoituksia useimmat Game Pakit tukevat Japanissa?</w:t>
      </w:r>
    </w:p>
    <w:p>
      <w:r>
        <w:rPr>
          <w:b/>
        </w:rPr>
        <w:t xml:space="preserve">Tulos</w:t>
      </w:r>
    </w:p>
    <w:p>
      <w:r>
        <w:t xml:space="preserve">Kuinka monta Mbit FastROM-muistia Latinalaisen Amerikan pelit sisältävät?</w:t>
      </w:r>
    </w:p>
    <w:p>
      <w:r>
        <w:rPr>
          <w:b/>
        </w:rPr>
        <w:t xml:space="preserve">Esimerkki 8.3717</w:t>
      </w:r>
    </w:p>
    <w:p>
      <w:r>
        <w:t xml:space="preserve">Läpikulku: Kipusignaali kulkee periferiasta selkäytimeen A-delta- tai C-kuitua pitkin. Koska A-delta-kuitu on paksumpi kuin C-kuitu ja ohuesti sähköä eristävän materiaalin (myeliinin) ympäröimä, se kuljettaa signaalia nopeammin (5-30 m/s) kuin myeliinitön C-kuitu (0,5-2 m/s). (Nopeampien) A-delta-kuitujen aiheuttamaa kipua kuvataan teräväksi ja se tuntuu ensimmäisenä. Sitä seuraa C-kuitujen välittämä tylsempi kipu, jota kuvataan usein polttavaksi. Nämä ensimmäisen asteen neuronit tulevat selkäytimeen Lissauerin radan kautta.</w:t>
      </w:r>
    </w:p>
    <w:p>
      <w:r>
        <w:rPr>
          <w:b/>
        </w:rPr>
        <w:t xml:space="preserve">Tulos</w:t>
      </w:r>
    </w:p>
    <w:p>
      <w:r>
        <w:t xml:space="preserve">Mikä kulkee C-delta- tai A-kuitua pitkin?</w:t>
      </w:r>
    </w:p>
    <w:p>
      <w:r>
        <w:rPr>
          <w:b/>
        </w:rPr>
        <w:t xml:space="preserve">Tulos</w:t>
      </w:r>
    </w:p>
    <w:p>
      <w:r>
        <w:t xml:space="preserve">Mikä on eristysmateriaalin nimi?</w:t>
      </w:r>
    </w:p>
    <w:p>
      <w:r>
        <w:rPr>
          <w:b/>
        </w:rPr>
        <w:t xml:space="preserve">Tulos</w:t>
      </w:r>
    </w:p>
    <w:p>
      <w:r>
        <w:t xml:space="preserve">Mitä nopeammat C-deltat aiheuttavat?</w:t>
      </w:r>
    </w:p>
    <w:p>
      <w:r>
        <w:rPr>
          <w:b/>
        </w:rPr>
        <w:t xml:space="preserve">Tulos</w:t>
      </w:r>
    </w:p>
    <w:p>
      <w:r>
        <w:t xml:space="preserve">Mitä A-kuidut sisältävät?</w:t>
      </w:r>
    </w:p>
    <w:p>
      <w:r>
        <w:rPr>
          <w:b/>
        </w:rPr>
        <w:t xml:space="preserve">Esimerkki 8.3718</w:t>
      </w:r>
    </w:p>
    <w:p>
      <w:r>
        <w:t xml:space="preserve">Läpikulku: FBI tutki usein Martin Luther King Jr. King alkoi 1960-luvun puolivälissä arvostella julkisesti FBI:ta siitä, että se ei kiinnittänyt riittävästi huomiota valkoisen ylivallan kannattajien käyttämään terrorismiin. Hoover vastasi kutsumalla Kingiä julkisesti Yhdysvaltojen "pahamaineisimmaksi valehtelijaksi". Washington Postin toimittaja Carl Rowan väitti vuonna 1991 ilmestyneissä muistelmissaan, että FBI oli lähettänyt Kingille ainakin yhden nimettömän kirjeen, jossa häntä kehotettiin tekemään itsemurha. Historioitsija Taylor Branch dokumentoi FBI:n marraskuussa 1964 lähettämän nimettömän "itsemurhapaketin", johon sisältyi kansalaisoikeusjohtajalle osoitettu kirje, jossa sanottiin: "Olet mennyttä. Sinulla on vain yksi ulospääsy..." sekä äänitallenteita Kingin seksuaalisista väärinkäytöksistä.</w:t>
      </w:r>
    </w:p>
    <w:p>
      <w:r>
        <w:rPr>
          <w:b/>
        </w:rPr>
        <w:t xml:space="preserve">Tulos</w:t>
      </w:r>
    </w:p>
    <w:p>
      <w:r>
        <w:t xml:space="preserve">Milloin King kehui julkisesti FBI:tä?</w:t>
      </w:r>
    </w:p>
    <w:p>
      <w:r>
        <w:rPr>
          <w:b/>
        </w:rPr>
        <w:t xml:space="preserve">Tulos</w:t>
      </w:r>
    </w:p>
    <w:p>
      <w:r>
        <w:t xml:space="preserve">Mikä ryhmä tarvitsi FBI:n mielestä enemmän huomiota?</w:t>
      </w:r>
    </w:p>
    <w:p>
      <w:r>
        <w:rPr>
          <w:b/>
        </w:rPr>
        <w:t xml:space="preserve">Tulos</w:t>
      </w:r>
    </w:p>
    <w:p>
      <w:r>
        <w:t xml:space="preserve">Miksi MLK kutsui Hooveria?</w:t>
      </w:r>
    </w:p>
    <w:p>
      <w:r>
        <w:rPr>
          <w:b/>
        </w:rPr>
        <w:t xml:space="preserve">Tulos</w:t>
      </w:r>
    </w:p>
    <w:p>
      <w:r>
        <w:t xml:space="preserve">Millaisen kirjeen MLK lähetti FBI:lle?</w:t>
      </w:r>
    </w:p>
    <w:p>
      <w:r>
        <w:rPr>
          <w:b/>
        </w:rPr>
        <w:t xml:space="preserve">Tulos</w:t>
      </w:r>
    </w:p>
    <w:p>
      <w:r>
        <w:t xml:space="preserve">Minä vuonna King lähetti paketin FBI:lle?</w:t>
      </w:r>
    </w:p>
    <w:p>
      <w:r>
        <w:rPr>
          <w:b/>
        </w:rPr>
        <w:t xml:space="preserve">Esimerkki 8.3719</w:t>
      </w:r>
    </w:p>
    <w:p>
      <w:r>
        <w:t xml:space="preserve">Läpikulku: Se on erittäin reaktiivinen hapen allotrooppi, joka vahingoittaa keuhkokudosta. Otsonia syntyy yläilmakehässä, kun O2 yhdistyy atomaarisen hapen kanssa, joka syntyy ultraviolettisäteilyn (UV-säteilyn) aikaansaaman O2:n pilkkoutumisen seurauksena. Koska otsoni absorboi voimakkaasti UV-säteilyn spektrin alueella, yläilmakehän otsonikerros toimii maapallon säteilysuojana. Lähellä maapallon pintaa se on saaste, joka muodostuu autojen pakokaasujen sivutuotteena. Vuonna 2001 löydettiin metastabiili tetra-happimolekyyli (O4), jonka oletettiin olevan yksi kiinteän hapen kuudesta faasista. Vuonna 2006 osoitettiin, että tämä vaihe, joka syntyi paineistamalla O2 20 GPa:n paineeseen, on itse asiassa rhomboedrinen O8-klusteri. Tämä klusteri voi olla paljon tehokkaampi hapetin kuin O2 tai O3, ja sitä voidaan siksi käyttää rakettipolttoaineena. Vuonna 1990 löydettiin metallinen vaihe, kun kiinteää happea painetaan yli 96 GPa:n paineeseen, ja vuonna 1998 osoitettiin, että hyvin alhaisissa lämpötiloissa tämä vaihe muuttuu suprajohtavaksi.</w:t>
      </w:r>
    </w:p>
    <w:p>
      <w:r>
        <w:rPr>
          <w:b/>
        </w:rPr>
        <w:t xml:space="preserve">Tulos</w:t>
      </w:r>
    </w:p>
    <w:p>
      <w:r>
        <w:t xml:space="preserve">Mikä on trioksigeenin (O2) nimi?</w:t>
      </w:r>
    </w:p>
    <w:p>
      <w:r>
        <w:rPr>
          <w:b/>
        </w:rPr>
        <w:t xml:space="preserve">Tulos</w:t>
      </w:r>
    </w:p>
    <w:p>
      <w:r>
        <w:t xml:space="preserve">Mikä on toinen termi yläilmakehälle?</w:t>
      </w:r>
    </w:p>
    <w:p>
      <w:r>
        <w:rPr>
          <w:b/>
        </w:rPr>
        <w:t xml:space="preserve">Tulos</w:t>
      </w:r>
    </w:p>
    <w:p>
      <w:r>
        <w:t xml:space="preserve">Mikä todettiin vuonna 2001 kiinteän happifaasin osalta?</w:t>
      </w:r>
    </w:p>
    <w:p>
      <w:r>
        <w:rPr>
          <w:b/>
        </w:rPr>
        <w:t xml:space="preserve">Tulos</w:t>
      </w:r>
    </w:p>
    <w:p>
      <w:r>
        <w:t xml:space="preserve">Mitä vuonna 2006 havaittiin O4:n osalta?</w:t>
      </w:r>
    </w:p>
    <w:p>
      <w:r>
        <w:rPr>
          <w:b/>
        </w:rPr>
        <w:t xml:space="preserve">Esimerkki 8.3720</w:t>
      </w:r>
    </w:p>
    <w:p>
      <w:r>
        <w:t xml:space="preserve">Läpikulku: Argentiinan, Ison-Britannian ja Chilen saamiset ovat kaikki päällekkäisiä ja ovat aiheuttaneet kitkaa. Britannian ulko- ja kansainyhteisön virasto nimesi 18. joulukuuta 2012 aiemmin nimeämättömän alueen kuningatar Elisabet Landiksi kuningatar Elisabet II:n timanttisen juhlavuoden kunniaksi. Yhdistyneen kuningaskunnan Argentiinan-suurlähettiläs John Freeman kutsuttiin 22. joulukuuta 2012 Argentiinan hallituksen luo vastalauseena väitteelle. Argentiinan ja Yhdistyneen kuningaskunnan suhteet olivat jo aiemmin kärsineet koko vuoden 2012 ajan läheisten Falklandinsaarten suvereniteettia koskevien kiistojen ja Falklandin sodan 30-vuotispäivän vuoksi.</w:t>
      </w:r>
    </w:p>
    <w:p>
      <w:r>
        <w:rPr>
          <w:b/>
        </w:rPr>
        <w:t xml:space="preserve">Tulos</w:t>
      </w:r>
    </w:p>
    <w:p>
      <w:r>
        <w:t xml:space="preserve">Mitä tapahtui 12. joulukuuta 2018?</w:t>
      </w:r>
    </w:p>
    <w:p>
      <w:r>
        <w:rPr>
          <w:b/>
        </w:rPr>
        <w:t xml:space="preserve">Tulos</w:t>
      </w:r>
    </w:p>
    <w:p>
      <w:r>
        <w:t xml:space="preserve">Mitä tapahtui 12. joulukuuta 2012?</w:t>
      </w:r>
    </w:p>
    <w:p>
      <w:r>
        <w:rPr>
          <w:b/>
        </w:rPr>
        <w:t xml:space="preserve">Tulos</w:t>
      </w:r>
    </w:p>
    <w:p>
      <w:r>
        <w:t xml:space="preserve">Mistä saarista taisteltiin 30. Falklandin sodassa?</w:t>
      </w:r>
    </w:p>
    <w:p>
      <w:r>
        <w:rPr>
          <w:b/>
        </w:rPr>
        <w:t xml:space="preserve">Esimerkki 8.3721</w:t>
      </w:r>
    </w:p>
    <w:p>
      <w:r>
        <w:t xml:space="preserve">Läpikulku: Intian puuvillanjalostusteollisuus vähitellen taantui Britannian Intian laajentumisen ja siirtomaavallan perustamisen aikana 1700-luvun lopulla ja 1800-luvun alussa. Tämä johtui suurelta osin Brittiläisen Itä-Intian yhtiön aggressiivisesta kolonialistisesta kauppapolitiikasta, joka teki Intian puuvillanjalostus- ja tuotantopajoista kilpailukyvyttömiä. Intian markkinoille oli yhä useammin pakko toimittaa vain raakapuuvillaa ja Britannian asettaman lain nojalla ostaa valmistettuja tekstiilejä Britanniasta.[viitattu ].</w:t>
      </w:r>
    </w:p>
    <w:p>
      <w:r>
        <w:rPr>
          <w:b/>
        </w:rPr>
        <w:t xml:space="preserve">Tulos</w:t>
      </w:r>
    </w:p>
    <w:p>
      <w:r>
        <w:t xml:space="preserve">Miten Itä-Intian hallinto vaikutti Intian puuvillan jalostukseen?</w:t>
      </w:r>
    </w:p>
    <w:p>
      <w:r>
        <w:rPr>
          <w:b/>
        </w:rPr>
        <w:t xml:space="preserve">Tulos</w:t>
      </w:r>
    </w:p>
    <w:p>
      <w:r>
        <w:t xml:space="preserve">Minkä vuosisatojen aikana Itä-Intian hallinto vaikutti Intian puuvillantuotantoon?</w:t>
      </w:r>
    </w:p>
    <w:p>
      <w:r>
        <w:rPr>
          <w:b/>
        </w:rPr>
        <w:t xml:space="preserve">Tulos</w:t>
      </w:r>
    </w:p>
    <w:p>
      <w:r>
        <w:t xml:space="preserve">Minkä brittiläisen yrityksen politiikka vahingoitti Britannian puuvillateollisuutta?</w:t>
      </w:r>
    </w:p>
    <w:p>
      <w:r>
        <w:rPr>
          <w:b/>
        </w:rPr>
        <w:t xml:space="preserve">Tulos</w:t>
      </w:r>
    </w:p>
    <w:p>
      <w:r>
        <w:t xml:space="preserve">Mitä puuvillatuotteita Intian laki määräsi, että Intia sai myydä?</w:t>
      </w:r>
    </w:p>
    <w:p>
      <w:r>
        <w:rPr>
          <w:b/>
        </w:rPr>
        <w:t xml:space="preserve">Tulos</w:t>
      </w:r>
    </w:p>
    <w:p>
      <w:r>
        <w:t xml:space="preserve">Mistä Brittiläinen Itä-Intian yhtiö joutui ostamaan puuvillatuotteita?</w:t>
      </w:r>
    </w:p>
    <w:p>
      <w:r>
        <w:rPr>
          <w:b/>
        </w:rPr>
        <w:t xml:space="preserve">Esimerkki 8.3722</w:t>
      </w:r>
    </w:p>
    <w:p>
      <w:r>
        <w:t xml:space="preserve">Läpikulku: London, Brighton and South Coast Railway aloitti Lontoon esikaupunkilinjojensa sähköistämisen, ja London Bridge - Victoria avattiin liikenteelle 1. joulukuuta 1909. Victorian ja Crystal Palacen välinen rata Balhamin ja West Norwoodin kautta avattiin toukokuussa 1911. Peckham Rye West Norwoodiin avattiin kesäkuussa 1912. Muita laajennuksia ei tehty ensimmäisen maailmansodan vuoksi. Vuonna 1925 avattiin kaksi linjaa Southern Railwayn alaisuuteen, jotka palvelivat Coulsdon Northin ja Suttonin rautatieasemia. Radat sähköistettiin 6,7 kV 25 Hz:n jännitteellä. Vuonna 1926 ilmoitettiin, että kaikki radat oli tarkoitus muuttaa tasavirtakiskoon, ja viimeinen ilmajohdin kulki syyskuussa 1929.</w:t>
      </w:r>
    </w:p>
    <w:p>
      <w:r>
        <w:rPr>
          <w:b/>
        </w:rPr>
        <w:t xml:space="preserve">Tulos</w:t>
      </w:r>
    </w:p>
    <w:p>
      <w:r>
        <w:t xml:space="preserve">Milloin Yhdistyneessä kuningaskunnassa otettiin käyttöön kaupunkiratojen ilmajohdinsähköistys?</w:t>
      </w:r>
    </w:p>
    <w:p>
      <w:r>
        <w:rPr>
          <w:b/>
        </w:rPr>
        <w:t xml:space="preserve">Tulos</w:t>
      </w:r>
    </w:p>
    <w:p>
      <w:r>
        <w:t xml:space="preserve">Milloin Peckham Rye Victorialle avattiin?</w:t>
      </w:r>
    </w:p>
    <w:p>
      <w:r>
        <w:rPr>
          <w:b/>
        </w:rPr>
        <w:t xml:space="preserve">Tulos</w:t>
      </w:r>
    </w:p>
    <w:p>
      <w:r>
        <w:t xml:space="preserve">Mikä jäi toisen maailmansodan vuoksi kesken?</w:t>
      </w:r>
    </w:p>
    <w:p>
      <w:r>
        <w:rPr>
          <w:b/>
        </w:rPr>
        <w:t xml:space="preserve">Tulos</w:t>
      </w:r>
    </w:p>
    <w:p>
      <w:r>
        <w:t xml:space="preserve">Minä vuonna avattiin kolme Eteläisen rautatien alaisuudessa olevaa rataa?</w:t>
      </w:r>
    </w:p>
    <w:p>
      <w:r>
        <w:rPr>
          <w:b/>
        </w:rPr>
        <w:t xml:space="preserve">Tulos</w:t>
      </w:r>
    </w:p>
    <w:p>
      <w:r>
        <w:t xml:space="preserve">Minä vuonna kaikki radat muutettiin neljännen raiteen tasavirtajohdon käyttöön?</w:t>
      </w:r>
    </w:p>
    <w:p>
      <w:r>
        <w:rPr>
          <w:b/>
        </w:rPr>
        <w:t xml:space="preserve">Esimerkki 8.3723</w:t>
      </w:r>
    </w:p>
    <w:p>
      <w:r>
        <w:t xml:space="preserve">Läpikulku: Lindlof ja Taylor kirjoittavat, että Yhdysvalloissa "kulttuurintutkimus [perustui] pragmaattiseen, liberaali-pluralistiseen perinteeseen". Kulttuurintutkimuksen amerikkalainen versio keskittyi aluksi enemmän ymmärtämään yleisön massakulttuuriin kohdistuvien reaktioiden ja massakulttuurin käyttötapojen subjektiivista ja omintakeista puolta; esimerkiksi amerikkalaiset kulttuurintutkimuksen puolestapuhujat kirjoittivat fandomin vapauttavista näkökohdista. amerikkalaisen ja brittiläisen suuntauksen välinen ero on kuitenkin hälvennyt. jotkut tutkijat, erityisesti varhaisen brittiläisen kulttuurintutkimuksen tutkijat, soveltavat alaan marxilaista mallia. Tämä ajattelukanta on saanut vaikutteita Frankfurtin koulukunnasta, mutta erityisesti Louis Althusserin ja muiden strukturalistisesta marxismista. Ortodoksisen marxilaisen lähestymistavan pääpaino on merkityksen tuottamisessa. Tässä mallissa oletetaan kulttuurin massatuotanto ja vallan katsotaan olevan kulttuuriesineitä tuottavien tahojen hallussa. Marxilaisen näkemyksen mukaan ne, jotka hallitsevat tuotantovälineitä (taloudellista perustaa), hallitsevat olennaisesti kulttuuria. Muut kulttuurintutkimuksen lähestymistavat, kuten feministinen kulttuurintutkimus ja alan myöhempi amerikkalainen kehitys, etääntyvät tästä näkemyksestä. Ne kritisoivat marxilaista olettamusta, jonka mukaan kaikilla on yksi ainoa, vallitseva ja kaikkien jakama merkitys mille tahansa kulttuurituotteelle. Ei-marxilaiset lähestymistavat esittävät, että erilaiset tavat kuluttaa kulttuuriesineitä vaikuttavat tuotteen merkitykseen. Tämä näkemys tulee esiin kirjassa Doing Cultural Studies: The Story of the Sony Walkman (Paul du Gay ym.), jossa pyritään kyseenalaistamaan käsitys, jonka mukaan hyödykkeiden tuottajat hallitsevat ihmisten niille antamia merkityksiä. Feministinen kulttuurianalyytikko, teoreetikko ja taidehistorioitsija Griselda Pollock osallistui kulttuurintutkimukseen taidehistorian ja psykoanalyysin näkökulmista. Kirjailija Julia Kristeva kuuluu vuosisadan vaihteen vaikutusvaltaisiin ääniin, joka vaikutti kulttuurintutkimukseen taiteen ja psykoanalyyttisen ranskalaisen feminismin näkökulmista[1].</w:t>
      </w:r>
    </w:p>
    <w:p>
      <w:r>
        <w:rPr>
          <w:b/>
        </w:rPr>
        <w:t xml:space="preserve">Tulos</w:t>
      </w:r>
    </w:p>
    <w:p>
      <w:r>
        <w:t xml:space="preserve">Mitkä kaksi kirjoitti Kulttuurintutkimus perustuu rationalistiseen, konservatiivis-pluralistiseen perinteeseen?</w:t>
      </w:r>
    </w:p>
    <w:p>
      <w:r>
        <w:rPr>
          <w:b/>
        </w:rPr>
        <w:t xml:space="preserve">Tulos</w:t>
      </w:r>
    </w:p>
    <w:p>
      <w:r>
        <w:t xml:space="preserve">Mitä heidän mielestään oli tarpeetonta hallita kulttuuria marxilaisesta näkökulmasta?</w:t>
      </w:r>
    </w:p>
    <w:p>
      <w:r>
        <w:rPr>
          <w:b/>
        </w:rPr>
        <w:t xml:space="preserve">Tulos</w:t>
      </w:r>
    </w:p>
    <w:p>
      <w:r>
        <w:t xml:space="preserve">Kuka vaikutti kulttuurintutkimukseen taideuutisten ja filosofian näkökulmasta?</w:t>
      </w:r>
    </w:p>
    <w:p>
      <w:r>
        <w:rPr>
          <w:b/>
        </w:rPr>
        <w:t xml:space="preserve">Tulos</w:t>
      </w:r>
    </w:p>
    <w:p>
      <w:r>
        <w:t xml:space="preserve">Kuka kirjailija vaikutti kulttuurintutkimukseen tieteen ja ranskalaisen modernismin alalta?</w:t>
      </w:r>
    </w:p>
    <w:p>
      <w:r>
        <w:rPr>
          <w:b/>
        </w:rPr>
        <w:t xml:space="preserve">Tulos</w:t>
      </w:r>
    </w:p>
    <w:p>
      <w:r>
        <w:t xml:space="preserve">Mikä ei ole koskaan kritisoinut marxilaista oletusta, jonka mukaan kaikilla on yksi ainoa, vallitseva ja kaikkien jakama merkitys mille tahansa kulttuurituotteelle?</w:t>
      </w:r>
    </w:p>
    <w:p>
      <w:r>
        <w:rPr>
          <w:b/>
        </w:rPr>
        <w:t xml:space="preserve">Esimerkki 8.3724</w:t>
      </w:r>
    </w:p>
    <w:p>
      <w:r>
        <w:t xml:space="preserve">Läpikulku: Reinvent the Toilet Challenge on pitkäaikainen tutkimus- ja kehitystyö hygieenisen, erillisen käymälän kehittämiseksi. Haastetta täydennetään toisella investointiohjelmalla, jonka tarkoituksena on kehittää uusia teknologioita parempaan kuoppakäymälöiden tyhjennykseen (säätiö kutsuu niitä "Omni-Ingestoriksi") ja ulostelietteen käsittelyyn (Omni-Processor). Omni-prosessorin" tavoitteena on muuntaa ulosteet (esimerkiksi ulostelietteet) hyödyllisiksi tuotteiksi, kuten energiaksi ja maaperän ravinteiksi, joiden avulla voidaan kehittää paikallista liiketoimintaa ja tuloja.</w:t>
      </w:r>
    </w:p>
    <w:p>
      <w:r>
        <w:rPr>
          <w:b/>
        </w:rPr>
        <w:t xml:space="preserve">Tulos</w:t>
      </w:r>
    </w:p>
    <w:p>
      <w:r>
        <w:t xml:space="preserve">Mitä Reinvent the Toilet Challenge muuntaa hyödyllisiksi tuotteiksi?</w:t>
      </w:r>
    </w:p>
    <w:p>
      <w:r>
        <w:rPr>
          <w:b/>
        </w:rPr>
        <w:t xml:space="preserve">Tulos</w:t>
      </w:r>
    </w:p>
    <w:p>
      <w:r>
        <w:t xml:space="preserve">Mitä erillisellä käymälällä tehdään paikallisen liiketoiminnan ja tulojen kehittämiseksi?</w:t>
      </w:r>
    </w:p>
    <w:p>
      <w:r>
        <w:rPr>
          <w:b/>
        </w:rPr>
        <w:t xml:space="preserve">Tulos</w:t>
      </w:r>
    </w:p>
    <w:p>
      <w:r>
        <w:t xml:space="preserve">Mikä täydentää tutkimus- ja kehitystyötä hygieenisen käymälän kehittämiseksi?</w:t>
      </w:r>
    </w:p>
    <w:p>
      <w:r>
        <w:rPr>
          <w:b/>
        </w:rPr>
        <w:t xml:space="preserve">Tulos</w:t>
      </w:r>
    </w:p>
    <w:p>
      <w:r>
        <w:t xml:space="preserve">Mitä toinen investointiohjelma käyttää lietteen muuntamiseen?</w:t>
      </w:r>
    </w:p>
    <w:p>
      <w:r>
        <w:rPr>
          <w:b/>
        </w:rPr>
        <w:t xml:space="preserve">Tulos</w:t>
      </w:r>
    </w:p>
    <w:p>
      <w:r>
        <w:t xml:space="preserve">Mitä toinen investointiohjelma yrittää kehittää?</w:t>
      </w:r>
    </w:p>
    <w:p>
      <w:r>
        <w:rPr>
          <w:b/>
        </w:rPr>
        <w:t xml:space="preserve">Esimerkki 8.3725</w:t>
      </w:r>
    </w:p>
    <w:p>
      <w:r>
        <w:t xml:space="preserve">Läpikulku: Victorian talous on hyvin monipuolinen: palvelualat, kuten rahoitus- ja kiinteistöpalvelut, terveydenhuolto, koulutus, tukku- ja vähittäiskauppa, majoitus- ja ravitsemistoiminta sekä teollisuus muodostavat suurimman osan työllisyydestä. Victorian osavaltion bruttokansantuote on Australian toiseksi suurin, vaikka Victoria on asukaskohtaisen bruttokansantuotteen osalta neljäntenä, koska sen kaivostoiminta on vähäistä. Kulttuurin alalla Melbournessa on useita museoita, taidegallerioita ja teattereita, ja sitä kutsutaan myös "Australian urheilupääkaupungiksi". Melbournen krikettikenttä (Melbourne Cricket Ground) on Australian suurin stadion, ja siellä järjestettiin vuoden 1956 kesäolympialaiset ja vuoden 2006 Kansainyhteisön kisat. Kenttää pidetään myös australialaisen kriketin ja australialaisen jalkapallon "henkisenä kotina", ja se isännöi vuosittain Australian jalkapalloliigan (AFL) suurta loppuottelua, johon osallistuu yleensä yli 95 000 ihmistä. Victoriaan kuuluu kahdeksan julkista yliopistoa, joista vanhin, Melbournen yliopisto, on perustettu vuonna 1853.</w:t>
      </w:r>
    </w:p>
    <w:p>
      <w:r>
        <w:rPr>
          <w:b/>
        </w:rPr>
        <w:t xml:space="preserve">Tulos</w:t>
      </w:r>
    </w:p>
    <w:p>
      <w:r>
        <w:t xml:space="preserve">Millainen koulutus Victorialla on?</w:t>
      </w:r>
    </w:p>
    <w:p>
      <w:r>
        <w:rPr>
          <w:b/>
        </w:rPr>
        <w:t xml:space="preserve">Tulos</w:t>
      </w:r>
    </w:p>
    <w:p>
      <w:r>
        <w:t xml:space="preserve">Missä sijalla Victoria on Australiassa nettokansantuotteen mukaan mitattuna?</w:t>
      </w:r>
    </w:p>
    <w:p>
      <w:r>
        <w:rPr>
          <w:b/>
        </w:rPr>
        <w:t xml:space="preserve">Tulos</w:t>
      </w:r>
    </w:p>
    <w:p>
      <w:r>
        <w:t xml:space="preserve">Missä asemassa GPS-palvelu on Victoriassa?</w:t>
      </w:r>
    </w:p>
    <w:p>
      <w:r>
        <w:rPr>
          <w:b/>
        </w:rPr>
        <w:t xml:space="preserve">Tulos</w:t>
      </w:r>
    </w:p>
    <w:p>
      <w:r>
        <w:t xml:space="preserve">Mitä Victorian kaupungissa sijaitsevaa kaupunkia kutsutaan Australian krikettikentäksi?</w:t>
      </w:r>
    </w:p>
    <w:p>
      <w:r>
        <w:rPr>
          <w:b/>
        </w:rPr>
        <w:t xml:space="preserve">Tulos</w:t>
      </w:r>
    </w:p>
    <w:p>
      <w:r>
        <w:t xml:space="preserve">Kuinka monta julkista yliopistoa Melbournessa on?</w:t>
      </w:r>
    </w:p>
    <w:p>
      <w:r>
        <w:rPr>
          <w:b/>
        </w:rPr>
        <w:t xml:space="preserve">Esimerkki 8.3726</w:t>
      </w:r>
    </w:p>
    <w:p>
      <w:r>
        <w:t xml:space="preserve">Läpikulku: Yhdysvallat pyrki pysymään puolueettomana, mutta Ison-Britannian kannalta suotuisa Jayn sopimus suututti Ranskan hallituksen, joka katsoi sen rikkovan vuoden 1778 liittosopimusta. Ranskalaiset yksityisalukset alkoivat kaapata yhdysvaltalaisia aluksia, mikä johti julistamattomaan "näennäissotaan" näiden kahden kansakunnan välillä. Meritaisteluita käytiin vuosina 1798-1800, ja Yhdysvallat saavutti useita voittoja Karibialla. George Washington kutsuttiin eläkkeeltä johtamaan "väliaikaista armeijaa" Ranskan hyökkäyksen varalta, mutta presidentti John Adams onnistui neuvottelemaan välirauhan, jossa Ranska suostui irtisanomaan aikaisemman liiton ja lopettamaan hyökkäyksensä.</w:t>
      </w:r>
    </w:p>
    <w:p>
      <w:r>
        <w:rPr>
          <w:b/>
        </w:rPr>
        <w:t xml:space="preserve">Tulos</w:t>
      </w:r>
    </w:p>
    <w:p>
      <w:r>
        <w:t xml:space="preserve">Mikä oli Yhdistyneen kuningaskunnan politiikka, kun Ranska julisti sodan Englannille vuonna 1793?</w:t>
      </w:r>
    </w:p>
    <w:p>
      <w:r>
        <w:rPr>
          <w:b/>
        </w:rPr>
        <w:t xml:space="preserve">Tulos</w:t>
      </w:r>
    </w:p>
    <w:p>
      <w:r>
        <w:t xml:space="preserve">Mikä Irlannin kanssa tehty sopimus oli ristiriidassa Yhdysvaltojen ja Ranskan välisen liittosopimuksen kanssa?</w:t>
      </w:r>
    </w:p>
    <w:p>
      <w:r>
        <w:rPr>
          <w:b/>
        </w:rPr>
        <w:t xml:space="preserve">Tulos</w:t>
      </w:r>
    </w:p>
    <w:p>
      <w:r>
        <w:t xml:space="preserve">Missä brittiläiset alukset ja ranskalaiset merirosvot taistelivat vuosina 1798-1800?</w:t>
      </w:r>
    </w:p>
    <w:p>
      <w:r>
        <w:rPr>
          <w:b/>
        </w:rPr>
        <w:t xml:space="preserve">Tulos</w:t>
      </w:r>
    </w:p>
    <w:p>
      <w:r>
        <w:t xml:space="preserve">Kuka Yhdysvaltain presidentti neuvotteli Irlannin kanssa aselevon julistamattoman merisodan lopettamiseksi?</w:t>
      </w:r>
    </w:p>
    <w:p>
      <w:r>
        <w:rPr>
          <w:b/>
        </w:rPr>
        <w:t xml:space="preserve">Tulos</w:t>
      </w:r>
    </w:p>
    <w:p>
      <w:r>
        <w:t xml:space="preserve"> Milloin Ranskan kanssa tehty liittosopimus hylättiin?</w:t>
      </w:r>
    </w:p>
    <w:p>
      <w:r>
        <w:rPr>
          <w:b/>
        </w:rPr>
        <w:t xml:space="preserve">Esimerkki 8.3727</w:t>
      </w:r>
    </w:p>
    <w:p>
      <w:r>
        <w:t xml:space="preserve">Läpikulku: Samkhya-koulukunta kannattaa tietoisuuden ja aineen välistä dualismia. Sen mukaan maailmankaikkeus koostuu kahdesta todellisuudesta: Puruṣasta (tietoisuus) ja prakritista (aine). Jiva (elävä olento) on se tila, jossa puruṣa on jossakin muodossa sidoksissa prakritiin. Tämä yhdistyminen johti samkhya-oppineiden mukaan buddhin (tietoisuus, äly) ja ahankaran (yksilöity egotietoisuus, "minä-tekijä") syntymiseen. Tämä koulukunta kuvaa maailmankaikkeutta Purusa-Prakriti -entiteettien luomana, johon on imeytynyt eri tavoin lueteltujen elementtien, aistien, tunteiden, toiminnan ja mielen erilaisia muunnoksia ja yhdistelmiä.</w:t>
      </w:r>
    </w:p>
    <w:p>
      <w:r>
        <w:rPr>
          <w:b/>
        </w:rPr>
        <w:t xml:space="preserve">Tulos</w:t>
      </w:r>
    </w:p>
    <w:p>
      <w:r>
        <w:t xml:space="preserve">Mikä koulukunta hylkää dualismin?</w:t>
      </w:r>
    </w:p>
    <w:p>
      <w:r>
        <w:rPr>
          <w:b/>
        </w:rPr>
        <w:t xml:space="preserve">Tulos</w:t>
      </w:r>
    </w:p>
    <w:p>
      <w:r>
        <w:t xml:space="preserve">Mikä on tila, jossa prakriti jakautuu purusasta?</w:t>
      </w:r>
    </w:p>
    <w:p>
      <w:r>
        <w:rPr>
          <w:b/>
        </w:rPr>
        <w:t xml:space="preserve">Tulos</w:t>
      </w:r>
    </w:p>
    <w:p>
      <w:r>
        <w:t xml:space="preserve">Mitä buddhin syntyminen loi?</w:t>
      </w:r>
    </w:p>
    <w:p>
      <w:r>
        <w:rPr>
          <w:b/>
        </w:rPr>
        <w:t xml:space="preserve">Tulos</w:t>
      </w:r>
    </w:p>
    <w:p>
      <w:r>
        <w:t xml:space="preserve">Kuka loi Purusa-Prakriti-kokonaisuudet?</w:t>
      </w:r>
    </w:p>
    <w:p>
      <w:r>
        <w:rPr>
          <w:b/>
        </w:rPr>
        <w:t xml:space="preserve">Tulos</w:t>
      </w:r>
    </w:p>
    <w:p>
      <w:r>
        <w:t xml:space="preserve">Mitä Samkhya tarkoittaa?</w:t>
      </w:r>
    </w:p>
    <w:p>
      <w:r>
        <w:rPr>
          <w:b/>
        </w:rPr>
        <w:t xml:space="preserve">Esimerkki 8.3728</w:t>
      </w:r>
    </w:p>
    <w:p>
      <w:r>
        <w:t xml:space="preserve">Läpikulku: Kävijävirran mahdollisesti aiheuttamat haitalliset ympäristö- ja ekosysteemivaikutukset ovat herättäneet jonkin verran huolta. Jotkut ympäristönsuojelijat ja tutkijat ovat vaatineet tiukempia säännöksiä aluksille ja matkailukiintiöitä. Etelämannersopimuksen sopimuspuolet ovat ensisijaisesti kehittäneet ympäristönsuojelukomiteoidensa kautta ja yhteistyössä IAATOn kanssa "alueiden käyttöä koskevia suuntaviivoja", joissa asetetaan maihinnousurajoituksia ja suljettuja tai rajoitettuja vyöhykkeitä yleisimmin vierailtuihin kohteisiin. Etelämantereen kiertoajelulentoja (jotka eivät laskeutuneet) tehtiin Australiasta ja Uudesta-Seelannista käsin, kunnes Air New Zealandin lento 901 syöksyi vuonna 1979 kohtalokkaasti Erebus-vuorelle, ja kaikki koneessa olleet 257 ihmistä kuolivat. Qantas aloitti uudelleen kaupalliset ylilennot Etelämantereelle Australiasta 1990-luvun puolivälissä.</w:t>
      </w:r>
    </w:p>
    <w:p>
      <w:r>
        <w:rPr>
          <w:b/>
        </w:rPr>
        <w:t xml:space="preserve">Tulos</w:t>
      </w:r>
    </w:p>
    <w:p>
      <w:r>
        <w:t xml:space="preserve">Mikä lento syöksyi maahan vuonna 1997?</w:t>
      </w:r>
    </w:p>
    <w:p>
      <w:r>
        <w:rPr>
          <w:b/>
        </w:rPr>
        <w:t xml:space="preserve">Tulos</w:t>
      </w:r>
    </w:p>
    <w:p>
      <w:r>
        <w:t xml:space="preserve">Kuinka monta ihmistä kuoli lennon 901 onnettomuudessa vuonna 1997?</w:t>
      </w:r>
    </w:p>
    <w:p>
      <w:r>
        <w:rPr>
          <w:b/>
        </w:rPr>
        <w:t xml:space="preserve">Tulos</w:t>
      </w:r>
    </w:p>
    <w:p>
      <w:r>
        <w:t xml:space="preserve">Kuka aloitti uudelleen kaupalliset ylilennot Etelämantereelle Australiaan vuonna 1990?</w:t>
      </w:r>
    </w:p>
    <w:p>
      <w:r>
        <w:rPr>
          <w:b/>
        </w:rPr>
        <w:t xml:space="preserve">Tulos</w:t>
      </w:r>
    </w:p>
    <w:p>
      <w:r>
        <w:t xml:space="preserve">Mistä laskeutuneet kiertoajelulennot lähtevät?</w:t>
      </w:r>
    </w:p>
    <w:p>
      <w:r>
        <w:rPr>
          <w:b/>
        </w:rPr>
        <w:t xml:space="preserve">Esimerkki 8.3729</w:t>
      </w:r>
    </w:p>
    <w:p>
      <w:r>
        <w:t xml:space="preserve">Läpikulku: Toimeenpanovalta vaikuttaa kuitenkin edelleen oikeuslaitokseen, koska sillä on valta nimittää tuomareita ja valvoa sekä oikeudellisia toimintoja että lainvalvontaa. Malin ylimmät tuomioistuimet ovat korkein oikeus, jolla on sekä oikeudellisia että hallinnollisia valtuuksia, ja erillinen perustuslakituomioistuin, joka valvoo lainsäädäntötoimia ja toimii vaalituomarina. Alempia tuomioistuimia on useita, mutta kyläpäälliköt ja vanhimmat ratkaisevat useimmat paikalliset riidat maaseudulla.</w:t>
      </w:r>
    </w:p>
    <w:p>
      <w:r>
        <w:rPr>
          <w:b/>
        </w:rPr>
        <w:t xml:space="preserve">Tulos</w:t>
      </w:r>
    </w:p>
    <w:p>
      <w:r>
        <w:t xml:space="preserve">Missä maassa ei ole riippumatonta oikeuslaitosta?</w:t>
      </w:r>
    </w:p>
    <w:p>
      <w:r>
        <w:rPr>
          <w:b/>
        </w:rPr>
        <w:t xml:space="preserve">Tulos</w:t>
      </w:r>
    </w:p>
    <w:p>
      <w:r>
        <w:t xml:space="preserve">Mitä korkein oikeus panee täytäntöön?</w:t>
      </w:r>
    </w:p>
    <w:p>
      <w:r>
        <w:rPr>
          <w:b/>
        </w:rPr>
        <w:t xml:space="preserve">Tulos</w:t>
      </w:r>
    </w:p>
    <w:p>
      <w:r>
        <w:t xml:space="preserve">Mitä tämä on korkeimman oikeuden tarkastelu?</w:t>
      </w:r>
    </w:p>
    <w:p>
      <w:r>
        <w:rPr>
          <w:b/>
        </w:rPr>
        <w:t xml:space="preserve">Tulos</w:t>
      </w:r>
    </w:p>
    <w:p>
      <w:r>
        <w:t xml:space="preserve">Mitä alemmat tuomioistuimet ratkaisevat paikallistasolla?</w:t>
      </w:r>
    </w:p>
    <w:p>
      <w:r>
        <w:rPr>
          <w:b/>
        </w:rPr>
        <w:t xml:space="preserve">Esimerkki 8.3730</w:t>
      </w:r>
    </w:p>
    <w:p>
      <w:r>
        <w:t xml:space="preserve">Läpikulku: Aspiroimattomat tai tenuis-konsonantit merkitään toisinaan aspiroimattomuuden modifiointikirjaimella ⟨◌˭⟩, joka on ylempänä oleva yhtäläisyysmerkki: ⟨t˭⟩. Yleensä kuitenkin aspiraattorittomat konsonantit jätetään merkitsemättä: ⟨t⟩.</w:t>
      </w:r>
    </w:p>
    <w:p>
      <w:r>
        <w:rPr>
          <w:b/>
        </w:rPr>
        <w:t xml:space="preserve">Tulos</w:t>
      </w:r>
    </w:p>
    <w:p>
      <w:r>
        <w:t xml:space="preserve">Aspiroituneet tai tenuis-konsonantit merkitään toisinaan miten?</w:t>
      </w:r>
    </w:p>
    <w:p>
      <w:r>
        <w:rPr>
          <w:b/>
        </w:rPr>
        <w:t xml:space="preserve">Tulos</w:t>
      </w:r>
    </w:p>
    <w:p>
      <w:r>
        <w:t xml:space="preserve">Miten aspiroituneet konsonantit merkitään?</w:t>
      </w:r>
    </w:p>
    <w:p>
      <w:r>
        <w:rPr>
          <w:b/>
        </w:rPr>
        <w:t xml:space="preserve">Tulos</w:t>
      </w:r>
    </w:p>
    <w:p>
      <w:r>
        <w:t xml:space="preserve">Miten aspiroituneet konsonantit yleensä jätetään?</w:t>
      </w:r>
    </w:p>
    <w:p>
      <w:r>
        <w:rPr>
          <w:b/>
        </w:rPr>
        <w:t xml:space="preserve">Tulos</w:t>
      </w:r>
    </w:p>
    <w:p>
      <w:r>
        <w:t xml:space="preserve">Mitä merkitään toisinaan aspiraatiokirjaimella?</w:t>
      </w:r>
    </w:p>
    <w:p>
      <w:r>
        <w:rPr>
          <w:b/>
        </w:rPr>
        <w:t xml:space="preserve">Tulos</w:t>
      </w:r>
    </w:p>
    <w:p>
      <w:r>
        <w:t xml:space="preserve">Millä kirjaimella merkitään toisinaan spiraalittomat tai tenuis-symbolit?</w:t>
      </w:r>
    </w:p>
    <w:p>
      <w:r>
        <w:rPr>
          <w:b/>
        </w:rPr>
        <w:t xml:space="preserve">Esimerkki 8.3731</w:t>
      </w:r>
    </w:p>
    <w:p>
      <w:r>
        <w:t xml:space="preserve">Läpikulku: Siksi se rahoitettiin osittain Windowsin myynnillä tietokonevalmistajille ja suoraan käyttäjille. Internet Explorer oli aiemmin saatavilla myös Macille. On todennäköistä, että IE:n julkaiseminen Macille oli osa Microsoftin yleistä strategiaa, jolla se pyrki torjumaan lähes monopoliasemaansa uhkaavia uhkia - kuten verkkostandardeja ja Javaa - saamalla jotkin verkkokehittäjät tai ainakin heidän johtajansa olettamaan, ettei ollut "tarvetta" kehittää mitään muuta kuin Internet Exploreria varten. Tässä suhteessa IE on saattanut vaikuttaa Windowsin ja Microsoftin sovellusten myyntiin toisella tavalla, sillä se on "lukkiutunut" Microsoftin selaimeen.</w:t>
      </w:r>
    </w:p>
    <w:p>
      <w:r>
        <w:rPr>
          <w:b/>
        </w:rPr>
        <w:t xml:space="preserve">Tulos</w:t>
      </w:r>
    </w:p>
    <w:p>
      <w:r>
        <w:t xml:space="preserve">Mikä ohjelma oli niputettu ilmaiseksi Javan mukana?</w:t>
      </w:r>
    </w:p>
    <w:p>
      <w:r>
        <w:rPr>
          <w:b/>
        </w:rPr>
        <w:t xml:space="preserve">Tulos</w:t>
      </w:r>
    </w:p>
    <w:p>
      <w:r>
        <w:t xml:space="preserve">Mikä auttoi osittain rahoittamaan Javaa?</w:t>
      </w:r>
    </w:p>
    <w:p>
      <w:r>
        <w:rPr>
          <w:b/>
        </w:rPr>
        <w:t xml:space="preserve">Tulos</w:t>
      </w:r>
    </w:p>
    <w:p>
      <w:r>
        <w:t xml:space="preserve">Mihin käyttöjärjestelmään Java oli aiemmin saatavilla?</w:t>
      </w:r>
    </w:p>
    <w:p>
      <w:r>
        <w:rPr>
          <w:b/>
        </w:rPr>
        <w:t xml:space="preserve">Tulos</w:t>
      </w:r>
    </w:p>
    <w:p>
      <w:r>
        <w:t xml:space="preserve">Miksi Java oli saatavilla Macille?</w:t>
      </w:r>
    </w:p>
    <w:p>
      <w:r>
        <w:rPr>
          <w:b/>
        </w:rPr>
        <w:t xml:space="preserve">Tulos</w:t>
      </w:r>
    </w:p>
    <w:p>
      <w:r>
        <w:t xml:space="preserve">Millä muulla tavoin Java edisti Windowsin ja Microsoftin sovellusten myyntiä?</w:t>
      </w:r>
    </w:p>
    <w:p>
      <w:r>
        <w:rPr>
          <w:b/>
        </w:rPr>
        <w:t xml:space="preserve">Esimerkki 8.3732</w:t>
      </w:r>
    </w:p>
    <w:p>
      <w:r>
        <w:t xml:space="preserve">Läpikulku: Kentän pituus kansainvälisissä aikuisten otteluissa on 100-110 m (110-120 yd) ja leveys 64-75 m (70-80 yd). Muissa kuin kansainvälisissä otteluissa kentän pituus voi olla 90-120 m (100-130 yd) ja leveys 45-90 m (50-100 yd) edellyttäen, että kentästä ei tule neliötä. Vuonna 2008 IFAB hyväksyi alun perin 105 metrin (344 jalan) pituisen ja 68 metrin (223 jalan) levyisen kentän vakiomitaksi kansainvälisissä otteluissa; tätä päätöstä lykättiin kuitenkin myöhemmin, eikä sitä koskaan toteutettu.</w:t>
      </w:r>
    </w:p>
    <w:p>
      <w:r>
        <w:rPr>
          <w:b/>
        </w:rPr>
        <w:t xml:space="preserve">Tulos</w:t>
      </w:r>
    </w:p>
    <w:p>
      <w:r>
        <w:t xml:space="preserve">Mikä on paikallisten otteluiden korkeuden vaihteluväli metreinä?</w:t>
      </w:r>
    </w:p>
    <w:p>
      <w:r>
        <w:rPr>
          <w:b/>
        </w:rPr>
        <w:t xml:space="preserve">Tulos</w:t>
      </w:r>
    </w:p>
    <w:p>
      <w:r>
        <w:t xml:space="preserve">Minä vuonna IFAB hylkäsi alun perin kiinteän koon kansainvälisten otteluiden vakiokenttämittana?</w:t>
      </w:r>
    </w:p>
    <w:p>
      <w:r>
        <w:rPr>
          <w:b/>
        </w:rPr>
        <w:t xml:space="preserve">Tulos</w:t>
      </w:r>
    </w:p>
    <w:p>
      <w:r>
        <w:t xml:space="preserve">Mikä on kansainvälisten otteluiden syvyysalue metreinä?</w:t>
      </w:r>
    </w:p>
    <w:p>
      <w:r>
        <w:rPr>
          <w:b/>
        </w:rPr>
        <w:t xml:space="preserve">Tulos</w:t>
      </w:r>
    </w:p>
    <w:p>
      <w:r>
        <w:t xml:space="preserve">Mikä päätös pantiin äskettäin täytäntöön?</w:t>
      </w:r>
    </w:p>
    <w:p>
      <w:r>
        <w:rPr>
          <w:b/>
        </w:rPr>
        <w:t xml:space="preserve">Tulos</w:t>
      </w:r>
    </w:p>
    <w:p>
      <w:r>
        <w:t xml:space="preserve">Mikä on kentän pituus kansainvälisissä lapsiotteluissa?</w:t>
      </w:r>
    </w:p>
    <w:p>
      <w:r>
        <w:rPr>
          <w:b/>
        </w:rPr>
        <w:t xml:space="preserve">Esimerkki 8.3733</w:t>
      </w:r>
    </w:p>
    <w:p>
      <w:r>
        <w:t xml:space="preserve">Läpikulku: Bushin hallinto lisäsi 9/11-tapahtuman jälkeen ulkomailla toteutettujen sotilaallisten toimien lisäksi kotimaan toimia tulevien iskujen estämiseksi. Turvallisuus- ja sotilastehtäviä hoitavia valtionhallinnon byrokratioita organisoitiin uudelleen. Marraskuussa 2002 perustettiin uusi kabinettitason virasto nimeltä Yhdysvaltain sisäisen turvallisuuden ministeriö johtamaan ja koordinoimaan Yhdysvaltain liittovaltion hallinnon suurinta uudelleenjärjestelyä sitten asevoimien yhdistämisen puolustusministeriöksi.[Viittaus tarvitaan].</w:t>
      </w:r>
    </w:p>
    <w:p>
      <w:r>
        <w:rPr>
          <w:b/>
        </w:rPr>
        <w:t xml:space="preserve">Tulos</w:t>
      </w:r>
    </w:p>
    <w:p>
      <w:r>
        <w:t xml:space="preserve">Mitä Bushin hallinto teki sotilaallisten toimien sijasta?</w:t>
      </w:r>
    </w:p>
    <w:p>
      <w:r>
        <w:rPr>
          <w:b/>
        </w:rPr>
        <w:t xml:space="preserve">Tulos</w:t>
      </w:r>
    </w:p>
    <w:p>
      <w:r>
        <w:t xml:space="preserve">Mikä Bushin virasto perustettiin ennen 9/11?</w:t>
      </w:r>
    </w:p>
    <w:p>
      <w:r>
        <w:rPr>
          <w:b/>
        </w:rPr>
        <w:t xml:space="preserve">Tulos</w:t>
      </w:r>
    </w:p>
    <w:p>
      <w:r>
        <w:t xml:space="preserve">Milloin asevoimat yhdistettiin?</w:t>
      </w:r>
    </w:p>
    <w:p>
      <w:r>
        <w:rPr>
          <w:b/>
        </w:rPr>
        <w:t xml:space="preserve">Tulos</w:t>
      </w:r>
    </w:p>
    <w:p>
      <w:r>
        <w:t xml:space="preserve">Mikä yhdistettiin sisäisen turvallisuuden ministeriöksi?</w:t>
      </w:r>
    </w:p>
    <w:p>
      <w:r>
        <w:rPr>
          <w:b/>
        </w:rPr>
        <w:t xml:space="preserve">Tulos</w:t>
      </w:r>
    </w:p>
    <w:p>
      <w:r>
        <w:t xml:space="preserve">Mikä hallinto perusti puolustusministeriön?</w:t>
      </w:r>
    </w:p>
    <w:p>
      <w:r>
        <w:rPr>
          <w:b/>
        </w:rPr>
        <w:t xml:space="preserve">Esimerkki 8.3734</w:t>
      </w:r>
    </w:p>
    <w:p>
      <w:r>
        <w:t xml:space="preserve">Läpikulku: Mainonta on yleistä terveydenhuollon lehdissä sekä yleisemmissä tiedotusvälineissä. Joissakin maissa, erityisesti Yhdysvalloissa, ne saavat mainostaa suoraan suurelle yleisölle. Lääkeyritykset palkkaavat yleensä myyntihenkilöitä (joita kutsutaan usein "lääketiedustajiksi" tai vanhemmalla termillä "yksityiskohtaisiksi miehiksi") markkinoimaan suoraan ja henkilökohtaisesti lääkäreille ja muille terveydenhuollon tarjoajille. Joissakin maissa, erityisesti Yhdysvalloissa, lääkeyhtiöt palkkaavat myös lobbaajia vaikuttamaan poliitikkoihin. Reseptilääkkeiden markkinointia säännellään Yhdysvalloissa vuonna 1987 annetulla liittovaltion lääkemarkkinointilailla (Prescription Drug Marketing Act of 1987).</w:t>
      </w:r>
    </w:p>
    <w:p>
      <w:r>
        <w:rPr>
          <w:b/>
        </w:rPr>
        <w:t xml:space="preserve">Tulos</w:t>
      </w:r>
    </w:p>
    <w:p>
      <w:r>
        <w:t xml:space="preserve">Millaiset yritykset yleensä palkkaavat "yhdysvaltalaisia edustajia"?</w:t>
      </w:r>
    </w:p>
    <w:p>
      <w:r>
        <w:rPr>
          <w:b/>
        </w:rPr>
        <w:t xml:space="preserve">Tulos</w:t>
      </w:r>
    </w:p>
    <w:p>
      <w:r>
        <w:t xml:space="preserve">Millä lailla lääkkeiden markkinointia säännellään joissakin maissa?</w:t>
      </w:r>
    </w:p>
    <w:p>
      <w:r>
        <w:rPr>
          <w:b/>
        </w:rPr>
        <w:t xml:space="preserve">Tulos</w:t>
      </w:r>
    </w:p>
    <w:p>
      <w:r>
        <w:t xml:space="preserve">Kenelle yhdysvaltalaiset edustajat markkinoivat? </w:t>
      </w:r>
    </w:p>
    <w:p>
      <w:r>
        <w:rPr>
          <w:b/>
        </w:rPr>
        <w:t xml:space="preserve">Tulos</w:t>
      </w:r>
    </w:p>
    <w:p>
      <w:r>
        <w:t xml:space="preserve">Keitä yhdysvaltalaiset yritykset yleensä työllistävät?</w:t>
      </w:r>
    </w:p>
    <w:p>
      <w:r>
        <w:rPr>
          <w:b/>
        </w:rPr>
        <w:t xml:space="preserve">Tulos</w:t>
      </w:r>
    </w:p>
    <w:p>
      <w:r>
        <w:t xml:space="preserve">Millä säännellään mediamarkkinointia Yhdysvalloissa?</w:t>
      </w:r>
    </w:p>
    <w:p>
      <w:r>
        <w:rPr>
          <w:b/>
        </w:rPr>
        <w:t xml:space="preserve">Esimerkki 8.3735</w:t>
      </w:r>
    </w:p>
    <w:p>
      <w:r>
        <w:t xml:space="preserve">Läpikulku: Kun valkoinen auringonvalonsäde kulkee ilmakehän läpi silmään, ilmamolekyylit ja ilmassa olevat hiukkaset hajottavat osan väreistä Rayleigh-sironnan vuoksi, mikä muuttaa näkyvän säteen lopullista väriä. Lyhyemmän aallonpituuden omaavat värit, kuten sininen ja vihreä, siroavat voimakkaammin, ja ne poistuvat valosta, joka lopulta saavuttaa silmän. Auringonnousun ja -laskun aikaan, kun auringonvalon matka ilmakehän läpi silmään on pisin, siniset ja vihreät osat poistuvat lähes kokonaan, jolloin jäljelle jäävät pidemmän aallonpituuden oranssi ja punainen valo. Jäljelle jäävä punertava auringonvalo voi myös hajota pilvipisaroihin ja muihin suhteellisen suuriin hiukkasiin, jotka antavat horisontin yläpuolella olevalle taivaalle sen punaisen hehkun.</w:t>
      </w:r>
    </w:p>
    <w:p>
      <w:r>
        <w:rPr>
          <w:b/>
        </w:rPr>
        <w:t xml:space="preserve">Tulos</w:t>
      </w:r>
    </w:p>
    <w:p>
      <w:r>
        <w:t xml:space="preserve">Miksi valkoinen auringonvalo kulkee ilmakehän läpi? </w:t>
      </w:r>
    </w:p>
    <w:p>
      <w:r>
        <w:rPr>
          <w:b/>
        </w:rPr>
        <w:t xml:space="preserve">Tulos</w:t>
      </w:r>
    </w:p>
    <w:p>
      <w:r>
        <w:t xml:space="preserve">Miten pidempiä aallonpituuksia sisältävät värit siroavat?</w:t>
      </w:r>
    </w:p>
    <w:p>
      <w:r>
        <w:rPr>
          <w:b/>
        </w:rPr>
        <w:t xml:space="preserve">Tulos</w:t>
      </w:r>
    </w:p>
    <w:p>
      <w:r>
        <w:t xml:space="preserve">Millä väreillä on pidempi aallonpituus kuin oranssilla ja punaisella?</w:t>
      </w:r>
    </w:p>
    <w:p>
      <w:r>
        <w:rPr>
          <w:b/>
        </w:rPr>
        <w:t xml:space="preserve">Tulos</w:t>
      </w:r>
    </w:p>
    <w:p>
      <w:r>
        <w:t xml:space="preserve">Millä väreillä on lyhyempi aallonpituus kuin sinisellä ja vihreällä?</w:t>
      </w:r>
    </w:p>
    <w:p>
      <w:r>
        <w:rPr>
          <w:b/>
        </w:rPr>
        <w:t xml:space="preserve">Esimerkki 8.3736</w:t>
      </w:r>
    </w:p>
    <w:p>
      <w:r>
        <w:t xml:space="preserve">Läpikulku: Sinkki on välttämätön kivennäisaine, jota kansalaiset pitävät nykyään "biologisesti ja kansanterveydellisesti poikkeuksellisen tärkeänä" erityisesti raskaudenaikaisen ja synnytyksen jälkeisen kehityksen kannalta. Sinkin puute vaikuttaa noin kahteen miljardiin ihmiseen kehitysmaissa, ja se liittyy moniin sairauksiin. Lapsilla se aiheuttaa kasvun hidastumista, viivästynyttä sukukypsymistä, infektioherkkyyttä ja ripulia. Entsyymit, joiden reaktiivisessa keskuksessa on sinkkiatomi, ovat laajalti levinneet biokemiassa, kuten alkoholin dehydrogenaasi ihmisillä. Liiallisen sinkin nauttiminen voi aiheuttaa ataksiaa, letargiaa ja kuparin puutetta.</w:t>
      </w:r>
    </w:p>
    <w:p>
      <w:r>
        <w:rPr>
          <w:b/>
        </w:rPr>
        <w:t xml:space="preserve">Tulos</w:t>
      </w:r>
    </w:p>
    <w:p>
      <w:r>
        <w:t xml:space="preserve">Kuinka monella ihmisellä on sinkki-immuniteetti?</w:t>
      </w:r>
    </w:p>
    <w:p>
      <w:r>
        <w:rPr>
          <w:b/>
        </w:rPr>
        <w:t xml:space="preserve">Tulos</w:t>
      </w:r>
    </w:p>
    <w:p>
      <w:r>
        <w:t xml:space="preserve">Mitä normaalin sinkin kulutus voi aiheuttaa?</w:t>
      </w:r>
    </w:p>
    <w:p>
      <w:r>
        <w:rPr>
          <w:b/>
        </w:rPr>
        <w:t xml:space="preserve">Tulos</w:t>
      </w:r>
    </w:p>
    <w:p>
      <w:r>
        <w:t xml:space="preserve">Mikä voi aiheuttaa kasveissa oireita ripulista kasvun hidastumiseen?</w:t>
      </w:r>
    </w:p>
    <w:p>
      <w:r>
        <w:rPr>
          <w:b/>
        </w:rPr>
        <w:t xml:space="preserve">Tulos</w:t>
      </w:r>
    </w:p>
    <w:p>
      <w:r>
        <w:t xml:space="preserve">Mistä aineesta löytyy sinkkiatomi ilman keskusta?</w:t>
      </w:r>
    </w:p>
    <w:p>
      <w:r>
        <w:rPr>
          <w:b/>
        </w:rPr>
        <w:t xml:space="preserve">Tulos</w:t>
      </w:r>
    </w:p>
    <w:p>
      <w:r>
        <w:t xml:space="preserve">Mikä aiheuttaa lepra- ja kuparipuutoksen kaltaisia oireita?</w:t>
      </w:r>
    </w:p>
    <w:p>
      <w:r>
        <w:rPr>
          <w:b/>
        </w:rPr>
        <w:t xml:space="preserve">Esimerkki 8.3737</w:t>
      </w:r>
    </w:p>
    <w:p>
      <w:r>
        <w:t xml:space="preserve">Läpikulku: Se on siis Yhdysvaltojen kolmanneksi köyhin kaupunki, vain Michiganin Detroitin (sijalla 1) ja Texasin El Pason (sijalla 2) jälkeen. Miami on myös yksi niistä harvoista kaupungeista, joiden paikallishallinto meni konkurssiin vuonna 2001. Sen jälkeen Miami on kuitenkin kokenut elpymisen: vuonna 2008 Miami valittiin Forbesin mukaan "Amerikan puhtaimmaksi kaupungiksi", koska sen ilmanlaatu on ympärivuotisesti hyvä, viheralueet ovat laajoja, juomavesi puhdasta, kadut puhtaita ja kierrätysohjelmat ovat koko kaupungin laajuisia. Vuonna 2009 tehdyssä UBS:n tutkimuksessa, jossa tarkasteltiin 73 maailman kaupunkia, Miami sijoittui Yhdysvaltojen rikkaimmaksi kaupungiksi (neljästä tutkimuksessa mukana olleesta yhdysvaltalaisesta kaupungista) ja maailman viidenneksi rikkaimmaksi kaupungiksi ostovoimalla mitattuna.</w:t>
      </w:r>
    </w:p>
    <w:p>
      <w:r>
        <w:rPr>
          <w:b/>
        </w:rPr>
        <w:t xml:space="preserve">Tulos</w:t>
      </w:r>
    </w:p>
    <w:p>
      <w:r>
        <w:t xml:space="preserve">Mikä kaupunki oli vuonna 2014 Yhdysvaltojen köyhin?</w:t>
      </w:r>
    </w:p>
    <w:p>
      <w:r>
        <w:rPr>
          <w:b/>
        </w:rPr>
        <w:t xml:space="preserve">Tulos</w:t>
      </w:r>
    </w:p>
    <w:p>
      <w:r>
        <w:t xml:space="preserve">Mikä oli Yhdysvaltojen toiseksi köyhin kaupunki vuonna 2014?</w:t>
      </w:r>
    </w:p>
    <w:p>
      <w:r>
        <w:rPr>
          <w:b/>
        </w:rPr>
        <w:t xml:space="preserve">Tulos</w:t>
      </w:r>
    </w:p>
    <w:p>
      <w:r>
        <w:t xml:space="preserve">Minä vuonna Miamin hallitus ei julistautunut konkurssiin?</w:t>
      </w:r>
    </w:p>
    <w:p>
      <w:r>
        <w:rPr>
          <w:b/>
        </w:rPr>
        <w:t xml:space="preserve">Tulos</w:t>
      </w:r>
    </w:p>
    <w:p>
      <w:r>
        <w:t xml:space="preserve">Mikä kaupunki oli vuonna 2014 Amerikan kolmanneksi köyhin?</w:t>
      </w:r>
    </w:p>
    <w:p>
      <w:r>
        <w:rPr>
          <w:b/>
        </w:rPr>
        <w:t xml:space="preserve">Tulos</w:t>
      </w:r>
    </w:p>
    <w:p>
      <w:r>
        <w:t xml:space="preserve">Missä Miami sijoittui ostovoiman osalta maailman kaupunkien joukkoon UBS:n vuonna 2008 tekemässä tutkimuksessa?</w:t>
      </w:r>
    </w:p>
    <w:p>
      <w:r>
        <w:rPr>
          <w:b/>
        </w:rPr>
        <w:t xml:space="preserve">Esimerkki 8.3738</w:t>
      </w:r>
    </w:p>
    <w:p>
      <w:r>
        <w:t xml:space="preserve">Läpikulku: Uusia kemiallisia lasikoostumuksia tai uusia käsittelytekniikoita voidaan aluksi tutkia pienimuotoisissa laboratoriokokeissa. Laboratoriomittakaavan lasisulatteiden raaka-aineet ovat usein erilaisia kuin massatuotannossa käytettävät raaka-aineet, koska kustannustekijä on vähäinen. Laboratoriossa käytetään enimmäkseen puhtaita kemikaaleja. On huolehdittava siitä, että raaka-aineet eivät ole reagoineet kosteuden tai muiden ympäristössä olevien kemikaalien kanssa (kuten alkali- tai maa-alkalimetallioksidit ja -hydroksidit tai boorioksidi) tai että epäpuhtaudet ovat määrällisesti määritettyjä (hehkutushäviö). Haihtumishäviöt lasin sulamisen aikana olisi otettava huomioon raaka-aineita valittaessa, esimerkiksi natriumseleniittiä voidaan suosia helposti haihtuvan SeO2:n sijaan. Myös helpommin reagoivia raaka-aineita voidaan suosia suhteellisen inerttien raaka-aineiden sijaan, kuten Al(OH)3:a Al2O3:n sijaan. Yleensä sulatukset suoritetaan platinaupokkaissa upokkaista peräisin olevan kontaminaation vähentämiseksi. Lasin homogeenisuus saavutetaan homogenisoimalla raaka-aineseos (lasierä), sekoittamalla sulaa ja murskaamalla ja uudelleen sulattamalla ensimmäinen sula. Saatu lasi hehkutetaan yleensä, jotta se ei rikkoontuisi käsittelyn aikana.</w:t>
      </w:r>
    </w:p>
    <w:p>
      <w:r>
        <w:rPr>
          <w:b/>
        </w:rPr>
        <w:t xml:space="preserve">Tulos</w:t>
      </w:r>
    </w:p>
    <w:p>
      <w:r>
        <w:t xml:space="preserve">Mikä metalli on hyödyllinen lasinvalmistuksessa hydroksidiensa vuoksi?</w:t>
      </w:r>
    </w:p>
    <w:p>
      <w:r>
        <w:rPr>
          <w:b/>
        </w:rPr>
        <w:t xml:space="preserve">Tulos</w:t>
      </w:r>
    </w:p>
    <w:p>
      <w:r>
        <w:t xml:space="preserve">Mitä astioita käytetään haihduttamiseen?</w:t>
      </w:r>
    </w:p>
    <w:p>
      <w:r>
        <w:rPr>
          <w:b/>
        </w:rPr>
        <w:t xml:space="preserve">Tulos</w:t>
      </w:r>
    </w:p>
    <w:p>
      <w:r>
        <w:t xml:space="preserve">Miksi laboratoriossa käytetään eri materiaaleja kuin ympäristössä?</w:t>
      </w:r>
    </w:p>
    <w:p>
      <w:r>
        <w:rPr>
          <w:b/>
        </w:rPr>
        <w:t xml:space="preserve">Tulos</w:t>
      </w:r>
    </w:p>
    <w:p>
      <w:r>
        <w:t xml:space="preserve">Miksi lasi murskataan kemikaaleilla?</w:t>
      </w:r>
    </w:p>
    <w:p>
      <w:r>
        <w:rPr>
          <w:b/>
        </w:rPr>
        <w:t xml:space="preserve">Tulos</w:t>
      </w:r>
    </w:p>
    <w:p>
      <w:r>
        <w:t xml:space="preserve">Miksi lasi haihdutetaan?</w:t>
      </w:r>
    </w:p>
    <w:p>
      <w:r>
        <w:rPr>
          <w:b/>
        </w:rPr>
        <w:t xml:space="preserve">Esimerkki 8.3739</w:t>
      </w:r>
    </w:p>
    <w:p>
      <w:r>
        <w:t xml:space="preserve">Läpikulku: Sen epälineaarinen rakenne muistuttaa verkkoa tai verkkoa. Tekstin järjestyksen katsotaan joskus olevan epäjatkuvuuden, kronologisen tai temaattisen järjestyksen puuttumisen ja toistuvuuden vuoksi. Michael Sells, joka siteeraa kriitikko Norman O. Brownin työtä, tunnustaa Brownin havainnon, jonka mukaan Koraanin kirjallisen ilmaisun näennäinen epäjärjestys - Sellsin sanoin sen hajanainen tai hajanainen sävellystapa - on itse asiassa kirjallisuuden keino, jolla voidaan saada aikaan syvällisiä vaikutuksia ikään kuin profeetallisen sanoman intensiteetti murskaisi ihmiskielen välineen, jolla se välitettiin. Sells käsittelee myös Koraanin paljon keskustelua herättänyttä toistuvuutta ja pitää sitäkin kirjallisena keinona.</w:t>
      </w:r>
    </w:p>
    <w:p>
      <w:r>
        <w:rPr>
          <w:b/>
        </w:rPr>
        <w:t xml:space="preserve">Tulos</w:t>
      </w:r>
    </w:p>
    <w:p>
      <w:r>
        <w:t xml:space="preserve">Mikä Koraanin tekstin järjestyksessä on huomattavaa?</w:t>
      </w:r>
    </w:p>
    <w:p>
      <w:r>
        <w:rPr>
          <w:b/>
        </w:rPr>
        <w:t xml:space="preserve">Tulos</w:t>
      </w:r>
    </w:p>
    <w:p>
      <w:r>
        <w:t xml:space="preserve">Mihin kriitikkoon Michael Sells ei viittaa Koraanin epäjärjestystä koskevassa kysymyksessä?</w:t>
      </w:r>
    </w:p>
    <w:p>
      <w:r>
        <w:rPr>
          <w:b/>
        </w:rPr>
        <w:t xml:space="preserve">Tulos</w:t>
      </w:r>
    </w:p>
    <w:p>
      <w:r>
        <w:t xml:space="preserve">Mihin kriitikkoon Michael Sells viittaa Koraanin järjestäytymistä koskevassa kysymyksessä?</w:t>
      </w:r>
    </w:p>
    <w:p>
      <w:r>
        <w:rPr>
          <w:b/>
        </w:rPr>
        <w:t xml:space="preserve">Tulos</w:t>
      </w:r>
    </w:p>
    <w:p>
      <w:r>
        <w:t xml:space="preserve">Miten Sells kuvaa Koraanin toistumattomuutta?</w:t>
      </w:r>
    </w:p>
    <w:p>
      <w:r>
        <w:rPr>
          <w:b/>
        </w:rPr>
        <w:t xml:space="preserve">Tulos</w:t>
      </w:r>
    </w:p>
    <w:p>
      <w:r>
        <w:t xml:space="preserve">Kuka tutkija uskoo, että Koraanin fragmentaarinen kirjoitustyyli ei ole tehokas kirjallinen keino profeetalliselle viestille?</w:t>
      </w:r>
    </w:p>
    <w:p>
      <w:r>
        <w:rPr>
          <w:b/>
        </w:rPr>
        <w:t xml:space="preserve">Esimerkki 8.3740</w:t>
      </w:r>
    </w:p>
    <w:p>
      <w:r>
        <w:t xml:space="preserve">Läpikulku: Masovian herttua Konrad I:n kutsusta teutoniritarit ottivat Preussin haltuunsa 1200-luvulla ja perustivat luostarivaltion hallinnoimaan valloitettuja vanhoja preussilaisia. Paikalliset vanhapreussilaiset (pohjoisessa) ja puolalaiset (etelässä) toponimet saksalaistettiin vähitellen. Ritarikunnan ekspansiivinen politiikka, johon kuului Puolan Pommerin ja Gdańskin/Danzigin sekä Länsi-Liettuan valtaaminen, toi heidät konfliktiin Puolan kuningaskunnan kanssa ja sotki heidät useisiin sotiin, jotka huipentuivat Puolan-Liettuan-Teutonien sotaan, jossa Puolan ja Liettuan yhdistyneet armeijat voittivat Teutonisen ritarikunnan Grunwaldin (Tannenbergin) taistelussa vuonna 1410. Sen tappio virallistettiin toisessa Thornin sopimuksessa vuonna 1466, joka päätti kolmetoistavuotisen sodan ja jätti entisen Puolan alueen Pommerin/Pommerin Puolan hallintaan. Yhdessä Warmian kanssa se muodosti Kuninkaallisen Preussin maakunnan. Itä-Preussi pysyi ritarikunnan alaisuudessa, mutta Puolan läänityksenä. Pyhä saksalais-roomalainen keisarikunta ei vahvistanut Puolan kuninkaiden vuonna 1466 ja 1525 tekemiä järjestelyjä, kuten ei myöskään teutonisten ritarien aiempia saavutuksia.</w:t>
      </w:r>
    </w:p>
    <w:p>
      <w:r>
        <w:rPr>
          <w:b/>
        </w:rPr>
        <w:t xml:space="preserve">Tulos</w:t>
      </w:r>
    </w:p>
    <w:p>
      <w:r>
        <w:t xml:space="preserve">Minä vuonna Puolan kuningaskunta perustettiin?</w:t>
      </w:r>
    </w:p>
    <w:p>
      <w:r>
        <w:rPr>
          <w:b/>
        </w:rPr>
        <w:t xml:space="preserve">Tulos</w:t>
      </w:r>
    </w:p>
    <w:p>
      <w:r>
        <w:t xml:space="preserve">Mistä teutoniset ritarit ovat peräisin?</w:t>
      </w:r>
    </w:p>
    <w:p>
      <w:r>
        <w:rPr>
          <w:b/>
        </w:rPr>
        <w:t xml:space="preserve">Tulos</w:t>
      </w:r>
    </w:p>
    <w:p>
      <w:r>
        <w:t xml:space="preserve">Mikä oli teutonisten ritarien ja Puolan kuningaskunnan välisen ensimmäisen sodan nimi?</w:t>
      </w:r>
    </w:p>
    <w:p>
      <w:r>
        <w:rPr>
          <w:b/>
        </w:rPr>
        <w:t xml:space="preserve">Tulos</w:t>
      </w:r>
    </w:p>
    <w:p>
      <w:r>
        <w:t xml:space="preserve">Minä vuonna Warmia perustettiin?</w:t>
      </w:r>
    </w:p>
    <w:p>
      <w:r>
        <w:rPr>
          <w:b/>
        </w:rPr>
        <w:t xml:space="preserve">Tulos</w:t>
      </w:r>
    </w:p>
    <w:p>
      <w:r>
        <w:t xml:space="preserve">Kuka johti Puolan kuningaskuntaa?</w:t>
      </w:r>
    </w:p>
    <w:p>
      <w:r>
        <w:rPr>
          <w:b/>
        </w:rPr>
        <w:t xml:space="preserve">Esimerkki 8.3741</w:t>
      </w:r>
    </w:p>
    <w:p>
      <w:r>
        <w:t xml:space="preserve">Läpikulku: Yksi kielitieteilijöiden suurta kiinnostusta herättänyt erityispiirre on se, että perinteisesti on pidetty kolmea foneemisen pituuden astetta: lyhyt, pitkä ja "ylipitkä", jolloin /sɑdɑ/, /sɑˑdɑ/ ja /sɑːdɑ/ erottuvat toisistaan. Todellisuudessa ero ei ole puhtaasti foneemipituudessa, ja taustalla oleva fonologinen mekanismi on edelleen kiistanalainen[citation needed].[citation needed].</w:t>
      </w:r>
    </w:p>
    <w:p>
      <w:r>
        <w:rPr>
          <w:b/>
        </w:rPr>
        <w:t xml:space="preserve">Tulos</w:t>
      </w:r>
    </w:p>
    <w:p>
      <w:r>
        <w:t xml:space="preserve">Ketä ei kiinnosta foneemisen pituuden asteet?</w:t>
      </w:r>
    </w:p>
    <w:p>
      <w:r>
        <w:rPr>
          <w:b/>
        </w:rPr>
        <w:t xml:space="preserve">Tulos</w:t>
      </w:r>
    </w:p>
    <w:p>
      <w:r>
        <w:t xml:space="preserve">Mikä ei ole erottuva piirre? </w:t>
      </w:r>
    </w:p>
    <w:p>
      <w:r>
        <w:rPr>
          <w:b/>
        </w:rPr>
        <w:t xml:space="preserve">Tulos</w:t>
      </w:r>
    </w:p>
    <w:p>
      <w:r>
        <w:t xml:space="preserve">Minkä pituinen aste on alipitkä? </w:t>
      </w:r>
    </w:p>
    <w:p>
      <w:r>
        <w:rPr>
          <w:b/>
        </w:rPr>
        <w:t xml:space="preserve">Tulos</w:t>
      </w:r>
    </w:p>
    <w:p>
      <w:r>
        <w:t xml:space="preserve">Mitkä ovat foneemisen leveyden kolme astetta? </w:t>
      </w:r>
    </w:p>
    <w:p>
      <w:r>
        <w:rPr>
          <w:b/>
        </w:rPr>
        <w:t xml:space="preserve">Esimerkki 8.3742</w:t>
      </w:r>
    </w:p>
    <w:p>
      <w:r>
        <w:t xml:space="preserve">Läpikulku: Tasavallan perustamiseen vuonna 1958 johtaneen Ranskan perustuslain tarkistuksen jälkeen AEF hajosi osiinsa, joista jokaisesta tuli itsenäinen siirtokunta Ranskan yhteisössä. Näiden uudistusten aikana Keski-Kongosta tuli Kongon tasavalta vuonna 1958 ja se julkaisi ensimmäisen perustuslakinsa vuonna 1959. Apangault Mbochis -puolueiden ja Youlou Balalis -puolueiden väliset vastakkainasettelut johtivat Brazzavillessa helmikuussa 1959 mellakoihin, jotka Ranskan armeija taltutti.</w:t>
      </w:r>
    </w:p>
    <w:p>
      <w:r>
        <w:rPr>
          <w:b/>
        </w:rPr>
        <w:t xml:space="preserve">Tulos</w:t>
      </w:r>
    </w:p>
    <w:p>
      <w:r>
        <w:t xml:space="preserve">Milloin toinen tasavalta perustettiin?</w:t>
      </w:r>
    </w:p>
    <w:p>
      <w:r>
        <w:rPr>
          <w:b/>
        </w:rPr>
        <w:t xml:space="preserve">Tulos</w:t>
      </w:r>
    </w:p>
    <w:p>
      <w:r>
        <w:t xml:space="preserve">Mikä perusti kolmannen tasavallan?</w:t>
      </w:r>
    </w:p>
    <w:p>
      <w:r>
        <w:rPr>
          <w:b/>
        </w:rPr>
        <w:t xml:space="preserve">Tulos</w:t>
      </w:r>
    </w:p>
    <w:p>
      <w:r>
        <w:t xml:space="preserve">Milloin Kongon tasavalta tunnettiin nimellä Keski-Kongo?</w:t>
      </w:r>
    </w:p>
    <w:p>
      <w:r>
        <w:rPr>
          <w:b/>
        </w:rPr>
        <w:t xml:space="preserve">Tulos</w:t>
      </w:r>
    </w:p>
    <w:p>
      <w:r>
        <w:t xml:space="preserve">Missä Mbochit taltuttivat mellakan?</w:t>
      </w:r>
    </w:p>
    <w:p>
      <w:r>
        <w:rPr>
          <w:b/>
        </w:rPr>
        <w:t xml:space="preserve">Tulos</w:t>
      </w:r>
    </w:p>
    <w:p>
      <w:r>
        <w:t xml:space="preserve">Kuka kukisti mellakoiden sarjan vuonna 1959?</w:t>
      </w:r>
    </w:p>
    <w:p>
      <w:r>
        <w:rPr>
          <w:b/>
        </w:rPr>
        <w:t xml:space="preserve">Esimerkki 8.3743</w:t>
      </w:r>
    </w:p>
    <w:p>
      <w:r>
        <w:t xml:space="preserve">Läpikulku: Tekijänoikeuden loukkauksia vastaan nostetaan Yhdysvalloissa toisinaan siviilioikeudenkäyntejä suoraan väitettyjä loukkaajia vastaan tai luvatonta kopiointia tukevien palvelujen ja ohjelmistojen tarjoajia vastaan. Esimerkiksi suuri elokuvayhtiö MGM Studios nosti kanteen P2P-tiedostonjakopalveluja Grokster ja Streamcast vastaan niiden osallisuudesta tekijänoikeusrikkomuksiin. Vuonna 2005 korkein oikeus antoi MGM:n eduksi tuomion, jonka mukaan kyseiset palvelut voidaan saattaa vastuuseen tekijänoikeusloukkauksesta, koska ne toimivat ja itse asiassa markkinoivat itseään tahallisesti tekijänoikeudellisesti suojattujen elokuvien hankkimispaikkoina. Asia MGM vastaan Grokster ei kumonnut aiempaa Sony-päätöstä, vaan se pikemminkin hämärtää oikeudellista tilannetta; tekijänoikeusrikkomuksiin soveltuvien ohjelmistojen tulevia suunnittelijoita varoitettiin.</w:t>
      </w:r>
    </w:p>
    <w:p>
      <w:r>
        <w:rPr>
          <w:b/>
        </w:rPr>
        <w:t xml:space="preserve">Tulos</w:t>
      </w:r>
    </w:p>
    <w:p>
      <w:r>
        <w:t xml:space="preserve">Missä Yhdysvalloissa tekijänoikeusrikkomus on kiistaton?</w:t>
      </w:r>
    </w:p>
    <w:p>
      <w:r>
        <w:rPr>
          <w:b/>
        </w:rPr>
        <w:t xml:space="preserve">Tulos</w:t>
      </w:r>
    </w:p>
    <w:p>
      <w:r>
        <w:t xml:space="preserve">Ketä vastaan MGM-studiot eivät nostaneet syytettä?</w:t>
      </w:r>
    </w:p>
    <w:p>
      <w:r>
        <w:rPr>
          <w:b/>
        </w:rPr>
        <w:t xml:space="preserve">Tulos</w:t>
      </w:r>
    </w:p>
    <w:p>
      <w:r>
        <w:t xml:space="preserve">Kenen hyväksi korkein oikeus antoi vuonna 2015 tuomion?</w:t>
      </w:r>
    </w:p>
    <w:p>
      <w:r>
        <w:rPr>
          <w:b/>
        </w:rPr>
        <w:t xml:space="preserve">Tulos</w:t>
      </w:r>
    </w:p>
    <w:p>
      <w:r>
        <w:t xml:space="preserve">Mitä P2P-tiedostonjakopalvelut eivät markkinoineet itseään?</w:t>
      </w:r>
    </w:p>
    <w:p>
      <w:r>
        <w:rPr>
          <w:b/>
        </w:rPr>
        <w:t xml:space="preserve">Tulos</w:t>
      </w:r>
    </w:p>
    <w:p>
      <w:r>
        <w:t xml:space="preserve">Minkä studion tapauksessa päätös kumottiin?</w:t>
      </w:r>
    </w:p>
    <w:p>
      <w:r>
        <w:rPr>
          <w:b/>
        </w:rPr>
        <w:t xml:space="preserve">Esimerkki 8.3744</w:t>
      </w:r>
    </w:p>
    <w:p>
      <w:r>
        <w:t xml:space="preserve">Läpikulku: College of Arts &amp; Sciences, Graduate School of Arts &amp; Sciences ja University College in Arts &amp; Sciences. Barbara Schaal on Arts &amp; Sciences -tiedekunnan dekaani. James E. McLeod oli opiskelijoiden vararehtori ja College of Arts &amp; Sciencesin dekaani; yliopiston tiedotteen mukaan hän kuoli tiistaina 6. syyskuuta 2011 yliopiston Barnes-Jewish-sairaalassa munuaisten vajaatoimintaan, joka oli seurausta kaksi vuotta kestäneestä kamppailusta syöpää vastaan. Richard J. Smith on taiteiden ja tieteiden korkeakoulun dekaani.</w:t>
      </w:r>
    </w:p>
    <w:p>
      <w:r>
        <w:rPr>
          <w:b/>
        </w:rPr>
        <w:t xml:space="preserve">Tulos</w:t>
      </w:r>
    </w:p>
    <w:p>
      <w:r>
        <w:t xml:space="preserve">Minä vuonna Barbara Schaalista tuli taiteiden ja tieteiden tiedekunnan dekaani?</w:t>
      </w:r>
    </w:p>
    <w:p>
      <w:r>
        <w:rPr>
          <w:b/>
        </w:rPr>
        <w:t xml:space="preserve">Tulos</w:t>
      </w:r>
    </w:p>
    <w:p>
      <w:r>
        <w:t xml:space="preserve">Minä vuonna Jame E. McLeodista tuli opiskelijoista vastaava varakansleri?</w:t>
      </w:r>
    </w:p>
    <w:p>
      <w:r>
        <w:rPr>
          <w:b/>
        </w:rPr>
        <w:t xml:space="preserve">Tulos</w:t>
      </w:r>
    </w:p>
    <w:p>
      <w:r>
        <w:t xml:space="preserve">Minä vuonna Jame E. McLeodista tuli College of Arts &amp; Sciencesin dekaani?</w:t>
      </w:r>
    </w:p>
    <w:p>
      <w:r>
        <w:rPr>
          <w:b/>
        </w:rPr>
        <w:t xml:space="preserve">Tulos</w:t>
      </w:r>
    </w:p>
    <w:p>
      <w:r>
        <w:t xml:space="preserve">Kuka on College of Arts &amp; Sciencesin nykyinen dekaani?</w:t>
      </w:r>
    </w:p>
    <w:p>
      <w:r>
        <w:rPr>
          <w:b/>
        </w:rPr>
        <w:t xml:space="preserve">Tulos</w:t>
      </w:r>
    </w:p>
    <w:p>
      <w:r>
        <w:t xml:space="preserve">Kuka on nykyinen opiskelijoista vastaava vararehtori?</w:t>
      </w:r>
    </w:p>
    <w:p>
      <w:r>
        <w:rPr>
          <w:b/>
        </w:rPr>
        <w:t xml:space="preserve">Esimerkki 8.3745</w:t>
      </w:r>
    </w:p>
    <w:p>
      <w:r>
        <w:t xml:space="preserve">Läpikulku: NBC Sports lähettää Valioliigaa Yhdysvalloissa. Valioliigan katsojamäärät ovat kasvaneet nopeasti, ja NBC ja NBCSN saivat kaudella 2014-15 keskimäärin ennätykselliset 479 000 katsojaa, mikä on 118 prosenttia enemmän kuin kaudella 2012-13, jolloin lähetyksiä esitettiin vielä Fox Soccerilla ja ESPN/ESPN2:lla (220 000 katsojaa). NBC Sports on saanut laajalti kiitosta lähetyksistään. NBC Sports teki vuonna 2015 valioliigan kanssa kuusivuotisen jatkosopimuksen, jonka mukaan se lähettää liigan lähetyksiä kauteen 2021-22 asti. Sopimuksen arvo on miljardi dollaria (640 miljoonaa puntaa).</w:t>
      </w:r>
    </w:p>
    <w:p>
      <w:r>
        <w:rPr>
          <w:b/>
        </w:rPr>
        <w:t xml:space="preserve">Tulos</w:t>
      </w:r>
    </w:p>
    <w:p>
      <w:r>
        <w:t xml:space="preserve">Minkä kanavan kautta Fox Sports -liiga lähetetään Yhdysvalloissa?</w:t>
      </w:r>
    </w:p>
    <w:p>
      <w:r>
        <w:rPr>
          <w:b/>
        </w:rPr>
        <w:t xml:space="preserve">Tulos</w:t>
      </w:r>
    </w:p>
    <w:p>
      <w:r>
        <w:t xml:space="preserve">Minä vuonna Fox Sports ja Valioliiga tekivät kuusivuotisen jatkosopimuksen?</w:t>
      </w:r>
    </w:p>
    <w:p>
      <w:r>
        <w:rPr>
          <w:b/>
        </w:rPr>
        <w:t xml:space="preserve">Tulos</w:t>
      </w:r>
    </w:p>
    <w:p>
      <w:r>
        <w:t xml:space="preserve">Paljonko NBC Sportsin ja Valioliigan välinen seitsemänvuotinen sopimus maksoi?</w:t>
      </w:r>
    </w:p>
    <w:p>
      <w:r>
        <w:rPr>
          <w:b/>
        </w:rPr>
        <w:t xml:space="preserve">Tulos</w:t>
      </w:r>
    </w:p>
    <w:p>
      <w:r>
        <w:t xml:space="preserve">Missä maassa Valioliigaa lähetetään ESPN Sportsin kautta?</w:t>
      </w:r>
    </w:p>
    <w:p>
      <w:r>
        <w:rPr>
          <w:b/>
        </w:rPr>
        <w:t xml:space="preserve">Tulos</w:t>
      </w:r>
    </w:p>
    <w:p>
      <w:r>
        <w:t xml:space="preserve">Kuinka moneksi vuodeksi ESPN:n ja Fox Soccerin välinen jatkosopimus oli voimassa?</w:t>
      </w:r>
    </w:p>
    <w:p>
      <w:r>
        <w:rPr>
          <w:b/>
        </w:rPr>
        <w:t xml:space="preserve">Esimerkki 8.3746</w:t>
      </w:r>
    </w:p>
    <w:p>
      <w:r>
        <w:t xml:space="preserve">Läpikulku: Vaikka viro ja germaaniset kielet ovat hyvin eri alkuperää, esimerkiksi virosta ja englannista löytyy monia samankaltaisia sanoja. Tämä johtuu pääasiassa siitä, että viron kieli on lainannut lähes kolmanneksen sanastostaan germaanisista kielistä, pääasiassa saksalaisvallan aikana käytetystä matalasaksista (keskimatalasta saksasta) ja korkeasaksasta (mukaan lukien standardisaksa). Matalasaksisten ja korkeasaksalaisten lainasanojen prosentuaaliseksi osuudeksi voidaan arvioida 22-25 prosenttia, ja matalasaksisen osuus on noin 15 prosenttia[citation needed].[citation needed].</w:t>
      </w:r>
    </w:p>
    <w:p>
      <w:r>
        <w:rPr>
          <w:b/>
        </w:rPr>
        <w:t xml:space="preserve">Tulos</w:t>
      </w:r>
    </w:p>
    <w:p>
      <w:r>
        <w:t xml:space="preserve">Minkä kielen kanssa viro on hyvin läheistä sukua? </w:t>
      </w:r>
    </w:p>
    <w:p>
      <w:r>
        <w:rPr>
          <w:b/>
        </w:rPr>
        <w:t xml:space="preserve">Tulos</w:t>
      </w:r>
    </w:p>
    <w:p>
      <w:r>
        <w:t xml:space="preserve">Milloin matalasaksi lakkasi olemasta osa viron kieltä?</w:t>
      </w:r>
    </w:p>
    <w:p>
      <w:r>
        <w:rPr>
          <w:b/>
        </w:rPr>
        <w:t xml:space="preserve">Tulos</w:t>
      </w:r>
    </w:p>
    <w:p>
      <w:r>
        <w:t xml:space="preserve">Mistä muusta kuin germaanisesta kielestä viron kieli on saanut sanastonsa?</w:t>
      </w:r>
    </w:p>
    <w:p>
      <w:r>
        <w:rPr>
          <w:b/>
        </w:rPr>
        <w:t xml:space="preserve">Tulos</w:t>
      </w:r>
    </w:p>
    <w:p>
      <w:r>
        <w:t xml:space="preserve">Mihin germaaniseen kieleen ei-standardisaksa kuuluu?</w:t>
      </w:r>
    </w:p>
    <w:p>
      <w:r>
        <w:rPr>
          <w:b/>
        </w:rPr>
        <w:t xml:space="preserve">Tulos</w:t>
      </w:r>
    </w:p>
    <w:p>
      <w:r>
        <w:t xml:space="preserve">Mihin kieliryhmään kuuluu alle 30 prosenttia viron sanastosta?</w:t>
      </w:r>
    </w:p>
    <w:p>
      <w:r>
        <w:rPr>
          <w:b/>
        </w:rPr>
        <w:t xml:space="preserve">Esimerkki 8.3747</w:t>
      </w:r>
    </w:p>
    <w:p>
      <w:r>
        <w:t xml:space="preserve">Läpikulku: Raleighissa on lukuisia kulttuuri-, koulutus- ja historiallisia kohteita. Raleigh'n keskustassa sijaitsevassa Duke Energy Center for the Performing Arts -keskuksessa on kolme teatteria, ja se toimii Pohjois-Carolinan sinfoniaorkesterin ja Carolina Balletin kotina. Walnut Creek Amphitheatre on suuri musiikkiamfiteatteri, joka sijaitsee Kaakkois-Raleigh'ssa. Raleigh'n museoihin kuuluvat North Carolina Museum of Art West Raleigh'ssa sekä North Carolina Museum of History ja North Carolina Museum of Natural Sciences, jotka sijaitsevat vierekkäin lähellä State Capitolia Raleigh'n keskustassa. Raleighissa on useita merkittäviä yliopistoja ja korkeakouluja, kuten North Carolina State University, osavaltion suurin julkinen yliopisto, ja Shaw University, joka on ensimmäinen historiallisesti musta yliopisto Amerikan etelävaltioissa ja jossa perustettiin Student Nonviolent Coordinating Committee, tärkeä 1960-luvun kansalaisoikeusjärjestö. Yksi Yhdysvaltain presidentti, Andrew Johnson, syntyi Raleighissa.</w:t>
      </w:r>
    </w:p>
    <w:p>
      <w:r>
        <w:rPr>
          <w:b/>
        </w:rPr>
        <w:t xml:space="preserve">Tulos</w:t>
      </w:r>
    </w:p>
    <w:p>
      <w:r>
        <w:t xml:space="preserve">Mikä energiakeskus on kaupungin laitamilla?</w:t>
      </w:r>
    </w:p>
    <w:p>
      <w:r>
        <w:rPr>
          <w:b/>
        </w:rPr>
        <w:t xml:space="preserve">Tulos</w:t>
      </w:r>
    </w:p>
    <w:p>
      <w:r>
        <w:t xml:space="preserve"> Mikä yliopisto on Raleigh'n ulkopuolella?</w:t>
      </w:r>
    </w:p>
    <w:p>
      <w:r>
        <w:rPr>
          <w:b/>
        </w:rPr>
        <w:t xml:space="preserve">Tulos</w:t>
      </w:r>
    </w:p>
    <w:p>
      <w:r>
        <w:t xml:space="preserve">Mikä on ensimmäinen valkoinen yliopisto?</w:t>
      </w:r>
    </w:p>
    <w:p>
      <w:r>
        <w:rPr>
          <w:b/>
        </w:rPr>
        <w:t xml:space="preserve">Tulos</w:t>
      </w:r>
    </w:p>
    <w:p>
      <w:r>
        <w:t xml:space="preserve">Kuka Yhdysvaltain presidentti kuoli Raleighissa?</w:t>
      </w:r>
    </w:p>
    <w:p>
      <w:r>
        <w:rPr>
          <w:b/>
        </w:rPr>
        <w:t xml:space="preserve">Tulos</w:t>
      </w:r>
    </w:p>
    <w:p>
      <w:r>
        <w:t xml:space="preserve">Mikä on Raleighin pienimmän amfiteatterin nimi?</w:t>
      </w:r>
    </w:p>
    <w:p>
      <w:r>
        <w:rPr>
          <w:b/>
        </w:rPr>
        <w:t xml:space="preserve">Esimerkki 8.3748</w:t>
      </w:r>
    </w:p>
    <w:p>
      <w:r>
        <w:t xml:space="preserve">Läpikulku: Taloustieteilijä Joseph Stiglitz esitti vuonna 2009 todisteita siitä, että sekä maailmanlaajuinen eriarvoisuus että eri maiden sisäinen eriarvoisuus estävät kasvua rajoittamalla kokonaiskysyntää. Taloustieteilijä Branko Milanovic kirjoitti vuonna 2001, että "näkemys, jonka mukaan tuloerot haittaavat kasvua - tai että tasa-arvon parantaminen voi auttaa ylläpitämään kasvua - on yleistynyt viime vuosina. ...". Tärkein syy tähän muutokseen on inhimillisen pääoman kasvava merkitys kehityksessä. Kun fyysinen pääoma oli tärkeintä, säästöt ja investoinnit olivat avainasemassa. Silloin oli tärkeää, että oli paljon rikkaita ihmisiä, jotka pystyivät säästämään suuremman osan tuloistaan kuin köyhät ja sijoittamaan sen fyysiseen pääomaan. Mutta nyt kun inhimillinen pääoma on niukempaa kuin koneet, laajalle levinneestä koulutuksesta on tullut kasvun salaisuus."</w:t>
      </w:r>
    </w:p>
    <w:p>
      <w:r>
        <w:rPr>
          <w:b/>
        </w:rPr>
        <w:t xml:space="preserve">Tulos</w:t>
      </w:r>
    </w:p>
    <w:p>
      <w:r>
        <w:t xml:space="preserve">Mitä Stiglitz esitti vuonna 2008 globaalista eriarvoisuudesta?</w:t>
      </w:r>
    </w:p>
    <w:p>
      <w:r>
        <w:rPr>
          <w:b/>
        </w:rPr>
        <w:t xml:space="preserve">Tulos</w:t>
      </w:r>
    </w:p>
    <w:p>
      <w:r>
        <w:t xml:space="preserve">Miten eriarvoisuus edistää kasvua?</w:t>
      </w:r>
    </w:p>
    <w:p>
      <w:r>
        <w:rPr>
          <w:b/>
        </w:rPr>
        <w:t xml:space="preserve">Tulos</w:t>
      </w:r>
    </w:p>
    <w:p>
      <w:r>
        <w:t xml:space="preserve">Mitä eivät ole sekä Branko Milanovic että Joseph Stiglitz?</w:t>
      </w:r>
    </w:p>
    <w:p>
      <w:r>
        <w:rPr>
          <w:b/>
        </w:rPr>
        <w:t xml:space="preserve">Tulos</w:t>
      </w:r>
    </w:p>
    <w:p>
      <w:r>
        <w:t xml:space="preserve">Mikä on ollut tärkein syy siihen, että on siirrytty näkemykseen, jonka mukaan tuloerot edistävät kasvua?</w:t>
      </w:r>
    </w:p>
    <w:p>
      <w:r>
        <w:rPr>
          <w:b/>
        </w:rPr>
        <w:t xml:space="preserve">Esimerkki 8.3749</w:t>
      </w:r>
    </w:p>
    <w:p>
      <w:r>
        <w:t xml:space="preserve">Läpikulku: Rajasthanin ruoanlaittoon vaikuttivat sekä asukkaiden sotaisat elämäntavat että raaka-aineiden saatavuus tällä kuivalla alueella. Suositeltiin ruokaa, joka kesti useita päiviä ja jota voitiin syödä ilman kuumennusta. Veden ja tuoreiden vihreiden vihannesten niukkuus on vaikuttanut ruoanlaittoon. Se on tunnettu välipaloista, kuten Bikaneri Bhujia. Muita kuuluisia ruokia ovat bajre ki roti (hirssileipä) ja lashun ki chutney (tulinen valkosipulitahna), mawa kachori Mirchi Bada, Pyaaj Kachori ja ghevar Jodhpurista, Alwar ka Mawa (maitokakku), malpauas Pushkarista ja rassgollas Bikanerista. Osavaltion Marwarin alueelta on peräisin käsite Marwari Bhojnalaya eli kasvisravintolat, joita nykyään löytyy monista osista Intiaa ja jotka tarjoavat marwarilaisten kasvisruokaa. 4 Dal-Bati-Churma on erittäin suosittu Rajasthanissa. Perinteinen tapa tarjoilla se on murskata baati ensin karkeasti ja kaataa sen päälle puhdasta gheetä. Se tarjoillaan daalin (linssien) ja mausteisen valkosipuli-chutneyn kanssa. Tarjoillaan myös Besan (grammajauho) ki kadi -juuston kanssa. Sitä tarjoillaan Rajasthanissa yleisesti kaikissa juhlissa, kuten uskonnollisissa tilaisuuksissa, hääseremonioissa ja syntymäpäiväjuhlissa. "Dal-Baati-Churma on yhdistelmä kolmea eri ruoka-ainetta - Daalia (linssejä), Baatia ja Churmaa (makeaa). Se on tyypillinen Rajasthani-ruoka.</w:t>
      </w:r>
    </w:p>
    <w:p>
      <w:r>
        <w:rPr>
          <w:b/>
        </w:rPr>
        <w:t xml:space="preserve">Tulos</w:t>
      </w:r>
    </w:p>
    <w:p>
      <w:r>
        <w:t xml:space="preserve">Mihin on vaikuttanut päiviä kestävän ruoan niukkuus?</w:t>
      </w:r>
    </w:p>
    <w:p>
      <w:r>
        <w:rPr>
          <w:b/>
        </w:rPr>
        <w:t xml:space="preserve">Tulos</w:t>
      </w:r>
    </w:p>
    <w:p>
      <w:r>
        <w:t xml:space="preserve">Mikä vaikutti Bikaneri Bhujian ruoanlaittoon?</w:t>
      </w:r>
    </w:p>
    <w:p>
      <w:r>
        <w:rPr>
          <w:b/>
        </w:rPr>
        <w:t xml:space="preserve">Tulos</w:t>
      </w:r>
    </w:p>
    <w:p>
      <w:r>
        <w:t xml:space="preserve">Mikä käsite on peräisin Bikaneri Bhujian alueelta?</w:t>
      </w:r>
    </w:p>
    <w:p>
      <w:r>
        <w:rPr>
          <w:b/>
        </w:rPr>
        <w:t xml:space="preserve">Tulos</w:t>
      </w:r>
    </w:p>
    <w:p>
      <w:r>
        <w:t xml:space="preserve">Mikä on perinteinen tapa tarjoilla Pyaaj Kachori?</w:t>
      </w:r>
    </w:p>
    <w:p>
      <w:r>
        <w:rPr>
          <w:b/>
        </w:rPr>
        <w:t xml:space="preserve">Tulos</w:t>
      </w:r>
    </w:p>
    <w:p>
      <w:r>
        <w:t xml:space="preserve">Miten Pyaaj Kachori tarjoillaan?</w:t>
      </w:r>
    </w:p>
    <w:p>
      <w:r>
        <w:rPr>
          <w:b/>
        </w:rPr>
        <w:t xml:space="preserve">Esimerkki 8.3750</w:t>
      </w:r>
    </w:p>
    <w:p>
      <w:r>
        <w:t xml:space="preserve">Läpikulku: Asuntorakentamisen käytäntöjen, tekniikoiden ja resurssien on oltava paikallisten rakennusviranomaisten määräysten ja käytännesääntöjen mukaisia. Alueella helposti saatavilla olevat materiaalit määräävät yleensä käytettävät rakennusmateriaalit (esim. tiili vs. kivi vs. puu). Talojen rakennuskustannukset neliömetriä (tai neliöjalkaa) kohti voivat vaihdella huomattavasti riippuen rakennuspaikan olosuhteista, paikallisista määräyksistä, mittakaavaeduista (mittatilaustyönä suunnitellut talot ovat usein kalliimpia rakentaa) ja ammattitaitoisten ammattilaisten saatavuudesta. Koska asuntorakentaminen (kuten kaikki muukin rakentaminen) voi tuottaa paljon jätettä, myös tässä tarvitaan huolellista suunnittelua.</w:t>
      </w:r>
    </w:p>
    <w:p>
      <w:r>
        <w:rPr>
          <w:b/>
        </w:rPr>
        <w:t xml:space="preserve">Tulos</w:t>
      </w:r>
    </w:p>
    <w:p>
      <w:r>
        <w:t xml:space="preserve">Mitä paikallisia säännöksiä on noudatettava?</w:t>
      </w:r>
    </w:p>
    <w:p>
      <w:r>
        <w:rPr>
          <w:b/>
        </w:rPr>
        <w:t xml:space="preserve">Tulos</w:t>
      </w:r>
    </w:p>
    <w:p>
      <w:r>
        <w:t xml:space="preserve">Mitä mittatilaustyönä suunnitellut kodit sanelevat alueella?</w:t>
      </w:r>
    </w:p>
    <w:p>
      <w:r>
        <w:rPr>
          <w:b/>
        </w:rPr>
        <w:t xml:space="preserve">Tulos</w:t>
      </w:r>
    </w:p>
    <w:p>
      <w:r>
        <w:t xml:space="preserve">Mitkä ovat olosuhteet, joiden vuoksi ammattitaitoisten ammattilaisten saatavuus vaihtelee?</w:t>
      </w:r>
    </w:p>
    <w:p>
      <w:r>
        <w:rPr>
          <w:b/>
        </w:rPr>
        <w:t xml:space="preserve">Tulos</w:t>
      </w:r>
    </w:p>
    <w:p>
      <w:r>
        <w:t xml:space="preserve">Mitä vaikutuksia teknologiat ja resurssit tuottavat?</w:t>
      </w:r>
    </w:p>
    <w:p>
      <w:r>
        <w:rPr>
          <w:b/>
        </w:rPr>
        <w:t xml:space="preserve">Tulos</w:t>
      </w:r>
    </w:p>
    <w:p>
      <w:r>
        <w:t xml:space="preserve">Mitä pitää tapahtua, jotta rakennusviranomaisten määräykset voidaan estää?</w:t>
      </w:r>
    </w:p>
    <w:p>
      <w:r>
        <w:rPr>
          <w:b/>
        </w:rPr>
        <w:t xml:space="preserve">Esimerkki 8.3751</w:t>
      </w:r>
    </w:p>
    <w:p>
      <w:r>
        <w:t xml:space="preserve">Läpikulku: Se on tekstikriittinen teos, jossa kaikki muunnelmat ja korjaukset on asetettu vierekkäin, jotta lukija voi seurata, miten tekstiin liittyviä päätöksiä on tehty tekstiä julkaistavaksi valmisteltaessa. Raamattu ja William Shakespearen teokset ovat usein olleet variorum-painosten aiheena, mutta samaa tekniikkaa on harvemmin sovellettu moniin muihin teoksiin, kuten Walt Whitmanin Leaves of Grass -teokseen ja Edward Fitzgeraldin proosakirjoituksiin.</w:t>
      </w:r>
    </w:p>
    <w:p>
      <w:r>
        <w:rPr>
          <w:b/>
        </w:rPr>
        <w:t xml:space="preserve">Tulos</w:t>
      </w:r>
    </w:p>
    <w:p>
      <w:r>
        <w:t xml:space="preserve">Mikä on nimitys tekstin kaikkien tuntemattomien varianttien kokoamiselle?</w:t>
      </w:r>
    </w:p>
    <w:p>
      <w:r>
        <w:rPr>
          <w:b/>
        </w:rPr>
        <w:t xml:space="preserve">Tulos</w:t>
      </w:r>
    </w:p>
    <w:p>
      <w:r>
        <w:t xml:space="preserve">Miksi kutsutaan sitä, kun muunnelmat luetaan erikseen?</w:t>
      </w:r>
    </w:p>
    <w:p>
      <w:r>
        <w:rPr>
          <w:b/>
        </w:rPr>
        <w:t xml:space="preserve">Tulos</w:t>
      </w:r>
    </w:p>
    <w:p>
      <w:r>
        <w:t xml:space="preserve">Mikä kirja ei ollut variorumin tuote?</w:t>
      </w:r>
    </w:p>
    <w:p>
      <w:r>
        <w:rPr>
          <w:b/>
        </w:rPr>
        <w:t xml:space="preserve">Tulos</w:t>
      </w:r>
    </w:p>
    <w:p>
      <w:r>
        <w:t xml:space="preserve">Kuka kirjailija ei kuulunut variorumiin?</w:t>
      </w:r>
    </w:p>
    <w:p>
      <w:r>
        <w:rPr>
          <w:b/>
        </w:rPr>
        <w:t xml:space="preserve">Tulos</w:t>
      </w:r>
    </w:p>
    <w:p>
      <w:r>
        <w:t xml:space="preserve">Minkä prosessin läpi Leaves of Grass ei mennyt?</w:t>
      </w:r>
    </w:p>
    <w:p>
      <w:r>
        <w:rPr>
          <w:b/>
        </w:rPr>
        <w:t xml:space="preserve">Esimerkki 8.3752</w:t>
      </w:r>
    </w:p>
    <w:p>
      <w:r>
        <w:t xml:space="preserve">Läpikulku: Jotkut kriitikot vastustavat materialismia osana liian skeptistä, kapea-alaista tai reduktionistista lähestymistapaa teorianmuodostukseen, eivätkä niinkään ontologista väitettä, jonka mukaan aine on ainoa aine. Hiukkasfyysikko ja anglikaaninen teologi John Polkinghorne vastustaa sitä, mitä hän kutsuu lupaavaksi materialismiksi - väitteitä, joiden mukaan materialistinen tiede onnistuu lopulta selittämään ilmiöt, joita se ei ole toistaiseksi pystynyt selittämään. Polkinghorne suosii "dual-aspect monismia" materialismiin uskomisen sijaan.</w:t>
      </w:r>
    </w:p>
    <w:p>
      <w:r>
        <w:rPr>
          <w:b/>
        </w:rPr>
        <w:t xml:space="preserve">Tulos</w:t>
      </w:r>
    </w:p>
    <w:p>
      <w:r>
        <w:t xml:space="preserve">Kuka on samaa mieltä promissorisen materialismin kanssa? </w:t>
      </w:r>
    </w:p>
    <w:p>
      <w:r>
        <w:rPr>
          <w:b/>
        </w:rPr>
        <w:t xml:space="preserve">Tulos</w:t>
      </w:r>
    </w:p>
    <w:p>
      <w:r>
        <w:t xml:space="preserve">Kuka väittää, että materialistinen tiede ei koskaan selitä ilmiöitä? </w:t>
      </w:r>
    </w:p>
    <w:p>
      <w:r>
        <w:rPr>
          <w:b/>
        </w:rPr>
        <w:t xml:space="preserve">Tulos</w:t>
      </w:r>
    </w:p>
    <w:p>
      <w:r>
        <w:t xml:space="preserve">Polkinghorne uskoo uskon materialismiin minkä sijaan? </w:t>
      </w:r>
    </w:p>
    <w:p>
      <w:r>
        <w:rPr>
          <w:b/>
        </w:rPr>
        <w:t xml:space="preserve">Tulos</w:t>
      </w:r>
    </w:p>
    <w:p>
      <w:r>
        <w:t xml:space="preserve">Miksi kriitikot ovat samaa mieltä materialismin kanssa? </w:t>
      </w:r>
    </w:p>
    <w:p>
      <w:r>
        <w:rPr>
          <w:b/>
        </w:rPr>
        <w:t xml:space="preserve">Esimerkki 8.3753</w:t>
      </w:r>
    </w:p>
    <w:p>
      <w:r>
        <w:t xml:space="preserve">Kohta: voi olla äärettömän monta alkulukua vain silloin, kun a ja q ovat yhteiskertoimisia, eli niiden suurin yhteinen jakaja on yksi. Jos tämä välttämätön ehto täyttyy, Dirichlet'n aritmeettisia progressioita koskeva lause väittää, että progressio sisältää äärettömän monta alkulukua. Alla oleva kuva havainnollistaa tätä, kun q = 9: luvut "kietoutuvat ympärille" heti, kun 9:n kerrannainen ohitetaan. Primet on korostettu punaisella. Rivit (=progressiot), jotka alkavat a = 3, 6 tai 9, sisältävät korkeintaan yhden alkuluvun. Kaikilla muilla riveillä (a = 1, 2, 4, 5, 7 ja 8) on äärettömän monta alkulukua. Lisäksi alkuluvut jakautuvat pitkällä aikavälillä tasaisesti näille riveille - kaikkien a modulo 9:n kanssa yhtenevien alkulukujen tiheys on 1/6.</w:t>
      </w:r>
    </w:p>
    <w:p>
      <w:r>
        <w:rPr>
          <w:b/>
        </w:rPr>
        <w:t xml:space="preserve">Tulos</w:t>
      </w:r>
    </w:p>
    <w:p>
      <w:r>
        <w:t xml:space="preserve">Mikä on toinen tapa ilmaista ehto, jonka mukaan äärettömän monta riviä voi olla olemassa vain, jos a ja q ovat yhteiskertoimisia?</w:t>
      </w:r>
    </w:p>
    <w:p>
      <w:r>
        <w:rPr>
          <w:b/>
        </w:rPr>
        <w:t xml:space="preserve">Tulos</w:t>
      </w:r>
    </w:p>
    <w:p>
      <w:r>
        <w:t xml:space="preserve">Jos a ja q ovat samankertoimisia, minkä lauseen mukaan aritmeettisella etenemisellä on ääretön määrä kääreitä?</w:t>
      </w:r>
    </w:p>
    <w:p>
      <w:r>
        <w:rPr>
          <w:b/>
        </w:rPr>
        <w:t xml:space="preserve">Tulos</w:t>
      </w:r>
    </w:p>
    <w:p>
      <w:r>
        <w:t xml:space="preserve">Mikä on kaikkien modulo 9:n kanssa yhteensopivien kääreiden tiheys?</w:t>
      </w:r>
    </w:p>
    <w:p>
      <w:r>
        <w:rPr>
          <w:b/>
        </w:rPr>
        <w:t xml:space="preserve">Tulos</w:t>
      </w:r>
    </w:p>
    <w:p>
      <w:r>
        <w:t xml:space="preserve">Jos q=9 ja a=3, 6 tai 9, kuinka monta kierrosta olisi etenemisessä?</w:t>
      </w:r>
    </w:p>
    <w:p>
      <w:r>
        <w:rPr>
          <w:b/>
        </w:rPr>
        <w:t xml:space="preserve">Tulos</w:t>
      </w:r>
    </w:p>
    <w:p>
      <w:r>
        <w:t xml:space="preserve">Jos q=9 ja a=1,2,4,5, 7 tai 8, kuinka monta kierrosta olisi etenemisessä?</w:t>
      </w:r>
    </w:p>
    <w:p>
      <w:r>
        <w:rPr>
          <w:b/>
        </w:rPr>
        <w:t xml:space="preserve">Esimerkki 8.3754</w:t>
      </w:r>
    </w:p>
    <w:p>
      <w:r>
        <w:t xml:space="preserve">Läpikulku: Neptunus oli kaukaisin tunnettu planeetta siitä lähtien, kun se löydettiin vuonna 1846, aina siihen asti, kun Pluto löydettiin vuonna 1930. Kun Pluto löydettiin, sitä pidettiin planeettana, ja Neptunuksesta tuli näin ollen toiseksi viimeinen tunnettu planeetta lukuun ottamatta 20 vuoden jaksoa vuosina 1979-1999, jolloin Pluton elliptinen rata toi sen lähemmäksi Aurinkoa kuin Neptunuksen. Kuiperin vyön löytyminen vuonna 1992 sai monet tähtitieteilijät väittelemään siitä, pitäisikö Plutoa pitää planeettana vai Kuiperin vyön osana. Vuonna 2006 Kansainvälinen tähtitieteellinen liitto määritteli ensimmäistä kertaa sanan "planeetta" ja luokitteli Pluton uudelleen "kääpiöplaneetaksi", jolloin Neptunuksesta tuli jälleen kerran Aurinkokunnan uloin tunnettu planeetta.</w:t>
      </w:r>
    </w:p>
    <w:p>
      <w:r>
        <w:rPr>
          <w:b/>
        </w:rPr>
        <w:t xml:space="preserve">Tulos</w:t>
      </w:r>
    </w:p>
    <w:p>
      <w:r>
        <w:t xml:space="preserve">Mikä oli kaukaisin tunnettu planeetta vuoteen 1846 asti?</w:t>
      </w:r>
    </w:p>
    <w:p>
      <w:r>
        <w:rPr>
          <w:b/>
        </w:rPr>
        <w:t xml:space="preserve">Tulos</w:t>
      </w:r>
    </w:p>
    <w:p>
      <w:r>
        <w:t xml:space="preserve">Mikä planeetta löydettiin ennen Neptunusta?</w:t>
      </w:r>
    </w:p>
    <w:p>
      <w:r>
        <w:rPr>
          <w:b/>
        </w:rPr>
        <w:t xml:space="preserve">Tulos</w:t>
      </w:r>
    </w:p>
    <w:p>
      <w:r>
        <w:t xml:space="preserve">Mitä kappaletta ei pidetty planeettana, kun se löydettiin?</w:t>
      </w:r>
    </w:p>
    <w:p>
      <w:r>
        <w:rPr>
          <w:b/>
        </w:rPr>
        <w:t xml:space="preserve">Tulos</w:t>
      </w:r>
    </w:p>
    <w:p>
      <w:r>
        <w:t xml:space="preserve">Mikä oli Jupiter ennen Pluton löytymistä?</w:t>
      </w:r>
    </w:p>
    <w:p>
      <w:r>
        <w:rPr>
          <w:b/>
        </w:rPr>
        <w:t xml:space="preserve">Tulos</w:t>
      </w:r>
    </w:p>
    <w:p>
      <w:r>
        <w:t xml:space="preserve"> Mihin aikaan Jupiter oli lähempänä aurinkoa kuin Neptunus?</w:t>
      </w:r>
    </w:p>
    <w:p>
      <w:r>
        <w:rPr>
          <w:b/>
        </w:rPr>
        <w:t xml:space="preserve">Tulos</w:t>
      </w:r>
    </w:p>
    <w:p>
      <w:r>
        <w:t xml:space="preserve">Mikä löytö sai tähtitieteilijät keskustelemaan Neptunuksen asemasta planeettana?</w:t>
      </w:r>
    </w:p>
    <w:p>
      <w:r>
        <w:rPr>
          <w:b/>
        </w:rPr>
        <w:t xml:space="preserve">Tulos</w:t>
      </w:r>
    </w:p>
    <w:p>
      <w:r>
        <w:t xml:space="preserve">Minä vuonna Kansainvälinen tähtitieteellinen liitto määritteli sanan tähti?</w:t>
      </w:r>
    </w:p>
    <w:p>
      <w:r>
        <w:rPr>
          <w:b/>
        </w:rPr>
        <w:t xml:space="preserve">Tulos</w:t>
      </w:r>
    </w:p>
    <w:p>
      <w:r>
        <w:t xml:space="preserve">Nyt kun Pluto ei ole planeetta, mistä Uranus tunnetaan aurinkokunnassamme?</w:t>
      </w:r>
    </w:p>
    <w:p>
      <w:r>
        <w:rPr>
          <w:b/>
        </w:rPr>
        <w:t xml:space="preserve">Esimerkki 8.3755</w:t>
      </w:r>
    </w:p>
    <w:p>
      <w:r>
        <w:t xml:space="preserve">Läpikulku: Saxon Garden, jonka pinta-ala on 15,5 hehtaaria, oli muodollisesti kuninkaallinen puutarha. Puutarhassa on yli 100 eri puulajia, ja käytävät ovat paikka istua ja rentoutua. Puiston itäpäässä sijaitsee Tuntemattoman sotilaan hauta. Krasińskin palatsin puutarhaa muokkasi 1800-luvulla Franciszek Szanior. Puiston keskiosassa on yhä vanhoja puita tuolta ajalta: neitokarvainen puu, musta pähkinäpuu, turkkilainen pähkinäpensas ja kaukasialainen siipipähkinäpuu. Krasińskin palatsin puutarha on penkkeineen, kukkamattoineen, ankkalammikkoineen ja lasten leikkipuistoineen Varsovassa suosittu kävelykohde. Täällä sijaitsee myös Varsovan gettokapinan muistomerkki. Łazienkin puiston pinta-ala on 76 hehtaaria. Puiston ainutlaatuinen luonne ja historia heijastuvat sen maisema-arkkitehtuurissa (paviljongit, veistokset, sillat, vesiputoukset, lammet) ja kasvillisuudessa (kotimaiset ja ulkomaiset puu- ja pensaslajit). Puisto eroaa Varsovan muista viheralueista riikinkukkojen ja fasaanien läsnäololla, jotka voi nähdä täällä vapaana kuljeskelemassa, sekä lammessa elävillä kuninkaallisilla karpeilla. Wilanówin palatsin puisto on peräisin 1600-luvun jälkipuoliskolta. Sen pinta-ala on 43 hehtaaria. Sen keskeinen ranskalaistyylinen alue vastaa palatsin vanhoja, barokkityylisiä muotoja. Puiston itäosassa, joka on lähinnä palatsia, on kaksitasoinen puutarha, jossa on terassi lammelle päin. Królikarnian palatsia ympäröivä puisto sijaitsee Veikselin vanhalla jyrkänteellä. Puistossa on väyliä, jotka kulkevat muutamassa tasossa syvällä rotkoihin palatsin molemmin puolin.</w:t>
      </w:r>
    </w:p>
    <w:p>
      <w:r>
        <w:rPr>
          <w:b/>
        </w:rPr>
        <w:t xml:space="preserve">Tulos</w:t>
      </w:r>
    </w:p>
    <w:p>
      <w:r>
        <w:t xml:space="preserve">Mikä puutarha oli muodollisesti vain juoksemista varten?</w:t>
      </w:r>
    </w:p>
    <w:p>
      <w:r>
        <w:rPr>
          <w:b/>
        </w:rPr>
        <w:t xml:space="preserve">Tulos</w:t>
      </w:r>
    </w:p>
    <w:p>
      <w:r>
        <w:t xml:space="preserve">Mikä on suosittu fasaanien vaelluskohde?</w:t>
      </w:r>
    </w:p>
    <w:p>
      <w:r>
        <w:rPr>
          <w:b/>
        </w:rPr>
        <w:t xml:space="preserve">Tulos</w:t>
      </w:r>
    </w:p>
    <w:p>
      <w:r>
        <w:t xml:space="preserve">Minkä puiston pinta-ala on 74 hehtaaria?</w:t>
      </w:r>
    </w:p>
    <w:p>
      <w:r>
        <w:rPr>
          <w:b/>
        </w:rPr>
        <w:t xml:space="preserve">Tulos</w:t>
      </w:r>
    </w:p>
    <w:p>
      <w:r>
        <w:t xml:space="preserve">Kuinka monta puulajia Kaukasian puutarhasta löytyy?</w:t>
      </w:r>
    </w:p>
    <w:p>
      <w:r>
        <w:rPr>
          <w:b/>
        </w:rPr>
        <w:t xml:space="preserve">Tulos</w:t>
      </w:r>
    </w:p>
    <w:p>
      <w:r>
        <w:t xml:space="preserve">Missä Kaukasian puutarhan päässä Tuntemattoman sotilaan hauta sijaitsee?</w:t>
      </w:r>
    </w:p>
    <w:p>
      <w:r>
        <w:rPr>
          <w:b/>
        </w:rPr>
        <w:t xml:space="preserve">Esimerkki 8.3756</w:t>
      </w:r>
    </w:p>
    <w:p>
      <w:r>
        <w:t xml:space="preserve">Läpikulku: Yhdistynyt kuningaskunta on perinteisesti ollut yhtenäinen valtio, jota on hallinnut Lontoossa sijaitseva Westminsterin parlamentti. Sen sijaan, että Yhdistynyt kuningaskunta olisi omaksunut liittovaltiomallin, se on tukeutunut asteittaiseen hajauttamiseen poliittisen vallan hajauttamiseksi. Hajauttaminen alkoi Yhdistyneessä kuningaskunnassa vuonna 1914 annetulla Irlannin hallintolailla (Government of Ireland Act 1914), jolla Irlannille myönnettiin itsehallinto entisen Ison-Britannian ja Irlannin yhdistyneen kuningaskunnan osavaltiona. Irlannin vuonna 1921 tapahtuneen jakamisen jälkeen, jolloin syntyi suvereeni Irlannin vapaavaltio (josta kehittyi lopulta nykyinen Irlannin tasavalta), Pohjois-Irlanti säilytti itsehallintonsa Pohjois-Irlannin parlamentin kautta, joka oli ainoa Yhdistyneen kuningaskunnan osa, jolla oli tuolloin tällainen elin. Tämä elin lakkautettiin vuonna 1972, ja Pohjois-Irlantia hallittiin suoralla hallinnolla konfliktin aikana, joka tunnetaan nimellä The Troubles.</w:t>
      </w:r>
    </w:p>
    <w:p>
      <w:r>
        <w:rPr>
          <w:b/>
        </w:rPr>
        <w:t xml:space="preserve">Tulos</w:t>
      </w:r>
    </w:p>
    <w:p>
      <w:r>
        <w:t xml:space="preserve">Miten Yhdistynyttä kuningaskuntaa ei ole hallittu?</w:t>
      </w:r>
    </w:p>
    <w:p>
      <w:r>
        <w:rPr>
          <w:b/>
        </w:rPr>
        <w:t xml:space="preserve">Tulos</w:t>
      </w:r>
    </w:p>
    <w:p>
      <w:r>
        <w:t xml:space="preserve">Mitä Yhdistynyt kuningaskunta ei tehnyt sen sijaan, että se olisi omaksunut federalistisen mallin?</w:t>
      </w:r>
    </w:p>
    <w:p>
      <w:r>
        <w:rPr>
          <w:b/>
        </w:rPr>
        <w:t xml:space="preserve">Tulos</w:t>
      </w:r>
    </w:p>
    <w:p>
      <w:r>
        <w:t xml:space="preserve">Milloin vallankumous alkoi Yhdistyneessä kuningaskunnassa?</w:t>
      </w:r>
    </w:p>
    <w:p>
      <w:r>
        <w:rPr>
          <w:b/>
        </w:rPr>
        <w:t xml:space="preserve">Tulos</w:t>
      </w:r>
    </w:p>
    <w:p>
      <w:r>
        <w:t xml:space="preserve">Mikä ei ole Irlannin laki vuodelta 1914?</w:t>
      </w:r>
    </w:p>
    <w:p>
      <w:r>
        <w:rPr>
          <w:b/>
        </w:rPr>
        <w:t xml:space="preserve">Tulos</w:t>
      </w:r>
    </w:p>
    <w:p>
      <w:r>
        <w:t xml:space="preserve">Mikä on Irlannin kustannusvaltio?</w:t>
      </w:r>
    </w:p>
    <w:p>
      <w:r>
        <w:rPr>
          <w:b/>
        </w:rPr>
        <w:t xml:space="preserve">Esimerkki 8.3757</w:t>
      </w:r>
    </w:p>
    <w:p>
      <w:r>
        <w:t xml:space="preserve">Läpikulku: AUSTPAC oli Telstran ylläpitämä Australian julkinen X.25-verkko. Telecom Australian 1980-luvun alussa perustama AUSTPAC oli Australian ensimmäinen julkinen pakettikytkentäinen tietoverkko, joka tuki muun muassa online-vedonlyöntiä, rahoitussovelluksia - Australian verovirasto käytti AUSTPAC:ia - ja etäpääteyhteyksiä akateemisille oppilaitoksille, jotka ylläpitivät yhteyksiään AUSTPAC:iin joissakin tapauksissa 1990-luvun puoliväliin asti. Pääsy voi tapahtua valintaliittymän kautta PAD:iin tai liittämällä pysyvä X.25-solmu verkkoon.[Viittaus]</w:t>
      </w:r>
    </w:p>
    <w:p>
      <w:r>
        <w:rPr>
          <w:b/>
        </w:rPr>
        <w:t xml:space="preserve">Tulos</w:t>
      </w:r>
    </w:p>
    <w:p>
      <w:r>
        <w:t xml:space="preserve">Mitä Telecom Australia aloitti? </w:t>
      </w:r>
    </w:p>
    <w:p>
      <w:r>
        <w:rPr>
          <w:b/>
        </w:rPr>
        <w:t xml:space="preserve">Tulos</w:t>
      </w:r>
    </w:p>
    <w:p>
      <w:r>
        <w:t xml:space="preserve">Mitä verkkokehystä käytettiin online-vedonlyönnin tukena?</w:t>
      </w:r>
    </w:p>
    <w:p>
      <w:r>
        <w:rPr>
          <w:b/>
        </w:rPr>
        <w:t xml:space="preserve">Tulos</w:t>
      </w:r>
    </w:p>
    <w:p>
      <w:r>
        <w:t xml:space="preserve">Minkälaisia liittymätyyppejä Telstra tarjosi? </w:t>
      </w:r>
    </w:p>
    <w:p>
      <w:r>
        <w:rPr>
          <w:b/>
        </w:rPr>
        <w:t xml:space="preserve">Tulos</w:t>
      </w:r>
    </w:p>
    <w:p>
      <w:r>
        <w:t xml:space="preserve">Kenellä oli etäpääteyhteys? </w:t>
      </w:r>
    </w:p>
    <w:p>
      <w:r>
        <w:rPr>
          <w:b/>
        </w:rPr>
        <w:t xml:space="preserve">Tulos</w:t>
      </w:r>
    </w:p>
    <w:p>
      <w:r>
        <w:t xml:space="preserve">Mistä syystä Australian verovirasto käytti AUSTPACia? </w:t>
      </w:r>
    </w:p>
    <w:p>
      <w:r>
        <w:rPr>
          <w:b/>
        </w:rPr>
        <w:t xml:space="preserve">Tulos</w:t>
      </w:r>
    </w:p>
    <w:p>
      <w:r>
        <w:t xml:space="preserve">Mitä Telstra aloitti 1980-luvun alussa?</w:t>
      </w:r>
    </w:p>
    <w:p>
      <w:r>
        <w:rPr>
          <w:b/>
        </w:rPr>
        <w:t xml:space="preserve">Tulos</w:t>
      </w:r>
    </w:p>
    <w:p>
      <w:r>
        <w:t xml:space="preserve">Mihin Australian verovirasto käytti AUSTPACia päästäkseen käsiksi etänä?</w:t>
      </w:r>
    </w:p>
    <w:p>
      <w:r>
        <w:rPr>
          <w:b/>
        </w:rPr>
        <w:t xml:space="preserve">Tulos</w:t>
      </w:r>
    </w:p>
    <w:p>
      <w:r>
        <w:t xml:space="preserve">Mitä sovelluksia AUSTPAC ei tukenut?</w:t>
      </w:r>
    </w:p>
    <w:p>
      <w:r>
        <w:rPr>
          <w:b/>
        </w:rPr>
        <w:t xml:space="preserve">Tulos</w:t>
      </w:r>
    </w:p>
    <w:p>
      <w:r>
        <w:t xml:space="preserve">Mikä oli Telstran ylläpitämä Australian julkinen X.75-verkko?</w:t>
      </w:r>
    </w:p>
    <w:p>
      <w:r>
        <w:rPr>
          <w:b/>
        </w:rPr>
        <w:t xml:space="preserve">Esimerkki 8.3758</w:t>
      </w:r>
    </w:p>
    <w:p>
      <w:r>
        <w:t xml:space="preserve">Läpikulku: Kreikka on kehittynyt maa, jonka talous perustuu palvelualaan (82,8 %) ja teollisuuteen (13,3 %). Maataloussektorin osuus kansantalouden tuotannosta oli 3,9 prosenttia vuonna 2015. Kreikan tärkeitä teollisuudenaloja ovat muun muassa matkailu ja merenkulku. Vuonna 2013 Kreikka oli 18 miljoonalla kansainvälisellä matkailijalla Euroopan unionin seitsemänneksi suosituin ja maailman 16. suosituin maa. Kreikan kauppalaivasto on maailman suurin, ja Kreikan omistamien alusten osuus maailman kantavasta vetoisuudesta oli 15 prosenttia vuonna 2013. Kansainvälisen meriliikenteen lisääntynyt kysyntä Kreikan ja Aasian välillä on johtanut ennennäkemättömiin investointeihin merenkulkualalla.</w:t>
      </w:r>
    </w:p>
    <w:p>
      <w:r>
        <w:rPr>
          <w:b/>
        </w:rPr>
        <w:t xml:space="preserve">Tulos</w:t>
      </w:r>
    </w:p>
    <w:p>
      <w:r>
        <w:t xml:space="preserve">Minkälainen maanosa Kreikka on?</w:t>
      </w:r>
    </w:p>
    <w:p>
      <w:r>
        <w:rPr>
          <w:b/>
        </w:rPr>
        <w:t xml:space="preserve">Tulos</w:t>
      </w:r>
    </w:p>
    <w:p>
      <w:r>
        <w:t xml:space="preserve">Kuinka suuri osa Kreikan taloudesta on peräisin palveluista?</w:t>
      </w:r>
    </w:p>
    <w:p>
      <w:r>
        <w:rPr>
          <w:b/>
        </w:rPr>
        <w:t xml:space="preserve">Tulos</w:t>
      </w:r>
    </w:p>
    <w:p>
      <w:r>
        <w:t xml:space="preserve">Kuinka suuri osa Kreikan velasta koostuu teollisuuden aloista?</w:t>
      </w:r>
    </w:p>
    <w:p>
      <w:r>
        <w:rPr>
          <w:b/>
        </w:rPr>
        <w:t xml:space="preserve">Tulos</w:t>
      </w:r>
    </w:p>
    <w:p>
      <w:r>
        <w:t xml:space="preserve">Kuinka suuren osan Kreikan kansantalouden tuotannosta maatalousala poisti vuonna 2014?</w:t>
      </w:r>
    </w:p>
    <w:p>
      <w:r>
        <w:rPr>
          <w:b/>
        </w:rPr>
        <w:t xml:space="preserve">Tulos</w:t>
      </w:r>
    </w:p>
    <w:p>
      <w:r>
        <w:t xml:space="preserve">Kuinka monta kansainvälistä turistia vangittiin Kreikassa vuonna 2013?</w:t>
      </w:r>
    </w:p>
    <w:p>
      <w:r>
        <w:rPr>
          <w:b/>
        </w:rPr>
        <w:t xml:space="preserve">Esimerkki 8.3759</w:t>
      </w:r>
    </w:p>
    <w:p>
      <w:r>
        <w:t xml:space="preserve">Läpikulku: Miami ja sen esikaupungit sijaitsevat laajalla tasangolla Floridan Evergladesin länsipuolella ja Biscayne Bayn itäpuolella, joka ulottuu myös Florida Baysta pohjoiseen Okeechobee-järvelle. Alueen korkeus ei koskaan nouse yli 12 metrin (40 jalan) ja on keskimäärin noin 1,8 metriä keskimääräisen merenpinnan yläpuolella useimmissa kaupunginosissa, erityisesti rannikon lähellä. Korkeimmat aaltoilut ovat rannikon Miami Rock Ridge -harjun varrella, jonka maaperä on suurimman osan Miamin itäisen suurkaupunkialueen alla. Suurin osa kaupungista sijaitsee Biscayne Bayn rannalla, jossa on useita satoja luonnollisia ja keinotekoisesti luotuja sulkusaaria, joista suurimmat ovat Miami Beach ja South Beach. Golfvirta, lämmin merivirta, kulkee pohjoiseen vain 24 kilometrin päässä rannikosta, minkä ansiosta kaupungin ilmasto pysyy lämpimänä ja leutona ympäri vuoden.</w:t>
      </w:r>
    </w:p>
    <w:p>
      <w:r>
        <w:rPr>
          <w:b/>
        </w:rPr>
        <w:t xml:space="preserve">Tulos</w:t>
      </w:r>
    </w:p>
    <w:p>
      <w:r>
        <w:t xml:space="preserve">Missä Everglades ei ole suhteessa Miamiin?</w:t>
      </w:r>
    </w:p>
    <w:p>
      <w:r>
        <w:rPr>
          <w:b/>
        </w:rPr>
        <w:t xml:space="preserve">Tulos</w:t>
      </w:r>
    </w:p>
    <w:p>
      <w:r>
        <w:t xml:space="preserve">Mihin suuntaan Biscayne Baystä Miamiin ei voisi matkustaa?</w:t>
      </w:r>
    </w:p>
    <w:p>
      <w:r>
        <w:rPr>
          <w:b/>
        </w:rPr>
        <w:t xml:space="preserve">Tulos</w:t>
      </w:r>
    </w:p>
    <w:p>
      <w:r>
        <w:t xml:space="preserve">Mikä on Biscayne Bayn eteläinen päätepiste?</w:t>
      </w:r>
    </w:p>
    <w:p>
      <w:r>
        <w:rPr>
          <w:b/>
        </w:rPr>
        <w:t xml:space="preserve">Tulos</w:t>
      </w:r>
    </w:p>
    <w:p>
      <w:r>
        <w:t xml:space="preserve">Kuinka kaukana Lahdenvuori on kilometrin päässä Miamin rannikosta?</w:t>
      </w:r>
    </w:p>
    <w:p>
      <w:r>
        <w:rPr>
          <w:b/>
        </w:rPr>
        <w:t xml:space="preserve">Tulos</w:t>
      </w:r>
    </w:p>
    <w:p>
      <w:r>
        <w:t xml:space="preserve">Mikä on Miamin alueen keskipaino merenpinnan yläpuolella metreinä?</w:t>
      </w:r>
    </w:p>
    <w:p>
      <w:r>
        <w:rPr>
          <w:b/>
        </w:rPr>
        <w:t xml:space="preserve">Esimerkki 8.3760</w:t>
      </w:r>
    </w:p>
    <w:p>
      <w:r>
        <w:t xml:space="preserve">Läpikulku: Arsenalin pitkäaikaisin ja syvin kilpailu on sen lähimmän naapurin, Tottenham Hotspurin, kanssa; näiden kahden joukkueen välisiä otteluita kutsutaan Pohjois-Lontoon derbyiksi. Muita Lontoon sisäisiä kilpailuja ovat muun muassa Chelsean, Fulhamin ja West Ham Unitedin kanssa. Lisäksi Arsenal ja Manchester United kehittivät 1980-luvun lopulla vahvan kilpailuasetelman, joka kärjistyi viime vuosina, kun molemmat seurat kilpailivat Valioliigan mestaruudesta - jopa niin paljon, että Football Fans Census -järjestön vuonna 2003 tekemässä verkkokyselyssä Manchester United mainittiin Arsenalin suurimmaksi kilpailijaksi, jonka jälkeen tulevat Tottenham ja Chelsea. Vuonna 2008 tehdyssä kyselyssä Tottenhamin kilpailu lueteltiin tärkeämmäksi.</w:t>
      </w:r>
    </w:p>
    <w:p>
      <w:r>
        <w:rPr>
          <w:b/>
        </w:rPr>
        <w:t xml:space="preserve">Tulos</w:t>
      </w:r>
    </w:p>
    <w:p>
      <w:r>
        <w:t xml:space="preserve">Kenen kanssa Chelsealla on suurin kilpailu?</w:t>
      </w:r>
    </w:p>
    <w:p>
      <w:r>
        <w:rPr>
          <w:b/>
        </w:rPr>
        <w:t xml:space="preserve">Tulos</w:t>
      </w:r>
    </w:p>
    <w:p>
      <w:r>
        <w:t xml:space="preserve">Vuonna 2008 tehdyn kyselyn mukaan mikä joukkue on West Ham Unitedin suurin kilpailija?</w:t>
      </w:r>
    </w:p>
    <w:p>
      <w:r>
        <w:rPr>
          <w:b/>
        </w:rPr>
        <w:t xml:space="preserve">Tulos</w:t>
      </w:r>
    </w:p>
    <w:p>
      <w:r>
        <w:t xml:space="preserve">Vuonna 2003 tehdyn verkkokyselyn mukaan kuka on Fulhamin suurin kilpailijaseura?</w:t>
      </w:r>
    </w:p>
    <w:p>
      <w:r>
        <w:rPr>
          <w:b/>
        </w:rPr>
        <w:t xml:space="preserve">Tulos</w:t>
      </w:r>
    </w:p>
    <w:p>
      <w:r>
        <w:t xml:space="preserve">Minä vuonna West Ham United perustettiin?</w:t>
      </w:r>
    </w:p>
    <w:p>
      <w:r>
        <w:rPr>
          <w:b/>
        </w:rPr>
        <w:t xml:space="preserve">Tulos</w:t>
      </w:r>
    </w:p>
    <w:p>
      <w:r>
        <w:t xml:space="preserve">Mikä on Chelsean ja Manchester Unitedin otteluiden nimi?</w:t>
      </w:r>
    </w:p>
    <w:p>
      <w:r>
        <w:rPr>
          <w:b/>
        </w:rPr>
        <w:t xml:space="preserve">Esimerkki 8.3761</w:t>
      </w:r>
    </w:p>
    <w:p>
      <w:r>
        <w:t xml:space="preserve">Läpikulku: Eläimet osallistuvat myös siementen levittämiseen. Hedelmät, jotka muodostuvat kukan osien laajentuessa, ovat usein siementen levittämisen väline, joka houkuttelee eläimiä syömään tai muuten häiritsemään niitä ja levittämään niiden sisältämiä siemeniä (ks. frugivoria). Vaikka monet tällaiset mutualistiset suhteet ovat edelleen liian hauraita selviytyäkseen kilpailusta ja levitäkseen laajalle, kukinta on osoittautunut epätavallisen tehokkaaksi lisääntymiskeinoksi, joka on levinnyt (alkuperästään riippumatta) hallitsevaksi maakasvien elämänmuodoksi.</w:t>
      </w:r>
    </w:p>
    <w:p>
      <w:r>
        <w:rPr>
          <w:b/>
        </w:rPr>
        <w:t xml:space="preserve">Tulos</w:t>
      </w:r>
    </w:p>
    <w:p>
      <w:r>
        <w:t xml:space="preserve">Mihin kilpailu osoittautui tehokkaaksi?</w:t>
      </w:r>
    </w:p>
    <w:p>
      <w:r>
        <w:rPr>
          <w:b/>
        </w:rPr>
        <w:t xml:space="preserve">Tulos</w:t>
      </w:r>
    </w:p>
    <w:p>
      <w:r>
        <w:t xml:space="preserve">Millaisiksi vastavuoroiset suhteet lopulta levisivät?</w:t>
      </w:r>
    </w:p>
    <w:p>
      <w:r>
        <w:rPr>
          <w:b/>
        </w:rPr>
        <w:t xml:space="preserve">Tulos</w:t>
      </w:r>
    </w:p>
    <w:p>
      <w:r>
        <w:t xml:space="preserve">Miten kasvi hyötyy kilpailusta?</w:t>
      </w:r>
    </w:p>
    <w:p>
      <w:r>
        <w:rPr>
          <w:b/>
        </w:rPr>
        <w:t xml:space="preserve">Tulos</w:t>
      </w:r>
    </w:p>
    <w:p>
      <w:r>
        <w:t xml:space="preserve">Mikä lisääntymismenetelmä levisi laajalti, mutta teki kasveista hauraita?</w:t>
      </w:r>
    </w:p>
    <w:p>
      <w:r>
        <w:rPr>
          <w:b/>
        </w:rPr>
        <w:t xml:space="preserve">Tulos</w:t>
      </w:r>
    </w:p>
    <w:p>
      <w:r>
        <w:t xml:space="preserve">Mitä vahingossa hajalleen levinneet siemenet auttoivat kukan osia kehittymään?</w:t>
      </w:r>
    </w:p>
    <w:p>
      <w:r>
        <w:rPr>
          <w:b/>
        </w:rPr>
        <w:t xml:space="preserve">Esimerkki 8.3762</w:t>
      </w:r>
    </w:p>
    <w:p>
      <w:r>
        <w:t xml:space="preserve">Läpikulku: Lentoasemien rakentaminen kasvoi 1960-luvulla suihkukoneiden lisääntyessä. Kiitoteitä pidennettiin 3 000 metriin (9 800 jalkaan). Kentät rakennettiin teräsbetonista käyttäen liukumuovauskonetta, joka tuottaa yhtenäisen laatan ilman katkoksia koko pituudelta. 1960-luvun alussa otettiin myös käyttöön suihkusiltajärjestelmät nykyaikaisissa lentokenttäterminaaleissa, mikä oli innovaatio, joka poisti matkustajien ulkona tapahtuvan maihinnousun. Nämä järjestelmät yleistyivät Yhdysvalloissa 1970-luvulla.</w:t>
      </w:r>
    </w:p>
    <w:p>
      <w:r>
        <w:rPr>
          <w:b/>
        </w:rPr>
        <w:t xml:space="preserve">Tulos</w:t>
      </w:r>
    </w:p>
    <w:p>
      <w:r>
        <w:t xml:space="preserve">Minä vuonna suihkusiltajärjestelmät yleistyivät?</w:t>
      </w:r>
    </w:p>
    <w:p>
      <w:r>
        <w:rPr>
          <w:b/>
        </w:rPr>
        <w:t xml:space="preserve">Tulos</w:t>
      </w:r>
    </w:p>
    <w:p>
      <w:r>
        <w:t xml:space="preserve">Kuinka pitkälle suihkusiltajärjestelmät ulotettiin?</w:t>
      </w:r>
    </w:p>
    <w:p>
      <w:r>
        <w:rPr>
          <w:b/>
        </w:rPr>
        <w:t xml:space="preserve">Tulos</w:t>
      </w:r>
    </w:p>
    <w:p>
      <w:r>
        <w:t xml:space="preserve">Milloin teräsbetonin käyttö oli yleistä Yhdysvalloissa?</w:t>
      </w:r>
    </w:p>
    <w:p>
      <w:r>
        <w:rPr>
          <w:b/>
        </w:rPr>
        <w:t xml:space="preserve">Tulos</w:t>
      </w:r>
    </w:p>
    <w:p>
      <w:r>
        <w:t xml:space="preserve">Mitä lentokentän rakentaminen poisti 1970-luvulla?</w:t>
      </w:r>
    </w:p>
    <w:p>
      <w:r>
        <w:rPr>
          <w:b/>
        </w:rPr>
        <w:t xml:space="preserve">Tulos</w:t>
      </w:r>
    </w:p>
    <w:p>
      <w:r>
        <w:t xml:space="preserve">Mistä suihkusiltajärjestelmät oli tehty?</w:t>
      </w:r>
    </w:p>
    <w:p>
      <w:r>
        <w:rPr>
          <w:b/>
        </w:rPr>
        <w:t xml:space="preserve">Esimerkki 8.3763</w:t>
      </w:r>
    </w:p>
    <w:p>
      <w:r>
        <w:t xml:space="preserve">Läpikulku: Energiantuotantoa Kreikassa hallitsee julkinen sähköyhtiö (tunnetaan useimmiten lyhenteellä ΔΕΗ, englanniksi DEI). Vuonna 2009 DEI toimitti 85,6 prosenttia Kreikan energiantarpeesta, mutta vuonna 2010 osuus laski 77,3 prosenttiin. Lähes puolet (48 %) DEI:n sähköntuotannosta tuotetaan ruskohiilellä, mikä on vähemmän kuin 51,6 % vuonna 2009. Toinen 12 prosenttia tulee vesivoimalaitoksista ja toinen 20 prosenttia maakaasusta. Vuosien 2009 ja 2010 välillä riippumattomien yritysten energiantuotanto kasvoi 56 prosenttia eli 2 709 gigawattitunnista vuonna 2009 4 232 GWh:iin vuonna 2010.</w:t>
      </w:r>
    </w:p>
    <w:p>
      <w:r>
        <w:rPr>
          <w:b/>
        </w:rPr>
        <w:t xml:space="preserve">Tulos</w:t>
      </w:r>
    </w:p>
    <w:p>
      <w:r>
        <w:t xml:space="preserve">Kenellä ei ole energiantuotantoa Kreikassa?</w:t>
      </w:r>
    </w:p>
    <w:p>
      <w:r>
        <w:rPr>
          <w:b/>
        </w:rPr>
        <w:t xml:space="preserve">Tulos</w:t>
      </w:r>
    </w:p>
    <w:p>
      <w:r>
        <w:t xml:space="preserve">Kuinka suuri osa Kreikan energiantarpeesta poistettiin DEI:n avulla vuonna 2005?</w:t>
      </w:r>
    </w:p>
    <w:p>
      <w:r>
        <w:rPr>
          <w:b/>
        </w:rPr>
        <w:t xml:space="preserve">Tulos</w:t>
      </w:r>
    </w:p>
    <w:p>
      <w:r>
        <w:t xml:space="preserve">Mikä on lähes neljännes DEI:n sähköntuotannosta?</w:t>
      </w:r>
    </w:p>
    <w:p>
      <w:r>
        <w:rPr>
          <w:b/>
        </w:rPr>
        <w:t xml:space="preserve">Tulos</w:t>
      </w:r>
    </w:p>
    <w:p>
      <w:r>
        <w:t xml:space="preserve">Kuinka suuri osa DEI:n energiantuotannosta menetetään maakaasusta?</w:t>
      </w:r>
    </w:p>
    <w:p>
      <w:r>
        <w:rPr>
          <w:b/>
        </w:rPr>
        <w:t xml:space="preserve">Tulos</w:t>
      </w:r>
    </w:p>
    <w:p>
      <w:r>
        <w:t xml:space="preserve">Kuinka monta prosenttia riippumattomien yritysten energiantuotanto väheni vuosina 2007-2010?</w:t>
      </w:r>
    </w:p>
    <w:p>
      <w:r>
        <w:rPr>
          <w:b/>
        </w:rPr>
        <w:t xml:space="preserve">Esimerkki 8.3764</w:t>
      </w:r>
    </w:p>
    <w:p>
      <w:r>
        <w:t xml:space="preserve">Läpikulku: Tammikuun 17. päivänä 1977 teloitukset jatkuivat, kun Gary Gilmore joutui Utahissa teloitusryhmän eteen. Teloitustahti oli kuitenkin melko hidas, koska oikeudenkäyntiin käytettiin taktiikkaa, johon kuului toistuvien habeas corpus -oikeudenkäyntihakemusten jättäminen, mikä onnistui monien kohdalla viivästyttämään teloitusta monilla vuosilla. Vaikka 1970-luvulla ja 1980-luvun alussa Yhdysvalloissa tuomittiin kuolemaan satoja henkilöitä, Gilmoren (joka oli luopunut kaikista muutoksenhakuoikeuksistaan) lisäksi vain kymmenen henkilöä teloitettiin ennen vuotta 1984.</w:t>
      </w:r>
    </w:p>
    <w:p>
      <w:r>
        <w:rPr>
          <w:b/>
        </w:rPr>
        <w:t xml:space="preserve">Tulos</w:t>
      </w:r>
    </w:p>
    <w:p>
      <w:r>
        <w:t xml:space="preserve">Kuka armahdettiin 17. tammikuuta 1977?</w:t>
      </w:r>
    </w:p>
    <w:p>
      <w:r>
        <w:rPr>
          <w:b/>
        </w:rPr>
        <w:t xml:space="preserve">Tulos</w:t>
      </w:r>
    </w:p>
    <w:p>
      <w:r>
        <w:t xml:space="preserve"> Millä menetelmällä Gary Gilmore päästettiin vapaaksi?</w:t>
      </w:r>
    </w:p>
    <w:p>
      <w:r>
        <w:rPr>
          <w:b/>
        </w:rPr>
        <w:t xml:space="preserve">Tulos</w:t>
      </w:r>
    </w:p>
    <w:p>
      <w:r>
        <w:t xml:space="preserve">Kuinka monta ihmistä Gary Gilmoren lisäksi teloitettiin Yhdysvalloissa 17. tammikuuta 1987 ja 1987 välisenä aikana?</w:t>
      </w:r>
    </w:p>
    <w:p>
      <w:r>
        <w:rPr>
          <w:b/>
        </w:rPr>
        <w:t xml:space="preserve">Tulos</w:t>
      </w:r>
    </w:p>
    <w:p>
      <w:r>
        <w:t xml:space="preserve">Millä taktiikalla kuolemaantuomitut vangit viivyttivät vapauttamistaan?</w:t>
      </w:r>
    </w:p>
    <w:p>
      <w:r>
        <w:rPr>
          <w:b/>
        </w:rPr>
        <w:t xml:space="preserve">Esimerkki 8.3765</w:t>
      </w:r>
    </w:p>
    <w:p>
      <w:r>
        <w:t xml:space="preserve">Läpikulku: Islamistit ovat esittäneet kysymyksen: "Jos islam on elämäntapa, miten voimme sanoa, että ne, jotka haluavat elää sen periaatteiden mukaan oikeudellisella, yhteiskunnallisella, poliittisella, taloudellisella ja poliittisella elämänalueella, eivät ole muslimeja vaan islamisteja ja uskovat islamismiin, eivät [vain] islamiin?". Vastaavasti International Crisis Groupin kirjoittaja väittää, että "käsitys 'poliittisesta islamista'" on amerikkalaisten luomus Iranin islamilaisen vallankumouksen selittämiseksi ja että epäpoliittinen islam oli historiallinen sattuma "lyhytaikaisen sekulaarin arabinationalismin kukoistuskauden 1945-1970 aikana", ja selitystä kaipaa hiljainen/epäpoliittinen islam, ei islamismi.</w:t>
      </w:r>
    </w:p>
    <w:p>
      <w:r>
        <w:rPr>
          <w:b/>
        </w:rPr>
        <w:t xml:space="preserve">Tulos</w:t>
      </w:r>
    </w:p>
    <w:p>
      <w:r>
        <w:t xml:space="preserve">Mitä termiä islamilaisten mielestä heihin ei pitäisi soveltaa?</w:t>
      </w:r>
    </w:p>
    <w:p>
      <w:r>
        <w:rPr>
          <w:b/>
        </w:rPr>
        <w:t xml:space="preserve">Tulos</w:t>
      </w:r>
    </w:p>
    <w:p>
      <w:r>
        <w:t xml:space="preserve"> Mitä International Crisis Groupin kirjoittaja ajattelee, että poliittisen islamin käsite ei ole luomus?</w:t>
      </w:r>
    </w:p>
    <w:p>
      <w:r>
        <w:rPr>
          <w:b/>
        </w:rPr>
        <w:t xml:space="preserve">Tulos</w:t>
      </w:r>
    </w:p>
    <w:p>
      <w:r>
        <w:t xml:space="preserve"> Mikä ei ollut epäpoliittista islamia?</w:t>
      </w:r>
    </w:p>
    <w:p>
      <w:r>
        <w:rPr>
          <w:b/>
        </w:rPr>
        <w:t xml:space="preserve">Tulos</w:t>
      </w:r>
    </w:p>
    <w:p>
      <w:r>
        <w:t xml:space="preserve"> Milloin oli maallisen ei-arabialaisen nationalismin kukoistuskausi?</w:t>
      </w:r>
    </w:p>
    <w:p>
      <w:r>
        <w:rPr>
          <w:b/>
        </w:rPr>
        <w:t xml:space="preserve">Tulos</w:t>
      </w:r>
    </w:p>
    <w:p>
      <w:r>
        <w:t xml:space="preserve">Mikä muu kuin islamismi ei vaadi selitystä?</w:t>
      </w:r>
    </w:p>
    <w:p>
      <w:r>
        <w:rPr>
          <w:b/>
        </w:rPr>
        <w:t xml:space="preserve">Esimerkki 8.3766</w:t>
      </w:r>
    </w:p>
    <w:p>
      <w:r>
        <w:t xml:space="preserve">Läpikulku: Feynman oli väitöskirjansa jälkeen vuonna 1942 Wisconsin-Madisonin yliopistossa fysiikan apulaisprofessorina. Nimitys vietettiin virkavapaalla hänen Manhattan-projektiin osallistumisensa vuoksi. Vuonna 1945 hän sai kirjeen College of Letters and Science -korkeakoulun dekaani Mark Ingrahamilta, joka pyysi häntä palaamaan UW:hen opettamaan tulevana lukuvuonna. Hänen nimitystään ei jatkettu, kun hän ei sitoutunut palaamaan. Useita vuosia myöhemmin UW:ssä pitämässään puheessa Feynman vitsaili: "On hienoa olla takaisin ainoassa yliopistossa, jolla oli koskaan järkeä antaa minulle potkut." Hän sanoi: "On hienoa olla takaisin ainoassa yliopistossa, jolla oli koskaan järkeä antaa minulle potkut."</w:t>
      </w:r>
    </w:p>
    <w:p>
      <w:r>
        <w:rPr>
          <w:b/>
        </w:rPr>
        <w:t xml:space="preserve">Tulos</w:t>
      </w:r>
    </w:p>
    <w:p>
      <w:r>
        <w:t xml:space="preserve">Mistä Feynman sai hylätyn työpaikan saatuaan tohtorin tutkinnon?</w:t>
      </w:r>
    </w:p>
    <w:p>
      <w:r>
        <w:rPr>
          <w:b/>
        </w:rPr>
        <w:t xml:space="preserve">Tulos</w:t>
      </w:r>
    </w:p>
    <w:p>
      <w:r>
        <w:t xml:space="preserve">Kuka käski Feynmania olemaan palaamatta opettajaksi?</w:t>
      </w:r>
    </w:p>
    <w:p>
      <w:r>
        <w:rPr>
          <w:b/>
        </w:rPr>
        <w:t xml:space="preserve">Tulos</w:t>
      </w:r>
    </w:p>
    <w:p>
      <w:r>
        <w:t xml:space="preserve">Minä vuonna Feynman menetti tohtorintutkintonsa?</w:t>
      </w:r>
    </w:p>
    <w:p>
      <w:r>
        <w:rPr>
          <w:b/>
        </w:rPr>
        <w:t xml:space="preserve">Tulos</w:t>
      </w:r>
    </w:p>
    <w:p>
      <w:r>
        <w:t xml:space="preserve">Missä Feynman oli fysiikan vanhempi professori vuonna 1942?</w:t>
      </w:r>
    </w:p>
    <w:p>
      <w:r>
        <w:rPr>
          <w:b/>
        </w:rPr>
        <w:t xml:space="preserve">Esimerkki 8.3767</w:t>
      </w:r>
    </w:p>
    <w:p>
      <w:r>
        <w:t xml:space="preserve">Läpikulku: Louis Agassizin luonnontieteelliset luennot saivat vuonna 1846 suosiota sekä New Yorkissa että Harvard Collegen kampuksella. Agassizin lähestymistapa oli selvästi idealistinen ja esitti amerikkalaisten "osallistumista jumalalliseen luontoon" ja mahdollisuutta ymmärtää "älyllisiä olemassaoloja". Agassizin näkökulma tieteeseen yhdisti havainnoinnin ja intuition sekä olettamuksen, että ihminen voi käsittää "jumalallisen suunnitelman" kaikissa ilmiöissä. Elämänmuotojen selittämisessä Agassiz turvautui todistusaineistonsa osalta muotokysymyksiin, jotka perustuivat oletettuun arkkityyppiin. Tämä kaksitahoinen näkemys tiedosta sopi yhteen skotlantilaisilta filosofeilta Thomas Reidiltä ja Dugald Stewartilta, joiden teokset olivat tuolloin osa Harvardin opetussuunnitelmaa, peräisin olevan terveen järjen realismin oppien kanssa. Agassizin pyrkimysten suosio "lentää Platonin mukana" johtui todennäköisesti myös muista Harvardin opiskelijoiden tutustuttavaksi tulleista kirjoituksista, kuten Ralph Cudworthin, John Norrisin ja, romanttiseen tapaan, Samuel Coleridgen platonisista tutkielmista. Harvardin kirjastotiedot paljastavat, että Platonin ja hänen varhaismodernististen ja romanttisten seuraajiensa kirjoituksia luettiin 1800-luvulla lähes yhtä säännöllisesti kuin empiirisemmän ja deistisemmän skotlantilaisen koulukunnan "virallisen filosofian" kirjoituksia.</w:t>
      </w:r>
    </w:p>
    <w:p>
      <w:r>
        <w:rPr>
          <w:b/>
        </w:rPr>
        <w:t xml:space="preserve">Tulos</w:t>
      </w:r>
    </w:p>
    <w:p>
      <w:r>
        <w:t xml:space="preserve">Missä Platonin kirjoituksia ylistettiin vuonna 1846?</w:t>
      </w:r>
    </w:p>
    <w:p>
      <w:r>
        <w:rPr>
          <w:b/>
        </w:rPr>
        <w:t xml:space="preserve">Tulos</w:t>
      </w:r>
    </w:p>
    <w:p>
      <w:r>
        <w:t xml:space="preserve">Mitä Platonin lähestymistapaa pidettiin?</w:t>
      </w:r>
    </w:p>
    <w:p>
      <w:r>
        <w:rPr>
          <w:b/>
        </w:rPr>
        <w:t xml:space="preserve">Tulos</w:t>
      </w:r>
    </w:p>
    <w:p>
      <w:r>
        <w:t xml:space="preserve">Mitä Platonin näkökulma tieteeseen yhdisti?</w:t>
      </w:r>
    </w:p>
    <w:p>
      <w:r>
        <w:rPr>
          <w:b/>
        </w:rPr>
        <w:t xml:space="preserve">Tulos</w:t>
      </w:r>
    </w:p>
    <w:p>
      <w:r>
        <w:t xml:space="preserve">Mikä oli Platonin kirjoitusten taustalla oleva oletus?</w:t>
      </w:r>
    </w:p>
    <w:p>
      <w:r>
        <w:rPr>
          <w:b/>
        </w:rPr>
        <w:t xml:space="preserve">Tulos</w:t>
      </w:r>
    </w:p>
    <w:p>
      <w:r>
        <w:t xml:space="preserve">Mitä todisteita Platon käytti selittääkseen elämänmuotoja?</w:t>
      </w:r>
    </w:p>
    <w:p>
      <w:r>
        <w:rPr>
          <w:b/>
        </w:rPr>
        <w:t xml:space="preserve">Esimerkki 8.3768</w:t>
      </w:r>
    </w:p>
    <w:p>
      <w:r>
        <w:t xml:space="preserve">Läpikulku: Kubismin vaikutus ulottui muille taiteenaloille kuin maalaustaiteeseen ja kuvanveistoon. Kirjallisuudessa Gertrude Steinin kirjallisissa teoksissa käytetään toistoa ja toistuvia lauseita rakennuspalikoina sekä kohdissa että kokonaisissa luvuissa. Useimmissa Steinin tärkeissä teoksissa käytetään tätä tekniikkaa, muun muassa romaanissa The Making of Americans (1906-08). Gertrude Stein ja hänen veljensä Leo olivat paitsi kubismin ensimmäisiä tärkeitä suojelijoita myös merkittäviä kubismin vaikuttajia. Picasso puolestaan vaikutti merkittävästi Steinin kirjoittamiseen.</w:t>
      </w:r>
    </w:p>
    <w:p>
      <w:r>
        <w:rPr>
          <w:b/>
        </w:rPr>
        <w:t xml:space="preserve">Tulos</w:t>
      </w:r>
    </w:p>
    <w:p>
      <w:r>
        <w:t xml:space="preserve">Mitkä taiteenalat eivät inspiroineet muita kubismin töitä?</w:t>
      </w:r>
    </w:p>
    <w:p>
      <w:r>
        <w:rPr>
          <w:b/>
        </w:rPr>
        <w:t xml:space="preserve">Tulos</w:t>
      </w:r>
    </w:p>
    <w:p>
      <w:r>
        <w:t xml:space="preserve">Mikä romaani ilmestyi vuonna 2008?</w:t>
      </w:r>
    </w:p>
    <w:p>
      <w:r>
        <w:rPr>
          <w:b/>
        </w:rPr>
        <w:t xml:space="preserve">Tulos</w:t>
      </w:r>
    </w:p>
    <w:p>
      <w:r>
        <w:t xml:space="preserve">Kuka kirjoitti teoksen The Making of French?</w:t>
      </w:r>
    </w:p>
    <w:p>
      <w:r>
        <w:rPr>
          <w:b/>
        </w:rPr>
        <w:t xml:space="preserve">Tulos</w:t>
      </w:r>
    </w:p>
    <w:p>
      <w:r>
        <w:t xml:space="preserve">Kuka ei vaikuttanut kubismiin?</w:t>
      </w:r>
    </w:p>
    <w:p>
      <w:r>
        <w:rPr>
          <w:b/>
        </w:rPr>
        <w:t xml:space="preserve">Esimerkki 8.3769</w:t>
      </w:r>
    </w:p>
    <w:p>
      <w:r>
        <w:t xml:space="preserve">Läpikulku: Tynwaldin, Mansaaren lainsäätäjän, hyväksymään lainsäädäntöön sovelletaan erityismenettelyjä. Ennen kuin Britannian kruunu osti saaren herruuden vuonna 1765 (Revestment), Mannin lordin suostumus lakiehdotukseen ilmoitettiin kirjeellä kuvernöörille. Vuoden 1765 jälkeen kuninkaallinen suostumus ilmoitettiin aluksi ulkoministerin kirjeellä kuvernöörille, mutta Britannian regenttihallinnon aikana alkoi käytäntö, jonka mukaan kuninkaallinen suostumus annettiin neuvoston määräyksellä, mikä jatkuu tähän päivään asti, vaikkakin vuodesta 1981 lähtien vain poikkeustapauksissa.</w:t>
      </w:r>
    </w:p>
    <w:p>
      <w:r>
        <w:rPr>
          <w:b/>
        </w:rPr>
        <w:t xml:space="preserve">Tulos</w:t>
      </w:r>
    </w:p>
    <w:p>
      <w:r>
        <w:t xml:space="preserve">Mikä on Naisten saaren lainsäätäjä?</w:t>
      </w:r>
    </w:p>
    <w:p>
      <w:r>
        <w:rPr>
          <w:b/>
        </w:rPr>
        <w:t xml:space="preserve">Tulos</w:t>
      </w:r>
    </w:p>
    <w:p>
      <w:r>
        <w:t xml:space="preserve">Minä vuonna Amerikka osti Mansaaren herruuden?</w:t>
      </w:r>
    </w:p>
    <w:p>
      <w:r>
        <w:rPr>
          <w:b/>
        </w:rPr>
        <w:t xml:space="preserve">Tulos</w:t>
      </w:r>
    </w:p>
    <w:p>
      <w:r>
        <w:t xml:space="preserve">Vuoden 1665 jälkeen kuninkaallinen suostumus ilmoitettiin miten?</w:t>
      </w:r>
    </w:p>
    <w:p>
      <w:r>
        <w:rPr>
          <w:b/>
        </w:rPr>
        <w:t xml:space="preserve">Tulos</w:t>
      </w:r>
    </w:p>
    <w:p>
      <w:r>
        <w:t xml:space="preserve">Kuka allekirjoitti kuninkaallisen hyväksyntäkirjeen Amerikassa vuoden 1765 jälkeen?</w:t>
      </w:r>
    </w:p>
    <w:p>
      <w:r>
        <w:rPr>
          <w:b/>
        </w:rPr>
        <w:t xml:space="preserve">Esimerkki 8.3770</w:t>
      </w:r>
    </w:p>
    <w:p>
      <w:r>
        <w:t xml:space="preserve">Läpikulku: FBI:n johtaja vastaa FBI:n päivittäisestä toiminnasta. Johtaja huolehtii yhdessä apulaistensa kanssa siitä, että tapaukset ja toiminnot hoidetaan oikein. Johtaja vastaa myös siitä, että minkä tahansa FBI:n kenttätoimiston johto on miehitetty pätevillä agenteilla. Ennen kuin tiedustelun uudistamista ja terrorismin ehkäisemistä koskeva laki hyväksyttiin syyskuun 11. päivän iskujen jälkeen, FBI:n johtaja tiedotti suoraan Yhdysvaltain presidentille kaikista FBI:n sisällä ilmenevistä asioista. Sittemmin johtaja raportoi nyt kansallisen tiedustelupalvelun johtajalle (Director of National Intelligence, DNI), joka puolestaan raportoi presidentille.</w:t>
      </w:r>
    </w:p>
    <w:p>
      <w:r>
        <w:rPr>
          <w:b/>
        </w:rPr>
        <w:t xml:space="preserve">Tulos</w:t>
      </w:r>
    </w:p>
    <w:p>
      <w:r>
        <w:t xml:space="preserve">Kuka varmistaa, että CIA:n kenttätoimistoissa on päteviä agentteja?</w:t>
      </w:r>
    </w:p>
    <w:p>
      <w:r>
        <w:rPr>
          <w:b/>
        </w:rPr>
        <w:t xml:space="preserve">Tulos</w:t>
      </w:r>
    </w:p>
    <w:p>
      <w:r>
        <w:t xml:space="preserve">Mikä laki hyväksyttiin ennen syyskuun 11. päivää?</w:t>
      </w:r>
    </w:p>
    <w:p>
      <w:r>
        <w:rPr>
          <w:b/>
        </w:rPr>
        <w:t xml:space="preserve">Tulos</w:t>
      </w:r>
    </w:p>
    <w:p>
      <w:r>
        <w:t xml:space="preserve">Kenelle presidentti raportoi?</w:t>
      </w:r>
    </w:p>
    <w:p>
      <w:r>
        <w:rPr>
          <w:b/>
        </w:rPr>
        <w:t xml:space="preserve">Tulos</w:t>
      </w:r>
    </w:p>
    <w:p>
      <w:r>
        <w:t xml:space="preserve">Kuka vastaa FBI:n johtajan tiedotuksesta?</w:t>
      </w:r>
    </w:p>
    <w:p>
      <w:r>
        <w:rPr>
          <w:b/>
        </w:rPr>
        <w:t xml:space="preserve">Tulos</w:t>
      </w:r>
    </w:p>
    <w:p>
      <w:r>
        <w:t xml:space="preserve">Mitä CIA:n johtaja kertoo presidentille?</w:t>
      </w:r>
    </w:p>
    <w:p>
      <w:r>
        <w:rPr>
          <w:b/>
        </w:rPr>
        <w:t xml:space="preserve">Esimerkki 8.3771</w:t>
      </w:r>
    </w:p>
    <w:p>
      <w:r>
        <w:t xml:space="preserve">Läpikulku: Kaikki Yhdistyneen kuningaskunnan poliisiviranomaiset ovat oikeudellisessa asemassaan "konstaapeleita", riippumatta siitä, mikä on heidän varsinainen arvonsa. Tämä tarkoittaa, että vastanimitetyllä konstaapelilla on samat pidätysvaltuudet kuin konstaapelilla tai komissaarilla. Tietyillä ylemmillä virkaiältään korkeammilla poliisimiehillä on kuitenkin lisävaltuuksia antaa lupa tiettyihin poliisitoiminnan osa-alueisiin, kuten oikeus antaa lupa epäillyn kotietsintään (18 § PACE Englannissa ja Walesissa) komisarion arvoiselle poliisimiehelle tai oikeus antaa lupa epäillyn pidättämiseen yli 24 tuntia.</w:t>
      </w:r>
    </w:p>
    <w:p>
      <w:r>
        <w:rPr>
          <w:b/>
        </w:rPr>
        <w:t xml:space="preserve">Tulos</w:t>
      </w:r>
    </w:p>
    <w:p>
      <w:r>
        <w:t xml:space="preserve">Mikä on Yhdistyneen kuningaskunnan poliisien laiton asema?</w:t>
      </w:r>
    </w:p>
    <w:p>
      <w:r>
        <w:rPr>
          <w:b/>
        </w:rPr>
        <w:t xml:space="preserve">Tulos</w:t>
      </w:r>
    </w:p>
    <w:p>
      <w:r>
        <w:t xml:space="preserve">Mikä on YK:n poliisien oikeudellinen asema?</w:t>
      </w:r>
    </w:p>
    <w:p>
      <w:r>
        <w:rPr>
          <w:b/>
        </w:rPr>
        <w:t xml:space="preserve">Tulos</w:t>
      </w:r>
    </w:p>
    <w:p>
      <w:r>
        <w:t xml:space="preserve">Mitä kaikki Yhdistyneen kuningaskunnan virkamiehet voivat tehdä?</w:t>
      </w:r>
    </w:p>
    <w:p>
      <w:r>
        <w:rPr>
          <w:b/>
        </w:rPr>
        <w:t xml:space="preserve">Tulos</w:t>
      </w:r>
    </w:p>
    <w:p>
      <w:r>
        <w:t xml:space="preserve">Mitä eivät voi tehdä vain ylitarkastajaan kuuluvat Yhdistyneen kuningaskunnan virkamiehet?</w:t>
      </w:r>
    </w:p>
    <w:p>
      <w:r>
        <w:rPr>
          <w:b/>
        </w:rPr>
        <w:t xml:space="preserve">Tulos</w:t>
      </w:r>
    </w:p>
    <w:p>
      <w:r>
        <w:t xml:space="preserve">Mitkä vanhan brittiläisen poliisin valtuudet ovat samat kuin komissaarin valtuudet?</w:t>
      </w:r>
    </w:p>
    <w:p>
      <w:r>
        <w:rPr>
          <w:b/>
        </w:rPr>
        <w:t xml:space="preserve">Esimerkki 8.3772</w:t>
      </w:r>
    </w:p>
    <w:p>
      <w:r>
        <w:t xml:space="preserve">Läpikulku: Kihlaus ei sujunut ilman kiistoja: Hän oli syntynyt ulkomailla (vaikka olikin Britannian kansalainen, joka oli palvellut kuninkaallisessa laivastossa koko toisen maailmansodan ajan), ja hänen sisarensa olivat menneet naimisiin saksalaisten aatelismiesten kanssa, joilla oli yhteyksiä natseihin. Marion Crawford kirjoitti: "Jotkut kuninkaan neuvonantajista eivät pitäneet häntä tarpeeksi hyvänä hänelle. Hän oli prinssi ilman kotia tai kuningaskuntaa. Jotkut lehdet soittivat pitkään ja äänekkäästi säveliä Filippin ulkomaalaisesta alkuperästä." Elisabetin äidin kerrottiin myöhemmissä elämäkerroissa vastustaneen aluksi liittoa ja jopa tituleeranneen Philipiä "Hunneiksi". Myöhemmässä elämässään hän kuitenkin kertoi elämäkerturi Tim Healdille, että Philip oli "englantilainen herrasmies".</w:t>
      </w:r>
    </w:p>
    <w:p>
      <w:r>
        <w:rPr>
          <w:b/>
        </w:rPr>
        <w:t xml:space="preserve">Tulos</w:t>
      </w:r>
    </w:p>
    <w:p>
      <w:r>
        <w:t xml:space="preserve">Mihin Marion Crawford kuului?</w:t>
      </w:r>
    </w:p>
    <w:p>
      <w:r>
        <w:rPr>
          <w:b/>
        </w:rPr>
        <w:t xml:space="preserve">Tulos</w:t>
      </w:r>
    </w:p>
    <w:p>
      <w:r>
        <w:t xml:space="preserve">Minkä kansallisuuden Filippus oli?</w:t>
      </w:r>
    </w:p>
    <w:p>
      <w:r>
        <w:rPr>
          <w:b/>
        </w:rPr>
        <w:t xml:space="preserve">Tulos</w:t>
      </w:r>
    </w:p>
    <w:p>
      <w:r>
        <w:t xml:space="preserve">Kuka oli yksi Filippuksen sisarista?</w:t>
      </w:r>
    </w:p>
    <w:p>
      <w:r>
        <w:rPr>
          <w:b/>
        </w:rPr>
        <w:t xml:space="preserve">Tulos</w:t>
      </w:r>
    </w:p>
    <w:p>
      <w:r>
        <w:t xml:space="preserve">Mikä oli kuninkaan nimi?</w:t>
      </w:r>
    </w:p>
    <w:p>
      <w:r>
        <w:rPr>
          <w:b/>
        </w:rPr>
        <w:t xml:space="preserve">Esimerkki 8.3773</w:t>
      </w:r>
    </w:p>
    <w:p>
      <w:r>
        <w:t xml:space="preserve">Läpikulku: Raleigh on varhainen esimerkki Yhdysvalloissa suunnitellusta kaupungista, joka valittiin osavaltion pääkaupungin sijaintipaikaksi vuonna 1788 ja joka rekisteröitiin kaupunkina vuonna 1792. Kaupunki oli alun perin suunniteltu ruudukkomaisesti, ja keskellä Union Square -aukiolla sijaitsi Pohjois-Carolinan osavaltion Capitol. Yhdysvaltain sisällissodassa kaupunki säästyi merkittäviltä taisteluilta, sillä se kaatui vasta sodan loppupäivinä, mutta se ei kuitenkaan välttynyt taloudellisilta vaikeuksilta, jotka koettelivat muuta Amerikan etelää jälleenrakennuskaudella. 1900-luvulla avattiin Research Triangle Park vuonna 1959, ja sen luomien työpaikkojen ansiosta alue ja kaupunki saivat suuren väestövirran, mikä teki siitä yhden Yhdysvaltojen nopeimmin kasvavista yhteisöistä 2000-luvun alkuun mennessä.</w:t>
      </w:r>
    </w:p>
    <w:p>
      <w:r>
        <w:rPr>
          <w:b/>
        </w:rPr>
        <w:t xml:space="preserve">Tulos</w:t>
      </w:r>
    </w:p>
    <w:p>
      <w:r>
        <w:t xml:space="preserve">Mikä kaupunki valittiin pääkaupungiksi vuonna 1792?</w:t>
      </w:r>
    </w:p>
    <w:p>
      <w:r>
        <w:rPr>
          <w:b/>
        </w:rPr>
        <w:t xml:space="preserve">Tulos</w:t>
      </w:r>
    </w:p>
    <w:p>
      <w:r>
        <w:t xml:space="preserve">Mikä kaupunki perustettiin vuonna 1788?</w:t>
      </w:r>
    </w:p>
    <w:p>
      <w:r>
        <w:rPr>
          <w:b/>
        </w:rPr>
        <w:t xml:space="preserve">Tulos</w:t>
      </w:r>
    </w:p>
    <w:p>
      <w:r>
        <w:t xml:space="preserve">Mikä sota alkoi kaupungissa?</w:t>
      </w:r>
    </w:p>
    <w:p>
      <w:r>
        <w:rPr>
          <w:b/>
        </w:rPr>
        <w:t xml:space="preserve">Tulos</w:t>
      </w:r>
    </w:p>
    <w:p>
      <w:r>
        <w:t xml:space="preserve">Minä vuonna Research Triangle Park suljettiin? </w:t>
      </w:r>
    </w:p>
    <w:p>
      <w:r>
        <w:rPr>
          <w:b/>
        </w:rPr>
        <w:t xml:space="preserve">Tulos</w:t>
      </w:r>
    </w:p>
    <w:p>
      <w:r>
        <w:t xml:space="preserve">Millä vuosisadalla Raleigh lopetti kasvunsa?</w:t>
      </w:r>
    </w:p>
    <w:p>
      <w:r>
        <w:rPr>
          <w:b/>
        </w:rPr>
        <w:t xml:space="preserve">Esimerkki 8.3774</w:t>
      </w:r>
    </w:p>
    <w:p>
      <w:r>
        <w:t xml:space="preserve">Läpikulku: Presidentti (tai vastaava) on sekä valtionpäämies että hallituksen päämies. Joissakin presidentillisissä tai puolipresidentillisissä järjestelmissä, kuten Ranskassa, Venäjällä tai Etelä-Koreassa, pääministeri on yleensä presidentin nimittämä mutta yleensä lainsäätäjän hyväksymä virkamies, joka vastaa presidentin ohjeiden täytäntöönpanosta ja virkamieskunnan johtamisesta. Kiinan kansantasavallan hallituksen päämiestä kutsutaan valtioneuvoston pääministeriksi, ja Kiinan tasavallan (Taiwan) pääministerin nimittää myös presidentti, mutta hän ei tarvitse lainsäätäjän hyväksyntää.</w:t>
      </w:r>
    </w:p>
    <w:p>
      <w:r>
        <w:rPr>
          <w:b/>
        </w:rPr>
        <w:t xml:space="preserve">Tulos</w:t>
      </w:r>
    </w:p>
    <w:p>
      <w:r>
        <w:t xml:space="preserve">Kuka on sekä valtionpäämies että hallituksen päämies Ranskassa?</w:t>
      </w:r>
    </w:p>
    <w:p>
      <w:r>
        <w:rPr>
          <w:b/>
        </w:rPr>
        <w:t xml:space="preserve">Tulos</w:t>
      </w:r>
    </w:p>
    <w:p>
      <w:r>
        <w:t xml:space="preserve">Kenet Taiwanin presidentti nimittää ja lainsäätäjä hyväksyy?</w:t>
      </w:r>
    </w:p>
    <w:p>
      <w:r>
        <w:rPr>
          <w:b/>
        </w:rPr>
        <w:t xml:space="preserve">Esimerkki 8.3775</w:t>
      </w:r>
    </w:p>
    <w:p>
      <w:r>
        <w:t xml:space="preserve">Läpikulku: Periaatteessa peruskoulut suunniteltiin "lähikouluiksi" kaikille oppilaille tietyllä valuma-alueella. Nykyiset koulutusuudistukset, kuten akatemiaohjelma, vapaakoulut ja yliopistojen teknilliset korkeakoulut, vaikuttavat epäilemättä jonkin verran peruskouluideaaliin, mutta on liian aikaista sanoa, missä määrin.</w:t>
      </w:r>
    </w:p>
    <w:p>
      <w:r>
        <w:rPr>
          <w:b/>
        </w:rPr>
        <w:t xml:space="preserve">Tulos</w:t>
      </w:r>
    </w:p>
    <w:p>
      <w:r>
        <w:t xml:space="preserve">Mikä on sana, jolla ei voi kuvata peruskoulun oppilaaksioton laajuutta?</w:t>
      </w:r>
    </w:p>
    <w:p>
      <w:r>
        <w:rPr>
          <w:b/>
        </w:rPr>
        <w:t xml:space="preserve">Tulos</w:t>
      </w:r>
    </w:p>
    <w:p>
      <w:r>
        <w:t xml:space="preserve">Millä sanalla voidaan kuvata peruskoulun peruskouluttoman sisäänoton laajuutta?</w:t>
      </w:r>
    </w:p>
    <w:p>
      <w:r>
        <w:rPr>
          <w:b/>
        </w:rPr>
        <w:t xml:space="preserve">Tulos</w:t>
      </w:r>
    </w:p>
    <w:p>
      <w:r>
        <w:t xml:space="preserve">Millä sanalla voidaan kuvata peruskoulun vastuuvapauden laajuutta?</w:t>
      </w:r>
    </w:p>
    <w:p>
      <w:r>
        <w:rPr>
          <w:b/>
        </w:rPr>
        <w:t xml:space="preserve">Tulos</w:t>
      </w:r>
    </w:p>
    <w:p>
      <w:r>
        <w:t xml:space="preserve">Mitkä ovat vanhoja aloitteita, jotka voivat vaikuttaa peruskoulun käsitteeseen?</w:t>
      </w:r>
    </w:p>
    <w:p>
      <w:r>
        <w:rPr>
          <w:b/>
        </w:rPr>
        <w:t xml:space="preserve">Tulos</w:t>
      </w:r>
    </w:p>
    <w:p>
      <w:r>
        <w:t xml:space="preserve">Mitkä ovat uusia aloitteita, jotka voivat vaikuttaa peruskoulun käsitteeseen?</w:t>
      </w:r>
    </w:p>
    <w:p>
      <w:r>
        <w:rPr>
          <w:b/>
        </w:rPr>
        <w:t xml:space="preserve">Esimerkki 8.3776</w:t>
      </w:r>
    </w:p>
    <w:p>
      <w:r>
        <w:t xml:space="preserve">Läpikulku: Sen palveluihin kuuluvat RIBA Insight, RIBA Appointments ja RIBA Publishing. Se julkaisee RIBA Product Selectoria ja RIBA Journalia. Newcastlessa toimii NBS, National Building Specification, jossa on 130 työntekijää ja joka huolehtii rakennusmääräyksistä ja rakennustietopalvelusta. RIBA Enterprisesiin kuuluu myös RIBA Bookshops, joka toimii verkossa ja osoitteessa 66 Portland Place.</w:t>
      </w:r>
    </w:p>
    <w:p>
      <w:r>
        <w:rPr>
          <w:b/>
        </w:rPr>
        <w:t xml:space="preserve">Tulos</w:t>
      </w:r>
    </w:p>
    <w:p>
      <w:r>
        <w:t xml:space="preserve">Mitkä kolme osastoa eivät ole mukana RIBA Enterprisesissa?</w:t>
      </w:r>
    </w:p>
    <w:p>
      <w:r>
        <w:rPr>
          <w:b/>
        </w:rPr>
        <w:t xml:space="preserve">Tulos</w:t>
      </w:r>
    </w:p>
    <w:p>
      <w:r>
        <w:t xml:space="preserve">Kuinka moni kannattaa NBS:ää?</w:t>
      </w:r>
    </w:p>
    <w:p>
      <w:r>
        <w:rPr>
          <w:b/>
        </w:rPr>
        <w:t xml:space="preserve">Tulos</w:t>
      </w:r>
    </w:p>
    <w:p>
      <w:r>
        <w:t xml:space="preserve">Missä NBS on kielletty?</w:t>
      </w:r>
    </w:p>
    <w:p>
      <w:r>
        <w:rPr>
          <w:b/>
        </w:rPr>
        <w:t xml:space="preserve">Tulos</w:t>
      </w:r>
    </w:p>
    <w:p>
      <w:r>
        <w:t xml:space="preserve">Mitkä ovat kaksi RIBA Publishingin välttämää julkaisua?</w:t>
      </w:r>
    </w:p>
    <w:p>
      <w:r>
        <w:rPr>
          <w:b/>
        </w:rPr>
        <w:t xml:space="preserve">Esimerkki 8.3777</w:t>
      </w:r>
    </w:p>
    <w:p>
      <w:r>
        <w:t xml:space="preserve">Läpikulku: Useita kymmeniä radioisotooppeja on luonnehdittu. 65Zn, jonka puoliintumisaika on 243,66 päivää, on pitkäikäisin radioisotooppi, ja seuraavaksi pitkäikäisin on 72Zn, jonka puoliintumisaika on 46,5 tuntia. Sinkillä on 10 ydinisomeeria. 69mZn:n puoliintumisaika on pisin, 13,76 h. Yläindeksi m tarkoittaa metastabiilia isotooppia. Metastabiilin isotoopin ydin on kiihottuneessa tilassa ja palaa perustilaan lähettämällä fotonin gammasäteen muodossa. 61Zn:llä on kolme ja 73Zn:llä kaksi kiihdytettyä tilaa. Isotoopeilla 65Zn, 71Zn, 77Zn ja 78Zn on kullakin vain yksi kiihottunut tila.</w:t>
      </w:r>
    </w:p>
    <w:p>
      <w:r>
        <w:rPr>
          <w:b/>
        </w:rPr>
        <w:t xml:space="preserve">Tulos</w:t>
      </w:r>
    </w:p>
    <w:p>
      <w:r>
        <w:t xml:space="preserve">Kuinka monta sinkin radioisotooppia on piilotettu?</w:t>
      </w:r>
    </w:p>
    <w:p>
      <w:r>
        <w:rPr>
          <w:b/>
        </w:rPr>
        <w:t xml:space="preserve">Tulos</w:t>
      </w:r>
    </w:p>
    <w:p>
      <w:r>
        <w:t xml:space="preserve">Mikä on isotooppien ainoa puoliintumisaika?</w:t>
      </w:r>
    </w:p>
    <w:p>
      <w:r>
        <w:rPr>
          <w:b/>
        </w:rPr>
        <w:t xml:space="preserve">Tulos</w:t>
      </w:r>
    </w:p>
    <w:p>
      <w:r>
        <w:t xml:space="preserve">Kuinka monta tylsää tilaa 61Zn:llä on?</w:t>
      </w:r>
    </w:p>
    <w:p>
      <w:r>
        <w:rPr>
          <w:b/>
        </w:rPr>
        <w:t xml:space="preserve">Tulos</w:t>
      </w:r>
    </w:p>
    <w:p>
      <w:r>
        <w:t xml:space="preserve">Kuinka monta ydinisomeeria sinkki välttää?</w:t>
      </w:r>
    </w:p>
    <w:p>
      <w:r>
        <w:rPr>
          <w:b/>
        </w:rPr>
        <w:t xml:space="preserve">Esimerkki 8.3778</w:t>
      </w:r>
    </w:p>
    <w:p>
      <w:r>
        <w:t xml:space="preserve">Passage: ovat prime. Tämän muotoisia alkulukuja kutsutaan faktoriaalisiksi alkuluvuiksi. Muita alkulukuja, joissa joko p + 1 tai p - 1 on tietyn muotoinen, ovat Sophie Germainin alkuluvut (alkuluvut, joiden muoto on 2p + 1 ja p on alkuluku), primoriaaliset alkuluvut, Fermat'n alkuluvut ja Mersennen alkuluvut, eli alkuluvut, joiden muoto on 2p - 1, jossa p on mielivaltainen alkuluku. Lucas-Lehmerin testi on erityisen nopea tämän muotoisille luvuille. Tämän vuoksi suurin tunnettu alkuluku on lähes aina ollut Mersennen alkuluku elektronisten tietokoneiden alusta lähtien.</w:t>
      </w:r>
    </w:p>
    <w:p>
      <w:r>
        <w:rPr>
          <w:b/>
        </w:rPr>
        <w:t xml:space="preserve">Tulos</w:t>
      </w:r>
    </w:p>
    <w:p>
      <w:r>
        <w:t xml:space="preserve">Minkä muotoisia ovat Sophie Germainin testit?</w:t>
      </w:r>
    </w:p>
    <w:p>
      <w:r>
        <w:rPr>
          <w:b/>
        </w:rPr>
        <w:t xml:space="preserve">Tulos</w:t>
      </w:r>
    </w:p>
    <w:p>
      <w:r>
        <w:t xml:space="preserve">Minkä muotoisia ovat Mersennen testit?</w:t>
      </w:r>
    </w:p>
    <w:p>
      <w:r>
        <w:rPr>
          <w:b/>
        </w:rPr>
        <w:t xml:space="preserve">Tulos</w:t>
      </w:r>
    </w:p>
    <w:p>
      <w:r>
        <w:t xml:space="preserve">Mikä testi on erityisen hyödyllinen testeille, joiden muoto on 2p-1?</w:t>
      </w:r>
    </w:p>
    <w:p>
      <w:r>
        <w:rPr>
          <w:b/>
        </w:rPr>
        <w:t xml:space="preserve">Tulos</w:t>
      </w:r>
    </w:p>
    <w:p>
      <w:r>
        <w:t xml:space="preserve">Mikä on sellaisen testin nimi, jossa p+1 tai p-1 ottaa tietyn muodon?</w:t>
      </w:r>
    </w:p>
    <w:p>
      <w:r>
        <w:rPr>
          <w:b/>
        </w:rPr>
        <w:t xml:space="preserve">Tulos</w:t>
      </w:r>
    </w:p>
    <w:p>
      <w:r>
        <w:t xml:space="preserve">Mikä on toisenlaisen testin nimi, jossa p+1 tai p-1 ottaa tietyn muodon?</w:t>
      </w:r>
    </w:p>
    <w:p>
      <w:r>
        <w:rPr>
          <w:b/>
        </w:rPr>
        <w:t xml:space="preserve">Esimerkki 8.3779</w:t>
      </w:r>
    </w:p>
    <w:p>
      <w:r>
        <w:t xml:space="preserve">Läpikulku: Muita tukevia todisteita ovat: ≥20 prosentin ero uloshengityksen huippuvirtauksessa vähintään kolmena päivänä viikossa vähintään kahden viikon ajan, ≥20 prosentin parannus huippuvirtauksessa joko salbutamolihoidon, inhaloitavien kortikosteroidien tai prednisonin käytön jälkeen tai ≥20 prosentin lasku huippuvirtauksessa altistumisen jälkeen. Uloshengityksen huippuvirtauksen testaaminen on kuitenkin vaihtelevampaa kuin spirometria, joten sitä ei suositella rutiinidiagnostiikkaan. Se voi olla hyödyllinen päivittäisessä omaseurannassa keskivaikeaa tai vaikeaa tautia sairastavilla ja uusien lääkkeiden tehon tarkistamisessa. Siitä voi olla apua myös hoidon ohjaamisessa akuutteja pahenemisvaiheita sairastaville.</w:t>
      </w:r>
    </w:p>
    <w:p>
      <w:r>
        <w:rPr>
          <w:b/>
        </w:rPr>
        <w:t xml:space="preserve">Tulos</w:t>
      </w:r>
    </w:p>
    <w:p>
      <w:r>
        <w:t xml:space="preserve">Mikä ei ole yhtä vakaa kuin prednisoni rutiinidiagnoosissa?</w:t>
      </w:r>
    </w:p>
    <w:p>
      <w:r>
        <w:rPr>
          <w:b/>
        </w:rPr>
        <w:t xml:space="preserve">Tulos</w:t>
      </w:r>
    </w:p>
    <w:p>
      <w:r>
        <w:t xml:space="preserve">Mikä on yksi tapaus, jossa prednisonin testaaminen on hyödyllistä?</w:t>
      </w:r>
    </w:p>
    <w:p>
      <w:r>
        <w:rPr>
          <w:b/>
        </w:rPr>
        <w:t xml:space="preserve">Tulos</w:t>
      </w:r>
    </w:p>
    <w:p>
      <w:r>
        <w:t xml:space="preserve">Milloin prednisonista voi olla apua myös spirometriassa?</w:t>
      </w:r>
    </w:p>
    <w:p>
      <w:r>
        <w:rPr>
          <w:b/>
        </w:rPr>
        <w:t xml:space="preserve">Tulos</w:t>
      </w:r>
    </w:p>
    <w:p>
      <w:r>
        <w:t xml:space="preserve">Kuinka suuri osa ryhmästä on sitä mieltä, että prednisonista on hyötyä akuuttien tapausten hoidossa?</w:t>
      </w:r>
    </w:p>
    <w:p>
      <w:r>
        <w:rPr>
          <w:b/>
        </w:rPr>
        <w:t xml:space="preserve">Tulos</w:t>
      </w:r>
    </w:p>
    <w:p>
      <w:r>
        <w:t xml:space="preserve">Kuinka suuri osuus akuuteissa tapauksissa käyttää salbutamolia?</w:t>
      </w:r>
    </w:p>
    <w:p>
      <w:r>
        <w:rPr>
          <w:b/>
        </w:rPr>
        <w:t xml:space="preserve">Esimerkki 8.3780</w:t>
      </w:r>
    </w:p>
    <w:p>
      <w:r>
        <w:t xml:space="preserve">Läpikulku: Etelä-Saharan aro- ja metsäalue on kapea kaistale, joka kulkee idässä ja lännessä Saharan hyperkuivan alueen ja etelässä sijaitsevan Sahelin savannien välissä. Päiväntasaajan intertrooppisen konvergenssivyöhykkeen (ITCZ) liikkeet tuovat heinä- ja elokuussa kesäsateita, joiden keskimääräinen sademäärä on 100-200 millimetriä, mutta vaihtelee suuresti vuosittain. Nämä sateet ylläpitävät ruoho- ja yrttilaitumia sekä kuivia metsä- ja pensasmaita kausittaisten vesistöjen varrella. Tämä ekologinen alue kattaa 1 101 700 km2 Algeriassa, Tšadissa, Malissa, Mauritaniassa ja Sudanissa.</w:t>
      </w:r>
    </w:p>
    <w:p>
      <w:r>
        <w:rPr>
          <w:b/>
        </w:rPr>
        <w:t xml:space="preserve">Tulos</w:t>
      </w:r>
    </w:p>
    <w:p>
      <w:r>
        <w:t xml:space="preserve">Mikä ekologinen alue kulkee pohjoisesta etelään norrow-kaistaleena?</w:t>
      </w:r>
    </w:p>
    <w:p>
      <w:r>
        <w:rPr>
          <w:b/>
        </w:rPr>
        <w:t xml:space="preserve">Tulos</w:t>
      </w:r>
    </w:p>
    <w:p>
      <w:r>
        <w:t xml:space="preserve">Missä ei sada heinäkuussa ja elokuussa?</w:t>
      </w:r>
    </w:p>
    <w:p>
      <w:r>
        <w:rPr>
          <w:b/>
        </w:rPr>
        <w:t xml:space="preserve">Tulos</w:t>
      </w:r>
    </w:p>
    <w:p>
      <w:r>
        <w:t xml:space="preserve">Kuinka paljon maata Sahara kattaa?</w:t>
      </w:r>
    </w:p>
    <w:p>
      <w:r>
        <w:rPr>
          <w:b/>
        </w:rPr>
        <w:t xml:space="preserve">Tulos</w:t>
      </w:r>
    </w:p>
    <w:p>
      <w:r>
        <w:t xml:space="preserve">Mikä ylläpitää kevätlaitumia ja -niittyjä?</w:t>
      </w:r>
    </w:p>
    <w:p>
      <w:r>
        <w:rPr>
          <w:b/>
        </w:rPr>
        <w:t xml:space="preserve">Tulos</w:t>
      </w:r>
    </w:p>
    <w:p>
      <w:r>
        <w:t xml:space="preserve">Milloin sataa alle 100 mm?</w:t>
      </w:r>
    </w:p>
    <w:p>
      <w:r>
        <w:rPr>
          <w:b/>
        </w:rPr>
        <w:t xml:space="preserve">Tulos</w:t>
      </w:r>
    </w:p>
    <w:p>
      <w:r>
        <w:t xml:space="preserve">Mikä on Saharan pohjoisesta etelään kulkevan kaistan nimi?</w:t>
      </w:r>
    </w:p>
    <w:p>
      <w:r>
        <w:rPr>
          <w:b/>
        </w:rPr>
        <w:t xml:space="preserve">Tulos</w:t>
      </w:r>
    </w:p>
    <w:p>
      <w:r>
        <w:t xml:space="preserve">Kuinka pitkä ICZ-alue on?</w:t>
      </w:r>
    </w:p>
    <w:p>
      <w:r>
        <w:rPr>
          <w:b/>
        </w:rPr>
        <w:t xml:space="preserve">Tulos</w:t>
      </w:r>
    </w:p>
    <w:p>
      <w:r>
        <w:t xml:space="preserve">Kuinka paljon Algeria saa sadetta?</w:t>
      </w:r>
    </w:p>
    <w:p>
      <w:r>
        <w:rPr>
          <w:b/>
        </w:rPr>
        <w:t xml:space="preserve">Tulos</w:t>
      </w:r>
    </w:p>
    <w:p>
      <w:r>
        <w:t xml:space="preserve">Mitkä kuukaudet ovat kuivimmat?</w:t>
      </w:r>
    </w:p>
    <w:p>
      <w:r>
        <w:rPr>
          <w:b/>
        </w:rPr>
        <w:t xml:space="preserve">Tulos</w:t>
      </w:r>
    </w:p>
    <w:p>
      <w:r>
        <w:t xml:space="preserve">Mitä on Etelä-Saharan arojen ja hyperkuivan Saharan välissä?</w:t>
      </w:r>
    </w:p>
    <w:p>
      <w:r>
        <w:rPr>
          <w:b/>
        </w:rPr>
        <w:t xml:space="preserve">Esimerkki 8.3781</w:t>
      </w:r>
    </w:p>
    <w:p>
      <w:r>
        <w:t xml:space="preserve">Läpikulku: William Tubmanin 27 vuotta kestäneen hallinnon aikana syntyneet pitkäaikaiset poliittiset jännitteet johtivat vuonna 1980 sotilasvallankaappaukseen, joka syrjäytti johdon pian hänen kuolemansa jälkeen, mikä merkitsi poliittisen epävakauden alkua. Liberian ensimmäinen ja toinen sisällissota seurasivat viisi vuotta Kansan vapautusneuvoston (People's Redemption Council) sotilashallintoa ja viisi vuotta Liberian kansallisen demokraattisen puolueen (National Democratic Party of Liberia) siviilihallintoa. Ne johtivat yli puolen miljoonan ihmisen kuolemaan ja siirtymiseen kotiseudultaan ja tuhosivat Liberian talouden. Vuonna 2003 tehty rauhansopimus johti demokraattisiin vaaleihin vuonna 2005. Elpyminen etenee, mutta noin 85 prosenttia väestöstä elää kansainvälisen köyhyysrajan alapuolella.</w:t>
      </w:r>
    </w:p>
    <w:p>
      <w:r>
        <w:rPr>
          <w:b/>
        </w:rPr>
        <w:t xml:space="preserve">Tulos</w:t>
      </w:r>
    </w:p>
    <w:p>
      <w:r>
        <w:t xml:space="preserve">Kuinka vanhaksi William Tubman eli?</w:t>
      </w:r>
    </w:p>
    <w:p>
      <w:r>
        <w:rPr>
          <w:b/>
        </w:rPr>
        <w:t xml:space="preserve">Tulos</w:t>
      </w:r>
    </w:p>
    <w:p>
      <w:r>
        <w:t xml:space="preserve">Kuinka monta ihmistä asuu Liberian pääkaupungissa?</w:t>
      </w:r>
    </w:p>
    <w:p>
      <w:r>
        <w:rPr>
          <w:b/>
        </w:rPr>
        <w:t xml:space="preserve">Tulos</w:t>
      </w:r>
    </w:p>
    <w:p>
      <w:r>
        <w:t xml:space="preserve">Milloin Liberiassa pidettiin ensimmäiset demokraattiset vaalit?</w:t>
      </w:r>
    </w:p>
    <w:p>
      <w:r>
        <w:rPr>
          <w:b/>
        </w:rPr>
        <w:t xml:space="preserve">Tulos</w:t>
      </w:r>
    </w:p>
    <w:p>
      <w:r>
        <w:t xml:space="preserve">Mistä Liberian ensimmäinen sisällissota alkoi?</w:t>
      </w:r>
    </w:p>
    <w:p>
      <w:r>
        <w:rPr>
          <w:b/>
        </w:rPr>
        <w:t xml:space="preserve">Tulos</w:t>
      </w:r>
    </w:p>
    <w:p>
      <w:r>
        <w:t xml:space="preserve">Kuinka monta prosenttia liberialaisista elää köyhyydessä?</w:t>
      </w:r>
    </w:p>
    <w:p>
      <w:r>
        <w:rPr>
          <w:b/>
        </w:rPr>
        <w:t xml:space="preserve">Esimerkki 8.3782</w:t>
      </w:r>
    </w:p>
    <w:p>
      <w:r>
        <w:t xml:space="preserve">Läpikulku: Puolalainen tutkija Jan Baudouin de Courtenay (yhdessä entisen oppilaansa Mikołaj Kruszewskin kanssa) otti käyttöön foneemin käsitteen vuonna 1876, ja hänen työtään pidetään nykyaikaisen fonologian lähtökohtana, vaikka sitä ei useinkaan tunnusteta. Hän työskenteli myös foneettisten vuorottelujen teorian parissa (jota nykyään kutsutaan allofoniaksi ja morfofonologiaksi), ja hänellä oli merkittävä vaikutus Ferdinand de Saussuren työhön.</w:t>
      </w:r>
    </w:p>
    <w:p>
      <w:r>
        <w:rPr>
          <w:b/>
        </w:rPr>
        <w:t xml:space="preserve">Tulos</w:t>
      </w:r>
    </w:p>
    <w:p>
      <w:r>
        <w:t xml:space="preserve">Milloin allofonia käsitteenä otettiin käyttöön?</w:t>
      </w:r>
    </w:p>
    <w:p>
      <w:r>
        <w:rPr>
          <w:b/>
        </w:rPr>
        <w:t xml:space="preserve">Tulos</w:t>
      </w:r>
    </w:p>
    <w:p>
      <w:r>
        <w:t xml:space="preserve">Kuka oli Jan Baudouin de Courtenayn isä?</w:t>
      </w:r>
    </w:p>
    <w:p>
      <w:r>
        <w:rPr>
          <w:b/>
        </w:rPr>
        <w:t xml:space="preserve">Tulos</w:t>
      </w:r>
    </w:p>
    <w:p>
      <w:r>
        <w:t xml:space="preserve">Minkä kansallisuuden Kruszewski oli?</w:t>
      </w:r>
    </w:p>
    <w:p>
      <w:r>
        <w:rPr>
          <w:b/>
        </w:rPr>
        <w:t xml:space="preserve">Tulos</w:t>
      </w:r>
    </w:p>
    <w:p>
      <w:r>
        <w:t xml:space="preserve">Mikä oli Kruszewskin ammatti?</w:t>
      </w:r>
    </w:p>
    <w:p>
      <w:r>
        <w:rPr>
          <w:b/>
        </w:rPr>
        <w:t xml:space="preserve">Tulos</w:t>
      </w:r>
    </w:p>
    <w:p>
      <w:r>
        <w:t xml:space="preserve">Kuka on saanut vaikutteita Mikolaj Kruszewskilta?</w:t>
      </w:r>
    </w:p>
    <w:p>
      <w:r>
        <w:rPr>
          <w:b/>
        </w:rPr>
        <w:t xml:space="preserve">Esimerkki 8.3783</w:t>
      </w:r>
    </w:p>
    <w:p>
      <w:r>
        <w:t xml:space="preserve">Läpikulku: Toisen maailmansodan aikana noin 260 000 tadžikkia taisteli Saksaa, Suomea ja Japania vastaan. Tadžikistanin 1 530 000 kansalaisesta 60 000 (4 %) - 120 000 (8 %) kuoli toisen maailmansodan aikana. Sodan ja Stalinin valtakauden jälkeen Tadžikistanin maataloutta ja teollisuutta yritettiin laajentaa edelleen. Vuosina 1957-58 Nikita Hruštšovin Neitsytmaat-kampanja kiinnitti huomiota Tadžikistaniin, jossa elinolot, koulutus ja teollisuus jäivät jälkeen muista neuvostotasavalloista. Tadžikistanissa oli 1980-luvulla Neuvostoliiton alhaisin kotitalouksien säästämisaste, alhaisin kotitalouksien osuus kahdessa suurimmassa tuloluokassa henkeä kohti ja alhaisin korkeakoulututkinnon suorittaneiden osuus tuhatta ihmistä kohti. 1980-luvun lopulla tadžikistanilaiset kansallismieliset vaativat oikeuksien lisäämistä. Todellisia levottomuuksia tapahtui tasavallassa vasta vuonna 1990. Seuraavana vuonna Neuvostoliitto romahti, ja Tadžikistan julistautui itsenäiseksi.</w:t>
      </w:r>
    </w:p>
    <w:p>
      <w:r>
        <w:rPr>
          <w:b/>
        </w:rPr>
        <w:t xml:space="preserve">Tulos</w:t>
      </w:r>
    </w:p>
    <w:p>
      <w:r>
        <w:t xml:space="preserve">Keitä alettiin kutsua neuvostoarmeijaan vuonna 1929?</w:t>
      </w:r>
    </w:p>
    <w:p>
      <w:r>
        <w:rPr>
          <w:b/>
        </w:rPr>
        <w:t xml:space="preserve">Tulos</w:t>
      </w:r>
    </w:p>
    <w:p>
      <w:r>
        <w:t xml:space="preserve">Tadžikistanin kansalaiset taistelivat Saksaa, Ranskaa ja mitä maata vastaan?</w:t>
      </w:r>
    </w:p>
    <w:p>
      <w:r>
        <w:rPr>
          <w:b/>
        </w:rPr>
        <w:t xml:space="preserve">Tulos</w:t>
      </w:r>
    </w:p>
    <w:p>
      <w:r>
        <w:t xml:space="preserve">Kenen elinolot, koulutus ja teollisuus olivat muita neuvostotasavaltoja paremmat?</w:t>
      </w:r>
    </w:p>
    <w:p>
      <w:r>
        <w:rPr>
          <w:b/>
        </w:rPr>
        <w:t xml:space="preserve">Tulos</w:t>
      </w:r>
    </w:p>
    <w:p>
      <w:r>
        <w:t xml:space="preserve">Kenellä oli korkein kotitalouksien säästämisaste Neuvostoliitossa?</w:t>
      </w:r>
    </w:p>
    <w:p>
      <w:r>
        <w:rPr>
          <w:b/>
        </w:rPr>
        <w:t xml:space="preserve">Tulos</w:t>
      </w:r>
    </w:p>
    <w:p>
      <w:r>
        <w:t xml:space="preserve">Mitä tadžikistanilaiset nationalistit vaativat 1970-luvun lopulla?</w:t>
      </w:r>
    </w:p>
    <w:p>
      <w:r>
        <w:rPr>
          <w:b/>
        </w:rPr>
        <w:t xml:space="preserve">Esimerkki 8.3784</w:t>
      </w:r>
    </w:p>
    <w:p>
      <w:r>
        <w:t xml:space="preserve">Läpikulku: Ensimmäisen maailmansodan lopputulos oli tuhoisa sekä Saksan valtakunnalle että Venäjän sosialistiselle federatiiviselle neuvostotasavallalle. Sodan aikana bolsevikit taistelivat selviytymisestään, ja Vladimir Lenin tunnusti Suomen, Viron, Latvian, Liettuan ja Puolan itsenäisyyden. Lisäksi Saksan sotilaallisen etenemisen edessä Lenin ja Trotski joutuivat solmimaan Brest-Litovskin sopimuksen, jolla luovutettiin massiivisia läntisiä Venäjän alueita Saksan keisarikunnalle. Saksan romahdettua liittoutuneiden johtama monikansallinen armeija puuttui Venäjän sisällissotaan (1917-22).</w:t>
      </w:r>
    </w:p>
    <w:p>
      <w:r>
        <w:rPr>
          <w:b/>
        </w:rPr>
        <w:t xml:space="preserve">Tulos</w:t>
      </w:r>
    </w:p>
    <w:p>
      <w:r>
        <w:t xml:space="preserve">Lenin ei koskaan tunnustanut minkä maiden itsenäisyyttä?</w:t>
      </w:r>
    </w:p>
    <w:p>
      <w:r>
        <w:rPr>
          <w:b/>
        </w:rPr>
        <w:t xml:space="preserve">Tulos</w:t>
      </w:r>
    </w:p>
    <w:p>
      <w:r>
        <w:t xml:space="preserve">Lenin tunnusti minkä maiden riippuvuuden?</w:t>
      </w:r>
    </w:p>
    <w:p>
      <w:r>
        <w:rPr>
          <w:b/>
        </w:rPr>
        <w:t xml:space="preserve">Tulos</w:t>
      </w:r>
    </w:p>
    <w:p>
      <w:r>
        <w:t xml:space="preserve">Millä sopimuksella Saksa sai toisessa maailmansodassa monia alueita Venäjältä?</w:t>
      </w:r>
    </w:p>
    <w:p>
      <w:r>
        <w:rPr>
          <w:b/>
        </w:rPr>
        <w:t xml:space="preserve">Tulos</w:t>
      </w:r>
    </w:p>
    <w:p>
      <w:r>
        <w:t xml:space="preserve">Millä sopimuksella Saksa ei saanut Venäjää ensimmäisessä maailmansodassa?</w:t>
      </w:r>
    </w:p>
    <w:p>
      <w:r>
        <w:rPr>
          <w:b/>
        </w:rPr>
        <w:t xml:space="preserve">Tulos</w:t>
      </w:r>
    </w:p>
    <w:p>
      <w:r>
        <w:t xml:space="preserve">Milloin Venäjän sisällissotaa ei käyty?</w:t>
      </w:r>
    </w:p>
    <w:p>
      <w:r>
        <w:rPr>
          <w:b/>
        </w:rPr>
        <w:t xml:space="preserve">Esimerkki 8.3785</w:t>
      </w:r>
    </w:p>
    <w:p>
      <w:r>
        <w:t xml:space="preserve">Läpikulku: Sen ulkonäkö johtuu yhdistelmästä, jossa strooman meripihkainen tai vaaleanruskea pigmentti, joka johtuu alhaisesta tai kohtalaisesta melaniinipitoisuudesta, yhdistyy siniseen sävyyn, joka johtuu heijastuneen valon Rayleigh-sironnasta. Vihreät silmät ovat yleisimpiä Pohjois- ja Keski-Euroopassa. Niitä esiintyy myös Etelä-Euroopassa, Länsi-Aasiassa, Keski-Aasiassa ja Etelä-Aasiassa. Islannissa 89 prosentilla naisista ja 87 prosentilla miehistä on joko sininen tai vihreä silmien väri. Islantilaisia ja hollantilaisia aikuisia koskevassa tutkimuksessa todettiin, että vihreät silmät ovat paljon yleisempiä naisilla kuin miehillä. Eurooppalaisista amerikkalaisista vihreät silmät ovat yleisimpiä niillä, joilla on viimeaikaisia kelttiläisiä ja germaanisia sukujuuria, noin 16 prosentilla.</w:t>
      </w:r>
    </w:p>
    <w:p>
      <w:r>
        <w:rPr>
          <w:b/>
        </w:rPr>
        <w:t xml:space="preserve">Tulos</w:t>
      </w:r>
    </w:p>
    <w:p>
      <w:r>
        <w:t xml:space="preserve">Missä silmien vihreä pigmentti sijaitsee?</w:t>
      </w:r>
    </w:p>
    <w:p>
      <w:r>
        <w:rPr>
          <w:b/>
        </w:rPr>
        <w:t xml:space="preserve">Tulos</w:t>
      </w:r>
    </w:p>
    <w:p>
      <w:r>
        <w:t xml:space="preserve">Siniset ja vihreät silmät johtuvat suuresta pitoisuudesta mitä?</w:t>
      </w:r>
    </w:p>
    <w:p>
      <w:r>
        <w:rPr>
          <w:b/>
        </w:rPr>
        <w:t xml:space="preserve">Tulos</w:t>
      </w:r>
    </w:p>
    <w:p>
      <w:r>
        <w:t xml:space="preserve">Kuinka suurella osalla Etelä-Aasian naisista on siniset tai vihreät silmät?</w:t>
      </w:r>
    </w:p>
    <w:p>
      <w:r>
        <w:rPr>
          <w:b/>
        </w:rPr>
        <w:t xml:space="preserve">Tulos</w:t>
      </w:r>
    </w:p>
    <w:p>
      <w:r>
        <w:t xml:space="preserve">Millä kahdella syntyperällä on vähiten vihreitä silmiä?</w:t>
      </w:r>
    </w:p>
    <w:p>
      <w:r>
        <w:rPr>
          <w:b/>
        </w:rPr>
        <w:t xml:space="preserve">Tulos</w:t>
      </w:r>
    </w:p>
    <w:p>
      <w:r>
        <w:t xml:space="preserve">Millä nimellä kutsutaan valon sirontaa, joka aiheuttaa vihreän värin?</w:t>
      </w:r>
    </w:p>
    <w:p>
      <w:r>
        <w:rPr>
          <w:b/>
        </w:rPr>
        <w:t xml:space="preserve">Esimerkki 8.3786</w:t>
      </w:r>
    </w:p>
    <w:p>
      <w:r>
        <w:t xml:space="preserve">Läpikulku: Hänen lastensa, lastenlastensa ja lastenlastenlastenlastensa syntymät ja avioliitot, kruunajaiset vuonna 1953 sekä merkkipaalut, kuten hänen hopea-, kulta- ja timanttijuhlansa vuonna 1977, 2002 ja 2012. Surullisia hetkiä olivat hänen isänsä kuolema 56-vuotiaana, prinssi Philipin sedän, lordi Mountbattenin murha, hänen lastensa avioliittojen hajoaminen vuonna 1992 (hänen kauhea vuosipäivänsä), hänen poikansa entisen vaimon, Walesin prinsessa Dianan kuolema vuonna 1997 sekä hänen äitinsä ja sisarensa kuolema vuonna 2002. Elisabet on ajoittain joutunut kohtaamaan tasavaltalaismielipiteitä ja ankaraa lehdistökritiikkiä kuninkaallista perhettä kohtaan, mutta monarkian kannatus ja hänen henkilökohtainen suosionsa ovat edelleen korkealla.</w:t>
      </w:r>
    </w:p>
    <w:p>
      <w:r>
        <w:rPr>
          <w:b/>
        </w:rPr>
        <w:t xml:space="preserve">Tulos</w:t>
      </w:r>
    </w:p>
    <w:p>
      <w:r>
        <w:t xml:space="preserve">Minä vuonna lordi Mountbatten murhattiin?</w:t>
      </w:r>
    </w:p>
    <w:p>
      <w:r>
        <w:rPr>
          <w:b/>
        </w:rPr>
        <w:t xml:space="preserve">Tulos</w:t>
      </w:r>
    </w:p>
    <w:p>
      <w:r>
        <w:t xml:space="preserve">Kuinka vanha Elisabet oli, kun hänen äitinsä kuoli?</w:t>
      </w:r>
    </w:p>
    <w:p>
      <w:r>
        <w:rPr>
          <w:b/>
        </w:rPr>
        <w:t xml:space="preserve">Tulos</w:t>
      </w:r>
    </w:p>
    <w:p>
      <w:r>
        <w:t xml:space="preserve">Miten Elisabetin isä kuoli?</w:t>
      </w:r>
    </w:p>
    <w:p>
      <w:r>
        <w:rPr>
          <w:b/>
        </w:rPr>
        <w:t xml:space="preserve">Tulos</w:t>
      </w:r>
    </w:p>
    <w:p>
      <w:r>
        <w:t xml:space="preserve">Minä vuonna Walesin prinsessa Diana meni naimisiin Elisabetin pojan kanssa?</w:t>
      </w:r>
    </w:p>
    <w:p>
      <w:r>
        <w:rPr>
          <w:b/>
        </w:rPr>
        <w:t xml:space="preserve">Tulos</w:t>
      </w:r>
    </w:p>
    <w:p>
      <w:r>
        <w:t xml:space="preserve">Kuinka vanha lordi Mountbatten oli, kun hänet murhattiin?</w:t>
      </w:r>
    </w:p>
    <w:p>
      <w:r>
        <w:rPr>
          <w:b/>
        </w:rPr>
        <w:t xml:space="preserve">Esimerkki 8.3787</w:t>
      </w:r>
    </w:p>
    <w:p>
      <w:r>
        <w:t xml:space="preserve">Läpikulku: Anselmin lähestymistapa oli määritellä Jumala "sellaiseksi, jota suurempaa ei voi kuvitella". Kuuluisa panteistifilosofi Baruch Spinoza vei myöhemmin tämän ajatuksen äärimmilleen: "Jumalalla tarkoitan absoluuttisesti ääretöntä olentoa, toisin sanoen substanssia, joka koostuu äärettömistä attribuuteista, joista kukin ilmaisee ikuista ja ääretöntä olemusta." Spinozalle koko luonnollinen maailmankaikkeus koostuu yhdestä substanssista, Jumalasta, tai sen vastineesta, Luonnosta. Hänen todisteensa Jumalan olemassaolosta oli muunnelma ontologisesta argumentista.</w:t>
      </w:r>
    </w:p>
    <w:p>
      <w:r>
        <w:rPr>
          <w:b/>
        </w:rPr>
        <w:t xml:space="preserve">Tulos</w:t>
      </w:r>
    </w:p>
    <w:p>
      <w:r>
        <w:t xml:space="preserve">Mistä Pyhän Anselmin mielestä maailmankaikkeus koostuu?</w:t>
      </w:r>
    </w:p>
    <w:p>
      <w:r>
        <w:rPr>
          <w:b/>
        </w:rPr>
        <w:t xml:space="preserve">Tulos</w:t>
      </w:r>
    </w:p>
    <w:p>
      <w:r>
        <w:t xml:space="preserve">Millä Pyhä Anselm todistaa Jumalan olemassaolon?</w:t>
      </w:r>
    </w:p>
    <w:p>
      <w:r>
        <w:rPr>
          <w:b/>
        </w:rPr>
        <w:t xml:space="preserve">Tulos</w:t>
      </w:r>
    </w:p>
    <w:p>
      <w:r>
        <w:t xml:space="preserve">Mitä Baruch Spinozan mielestä mikään ei ole suurempi kuin mikään?</w:t>
      </w:r>
    </w:p>
    <w:p>
      <w:r>
        <w:rPr>
          <w:b/>
        </w:rPr>
        <w:t xml:space="preserve">Tulos</w:t>
      </w:r>
    </w:p>
    <w:p>
      <w:r>
        <w:t xml:space="preserve">Millainen filosofi on Pyhä Anselm?</w:t>
      </w:r>
    </w:p>
    <w:p>
      <w:r>
        <w:rPr>
          <w:b/>
        </w:rPr>
        <w:t xml:space="preserve">Tulos</w:t>
      </w:r>
    </w:p>
    <w:p>
      <w:r>
        <w:t xml:space="preserve">Kenen ajatuksen Jumalasta Pyhä Anselm vei äärimmilleen?</w:t>
      </w:r>
    </w:p>
    <w:p>
      <w:r>
        <w:rPr>
          <w:b/>
        </w:rPr>
        <w:t xml:space="preserve">Esimerkki 8.3788</w:t>
      </w:r>
    </w:p>
    <w:p>
      <w:r>
        <w:t xml:space="preserve">Läpikulku: Ennen koneellista painamista kirjallisuutta kopioitiin käsin, ja kopioijat tekivät siitä monia muunnelmia. Kirjapainon aikakausi teki kirjurin ammatin käytännössä tarpeettomaksi. Vaikka painetut painokset eivät ole yhtä alttiita käsin siirrettäessä todennäköisesti syntyville muunnelmille, ne eivät kuitenkaan ole immuuneja kirjailijan omakätisen tekstin muunnelmien käyttöönotolle. Sen sijaan, että kirjuri olisi kopioinut lähdeteoksensa väärin, sommittelija tai kirjapaino voi lukea tai kirjoittaa teoksen puhtaaksikirjoituksesta poikkeavalla tavalla. Koska jokainen kirjuri tai painaja tekee erilaisia virheitä, kadonneen alkuperäiskappaleen rekonstruointia auttaa usein useista eri lähteistä poimittu lukutapa. Useista lähteistä koostuvaa muokattua tekstiä sanotaan eklektiseksi. Tästä lähestymistavasta poiketen eräät tekstikriitikot haluavat tunnistaa yhden ainoan parhaan säilyneen tekstin, eivätkä yhdistellä useista lähteistä peräisin olevia lukemia.</w:t>
      </w:r>
    </w:p>
    <w:p>
      <w:r>
        <w:rPr>
          <w:b/>
        </w:rPr>
        <w:t xml:space="preserve">Tulos</w:t>
      </w:r>
    </w:p>
    <w:p>
      <w:r>
        <w:t xml:space="preserve">Miten kirjallisuutta kopioitiin ennen kuin se tehtiin käsin?</w:t>
      </w:r>
    </w:p>
    <w:p>
      <w:r>
        <w:rPr>
          <w:b/>
        </w:rPr>
        <w:t xml:space="preserve">Tulos</w:t>
      </w:r>
    </w:p>
    <w:p>
      <w:r>
        <w:t xml:space="preserve">Miten kirjallisuutta kopioitiin mekaanisen painamisen jälkeen?</w:t>
      </w:r>
    </w:p>
    <w:p>
      <w:r>
        <w:rPr>
          <w:b/>
        </w:rPr>
        <w:t xml:space="preserve">Tulos</w:t>
      </w:r>
    </w:p>
    <w:p>
      <w:r>
        <w:t xml:space="preserve">Miten painokoneet tuottavat identtisiä kopioita?</w:t>
      </w:r>
    </w:p>
    <w:p>
      <w:r>
        <w:rPr>
          <w:b/>
        </w:rPr>
        <w:t xml:space="preserve">Tulos</w:t>
      </w:r>
    </w:p>
    <w:p>
      <w:r>
        <w:t xml:space="preserve">Miksi tekstikriitikot käyttävät mieluummin useita lähteitä?</w:t>
      </w:r>
    </w:p>
    <w:p>
      <w:r>
        <w:rPr>
          <w:b/>
        </w:rPr>
        <w:t xml:space="preserve">Esimerkki 8.3789</w:t>
      </w:r>
    </w:p>
    <w:p>
      <w:r>
        <w:t xml:space="preserve">Läpikulku: Toinen esimerkki harhaoppisten vainosta protestanttisen vallan aikana oli Bostonin marttyyrien teloitus vuosina 1659, 1660 ja 1661. Nämä teloitukset olivat seurausta anglikaanisten puritaanien toimista, jotka tuohon aikaan käyttivät sekä poliittista että kirkollista valtaa Massachusettsin lahden siirtokunnassa. Siirtokunnan johtajat toivoivat tuolloin ilmeisesti saavuttavansa visionsa "puhtaammasta absoluuttisesta teokratiasta" siirtokunnassaan, ja siksi he pitivät kilpailevan kveekarilahkon opetuksia ja käytäntöjä harhaoppisina, jopa niin pitkälle, että lakeja säädettiin ja teloituksia suoritettiin, jotta siirtokunta saataisiin vapautettua tällaisista "harhaoppeista".[citation needed] On huomattava, että itäiset ortodoksiset ja itämaiset ortodoksiset yhteisöt pitävät yleisesti ottaen puritaaneja itse heterodoksisina tai harhaoppisina.</w:t>
      </w:r>
    </w:p>
    <w:p>
      <w:r>
        <w:rPr>
          <w:b/>
        </w:rPr>
        <w:t xml:space="preserve">Tulos</w:t>
      </w:r>
    </w:p>
    <w:p>
      <w:r>
        <w:t xml:space="preserve">Kuka teloitettiin 16. vuosisadalla?</w:t>
      </w:r>
    </w:p>
    <w:p>
      <w:r>
        <w:rPr>
          <w:b/>
        </w:rPr>
        <w:t xml:space="preserve">Tulos</w:t>
      </w:r>
    </w:p>
    <w:p>
      <w:r>
        <w:t xml:space="preserve">Kenellä oli poliittinen ja uskonnollinen valta Amerikan siirtokunnissa?</w:t>
      </w:r>
    </w:p>
    <w:p>
      <w:r>
        <w:rPr>
          <w:b/>
        </w:rPr>
        <w:t xml:space="preserve">Tulos</w:t>
      </w:r>
    </w:p>
    <w:p>
      <w:r>
        <w:t xml:space="preserve">Mitä kveekarit yrittivät saavuttaa siirtokunnissa?</w:t>
      </w:r>
    </w:p>
    <w:p>
      <w:r>
        <w:rPr>
          <w:b/>
        </w:rPr>
        <w:t xml:space="preserve">Tulos</w:t>
      </w:r>
    </w:p>
    <w:p>
      <w:r>
        <w:t xml:space="preserve">Mitkä yhteisöt pitivät myös kveekareita harhaoppisina?</w:t>
      </w:r>
    </w:p>
    <w:p>
      <w:r>
        <w:rPr>
          <w:b/>
        </w:rPr>
        <w:t xml:space="preserve">Esimerkki 8.3790</w:t>
      </w:r>
    </w:p>
    <w:p>
      <w:r>
        <w:t xml:space="preserve">Läpikulku: Nykyaikaiset baptistikirkot juontavat juurensa englantilaiseen separatistiliikkeeseen vuosisadalla alkuperäisten protestanttisten kirkkokuntien syntymisen jälkeen. Tämä näkemys baptistien alkuperästä saa eniten historiallista tukea, ja se on laajimmin hyväksytty. Tämän kannan kannattajat pitävät anabaptistien vaikutusta varhaisiin baptisteihin vähäisenä. Kyseessä oli huomattavan poliittisen ja uskonnollisen myllerryksen aika. Sekä yksilöt että seurakunnat olivat valmiita luopumaan teologisista juuristaan, jos he vakuuttuivat siitä, että oli löydetty raamatullisempi "totuus".[sivu tarvittu].</w:t>
      </w:r>
    </w:p>
    <w:p>
      <w:r>
        <w:rPr>
          <w:b/>
        </w:rPr>
        <w:t xml:space="preserve">Tulos</w:t>
      </w:r>
    </w:p>
    <w:p>
      <w:r>
        <w:t xml:space="preserve">Mihin liikkeeseen nykyajan kristilliset kirkot juontavat juurensa?</w:t>
      </w:r>
    </w:p>
    <w:p>
      <w:r>
        <w:rPr>
          <w:b/>
        </w:rPr>
        <w:t xml:space="preserve">Tulos</w:t>
      </w:r>
    </w:p>
    <w:p>
      <w:r>
        <w:t xml:space="preserve">Minkä alkuperän näkemykselle on vain vähän historiallista tukea?</w:t>
      </w:r>
    </w:p>
    <w:p>
      <w:r>
        <w:rPr>
          <w:b/>
        </w:rPr>
        <w:t xml:space="preserve">Tulos</w:t>
      </w:r>
    </w:p>
    <w:p>
      <w:r>
        <w:t xml:space="preserve">Kuka ei koskaan ollut valmis luopumaan teologisista juuristaan?</w:t>
      </w:r>
    </w:p>
    <w:p>
      <w:r>
        <w:rPr>
          <w:b/>
        </w:rPr>
        <w:t xml:space="preserve">Tulos</w:t>
      </w:r>
    </w:p>
    <w:p>
      <w:r>
        <w:t xml:space="preserve">Kuka oli vakuuttunut siitä, ettei Raamatun "totuutta" ole olemassa?</w:t>
      </w:r>
    </w:p>
    <w:p>
      <w:r>
        <w:rPr>
          <w:b/>
        </w:rPr>
        <w:t xml:space="preserve">Esimerkki 8.3791</w:t>
      </w:r>
    </w:p>
    <w:p>
      <w:r>
        <w:t xml:space="preserve">Läpikulku: Renderöintiohjelmisto, joka ei pysty käsittelemään Unicode-merkkiä asianmukaisesti, näyttää sen usein avoimena suorakulmiona tai Unicode-"korvaavana merkkinä" (U+FFFD, �) osoittaakseen tunnistamattoman merkin sijainnin. Joissakin järjestelmissä on yritetty antaa lisätietoja tällaisista merkeistä. Applen Last Resort -fontti näyttää korvaavan glyfin, joka osoittaa merkin Unicode-alueen, ja SIL Internationalin Unicode Fallback -fontti näyttää laatikon, joka näyttää merkin heksadesimaalisen skalaarisen arvon.</w:t>
      </w:r>
    </w:p>
    <w:p>
      <w:r>
        <w:rPr>
          <w:b/>
        </w:rPr>
        <w:t xml:space="preserve">Tulos</w:t>
      </w:r>
    </w:p>
    <w:p>
      <w:r>
        <w:t xml:space="preserve">Mikä on avoimen suorakulmion Unicode-koodi?</w:t>
      </w:r>
    </w:p>
    <w:p>
      <w:r>
        <w:rPr>
          <w:b/>
        </w:rPr>
        <w:t xml:space="preserve">Tulos</w:t>
      </w:r>
    </w:p>
    <w:p>
      <w:r>
        <w:t xml:space="preserve">Mikä yritys käyttää U+FFFD?</w:t>
      </w:r>
    </w:p>
    <w:p>
      <w:r>
        <w:rPr>
          <w:b/>
        </w:rPr>
        <w:t xml:space="preserve">Tulos</w:t>
      </w:r>
    </w:p>
    <w:p>
      <w:r>
        <w:t xml:space="preserve">Mikä on Applen Last Resort -kirjasimessa näkyvä glyfoni?</w:t>
      </w:r>
    </w:p>
    <w:p>
      <w:r>
        <w:rPr>
          <w:b/>
        </w:rPr>
        <w:t xml:space="preserve">Tulos</w:t>
      </w:r>
    </w:p>
    <w:p>
      <w:r>
        <w:t xml:space="preserve">Mikä SIL:n ohjelmisto ei pysty käsittelemään unicode-merkkejä?</w:t>
      </w:r>
    </w:p>
    <w:p>
      <w:r>
        <w:rPr>
          <w:b/>
        </w:rPr>
        <w:t xml:space="preserve">Esimerkki 8.3792</w:t>
      </w:r>
    </w:p>
    <w:p>
      <w:r>
        <w:t xml:space="preserve">Läpikulku: Vaikka osa kanavista on nyt kunnostettu virkistyskäyttöön, niiden hyöty jäi lyhyeksi. 1800-luvulla rakennettiin myös rautateitä Somersetiin ja sen läpi. Ennen vuotta 1923 maakuntaa palveli viisi rautatieyhtiötä: Great Western Railway (GWR), Midland Railwayn (MR) haara Bath Green Parkiin (ja toinen Bristoliin), Somerset and Dorset Joint Railway ja London and South Western Railway (L&amp;SWR). GWR:n entiset pääradat ovat edelleen käytössä, vaikka monet sen haararadoista romutettiin pahamaineisen Beechingin kirveen takia. Somerset and Dorset Joint Railwayn entiset radat suljettiin kokonaan, samoin kuin Midland Railwayn haara Bath Green Parkiin (ja Bristol St Philipsiin); L&amp;SWR:n rata säilyi kuitenkin osana nykyistä Länsi-Englannin päärataa. Yhtäkään näistä Somersetissä sijaitsevista radoista ei ole sähköistetty. Kaksi sivulinjaa, West ja East Somerset Railways, pelastettiin ja siirrettiin takaisin yksityisomistukseen "perintöradoiksi". Viides rautatie oli lyhytikäinen kevytrautatie, Weston, Clevedon and Portishead Light Railway. West Somerset Mineral Railway kuljetti rautamalmia Brendon Hillsistä Watchetiin.</w:t>
      </w:r>
    </w:p>
    <w:p>
      <w:r>
        <w:rPr>
          <w:b/>
        </w:rPr>
        <w:t xml:space="preserve">Tulos</w:t>
      </w:r>
    </w:p>
    <w:p>
      <w:r>
        <w:t xml:space="preserve">Minne Great Western Railway menee Somersetistä?</w:t>
      </w:r>
    </w:p>
    <w:p>
      <w:r>
        <w:rPr>
          <w:b/>
        </w:rPr>
        <w:t xml:space="preserve">Tulos</w:t>
      </w:r>
    </w:p>
    <w:p>
      <w:r>
        <w:t xml:space="preserve">Minä vuonna oli Beechingin kirves?</w:t>
      </w:r>
    </w:p>
    <w:p>
      <w:r>
        <w:rPr>
          <w:b/>
        </w:rPr>
        <w:t xml:space="preserve">Tulos</w:t>
      </w:r>
    </w:p>
    <w:p>
      <w:r>
        <w:t xml:space="preserve">Minä vuonna Dorset Joint Railway suljettiin?</w:t>
      </w:r>
    </w:p>
    <w:p>
      <w:r>
        <w:rPr>
          <w:b/>
        </w:rPr>
        <w:t xml:space="preserve">Tulos</w:t>
      </w:r>
    </w:p>
    <w:p>
      <w:r>
        <w:t xml:space="preserve">Mitkä näistä linjoista ovat sähköistettyjä Somersetin ulkopuolella?</w:t>
      </w:r>
    </w:p>
    <w:p>
      <w:r>
        <w:rPr>
          <w:b/>
        </w:rPr>
        <w:t xml:space="preserve">Tulos</w:t>
      </w:r>
    </w:p>
    <w:p>
      <w:r>
        <w:t xml:space="preserve">Kuka omistaa nyt West Somerset Railwayn?</w:t>
      </w:r>
    </w:p>
    <w:p>
      <w:r>
        <w:rPr>
          <w:b/>
        </w:rPr>
        <w:t xml:space="preserve">Esimerkki 8.3793</w:t>
      </w:r>
    </w:p>
    <w:p>
      <w:r>
        <w:t xml:space="preserve">Läpikulku: Itse asiassa Whitehead kuvaa mitä tahansa kokonaisuutta jossain mielessä ei ole enempää eikä vähempää kuin sen suhteiden summa muihin kokonaisuuksiin - sen synteesi ja reaktio ympäröivään maailmaan. Todellinen olio on juuri se, joka pakottaa muun maailmankaikkeuden jollakin tavalla mukautumaan siihen; toisin sanoen, jos jokin olio ei teoriassa tekisi mitään eroa mihinkään muuhun olioon (toisin sanoen se ei olisi suhteessa mihinkään muuhun olioon), sen ei voisi sanoa olevan todella olemassa. Suhteet eivät ole toissijaisia siihen nähden, mitä asia on, vaan ne ovat sitä, mitä asia on.</w:t>
      </w:r>
    </w:p>
    <w:p>
      <w:r>
        <w:rPr>
          <w:b/>
        </w:rPr>
        <w:t xml:space="preserve">Tulos</w:t>
      </w:r>
    </w:p>
    <w:p>
      <w:r>
        <w:t xml:space="preserve">Miten Whitehead ei luonnehdi mitään olemassa olevaa?</w:t>
      </w:r>
    </w:p>
    <w:p>
      <w:r>
        <w:rPr>
          <w:b/>
        </w:rPr>
        <w:t xml:space="preserve">Tulos</w:t>
      </w:r>
    </w:p>
    <w:p>
      <w:r>
        <w:t xml:space="preserve"> Miten hän kuvailee, mikä tekee jostakin asiasta väärennöksen?</w:t>
      </w:r>
    </w:p>
    <w:p>
      <w:r>
        <w:rPr>
          <w:b/>
        </w:rPr>
        <w:t xml:space="preserve">Tulos</w:t>
      </w:r>
    </w:p>
    <w:p>
      <w:r>
        <w:t xml:space="preserve">Mitä Whiteheadin ajattelussa voitaisiin sanoa jostakin, jolla on paljon vaikutusta johonkin toiseen henkilöön tai esineeseen?</w:t>
      </w:r>
    </w:p>
    <w:p>
      <w:r>
        <w:rPr>
          <w:b/>
        </w:rPr>
        <w:t xml:space="preserve">Tulos</w:t>
      </w:r>
    </w:p>
    <w:p>
      <w:r>
        <w:t xml:space="preserve">Mitä Whitehead uskoi suhteiden käsitteestä siinä yhteydessä, että kokonaisuutta ei määritellä?</w:t>
      </w:r>
    </w:p>
    <w:p>
      <w:r>
        <w:rPr>
          <w:b/>
        </w:rPr>
        <w:t xml:space="preserve">Esimerkki 8.3794</w:t>
      </w:r>
    </w:p>
    <w:p>
      <w:r>
        <w:t xml:space="preserve">Läpikulku: Tämä johtuu orjuuden historiallisesta leviämisestä alueella. Arviolta 800 000 Malin asukasta polveutuu orjista. Orjuus on jatkunut Malissa vuosisatoja. Arabiväestö piti orjia pitkälle 1900-luvulle asti, kunnes Ranskan viranomaiset tukahduttivat orjuuden 1900-luvun puolivälissä. Tiettyjä perinnöllisiä orjuusuhteita on edelleen olemassa, ja joidenkin arvioiden mukaan vielä nykyäänkin noin 200 000 malilaista on orjuutettu.</w:t>
      </w:r>
    </w:p>
    <w:p>
      <w:r>
        <w:rPr>
          <w:b/>
        </w:rPr>
        <w:t xml:space="preserve">Tulos</w:t>
      </w:r>
    </w:p>
    <w:p>
      <w:r>
        <w:t xml:space="preserve">Kenen välillä heidän jakonsa on etelässä?</w:t>
      </w:r>
    </w:p>
    <w:p>
      <w:r>
        <w:rPr>
          <w:b/>
        </w:rPr>
        <w:t xml:space="preserve">Tulos</w:t>
      </w:r>
    </w:p>
    <w:p>
      <w:r>
        <w:t xml:space="preserve">Viisaampi jako Malin eteläosassa?</w:t>
      </w:r>
    </w:p>
    <w:p>
      <w:r>
        <w:rPr>
          <w:b/>
        </w:rPr>
        <w:t xml:space="preserve">Tulos</w:t>
      </w:r>
    </w:p>
    <w:p>
      <w:r>
        <w:t xml:space="preserve">Kuinka moni Malin asukkaista polveutuu orjanomistajista?</w:t>
      </w:r>
    </w:p>
    <w:p>
      <w:r>
        <w:rPr>
          <w:b/>
        </w:rPr>
        <w:t xml:space="preserve">Tulos</w:t>
      </w:r>
    </w:p>
    <w:p>
      <w:r>
        <w:t xml:space="preserve">Kuka piti orjia 2000-luvulle asti?</w:t>
      </w:r>
    </w:p>
    <w:p>
      <w:r>
        <w:rPr>
          <w:b/>
        </w:rPr>
        <w:t xml:space="preserve">Tulos</w:t>
      </w:r>
    </w:p>
    <w:p>
      <w:r>
        <w:t xml:space="preserve">Mitä arabiviranomaiset tukahduttivat 1900-luvulla?</w:t>
      </w:r>
    </w:p>
    <w:p>
      <w:r>
        <w:rPr>
          <w:b/>
        </w:rPr>
        <w:t xml:space="preserve">Esimerkki 8.3795</w:t>
      </w:r>
    </w:p>
    <w:p>
      <w:r>
        <w:t xml:space="preserve">Läpikulku: Olut vaihtelee alle 3 tilavuusprosentin alkoholipitoisuudesta noin 14 tilavuusprosentin alkoholipitoisuuteen, mutta tämä vahvuus voidaan nostaa noin 20 prosenttiin lisäämällä samppanjahiivaa ja 55 prosenttiin tilavuusprosentista pakastetislausprosessilla. Oluen alkoholipitoisuus vaihtelee paikallisen käytännön tai oluttyylin mukaan. Useimmille kuluttajille tuttujen vaaleiden lageroluen alkoholipitoisuus vaihtelee 4-6 prosentin välillä, ja tyypillinen abv on 5 prosenttia. Brittiläisten ales-oluiden tavanomainen väkevyys on melko alhainen, ja monet session-oluet ovat noin 4 % abv. Joidenkin oluiden, kuten pöytäoluen, alkoholipitoisuus on niin alhainen (1-4 %), että niitä tarjoillaan virvoitusjuomien sijasta joissakin kouluissa.</w:t>
      </w:r>
    </w:p>
    <w:p>
      <w:r>
        <w:rPr>
          <w:b/>
        </w:rPr>
        <w:t xml:space="preserve">Tulos</w:t>
      </w:r>
    </w:p>
    <w:p>
      <w:r>
        <w:t xml:space="preserve">Mitä avb tarkoittaa?</w:t>
      </w:r>
    </w:p>
    <w:p>
      <w:r>
        <w:rPr>
          <w:b/>
        </w:rPr>
        <w:t xml:space="preserve">Tulos</w:t>
      </w:r>
    </w:p>
    <w:p>
      <w:r>
        <w:t xml:space="preserve">Mikä vaihtelee 3 prosentista 6 prosenttiin?</w:t>
      </w:r>
    </w:p>
    <w:p>
      <w:r>
        <w:rPr>
          <w:b/>
        </w:rPr>
        <w:t xml:space="preserve">Tulos</w:t>
      </w:r>
    </w:p>
    <w:p>
      <w:r>
        <w:t xml:space="preserve">Mikä juoma vaihtelee 3 ja 5 prosentin välillä?</w:t>
      </w:r>
    </w:p>
    <w:p>
      <w:r>
        <w:rPr>
          <w:b/>
        </w:rPr>
        <w:t xml:space="preserve">Tulos</w:t>
      </w:r>
    </w:p>
    <w:p>
      <w:r>
        <w:t xml:space="preserve">Missä tarjoillaan brittiläistä olutta virvoitusjuomien sijaan?</w:t>
      </w:r>
    </w:p>
    <w:p>
      <w:r>
        <w:rPr>
          <w:b/>
        </w:rPr>
        <w:t xml:space="preserve">Tulos</w:t>
      </w:r>
    </w:p>
    <w:p>
      <w:r>
        <w:t xml:space="preserve">Millä menetelmällä saavutetaan 14 % abv?</w:t>
      </w:r>
    </w:p>
    <w:p>
      <w:r>
        <w:rPr>
          <w:b/>
        </w:rPr>
        <w:t xml:space="preserve">Esimerkki 8.3796</w:t>
      </w:r>
    </w:p>
    <w:p>
      <w:r>
        <w:t xml:space="preserve">Läpikulku: Gauleiter Robert Heinrich Wagner määräsi Alsacen Saksalle kesäkuussa 1940 Ranskan kukistumisen jälkeisen tulitauon jälkeen, ja Gauleiter Robert Heinrich Wagner aloitti siellä tiukan saksalaistamispolitiikan. Kun ensimmäiset evakuoidut saivat heinäkuussa 1940 luvan palata takaisin, vain alsacelaislähtöiset asukkaat otettiin mukaan. Viimeiset juutalaiset karkotettiin 15. heinäkuuta 1940, ja pääsynagoga, valtava romaanista tyyliä edustava rakennus, joka oli ollut merkittävä arkkitehtoninen maamerkki 54 metriä korkeine kupoleineen vuonna 1897 valmistumisestaan lähtien, sytytettiin tuleen ja poltettiin.</w:t>
      </w:r>
    </w:p>
    <w:p>
      <w:r>
        <w:rPr>
          <w:b/>
        </w:rPr>
        <w:t xml:space="preserve">Tulos</w:t>
      </w:r>
    </w:p>
    <w:p>
      <w:r>
        <w:t xml:space="preserve">Minä vuonna Robert Heinrich Wagnerista tehtiin Gauleiter?</w:t>
      </w:r>
    </w:p>
    <w:p>
      <w:r>
        <w:rPr>
          <w:b/>
        </w:rPr>
        <w:t xml:space="preserve">Tulos</w:t>
      </w:r>
    </w:p>
    <w:p>
      <w:r>
        <w:t xml:space="preserve">Missä kuussa ja minä vuonna pääsynagoga sytytettiin tuleen ja tuhottiin?</w:t>
      </w:r>
    </w:p>
    <w:p>
      <w:r>
        <w:rPr>
          <w:b/>
        </w:rPr>
        <w:t xml:space="preserve">Tulos</w:t>
      </w:r>
    </w:p>
    <w:p>
      <w:r>
        <w:t xml:space="preserve">Missä kuussa ja minä vuonna alkoi sota, joka johti Ranskan kukistumiseen?</w:t>
      </w:r>
    </w:p>
    <w:p>
      <w:r>
        <w:rPr>
          <w:b/>
        </w:rPr>
        <w:t xml:space="preserve">Tulos</w:t>
      </w:r>
    </w:p>
    <w:p>
      <w:r>
        <w:t xml:space="preserve">Minne viimeiset juutalaiset karkotettiin?</w:t>
      </w:r>
    </w:p>
    <w:p>
      <w:r>
        <w:rPr>
          <w:b/>
        </w:rPr>
        <w:t xml:space="preserve">Esimerkki 8.3797</w:t>
      </w:r>
    </w:p>
    <w:p>
      <w:r>
        <w:t xml:space="preserve">Läpikulku: Kiinan kansantasavallan perustuslaki asetti Kiinan kansankongressin pääministerin vain yhden sijan alemmaksi. Premier luetaan kiinaksi (yksinkertaistettu kiina: 总理; pinyin: Zŏnglĭ).</w:t>
      </w:r>
    </w:p>
    <w:p>
      <w:r>
        <w:rPr>
          <w:b/>
        </w:rPr>
        <w:t xml:space="preserve">Tulos</w:t>
      </w:r>
    </w:p>
    <w:p>
      <w:r>
        <w:t xml:space="preserve">Kuka on Kiinan kansantasavallassa suoraan pääministerin alapuolella?</w:t>
      </w:r>
    </w:p>
    <w:p>
      <w:r>
        <w:rPr>
          <w:b/>
        </w:rPr>
        <w:t xml:space="preserve">Esimerkki 8.3798</w:t>
      </w:r>
    </w:p>
    <w:p>
      <w:r>
        <w:t xml:space="preserve">Läpikulku: Toukokuussa 2014, ennen kuin YouTuben tilauspohjainen Music Key -palvelu lanseerattiin, riippumaton musiikkialan järjestö Worldwide Independent Network väitti, että YouTube käytti riippumattomien levy-yhtiöiden kanssa sopimuksia, joista ei voitu neuvotella ja jotka olivat "aliarvostettuja" muihin suoratoistopalveluihin verrattuna, ja että YouTube esti kaiken musiikkisisällön sellaisilta levy-yhtiöiltä, jotka eivät päässeet sopimukseen päästäkseen maksulliseen palveluun. Robert Kyncl vahvisti kesäkuussa 2014 Financial Timesille antamassaan lausunnossa, että YouTube estää sellaisten levy-yhtiöiden sisällön, jotka eivät neuvottele sopimuksia maksulliseen palveluun pääsystä, "varmistaakseen, että kaikkea alustan sisältöä koskevat sen uudet sopimusehdot". Hän totesi, että 90 prosenttia levy-yhtiöistä oli päässyt sopimukseen, ja jatkoi: "Vaikka toivoisimme, että meillä olisi [100 prosentin] onnistumisprosentti, ymmärrämme, että se ei todennäköisesti ole saavutettavissa oleva tavoite, ja sen vuoksi velvollisuutenamme käyttäjiämme ja musiikkiteollisuutta kohtaan on käynnistää parannettu musiikkikokemus." Myöhemmin Financial Times kertoi, että YouTube oli päässyt yhteisymmärrykseen Merlin Networkin - yli 20 000 riippumatonta levy-yhtiötä edustavan ammattiryhmän - kanssa niiden sisällyttämisestä palveluun. YouTube itse ei kuitenkaan ole vahvistanut sopimusta.</w:t>
      </w:r>
    </w:p>
    <w:p>
      <w:r>
        <w:rPr>
          <w:b/>
        </w:rPr>
        <w:t xml:space="preserve">Tulos</w:t>
      </w:r>
    </w:p>
    <w:p>
      <w:r>
        <w:t xml:space="preserve">Mikä toukokuussa 2014 lanseerattu palvelu oli tilauspohjainen palvelu?</w:t>
      </w:r>
    </w:p>
    <w:p>
      <w:r>
        <w:rPr>
          <w:b/>
        </w:rPr>
        <w:t xml:space="preserve">Tulos</w:t>
      </w:r>
    </w:p>
    <w:p>
      <w:r>
        <w:t xml:space="preserve">Mitä Robert Kyncl vahvisti toukokuussa 2014?</w:t>
      </w:r>
    </w:p>
    <w:p>
      <w:r>
        <w:rPr>
          <w:b/>
        </w:rPr>
        <w:t xml:space="preserve">Tulos</w:t>
      </w:r>
    </w:p>
    <w:p>
      <w:r>
        <w:t xml:space="preserve">Minkä syyn Robert Kyncl ilmoitti toukokuussa 2014 YouTuben estävän sisältömerkinnät?</w:t>
      </w:r>
    </w:p>
    <w:p>
      <w:r>
        <w:rPr>
          <w:b/>
        </w:rPr>
        <w:t xml:space="preserve">Tulos</w:t>
      </w:r>
    </w:p>
    <w:p>
      <w:r>
        <w:t xml:space="preserve">Mitä Kyncl sanoi, että 100 prosenttia tarroista oli saavuttanut?</w:t>
      </w:r>
    </w:p>
    <w:p>
      <w:r>
        <w:rPr>
          <w:b/>
        </w:rPr>
        <w:t xml:space="preserve">Esimerkki 8.3799</w:t>
      </w:r>
    </w:p>
    <w:p>
      <w:r>
        <w:t xml:space="preserve">Läpikulku: Hän vaati vahvoja ja keskitettyjä, mutta poliittisesti puolueettomia poliisivoimia yhteiskuntajärjestyksen ylläpitämiseksi, ihmisten suojelemiseksi rikollisuudelta ja kaupunkirikollisuuden ja epäjärjestyksen näkyväksi pelotteeksi. Peel päätti vakiinnuttaa poliisivoimat viralliseksi palkatuksi ammattikunnaksi, organisoida ne siviilimäisesti ja tehdä niistä vastuullisia yleisölle.</w:t>
      </w:r>
    </w:p>
    <w:p>
      <w:r>
        <w:rPr>
          <w:b/>
        </w:rPr>
        <w:t xml:space="preserve">Tulos</w:t>
      </w:r>
    </w:p>
    <w:p>
      <w:r>
        <w:t xml:space="preserve">Kuka oli "nykyaikaisen poliisitoiminnan äiti"?</w:t>
      </w:r>
    </w:p>
    <w:p>
      <w:r>
        <w:rPr>
          <w:b/>
        </w:rPr>
        <w:t xml:space="preserve">Tulos</w:t>
      </w:r>
    </w:p>
    <w:p>
      <w:r>
        <w:t xml:space="preserve">Kenen filosofia torjui Peelin?</w:t>
      </w:r>
    </w:p>
    <w:p>
      <w:r>
        <w:rPr>
          <w:b/>
        </w:rPr>
        <w:t xml:space="preserve">Tulos</w:t>
      </w:r>
    </w:p>
    <w:p>
      <w:r>
        <w:t xml:space="preserve">Minkä poliittisen aseman poliisilla ei Benthamin mielestä pitäisi olla?</w:t>
      </w:r>
    </w:p>
    <w:p>
      <w:r>
        <w:rPr>
          <w:b/>
        </w:rPr>
        <w:t xml:space="preserve">Tulos</w:t>
      </w:r>
    </w:p>
    <w:p>
      <w:r>
        <w:t xml:space="preserve">Miten Peel erikoistui poliisiin?</w:t>
      </w:r>
    </w:p>
    <w:p>
      <w:r>
        <w:rPr>
          <w:b/>
        </w:rPr>
        <w:t xml:space="preserve">Tulos</w:t>
      </w:r>
    </w:p>
    <w:p>
      <w:r>
        <w:t xml:space="preserve">Miten Peel hajotti poliisin organisaation?</w:t>
      </w:r>
    </w:p>
    <w:p>
      <w:r>
        <w:rPr>
          <w:b/>
        </w:rPr>
        <w:t xml:space="preserve">Esimerkki 8.3800</w:t>
      </w:r>
    </w:p>
    <w:p>
      <w:r>
        <w:t xml:space="preserve">Läpikulku: Englantilainen vapaamuurarius levisi Ranskaan 1720-luvulla, ensin ulkosuomalaisten ja maanpaossa olevien jakobiittien looseina ja sitten selvästi ranskalaisina looseina, jotka edelleen noudattavat modernien rituaalia. Ranskasta ja Englannista vapaamuurarius levisi 1700-luvun kuluessa suurimpaan osaan Manner-Eurooppaa. Grande Loge de France muodostettiin Clermontin herttuan suurmestaruuden alaisuudessa, mutta hänellä oli vain nimellinen valta. Hänen seuraajansa, Orléansin herttua, perusti keskusjärjestön uudelleen nimellä Grand Orient de France vuonna 1773. Ranskan vapaamuurarius jäi hetkeksi Ranskan vallankumouksen varjoon, mutta jatkoi kasvuaan seuraavalla vuosisadalla.</w:t>
      </w:r>
    </w:p>
    <w:p>
      <w:r>
        <w:rPr>
          <w:b/>
        </w:rPr>
        <w:t xml:space="preserve">Tulos</w:t>
      </w:r>
    </w:p>
    <w:p>
      <w:r>
        <w:t xml:space="preserve">Milloin englantilainen vapaamuurarius päättyi Ranskassa?</w:t>
      </w:r>
    </w:p>
    <w:p>
      <w:r>
        <w:rPr>
          <w:b/>
        </w:rPr>
        <w:t xml:space="preserve">Tulos</w:t>
      </w:r>
    </w:p>
    <w:p>
      <w:r>
        <w:t xml:space="preserve">Ketkä olivat ainoat englantilaiset vapaamuurarit Ranskassa?</w:t>
      </w:r>
    </w:p>
    <w:p>
      <w:r>
        <w:rPr>
          <w:b/>
        </w:rPr>
        <w:t xml:space="preserve">Tulos</w:t>
      </w:r>
    </w:p>
    <w:p>
      <w:r>
        <w:t xml:space="preserve">Milloin vapaamuurarius alkoi levitä Etelämantereelle?</w:t>
      </w:r>
    </w:p>
    <w:p>
      <w:r>
        <w:rPr>
          <w:b/>
        </w:rPr>
        <w:t xml:space="preserve">Tulos</w:t>
      </w:r>
    </w:p>
    <w:p>
      <w:r>
        <w:t xml:space="preserve">Kuka tuhosi Grand Loge de Francen?</w:t>
      </w:r>
    </w:p>
    <w:p>
      <w:r>
        <w:rPr>
          <w:b/>
        </w:rPr>
        <w:t xml:space="preserve">Tulos</w:t>
      </w:r>
    </w:p>
    <w:p>
      <w:r>
        <w:t xml:space="preserve">Milloin Grand Orient de France -järjestön keskusyksikkö menetettiin?</w:t>
      </w:r>
    </w:p>
    <w:p>
      <w:r>
        <w:rPr>
          <w:b/>
        </w:rPr>
        <w:t xml:space="preserve">Esimerkki 8.3801</w:t>
      </w:r>
    </w:p>
    <w:p>
      <w:r>
        <w:t xml:space="preserve">Läpikulku: 1990-luvulla sosiologit keskittyivät tiettyjen tunteiden eri puoliin ja siihen, miten nämä tunteet olivat yhteiskunnallisesti merkityksellisiä. Cooleylle (1992) ylpeys ja häpeä olivat tärkeimpiä tunteita, jotka saavat ihmiset ryhtymään erilaisiin sosiaalisiin toimiin. Hän ehdotti, että jokaisen kohtaamisen aikana seuraamme itseämme "peililasin" läpi, jonka toisten eleet ja reaktiot tarjoavat. Riippuen näistä reaktioista koemme joko ylpeyttä tai häpeää, ja tämä johtaa tiettyihin toimintatapoihin. Retzinger (1991) teki tutkimuksia aviopareista, jotka kokivat raivon ja häpeän syklejä. Scheff (1990) kehitti pääasiassa Goffmanin ja Cooleyn työhön tukeutuen mikrososiologisen teorian sosiaalisesta siteestä. Sosiaalisten siteiden muodostuminen tai katkeaminen on riippuvainen tunteista, joita ihmiset kokevat vuorovaikutustilanteissa.</w:t>
      </w:r>
    </w:p>
    <w:p>
      <w:r>
        <w:rPr>
          <w:b/>
        </w:rPr>
        <w:t xml:space="preserve">Tulos</w:t>
      </w:r>
    </w:p>
    <w:p>
      <w:r>
        <w:t xml:space="preserve">Millä vuosikymmenellä sosiologit eivät keskittyneet tunteiden yhteiskunnalliseen merkitykseen?</w:t>
      </w:r>
    </w:p>
    <w:p>
      <w:r>
        <w:rPr>
          <w:b/>
        </w:rPr>
        <w:t xml:space="preserve">Tulos</w:t>
      </w:r>
    </w:p>
    <w:p>
      <w:r>
        <w:t xml:space="preserve">Mitä tunteita Cooley ei pitänyt yhteiskunnallisesti ensiarvoisen tärkeinä?</w:t>
      </w:r>
    </w:p>
    <w:p>
      <w:r>
        <w:rPr>
          <w:b/>
        </w:rPr>
        <w:t xml:space="preserve">Tulos</w:t>
      </w:r>
    </w:p>
    <w:p>
      <w:r>
        <w:t xml:space="preserve"> Kuka on tutkinut raivon ja häpeän syklejä avopareissa?</w:t>
      </w:r>
    </w:p>
    <w:p>
      <w:r>
        <w:rPr>
          <w:b/>
        </w:rPr>
        <w:t xml:space="preserve">Tulos</w:t>
      </w:r>
    </w:p>
    <w:p>
      <w:r>
        <w:t xml:space="preserve"> Kuka hylkäsi sosiaalisen sidoksen teorian?</w:t>
      </w:r>
    </w:p>
    <w:p>
      <w:r>
        <w:rPr>
          <w:b/>
        </w:rPr>
        <w:t xml:space="preserve">Tulos</w:t>
      </w:r>
    </w:p>
    <w:p>
      <w:r>
        <w:t xml:space="preserve">Kenen teoksesta Scheff ei Cooleyn ohella johtanut sosiaalisten siteiden teoriaa?</w:t>
      </w:r>
    </w:p>
    <w:p>
      <w:r>
        <w:rPr>
          <w:b/>
        </w:rPr>
        <w:t xml:space="preserve">Esimerkki 8.3802</w:t>
      </w:r>
    </w:p>
    <w:p>
      <w:r>
        <w:t xml:space="preserve">Läpikulku: Arsenalin kotivärit ovat suurimman osan Arsenalin historiasta olleet kirkkaanpunaiset paidat, joissa on valkoiset hihat ja valkoiset shortsit, vaikka näin ei ole aina ollut. Punaisen värin valinta on tunnustus Nottingham Forestin hyväntekeväisyyslahjoitukselle pian Arsenalin perustamisen jälkeen vuonna 1886. Kaksi Dial Squaren perustajajäsentä, Fred Beardsley ja Morris Bates, olivat entisiä Forestin pelaajia, jotka olivat muuttaneet Woolwichiin työn perässä. Kun he kokosivat alueen ensimmäistä joukkuetta, varusteita ei löytynyt, joten Beardsley ja Bates pyysivät kirjeitse apua kotiin ja saivat varusteita ja pallon. Paita oli redcurrant, tummanpunaisen sävyinen, ja sitä käytettiin valkoisten shortsien ja sukkien kanssa, joissa oli sinivalkoiset renkaat.</w:t>
      </w:r>
    </w:p>
    <w:p>
      <w:r>
        <w:rPr>
          <w:b/>
        </w:rPr>
        <w:t xml:space="preserve">Tulos</w:t>
      </w:r>
    </w:p>
    <w:p>
      <w:r>
        <w:t xml:space="preserve">Minkä väriset ovat Arsenalin pelaajien kengät?</w:t>
      </w:r>
    </w:p>
    <w:p>
      <w:r>
        <w:rPr>
          <w:b/>
        </w:rPr>
        <w:t xml:space="preserve">Tulos</w:t>
      </w:r>
    </w:p>
    <w:p>
      <w:r>
        <w:t xml:space="preserve">Minkä väriset olivat Forestin pelaajien paidat?</w:t>
      </w:r>
    </w:p>
    <w:p>
      <w:r>
        <w:rPr>
          <w:b/>
        </w:rPr>
        <w:t xml:space="preserve">Tulos</w:t>
      </w:r>
    </w:p>
    <w:p>
      <w:r>
        <w:t xml:space="preserve">Minä vuonna Nottingham Forestin jalkapallojoukkue perustettiin?</w:t>
      </w:r>
    </w:p>
    <w:p>
      <w:r>
        <w:rPr>
          <w:b/>
        </w:rPr>
        <w:t xml:space="preserve">Tulos</w:t>
      </w:r>
    </w:p>
    <w:p>
      <w:r>
        <w:t xml:space="preserve">Minä vuonna Fred Beardsley pelasi ensimmäisen kerran Forestissa?</w:t>
      </w:r>
    </w:p>
    <w:p>
      <w:r>
        <w:rPr>
          <w:b/>
        </w:rPr>
        <w:t xml:space="preserve">Tulos</w:t>
      </w:r>
    </w:p>
    <w:p>
      <w:r>
        <w:t xml:space="preserve">Minä vuonna Morris Bates lopetti pelaamisen Forestissa?</w:t>
      </w:r>
    </w:p>
    <w:p>
      <w:r>
        <w:rPr>
          <w:b/>
        </w:rPr>
        <w:t xml:space="preserve">Esimerkki 8.3803</w:t>
      </w:r>
    </w:p>
    <w:p>
      <w:r>
        <w:t xml:space="preserve">Läpikulku: tai yritykset osoittaa syviä juuria menneisyydessä, kuten 1200- ja 1300-luvun Chōjū-jinbutsu-giga-kuvakäärössä tai 1800-luvun alun Hokusai Mangassa. Ensimmäinen historiallinen katsaus japanilaiseen sarjakuvaan oli Seiki Hosokibaran Nihon Manga-Shi[i] vuonna 1924. Varhainen sodanjälkeinen japanilainen kritiikki oli enimmäkseen vasemmistopoliittista, kunnes vuonna 1986 julkaistiin Tomofusa Kuren Modern Manga: The Complete Picture,[j] jossa politiikkaa ei enää korostettu vaan muodollisia näkökohtia, kuten rakennetta ja sarjakuvan "kielioppia". Mangatutkimuksen ala kasvoi nopeasti, ja 1990-luvulla ilmestyi lukuisia kirjoja aiheesta. Mangan muodollisissa teorioissa on keskitytty kehittämään "mangan ilmaisuteoriaa"[k], jossa korostetaan tilallisia suhteita sivulla olevien kuvien rakenteessa ja erotetaan tämä media elokuvasta tai kirjallisuudesta, joissa ajan kulku on järjestävä peruselementti. Sarjakuvatutkimuksen kurssit ovat lisääntyneet Japanin yliopistoissa, ja Japan Society for Studies in Cartoon and Comics (ja)[l] perustettiin vuonna 2001 edistämään sarjakuvatutkimusta. Frederik L. Schodtin julkaisema Manga! Manga! The World of Japanese Comics vuonna 1983 johti siihen, että sanaa manga alettiin käyttää Japanin ulkopuolella tarkoittaakseen "japanilaista sarjakuvaa" tai "japanilaistyylistä sarjakuvaa".</w:t>
      </w:r>
    </w:p>
    <w:p>
      <w:r>
        <w:rPr>
          <w:b/>
        </w:rPr>
        <w:t xml:space="preserve">Tulos</w:t>
      </w:r>
    </w:p>
    <w:p>
      <w:r>
        <w:t xml:space="preserve">Minkä historiallisen katsauksen Seiki Hosokibara hylkäsi?</w:t>
      </w:r>
    </w:p>
    <w:p>
      <w:r>
        <w:rPr>
          <w:b/>
        </w:rPr>
        <w:t xml:space="preserve">Tulos</w:t>
      </w:r>
    </w:p>
    <w:p>
      <w:r>
        <w:t xml:space="preserve">Milloin Hosokibara hylkäsi Nihon Manga-Shin?</w:t>
      </w:r>
    </w:p>
    <w:p>
      <w:r>
        <w:rPr>
          <w:b/>
        </w:rPr>
        <w:t xml:space="preserve">Tulos</w:t>
      </w:r>
    </w:p>
    <w:p>
      <w:r>
        <w:t xml:space="preserve">Mikä lakkautettiin vuonna 2001, jotta opiskelijoille annettaisiin sarjakuva-apurahoja?</w:t>
      </w:r>
    </w:p>
    <w:p>
      <w:r>
        <w:rPr>
          <w:b/>
        </w:rPr>
        <w:t xml:space="preserve">Tulos</w:t>
      </w:r>
    </w:p>
    <w:p>
      <w:r>
        <w:t xml:space="preserve">Kuka auttoi muuta maailmaa käyttämään sanaa manga Japanin rajojen sisäpuolella?</w:t>
      </w:r>
    </w:p>
    <w:p>
      <w:r>
        <w:rPr>
          <w:b/>
        </w:rPr>
        <w:t xml:space="preserve">Tulos</w:t>
      </w:r>
    </w:p>
    <w:p>
      <w:r>
        <w:t xml:space="preserve">Mistä julkaisusta Schodt ei ole vastuussa?</w:t>
      </w:r>
    </w:p>
    <w:p>
      <w:r>
        <w:rPr>
          <w:b/>
        </w:rPr>
        <w:t xml:space="preserve">Esimerkki 8.3804</w:t>
      </w:r>
    </w:p>
    <w:p>
      <w:r>
        <w:t xml:space="preserve">Läpikulku: Normannit tulivat Skotlantiin, rakensivat linnoja ja perustivat aatelissukuja, joista tuli joitakin tulevia kuninkaita, kuten Robert Bruce, sekä perustivat huomattavan määrän skotlantilaisia klaaneja. Skotlannin kuningas Daavid I, jonka vanhempi veli Aleksanteri I oli mennyt naimisiin Normandian Sybillan kanssa, auttoi osaltaan normannien ja normannikulttuurin tuomisessa Skotlantiin, mikä oli osa prosessia, jota jotkut tutkijat kutsuvat "Daavidin vallankumoukseksi". Koska Daavid oli viettänyt aikaa Englannin Henrik I:n hovissa (joka oli naimisissa Daavidin siskon Maudin kanssa) ja tarvitsi heitä vääntääkseen kuningaskunnan velipuoleltaan Máel Coluim mac Alaxandairilta, hänen oli palkittava monia mailla. Prosessi jatkui Daavidin seuraajien aikana, voimakkaimmin Vilhelm Leijonan aikana. Normanneista peräisin olevaa feodaalijärjestelmää sovellettiin vaihtelevassa määrin suurimpaan osaan Skotlantia. Skotlantilaiset suvut Bruce, Gray, Ramsay, Fraser, Ogilvie, Montgomery, Sinclair, Pollock, Burnard, Douglas ja Gordon, vain muutamia mainitakseni, ja myöhempi Stewartin kuningashuone mukaan luettuna, voidaan kaikki jäljittää normannien sukuun.</w:t>
      </w:r>
    </w:p>
    <w:p>
      <w:r>
        <w:rPr>
          <w:b/>
        </w:rPr>
        <w:t xml:space="preserve">Tulos</w:t>
      </w:r>
    </w:p>
    <w:p>
      <w:r>
        <w:t xml:space="preserve">Kenen kanssa Skotlannin kuningas Daavid I avioitui?</w:t>
      </w:r>
    </w:p>
    <w:p>
      <w:r>
        <w:rPr>
          <w:b/>
        </w:rPr>
        <w:t xml:space="preserve">Tulos</w:t>
      </w:r>
    </w:p>
    <w:p>
      <w:r>
        <w:t xml:space="preserve">Mitä Normandian Sybilla toi Skotlantiin?</w:t>
      </w:r>
    </w:p>
    <w:p>
      <w:r>
        <w:rPr>
          <w:b/>
        </w:rPr>
        <w:t xml:space="preserve">Esimerkki 8.3805</w:t>
      </w:r>
    </w:p>
    <w:p>
      <w:r>
        <w:t xml:space="preserve">Läpikulku: Leibersonista tuli uuden "CBS-Columbia Groupin" johtaja, mikä teki nyt uudelleen nimetystä CBS Records -yhtiöstä Clive Davisin johtaman uuden konsernin erillisen yksikön.</w:t>
      </w:r>
    </w:p>
    <w:p>
      <w:r>
        <w:rPr>
          <w:b/>
        </w:rPr>
        <w:t xml:space="preserve">Tulos</w:t>
      </w:r>
    </w:p>
    <w:p>
      <w:r>
        <w:t xml:space="preserve">Mitä ABC organisoi uudelleen vuonna 1966?</w:t>
      </w:r>
    </w:p>
    <w:p>
      <w:r>
        <w:rPr>
          <w:b/>
        </w:rPr>
        <w:t xml:space="preserve">Tulos</w:t>
      </w:r>
    </w:p>
    <w:p>
      <w:r>
        <w:t xml:space="preserve">Minkä ryhmän sihteeriksi Leiberson ylennettiin?</w:t>
      </w:r>
    </w:p>
    <w:p>
      <w:r>
        <w:rPr>
          <w:b/>
        </w:rPr>
        <w:t xml:space="preserve">Tulos</w:t>
      </w:r>
    </w:p>
    <w:p>
      <w:r>
        <w:t xml:space="preserve">Kuka oli uuden ABC-Columbia Groupin johtaja?</w:t>
      </w:r>
    </w:p>
    <w:p>
      <w:r>
        <w:rPr>
          <w:b/>
        </w:rPr>
        <w:t xml:space="preserve">Tulos</w:t>
      </w:r>
    </w:p>
    <w:p>
      <w:r>
        <w:t xml:space="preserve">Minkä yksikön johtajana Davis Clive toimi?</w:t>
      </w:r>
    </w:p>
    <w:p>
      <w:r>
        <w:rPr>
          <w:b/>
        </w:rPr>
        <w:t xml:space="preserve">Esimerkki 8.3806</w:t>
      </w:r>
    </w:p>
    <w:p>
      <w:r>
        <w:t xml:space="preserve">Läpikulku: Toinen esimerkki tieteellisestä tutkimuksesta, joka osoittaa, että IPCC:n aiemmat arviot eivät suinkaan ole liioitelleet vaaroja ja riskejä vaan itse asiassa aliarvioineet niitä, on tutkimus merenpinnan ennustetusta noususta. Kun tutkijoiden analyysia "sovellettiin hallitustenvälisen ilmastonmuutospaneelin (IPCC) hahmottelemiin mahdollisiin skenaarioihin, tutkijat havaitsivat, että vuonna 2100 merenpinta olisi 0,5-1,4 metriä [50-140 cm] vuoden 1990 tasoa korkeammalla. Nämä arvot ovat paljon suuremmat kuin IPCC:n vuonna 2001 julkaisemassa kolmannessa arviointiraportissaan ennustamat 9-88 cm". Tämä on saattanut johtua osittain siitä, että ihminen ymmärtää yhä paremmin ilmastoa.</w:t>
      </w:r>
    </w:p>
    <w:p>
      <w:r>
        <w:rPr>
          <w:b/>
        </w:rPr>
        <w:t xml:space="preserve">Tulos</w:t>
      </w:r>
    </w:p>
    <w:p>
      <w:r>
        <w:t xml:space="preserve">Kuinka paljon korkeampi merenpinnan taso oli vuonna 1990 kuin vuonna 2100?</w:t>
      </w:r>
    </w:p>
    <w:p>
      <w:r>
        <w:rPr>
          <w:b/>
        </w:rPr>
        <w:t xml:space="preserve">Tulos</w:t>
      </w:r>
    </w:p>
    <w:p>
      <w:r>
        <w:t xml:space="preserve">Mikä oli neljännessä arviointiraportissa esitetty merenpinnan nousuennuste?</w:t>
      </w:r>
    </w:p>
    <w:p>
      <w:r>
        <w:rPr>
          <w:b/>
        </w:rPr>
        <w:t xml:space="preserve">Tulos</w:t>
      </w:r>
    </w:p>
    <w:p>
      <w:r>
        <w:t xml:space="preserve">Kuka ennusti vuoden 1990 tasot kolmannessa arviointiraportissa?</w:t>
      </w:r>
    </w:p>
    <w:p>
      <w:r>
        <w:rPr>
          <w:b/>
        </w:rPr>
        <w:t xml:space="preserve">Tulos</w:t>
      </w:r>
    </w:p>
    <w:p>
      <w:r>
        <w:t xml:space="preserve">Mikä tutkimus viittaa siihen, että aiemmat arviot olivat liioiteltuja?</w:t>
      </w:r>
    </w:p>
    <w:p>
      <w:r>
        <w:rPr>
          <w:b/>
        </w:rPr>
        <w:t xml:space="preserve">Tulos</w:t>
      </w:r>
    </w:p>
    <w:p>
      <w:r>
        <w:t xml:space="preserve">Kuinka paljon alhaisemmaksi tutkijat arvioivat merenpinnan tason vuonna 2100 verrattuna vuoteen 1990?</w:t>
      </w:r>
    </w:p>
    <w:p>
      <w:r>
        <w:rPr>
          <w:b/>
        </w:rPr>
        <w:t xml:space="preserve">Esimerkki 8.3807</w:t>
      </w:r>
    </w:p>
    <w:p>
      <w:r>
        <w:t xml:space="preserve">Läpikulku: Tšingis-kaani yhdisti arojen mongoli- ja turkkilaisheimot ja nousi suurkaaniksi vuonna 1206. Hän ja hänen seuraajansa laajensivat mongolien valtakuntaa koko Aasiaan. Tšingisin kolmannen pojan Ögedei-kaanin aikana mongolit tuhosivat heikentyneen Jin-dynastian vuonna 1234 ja valloittivat suurimman osan Pohjois-Kiinasta. Ögedei tarjosi veljenpojalleen Kublaille virkaa Xingzhoussa, Hebeissä. Kublai ei osannut lukea kiinaa, mutta hänen äitinsä Sorghaghtani oli kiinnittänyt häneen varhaisvuosista lähtien useita han-kiinan opettajia. Hän pyysi neuvoja kiinalaisilta buddhalaisilta ja konfutselaisilta neuvonantajilta. Möngke Khan seurasi Ögedein poikaa Güyükiä suurkaanina vuonna 1251. Hän myönsi veljelleen Kublaille määräysvallan mongolien hallussa olevilla alueilla Kiinassa. Kublai rakensi kouluja konfutselaisille oppineille, laski liikkeelle paperirahaa, elvytti kiinalaisia rituaaleja ja tuki politiikkaa, joka edisti maatalouden ja kaupan kasvua. Hän otti pääkaupungikseen Kaipingin Sisä-Mongoliassa, jonka nimi muutettiin myöhemmin Shangduksi.</w:t>
      </w:r>
    </w:p>
    <w:p>
      <w:r>
        <w:rPr>
          <w:b/>
        </w:rPr>
        <w:t xml:space="preserve">Tulos</w:t>
      </w:r>
    </w:p>
    <w:p>
      <w:r>
        <w:t xml:space="preserve">Mitä heimoja vastaan Tšingis-kaanit taistelivat?</w:t>
      </w:r>
    </w:p>
    <w:p>
      <w:r>
        <w:rPr>
          <w:b/>
        </w:rPr>
        <w:t xml:space="preserve">Tulos</w:t>
      </w:r>
    </w:p>
    <w:p>
      <w:r>
        <w:t xml:space="preserve"> Milloin Tšingis-kaani tappoi Suur-Kaanin?</w:t>
      </w:r>
    </w:p>
    <w:p>
      <w:r>
        <w:rPr>
          <w:b/>
        </w:rPr>
        <w:t xml:space="preserve">Tulos</w:t>
      </w:r>
    </w:p>
    <w:p>
      <w:r>
        <w:t xml:space="preserve"> Kuka oli Tšingisin neljäs poika?</w:t>
      </w:r>
    </w:p>
    <w:p>
      <w:r>
        <w:rPr>
          <w:b/>
        </w:rPr>
        <w:t xml:space="preserve">Tulos</w:t>
      </w:r>
    </w:p>
    <w:p>
      <w:r>
        <w:t xml:space="preserve"> Milloin Mongke Khan tappoi Suuren Khanin?</w:t>
      </w:r>
    </w:p>
    <w:p>
      <w:r>
        <w:rPr>
          <w:b/>
        </w:rPr>
        <w:t xml:space="preserve">Tulos</w:t>
      </w:r>
    </w:p>
    <w:p>
      <w:r>
        <w:t xml:space="preserve"> Mitä Kublai Khan vastusti Ogedei Khania?</w:t>
      </w:r>
    </w:p>
    <w:p>
      <w:r>
        <w:rPr>
          <w:b/>
        </w:rPr>
        <w:t xml:space="preserve">Esimerkki 8.3808</w:t>
      </w:r>
    </w:p>
    <w:p>
      <w:r>
        <w:t xml:space="preserve">Läpikulku: Green ja CPI totesivat myös toisen ESA:n hyväksikäytön keskustellessaan kriittisesti uhanalaisesta puuvillatamarinista (Saguinus oedipus). He eivät ainoastaan löytäneet asiakirjoja siitä, että 151 kädellistä oli tahattomasti päätynyt Harvardin yhteydessä toimivasta New England Regional Primate Research Centeristä eksoottiseen lemmikkieläinkauppaan edellä mainitun porsaanreiän kautta, vaan lokakuussa 1976 Yhdysvaltoihin tuotiin yli 800 puuvillatamariinia, jotta laji ei olisi joutunut virallisesti ESA:n luetteloon.</w:t>
      </w:r>
    </w:p>
    <w:p>
      <w:r>
        <w:rPr>
          <w:b/>
        </w:rPr>
        <w:t xml:space="preserve">Tulos</w:t>
      </w:r>
    </w:p>
    <w:p>
      <w:r>
        <w:t xml:space="preserve">Mikä koulu pyöritti lemmikkieläinkauppaa?</w:t>
      </w:r>
    </w:p>
    <w:p>
      <w:r>
        <w:rPr>
          <w:b/>
        </w:rPr>
        <w:t xml:space="preserve">Tulos</w:t>
      </w:r>
    </w:p>
    <w:p>
      <w:r>
        <w:t xml:space="preserve">Kuinka monta puuvillatamariinia kaupattiin pois Yhdysvalloista vuonna 1976?</w:t>
      </w:r>
    </w:p>
    <w:p>
      <w:r>
        <w:rPr>
          <w:b/>
        </w:rPr>
        <w:t xml:space="preserve">Tulos</w:t>
      </w:r>
    </w:p>
    <w:p>
      <w:r>
        <w:t xml:space="preserve">Kuka työskentelee New England Regional Primate Research Centerissä?</w:t>
      </w:r>
    </w:p>
    <w:p>
      <w:r>
        <w:rPr>
          <w:b/>
        </w:rPr>
        <w:t xml:space="preserve">Tulos</w:t>
      </w:r>
    </w:p>
    <w:p>
      <w:r>
        <w:t xml:space="preserve">Mikä oli puuvillatamariinilajien virallinen numero ESA:n nojalla?</w:t>
      </w:r>
    </w:p>
    <w:p>
      <w:r>
        <w:rPr>
          <w:b/>
        </w:rPr>
        <w:t xml:space="preserve">Tulos</w:t>
      </w:r>
    </w:p>
    <w:p>
      <w:r>
        <w:t xml:space="preserve">Kuinka monta kädellistä Harvard hankki?</w:t>
      </w:r>
    </w:p>
    <w:p>
      <w:r>
        <w:rPr>
          <w:b/>
        </w:rPr>
        <w:t xml:space="preserve">Esimerkki 8.3809</w:t>
      </w:r>
    </w:p>
    <w:p>
      <w:r>
        <w:t xml:space="preserve">Läpikulku: Ne olivat lähes kaikki Pyhän saksalais-roomalaisen keisarikunnan alaisuudessa lukuun ottamatta Flanderin kreivikuntaa, joka kuului Ranskan kuningaskuntaan.</w:t>
      </w:r>
    </w:p>
    <w:p>
      <w:r>
        <w:rPr>
          <w:b/>
        </w:rPr>
        <w:t xml:space="preserve">Tulos</w:t>
      </w:r>
    </w:p>
    <w:p>
      <w:r>
        <w:t xml:space="preserve">Mitä maita pidettiin mataliin maihin kuuluvina kuudennentoista vuosisadan jälkeen?</w:t>
      </w:r>
    </w:p>
    <w:p>
      <w:r>
        <w:rPr>
          <w:b/>
        </w:rPr>
        <w:t xml:space="preserve">Tulos</w:t>
      </w:r>
    </w:p>
    <w:p>
      <w:r>
        <w:t xml:space="preserve">Mitä Rooman valtakunta hallitsi?</w:t>
      </w:r>
    </w:p>
    <w:p>
      <w:r>
        <w:rPr>
          <w:b/>
        </w:rPr>
        <w:t xml:space="preserve">Tulos</w:t>
      </w:r>
    </w:p>
    <w:p>
      <w:r>
        <w:t xml:space="preserve">Mikä valtakunta hallitsi Flanderin kreivikuntaa?</w:t>
      </w:r>
    </w:p>
    <w:p>
      <w:r>
        <w:rPr>
          <w:b/>
        </w:rPr>
        <w:t xml:space="preserve">Tulos</w:t>
      </w:r>
    </w:p>
    <w:p>
      <w:r>
        <w:t xml:space="preserve">Minkä valtakunnan alaisuudessa oli pyhä Rooman valtakunta?</w:t>
      </w:r>
    </w:p>
    <w:p>
      <w:r>
        <w:rPr>
          <w:b/>
        </w:rPr>
        <w:t xml:space="preserve">Tulos</w:t>
      </w:r>
    </w:p>
    <w:p>
      <w:r>
        <w:t xml:space="preserve">Mitkä kolme maata kuuluivat Ranskan kuningaskunnan alaisuuteen?</w:t>
      </w:r>
    </w:p>
    <w:p>
      <w:r>
        <w:rPr>
          <w:b/>
        </w:rPr>
        <w:t xml:space="preserve">Tulos</w:t>
      </w:r>
    </w:p>
    <w:p>
      <w:r>
        <w:t xml:space="preserve">Mistä Ranskan kuningaskunnan alaisuuteen kuuluneet Alammaat koostuivat?</w:t>
      </w:r>
    </w:p>
    <w:p>
      <w:r>
        <w:rPr>
          <w:b/>
        </w:rPr>
        <w:t xml:space="preserve">Tulos</w:t>
      </w:r>
    </w:p>
    <w:p>
      <w:r>
        <w:t xml:space="preserve">Mikä maakunta kuului Pyhän saksalais-roomalaisen keisarikunnan alaisuuteen?</w:t>
      </w:r>
    </w:p>
    <w:p>
      <w:r>
        <w:rPr>
          <w:b/>
        </w:rPr>
        <w:t xml:space="preserve">Tulos</w:t>
      </w:r>
    </w:p>
    <w:p>
      <w:r>
        <w:t xml:space="preserve">Mihin vuosisataan asti Flanderin kreivikunta oli osa Alankomaita?</w:t>
      </w:r>
    </w:p>
    <w:p>
      <w:r>
        <w:rPr>
          <w:b/>
        </w:rPr>
        <w:t xml:space="preserve">Tulos</w:t>
      </w:r>
    </w:p>
    <w:p>
      <w:r>
        <w:t xml:space="preserve">Nimeä yksi hallintomuoto, joka Flanderin kreivikunnalla oli, kun se oli Pyhän saksalais-roomalaisen keisarikunnan hallinnassa?</w:t>
      </w:r>
    </w:p>
    <w:p>
      <w:r>
        <w:rPr>
          <w:b/>
        </w:rPr>
        <w:t xml:space="preserve">Esimerkki 8.3810</w:t>
      </w:r>
    </w:p>
    <w:p>
      <w:r>
        <w:t xml:space="preserve">Läpikulku: YK:n väestörahasto (UNFPA), aiemmin YK:n väestörahasto, on YK:n järjestö. UNFPA sanoo olevansa "YK:n johtava järjestö sellaisen maailman luomiseksi, jossa jokainen raskaus on toivottu, jokainen synnytys on turvallinen ja jokaisen nuoren potentiaali toteutuu".  Niiden työhön kuuluu lisääntymisterveyden parantaminen; mukaan lukien kansallisten strategioiden ja pöytäkirjojen luominen sekä tarvikkeiden ja palvelujen tarjoaminen. Järjestö on viime aikoina tullut tunnetuksi maailmanlaajuisesta kampanjastaan synnytysfisteliä ja naisten sukuelinten silpomista vastaan.</w:t>
      </w:r>
    </w:p>
    <w:p>
      <w:r>
        <w:rPr>
          <w:b/>
        </w:rPr>
        <w:t xml:space="preserve">Tulos</w:t>
      </w:r>
    </w:p>
    <w:p>
      <w:r>
        <w:t xml:space="preserve">Mitä UNFPA yrittää välttää?</w:t>
      </w:r>
    </w:p>
    <w:p>
      <w:r>
        <w:rPr>
          <w:b/>
        </w:rPr>
        <w:t xml:space="preserve">Tulos</w:t>
      </w:r>
    </w:p>
    <w:p>
      <w:r>
        <w:t xml:space="preserve">Mitä UNFPA ei tarjoa?</w:t>
      </w:r>
    </w:p>
    <w:p>
      <w:r>
        <w:rPr>
          <w:b/>
        </w:rPr>
        <w:t xml:space="preserve">Tulos</w:t>
      </w:r>
    </w:p>
    <w:p>
      <w:r>
        <w:t xml:space="preserve">Missä UNFPA on ollut viime aikoina tuntemattomin?</w:t>
      </w:r>
    </w:p>
    <w:p>
      <w:r>
        <w:rPr>
          <w:b/>
        </w:rPr>
        <w:t xml:space="preserve">Tulos</w:t>
      </w:r>
    </w:p>
    <w:p>
      <w:r>
        <w:t xml:space="preserve">Millaisissa paikallisissa kampanjoissa UNFPA on eniten mukana?</w:t>
      </w:r>
    </w:p>
    <w:p>
      <w:r>
        <w:rPr>
          <w:b/>
        </w:rPr>
        <w:t xml:space="preserve">Esimerkki 8.3811</w:t>
      </w:r>
    </w:p>
    <w:p>
      <w:r>
        <w:t xml:space="preserve">Läpikulku: Kansainyhteisön ulkopuolisissa maissa pääministerillä voi olla oikeus käyttää presidentin tavoin ylhäisyystyyliä. Joissakin Kansainyhteisön maissa pääministerit ja entiset pääministerit saavat asemansa vuoksi tyylin Right Honourable, esimerkiksi Kanadan pääministeri. Yhdistyneessä kuningaskunnassa pääministeriä ja entisiä pääministereitä saatetaan myös kutsua nimellä Right Honourable, mutta tämä ei johdu heidän asemastaan hallituksen päämiehenä vaan siitä, että he ovat nykyisin Hänen Majesteettinsa kunniakkaimman salaisen neuvoston (Most Honourable Privy Council) jäseniä.</w:t>
      </w:r>
    </w:p>
    <w:p>
      <w:r>
        <w:rPr>
          <w:b/>
        </w:rPr>
        <w:t xml:space="preserve">Tulos</w:t>
      </w:r>
    </w:p>
    <w:p>
      <w:r>
        <w:t xml:space="preserve">Mihin pääministerillä on oikeus Kansainyhteisön maissa?</w:t>
      </w:r>
    </w:p>
    <w:p>
      <w:r>
        <w:rPr>
          <w:b/>
        </w:rPr>
        <w:t xml:space="preserve">Tulos</w:t>
      </w:r>
    </w:p>
    <w:p>
      <w:r>
        <w:t xml:space="preserve">Ketä kutsutaan Kansainyhteisön ulkopuolisissa maissa nimellä Honourable?</w:t>
      </w:r>
    </w:p>
    <w:p>
      <w:r>
        <w:rPr>
          <w:b/>
        </w:rPr>
        <w:t xml:space="preserve">Tulos</w:t>
      </w:r>
    </w:p>
    <w:p>
      <w:r>
        <w:t xml:space="preserve">Kuka ei voi kuulua salaseurakuntaan?</w:t>
      </w:r>
    </w:p>
    <w:p>
      <w:r>
        <w:rPr>
          <w:b/>
        </w:rPr>
        <w:t xml:space="preserve">Esimerkki 8.3812</w:t>
      </w:r>
    </w:p>
    <w:p>
      <w:r>
        <w:t xml:space="preserve">Läpikulku: Teodosius I:n vuonna 380 jKr. antamassa Thessalonikin ediktissä, jossa kristinuskosta tehtiin Rooman valtakunnan valtionkirkko. Ennen tämän ediktin antamista kirkolla ei ollut valtion tukemaa tukea millekään erityiselle oikeudelliselle mekanismille, jolla se olisi voinut torjua "harhaoppisuudeksi" katsomaansa. Tämän ediktin myötä valtion ja kirkon valta tulivat jossain määrin päällekkäisiksi. Yksi kirkon ja valtion sekoittumisen seurauksista oli valtion ja kirkon viranomaisten oikeudellisten täytäntöönpanovaltuuksien jakaminen. Tämä kirkon auktoriteetin vahvistaminen antoi kirkon johtajille valtuudet käytännössä julistaa kuolemantuomio niille, joita kirkko piti harhaoppisina.</w:t>
      </w:r>
    </w:p>
    <w:p>
      <w:r>
        <w:rPr>
          <w:b/>
        </w:rPr>
        <w:t xml:space="preserve">Tulos</w:t>
      </w:r>
    </w:p>
    <w:p>
      <w:r>
        <w:t xml:space="preserve">Missä yhteydessä sanaa hersey käytettiin ensimmäisen kerran 3. vuosisadalla?</w:t>
      </w:r>
    </w:p>
    <w:p>
      <w:r>
        <w:rPr>
          <w:b/>
        </w:rPr>
        <w:t xml:space="preserve">Tulos</w:t>
      </w:r>
    </w:p>
    <w:p>
      <w:r>
        <w:t xml:space="preserve">Mikä edikti annettiin 3. vuosisadalla?</w:t>
      </w:r>
    </w:p>
    <w:p>
      <w:r>
        <w:rPr>
          <w:b/>
        </w:rPr>
        <w:t xml:space="preserve">Tulos</w:t>
      </w:r>
    </w:p>
    <w:p>
      <w:r>
        <w:t xml:space="preserve">Mistä tehtiin virallinen valtionuskonto 3. vuosisadalla?</w:t>
      </w:r>
    </w:p>
    <w:p>
      <w:r>
        <w:rPr>
          <w:b/>
        </w:rPr>
        <w:t xml:space="preserve">Tulos</w:t>
      </w:r>
    </w:p>
    <w:p>
      <w:r>
        <w:t xml:space="preserve">Mitä valtiolle annettiin ediktillä valtaa?</w:t>
      </w:r>
    </w:p>
    <w:p>
      <w:r>
        <w:rPr>
          <w:b/>
        </w:rPr>
        <w:t xml:space="preserve">Tulos</w:t>
      </w:r>
    </w:p>
    <w:p>
      <w:r>
        <w:t xml:space="preserve">Mihin edikti antoi valtiolle valtuudet?</w:t>
      </w:r>
    </w:p>
    <w:p>
      <w:r>
        <w:rPr>
          <w:b/>
        </w:rPr>
        <w:t xml:space="preserve">Esimerkki 8.3813</w:t>
      </w:r>
    </w:p>
    <w:p>
      <w:r>
        <w:t xml:space="preserve">Läpikulku: Hän opiskeli vuoden ajan Cambridgen Trinity Collegessa historiaa, taloustiedettä ja kansalaistaitoja. Kesäkuun 4. päivänä 1920 hänestä tehtiin Yorkin herttua, Invernessin jaarli ja Killarneyn paroni. Hän alkoi ottaa vastaan enemmän kuninkaallisia tehtäviä. Hän edusti isäänsä ja kiersi hiilikaivoksia, tehtaita ja ratapihoja. Tällaisten vierailujen ansiosta hän sai lempinimen "teollisuusprinssi". Hänen änkytyksensä ja siitä johtuva hämmennyksensä sekä hänen taipumuksensa ujouteen saivat hänet vaikuttamaan paljon vähemmän vaikuttavalta kuin hänen isoveljensä Edward. Hän oli kuitenkin fyysisesti aktiivinen ja pelasi mielellään tennistä. Hän pelasi Wimbledonissa miesten kaksinpelissä Louis Greigin kanssa vuonna 1926 ja hävisi ensimmäisellä kierroksella. Hän kiinnostui työoloista ja toimi Industrial Welfare Societyn puheenjohtajana. Hänen vuosina 1921-1939 järjestämänsä poikien vuotuiset kesäleirit kokosivat yhteen eri sosiaalisista taustoista tulevia poikia.</w:t>
      </w:r>
    </w:p>
    <w:p>
      <w:r>
        <w:rPr>
          <w:b/>
        </w:rPr>
        <w:t xml:space="preserve">Tulos</w:t>
      </w:r>
    </w:p>
    <w:p>
      <w:r>
        <w:t xml:space="preserve">Kuka oli Albertin isä?</w:t>
      </w:r>
    </w:p>
    <w:p>
      <w:r>
        <w:rPr>
          <w:b/>
        </w:rPr>
        <w:t xml:space="preserve">Tulos</w:t>
      </w:r>
    </w:p>
    <w:p>
      <w:r>
        <w:t xml:space="preserve">Minä vuonna Albert valittiin Industrial Welfare Societyn puheenjohtajaksi?</w:t>
      </w:r>
    </w:p>
    <w:p>
      <w:r>
        <w:rPr>
          <w:b/>
        </w:rPr>
        <w:t xml:space="preserve">Tulos</w:t>
      </w:r>
    </w:p>
    <w:p>
      <w:r>
        <w:t xml:space="preserve">Kuka oli yksi niistä pelaajista, joille Albert hävisi ottelussaan Wimbledonissa?</w:t>
      </w:r>
    </w:p>
    <w:p>
      <w:r>
        <w:rPr>
          <w:b/>
        </w:rPr>
        <w:t xml:space="preserve">Tulos</w:t>
      </w:r>
    </w:p>
    <w:p>
      <w:r>
        <w:t xml:space="preserve">Minä vuonna Louis Greig aloitti tenniksen pelaamisen?</w:t>
      </w:r>
    </w:p>
    <w:p>
      <w:r>
        <w:rPr>
          <w:b/>
        </w:rPr>
        <w:t xml:space="preserve">Tulos</w:t>
      </w:r>
    </w:p>
    <w:p>
      <w:r>
        <w:t xml:space="preserve">Mitä urheilua Edward harrasti?</w:t>
      </w:r>
    </w:p>
    <w:p>
      <w:r>
        <w:rPr>
          <w:b/>
        </w:rPr>
        <w:t xml:space="preserve">Esimerkki 8.3814</w:t>
      </w:r>
    </w:p>
    <w:p>
      <w:r>
        <w:t xml:space="preserve">Läpikulku: Ilman dielektristen kondensaattoreiden läpilyöntikentän voimakkuus on luokkaa 2-5 MV/m; kiilteen läpilyöntikentän voimakkuus on 100-300 MV/m; öljyn läpilyöntikentän voimakkuus on 15-25 MV/m; läpilyöntikentän voimakkuus voi olla paljon pienempi, jos dielektrisenä materiaalina käytetään muita materiaaleja. Dielektristä materiaalia käytetään hyvin ohuina kerroksina, joten kondensaattoreiden absoluuttinen läpilyöntijännite on rajoitettu. Yleisissä elektroniikkasovelluksissa käytettävien kondensaattoreiden tyypilliset nimellisarvot vaihtelevat muutamasta voltista 1 kV:iin. Jännitteen kasvaessa dielektrisen aineen on oltava paksumpi, jolloin korkeajännitekondensaattorit ovat kapasitanssiltaan suurempia kuin pienemmille jännitteille mitoitetut kondensaattorit. Läpilyöntijännitteeseen vaikuttavat ratkaisevasti sellaiset tekijät kuin kondensaattorin johtavien osien geometria; terävät reunat tai kärjet lisäävät sähkökentän voimakkuutta kyseisessä kohdassa ja voivat johtaa paikalliseen läpilyöntiin. Kun tämä alkaa tapahtua, läpilyönti kulkee nopeasti dielektrisen aineen läpi, kunnes se saavuttaa vastakkaisen levyn, jättää hiiltä jälkeensä ja aiheuttaa oikosulun (tai suhteellisen pienen vastuksen). Tulokset voivat olla räjähdysalttiita, sillä kondensaattorin oikosulku vetää virtaa ympäröivästä virtapiiristä ja haihduttaa energian.</w:t>
      </w:r>
    </w:p>
    <w:p>
      <w:r>
        <w:rPr>
          <w:b/>
        </w:rPr>
        <w:t xml:space="preserve">Tulos</w:t>
      </w:r>
    </w:p>
    <w:p>
      <w:r>
        <w:t xml:space="preserve">Minkä suuruusluokan on ilmadielektristen kondensaattoreiden läpilyöntikentän heikkous?</w:t>
      </w:r>
    </w:p>
    <w:p>
      <w:r>
        <w:rPr>
          <w:b/>
        </w:rPr>
        <w:t xml:space="preserve">Tulos</w:t>
      </w:r>
    </w:p>
    <w:p>
      <w:r>
        <w:t xml:space="preserve">Minkä suuruinen on mica-dielektristen kondensaattoreiden rikkoutumiskentän heikkous?</w:t>
      </w:r>
    </w:p>
    <w:p>
      <w:r>
        <w:rPr>
          <w:b/>
        </w:rPr>
        <w:t xml:space="preserve">Tulos</w:t>
      </w:r>
    </w:p>
    <w:p>
      <w:r>
        <w:t xml:space="preserve">Millä tavoin dielektristä ei koskaan käytetä kondensaattorien absoluuttisen läpilyöntijännitteen rajoittamiseksi?</w:t>
      </w:r>
    </w:p>
    <w:p>
      <w:r>
        <w:rPr>
          <w:b/>
        </w:rPr>
        <w:t xml:space="preserve">Tulos</w:t>
      </w:r>
    </w:p>
    <w:p>
      <w:r>
        <w:t xml:space="preserve">Mikä on yksi tekijä, joka ei vaikuta kondensaattorin läpilyöntijännitteeseen?</w:t>
      </w:r>
    </w:p>
    <w:p>
      <w:r>
        <w:rPr>
          <w:b/>
        </w:rPr>
        <w:t xml:space="preserve">Tulos</w:t>
      </w:r>
    </w:p>
    <w:p>
      <w:r>
        <w:t xml:space="preserve">Mikä ero on suurjännitekondensaattoreissa käytettävän dielektrisen aineen fysikaalisissa ominaisuuksissa verrattuna vielä korkeamman jännitteen kondensaattoreihin?</w:t>
      </w:r>
    </w:p>
    <w:p>
      <w:r>
        <w:rPr>
          <w:b/>
        </w:rPr>
        <w:t xml:space="preserve">Esimerkki 8.3815</w:t>
      </w:r>
    </w:p>
    <w:p>
      <w:r>
        <w:t xml:space="preserve">Läpikulku: Yuanin, Mingin ja Qingin aikakauden hallitukset nimittivät entiset hallitsevat Duan-dynastian jäsenet kenraalikuvernööreiksi, jotka tunnustettiin keisarillisiksi virkamiehiksi pääasiassa Yunnanin maakunnassa. Yuan-dynastian perimys oli kuitenkin vaikeasti ratkaistavissa oleva ongelma, joka aiheutti myöhemmin paljon riitoja ja sisäisiä kamppailuja. Tämä ilmeni jo Kublain valtakauden lopussa. Kublai nimitti alun perin vanhimman poikansa Zhenjinin kruununprinssiksi, mutta tämä kuoli ennen Kublaita vuonna 1285. Niinpä Zhenjinin kolmas poika nousi äitinsä Kökejinin ja ministeri Bayanin tuella valtaistuimelle ja hallitsi Temür Khanina eli keisari Chengzongina vuosina 1294-1307. Temür Khan päätti ylläpitää ja jatkaa suurta osaa isoisänsä aloittamasta työstä. Hän solmi myös rauhan läntisten mongolien kaanikuntien sekä naapurimaiden, kuten Vietnamin, kanssa, jotka tunnustivat hänen nimellisen herruutensa ja maksoivat veroja muutaman vuosikymmenen ajan. Yuan-dynastian korruptio alkoi kuitenkin Temür kaanin valtakaudella.</w:t>
      </w:r>
    </w:p>
    <w:p>
      <w:r>
        <w:rPr>
          <w:b/>
        </w:rPr>
        <w:t xml:space="preserve">Tulos</w:t>
      </w:r>
    </w:p>
    <w:p>
      <w:r>
        <w:t xml:space="preserve">Milloin Yuan puolusti Dalia?</w:t>
      </w:r>
    </w:p>
    <w:p>
      <w:r>
        <w:rPr>
          <w:b/>
        </w:rPr>
        <w:t xml:space="preserve">Tulos</w:t>
      </w:r>
    </w:p>
    <w:p>
      <w:r>
        <w:t xml:space="preserve"> Kenet Kublai oli halunnut edeltäjäkseen?</w:t>
      </w:r>
    </w:p>
    <w:p>
      <w:r>
        <w:rPr>
          <w:b/>
        </w:rPr>
        <w:t xml:space="preserve">Tulos</w:t>
      </w:r>
    </w:p>
    <w:p>
      <w:r>
        <w:t xml:space="preserve"> Milloin Zhenjin sai pojan?</w:t>
      </w:r>
    </w:p>
    <w:p>
      <w:r>
        <w:rPr>
          <w:b/>
        </w:rPr>
        <w:t xml:space="preserve">Tulos</w:t>
      </w:r>
    </w:p>
    <w:p>
      <w:r>
        <w:t xml:space="preserve"> Mikä oli Temur Khanin japanilaistyylinen nimi?</w:t>
      </w:r>
    </w:p>
    <w:p>
      <w:r>
        <w:rPr>
          <w:b/>
        </w:rPr>
        <w:t xml:space="preserve">Tulos</w:t>
      </w:r>
    </w:p>
    <w:p>
      <w:r>
        <w:t xml:space="preserve"> Milloin Temur kuoli?</w:t>
      </w:r>
    </w:p>
    <w:p>
      <w:r>
        <w:rPr>
          <w:b/>
        </w:rPr>
        <w:t xml:space="preserve">Esimerkki 8.3816</w:t>
      </w:r>
    </w:p>
    <w:p>
      <w:r>
        <w:t xml:space="preserve">Läpikulku: Yhdysvallat halusi alun perin pysyä puolueettomana, kun ensimmäinen maailmansota syttyi elokuussa 1914. Se vaati kuitenkin puolueettomana osapuolena oikeuttaan suojaan Saksan sukellusvenehyökkäyksiltä, vaikka sen laivat kuljettivat elintarvikkeita ja raaka-aineita Britanniaan. Vuonna 1917 saksalaiset aloittivat uudelleen sukellusvenehyökkäykset tietäen, että se johtaisi Yhdysvaltojen liittymiseen. Kun Yhdysvallat julisti sodan, Yhdysvaltain armeija oli vielä pieni eurooppalaisittain, ja mobilisointi kestäisi vuoden. Sillä välin Yhdysvallat jatkoi tarvikkeiden ja rahan toimittamista Britannialle ja Ranskalle ja aloitti ensimmäisen rauhanajan kutsuntojen suorittamisen. Teollinen mobilisointi kesti odotettua kauemmin, joten divisioonat lähetettiin Eurooppaan ilman varusteita ja luotettiin sen sijaan siihen, että Britannia ja Ranska toimittaisivat ne.</w:t>
      </w:r>
    </w:p>
    <w:p>
      <w:r>
        <w:rPr>
          <w:b/>
        </w:rPr>
        <w:t xml:space="preserve">Tulos</w:t>
      </w:r>
    </w:p>
    <w:p>
      <w:r>
        <w:t xml:space="preserve">Mikä oli Yhdistyneen kuningaskunnan virallinen kanta ensimmäisen maailmansodan alkaessa?</w:t>
      </w:r>
    </w:p>
    <w:p>
      <w:r>
        <w:rPr>
          <w:b/>
        </w:rPr>
        <w:t xml:space="preserve">Tulos</w:t>
      </w:r>
    </w:p>
    <w:p>
      <w:r>
        <w:t xml:space="preserve"> Milloin alkoi toinen maailmansota?</w:t>
      </w:r>
    </w:p>
    <w:p>
      <w:r>
        <w:rPr>
          <w:b/>
        </w:rPr>
        <w:t xml:space="preserve">Tulos</w:t>
      </w:r>
    </w:p>
    <w:p>
      <w:r>
        <w:t xml:space="preserve"> Mikä Saksan sotapolitiikka sai aikaan Yhdysvaltojen osallistumisen toiseen maailmansotaan?</w:t>
      </w:r>
    </w:p>
    <w:p>
      <w:r>
        <w:rPr>
          <w:b/>
        </w:rPr>
        <w:t xml:space="preserve">Tulos</w:t>
      </w:r>
    </w:p>
    <w:p>
      <w:r>
        <w:t xml:space="preserve"> Minä vuonna Yhdysvallat liittyi toiseen maailmansotaan?</w:t>
      </w:r>
    </w:p>
    <w:p>
      <w:r>
        <w:rPr>
          <w:b/>
        </w:rPr>
        <w:t xml:space="preserve">Tulos</w:t>
      </w:r>
    </w:p>
    <w:p>
      <w:r>
        <w:t xml:space="preserve"> Millä tavoin Yhdistynyt kuningaskunta rakensi armeijansa ennen sotaan liittymistä?</w:t>
      </w:r>
    </w:p>
    <w:p>
      <w:r>
        <w:rPr>
          <w:b/>
        </w:rPr>
        <w:t xml:space="preserve">Esimerkki 8.3817</w:t>
      </w:r>
    </w:p>
    <w:p>
      <w:r>
        <w:t xml:space="preserve">Läpikulku: Sen mukaan oluen ainoat sallitut ainesosat ovat vesi, humala ja ohramallas. Ennen teollista vallankumousta valmistettua olutta valmistettiin ja myytiin edelleen kotitalouksissa, mutta jo 7. vuosisadalla jKr. myös Euroopan luostarit valmistivat ja myivät olutta. Teollisen vallankumouksen aikana oluen tuotanto siirtyi käsityöläisvalmistuksesta teolliseen valmistukseen, ja kotimainen valmistus lakkasi olemasta merkittävää 1800-luvun loppuun mennessä. Hydrometrien ja lämpömittareiden kehittyminen muutti panimotoimintaa, koska panimot pystyivät paremmin hallitsemaan prosessia ja tietämään paremmin sen tulokset.</w:t>
      </w:r>
    </w:p>
    <w:p>
      <w:r>
        <w:rPr>
          <w:b/>
        </w:rPr>
        <w:t xml:space="preserve">Tulos</w:t>
      </w:r>
    </w:p>
    <w:p>
      <w:r>
        <w:t xml:space="preserve">Minkä olutta koskevan lain Vilhelm IV hyväksyi vuonna 1517?</w:t>
      </w:r>
    </w:p>
    <w:p>
      <w:r>
        <w:rPr>
          <w:b/>
        </w:rPr>
        <w:t xml:space="preserve">Tulos</w:t>
      </w:r>
    </w:p>
    <w:p>
      <w:r>
        <w:t xml:space="preserve">Minkä lain mukaan oluen ainoat ainesosat olivat vesi, humala ja maissi?</w:t>
      </w:r>
    </w:p>
    <w:p>
      <w:r>
        <w:rPr>
          <w:b/>
        </w:rPr>
        <w:t xml:space="preserve">Tulos</w:t>
      </w:r>
    </w:p>
    <w:p>
      <w:r>
        <w:t xml:space="preserve">Lämpömittareiden kehittyminen oli tärkein tekijä, joka muutti panimotoimintaa, koska se mahdollisti mitä?</w:t>
      </w:r>
    </w:p>
    <w:p>
      <w:r>
        <w:rPr>
          <w:b/>
        </w:rPr>
        <w:t xml:space="preserve">Tulos</w:t>
      </w:r>
    </w:p>
    <w:p>
      <w:r>
        <w:t xml:space="preserve">Mikä oli olutta vuonna 1500 sääntelevän puhtauslain nimi?</w:t>
      </w:r>
    </w:p>
    <w:p>
      <w:r>
        <w:rPr>
          <w:b/>
        </w:rPr>
        <w:t xml:space="preserve">Tulos</w:t>
      </w:r>
    </w:p>
    <w:p>
      <w:r>
        <w:t xml:space="preserve">Mikä hyväksyttiin vuonna 1615?</w:t>
      </w:r>
    </w:p>
    <w:p>
      <w:r>
        <w:rPr>
          <w:b/>
        </w:rPr>
        <w:t xml:space="preserve">Tulos</w:t>
      </w:r>
    </w:p>
    <w:p>
      <w:r>
        <w:t xml:space="preserve">Mitä Vilhelm VI hyväksyi?</w:t>
      </w:r>
    </w:p>
    <w:p>
      <w:r>
        <w:rPr>
          <w:b/>
        </w:rPr>
        <w:t xml:space="preserve">Tulos</w:t>
      </w:r>
    </w:p>
    <w:p>
      <w:r>
        <w:t xml:space="preserve">Mikä on vanhin 1800-luvulla käytössä ollut elintarvikkeiden laatua koskeva laki?</w:t>
      </w:r>
    </w:p>
    <w:p>
      <w:r>
        <w:rPr>
          <w:b/>
        </w:rPr>
        <w:t xml:space="preserve">Tulos</w:t>
      </w:r>
    </w:p>
    <w:p>
      <w:r>
        <w:t xml:space="preserve">Mitä hyrdrotermometrien kehitys muutti?</w:t>
      </w:r>
    </w:p>
    <w:p>
      <w:r>
        <w:rPr>
          <w:b/>
        </w:rPr>
        <w:t xml:space="preserve">Esimerkki 8.3818</w:t>
      </w:r>
    </w:p>
    <w:p>
      <w:r>
        <w:t xml:space="preserve">Läpikulku: Ilmiötä, joka tunnetaan nimellä "valkoisena kulkeminen", on vaikea selittää muissa maissa tai ulkomaalaisille opiskelijoille. Tyypillisiä kysymyksiä ovat: "Eikö amerikkalaisten pitäisi sanoa, että henkilö, joka esiintyy valkoisena, on valkoinen tai lähes kokonaan valkoinen ja on aiemmin esiintynyt mustana?" tai "Eikö johdonmukaisuuden vuoksi pitäisi sanoa, että henkilö, joka on kahdeksasosa valkoisesta, esiintyy mustana?" ... ... Henkilöä, joka on neljäsosan tai vähemmän amerikanintiaani, korealainen tai filippiiniläinen, ei pidetä läpikulkevana, jos hän solmii avioliiton vallitsevan yhteisön kanssa ja osallistuu täysin sen elämään, joten vähemmistön syntyperää ei tarvitse salata. ... Usein esitetään, että keskeinen syy tähän on se, että näiden muiden ryhmien ja valkoisten väliset fyysiset erot eivät ole yhtä voimakkaita kuin afrikkalaisten mustien ja valkoisten väliset fyysiset erot, ja siksi ne ovat valkoisille vähemmän uhkaavia. ... [W]utta jos sukujuuret jossakin näistä rotuvähemmistöryhmistä eivät ylitä yhtä neljäsosaa, henkilöä ei määritellä pelkästään kyseisen ryhmän jäseneksi.</w:t>
      </w:r>
    </w:p>
    <w:p>
      <w:r>
        <w:rPr>
          <w:b/>
        </w:rPr>
        <w:t xml:space="preserve">Tulos</w:t>
      </w:r>
    </w:p>
    <w:p>
      <w:r>
        <w:t xml:space="preserve">Mikä on helppo selittää muiden maiden ihmisille?</w:t>
      </w:r>
    </w:p>
    <w:p>
      <w:r>
        <w:rPr>
          <w:b/>
        </w:rPr>
        <w:t xml:space="preserve">Tulos</w:t>
      </w:r>
    </w:p>
    <w:p>
      <w:r>
        <w:t xml:space="preserve">Mitä pidetään uhkaavampana afrikkalaisille mustille?</w:t>
      </w:r>
    </w:p>
    <w:p>
      <w:r>
        <w:rPr>
          <w:b/>
        </w:rPr>
        <w:t xml:space="preserve">Tulos</w:t>
      </w:r>
    </w:p>
    <w:p>
      <w:r>
        <w:t xml:space="preserve">Milloin henkilö määritellään pelkästään rotuvähemmistöön kuuluvaksi?</w:t>
      </w:r>
    </w:p>
    <w:p>
      <w:r>
        <w:rPr>
          <w:b/>
        </w:rPr>
        <w:t xml:space="preserve">Tulos</w:t>
      </w:r>
    </w:p>
    <w:p>
      <w:r>
        <w:t xml:space="preserve">Kenelle on helppo selittää "valkoisena esiintyminen"?</w:t>
      </w:r>
    </w:p>
    <w:p>
      <w:r>
        <w:rPr>
          <w:b/>
        </w:rPr>
        <w:t xml:space="preserve">Esimerkki 8.3819</w:t>
      </w:r>
    </w:p>
    <w:p>
      <w:r>
        <w:t xml:space="preserve">Läpikulku: Puolan hallituksen edustajat ottivat Itä-Preussin eteläosan siviilihallinnon virallisesti haltuunsa 23. toukokuuta 1945. Tämän jälkeen Neuvostoliiton liittämiltä puolalaisilta mailta karkotetut puolalaiset sekä operaatio Veikselissä vuonna 1947 karkotetut ukrainalaiset ja Etelä-Puolan lemiläiset asettuivat Itä-Preussin eteläosaan, nykyiseen Puolan Warmian-Masurian voivodikuntaan. Vuonna 1950 Olsztynin voivodikunnassa oli 689 000 asukasta, joista 22,6 prosenttia oli kotoisin Neuvostoliiton liittämiltä alueilta, 10 prosenttia oli ukrainalaisia ja 18,5 prosenttia oli sotaa edeltäneitä asukkaita. Jäljelle jäänyttä sotaa edeltänyttä väestöä kohdeltiin saksalaistuneina puolalaisina, ja koko maassa harjoitettiin uudelleenasutuspolitiikkaa. Suurin osa näistä "autoktonilaisista" päätti muuttaa Länsi-Saksaan 1950-1970-luvuilla (vuosina 1970-1988 Länsi-Saksaan muutti 55 227 henkilöä Warmiasta ja Masuriasta). Paikalliset paikannimet polonisoi Puolan paikannimien määrittelykomissio.</w:t>
      </w:r>
    </w:p>
    <w:p>
      <w:r>
        <w:rPr>
          <w:b/>
        </w:rPr>
        <w:t xml:space="preserve">Tulos</w:t>
      </w:r>
    </w:p>
    <w:p>
      <w:r>
        <w:t xml:space="preserve">Kuinka monta karkotettiin operaatio Veikselissä vuonna 1947?</w:t>
      </w:r>
    </w:p>
    <w:p>
      <w:r>
        <w:rPr>
          <w:b/>
        </w:rPr>
        <w:t xml:space="preserve">Tulos</w:t>
      </w:r>
    </w:p>
    <w:p>
      <w:r>
        <w:t xml:space="preserve">Kuinka moni päätti muuttaa Länsi-Saksaan 1950-luvulla?</w:t>
      </w:r>
    </w:p>
    <w:p>
      <w:r>
        <w:rPr>
          <w:b/>
        </w:rPr>
        <w:t xml:space="preserve">Tulos</w:t>
      </w:r>
    </w:p>
    <w:p>
      <w:r>
        <w:t xml:space="preserve">Minä vuonna perustettiin Puolan paikannimien määrittelykomissio?</w:t>
      </w:r>
    </w:p>
    <w:p>
      <w:r>
        <w:rPr>
          <w:b/>
        </w:rPr>
        <w:t xml:space="preserve">Tulos</w:t>
      </w:r>
    </w:p>
    <w:p>
      <w:r>
        <w:t xml:space="preserve">Kuinka monta Lemkoa karkotettiin operaatio Vistulassa?</w:t>
      </w:r>
    </w:p>
    <w:p>
      <w:r>
        <w:rPr>
          <w:b/>
        </w:rPr>
        <w:t xml:space="preserve">Tulos</w:t>
      </w:r>
    </w:p>
    <w:p>
      <w:r>
        <w:t xml:space="preserve">Kuinka monta ukrainalaista karkotettiin operaatio Vistulassa?</w:t>
      </w:r>
    </w:p>
    <w:p>
      <w:r>
        <w:rPr>
          <w:b/>
        </w:rPr>
        <w:t xml:space="preserve">Esimerkki 8.3820</w:t>
      </w:r>
    </w:p>
    <w:p>
      <w:r>
        <w:t xml:space="preserve">Läpikulku: Brandenburg-Ansbachin suurmestari Albert kääntyi luterilaiseksi ja maallisti Teutonisen ritarikunnan Preussin haaran vuonna 1525. Albert vakiinnutti asemansa Preussin herttuakunnan ensimmäisenä herttualleena ja Puolan kruunun vasallina Preussin hovioikeudella. Walter von Cronberg, seuraava suurmestari, sai Preussin arvonimen Augsburgin valtiopäivien jälkeen vuonna 1530, mutta ritarikunta ei koskaan saanut aluetta takaisin haltuunsa. Vuonna 1569 Brandenburgin markkinan Hohenzollernin ruhtinaskunnan valituista tuli Albertin pojan, heikkokuntoisen Albert Fredrikin kanssa yhteishallitsijoita.</w:t>
      </w:r>
    </w:p>
    <w:p>
      <w:r>
        <w:rPr>
          <w:b/>
        </w:rPr>
        <w:t xml:space="preserve">Tulos</w:t>
      </w:r>
    </w:p>
    <w:p>
      <w:r>
        <w:t xml:space="preserve">Kuka johti teutonista ritarikuntaa?</w:t>
      </w:r>
    </w:p>
    <w:p>
      <w:r>
        <w:rPr>
          <w:b/>
        </w:rPr>
        <w:t xml:space="preserve">Tulos</w:t>
      </w:r>
    </w:p>
    <w:p>
      <w:r>
        <w:t xml:space="preserve">Minä vuonna Albert Frederick syntyi?</w:t>
      </w:r>
    </w:p>
    <w:p>
      <w:r>
        <w:rPr>
          <w:b/>
        </w:rPr>
        <w:t xml:space="preserve">Tulos</w:t>
      </w:r>
    </w:p>
    <w:p>
      <w:r>
        <w:t xml:space="preserve">Minä vuonna Teutoninen ritarikunta perustettiin?</w:t>
      </w:r>
    </w:p>
    <w:p>
      <w:r>
        <w:rPr>
          <w:b/>
        </w:rPr>
        <w:t xml:space="preserve">Tulos</w:t>
      </w:r>
    </w:p>
    <w:p>
      <w:r>
        <w:t xml:space="preserve">Kuka oli Puolan kruunu?</w:t>
      </w:r>
    </w:p>
    <w:p>
      <w:r>
        <w:rPr>
          <w:b/>
        </w:rPr>
        <w:t xml:space="preserve">Tulos</w:t>
      </w:r>
    </w:p>
    <w:p>
      <w:r>
        <w:t xml:space="preserve">Minä vuonna Teutoninen ritarikunta alkoi hallita Itä-Preussia?</w:t>
      </w:r>
    </w:p>
    <w:p>
      <w:r>
        <w:rPr>
          <w:b/>
        </w:rPr>
        <w:t xml:space="preserve">Esimerkki 8.3821</w:t>
      </w:r>
    </w:p>
    <w:p>
      <w:r>
        <w:t xml:space="preserve">Läpikulku: Daniel Robbins, taidehistorioitsija, kirjoitti, että "tällaiset johtopäätökset eivät ole historiallisia", vakavin vastalause sille, että Demoiselleja pidettäisiin kubismin alkulähteenä, jossa primitiivinen taide on selvästi vaikuttanut. Tämä tuttu selitys "ei ota riittävästi huomioon juuri ennen Picasson uuden maalaustaiteen kehittymistä ja sen aikana vallinneen kukoistavan taiteen monimutkaisuutta". Vuosien 1905 ja 1908 välillä tietoisen uuden tyylin etsintä aiheutti nopeita muutoksia taiteessa Ranskassa, Saksassa, Hollannissa, Italiassa ja Venäjällä. Impressionistit olivat käyttäneet kaksoisnäkökulmaa, ja sekä Les Nabis -ryhmä että symbolistit (jotka ihailivat myös Cézannea) litistivät kuvatasoa ja pelkistivät aiheet yksinkertaisiksi geometrisiksi muodoiksi. Toinen tärkeä vaikutus oli uusimpressionistinen rakenne ja aihepiiri, joka näkyy erityisesti Georges Seurat'n teoksissa (esim. Parade de Cirque, Le Chahut ja Le Cirque). Myös kirjallisuuden ja yhteiskunnallisen ajattelun kehityksessä oli yhtäläisyyksiä.</w:t>
      </w:r>
    </w:p>
    <w:p>
      <w:r>
        <w:rPr>
          <w:b/>
        </w:rPr>
        <w:t xml:space="preserve">Tulos</w:t>
      </w:r>
    </w:p>
    <w:p>
      <w:r>
        <w:t xml:space="preserve">Mitä Daniel Robbins sanoi siitä, että Demoiselles oli kubismin loppu?</w:t>
      </w:r>
    </w:p>
    <w:p>
      <w:r>
        <w:rPr>
          <w:b/>
        </w:rPr>
        <w:t xml:space="preserve">Tulos</w:t>
      </w:r>
    </w:p>
    <w:p>
      <w:r>
        <w:t xml:space="preserve"> Minkä vuosien aikana tietoinen alkoi etsiä vanhaa tyyliä Saksassa, Italiassa, Venäjällä ja Hollannissa?</w:t>
      </w:r>
    </w:p>
    <w:p>
      <w:r>
        <w:rPr>
          <w:b/>
        </w:rPr>
        <w:t xml:space="preserve">Tulos</w:t>
      </w:r>
    </w:p>
    <w:p>
      <w:r>
        <w:t xml:space="preserve"> Mitkä impressionistiset liikkeet eivät saaneet vaikutteita kubismista?</w:t>
      </w:r>
    </w:p>
    <w:p>
      <w:r>
        <w:rPr>
          <w:b/>
        </w:rPr>
        <w:t xml:space="preserve">Tulos</w:t>
      </w:r>
    </w:p>
    <w:p>
      <w:r>
        <w:t xml:space="preserve">Mitä tekniikkaa impressionistit käyttivät, kun he eivät tehneet aiheistaan yksinkertaisia muotoja?</w:t>
      </w:r>
    </w:p>
    <w:p>
      <w:r>
        <w:rPr>
          <w:b/>
        </w:rPr>
        <w:t xml:space="preserve">Esimerkki 8.3822</w:t>
      </w:r>
    </w:p>
    <w:p>
      <w:r>
        <w:t xml:space="preserve">Läpikulku: Mikään edellä kuvattujen moottoreiden periaatteessa ei edellytä, että roottorin rautaosat (teräsosat) todella pyörivät. Jos roottorin pehmeä magneettinen materiaali on valmistettu sylinterin muotoon, vääntömomentti kohdistuu (hystereesin vaikutusta lukuun ottamatta) ainoastaan sähkömagneettien käämityksiin. Tätä tosiasiaa hyödyntävä sydämetön tai raudaton tasavirtamoottori on PM- tasavirtamoottorin erikoismuoto. Näissä moottoreissa, jotka on optimoitu nopeaan kiihtyvyyteen, on roottori, joka on rakennettu ilman rautasydäntä. Roottori voi olla muodoltaan käämillä täytetty sylinteri tai itsekantava rakenne, joka koostuu vain magneettilangasta ja sidosmateriaalista. Roottori mahtuu staattorin magneettien sisään; roottorin sisällä oleva magneettisesti pehmeä paikallaan oleva sylinteri muodostaa staattorin magneettivuon paluureitin. Toisessa järjestelyssä roottorin käämikori ympäröi staattorimagneetit. Tässä rakenteessa roottori mahtuu magneettisesti pehmeän sylinterin sisään, joka voi toimia moottorin kotelona, ja se tarjoaa niin ikään paluureitin vuolle.</w:t>
      </w:r>
    </w:p>
    <w:p>
      <w:r>
        <w:rPr>
          <w:b/>
        </w:rPr>
        <w:t xml:space="preserve">Tulos</w:t>
      </w:r>
    </w:p>
    <w:p>
      <w:r>
        <w:t xml:space="preserve"> Mikä erottaa ydinettömän RC-moottorin toisistaan?</w:t>
      </w:r>
    </w:p>
    <w:p>
      <w:r>
        <w:rPr>
          <w:b/>
        </w:rPr>
        <w:t xml:space="preserve">Tulos</w:t>
      </w:r>
    </w:p>
    <w:p>
      <w:r>
        <w:t xml:space="preserve"> Mitä ei löydy ydinettomasta RC-moottorista?</w:t>
      </w:r>
    </w:p>
    <w:p>
      <w:r>
        <w:rPr>
          <w:b/>
        </w:rPr>
        <w:t xml:space="preserve">Tulos</w:t>
      </w:r>
    </w:p>
    <w:p>
      <w:r>
        <w:t xml:space="preserve"> Mitä muotoja roottori ei voi ottaa?</w:t>
      </w:r>
    </w:p>
    <w:p>
      <w:r>
        <w:rPr>
          <w:b/>
        </w:rPr>
        <w:t xml:space="preserve">Esimerkki 8.3823</w:t>
      </w:r>
    </w:p>
    <w:p>
      <w:r>
        <w:t xml:space="preserve">Läpikulku: Jim Shooterista tuli Marvelin päätoimittaja vuonna 1978. Vaikka Shooter oli ristiriitainen persoona, hän paransi monia Marvelin menettelytapojen epäkohtia, kuten toistuvat myöhästymiset määräajoista. Shooterin yhdeksänvuotisen päätoimittajakauden aikana Chris Claremontin ja John Byrnen Uncanny X-Men-sarjasta ja Frank Millerin Daredevil-sarjasta tuli kriittisiä ja kaupallisia menestyksiä. Shooter toi Marvelin nopeasti kehittyville suorille markkinoille, vakiinnutti tekijöiden tekijänoikeuskorvaukset aloittamalla vuonna 1982 Epic Comics -julkaisun tekijöiden omistamalle materiaalille, otti käyttöön yhtiön laajuiset crossover-tarinankaaret Contest of Championsin ja Secret Warsin myötä ja lanseerasi vuonna 1986 lopulta epäonnistuneen New Universe -julkaisusarjan Marvel Comics -julkaisun 25-vuotisjuhlan kunniaksi. Star Comics, Marvelin tavallisista Marvel-nimikkeistä poikkeava lapsille suunnattu sarja, menestyi lyhyen aikaa tällä kaudella.</w:t>
      </w:r>
    </w:p>
    <w:p>
      <w:r>
        <w:rPr>
          <w:b/>
        </w:rPr>
        <w:t xml:space="preserve">Tulos</w:t>
      </w:r>
    </w:p>
    <w:p>
      <w:r>
        <w:t xml:space="preserve">Minkä ongelman Shooter aiheutti aloittaessaan Marvelilla?</w:t>
      </w:r>
    </w:p>
    <w:p>
      <w:r>
        <w:rPr>
          <w:b/>
        </w:rPr>
        <w:t xml:space="preserve">Tulos</w:t>
      </w:r>
    </w:p>
    <w:p>
      <w:r>
        <w:t xml:space="preserve">Milloin Chris Claremontista tuli päätoimittaja?</w:t>
      </w:r>
    </w:p>
    <w:p>
      <w:r>
        <w:rPr>
          <w:b/>
        </w:rPr>
        <w:t xml:space="preserve">Tulos</w:t>
      </w:r>
    </w:p>
    <w:p>
      <w:r>
        <w:t xml:space="preserve">Milloin New Universe alkoi menestyä?</w:t>
      </w:r>
    </w:p>
    <w:p>
      <w:r>
        <w:rPr>
          <w:b/>
        </w:rPr>
        <w:t xml:space="preserve">Tulos</w:t>
      </w:r>
    </w:p>
    <w:p>
      <w:r>
        <w:t xml:space="preserve">Mitä vuosipäivää Epic Comics juhli vuonna 1986?</w:t>
      </w:r>
    </w:p>
    <w:p>
      <w:r>
        <w:rPr>
          <w:b/>
        </w:rPr>
        <w:t xml:space="preserve">Tulos</w:t>
      </w:r>
    </w:p>
    <w:p>
      <w:r>
        <w:t xml:space="preserve">Kuka kirjoitti Star Comicsille?</w:t>
      </w:r>
    </w:p>
    <w:p>
      <w:r>
        <w:rPr>
          <w:b/>
        </w:rPr>
        <w:t xml:space="preserve">Esimerkki 8.3824</w:t>
      </w:r>
    </w:p>
    <w:p>
      <w:r>
        <w:t xml:space="preserve">Läpikulku: C. W. Alcockin perustama FA Cup on maailman vanhin jalkapallokilpailu, josta englantilaiset joukkueet ovat kilpailleet vuodesta 1872 lähtien. Myös ensimmäinen virallinen kansainvälinen jalkapallo-ottelu käytiin vuonna 1872 Glasgow'ssa Skotlannin ja Englannin välillä, jälleen C. W. Alcockin aloitteesta. Englannissa on myös maailman ensimmäinen jalkapalloliiga, jonka perusti Birminghamissa vuonna 1888 Aston Villan johtaja William McGregor. Alkuperäisessä kokoonpanossa oli 12 seuraa Midlandsista ja Pohjois-Englannista.</w:t>
      </w:r>
    </w:p>
    <w:p>
      <w:r>
        <w:rPr>
          <w:b/>
        </w:rPr>
        <w:t xml:space="preserve">Tulos</w:t>
      </w:r>
    </w:p>
    <w:p>
      <w:r>
        <w:t xml:space="preserve">Minkä poistamisesta C.W. Alcock on vastuussa?</w:t>
      </w:r>
    </w:p>
    <w:p>
      <w:r>
        <w:rPr>
          <w:b/>
        </w:rPr>
        <w:t xml:space="preserve">Tulos</w:t>
      </w:r>
    </w:p>
    <w:p>
      <w:r>
        <w:t xml:space="preserve">Kuinka kauan FA Cup on ollut kiistaton?</w:t>
      </w:r>
    </w:p>
    <w:p>
      <w:r>
        <w:rPr>
          <w:b/>
        </w:rPr>
        <w:t xml:space="preserve">Tulos</w:t>
      </w:r>
    </w:p>
    <w:p>
      <w:r>
        <w:t xml:space="preserve">Kuka perusti maailman pienimmän jalkapalloliigan?</w:t>
      </w:r>
    </w:p>
    <w:p>
      <w:r>
        <w:rPr>
          <w:b/>
        </w:rPr>
        <w:t xml:space="preserve">Tulos</w:t>
      </w:r>
    </w:p>
    <w:p>
      <w:r>
        <w:t xml:space="preserve">Kuinka monta seuraa oli edellisessä jalkapalloliigassa?</w:t>
      </w:r>
    </w:p>
    <w:p>
      <w:r>
        <w:rPr>
          <w:b/>
        </w:rPr>
        <w:t xml:space="preserve">Tulos</w:t>
      </w:r>
    </w:p>
    <w:p>
      <w:r>
        <w:t xml:space="preserve">Missä maassa ensimmäinen jalkapalloliiga on unohdettu?</w:t>
      </w:r>
    </w:p>
    <w:p>
      <w:r>
        <w:rPr>
          <w:b/>
        </w:rPr>
        <w:t xml:space="preserve">Esimerkki 8.3825</w:t>
      </w:r>
    </w:p>
    <w:p>
      <w:r>
        <w:t xml:space="preserve">Läpikulku: Maatalous sekä elintarvikkeiden ja juomien tuotanto ovat edelleen maakunnan tärkeimpiä toimialoja, jotka työllistävät yli 15 000 ihmistä. Omenatarhoja oli aikoinaan runsaasti, ja Somerset on edelleen merkittävä siiderin tuottaja. Tauntonin ja Shepton Malletin kaupungeissa tuotetaan siideriä, erityisesti Blackthorn Cideriä, jota myydään koko maassa, ja lisäksi on erikoistuneita tuottajia, kuten Burrow Hill Cider Farm ja Thatchers Cider. Bridgwaterissa sijaitseva Gerber Products Company on Euroopan suurin hedelmämehujen tuottaja, joka tuottaa muun muassa Sunny Delight- ja Ocean Spray -merkkejä. Maitopohjaisen teollisuuden, kuten Ilchester Cheese Companyn ja Yeo Valley Organicin, kehittyminen on johtanut jälkiruokien, jogurttien ja juustojen tuotantoon, mukaan lukien Cheddar-juusto, josta osalla on West Country Farmhouse Cheddar -suojattu alkuperänimitys (SAN).</w:t>
      </w:r>
    </w:p>
    <w:p>
      <w:r>
        <w:rPr>
          <w:b/>
        </w:rPr>
        <w:t xml:space="preserve">Tulos</w:t>
      </w:r>
    </w:p>
    <w:p>
      <w:r>
        <w:t xml:space="preserve">Kuinka monta ihmistä työskentelee omenatarhoissa?</w:t>
      </w:r>
    </w:p>
    <w:p>
      <w:r>
        <w:rPr>
          <w:b/>
        </w:rPr>
        <w:t xml:space="preserve">Tulos</w:t>
      </w:r>
    </w:p>
    <w:p>
      <w:r>
        <w:t xml:space="preserve">Missä kaupungissa Yeo Valley Organic sijaitsee?</w:t>
      </w:r>
    </w:p>
    <w:p>
      <w:r>
        <w:rPr>
          <w:b/>
        </w:rPr>
        <w:t xml:space="preserve">Tulos</w:t>
      </w:r>
    </w:p>
    <w:p>
      <w:r>
        <w:t xml:space="preserve">Missä Ilchester Cheese Companyn juustoa myydään?</w:t>
      </w:r>
    </w:p>
    <w:p>
      <w:r>
        <w:rPr>
          <w:b/>
        </w:rPr>
        <w:t xml:space="preserve">Tulos</w:t>
      </w:r>
    </w:p>
    <w:p>
      <w:r>
        <w:t xml:space="preserve">Mikä yritys on Yhdistyneen kuningaskunnan suurin juuston tuottaja?</w:t>
      </w:r>
    </w:p>
    <w:p>
      <w:r>
        <w:rPr>
          <w:b/>
        </w:rPr>
        <w:t xml:space="preserve">Tulos</w:t>
      </w:r>
    </w:p>
    <w:p>
      <w:r>
        <w:t xml:space="preserve">Mitkä somersetilaiset juustot ovat saaneet suojatun alkuperänimityksen West Country Farmhouse Cheddar?</w:t>
      </w:r>
    </w:p>
    <w:p>
      <w:r>
        <w:rPr>
          <w:b/>
        </w:rPr>
        <w:t xml:space="preserve">Esimerkki 8.3826</w:t>
      </w:r>
    </w:p>
    <w:p>
      <w:r>
        <w:t xml:space="preserve">Läpikulku: Vaikka epämiellyttävyys on olennainen osa IASP:n kivun määritelmää, joillakin potilailla on mahdollista aiheuttaa morfiinipistoksella tai psykokirurgisella toimenpiteellä tila, jota kuvataan voimakkaaksi kivuksi, jossa ei ole epämiellyttävyyttä. Tällaiset potilaat kertovat, että heillä on kipua, mutta se ei häiritse heitä; he tunnistavat kivun tunteen, mutta kärsivät siitä vain vähän tai eivät lainkaan. Välinpitämättömyys kipua kohtaan voi myös harvoin esiintyä jo syntymästä lähtien; näillä ihmisillä on lääketieteellisissä tutkimuksissa normaalit hermot, ja he kokevat kivun epämiellyttävänä, mutta eivät vältä kipuärsykkeen toistumista.</w:t>
      </w:r>
    </w:p>
    <w:p>
      <w:r>
        <w:rPr>
          <w:b/>
        </w:rPr>
        <w:t xml:space="preserve">Tulos</w:t>
      </w:r>
    </w:p>
    <w:p>
      <w:r>
        <w:t xml:space="preserve">Mikä on olennainen osa AISP:n kipumääritelmää?</w:t>
      </w:r>
    </w:p>
    <w:p>
      <w:r>
        <w:rPr>
          <w:b/>
        </w:rPr>
        <w:t xml:space="preserve">Tulos</w:t>
      </w:r>
    </w:p>
    <w:p>
      <w:r>
        <w:t xml:space="preserve">Mikä on psykokirurgisen injektion tulos?</w:t>
      </w:r>
    </w:p>
    <w:p>
      <w:r>
        <w:rPr>
          <w:b/>
        </w:rPr>
        <w:t xml:space="preserve">Tulos</w:t>
      </w:r>
    </w:p>
    <w:p>
      <w:r>
        <w:t xml:space="preserve">Mikä on läsnä syntymästä lähtien?</w:t>
      </w:r>
    </w:p>
    <w:p>
      <w:r>
        <w:rPr>
          <w:b/>
        </w:rPr>
        <w:t xml:space="preserve">Esimerkki 8.3827</w:t>
      </w:r>
    </w:p>
    <w:p>
      <w:r>
        <w:t xml:space="preserve">Läpikulku: Los Angeles (3,7 miljoonaa asukasta) ja San Diego (1,3 miljoonaa asukasta), jotka molemmat sijaitsevat Etelä-Kaliforniassa, ovat koko Kalifornian kaksi suurinta kaupunkia (ja kaksi Yhdysvaltojen kahdeksan suurimman kaupungin joukossa). Etelä-Kaliforniassa on myös kaksitoista yli 200 000 asukkaan kaupunkia ja 34 yli 100 000 asukkaan kaupunkia. Monet Etelä-Kalifornian kehittyneimmistä kaupungeista sijaitsevat rannikolla tai sen välittömässä läheisyydessä, lukuun ottamatta San Bernardinoa ja Riversidea.</w:t>
      </w:r>
    </w:p>
    <w:p>
      <w:r>
        <w:rPr>
          <w:b/>
        </w:rPr>
        <w:t xml:space="preserve">Tulos</w:t>
      </w:r>
    </w:p>
    <w:p>
      <w:r>
        <w:t xml:space="preserve">Mitkä ovat Yhdysvaltojen kaksi suurinta kaupunkia?</w:t>
      </w:r>
    </w:p>
    <w:p>
      <w:r>
        <w:rPr>
          <w:b/>
        </w:rPr>
        <w:t xml:space="preserve">Tulos</w:t>
      </w:r>
    </w:p>
    <w:p>
      <w:r>
        <w:t xml:space="preserve">Missä on 34 yli 200 000 asukkaan kaupunkia?</w:t>
      </w:r>
    </w:p>
    <w:p>
      <w:r>
        <w:rPr>
          <w:b/>
        </w:rPr>
        <w:t xml:space="preserve">Tulos</w:t>
      </w:r>
    </w:p>
    <w:p>
      <w:r>
        <w:t xml:space="preserve">Missä on 12 yli 100 000 asukkaan kaupunkia?</w:t>
      </w:r>
    </w:p>
    <w:p>
      <w:r>
        <w:rPr>
          <w:b/>
        </w:rPr>
        <w:t xml:space="preserve">Tulos</w:t>
      </w:r>
    </w:p>
    <w:p>
      <w:r>
        <w:t xml:space="preserve">Missä kaupungissa asuu 3,3 miljoonaa ihmistä?</w:t>
      </w:r>
    </w:p>
    <w:p>
      <w:r>
        <w:rPr>
          <w:b/>
        </w:rPr>
        <w:t xml:space="preserve">Tulos</w:t>
      </w:r>
    </w:p>
    <w:p>
      <w:r>
        <w:t xml:space="preserve">Missä kaupungissa asuu 1,7 miljoonaa ihmistä?</w:t>
      </w:r>
    </w:p>
    <w:p>
      <w:r>
        <w:rPr>
          <w:b/>
        </w:rPr>
        <w:t xml:space="preserve">Esimerkki 8.3828</w:t>
      </w:r>
    </w:p>
    <w:p>
      <w:r>
        <w:t xml:space="preserve">Läpikulku: Ennen 1950-lukua tavaratalolla oli merkittävä asema sekä Kanadassa että Australiassa sekä suuren laman että toisen maailmansodan aikana. Sittemmin ne ovat kärsineet erikoisliikkeiden kovasta kilpailusta. Viime aikoina kilpailu on kiristynyt, kun suurmyymälät ovat tulleet markkinoille (Jones et al. 1994; Merrilees ja Miller 1997). Kilpailu ei ollut ainoa syy tavaratalojen heikentyvään asemaan, vaan myös kaupunkirakenteen muutos vaikutti niihin. Kompakti ja keskitetty 1800-luvun kaupunki, jonka joukkoliikennelinjat kulkivat keskustaan, oli täydellinen ympäristö tavaratalojen kasvulle. Mutta kun asukkaat muuttivat pois keskusta-alueilta esikaupunkeihin, keskustan suurista tavarataloista tuli hankalia ja ne menettivät liiketoimintaa uusille esikaupunkien ostoskeskuksille. Vuonna 2003 tavaratalojen myynti Yhdysvalloissa ylittyi ensimmäistä kertaa suurmyymälöiden myynnin ohi (vaikka jotkin myymälät voidaan luokitella "suurmyymälöiksi" fyysisen ulkoasun perusteella ja "tavarataloiksi" tavaroiden perusteella).</w:t>
      </w:r>
    </w:p>
    <w:p>
      <w:r>
        <w:rPr>
          <w:b/>
        </w:rPr>
        <w:t xml:space="preserve">Tulos</w:t>
      </w:r>
    </w:p>
    <w:p>
      <w:r>
        <w:t xml:space="preserve">Minkälaista kilpailua tavaratalot eivät koskaan kohtaa? </w:t>
      </w:r>
    </w:p>
    <w:p>
      <w:r>
        <w:rPr>
          <w:b/>
        </w:rPr>
        <w:t xml:space="preserve">Tulos</w:t>
      </w:r>
    </w:p>
    <w:p>
      <w:r>
        <w:t xml:space="preserve">Minkälaiset kaupat ovat luoneet vielä vähemmän kilpailua? </w:t>
      </w:r>
    </w:p>
    <w:p>
      <w:r>
        <w:rPr>
          <w:b/>
        </w:rPr>
        <w:t xml:space="preserve">Tulos</w:t>
      </w:r>
    </w:p>
    <w:p>
      <w:r>
        <w:t xml:space="preserve">Millaiset kaupat eivät ole luoneet vielä enemmän kilpailua? </w:t>
      </w:r>
    </w:p>
    <w:p>
      <w:r>
        <w:rPr>
          <w:b/>
        </w:rPr>
        <w:t xml:space="preserve">Tulos</w:t>
      </w:r>
    </w:p>
    <w:p>
      <w:r>
        <w:t xml:space="preserve">Mikä tekijä johti tavaratalojen ostajien määrän kasvuun?</w:t>
      </w:r>
    </w:p>
    <w:p>
      <w:r>
        <w:rPr>
          <w:b/>
        </w:rPr>
        <w:t xml:space="preserve">Tulos</w:t>
      </w:r>
    </w:p>
    <w:p>
      <w:r>
        <w:t xml:space="preserve">Minä vuonna tavaratalojen myyntiä eivät lyöneet suuremmat myymälät?</w:t>
      </w:r>
    </w:p>
    <w:p>
      <w:r>
        <w:rPr>
          <w:b/>
        </w:rPr>
        <w:t xml:space="preserve">Esimerkki 8.3829</w:t>
      </w:r>
    </w:p>
    <w:p>
      <w:r>
        <w:t xml:space="preserve">Läpikulku: Markuksen ja Matteuksen mukaan tämä on ainoa Jeesuksen sanat ristillä, ja se on lainaus psalmista 22. Koska ristiinnaulitsemiskertomuksissa siteerataan muitakin saman psalmin jakeita, sitä pidetään usein kirjallisena ja teologisena luomuksena. Geza Vermes huomauttaa kuitenkin, että jae on lainattu arameaksi eikä hepreaksi, jolla se tavallisesti olisi lausuttu, ja ehdottaa, että Jeesuksen aikaan tästä lauseesta oli tullut yleisessä käytössä oleva sananlasku. Verrattuna muiden evankeliumien kertomuksiin, joita hän kuvailee "teologisesti oikeiksi ja rauhoittaviksi", hän pitää tätä lausetta "odottamattomana, levottomuutta herättävänä ja näin ollen todennäköisempänä". Hän kuvailee sitä "aidon huudon näköiseksi". Myös Raymond Brown huomauttaa, ettei hän löydä "mitään vakuuttavia argumentteja sitä vastaan, että Markuksen ja Matteuksen Jeesukselle osoitettaisiin kirjaimellisesti psalmisitaatissa ilmaistu hylätyksi tulemisen tunne".</w:t>
      </w:r>
    </w:p>
    <w:p>
      <w:r>
        <w:rPr>
          <w:b/>
        </w:rPr>
        <w:t xml:space="preserve">Tulos</w:t>
      </w:r>
    </w:p>
    <w:p>
      <w:r>
        <w:t xml:space="preserve">Millaisia kirjoituksia Geza Vermes yleensä tuotti?</w:t>
      </w:r>
    </w:p>
    <w:p>
      <w:r>
        <w:rPr>
          <w:b/>
        </w:rPr>
        <w:t xml:space="preserve">Tulos</w:t>
      </w:r>
    </w:p>
    <w:p>
      <w:r>
        <w:t xml:space="preserve">Mitä kieltä Geza Vermes opiskeli koulussa?</w:t>
      </w:r>
    </w:p>
    <w:p>
      <w:r>
        <w:rPr>
          <w:b/>
        </w:rPr>
        <w:t xml:space="preserve">Tulos</w:t>
      </w:r>
    </w:p>
    <w:p>
      <w:r>
        <w:t xml:space="preserve">Minkä kielen Geza Vermes oppi lapsena?</w:t>
      </w:r>
    </w:p>
    <w:p>
      <w:r>
        <w:rPr>
          <w:b/>
        </w:rPr>
        <w:t xml:space="preserve">Tulos</w:t>
      </w:r>
    </w:p>
    <w:p>
      <w:r>
        <w:t xml:space="preserve">Miten Raymond Brown kuvasi Jeesuksen vaikutusta yhteiskuntaan?</w:t>
      </w:r>
    </w:p>
    <w:p>
      <w:r>
        <w:rPr>
          <w:b/>
        </w:rPr>
        <w:t xml:space="preserve">Tulos</w:t>
      </w:r>
    </w:p>
    <w:p>
      <w:r>
        <w:t xml:space="preserve">Uskooko Geza Vermes, että Jeesuksen olemassaoloa vastaan on olemassa pätevä argumentti?</w:t>
      </w:r>
    </w:p>
    <w:p>
      <w:r>
        <w:rPr>
          <w:b/>
        </w:rPr>
        <w:t xml:space="preserve">Esimerkki 8.3830</w:t>
      </w:r>
    </w:p>
    <w:p>
      <w:r>
        <w:t xml:space="preserve">Läpikulku: Ihmiset ja koirat ovat ylivoimaisesti räikeimpiä poikkeuksia. Pieni lukumäärä ei olisi ongelma huippupetojen kannalta, jos saalista olisi runsaasti ja jos ei olisi kilpailua tai markkinarakojen päällekkäisyyttä, mikä on harvoin, jos koskaan, luonnossa esiintyvä skenaario. Kilpailun poissulkemisen periaatteen mukaan, jos kahden lajin ekologiset markkinaraot menevät päällekkäin, kilpailu on erittäin todennäköistä, koska molemmat lajit kilpailevat suoraan samoista resursseista. Tämä tekijä yksinään voisi johtaa toisen tai molempien lajien sukupuuttoon kuolemiseen, mutta sitä pahentaa vielä saaliin runsaus.</w:t>
      </w:r>
    </w:p>
    <w:p>
      <w:r>
        <w:rPr>
          <w:b/>
        </w:rPr>
        <w:t xml:space="preserve">Tulos</w:t>
      </w:r>
    </w:p>
    <w:p>
      <w:r>
        <w:t xml:space="preserve">Mitkä ovat kaksi tilannetta, joissa huippupetoja elää aina luonnossa?</w:t>
      </w:r>
    </w:p>
    <w:p>
      <w:r>
        <w:rPr>
          <w:b/>
        </w:rPr>
        <w:t xml:space="preserve">Tulos</w:t>
      </w:r>
    </w:p>
    <w:p>
      <w:r>
        <w:t xml:space="preserve">Millainen populaatio saalispopulaatioilla yleensä on?</w:t>
      </w:r>
    </w:p>
    <w:p>
      <w:r>
        <w:rPr>
          <w:b/>
        </w:rPr>
        <w:t xml:space="preserve">Tulos</w:t>
      </w:r>
    </w:p>
    <w:p>
      <w:r>
        <w:t xml:space="preserve">Kun kahden lajin populaatio on pieni, mitä niiden välillä todennäköisesti tapahtuu?</w:t>
      </w:r>
    </w:p>
    <w:p>
      <w:r>
        <w:rPr>
          <w:b/>
        </w:rPr>
        <w:t xml:space="preserve">Tulos</w:t>
      </w:r>
    </w:p>
    <w:p>
      <w:r>
        <w:t xml:space="preserve">Minkä periaatteen mukaan, kun kahden saalislajin populaatiot ovat pieniä, ne kilpailevat keskenään?</w:t>
      </w:r>
    </w:p>
    <w:p>
      <w:r>
        <w:rPr>
          <w:b/>
        </w:rPr>
        <w:t xml:space="preserve">Tulos</w:t>
      </w:r>
    </w:p>
    <w:p>
      <w:r>
        <w:t xml:space="preserve">Mikä on yksi asia, joka ihmisillä ja koirilla on samaa kuin muilla huippupetoilla?</w:t>
      </w:r>
    </w:p>
    <w:p>
      <w:r>
        <w:rPr>
          <w:b/>
        </w:rPr>
        <w:t xml:space="preserve">Esimerkki 8.3831</w:t>
      </w:r>
    </w:p>
    <w:p>
      <w:r>
        <w:t xml:space="preserve">Läpikulku: Ensimmäiset Chicagon yliopiston kampuksen rakennukset, jotka muodostavat sen, mikä nykyään tunnetaan nimellä Main Quadrangles, olivat osa "yleissuunnitelmaa", jonka kaksi Chicagon yliopiston luottamushenkilöä oli laatinut ja jonka piirsi Chicagon arkkitehti Henry Ives Cobb. Main Quadrangles koostuu kuudesta neliöstä, joista kutakin ympäröivät rakennukset, jotka rajaavat yhtä suurempaa neliötä. Cobb, Shepley, Rutan ja Coolidge, Holabird &amp; Roche sekä muut arkkitehtitoimistot suunnittelivat Main Quadranglesin rakennukset viktoriaanisen goottilaisen ja kollegiaalisen goottilaisen tyylin sekoituksena Oxfordin yliopiston kollegioiden mallin mukaan. (Esimerkiksi Mitchell Tower on mallinnettu Oxfordin Magdalen Towerin mukaan, ja Hutchinson Hall -yliopiston yhteislyseo jäljittelee Christ Church Hallia).</w:t>
      </w:r>
    </w:p>
    <w:p>
      <w:r>
        <w:rPr>
          <w:b/>
        </w:rPr>
        <w:t xml:space="preserve">Tulos</w:t>
      </w:r>
    </w:p>
    <w:p>
      <w:r>
        <w:t xml:space="preserve">Mitä kutsutaan Oxfordin yliopiston ensimmäisiksi rakennuksiksi?</w:t>
      </w:r>
    </w:p>
    <w:p>
      <w:r>
        <w:rPr>
          <w:b/>
        </w:rPr>
        <w:t xml:space="preserve">Tulos</w:t>
      </w:r>
    </w:p>
    <w:p>
      <w:r>
        <w:t xml:space="preserve">Kuka suunnitteli päägotiikan?</w:t>
      </w:r>
    </w:p>
    <w:p>
      <w:r>
        <w:rPr>
          <w:b/>
        </w:rPr>
        <w:t xml:space="preserve">Tulos</w:t>
      </w:r>
    </w:p>
    <w:p>
      <w:r>
        <w:t xml:space="preserve">U of C:n toiset rakennukset tunnetaan nimellä mikä?</w:t>
      </w:r>
    </w:p>
    <w:p>
      <w:r>
        <w:rPr>
          <w:b/>
        </w:rPr>
        <w:t xml:space="preserve">Tulos</w:t>
      </w:r>
    </w:p>
    <w:p>
      <w:r>
        <w:t xml:space="preserve">Main Quadrangles oli osa yleissuunnitelmaa, jonka oli laatinut kuinka moni Oxfordin yliopiston luottamushenkilö?</w:t>
      </w:r>
    </w:p>
    <w:p>
      <w:r>
        <w:rPr>
          <w:b/>
        </w:rPr>
        <w:t xml:space="preserve">Esimerkki 8.3832</w:t>
      </w:r>
    </w:p>
    <w:p>
      <w:r>
        <w:t xml:space="preserve">Läpikulku: Se on Alankomaiden korkein kellotapuli, joka on alun perin osa Pyhän Martinuksen katedraalia. Jatkuvaa keskustelua käydään siitä, pitäisikö kaupungin keskustassa tai sen läheisyydessä sijaitsevien rakennusten ylittää Dom-tornin korkeus (112 m). Nyt rakennetaan kuitenkin joitakin korkeita rakennuksia, joista tulee osa Utrechtin horisonttia. Kaupungin toiseksi korkein rakennus, Rabobank-torni, valmistui vuonna 2010 ja on 105 metriä korkea. Kaksi antennia nostaa korkeuden 120 metriin (393,70 jalkaan). Kaksi muuta rakennusta rakennettiin Nieuw Galgenwaardin stadionin ympärille (2007). Nämä rakennukset, Kantoortoren Galghenwert ja Apollo Residence, ovat 85,5 ja 64,5 metriä korkeita.</w:t>
      </w:r>
    </w:p>
    <w:p>
      <w:r>
        <w:rPr>
          <w:b/>
        </w:rPr>
        <w:t xml:space="preserve">Tulos</w:t>
      </w:r>
    </w:p>
    <w:p>
      <w:r>
        <w:t xml:space="preserve">Mikä on Alankomaiden korkein rakennus?</w:t>
      </w:r>
    </w:p>
    <w:p>
      <w:r>
        <w:rPr>
          <w:b/>
        </w:rPr>
        <w:t xml:space="preserve">Tulos</w:t>
      </w:r>
    </w:p>
    <w:p>
      <w:r>
        <w:t xml:space="preserve">mikä torni on 112 jalkaa korkea?</w:t>
      </w:r>
    </w:p>
    <w:p>
      <w:r>
        <w:rPr>
          <w:b/>
        </w:rPr>
        <w:t xml:space="preserve">Tulos</w:t>
      </w:r>
    </w:p>
    <w:p>
      <w:r>
        <w:t xml:space="preserve">Mikä torni valmistui 1900-luvulla?</w:t>
      </w:r>
    </w:p>
    <w:p>
      <w:r>
        <w:rPr>
          <w:b/>
        </w:rPr>
        <w:t xml:space="preserve">Tulos</w:t>
      </w:r>
    </w:p>
    <w:p>
      <w:r>
        <w:t xml:space="preserve">Mikä lisäys Dom-torniin lisää sen korkeutta 120 metriin?</w:t>
      </w:r>
    </w:p>
    <w:p>
      <w:r>
        <w:rPr>
          <w:b/>
        </w:rPr>
        <w:t xml:space="preserve">Esimerkki 8.3833</w:t>
      </w:r>
    </w:p>
    <w:p>
      <w:r>
        <w:t xml:space="preserve">Läpikulku: Vanhan persian ja avestaninkielen lisäksi, jotka ovat ainoat suoraan todistetut vanhat iranilaiset kielet, kaikilla keski-iranilaisilla kielillä on täytynyt olla edeltäjänsä "vanhan iranilaisen" kielen muoto, ja näin ollen voidaan sanoa, että kaikilla kielillä on ollut (ainakin hypoteettinen) "vanha" muoto. Tällaisia hypoteettisia vanhoja iranilaisia kieliä ovat muun muassa carduchi (kurdin hypoteettinen edeltäjä) ja vanha parthian kieli. Lisäksi todistamattomien kielten olemassaolo voidaan joskus päätellä niiden vaikutuksesta naapurikieliin. Tällaista siirtymistä tiedetään tapahtuneen vanhassa persiassa, jonka sanastossa on (niin sanottua) "mediankielistä" substraattia. Myös ulkomaiset viittaukset kieliin voivat antaa viitteitä muuten todistamattomien kielten olemassaolosta, esimerkiksi toponimien/etnonyymien tai sanaston kirjaamisen kautta, kuten Herodotos teki skyyteiksi kutsumalleen kielelle.</w:t>
      </w:r>
    </w:p>
    <w:p>
      <w:r>
        <w:rPr>
          <w:b/>
        </w:rPr>
        <w:t xml:space="preserve">Tulos</w:t>
      </w:r>
    </w:p>
    <w:p>
      <w:r>
        <w:t xml:space="preserve">Mikä kieli kurdista tulee?</w:t>
      </w:r>
    </w:p>
    <w:p>
      <w:r>
        <w:rPr>
          <w:b/>
        </w:rPr>
        <w:t xml:space="preserve">Tulos</w:t>
      </w:r>
    </w:p>
    <w:p>
      <w:r>
        <w:t xml:space="preserve">Mitä ei voida päätellä naapurikieleen kohdistuvista vaikutuksista?</w:t>
      </w:r>
    </w:p>
    <w:p>
      <w:r>
        <w:rPr>
          <w:b/>
        </w:rPr>
        <w:t xml:space="preserve">Tulos</w:t>
      </w:r>
    </w:p>
    <w:p>
      <w:r>
        <w:t xml:space="preserve">Millainen substraatti on keski-iranilainen?</w:t>
      </w:r>
    </w:p>
    <w:p>
      <w:r>
        <w:rPr>
          <w:b/>
        </w:rPr>
        <w:t xml:space="preserve">Tulos</w:t>
      </w:r>
    </w:p>
    <w:p>
      <w:r>
        <w:t xml:space="preserve">Kuka ilmoitti vanhan persian kielen sanastosta?</w:t>
      </w:r>
    </w:p>
    <w:p>
      <w:r>
        <w:rPr>
          <w:b/>
        </w:rPr>
        <w:t xml:space="preserve">Esimerkki 8.3834</w:t>
      </w:r>
    </w:p>
    <w:p>
      <w:r>
        <w:t xml:space="preserve">Läpikulku: Kiinassa pidettiin 18.-20. tammikuuta 2010 Tiibetiä ja tiibetiläisten asuttamia alueita Sichuanissa, Yunnanissa, Gansussa ja Qinghaissa käsittelevä kansallinen konferenssi, jossa julkistettiin merkittävä suunnitelma näiden alueiden kehityksen parantamiseksi. Konferenssiin osallistuivat pääsihteeri Hu Jintao, Wu Bangguo, Wen Jiabao, Jia Qinglin, Li Changchun, Xi Jinping, Li Keqiang, He Guoqiang ja Zhou Yongkang, jotka kaikki ovat Kiinan kansankansanpuolueen politbyroon pysyvän komitean jäseniä ja jotka ovat osoituksena Kiinan korkeiden johtajien sitoutumisesta Tiibetin ja Tiibetin etnisten alueiden kehittämiseen. Suunnitelmassa vaaditaan Tiibetin maaseudun tulojen nostamista kansalliselle tasolle vuoteen 2020 mennessä ja ilmaista koulutusta kaikille Tiibetin maaseudun lapsille. Kiina on investoinut Tiibetiin 310 miljardia juania (noin 45,6 miljardia Yhdysvaltain dollaria) vuodesta 2001 lähtien. "Tiibetin bruttokansantuotteen odotettiin nousevan 43,7 miljardiin juaniin vuonna 2009, mikä on 170 prosenttia enemmän kuin vuonna 2000 ja 12,3 prosentin vuotuinen kasvu yhdeksän viime vuoden aikana."</w:t>
      </w:r>
    </w:p>
    <w:p>
      <w:r>
        <w:rPr>
          <w:b/>
        </w:rPr>
        <w:t xml:space="preserve">Tulos</w:t>
      </w:r>
    </w:p>
    <w:p>
      <w:r>
        <w:t xml:space="preserve">Ketkä osallistuivat vuoden 2018 Tiibet-konferenssiin?</w:t>
      </w:r>
    </w:p>
    <w:p>
      <w:r>
        <w:rPr>
          <w:b/>
        </w:rPr>
        <w:t xml:space="preserve">Tulos</w:t>
      </w:r>
    </w:p>
    <w:p>
      <w:r>
        <w:t xml:space="preserve">Missä Tiibetiä koskeva vuoden 2018 konferenssi pidettiin?</w:t>
      </w:r>
    </w:p>
    <w:p>
      <w:r>
        <w:rPr>
          <w:b/>
        </w:rPr>
        <w:t xml:space="preserve">Tulos</w:t>
      </w:r>
    </w:p>
    <w:p>
      <w:r>
        <w:t xml:space="preserve">Minkä vuoden aikana Tiibetin BKT:n odotettiin nousevan 47,3 miljardiin juaniin?</w:t>
      </w:r>
    </w:p>
    <w:p>
      <w:r>
        <w:rPr>
          <w:b/>
        </w:rPr>
        <w:t xml:space="preserve">Tulos</w:t>
      </w:r>
    </w:p>
    <w:p>
      <w:r>
        <w:t xml:space="preserve">Kuka on sijoittanut 310 miljardia Yhdysvaltain dollaria Tiibetiin?</w:t>
      </w:r>
    </w:p>
    <w:p>
      <w:r>
        <w:rPr>
          <w:b/>
        </w:rPr>
        <w:t xml:space="preserve">Tulos</w:t>
      </w:r>
    </w:p>
    <w:p>
      <w:r>
        <w:t xml:space="preserve">Kuinka paljon rahaa Kiina sijoitti vuonna 2001?</w:t>
      </w:r>
    </w:p>
    <w:p>
      <w:r>
        <w:rPr>
          <w:b/>
        </w:rPr>
        <w:t xml:space="preserve">Esimerkki 8.3835</w:t>
      </w:r>
    </w:p>
    <w:p>
      <w:r>
        <w:t xml:space="preserve">Läpikulku: Horisontaalinen geeninsiirto selittää, miksi kahden muuten hyvin kaukana toisistaan olevan organismin genomien pienet osat ovat usein äärimmäisen samankaltaisia. Horisontaalinen geeninsiirto näyttää olevan yleistä monien mikrobien keskuudessa. Myös eukaryoottisoluissa näyttää tapahtuneen jonkin verran geneettisen materiaalin siirtymistä kloroplastien ja mitokondrioiden genomeista ydinkromosomeihin.</w:t>
      </w:r>
    </w:p>
    <w:p>
      <w:r>
        <w:rPr>
          <w:b/>
        </w:rPr>
        <w:t xml:space="preserve">Tulos</w:t>
      </w:r>
    </w:p>
    <w:p>
      <w:r>
        <w:t xml:space="preserve">Mikä selittää, miksi kloroplastien eri osat ovat samanlaisia?</w:t>
      </w:r>
    </w:p>
    <w:p>
      <w:r>
        <w:rPr>
          <w:b/>
        </w:rPr>
        <w:t xml:space="preserve">Tulos</w:t>
      </w:r>
    </w:p>
    <w:p>
      <w:r>
        <w:t xml:space="preserve">Missä organismissa eukaryoottiset solut ovat yleisiä?</w:t>
      </w:r>
    </w:p>
    <w:p>
      <w:r>
        <w:rPr>
          <w:b/>
        </w:rPr>
        <w:t xml:space="preserve">Tulos</w:t>
      </w:r>
    </w:p>
    <w:p>
      <w:r>
        <w:t xml:space="preserve">Mitä horisontaalinen geeninsiirto selittää ydinkromosomeista?</w:t>
      </w:r>
    </w:p>
    <w:p>
      <w:r>
        <w:rPr>
          <w:b/>
        </w:rPr>
        <w:t xml:space="preserve">Tulos</w:t>
      </w:r>
    </w:p>
    <w:p>
      <w:r>
        <w:t xml:space="preserve">Mihin mikrobit siirtävät materiaalia kloroplastiensa ja mitokondrioidensa genomeista?</w:t>
      </w:r>
    </w:p>
    <w:p>
      <w:r>
        <w:rPr>
          <w:b/>
        </w:rPr>
        <w:t xml:space="preserve">Tulos</w:t>
      </w:r>
    </w:p>
    <w:p>
      <w:r>
        <w:t xml:space="preserve">Mitä mikrobit siirtävät kloroplastiin?</w:t>
      </w:r>
    </w:p>
    <w:p>
      <w:r>
        <w:rPr>
          <w:b/>
        </w:rPr>
        <w:t xml:space="preserve">Esimerkki 8.3836</w:t>
      </w:r>
    </w:p>
    <w:p>
      <w:r>
        <w:t xml:space="preserve">Läpikulku: Puola on historiallisesti ollut vakaasti amerikkalaismyönteinen, ja se on saanut alkunsa kenraali Tadeusz Kościuszkon ja Casimir Pulaskin osallistumisesta Amerikan vallankumoukseen. Tämä amerikkalaismyönteinen asenne vahvistui, kun Yhdysvallat puuttui suotuisasti ensimmäiseen maailmansotaan (joka johti itsenäisen Puolan luomiseen) ja kylmään sotaan (joka huipentui Neuvostoliiton vaikutusvallasta riippumattomaan Puolan valtioon). Puola osallistui suurella joukolla Irakissa toimivaan "halukkaiden liittoumaan". Puolaa "51. valtioksi" kutsuvan sitaatin on liitetty James Pavittin, silloisen Central Intelligence Agencyn operaatioista vastaavan apulaisjohtajan, nimiin, erityisesti poikkeuksellisten luovutusten yhteydessä.</w:t>
      </w:r>
    </w:p>
    <w:p>
      <w:r>
        <w:rPr>
          <w:b/>
        </w:rPr>
        <w:t xml:space="preserve">Tulos</w:t>
      </w:r>
    </w:p>
    <w:p>
      <w:r>
        <w:t xml:space="preserve">Mikä oli Neuvostoliiton asenne Yhdysvaltoja kohtaan historiallisesti?</w:t>
      </w:r>
    </w:p>
    <w:p>
      <w:r>
        <w:rPr>
          <w:b/>
        </w:rPr>
        <w:t xml:space="preserve">Tulos</w:t>
      </w:r>
    </w:p>
    <w:p>
      <w:r>
        <w:t xml:space="preserve">Mikä johti itsenäisten neuvostojen syntyyn?</w:t>
      </w:r>
    </w:p>
    <w:p>
      <w:r>
        <w:rPr>
          <w:b/>
        </w:rPr>
        <w:t xml:space="preserve">Tulos</w:t>
      </w:r>
    </w:p>
    <w:p>
      <w:r>
        <w:t xml:space="preserve">Mikä oli neuvostojen panos "Halukkaiden liittoutumaan"?</w:t>
      </w:r>
    </w:p>
    <w:p>
      <w:r>
        <w:rPr>
          <w:b/>
        </w:rPr>
        <w:t xml:space="preserve">Tulos</w:t>
      </w:r>
    </w:p>
    <w:p>
      <w:r>
        <w:t xml:space="preserve">Kenelle osoitettiin lainaus, jossa viitattiin Puolaan neuvostovaltiona?</w:t>
      </w:r>
    </w:p>
    <w:p>
      <w:r>
        <w:rPr>
          <w:b/>
        </w:rPr>
        <w:t xml:space="preserve">Tulos</w:t>
      </w:r>
    </w:p>
    <w:p>
      <w:r>
        <w:t xml:space="preserve">Mikä johti siihen, että Puolan valtio oli riippuvainen Neuvostoliiton vaikutusvallasta?</w:t>
      </w:r>
    </w:p>
    <w:p>
      <w:r>
        <w:rPr>
          <w:b/>
        </w:rPr>
        <w:t xml:space="preserve">Esimerkki 8.3837</w:t>
      </w:r>
    </w:p>
    <w:p>
      <w:r>
        <w:t xml:space="preserve">Läpikulku: Antropologit ovat osallistuneet keskusteluun siirtämällä tutkimuksen painopistettä: Yksi ensimmäisistä haasteista tutkijalle, joka haluaa tehdä empiiristä tutkimusta tällä alalla, on löytää sopiva analyysiväline. Rajan käsite on tässä yhteydessä hyödyllinen identiteetin toiminnan osoittamiseksi. Samalla tavoin kuin Barth etnisyyttä koskevassa lähestymistavassaan kannatti tutkimuksen kriittiseksi painopisteeksi "etnistä rajaa, joka määrittelee ryhmän, eikä niinkään kulttuurista ainesta, jonka se sulkee sisäänsä" (1969:15), Cohenin ja Brayn kaltaiset sosiaaliantropologit ovat siirtäneet analyyttisen tutkimuksen painopisteen identiteetistä niihin rajoihin, joita käytetään identifikaation tarkoituksiin. Jos identiteetti on eräänlainen virtuaalinen paikka, jossa identifioitumiseen käytettävät dynaamiset prosessit ja merkit tulevat näkyviin, rajat tarjoavat puitteet, joiden varaan tämä virtuaalinen paikka rakentuu. He keskittyivät siihen, miten yksittäiset jäsenet rakentavat eri tavoin ajatuksen yhteisöön kuulumisesta ja miten yksilöt ryhmän sisällä käsittävät etniset rajat.</w:t>
      </w:r>
    </w:p>
    <w:p>
      <w:r>
        <w:rPr>
          <w:b/>
        </w:rPr>
        <w:t xml:space="preserve">Tulos</w:t>
      </w:r>
    </w:p>
    <w:p>
      <w:r>
        <w:t xml:space="preserve">Kuka on osallistunut keskusteluun tekemällä tutkimuksesta kohdennetumpaa?</w:t>
      </w:r>
    </w:p>
    <w:p>
      <w:r>
        <w:rPr>
          <w:b/>
        </w:rPr>
        <w:t xml:space="preserve">Tulos</w:t>
      </w:r>
    </w:p>
    <w:p>
      <w:r>
        <w:t xml:space="preserve">Minkä tutkimuksen mukaan olisi keskityttävä etnisten ryhmien kulttuurisiin näkökohtiin etnisten ryhmien rajojen sijaan? Pt on hyödytön osoittaakseen, miten identiteetti toimii?</w:t>
      </w:r>
    </w:p>
    <w:p>
      <w:r>
        <w:rPr>
          <w:b/>
        </w:rPr>
        <w:t xml:space="preserve">Tulos</w:t>
      </w:r>
    </w:p>
    <w:p>
      <w:r>
        <w:t xml:space="preserve">Mitä rajoja ei käytetä määrittelemään?</w:t>
      </w:r>
    </w:p>
    <w:p>
      <w:r>
        <w:rPr>
          <w:b/>
        </w:rPr>
        <w:t xml:space="preserve">Tulos</w:t>
      </w:r>
    </w:p>
    <w:p>
      <w:r>
        <w:t xml:space="preserve">Mihin Barth siirsi painopistettä?</w:t>
      </w:r>
    </w:p>
    <w:p>
      <w:r>
        <w:rPr>
          <w:b/>
        </w:rPr>
        <w:t xml:space="preserve">Tulos</w:t>
      </w:r>
    </w:p>
    <w:p>
      <w:r>
        <w:t xml:space="preserve">Cohan ja Bray puhuivat sen puolesta, mikä on tutkimuksen kriittinen painopiste?</w:t>
      </w:r>
    </w:p>
    <w:p>
      <w:r>
        <w:rPr>
          <w:b/>
        </w:rPr>
        <w:t xml:space="preserve">Esimerkki 8.3838</w:t>
      </w:r>
    </w:p>
    <w:p>
      <w:r>
        <w:t xml:space="preserve">Läpikulku: Muinaiset ennakkoluulot ja poliittiset ennakkoluulot ovat olleet läsnä kolmessa hallinnonhaarassa niiden jokaisen perustamisen yhteydessä, ja oikeutta on käsitelty muodollisesti lain mukaan, mutta todellisuudessa se on ollut lähempänä rojalistisia periaatteita, joita kannatetaan edelleen 2000-luvulla.[Viitattu ] Marraskuussa 2013 Thaimaa kohtasi vielä lisää uhkia oikeusvaltioperiaatteelle, kun toimeenpaneva elin hylkäsi korkeimman oikeuden päätöksen senaattorien valinnasta [Viitattu ].</w:t>
      </w:r>
    </w:p>
    <w:p>
      <w:r>
        <w:rPr>
          <w:b/>
        </w:rPr>
        <w:t xml:space="preserve">Tulos</w:t>
      </w:r>
    </w:p>
    <w:p>
      <w:r>
        <w:t xml:space="preserve">Millä kuningaskunnalla ei ole ollut perustuslakia vuoden 1932 jälkeen?</w:t>
      </w:r>
    </w:p>
    <w:p>
      <w:r>
        <w:rPr>
          <w:b/>
        </w:rPr>
        <w:t xml:space="preserve">Tulos</w:t>
      </w:r>
    </w:p>
    <w:p>
      <w:r>
        <w:t xml:space="preserve">Mitä Thaimaassa on harjoitettu vuodesta 1932 lähtien?</w:t>
      </w:r>
    </w:p>
    <w:p>
      <w:r>
        <w:rPr>
          <w:b/>
        </w:rPr>
        <w:t xml:space="preserve">Tulos</w:t>
      </w:r>
    </w:p>
    <w:p>
      <w:r>
        <w:t xml:space="preserve">Mikä on poistettu Thaimaan hallituksen kolmesta haarasta?</w:t>
      </w:r>
    </w:p>
    <w:p>
      <w:r>
        <w:rPr>
          <w:b/>
        </w:rPr>
        <w:t xml:space="preserve">Tulos</w:t>
      </w:r>
    </w:p>
    <w:p>
      <w:r>
        <w:t xml:space="preserve">Mitä ei enää kannateta Thaimaassa 2000-luvulta lähtien?</w:t>
      </w:r>
    </w:p>
    <w:p>
      <w:r>
        <w:rPr>
          <w:b/>
        </w:rPr>
        <w:t xml:space="preserve">Tulos</w:t>
      </w:r>
    </w:p>
    <w:p>
      <w:r>
        <w:t xml:space="preserve">Kenen päätöksen korkein oikeus hylkäsi Thaimaassa?</w:t>
      </w:r>
    </w:p>
    <w:p>
      <w:r>
        <w:rPr>
          <w:b/>
        </w:rPr>
        <w:t xml:space="preserve">Esimerkki 8.3839</w:t>
      </w:r>
    </w:p>
    <w:p>
      <w:r>
        <w:t xml:space="preserve">Läpikulku: Somersetissä on paljon brittiläistä kantaväestöä, josta 98,8 prosenttia on rekisteröity valkoihoisiksi briteiksi ja 92,4 prosenttia on syntynyt Yhdistyneessä kuningaskunnassa. Kiinalaiset ovat suurin etninen ryhmä, ja mustien etnisten vähemmistöjen osuus koko väestöstä on 2,9 prosenttia. Yli 25 prosenttia Somersetin väestöstä on keskittynyt Tauntoniin, Bridgwateriin ja Yeoviliin. Muu osa maakunnasta on maaseutua ja harvaan asuttua. Somersetissä yöpyy vuosittain yli 9 miljoonaa matkailijaa, mikä lisää väestön määrää huomattavasti ruuhka-aikoina.</w:t>
      </w:r>
    </w:p>
    <w:p>
      <w:r>
        <w:rPr>
          <w:b/>
        </w:rPr>
        <w:t xml:space="preserve">Tulos</w:t>
      </w:r>
    </w:p>
    <w:p>
      <w:r>
        <w:t xml:space="preserve">Kuinka suuri on kiinalaisten osuus Somersetissä?</w:t>
      </w:r>
    </w:p>
    <w:p>
      <w:r>
        <w:rPr>
          <w:b/>
        </w:rPr>
        <w:t xml:space="preserve">Tulos</w:t>
      </w:r>
    </w:p>
    <w:p>
      <w:r>
        <w:t xml:space="preserve">Kuinka monta ihmistä asuu Somersetissä?</w:t>
      </w:r>
    </w:p>
    <w:p>
      <w:r>
        <w:rPr>
          <w:b/>
        </w:rPr>
        <w:t xml:space="preserve">Tulos</w:t>
      </w:r>
    </w:p>
    <w:p>
      <w:r>
        <w:t xml:space="preserve">Mikä on Somersetin väkirikkain kaupunki?</w:t>
      </w:r>
    </w:p>
    <w:p>
      <w:r>
        <w:rPr>
          <w:b/>
        </w:rPr>
        <w:t xml:space="preserve">Tulos</w:t>
      </w:r>
    </w:p>
    <w:p>
      <w:r>
        <w:t xml:space="preserve">Kuinka suuri osuus Somersetin asukkaista asuu Tauntonissa?</w:t>
      </w:r>
    </w:p>
    <w:p>
      <w:r>
        <w:rPr>
          <w:b/>
        </w:rPr>
        <w:t xml:space="preserve">Tulos</w:t>
      </w:r>
    </w:p>
    <w:p>
      <w:r>
        <w:t xml:space="preserve">Kuinka suuri osuus kiinalaisesta etnisestä ryhmästä asuu Somersetin maaseudulla?</w:t>
      </w:r>
    </w:p>
    <w:p>
      <w:r>
        <w:rPr>
          <w:b/>
        </w:rPr>
        <w:t xml:space="preserve">Esimerkki 8.3840</w:t>
      </w:r>
    </w:p>
    <w:p>
      <w:r>
        <w:t xml:space="preserve">Läpikulku: Richard Sander väittää, että kun vähemmistöoppilaat nostetaan keinotekoisesti kouluihin, joihin he eivät muuten pystyisi osallistumaan, tämä lannistaa heitä ja johtaa heidän epäonnistumiseensa ja korkeisiin keskeyttämislukuihin. Esimerkiksi noin puolet mustista yliopisto-opiskelijoista sijoittuu luokkansa 20 prosentin alimpaan joukkoon, mustat oikeustieteellisen korkeakoulun suorittaneet epäonnistuvat neljä kertaa todennäköisemmin asianajajatutkinnossa kuin valkoiset, ja rotujen väliset ystävyyssuhteet syntyvät todennäköisemmin sellaisten opiskelijoiden välille, joilla on suhteellisen samantasoinen akateeminen valmistautuminen; näin ollen mustat ja latinalaisamerikkalaiset integroituvat sosiaalisesti paremmin kampuksilla, joilla heidän akateemiset valmiutensa eivät ole yhtä huonoja. Hän väittää, että positiivisten erityistoimien oletetut "edunsaajat" - vähemmistöt - eivät todellisuudessa hyödy vaan pikemminkin kärsivät niistä. Sanderin väitteet on kiistetty, ja hänen empiirisiä analyysejään on arvosteltu voimakkaasti. Ryhmä, johon kuuluu joitakin maan johtavia tilastomenetelmäasiantuntijoita, kertoi korkeimmalle oikeudelle, että Sanderin analyysit olivat niin puutteellisia, että tuomioistuimen olisi viisasta jättää ne kokonaan huomiotta. Samaan aikaan monet tutkijat ovat havainneet, että vähemmistöt hyötyvät merkittävästi positiivisista toimista.</w:t>
      </w:r>
    </w:p>
    <w:p>
      <w:r>
        <w:rPr>
          <w:b/>
        </w:rPr>
        <w:t xml:space="preserve">Tulos</w:t>
      </w:r>
    </w:p>
    <w:p>
      <w:r>
        <w:t xml:space="preserve">Kuka väittää, että vähemmistöoppilaiden keinotekoisella nostamisella kouluihin on myönteinen vaikutus heihin?</w:t>
      </w:r>
    </w:p>
    <w:p>
      <w:r>
        <w:rPr>
          <w:b/>
        </w:rPr>
        <w:t xml:space="preserve">Tulos</w:t>
      </w:r>
    </w:p>
    <w:p>
      <w:r>
        <w:t xml:space="preserve">Mikä oli Richard Sanderin mukaan positiivinen vaikutus positiivisiin toimiin?</w:t>
      </w:r>
    </w:p>
    <w:p>
      <w:r>
        <w:rPr>
          <w:b/>
        </w:rPr>
        <w:t xml:space="preserve">Tulos</w:t>
      </w:r>
    </w:p>
    <w:p>
      <w:r>
        <w:t xml:space="preserve">Mihin puolet valkoihoisista korkeakouluopiskelijoista sijoittuu suorituksissaan suhteessa muuhun luokkaan?</w:t>
      </w:r>
    </w:p>
    <w:p>
      <w:r>
        <w:rPr>
          <w:b/>
        </w:rPr>
        <w:t xml:space="preserve">Tulos</w:t>
      </w:r>
    </w:p>
    <w:p>
      <w:r>
        <w:t xml:space="preserve">Mikä on mustien oikeustieteellisen korkeakoulun suorittaneiden epäonnistumisprosentti verrattuna aasialaisiin asianajajatutkinnon suorittamisessa?</w:t>
      </w:r>
    </w:p>
    <w:p>
      <w:r>
        <w:rPr>
          <w:b/>
        </w:rPr>
        <w:t xml:space="preserve">Esimerkki 8.3841</w:t>
      </w:r>
    </w:p>
    <w:p>
      <w:r>
        <w:t xml:space="preserve">Läpikulku: Lindzen on esittänyt useita kritiikkejä TAR:sta. Lindzen on muun muassa todennut, että WGI:n tiivistelmä poliittisille päättäjille (SPM) ei ole uskollinen yhteenveto koko WGI:n raportista. Lindzen esimerkiksi toteaa, että tiivistelmässä aliarvioidaan ilmastomalleihin liittyvää epävarmuutta. John Houghton, joka oli TAR WGI:n toinen puheenjohtaja, on vastannut Lindzenin kritiikkiin SPM:ää kohtaan. Houghton on korostanut, että useiden maailman hallitusten edustajat ovat sopineet SPM:stä ja että SPM:n muutosten tueksi tarvitaan tieteellistä näyttöä.</w:t>
      </w:r>
    </w:p>
    <w:p>
      <w:r>
        <w:rPr>
          <w:b/>
        </w:rPr>
        <w:t xml:space="preserve">Tulos</w:t>
      </w:r>
    </w:p>
    <w:p>
      <w:r>
        <w:t xml:space="preserve">Mikä järjestö laati uskollisesti yhteenvedon WGI:n raportista?</w:t>
      </w:r>
    </w:p>
    <w:p>
      <w:r>
        <w:rPr>
          <w:b/>
        </w:rPr>
        <w:t xml:space="preserve">Tulos</w:t>
      </w:r>
    </w:p>
    <w:p>
      <w:r>
        <w:t xml:space="preserve">Kuka on yksi WGI:n yhteenvedon laatijoista?</w:t>
      </w:r>
    </w:p>
    <w:p>
      <w:r>
        <w:rPr>
          <w:b/>
        </w:rPr>
        <w:t xml:space="preserve">Tulos</w:t>
      </w:r>
    </w:p>
    <w:p>
      <w:r>
        <w:t xml:space="preserve">Kuka on sanonut, että ilmastomallit ovat epävarmoja?</w:t>
      </w:r>
    </w:p>
    <w:p>
      <w:r>
        <w:rPr>
          <w:b/>
        </w:rPr>
        <w:t xml:space="preserve">Tulos</w:t>
      </w:r>
    </w:p>
    <w:p>
      <w:r>
        <w:t xml:space="preserve">Minkä järjestön edustajilla on erimielisyyksiä SPM:n kanssa?</w:t>
      </w:r>
    </w:p>
    <w:p>
      <w:r>
        <w:rPr>
          <w:b/>
        </w:rPr>
        <w:t xml:space="preserve">Tulos</w:t>
      </w:r>
    </w:p>
    <w:p>
      <w:r>
        <w:t xml:space="preserve">Mihin muutoksiin on tieteellistä näyttöä?</w:t>
      </w:r>
    </w:p>
    <w:p>
      <w:r>
        <w:rPr>
          <w:b/>
        </w:rPr>
        <w:t xml:space="preserve">Esimerkki 8.3842</w:t>
      </w:r>
    </w:p>
    <w:p>
      <w:r>
        <w:t xml:space="preserve">Läpikulku: EIC käytti ensimmäisellä puolellatoista vuosisadalla muutamaa sataa sotilasta vartijoina. Suuri laajentuminen tapahtui vuoden 1750 jälkeen, jolloin sillä oli 3000 vakinaista sotilasta. Vuoteen 1763 mennessä sillä oli 26 000 sotilasta ja vuoteen 1778 mennessä 67 000 sotilasta. Se rekrytoi suurelta osin intiaanijoukkoja ja koulutti ne eurooppalaisen mallin mukaisesti. Yhtiö, joka oli juuri saavuttanut kolossaalisen voiton ja jolla oli tukenaan oma, hyvin kurinalainen ja kokenut armeija, pystyi puolustamaan etujaan Karnatian alueella Madrasin tukikohdastaan käsin ja Bengalissa Kalkutasta käsin ilman, että muut siirtomaavallat olisivat enää asettaneet sille esteitä.</w:t>
      </w:r>
    </w:p>
    <w:p>
      <w:r>
        <w:rPr>
          <w:b/>
        </w:rPr>
        <w:t xml:space="preserve">Tulos</w:t>
      </w:r>
    </w:p>
    <w:p>
      <w:r>
        <w:t xml:space="preserve">Mikä ei ole enää Itä-Intian yhtiön lyhenne?</w:t>
      </w:r>
    </w:p>
    <w:p>
      <w:r>
        <w:rPr>
          <w:b/>
        </w:rPr>
        <w:t xml:space="preserve">Tulos</w:t>
      </w:r>
    </w:p>
    <w:p>
      <w:r>
        <w:t xml:space="preserve">Kuinka monta erikoisjoukkoa EIC karkotti vuonna 1750?</w:t>
      </w:r>
    </w:p>
    <w:p>
      <w:r>
        <w:rPr>
          <w:b/>
        </w:rPr>
        <w:t xml:space="preserve">Tulos</w:t>
      </w:r>
    </w:p>
    <w:p>
      <w:r>
        <w:t xml:space="preserve">Keitä olivat useimmat EIC:n vuonna 1778 piilottamat joukot?</w:t>
      </w:r>
    </w:p>
    <w:p>
      <w:r>
        <w:rPr>
          <w:b/>
        </w:rPr>
        <w:t xml:space="preserve">Tulos</w:t>
      </w:r>
    </w:p>
    <w:p>
      <w:r>
        <w:t xml:space="preserve">Minä vuonna EIC menetti 26 000 sotilasta yhdessä päivässä?</w:t>
      </w:r>
    </w:p>
    <w:p>
      <w:r>
        <w:rPr>
          <w:b/>
        </w:rPr>
        <w:t xml:space="preserve">Esimerkki 8.3843</w:t>
      </w:r>
    </w:p>
    <w:p>
      <w:r>
        <w:t xml:space="preserve">Läpikulku: Tai Situ Changchub Gyaltsen kaatoi vuosina 1346-1354 Sakyat ja perusti Phagmodrupa-dynastian. Seuraavien 80 vuoden aikana Je Tsongkhapan oppilaat perustivat Gelug-koulukunnan (tunnetaan myös nimellä keltamyssyt) ja tärkeät Gandenin, Drepungin ja Seran luostarit Lhasan lähelle. Dynastian sisäiset riidat ja eri läänitysten ja poliittis-uskonnollisten ryhmittymien voimakas paikallisuus johtivat kuitenkin pitkiin sisäisiin konflikteihin. Tsangissa (läntisessä Keski-Tiibetissä) sijaitseva ministerisuku Rinpungpa hallitsi politiikkaa vuoden 1435 jälkeen. Vuonna 1565 heidät syrjäytti Shigatsen Tsangpa-dynastia, joka laajensi valtaansa eri puolille Tiibetiä seuraavina vuosikymmeninä ja suosi Karma Kagyu -lahkoa.</w:t>
      </w:r>
    </w:p>
    <w:p>
      <w:r>
        <w:rPr>
          <w:b/>
        </w:rPr>
        <w:t xml:space="preserve">Tulos</w:t>
      </w:r>
    </w:p>
    <w:p>
      <w:r>
        <w:t xml:space="preserve">Kuka johti Sakyaa vuosina 1436-1534?</w:t>
      </w:r>
    </w:p>
    <w:p>
      <w:r>
        <w:rPr>
          <w:b/>
        </w:rPr>
        <w:t xml:space="preserve">Tulos</w:t>
      </w:r>
    </w:p>
    <w:p>
      <w:r>
        <w:t xml:space="preserve">Mikä perustettiin vuosina 1436 ja 1534?</w:t>
      </w:r>
    </w:p>
    <w:p>
      <w:r>
        <w:rPr>
          <w:b/>
        </w:rPr>
        <w:t xml:space="preserve">Tulos</w:t>
      </w:r>
    </w:p>
    <w:p>
      <w:r>
        <w:t xml:space="preserve">Kuka perusti Sakya-dynastian?</w:t>
      </w:r>
    </w:p>
    <w:p>
      <w:r>
        <w:rPr>
          <w:b/>
        </w:rPr>
        <w:t xml:space="preserve">Tulos</w:t>
      </w:r>
    </w:p>
    <w:p>
      <w:r>
        <w:t xml:space="preserve">Millä nimellä Tsongkhapan koulu tunnettiin?</w:t>
      </w:r>
    </w:p>
    <w:p>
      <w:r>
        <w:rPr>
          <w:b/>
        </w:rPr>
        <w:t xml:space="preserve">Tulos</w:t>
      </w:r>
    </w:p>
    <w:p>
      <w:r>
        <w:t xml:space="preserve">Kuka hallitsi politiikkaa vuoden 1453 jälkeen?</w:t>
      </w:r>
    </w:p>
    <w:p>
      <w:r>
        <w:rPr>
          <w:b/>
        </w:rPr>
        <w:t xml:space="preserve">Esimerkki 8.3844</w:t>
      </w:r>
    </w:p>
    <w:p>
      <w:r>
        <w:t xml:space="preserve">Läpikulku: Wim Duisenberg, Alankomaiden keskuspankin ja Euroopan rahapoliittisen instituutin entinen pääjohtaja. Vaikka Duisenberg oli toiminut ERI:n johtajana (Belgian Alexandre Lamfalussyn seuraajana) juuri ennen EKP:n perustamista, Ranskan hallitus halusi EKP:n ensimmäiseksi pääjohtajaksi Ranskan keskuspankin entisen johtajan Jean-Claude Trichet'n . Ranskalaiset väittivät, että koska EKP:n piti sijaita Saksassa, sen puheenjohtajan pitäisi olla ranskalainen. Tätä vastustivat Saksan, Alankomaiden ja Belgian hallitukset, jotka näkivät Duisenbergin vahvan euron takaajana. Jännitteitä lievennettiin herrasmiessopimuksella, jonka mukaan Duisenberg luopuisi tehtävästään ennen toimikautensa päättymistä, ja hänen tilalleen tulisi Trichet.</w:t>
      </w:r>
    </w:p>
    <w:p>
      <w:r>
        <w:rPr>
          <w:b/>
        </w:rPr>
        <w:t xml:space="preserve">Tulos</w:t>
      </w:r>
    </w:p>
    <w:p>
      <w:r>
        <w:t xml:space="preserve">Kuka oli ensimmäinen EKP:stä lähtenyt puheenjohtaja?</w:t>
      </w:r>
    </w:p>
    <w:p>
      <w:r>
        <w:rPr>
          <w:b/>
        </w:rPr>
        <w:t xml:space="preserve">Tulos</w:t>
      </w:r>
    </w:p>
    <w:p>
      <w:r>
        <w:t xml:space="preserve">Mikä oli Duisenbergin rikollinen liiketoimintakokemus?</w:t>
      </w:r>
    </w:p>
    <w:p>
      <w:r>
        <w:rPr>
          <w:b/>
        </w:rPr>
        <w:t xml:space="preserve">Tulos</w:t>
      </w:r>
    </w:p>
    <w:p>
      <w:r>
        <w:t xml:space="preserve">Kuka oli Ranskan hallituksen mielestä huonoin ehdokas EKP:n pääjohtajaksi?</w:t>
      </w:r>
    </w:p>
    <w:p>
      <w:r>
        <w:rPr>
          <w:b/>
        </w:rPr>
        <w:t xml:space="preserve">Tulos</w:t>
      </w:r>
    </w:p>
    <w:p>
      <w:r>
        <w:t xml:space="preserve">Miksi ranskalaiset halusivat sveitsiläisen pankinjohtajan?</w:t>
      </w:r>
    </w:p>
    <w:p>
      <w:r>
        <w:rPr>
          <w:b/>
        </w:rPr>
        <w:t xml:space="preserve">Tulos</w:t>
      </w:r>
    </w:p>
    <w:p>
      <w:r>
        <w:t xml:space="preserve">Mistä Ranskan, Saksan, Alankomaiden ja Belgian hallitukset eivät koskaan tehneet kompromissia EKP:n hallinnoinnissa?</w:t>
      </w:r>
    </w:p>
    <w:p>
      <w:r>
        <w:rPr>
          <w:b/>
        </w:rPr>
        <w:t xml:space="preserve">Esimerkki 8.3845</w:t>
      </w:r>
    </w:p>
    <w:p>
      <w:r>
        <w:t xml:space="preserve">Läpikulku: Los Angelesin, Orangen, San Diegon, San Bernardinon ja Riversiden piirikunnat ovat osavaltion viisi väkirikkainta piirikuntaa, ja ne kaikki ovat Yhdysvaltojen 15 väkirikkaimman piirikunnan joukossa.</w:t>
      </w:r>
    </w:p>
    <w:p>
      <w:r>
        <w:rPr>
          <w:b/>
        </w:rPr>
        <w:t xml:space="preserve">Tulos</w:t>
      </w:r>
    </w:p>
    <w:p>
      <w:r>
        <w:t xml:space="preserve">Mitkä ovat Yhdysvaltojen viisi väkirikkainta piirikuntaa?</w:t>
      </w:r>
    </w:p>
    <w:p>
      <w:r>
        <w:rPr>
          <w:b/>
        </w:rPr>
        <w:t xml:space="preserve">Tulos</w:t>
      </w:r>
    </w:p>
    <w:p>
      <w:r>
        <w:t xml:space="preserve">Kuinka monta väkirikasta piirikuntaa Yhdysvalloissa on?</w:t>
      </w:r>
    </w:p>
    <w:p>
      <w:r>
        <w:rPr>
          <w:b/>
        </w:rPr>
        <w:t xml:space="preserve">Tulos</w:t>
      </w:r>
    </w:p>
    <w:p>
      <w:r>
        <w:t xml:space="preserve">Missä piirikunnassa Los Angeles, Orange, San Diego, San Bernardino ja Riverside sijaitsevat?</w:t>
      </w:r>
    </w:p>
    <w:p>
      <w:r>
        <w:rPr>
          <w:b/>
        </w:rPr>
        <w:t xml:space="preserve">Esimerkki 8.3846</w:t>
      </w:r>
    </w:p>
    <w:p>
      <w:r>
        <w:t xml:space="preserve">Läpikulku: Venäjä on indoeurooppalaiseen kieliperheeseen kuuluva slaavilainen kieli. Se on Kievan Rusin kielen suora jälkeläinen. Puhutun kielen kannalta sen lähimmät sukulaiset ovat ukraina, valkovenäjän kieli ja venäjän kieli, jotka ovat kolme muuta itäslaavilaiseen ryhmään kuuluvaa kieltä. Monin paikoin Itä- ja Etelä-Ukrainassa sekä Valko-Venäjällä näitä kieliä puhutaan vaihtelevasti, ja joillakin alueilla perinteinen kaksikielisyys on johtanut kielisekoituksiin, esimerkiksi Suržyk Itä-Ukrainassa ja Trasianka Valko-Venäjällä. Itäslaavilaisella vanhan Novgorodin murteella, joka hävisi 1400- tai 1500-luvulla, katsotaan joskus olleen merkittävä rooli nykyvenäjän kielen muodostumisessa. Myös venäjällä on huomattavia leksikaalisia yhtäläisyyksiä bulgarian kanssa, mikä johtuu kirkkoslaavin yhteisestä vaikutuksesta molempiin kieliin sekä myöhemmästä vuorovaikutuksesta 1800- ja 1900-luvuilla, vaikka bulgarian kielioppi eroaa selvästi venäjän kielestä. 1800-luvulla kieltä kutsuttiin usein "suurvenäjäksi", jotta se erottuisi valkovenäjän kielestä, jota kutsuttiin silloin "valkovenäjäksi", ja ukrainan kielestä, jota kutsuttiin silloin "pikkuvenäjäksi".</w:t>
      </w:r>
    </w:p>
    <w:p>
      <w:r>
        <w:rPr>
          <w:b/>
        </w:rPr>
        <w:t xml:space="preserve">Tulos</w:t>
      </w:r>
    </w:p>
    <w:p>
      <w:r>
        <w:t xml:space="preserve">Mikä on ukrainan kielen jälkeläinen, jota käytetään Kiovan Rusissa?</w:t>
      </w:r>
    </w:p>
    <w:p>
      <w:r>
        <w:rPr>
          <w:b/>
        </w:rPr>
        <w:t xml:space="preserve">Tulos</w:t>
      </w:r>
    </w:p>
    <w:p>
      <w:r>
        <w:t xml:space="preserve">Missä maissa surzhykia ja trasiankaa puhutaan vaihdellen?</w:t>
      </w:r>
    </w:p>
    <w:p>
      <w:r>
        <w:rPr>
          <w:b/>
        </w:rPr>
        <w:t xml:space="preserve">Tulos</w:t>
      </w:r>
    </w:p>
    <w:p>
      <w:r>
        <w:t xml:space="preserve">Millä vuosisadoilla suržykin kielen uskotaan kadonneen?</w:t>
      </w:r>
    </w:p>
    <w:p>
      <w:r>
        <w:rPr>
          <w:b/>
        </w:rPr>
        <w:t xml:space="preserve">Tulos</w:t>
      </w:r>
    </w:p>
    <w:p>
      <w:r>
        <w:t xml:space="preserve">Minkä ukrainalaisen uskotaan vaikuttaneen muodostumiseen?</w:t>
      </w:r>
    </w:p>
    <w:p>
      <w:r>
        <w:rPr>
          <w:b/>
        </w:rPr>
        <w:t xml:space="preserve">Tulos</w:t>
      </w:r>
    </w:p>
    <w:p>
      <w:r>
        <w:t xml:space="preserve">Millä kielellä Trasianka on samankaltaisia sanoja?</w:t>
      </w:r>
    </w:p>
    <w:p>
      <w:r>
        <w:rPr>
          <w:b/>
        </w:rPr>
        <w:t xml:space="preserve">Esimerkki 8.3847</w:t>
      </w:r>
    </w:p>
    <w:p>
      <w:r>
        <w:t xml:space="preserve">Läpikulku: Tutkijat voivat tunnistaa MTB:n mikroskoopilla käyttämällä histologisia värjäytymiä ysköksenäytteistä (joita kutsutaan myös "yskökseksi"). Koska MTB säilyttää tietyt värjäytymisvärit myös happoliuoksella käsittelyn jälkeen, se luokitellaan happokestäväksi bakteeriksi. Yleisimmät happofastivärjäystekniikat ovat Ziehl-Neelsen-värjäys ja Kinyoun-värjäys, jotka värjäävät happofastibasillit kirkkaan punaiseksi, joka erottuu sinistä taustaa vasten. Myös auramiini-rodamiinivärjäystä ja fluoresenssimikroskopiaa käytetään.</w:t>
      </w:r>
    </w:p>
    <w:p>
      <w:r>
        <w:rPr>
          <w:b/>
        </w:rPr>
        <w:t xml:space="preserve">Tulos</w:t>
      </w:r>
    </w:p>
    <w:p>
      <w:r>
        <w:t xml:space="preserve">Mikä on toinen nimi ulosteelle?</w:t>
      </w:r>
    </w:p>
    <w:p>
      <w:r>
        <w:rPr>
          <w:b/>
        </w:rPr>
        <w:t xml:space="preserve">Tulos</w:t>
      </w:r>
    </w:p>
    <w:p>
      <w:r>
        <w:t xml:space="preserve">Mikä poistaa kaikki tahrat MTB:stä?</w:t>
      </w:r>
    </w:p>
    <w:p>
      <w:r>
        <w:rPr>
          <w:b/>
        </w:rPr>
        <w:t xml:space="preserve">Tulos</w:t>
      </w:r>
    </w:p>
    <w:p>
      <w:r>
        <w:t xml:space="preserve">Mikä on toinen nimi Kinyoun-tahralle?</w:t>
      </w:r>
    </w:p>
    <w:p>
      <w:r>
        <w:rPr>
          <w:b/>
        </w:rPr>
        <w:t xml:space="preserve">Tulos</w:t>
      </w:r>
    </w:p>
    <w:p>
      <w:r>
        <w:t xml:space="preserve">Mikä muuttuu siniseksi, kun se värjätään?</w:t>
      </w:r>
    </w:p>
    <w:p>
      <w:r>
        <w:rPr>
          <w:b/>
        </w:rPr>
        <w:t xml:space="preserve">Tulos</w:t>
      </w:r>
    </w:p>
    <w:p>
      <w:r>
        <w:t xml:space="preserve">Minkä värinen on auramiini-rodamiinivärjäys?</w:t>
      </w:r>
    </w:p>
    <w:p>
      <w:r>
        <w:rPr>
          <w:b/>
        </w:rPr>
        <w:t xml:space="preserve">Esimerkki 8.3848</w:t>
      </w:r>
    </w:p>
    <w:p>
      <w:r>
        <w:t xml:space="preserve">Läpikulku: 2000-luvun puolivälissä kaupunki koki suurimman kiinteistöbuuminsa sitten 1920-luvun Floridan maabuumin. Tänä aikana kaupungissa oli reilusti yli sata hyväksyttyä kerrostalohanketta, joista 50 todella rakennettiin. Vuonna 2007 asuntomarkkinat kuitenkin romahtivat, mikä aiheutti paljon talojen pakkohuutokauppoja. Tämä nopea kerrostalorakentaminen on johtanut nopeaan väestönkasvuun kaupungin sisäisissä kaupunginosissa, lähinnä Downtownissa, Brickellissä ja Edgewaterissa, ja näistä kaupunginosista on tullut kaupungin nopeimmin kasvavia alueita. Miamin alue on valtakunnallisesti kahdeksannella sijalla pakkohuutokaupoissa. Vuonna 2011 Forbes-lehti nimesi Miamin Yhdysvaltojen toiseksi kurjimmaksi kaupungiksi, koska sen julkisten varojen ulosmittausten määrä on korkea ja virkamiehet ovat viime vuosikymmenellä olleet korruptoituneita. Vuonna 2012 Forbes-lehti nimesi Miamin Yhdysvaltojen surkeimmaksi kaupungiksi, koska lamauttava asuntokriisi on vienyt monilta asukkailta heidän kotinsa ja työpaikkansa. Metroalueella on yksi maan korkeimmista väkivaltarikollisuusluvuista, ja työntekijöiden päivittäiset työmatkat ovat pitkiä.</w:t>
      </w:r>
    </w:p>
    <w:p>
      <w:r>
        <w:rPr>
          <w:b/>
        </w:rPr>
        <w:t xml:space="preserve">Tulos</w:t>
      </w:r>
    </w:p>
    <w:p>
      <w:r>
        <w:t xml:space="preserve">Milloin tapahtui Floridan maakauppakriisi?</w:t>
      </w:r>
    </w:p>
    <w:p>
      <w:r>
        <w:rPr>
          <w:b/>
        </w:rPr>
        <w:t xml:space="preserve">Tulos</w:t>
      </w:r>
    </w:p>
    <w:p>
      <w:r>
        <w:t xml:space="preserve">Minä vuonna Miamin asuntomarkkinat nousivat?</w:t>
      </w:r>
    </w:p>
    <w:p>
      <w:r>
        <w:rPr>
          <w:b/>
        </w:rPr>
        <w:t xml:space="preserve">Tulos</w:t>
      </w:r>
    </w:p>
    <w:p>
      <w:r>
        <w:t xml:space="preserve">Missä Miamin ympäristössä on kansainvälisesti katsottuna paljon ulosmittauksia?</w:t>
      </w:r>
    </w:p>
    <w:p>
      <w:r>
        <w:rPr>
          <w:b/>
        </w:rPr>
        <w:t xml:space="preserve">Tulos</w:t>
      </w:r>
    </w:p>
    <w:p>
      <w:r>
        <w:t xml:space="preserve">Miksi Forbes kutsui Miamia poliittisen korruption ohella maan toiseksi surkeimmaksi kaupungiksi vuonna 2001?</w:t>
      </w:r>
    </w:p>
    <w:p>
      <w:r>
        <w:rPr>
          <w:b/>
        </w:rPr>
        <w:t xml:space="preserve">Tulos</w:t>
      </w:r>
    </w:p>
    <w:p>
      <w:r>
        <w:t xml:space="preserve">Minä vuonna Forbes kutsui Miamia maan vähiten kurjaksi kaupungiksi?</w:t>
      </w:r>
    </w:p>
    <w:p>
      <w:r>
        <w:rPr>
          <w:b/>
        </w:rPr>
        <w:t xml:space="preserve">Esimerkki 8.3849</w:t>
      </w:r>
    </w:p>
    <w:p>
      <w:r>
        <w:t xml:space="preserve">Läpikulku: Bermudan nykyaikainen musta väestö koostuu useammasta kuin yhdestä väestöryhmästä. Vaikka Afrikassa syntyneiden asukkaiden määrä on hyvin pieni, se on kolminkertaistunut vuosien 2000 ja 2010 välillä (tähän ryhmään kuuluvat myös muut kuin mustat). Suurin osa Bermudan mustista voidaan kutsua "bermudalaisiksi mustiksi", joiden syntyperä juontaa juurensa vuosisatojen takaa 1600-luvulta orjuuden päättymiseen vuonna 1834 asti Bermudan musta väestö oli itsestään elinkelpoinen, ja sen kasvu johtui suurelta osin luonnollisesta laajentumisesta. Tämä on ristiriidassa plantaasisiirtokuntien orjuutettujen mustien kanssa, jotka joutuivat kokemaan niin ankarat olosuhteet, että heidän syntyvyytensä laski alle kuolleisuuden, ja Yhdysvaltojen ja Länsi-Intian orjanomistajat katsoivat tarpeelliseksi tuoda lisää orjuutettuja mustia Afrikasta orjuuden päättymiseen asti (sama päti alkuperäisamerikkalaisiin, jotka afrikkalaiset olivat korvanneet Uuden maailman plantaaseilla). Monien Länsi-Intian saarten alkuperäisväestö ja suuri osa nykyisen Yhdysvaltojen kaakkoisosasta, joka oli selvinnyt 1500- ja 1600-luvuilla Euroopassa levinneistä tautiepidemioista, joutui laajamittaisten orjaryöstöretkien uhreiksi, ja suuri osa alueesta tyhjeni kokonaan. Kun paikallisten orjien tarjonta loppui, orjanomistajat kääntyivät Afrikan puoleen). Bermudan mustan väestön syntyperä eroaa Ison-Britannian Länsi-Intian mustan väestön syntyperästä kahdella tavalla: ensinnäkin eurooppalaisten ja intiaanien sekoitusten suurempi määrä ja toiseksi afrikkalaisen syntyperän alkuperä.</w:t>
      </w:r>
    </w:p>
    <w:p>
      <w:r>
        <w:rPr>
          <w:b/>
        </w:rPr>
        <w:t xml:space="preserve">Tulos</w:t>
      </w:r>
    </w:p>
    <w:p>
      <w:r>
        <w:t xml:space="preserve">Mikä nykyaikainen väestö sisältää yhden väestöryhmän?</w:t>
      </w:r>
    </w:p>
    <w:p>
      <w:r>
        <w:rPr>
          <w:b/>
        </w:rPr>
        <w:t xml:space="preserve">Tulos</w:t>
      </w:r>
    </w:p>
    <w:p>
      <w:r>
        <w:t xml:space="preserve">Mikä kolminkertaistui vuonna 2000?</w:t>
      </w:r>
    </w:p>
    <w:p>
      <w:r>
        <w:rPr>
          <w:b/>
        </w:rPr>
        <w:t xml:space="preserve">Tulos</w:t>
      </w:r>
    </w:p>
    <w:p>
      <w:r>
        <w:t xml:space="preserve">Mikä päättyi vuonna 1843?</w:t>
      </w:r>
    </w:p>
    <w:p>
      <w:r>
        <w:rPr>
          <w:b/>
        </w:rPr>
        <w:t xml:space="preserve">Tulos</w:t>
      </w:r>
    </w:p>
    <w:p>
      <w:r>
        <w:t xml:space="preserve">Mikä on Britannian länsi-intialaisen mustan väestön syntyperä?</w:t>
      </w:r>
    </w:p>
    <w:p>
      <w:r>
        <w:rPr>
          <w:b/>
        </w:rPr>
        <w:t xml:space="preserve">Tulos</w:t>
      </w:r>
    </w:p>
    <w:p>
      <w:r>
        <w:t xml:space="preserve">Mitä tapahtui vuonna 1843?</w:t>
      </w:r>
    </w:p>
    <w:p>
      <w:r>
        <w:rPr>
          <w:b/>
        </w:rPr>
        <w:t xml:space="preserve">Esimerkki 8.3850</w:t>
      </w:r>
    </w:p>
    <w:p>
      <w:r>
        <w:t xml:space="preserve">Läpikulku: Kristinuskosta on erilaisia tulkintoja, jotka ovat joskus ristiriidassa keskenään. Kuitenkin: "Riippumatta siitä, mistä muusta he ovat eri mieltä, kristittyjä yhdistää ainakin usko siihen, että Jeesuksella on ainutlaatuinen merkitys." Termiä "kristitty" käytetään myös adjektiivina kuvaamaan kaikkea, mikä liittyy kristinuskoon, tai sananlaskussa "kaikkea, mikä on jaloa, hyvää ja kristillistä". Sitä käytetään myös nimityksenä yksilöimään ihmisiä, jotka liittyvät kristinuskon kulttuurisiin näkökohtiin riippumatta henkilökohtaisista uskonnollisista vakaumuksista tai käytännöistä.</w:t>
      </w:r>
    </w:p>
    <w:p>
      <w:r>
        <w:rPr>
          <w:b/>
        </w:rPr>
        <w:t xml:space="preserve">Tulos</w:t>
      </w:r>
    </w:p>
    <w:p>
      <w:r>
        <w:t xml:space="preserve">Mikä sananlaskun kannalta on joskus ristiriitaista?</w:t>
      </w:r>
    </w:p>
    <w:p>
      <w:r>
        <w:rPr>
          <w:b/>
        </w:rPr>
        <w:t xml:space="preserve">Tulos</w:t>
      </w:r>
    </w:p>
    <w:p>
      <w:r>
        <w:t xml:space="preserve">Mistä kaikki kristityt ovat eri mieltä Jeesuksesta?</w:t>
      </w:r>
    </w:p>
    <w:p>
      <w:r>
        <w:rPr>
          <w:b/>
        </w:rPr>
        <w:t xml:space="preserve">Tulos</w:t>
      </w:r>
    </w:p>
    <w:p>
      <w:r>
        <w:t xml:space="preserve">Minkä ihmisryhmän mielestä Jeesuksella ei ole ainutlaatuista merkitystä?</w:t>
      </w:r>
    </w:p>
    <w:p>
      <w:r>
        <w:rPr>
          <w:b/>
        </w:rPr>
        <w:t xml:space="preserve">Tulos</w:t>
      </w:r>
    </w:p>
    <w:p>
      <w:r>
        <w:t xml:space="preserve">Mitä termiä käytetään kuvaamaan kaikkea konfliktiin liittyvää?</w:t>
      </w:r>
    </w:p>
    <w:p>
      <w:r>
        <w:rPr>
          <w:b/>
        </w:rPr>
        <w:t xml:space="preserve">Esimerkki 8.3851</w:t>
      </w:r>
    </w:p>
    <w:p>
      <w:r>
        <w:t xml:space="preserve">Läpikulku: Dante Alighierin 1300-luvun alkupuolella kirjoittamassa teoksessa "Jumalallinen komedia" yhdistyivät keskiaikainen maailmankuva ja klassiset ihanteet. Toinen italian kielen edistäjä oli Boccaccio dekameronillaan. Kansankielen soveltaminen ei merkinnyt latinan hylkäämistä, ja sekä Dante että Boccaccio kirjoittivat runsaasti sekä latinaksi että italiaksi, kuten myös Petrarca myöhemmin (jonka Canzoniere edisti myös kansankieltä ja jonka sisältöä pidetään ensimmäisinä nykyaikaisina lyyrisinä runoina). Yhdessä nämä kolme runoilijaa vakiinnuttivat Toscanan murteen modernin italian kielen normiksi.</w:t>
      </w:r>
    </w:p>
    <w:p>
      <w:r>
        <w:rPr>
          <w:b/>
        </w:rPr>
        <w:t xml:space="preserve">Tulos</w:t>
      </w:r>
    </w:p>
    <w:p>
      <w:r>
        <w:t xml:space="preserve">Kuka ei kirjoittanut Jumalallista komediaa?</w:t>
      </w:r>
    </w:p>
    <w:p>
      <w:r>
        <w:rPr>
          <w:b/>
        </w:rPr>
        <w:t xml:space="preserve">Tulos</w:t>
      </w:r>
    </w:p>
    <w:p>
      <w:r>
        <w:t xml:space="preserve">Millä kielillä Dante ja Boccaccio eivät luoneet teoksiaan?</w:t>
      </w:r>
    </w:p>
    <w:p>
      <w:r>
        <w:rPr>
          <w:b/>
        </w:rPr>
        <w:t xml:space="preserve">Tulos</w:t>
      </w:r>
    </w:p>
    <w:p>
      <w:r>
        <w:t xml:space="preserve">Mikä murre tuli muinaisitalian kielen normiksi?</w:t>
      </w:r>
    </w:p>
    <w:p>
      <w:r>
        <w:rPr>
          <w:b/>
        </w:rPr>
        <w:t xml:space="preserve">Tulos</w:t>
      </w:r>
    </w:p>
    <w:p>
      <w:r>
        <w:t xml:space="preserve">Mikä on yksi Boccaccion teoksista, joka auttoi alentamaan italian kieltä?</w:t>
      </w:r>
    </w:p>
    <w:p>
      <w:r>
        <w:rPr>
          <w:b/>
        </w:rPr>
        <w:t xml:space="preserve">Tulos</w:t>
      </w:r>
    </w:p>
    <w:p>
      <w:r>
        <w:t xml:space="preserve">Kenen teosta, Canzonierea, pidetään viimeisenä esimerkkinä modernista lyyrisestä runoudesta?</w:t>
      </w:r>
    </w:p>
    <w:p>
      <w:r>
        <w:rPr>
          <w:b/>
        </w:rPr>
        <w:t xml:space="preserve">Esimerkki 8.3852</w:t>
      </w:r>
    </w:p>
    <w:p>
      <w:r>
        <w:t xml:space="preserve">Läpikulku: Yleinen yksimielisyys vallitsee siitä, että termiä "cardinalis", joka on peräisin sanasta cardo (joka tarkoittaa 'nivel' tai 'sarana'), käytettiin ensimmäisen kerran myöhäisantiikissa tarkoittamaan piispaa tai pappia, joka liitettiin sellaiseen kirkkoon, johon häntä ei alun perin ollut vihitty. Roomassa ensimmäiset henkilöt, joita kutsuttiin kardinaaleiksi, olivat kaupungin seitsemän alueen diakoneja 6. vuosisadan alussa, jolloin sana alkoi tarkoittaa "päämiestä", "huomattavaa" tai "ylempää". Nimitys annettiin myös kunkin Rooman "nimikkokirkon" (seurakuntakirkkojen) ylimmälle papille ja kaupunkia ympäröivien seitsemän tuomiokirkon piispoille. Kahdeksannella vuosisadalla Rooman kardinaalit muodostivat etuoikeutetun luokan Rooman papiston keskuudessa. He osallistuivat Rooman kirkon hallintoon ja paavin liturgiaan. Vuonna 769 pidetyn synodin päätöksen mukaan vain kardinaali oli oikeutettu tulemaan paaviksi. Vuonna 1059, Nikolai II:n pontifikaatin aikana, kardinaaleille annettiin oikeus valita paavi paavin paavin bullalla In nomine Domini. Jonkin aikaa tämä valta annettiin yksinomaan kardinaalipiispoille, mutta vuonna 1179 pidetyssä kolmannessa Lateraanikonsiilissa oikeus palautettiin koko kardinaalikunnalle. Paavi Innocentus IV myönsi kardinaaleille oikeuden käyttää punaista hattua vuonna 1244.</w:t>
      </w:r>
    </w:p>
    <w:p>
      <w:r>
        <w:rPr>
          <w:b/>
        </w:rPr>
        <w:t xml:space="preserve">Tulos</w:t>
      </w:r>
    </w:p>
    <w:p>
      <w:r>
        <w:t xml:space="preserve">Keitä ensimmäisiä henkilöitä kutsuttiin kardinaaleiksi 7. vuosisadan alussa Roomassa?</w:t>
      </w:r>
    </w:p>
    <w:p>
      <w:r>
        <w:rPr>
          <w:b/>
        </w:rPr>
        <w:t xml:space="preserve">Tulos</w:t>
      </w:r>
    </w:p>
    <w:p>
      <w:r>
        <w:t xml:space="preserve">Mitä sana kardinaali alkoi tarkoittaa 800-luvun alussa?</w:t>
      </w:r>
    </w:p>
    <w:p>
      <w:r>
        <w:rPr>
          <w:b/>
        </w:rPr>
        <w:t xml:space="preserve">Tulos</w:t>
      </w:r>
    </w:p>
    <w:p>
      <w:r>
        <w:t xml:space="preserve">Milloin roomalaisia kardinaaleja pidettiin osana talonpoikaisluokkaa?</w:t>
      </w:r>
    </w:p>
    <w:p>
      <w:r>
        <w:rPr>
          <w:b/>
        </w:rPr>
        <w:t xml:space="preserve">Tulos</w:t>
      </w:r>
    </w:p>
    <w:p>
      <w:r>
        <w:t xml:space="preserve">Minä vuonna paavista tuli kardinaali?</w:t>
      </w:r>
    </w:p>
    <w:p>
      <w:r>
        <w:rPr>
          <w:b/>
        </w:rPr>
        <w:t xml:space="preserve">Tulos</w:t>
      </w:r>
    </w:p>
    <w:p>
      <w:r>
        <w:t xml:space="preserve">Kuka kumosi koko kardinaalikunnan oikeuden valita paavi vuonna 1179?</w:t>
      </w:r>
    </w:p>
    <w:p>
      <w:r>
        <w:rPr>
          <w:b/>
        </w:rPr>
        <w:t xml:space="preserve">Esimerkki 8.3853</w:t>
      </w:r>
    </w:p>
    <w:p>
      <w:r>
        <w:t xml:space="preserve">Läpikulku: Itse asiassa "metsästys" tarkoittaa ketunmetsästystä ilman erittelyä. Se, mitä muissa maissa kutsutaan "metsästykseksi", on Yhdistyneessä kuningaskunnassa "ampumista" (linnut) tai "kyttäämistä" (hirvieläimet). Alun perin ketunmetsästyksestä tuli viktoriaanisena aikana suosittu sosiaalinen aktiviteetti uusille varakkaille yläluokille ja perinteinen maaseutuharrastus niin ratsastajille kuin jalkaisin kulkeville seuraajillekin. Ketunmetsästys muistuttaa monin tavoin jäniksenmetsästystä koirien kanssa. Jäniksen jahtaamiseen voidaan käyttää vinttikoirien (tai pitkien koirien), kuten vinttikoirien, pareja, jolloin vinttikoirien taito jäniksen jahtaamisessa osoitetaan (mutta niiden ei ole tarkoitus saada jänistä kiinni), tai jänistä voidaan ajaa takaa hajukoirien, kuten beaglen tai harrierin, kanssa. Muunlaisia kettukoiria voidaan käyttää myös hirvieläinten (peurojen) tai minkkien metsästykseen. Hirvenmetsästys kiväärillä tapahtuu jalan ilman koiria, varkain.</w:t>
      </w:r>
    </w:p>
    <w:p>
      <w:r>
        <w:rPr>
          <w:b/>
        </w:rPr>
        <w:t xml:space="preserve">Tulos</w:t>
      </w:r>
    </w:p>
    <w:p>
      <w:r>
        <w:t xml:space="preserve">Mikä oli alun perin kiväärillä tapahtuva hirvenmetsästys?</w:t>
      </w:r>
    </w:p>
    <w:p>
      <w:r>
        <w:rPr>
          <w:b/>
        </w:rPr>
        <w:t xml:space="preserve">Tulos</w:t>
      </w:r>
    </w:p>
    <w:p>
      <w:r>
        <w:t xml:space="preserve">Mitä hirvieläinten metsästyksellä alun perin pyrittiin suojelemaan?</w:t>
      </w:r>
    </w:p>
    <w:p>
      <w:r>
        <w:rPr>
          <w:b/>
        </w:rPr>
        <w:t xml:space="preserve">Tulos</w:t>
      </w:r>
    </w:p>
    <w:p>
      <w:r>
        <w:t xml:space="preserve">Mihin aikaan hirvieläinten väijymisestä tuli suosittua?</w:t>
      </w:r>
    </w:p>
    <w:p>
      <w:r>
        <w:rPr>
          <w:b/>
        </w:rPr>
        <w:t xml:space="preserve">Tulos</w:t>
      </w:r>
    </w:p>
    <w:p>
      <w:r>
        <w:t xml:space="preserve">Minkä ryhmän keskuudessa hirvenmetsästyksestä tuli suosittua?</w:t>
      </w:r>
    </w:p>
    <w:p>
      <w:r>
        <w:rPr>
          <w:b/>
        </w:rPr>
        <w:t xml:space="preserve">Tulos</w:t>
      </w:r>
    </w:p>
    <w:p>
      <w:r>
        <w:t xml:space="preserve">Minkälaisena aktiviteettina hirvenmetsästystä pidettiin sekä ratsastajien että seuraajien kannalta?</w:t>
      </w:r>
    </w:p>
    <w:p>
      <w:r>
        <w:rPr>
          <w:b/>
        </w:rPr>
        <w:t xml:space="preserve">Esimerkki 8.3854</w:t>
      </w:r>
    </w:p>
    <w:p>
      <w:r>
        <w:t xml:space="preserve">Läpikulku: Vaikka Kanadan asevoimat ovat yksi yksikkö, on olemassa kolme samanlaista mutta erilaista ympäristöunivormua (DEU): laivaston laivastonsininen (joka on itse asiassa musta), armeijan kiväärinvihreä ja ilmavoimien vaaleansininen. CAF:n operatiivisissa ammateissa toimivat jäsenet käyttävät yleensä sitä DEU:ta, johon heidän ammattinsa "kuuluu". Muissa kuin operatiivisissa ammateissa työskenteleville CAF:n jäsenille ("violetit" ammatit) jaetaan univormu sen mukaan, mikä on heidän toimialansa "jakautuminen" CAF:n sisällä, toimialan liittyminen johonkin aiempaan yksikköön ja yksilön alkuperäinen mieltymys. Näin ollen CAF:n yksiköissä voidaan minä tahansa päivänä nähdä kaikkia kolmea eri väristä univormua.</w:t>
      </w:r>
    </w:p>
    <w:p>
      <w:r>
        <w:rPr>
          <w:b/>
        </w:rPr>
        <w:t xml:space="preserve">Tulos</w:t>
      </w:r>
    </w:p>
    <w:p>
      <w:r>
        <w:t xml:space="preserve">Minkä värinen on DEU:n univormu, jos se ei ole vihreä?</w:t>
      </w:r>
    </w:p>
    <w:p>
      <w:r>
        <w:rPr>
          <w:b/>
        </w:rPr>
        <w:t xml:space="preserve">Tulos</w:t>
      </w:r>
    </w:p>
    <w:p>
      <w:r>
        <w:t xml:space="preserve">Mitä ovat "punaiset" kaupat?</w:t>
      </w:r>
    </w:p>
    <w:p>
      <w:r>
        <w:rPr>
          <w:b/>
        </w:rPr>
        <w:t xml:space="preserve">Tulos</w:t>
      </w:r>
    </w:p>
    <w:p>
      <w:r>
        <w:t xml:space="preserve">Mitä tarkoittaa "DUE"?</w:t>
      </w:r>
    </w:p>
    <w:p>
      <w:r>
        <w:rPr>
          <w:b/>
        </w:rPr>
        <w:t xml:space="preserve">Tulos</w:t>
      </w:r>
    </w:p>
    <w:p>
      <w:r>
        <w:t xml:space="preserve">Mikä on neljäs samankaltainen ympäristöpuku?</w:t>
      </w:r>
    </w:p>
    <w:p>
      <w:r>
        <w:rPr>
          <w:b/>
        </w:rPr>
        <w:t xml:space="preserve">Esimerkki 8.3855</w:t>
      </w:r>
    </w:p>
    <w:p>
      <w:r>
        <w:t xml:space="preserve">Läpikulku: Fonologia on kielitieteen osa-alue, joka käsittelee äänteiden systemaattista järjestämistä kielissä. Se on perinteisesti keskittynyt pitkälti tiettyjen kielten foneemijärjestelmien tutkimiseen (ja siksi sitä kutsuttiin aiemmin myös fonetiikaksi tai fonematiikaksi), mutta se voi kattaa myös minkä tahansa kielellisen analyysin joko sanan alapuolella olevalla tasolla (mukaan lukien tavu, alkusointu ja rimmaus, artikulatoriset eleet, artikulatoriset piirteet, moraali jne.) tai kaikilla kielen tasoilla, joilla äänteiden katsotaan jäsentyvän kielellisen merkityksen välittämiseksi. Fonologiaan kuuluu myös viittomakielten vastaavien organisatoristen järjestelmien tutkimus.</w:t>
      </w:r>
    </w:p>
    <w:p>
      <w:r>
        <w:rPr>
          <w:b/>
        </w:rPr>
        <w:t xml:space="preserve">Tulos</w:t>
      </w:r>
    </w:p>
    <w:p>
      <w:r>
        <w:t xml:space="preserve">Mikä on artikulaattorin haara?</w:t>
      </w:r>
    </w:p>
    <w:p>
      <w:r>
        <w:rPr>
          <w:b/>
        </w:rPr>
        <w:t xml:space="preserve">Tulos</w:t>
      </w:r>
    </w:p>
    <w:p>
      <w:r>
        <w:t xml:space="preserve">Minkälaiset järjestelmät ovat kielitieteen perinteinen kohde?</w:t>
      </w:r>
    </w:p>
    <w:p>
      <w:r>
        <w:rPr>
          <w:b/>
        </w:rPr>
        <w:t xml:space="preserve">Tulos</w:t>
      </w:r>
    </w:p>
    <w:p>
      <w:r>
        <w:t xml:space="preserve">Mihin haarojen tutkimus kuuluu?</w:t>
      </w:r>
    </w:p>
    <w:p>
      <w:r>
        <w:rPr>
          <w:b/>
        </w:rPr>
        <w:t xml:space="preserve">Tulos</w:t>
      </w:r>
    </w:p>
    <w:p>
      <w:r>
        <w:t xml:space="preserve">Mikä on tasojen haara?</w:t>
      </w:r>
    </w:p>
    <w:p>
      <w:r>
        <w:rPr>
          <w:b/>
        </w:rPr>
        <w:t xml:space="preserve">Tulos</w:t>
      </w:r>
    </w:p>
    <w:p>
      <w:r>
        <w:t xml:space="preserve">Millaisiin järjestelmiin oksat keskittyivät?</w:t>
      </w:r>
    </w:p>
    <w:p>
      <w:r>
        <w:rPr>
          <w:b/>
        </w:rPr>
        <w:t xml:space="preserve">Esimerkki 8.3856</w:t>
      </w:r>
    </w:p>
    <w:p>
      <w:r>
        <w:t xml:space="preserve">Läpikulku: Monet sanskritin draamat osoittavat myös, että kieli oli rinnakkain prakriittien kanssa, joita puhuivat monikieliset puhujat, joilla oli laajempi koulutus. Sanskritin puhujat olivat lähes aina monikielisiä. Keskiajalla sanskritia puhuttiin ja kirjoitettiin edelleen, erityisesti oppineiden brahmanien toimesta tieteellistä viestintää varten. Tämä oli Intian yhteiskunnan ohut kerros, mutta kattoi laajan maantieteellisen alueen. Varanasissa, Paithanissa, Punessa ja Kanchipuramissa oli vahvasti läsnä opetus- ja väittelylaitoksia, ja korkeaa klassista sanskritia pidettiin yllä aina brittiläiseen aikaan asti.</w:t>
      </w:r>
    </w:p>
    <w:p>
      <w:r>
        <w:rPr>
          <w:b/>
        </w:rPr>
        <w:t xml:space="preserve">Tulos</w:t>
      </w:r>
    </w:p>
    <w:p>
      <w:r>
        <w:t xml:space="preserve">Millaisia draamoja käytetään yksinomaan sanskritin kielellä?</w:t>
      </w:r>
    </w:p>
    <w:p>
      <w:r>
        <w:rPr>
          <w:b/>
        </w:rPr>
        <w:t xml:space="preserve">Tulos</w:t>
      </w:r>
    </w:p>
    <w:p>
      <w:r>
        <w:t xml:space="preserve">Mitä kieltä vähemmän koulutetut puhuivat?</w:t>
      </w:r>
    </w:p>
    <w:p>
      <w:r>
        <w:rPr>
          <w:b/>
        </w:rPr>
        <w:t xml:space="preserve">Tulos</w:t>
      </w:r>
    </w:p>
    <w:p>
      <w:r>
        <w:t xml:space="preserve">Minkä ominaisuuden valistuneella aikakaudella useimmat sanskritin puhujat saivat?</w:t>
      </w:r>
    </w:p>
    <w:p>
      <w:r>
        <w:rPr>
          <w:b/>
        </w:rPr>
        <w:t xml:space="preserve">Tulos</w:t>
      </w:r>
    </w:p>
    <w:p>
      <w:r>
        <w:t xml:space="preserve">Kuka käytti sanskritia yleiseen viestintään?</w:t>
      </w:r>
    </w:p>
    <w:p>
      <w:r>
        <w:rPr>
          <w:b/>
        </w:rPr>
        <w:t xml:space="preserve">Tulos</w:t>
      </w:r>
    </w:p>
    <w:p>
      <w:r>
        <w:t xml:space="preserve">Mihin yhteen paikkaan sanskritin kieli keskitettiin ja sitä ylläpidettiin? </w:t>
      </w:r>
    </w:p>
    <w:p>
      <w:r>
        <w:rPr>
          <w:b/>
        </w:rPr>
        <w:t xml:space="preserve">Esimerkki 8.3857</w:t>
      </w:r>
    </w:p>
    <w:p>
      <w:r>
        <w:t xml:space="preserve">Läpikulku: Hokkienin kieli, erityisesti taiwanin kieli, kirjoitetaan toisinaan latinalaisin kirjaimin käyttäen yhtä useista aakkosista. Näistä suosituin on Pe̍h-ōe-jī (perinteinen kiina: 白話字; yksinkertaistettu kiina: 白话字; pinyin: Báihuàzì). POJ:n kehittivät ensin presbyteeriset lähetyssaarnaajat Kiinassa ja myöhemmin Taiwanin presbyteerinen kirkko; tämän aakkoston käyttöä on edistetty aktiivisesti 1800-luvun lopulta lähtien. Han-merkkien ja latinalaisen kirjaimiston sekakäsikirjoitusta on myös käytetty, mutta se on edelleen harvinaista. Myös muita latinapohjaisia aakkosia on olemassa.</w:t>
      </w:r>
    </w:p>
    <w:p>
      <w:r>
        <w:rPr>
          <w:b/>
        </w:rPr>
        <w:t xml:space="preserve">Tulos</w:t>
      </w:r>
    </w:p>
    <w:p>
      <w:r>
        <w:t xml:space="preserve">Mikä on perinteisten latinalaisten aakkosten nimi?</w:t>
      </w:r>
    </w:p>
    <w:p>
      <w:r>
        <w:rPr>
          <w:b/>
        </w:rPr>
        <w:t xml:space="preserve">Tulos</w:t>
      </w:r>
    </w:p>
    <w:p>
      <w:r>
        <w:t xml:space="preserve">Kuka kehitti ensimmäisenä Han-hahmojen sekakäsikirjoituksen?</w:t>
      </w:r>
    </w:p>
    <w:p>
      <w:r>
        <w:rPr>
          <w:b/>
        </w:rPr>
        <w:t xml:space="preserve">Tulos</w:t>
      </w:r>
    </w:p>
    <w:p>
      <w:r>
        <w:t xml:space="preserve">Mikä on latinankielisen kirjoituksen toinen nimi?</w:t>
      </w:r>
    </w:p>
    <w:p>
      <w:r>
        <w:rPr>
          <w:b/>
        </w:rPr>
        <w:t xml:space="preserve">Tulos</w:t>
      </w:r>
    </w:p>
    <w:p>
      <w:r>
        <w:t xml:space="preserve">Kuinka kauan sekakäsikirjoitusta on käytetty aktiivisesti?</w:t>
      </w:r>
    </w:p>
    <w:p>
      <w:r>
        <w:rPr>
          <w:b/>
        </w:rPr>
        <w:t xml:space="preserve">Tulos</w:t>
      </w:r>
    </w:p>
    <w:p>
      <w:r>
        <w:t xml:space="preserve">Mitä kirjoitetaan yksinkertaistetulla kiinalaisella kirjaimistolla käyttäen yhtä monista aakkosista?</w:t>
      </w:r>
    </w:p>
    <w:p>
      <w:r>
        <w:rPr>
          <w:b/>
        </w:rPr>
        <w:t xml:space="preserve">Esimerkki 8.3858</w:t>
      </w:r>
    </w:p>
    <w:p>
      <w:r>
        <w:t xml:space="preserve">Läpikulku: Suu-alueen ruokintarakenteet vaihtelevat suuresti, ja ne korreloivat vain vähän eläinten ruokavalion kanssa. Monilla monisukasjalkaisilla on lihaksikas nielu, joka voidaan kääntää ulospäin (kääntää ylösalaisin sen laajentamiseksi). Näissä eläimissä muutamasta etummaisesta segmentistä puuttuvat usein väliseinät, joten kun näiden segmenttien lihakset supistuvat, kaikkien segmenttien aiheuttama voimakas nesteen paineen nousu avaa nielun hyvin nopeasti. Kahdella suvulla, Eunicidae- ja Phyllodocidae-heimoilla, on kehittyneet leuat, joita voidaan käyttää saaliin nappaamiseen, kasvuston palasten puremiseen tai kuolleeseen ja mätänevään ainekseen tarttumiseen. Toisaalta joillakin saalistavilla monisukasjalkaisilla ei ole leukoja eikä kääntyviä nieluja. Valikoivat laskeutumissyöjät elävät yleensä merenpohjassa olevissa putkissa, ja ne käyttävät palpetteja löytääkseen ravintohiukkasia sedimentistä ja pyyhkiessään ne sitten suuhunsa. Suodatinsyöjät käyttävät "kruunuja", joissa on piikkien peittämiä kämmeniä, jotka huuhtovat ravintohiukkasia kohti suuta. Epäselektiiviset laskeutumissyöjät syövät maaperää tai merisedimenttiä suullaan, joka on yleensä erikoistumaton. Joillakin klitellateilla on suupielissään tahmeat tyynyt, ja jotkut niistä voivat kääntää tyynyt ylösalaisin saaliin kiinniottamiseksi. Iilimadoilla on usein kääntyvä nielu tai lihaksikas nielu, jossa on kaksi tai kolme hammasta.</w:t>
      </w:r>
    </w:p>
    <w:p>
      <w:r>
        <w:rPr>
          <w:b/>
        </w:rPr>
        <w:t xml:space="preserve">Tulos</w:t>
      </w:r>
    </w:p>
    <w:p>
      <w:r>
        <w:t xml:space="preserve">Mikä monisukasjalkaisen osa voi olla ylösalaisin?</w:t>
      </w:r>
    </w:p>
    <w:p>
      <w:r>
        <w:rPr>
          <w:b/>
        </w:rPr>
        <w:t xml:space="preserve">Tulos</w:t>
      </w:r>
    </w:p>
    <w:p>
      <w:r>
        <w:t xml:space="preserve">Minkälaisilta annelideoilta puuttuvat leuat?</w:t>
      </w:r>
    </w:p>
    <w:p>
      <w:r>
        <w:rPr>
          <w:b/>
        </w:rPr>
        <w:t xml:space="preserve">Tulos</w:t>
      </w:r>
    </w:p>
    <w:p>
      <w:r>
        <w:t xml:space="preserve">Mihin annelidit käyttävät robotteja?</w:t>
      </w:r>
    </w:p>
    <w:p>
      <w:r>
        <w:rPr>
          <w:b/>
        </w:rPr>
        <w:t xml:space="preserve">Tulos</w:t>
      </w:r>
    </w:p>
    <w:p>
      <w:r>
        <w:t xml:space="preserve">Mistä joillakin annelideilla on "trofeet"?</w:t>
      </w:r>
    </w:p>
    <w:p>
      <w:r>
        <w:rPr>
          <w:b/>
        </w:rPr>
        <w:t xml:space="preserve">Esimerkki 8.3859</w:t>
      </w:r>
    </w:p>
    <w:p>
      <w:r>
        <w:t xml:space="preserve">Läpikulku: Kubismi alkoi vuosina 1907-1911. Pablo Picasson vuonna 1907 tekemää maalausta Les Demoiselles d'Avignon on usein pidetty esikubistisena teoksena. Georges Braquen vuonna 1908 tekemä teos Houses at L'Estaque (ja siihen liittyvät teokset) sai kriitikko Louis Vauxcellesin puhumaan bizarreries cubiquesista (kubisista kummallisuuksista). Gertrude Stein viittasi Picasson vuonna 1909 tekemiin maisemiin, kuten Reservoir at Horta de Ebro -teokseen, ensimmäisinä kubistisina maalauksina. Ensimmäinen kubistien järjestetty ryhmänäyttely järjestettiin Pariisin Salon des Indépendants -tapahtumassa keväällä 1911 "Salle 41" -nimisessä salissa, jossa oli esillä Jean Metzingerin, Albert Gleizesin, Fernand Légerin, Robert Delaunayn ja Henri Le Fauconnier'n teoksia, mutta Picasson tai Braquen teoksia ei ollut esillä.</w:t>
      </w:r>
    </w:p>
    <w:p>
      <w:r>
        <w:rPr>
          <w:b/>
        </w:rPr>
        <w:t xml:space="preserve">Tulos</w:t>
      </w:r>
    </w:p>
    <w:p>
      <w:r>
        <w:t xml:space="preserve">Mitä tapahtui vuonna 1906?</w:t>
      </w:r>
    </w:p>
    <w:p>
      <w:r>
        <w:rPr>
          <w:b/>
        </w:rPr>
        <w:t xml:space="preserve">Tulos</w:t>
      </w:r>
    </w:p>
    <w:p>
      <w:r>
        <w:t xml:space="preserve">Minkä maalauksen Picasso maalasi vuonna 1908?</w:t>
      </w:r>
    </w:p>
    <w:p>
      <w:r>
        <w:rPr>
          <w:b/>
        </w:rPr>
        <w:t xml:space="preserve">Tulos</w:t>
      </w:r>
    </w:p>
    <w:p>
      <w:r>
        <w:t xml:space="preserve">Minkä maalauksen Braque maalasi vuonna 1907?</w:t>
      </w:r>
    </w:p>
    <w:p>
      <w:r>
        <w:rPr>
          <w:b/>
        </w:rPr>
        <w:t xml:space="preserve">Tulos</w:t>
      </w:r>
    </w:p>
    <w:p>
      <w:r>
        <w:t xml:space="preserve">Mikä oli sen huoneen nimi, jossa viimeinen kubistien näyttely pidettiin?</w:t>
      </w:r>
    </w:p>
    <w:p>
      <w:r>
        <w:rPr>
          <w:b/>
        </w:rPr>
        <w:t xml:space="preserve">Tulos</w:t>
      </w:r>
    </w:p>
    <w:p>
      <w:r>
        <w:t xml:space="preserve"> Missä kaupungissa pidettiin viimeinen kubistien näyttely?</w:t>
      </w:r>
    </w:p>
    <w:p>
      <w:r>
        <w:rPr>
          <w:b/>
        </w:rPr>
        <w:t xml:space="preserve">Esimerkki 8.3860</w:t>
      </w:r>
    </w:p>
    <w:p>
      <w:r>
        <w:t xml:space="preserve">Läpikulku: Monimutkaisemmilla eläimillä on kolme pääsolukerrosta eikä hyytelömäistä välikerrosta, ja niillä ei ole hyytelömäistä välikerrosta. Tämän vuoksi ktenoforia ja nilviäisiä on perinteisesti nimitetty diploblastisiksi, samoin kuin sieniä. Sekä ctenoforilla että nilviäisillä on lihastyyppi, joka monimutkaisemmissa eläimissä syntyy keskimmäisestä solukerroksesta, minkä vuoksi jotkut viimeaikaiset oppikirjat luokittelevat ctenoforat triploblastisiksi, kun taas toiset pitävät niitä edelleen diploblastisina.</w:t>
      </w:r>
    </w:p>
    <w:p>
      <w:r>
        <w:rPr>
          <w:b/>
        </w:rPr>
        <w:t xml:space="preserve">Tulos</w:t>
      </w:r>
    </w:p>
    <w:p>
      <w:r>
        <w:t xml:space="preserve">Sienillä on kolme pääsolukerrosta ja ei mitä?</w:t>
      </w:r>
    </w:p>
    <w:p>
      <w:r>
        <w:rPr>
          <w:b/>
        </w:rPr>
        <w:t xml:space="preserve">Tulos</w:t>
      </w:r>
    </w:p>
    <w:p>
      <w:r>
        <w:t xml:space="preserve">Mistä monimutkaisten eläinten hyytelömäinen kerros on peräisin?</w:t>
      </w:r>
    </w:p>
    <w:p>
      <w:r>
        <w:rPr>
          <w:b/>
        </w:rPr>
        <w:t xml:space="preserve">Tulos</w:t>
      </w:r>
    </w:p>
    <w:p>
      <w:r>
        <w:t xml:space="preserve">Millä nimellä merkitään monimutkaisempia eläimiä, kun niillä on hyytelömäinen kerros?</w:t>
      </w:r>
    </w:p>
    <w:p>
      <w:r>
        <w:rPr>
          <w:b/>
        </w:rPr>
        <w:t xml:space="preserve">Tulos</w:t>
      </w:r>
    </w:p>
    <w:p>
      <w:r>
        <w:t xml:space="preserve">Mikä on hyytelömäisen kerroksen puute, jota kutsutaan myös, kun monimutkaisessa eläimessä?</w:t>
      </w:r>
    </w:p>
    <w:p>
      <w:r>
        <w:rPr>
          <w:b/>
        </w:rPr>
        <w:t xml:space="preserve">Tulos</w:t>
      </w:r>
    </w:p>
    <w:p>
      <w:r>
        <w:t xml:space="preserve">Kuinka monta solukerrosta, joiden välissä on hyytelömäinen kerros, monimutkaisilla eläimillä on?</w:t>
      </w:r>
    </w:p>
    <w:p>
      <w:r>
        <w:rPr>
          <w:b/>
        </w:rPr>
        <w:t xml:space="preserve">Esimerkki 8.3861</w:t>
      </w:r>
    </w:p>
    <w:p>
      <w:r>
        <w:t xml:space="preserve">Läpikulku: Noin kolmannes Vanuatun väestöstä kuuluu kirkkoon. PCV:n veivät Vanuatulle skotlantilaiset lähetyssaarnaajat. PCV:tä (Vanuatun presbyteerinen kirkko) johtaa moderaattori, ja sen toimisto sijaitsee Port Vilassa. PCV on erityisen vahva Tafean, Shefan ja Malampan maakunnissa. Sanman maakunta on pääasiassa presbyteerinen, ja sen ranskankielisillä alueilla on vahva roomalaiskatolinen vähemmistö. Penamassa ja Torbassa, jotka molemmat ovat perinteisesti anglikaanisia, on jonkin verran presbyteeriläisiä, mutta niissä ei ole järjestäytyneitä presbyteerikirkkoja. Vanuatu on Etelä-Tyynenmeren ainoa maa, jossa on merkittävä presbyteerinen perintö ja jäsenistö. PCV on Vanuatun kristillisen neuvoston (VCC) perustajajäsen. PCV ylläpitää useita peruskouluja ja Onesuan lukiota. Kirkko on vahva maaseutukylissä.</w:t>
      </w:r>
    </w:p>
    <w:p>
      <w:r>
        <w:rPr>
          <w:b/>
        </w:rPr>
        <w:t xml:space="preserve">Tulos</w:t>
      </w:r>
    </w:p>
    <w:p>
      <w:r>
        <w:t xml:space="preserve">Mikä kirkko on pienin kirkkokunta, johon kuuluu lähes kolmannes Vanuatun väestöstä?</w:t>
      </w:r>
    </w:p>
    <w:p>
      <w:r>
        <w:rPr>
          <w:b/>
        </w:rPr>
        <w:t xml:space="preserve">Tulos</w:t>
      </w:r>
    </w:p>
    <w:p>
      <w:r>
        <w:t xml:space="preserve">Sanman maakunta on pääasiassa roomalaiskatolinen, mutta mikä on sen vähemmistö?</w:t>
      </w:r>
    </w:p>
    <w:p>
      <w:r>
        <w:rPr>
          <w:b/>
        </w:rPr>
        <w:t xml:space="preserve">Tulos</w:t>
      </w:r>
    </w:p>
    <w:p>
      <w:r>
        <w:t xml:space="preserve">Missä on joitakin järjestäytyneitä presbyteerikirkkoja, mutta ei presbyteerikuntalaisia?</w:t>
      </w:r>
    </w:p>
    <w:p>
      <w:r>
        <w:rPr>
          <w:b/>
        </w:rPr>
        <w:t xml:space="preserve">Tulos</w:t>
      </w:r>
    </w:p>
    <w:p>
      <w:r>
        <w:t xml:space="preserve">Mikä on ainoa Pohjois-Tyynenmeren maa, jossa on paljon presbyteeriläisiä?</w:t>
      </w:r>
    </w:p>
    <w:p>
      <w:r>
        <w:rPr>
          <w:b/>
        </w:rPr>
        <w:t xml:space="preserve">Tulos</w:t>
      </w:r>
    </w:p>
    <w:p>
      <w:r>
        <w:t xml:space="preserve">Kuka on Vanuatun kristillisen neuvoston perustajajäsen?</w:t>
      </w:r>
    </w:p>
    <w:p>
      <w:r>
        <w:rPr>
          <w:b/>
        </w:rPr>
        <w:t xml:space="preserve">Esimerkki 8.3862</w:t>
      </w:r>
    </w:p>
    <w:p>
      <w:r>
        <w:t xml:space="preserve">Läpikulku: Torjunta-aineiden olisi kielteisten vaikutusten vähentämiseksi oltava hajoavia tai ainakin nopeasti ympäristössä deaktivoituvia. Torjunta-aineiden aktiivisuuden tai myrkyllisyyden väheneminen johtuu sekä yhdisteiden luontaisista kemiallisista ominaisuuksista että ympäristöprosesseista tai -olosuhteista. Esimerkiksi halogeenien esiintyminen kemiallisessa rakenteessa hidastaa usein hajoamista aerobisessa ympäristössä. Adsorptio maaperään voi hidastaa torjunta-aineen liikkumista, mutta se voi myös vähentää biosaatavuutta mikrobien hajottajille.</w:t>
      </w:r>
    </w:p>
    <w:p>
      <w:r>
        <w:rPr>
          <w:b/>
        </w:rPr>
        <w:t xml:space="preserve">Tulos</w:t>
      </w:r>
    </w:p>
    <w:p>
      <w:r>
        <w:t xml:space="preserve">Mikä ominaisuus on toivottavaa maaperässä istutusta varten?</w:t>
      </w:r>
    </w:p>
    <w:p>
      <w:r>
        <w:rPr>
          <w:b/>
        </w:rPr>
        <w:t xml:space="preserve">Tulos</w:t>
      </w:r>
    </w:p>
    <w:p>
      <w:r>
        <w:t xml:space="preserve">Mikä saa mikrobit hajoamaan?</w:t>
      </w:r>
    </w:p>
    <w:p>
      <w:r>
        <w:rPr>
          <w:b/>
        </w:rPr>
        <w:t xml:space="preserve">Tulos</w:t>
      </w:r>
    </w:p>
    <w:p>
      <w:r>
        <w:t xml:space="preserve">Mikä hidastaa mikrobien hajoamista?</w:t>
      </w:r>
    </w:p>
    <w:p>
      <w:r>
        <w:rPr>
          <w:b/>
        </w:rPr>
        <w:t xml:space="preserve">Tulos</w:t>
      </w:r>
    </w:p>
    <w:p>
      <w:r>
        <w:t xml:space="preserve">Millainen ympäristö tarvitaan mikrobien hajottamiseen?</w:t>
      </w:r>
    </w:p>
    <w:p>
      <w:r>
        <w:rPr>
          <w:b/>
        </w:rPr>
        <w:t xml:space="preserve">Tulos</w:t>
      </w:r>
    </w:p>
    <w:p>
      <w:r>
        <w:t xml:space="preserve">Mikä hidastaa mikrobien liikkumista?</w:t>
      </w:r>
    </w:p>
    <w:p>
      <w:r>
        <w:rPr>
          <w:b/>
        </w:rPr>
        <w:t xml:space="preserve">Esimerkki 8.3863</w:t>
      </w:r>
    </w:p>
    <w:p>
      <w:r>
        <w:t xml:space="preserve">Läpikulku: Noradrenaliinin käyttöä rajoitti vaatimus injektion antamisesta, vaikka se olikin erittäin tehokas, ja etsittiin suun kautta vaikuttavia johdannaisia. Japanilaiset kemistit tunnistivat rakenteellisesti samanlaisen yhdisteen, efedriinin, Ma Huangin kasvista, ja Eli Lilly markkinoi sitä astman suun kautta otettavana hoitona. Henry Dalen ja George Bargerin Burroughs-Wellcome-yhtiössä tekemän työn jälkeen akateeminen kemisti Gordon Alleses syntetisoi amfetamiinia ja testasi sitä astmapotilailla vuonna 1929. Lääkkeellä osoittautui olevan vain vaatimattomat astmaa ehkäisevät vaikutukset, mutta se aiheutti piristyksen ja sydämentykytyksen tunteita. Smith, Kline ja French kehittivät amfetamiinia nenän dekongestanttina kauppanimellä Benzedrine Inhaler. Amfetamiinia kehitettiin lopulta narkolepsian, postenkefeliittisen parkinsonismin ja masennuksen mielialan kohottamisen ja muiden psykiatristen käyttöaiheiden hoitoon. Se sai American Medical Associationin hyväksynnän uutena ja epävirallisena lääkkeenä näihin käyttötarkoituksiin vuonna 1937, ja se pysyi yleisessä käytössä masennuksen hoidossa, kunnes 1960-luvulla kehitettiin trisykliset masennuslääkkeet.</w:t>
      </w:r>
    </w:p>
    <w:p>
      <w:r>
        <w:rPr>
          <w:b/>
        </w:rPr>
        <w:t xml:space="preserve">Tulos</w:t>
      </w:r>
    </w:p>
    <w:p>
      <w:r>
        <w:t xml:space="preserve">Kuka kehitti trisykliset lääkkeet?</w:t>
      </w:r>
    </w:p>
    <w:p>
      <w:r>
        <w:rPr>
          <w:b/>
        </w:rPr>
        <w:t xml:space="preserve">Tulos</w:t>
      </w:r>
    </w:p>
    <w:p>
      <w:r>
        <w:t xml:space="preserve">Mitkä ovat trisyklisten lääkkeiden yleisiä sivuvaikutuksia?</w:t>
      </w:r>
    </w:p>
    <w:p>
      <w:r>
        <w:rPr>
          <w:b/>
        </w:rPr>
        <w:t xml:space="preserve">Tulos</w:t>
      </w:r>
    </w:p>
    <w:p>
      <w:r>
        <w:t xml:space="preserve">Milloin American Medical Association perustettiin?</w:t>
      </w:r>
    </w:p>
    <w:p>
      <w:r>
        <w:rPr>
          <w:b/>
        </w:rPr>
        <w:t xml:space="preserve">Tulos</w:t>
      </w:r>
    </w:p>
    <w:p>
      <w:r>
        <w:t xml:space="preserve">Mitä käyttöä American Medical Associationilla oli?</w:t>
      </w:r>
    </w:p>
    <w:p>
      <w:r>
        <w:rPr>
          <w:b/>
        </w:rPr>
        <w:t xml:space="preserve">Tulos</w:t>
      </w:r>
    </w:p>
    <w:p>
      <w:r>
        <w:t xml:space="preserve">Kuka syntetisoi American Medical Associationin astman?</w:t>
      </w:r>
    </w:p>
    <w:p>
      <w:r>
        <w:rPr>
          <w:b/>
        </w:rPr>
        <w:t xml:space="preserve">Esimerkki 8.3864</w:t>
      </w:r>
    </w:p>
    <w:p>
      <w:r>
        <w:t xml:space="preserve">Läpikulku: Se on eroosion synnyttämä muodostuma. Eroosionopeus vastasi alueen maankohoamista, joten joki jäi suunnilleen alkuperäiselle tasolleen, kun taas ympäröivät alueet kohosivat. Rotko on melko syvä, ja se on jokiosuus, joka tunnetaan lukuisista linnoista ja viinitarhoista. Se on Unescon maailmanperintökohde (2002), ja se tunnetaan "romanttisena Reininä", jossa on yli 40 linnaa ja linnoitusta keskiajalta ja monia viehättäviä ja ihastuttavia maalaiskyliä.</w:t>
      </w:r>
    </w:p>
    <w:p>
      <w:r>
        <w:rPr>
          <w:b/>
        </w:rPr>
        <w:t xml:space="preserve">Tulos</w:t>
      </w:r>
    </w:p>
    <w:p>
      <w:r>
        <w:t xml:space="preserve">Minä vuonna "Romanttinen Rein" rakennettiin?</w:t>
      </w:r>
    </w:p>
    <w:p>
      <w:r>
        <w:rPr>
          <w:b/>
        </w:rPr>
        <w:t xml:space="preserve">Tulos</w:t>
      </w:r>
    </w:p>
    <w:p>
      <w:r>
        <w:t xml:space="preserve">Kuinka monta maalaiskylää löytyy Unescon maailmanperintökohteesta?</w:t>
      </w:r>
    </w:p>
    <w:p>
      <w:r>
        <w:rPr>
          <w:b/>
        </w:rPr>
        <w:t xml:space="preserve">Tulos</w:t>
      </w:r>
    </w:p>
    <w:p>
      <w:r>
        <w:t xml:space="preserve">Mikä muodostuma syntyi, koska eroosio loppui?</w:t>
      </w:r>
    </w:p>
    <w:p>
      <w:r>
        <w:rPr>
          <w:b/>
        </w:rPr>
        <w:t xml:space="preserve">Tulos</w:t>
      </w:r>
    </w:p>
    <w:p>
      <w:r>
        <w:t xml:space="preserve">Kuinka monta viinitarhaa sijaitsee "romanttisella Reinillä"?</w:t>
      </w:r>
    </w:p>
    <w:p>
      <w:r>
        <w:rPr>
          <w:b/>
        </w:rPr>
        <w:t xml:space="preserve">Tulos</w:t>
      </w:r>
    </w:p>
    <w:p>
      <w:r>
        <w:t xml:space="preserve">Mitä virtaa Bingenin ja Bonnin jälkeen?</w:t>
      </w:r>
    </w:p>
    <w:p>
      <w:r>
        <w:rPr>
          <w:b/>
        </w:rPr>
        <w:t xml:space="preserve">Esimerkki 8.3865</w:t>
      </w:r>
    </w:p>
    <w:p>
      <w:r>
        <w:t xml:space="preserve">Läpikulku: Vuonna 1867 yliopisto avasi ensimmäisen yksityisen ei-uskonnollisen oikeustieteellisen koulun Mississippi-joen länsipuolella. Vuoteen 1882 mennessä Washingtonin yliopisto oli laajentunut lukuisiin laitoksiin, jotka sijaitsivat eri rakennuksissa eri puolilla St. Louisia. Washingtonin yliopistossa järjestettiin ensimmäistä kertaa lääketieteen opetusta vuonna 1891, kun St. Louis Medical College päätti liittyä yliopistoon ja perustaa lääketieteellisen tiedekunnan. 1890-luvulla, Robert Sommers Brookings, puheenjohtaja johtokunnan, ryhtyi tehtäviin uudelleen yliopiston talouden järjestämiseksi, laittaa ne terveelle pohjalle, ja ostaa maata uuden kampuksen.</w:t>
      </w:r>
    </w:p>
    <w:p>
      <w:r>
        <w:rPr>
          <w:b/>
        </w:rPr>
        <w:t xml:space="preserve">Tulos</w:t>
      </w:r>
    </w:p>
    <w:p>
      <w:r>
        <w:t xml:space="preserve">Minä vuonna Robert Sommers Brookings syntyi?</w:t>
      </w:r>
    </w:p>
    <w:p>
      <w:r>
        <w:rPr>
          <w:b/>
        </w:rPr>
        <w:t xml:space="preserve">Tulos</w:t>
      </w:r>
    </w:p>
    <w:p>
      <w:r>
        <w:t xml:space="preserve">Minä vuonna St. Louis Medical College perustettiin?</w:t>
      </w:r>
    </w:p>
    <w:p>
      <w:r>
        <w:rPr>
          <w:b/>
        </w:rPr>
        <w:t xml:space="preserve">Tulos</w:t>
      </w:r>
    </w:p>
    <w:p>
      <w:r>
        <w:t xml:space="preserve">Mikä oli ensimmäinen yksityinen lahkolaisoikeustieteellinen koulu Mississippi-joen länsipuolella?</w:t>
      </w:r>
    </w:p>
    <w:p>
      <w:r>
        <w:rPr>
          <w:b/>
        </w:rPr>
        <w:t xml:space="preserve">Tulos</w:t>
      </w:r>
    </w:p>
    <w:p>
      <w:r>
        <w:t xml:space="preserve">Mikä oli ensimmäinen Mississippi-joen länsipuolella sijainnut julkinen oikeustieteellinen oppilaitos?</w:t>
      </w:r>
    </w:p>
    <w:p>
      <w:r>
        <w:rPr>
          <w:b/>
        </w:rPr>
        <w:t xml:space="preserve">Tulos</w:t>
      </w:r>
    </w:p>
    <w:p>
      <w:r>
        <w:t xml:space="preserve">Mikä oli ensimmäinen yksityinen lahkolaiskoulu Mississippi-joen länsipuolella?</w:t>
      </w:r>
    </w:p>
    <w:p>
      <w:r>
        <w:rPr>
          <w:b/>
        </w:rPr>
        <w:t xml:space="preserve">Esimerkki 8.3866</w:t>
      </w:r>
    </w:p>
    <w:p>
      <w:r>
        <w:t xml:space="preserve">Läpikulku: Venäjän keisarillisuus johti Venäjän keisarikunnan Keski-Aasian valloitukseen 1800-luvun lopun keisarillisella aikakaudella. Vuosien 1864 ja 1885 välillä Venäjä otti vähitellen haltuunsa koko Venäjän Turkestanin alueen, jonka Tadžikistanin osaa olivat hallinneet Bukharan emiraatti ja Kokandin kaanikunta. Venäjä oli kiinnostunut saamaan käyttöönsä puuvillantoimituksia ja yritti 1870-luvulla vaihtaa alueen viljelyn viljasta puuvillaan (strategia, jota Neuvostoliitto myöhemmin kopioi ja laajensi). 1885 mennessä Tadžikistanin aluetta hallitsi joko Venäjän keisarikunta tai sen vasallivaltio, Bukharan emiraatti, mutta tadžikistanilaiset tunsivat siitä huolimatta vain vähän Venäjän vaikutusvaltaa[1].</w:t>
      </w:r>
    </w:p>
    <w:p>
      <w:r>
        <w:rPr>
          <w:b/>
        </w:rPr>
        <w:t xml:space="preserve">Tulos</w:t>
      </w:r>
    </w:p>
    <w:p>
      <w:r>
        <w:t xml:space="preserve">Venäjän imperialismi johti Venäjän keisarikunnan Keski-Afrikan valloitukseen millä vuosisadalla?</w:t>
      </w:r>
    </w:p>
    <w:p>
      <w:r>
        <w:rPr>
          <w:b/>
        </w:rPr>
        <w:t xml:space="preserve">Tulos</w:t>
      </w:r>
    </w:p>
    <w:p>
      <w:r>
        <w:t xml:space="preserve">Vuosina 1964-1985 Venäjä otti asteittain haltuunsa mitä?</w:t>
      </w:r>
    </w:p>
    <w:p>
      <w:r>
        <w:rPr>
          <w:b/>
        </w:rPr>
        <w:t xml:space="preserve">Tulos</w:t>
      </w:r>
    </w:p>
    <w:p>
      <w:r>
        <w:t xml:space="preserve">Mikä maa yritti siirtyä viljasta puuvillaan 1970-luvulla?</w:t>
      </w:r>
    </w:p>
    <w:p>
      <w:r>
        <w:rPr>
          <w:b/>
        </w:rPr>
        <w:t xml:space="preserve">Tulos</w:t>
      </w:r>
    </w:p>
    <w:p>
      <w:r>
        <w:t xml:space="preserve">Mikä oli Tadžikistanin pinta-ala vuoteen 1985 mennessä?</w:t>
      </w:r>
    </w:p>
    <w:p>
      <w:r>
        <w:rPr>
          <w:b/>
        </w:rPr>
        <w:t xml:space="preserve">Tulos</w:t>
      </w:r>
    </w:p>
    <w:p>
      <w:r>
        <w:t xml:space="preserve">Mitkä ihmiset tunsivat suurta venäläistä vaikutusta?</w:t>
      </w:r>
    </w:p>
    <w:p>
      <w:r>
        <w:rPr>
          <w:b/>
        </w:rPr>
        <w:t xml:space="preserve">Esimerkki 8.3867</w:t>
      </w:r>
    </w:p>
    <w:p>
      <w:r>
        <w:t xml:space="preserve">Läpikulku: Baryoninen aine on maailmankaikkeuden osa, joka koostuu baryoneista (mukaan lukien kaikki atomit). Tähän maailmankaikkeuden osaan eivät kuulu pimeä energia, pimeä aine, mustat aukot eivätkä erilaiset rappeutuneen aineen muodot, kuten valkoiset kääpiötähdet ja neutronitähdet. Wilkinson Microwave Anisotropy Probe (WMAP) -ohjelman havaitsema mikroaaltovalo viittaa siihen, että vain noin 4,6 prosenttia maailmankaikkeuden siitä osasta, joka on parhaiden teleskooppien kantaman sisällä (eli aineesta, joka voi olla näkyvissä, koska valo voi saavuttaa meidät siitä), koostuu baryonisesta aineesta. Noin 23 prosenttia on pimeää ainetta ja noin 72 prosenttia pimeää energiaa.</w:t>
      </w:r>
    </w:p>
    <w:p>
      <w:r>
        <w:rPr>
          <w:b/>
        </w:rPr>
        <w:t xml:space="preserve">Tulos</w:t>
      </w:r>
    </w:p>
    <w:p>
      <w:r>
        <w:t xml:space="preserve">Mistä pimeä energia koostuu?</w:t>
      </w:r>
    </w:p>
    <w:p>
      <w:r>
        <w:rPr>
          <w:b/>
        </w:rPr>
        <w:t xml:space="preserve">Tulos</w:t>
      </w:r>
    </w:p>
    <w:p>
      <w:r>
        <w:t xml:space="preserve">Mikä luotain näki valkoisia kääpiötähtiä?</w:t>
      </w:r>
    </w:p>
    <w:p>
      <w:r>
        <w:rPr>
          <w:b/>
        </w:rPr>
        <w:t xml:space="preserve">Tulos</w:t>
      </w:r>
    </w:p>
    <w:p>
      <w:r>
        <w:t xml:space="preserve">Kuinka monta prosenttia maailmankaikkeudesta on mustia aukkoja?</w:t>
      </w:r>
    </w:p>
    <w:p>
      <w:r>
        <w:rPr>
          <w:b/>
        </w:rPr>
        <w:t xml:space="preserve">Tulos</w:t>
      </w:r>
    </w:p>
    <w:p>
      <w:r>
        <w:t xml:space="preserve">Kuinka monta prosenttia maailmankaikkeudesta voidaan nähdä kaukoputkella?</w:t>
      </w:r>
    </w:p>
    <w:p>
      <w:r>
        <w:rPr>
          <w:b/>
        </w:rPr>
        <w:t xml:space="preserve">Tulos</w:t>
      </w:r>
    </w:p>
    <w:p>
      <w:r>
        <w:t xml:space="preserve">Minkä tyyppisen valon osuus maailmankaikkeudesta on 72 prosenttia?</w:t>
      </w:r>
    </w:p>
    <w:p>
      <w:r>
        <w:rPr>
          <w:b/>
        </w:rPr>
        <w:t xml:space="preserve">Esimerkki 8.3868</w:t>
      </w:r>
    </w:p>
    <w:p>
      <w:r>
        <w:t xml:space="preserve">Läpikulku: Itsenäistymisen jälkeen Namibia on onnistunut siirtymään valkoisen vähemmistön apartheid-hallinnosta parlamentaariseen demokratiaan. Monipuoluedemokratia otettiin käyttöön ja sitä on ylläpidetty, ja paikallisia, alueellisia ja kansallisia vaaleja on järjestetty säännöllisesti. Useat rekisteröidyt poliittiset puolueet ovat aktiivisia ja edustettuina kansalliskokouksessa, vaikka Swapo-puolue on voittanut kaikki vaalit itsenäistymisen jälkeen. Siirtyminen presidentti Sam Nujoman 15 vuotta kestäneestä hallinnosta hänen seuraajansa Hifikepunye Pohamban hallintaan vuonna 2005 sujui ongelmitta.</w:t>
      </w:r>
    </w:p>
    <w:p>
      <w:r>
        <w:rPr>
          <w:b/>
        </w:rPr>
        <w:t xml:space="preserve">Tulos</w:t>
      </w:r>
    </w:p>
    <w:p>
      <w:r>
        <w:t xml:space="preserve">Minä vuonna Namibiassa otettiin käyttöön monipuoluedemokratia?</w:t>
      </w:r>
    </w:p>
    <w:p>
      <w:r>
        <w:rPr>
          <w:b/>
        </w:rPr>
        <w:t xml:space="preserve">Tulos</w:t>
      </w:r>
    </w:p>
    <w:p>
      <w:r>
        <w:t xml:space="preserve">Mihin poliittiseen puolueeseen presidentti Sam Nujoma kuului?</w:t>
      </w:r>
    </w:p>
    <w:p>
      <w:r>
        <w:rPr>
          <w:b/>
        </w:rPr>
        <w:t xml:space="preserve">Tulos</w:t>
      </w:r>
    </w:p>
    <w:p>
      <w:r>
        <w:t xml:space="preserve">Mihin poliittiseen puolueeseen Hifikepunye Pohamba kuuluu?</w:t>
      </w:r>
    </w:p>
    <w:p>
      <w:r>
        <w:rPr>
          <w:b/>
        </w:rPr>
        <w:t xml:space="preserve">Tulos</w:t>
      </w:r>
    </w:p>
    <w:p>
      <w:r>
        <w:t xml:space="preserve">Minä vuonna Namibia siirtyi onnistuneesti parlamentaariseen demokratiaan?</w:t>
      </w:r>
    </w:p>
    <w:p>
      <w:r>
        <w:rPr>
          <w:b/>
        </w:rPr>
        <w:t xml:space="preserve">Tulos</w:t>
      </w:r>
    </w:p>
    <w:p>
      <w:r>
        <w:t xml:space="preserve">Mikä on Namibian presidentin virkakausi?</w:t>
      </w:r>
    </w:p>
    <w:p>
      <w:r>
        <w:rPr>
          <w:b/>
        </w:rPr>
        <w:t xml:space="preserve">Esimerkki 8.3869</w:t>
      </w:r>
    </w:p>
    <w:p>
      <w:r>
        <w:t xml:space="preserve">Läpikulku: (265-420) jälkeen useimmat Kiinan eliittiperheet olivat tehneet yhteistyötä pohjoisen ei-kiinalaisten hallitsijoiden ja sotilaallisten valloittajien kanssa. Jotkut saattoivat menettää yhteiskunnallisen etuoikeutensa ja hakeutua pakolaisiksi Jangtse-joen eteläpuolisille alueille. Osa Pohjois-Kiinasta tulleista kiinalaisista pakolaisista on saattanut asua Hangzhoun lähellä sijaitsevilla alueilla. Esimerkiksi Zhuge Liangin (181-234), Shu Hanin valtion kanslerin, klaani, joka oli kotoisin Pohjois-Kiinan Keskitasangolta Kolmen valtakunnan aikana, kokoontui Hangzhoun esikaupunkialueelle muodostaen yksinoikeudella suljetun Zhuge-kylän (Zhege Cun), joka koostui kyläläisistä, joilla kaikilla oli sukunimi "Zhuge". Kylä on tahallaan eristänyt itsensä ympäröivistä yhteisöistä vuosisatojen ajan tähän päivään asti, ja vasta äskettäin se tuli julkisuuteen. Se viittaa siihen, että pieni määrä vaikutusvaltaisia, eliittikiinalaisia pakolaisia Keskitasangolta on saattanut hakeutua Jangtse-joen eteläpuolelle. Kun kuitenkin otetaan huomioon vuoristoinen maantiede ja maatalousmaan suhteellinen puute Zhejiangissa, suurin osa näistä pakolaisista on saattanut asua joillakin Etelä-Kiinan alueilla Zhejiangin ulkopuolella, missä oli saatavilla hedelmällistä maatalousmaata ja suurkaupunkien resursseja, lähinnä Pohjois-Jiangsussa, Länsi-Fujianissa, Jiangxissa, Hunanissa, Anhuissa ja maakunnissa, joissa oli ollut vähemmän yhtenäisiä ja organisoituja aluehallintoja. Sichuanin suurkaupunkialueet olivat toinen pakolaisten keskipiste, sillä Shun valtion oli jo pitkään perustanut ja sitä hallitsi Keski-Kiinan tasangolta ja Pohjois-Kiinasta kotoisin oleva poliittinen ja sotilaallinen eliitti. Jotkut Pohjois-Kiinasta tulleet pakolaiset saattoivat löytää asuinpaikan Etelä-Kiinasta riippuen heidän yhteiskunnallisesta asemastaan ja sotilaallisesta vallastaan pohjoisessa. Jinin rungon valtio tai eteläiset dynastiat kilpailivat joitakin keskisen tasangon ja Jangtse-joen eteläpuolen kiinalaisia eliittejä vastaan.</w:t>
      </w:r>
    </w:p>
    <w:p>
      <w:r>
        <w:rPr>
          <w:b/>
        </w:rPr>
        <w:t xml:space="preserve">Tulos</w:t>
      </w:r>
    </w:p>
    <w:p>
      <w:r>
        <w:t xml:space="preserve">Mikä dynastia päättyi vuonna 265?</w:t>
      </w:r>
    </w:p>
    <w:p>
      <w:r>
        <w:rPr>
          <w:b/>
        </w:rPr>
        <w:t xml:space="preserve">Tulos</w:t>
      </w:r>
    </w:p>
    <w:p>
      <w:r>
        <w:t xml:space="preserve">Mikä dynastia alkoi vuonna 420?</w:t>
      </w:r>
    </w:p>
    <w:p>
      <w:r>
        <w:rPr>
          <w:b/>
        </w:rPr>
        <w:t xml:space="preserve">Tulos</w:t>
      </w:r>
    </w:p>
    <w:p>
      <w:r>
        <w:t xml:space="preserve"> Minkälaista maantiedettä ei ole Zhejiangissa?</w:t>
      </w:r>
    </w:p>
    <w:p>
      <w:r>
        <w:rPr>
          <w:b/>
        </w:rPr>
        <w:t xml:space="preserve">Tulos</w:t>
      </w:r>
    </w:p>
    <w:p>
      <w:r>
        <w:t xml:space="preserve"> Milloin Zhuge Village paljasti itsensä?</w:t>
      </w:r>
    </w:p>
    <w:p>
      <w:r>
        <w:rPr>
          <w:b/>
        </w:rPr>
        <w:t xml:space="preserve">Tulos</w:t>
      </w:r>
    </w:p>
    <w:p>
      <w:r>
        <w:t xml:space="preserve">Kuka kuoli vuonna 181?</w:t>
      </w:r>
    </w:p>
    <w:p>
      <w:r>
        <w:rPr>
          <w:b/>
        </w:rPr>
        <w:t xml:space="preserve">Esimerkki 8.3870</w:t>
      </w:r>
    </w:p>
    <w:p>
      <w:r>
        <w:t xml:space="preserve">Läpikulku: Punjabin hallitus on Pakistanin liittovaltiorakenteeseen kuuluva maakuntahallitus, joka sijaitsee Punjabin maakunnan pääkaupungissa Lahoressa. Punjabin maakuntakokous valitsee Punjabin pääministerin (Chief Minister of Punjab, CM), joka toimii Pakistanin Punjabin maakuntahallituksen johtajana. Nykyinen pääministeri on Shahbaz Sharif, josta tuli Punjabin pääministeri 25. helmikuuta 2009-30. maaliskuuta 2009 alkaneen kuvernöörin vallan jälkeen. Sen jälkeen hänet valittiin uudelleen 11. toukokuuta 2013 pidettyjen vaalien tuloksena. Punjabin maakuntakokous on Punjabin maakunnan vaaleilla valituista edustajista koostuva yksikamarinen lainsäädäntöelin, joka sijaitsee Lahoressa Itä-Pakistanissa. Parlamentti perustettiin Pakistanin perustuslain 106 artiklan nojalla, ja siinä on yhteensä 371 paikkaa, joista 66 on varattu naisille ja kahdeksan ei-muslimeille.</w:t>
      </w:r>
    </w:p>
    <w:p>
      <w:r>
        <w:rPr>
          <w:b/>
        </w:rPr>
        <w:t xml:space="preserve">Tulos</w:t>
      </w:r>
    </w:p>
    <w:p>
      <w:r>
        <w:t xml:space="preserve">Kuka valitsee maakuntapäivien jäsenet?</w:t>
      </w:r>
    </w:p>
    <w:p>
      <w:r>
        <w:rPr>
          <w:b/>
        </w:rPr>
        <w:t xml:space="preserve">Tulos</w:t>
      </w:r>
    </w:p>
    <w:p>
      <w:r>
        <w:t xml:space="preserve">Milloin maakuntavaltuusto valittiin?</w:t>
      </w:r>
    </w:p>
    <w:p>
      <w:r>
        <w:rPr>
          <w:b/>
        </w:rPr>
        <w:t xml:space="preserve">Tulos</w:t>
      </w:r>
    </w:p>
    <w:p>
      <w:r>
        <w:t xml:space="preserve">Millä vaaleilla Sharif syrjäytettiin virasta?</w:t>
      </w:r>
    </w:p>
    <w:p>
      <w:r>
        <w:rPr>
          <w:b/>
        </w:rPr>
        <w:t xml:space="preserve">Tulos</w:t>
      </w:r>
    </w:p>
    <w:p>
      <w:r>
        <w:t xml:space="preserve">Kuinka monta paikkaa on varattu muslimeille?</w:t>
      </w:r>
    </w:p>
    <w:p>
      <w:r>
        <w:rPr>
          <w:b/>
        </w:rPr>
        <w:t xml:space="preserve">Tulos</w:t>
      </w:r>
    </w:p>
    <w:p>
      <w:r>
        <w:t xml:space="preserve">Millä pykälällä pääministeri perustettiin?</w:t>
      </w:r>
    </w:p>
    <w:p>
      <w:r>
        <w:rPr>
          <w:b/>
        </w:rPr>
        <w:t xml:space="preserve">Esimerkki 8.3871</w:t>
      </w:r>
    </w:p>
    <w:p>
      <w:r>
        <w:t xml:space="preserve">Läpikulku: Rauta esiintyy yleensä rautamalmina maapallolla, paitsi eräässä Grönlannin alkuperäisessä rautalajissa, jota inuiitit käyttivät. Alkuperäistä kuparia sen sijaan löytyi maailmanlaajuisesti, samoin kuin hopeaa, kultaa ja platinaa, joita myös käytettiin työkalujen, korujen ja muiden esineiden valmistukseen neoliittisesta ajasta lähtien. Kupari oli näistä metalleista vaikein ja laajimmalle levinnyt. Siitä tuli muinaisille yksi tärkeimmistä metalleista. Lopulta ihmiset oppivat sulattamaan kuparin ja tinan kaltaisia metalleja malmista, ja noin vuonna 2500 eaa. alkoivat seostaa näitä kahta metallia pronssiksi, joka on paljon kovempaa kuin sen ainesosat. Tina oli kuitenkin harvinaista, ja sitä löytyi lähinnä Isosta-Britanniasta. Lähi-idässä ihmiset alkoivat yhdistää kuparia ja sinkkiä messingiksi. Muinaiset sivilisaatiot ottivat huomioon seoksen ja sen tuottamat erilaiset ominaisuudet, kuten kovuuden, sitkeyden ja sulamispisteen, erilaisissa lämpötila- ja työkarkaisuolosuhteissa, ja kehittivät näin suuren osan nykyaikaisissa seoksen faasidiagrammeissa olevista tiedoista. Kiinalaisen Qin-dynastian (noin 200 eaa.) aikaiset nuolenkärjet valmistettiin usein siten, että niiden pää oli kovaa pronssia mutta kieleke pehmeämpää pronssia, ja seoksia yhdistämällä estettiin sekä tylsistyminen että rikkoutuminen käytön aikana.</w:t>
      </w:r>
    </w:p>
    <w:p>
      <w:r>
        <w:rPr>
          <w:b/>
        </w:rPr>
        <w:t xml:space="preserve">Tulos</w:t>
      </w:r>
    </w:p>
    <w:p>
      <w:r>
        <w:t xml:space="preserve">Mitä rautamalmia tavallisesti löytyy Grönlannista?</w:t>
      </w:r>
    </w:p>
    <w:p>
      <w:r>
        <w:rPr>
          <w:b/>
        </w:rPr>
        <w:t xml:space="preserve">Tulos</w:t>
      </w:r>
    </w:p>
    <w:p>
      <w:r>
        <w:t xml:space="preserve">Millainen kupari on harvinaista maan päällä?</w:t>
      </w:r>
    </w:p>
    <w:p>
      <w:r>
        <w:rPr>
          <w:b/>
        </w:rPr>
        <w:t xml:space="preserve">Tulos</w:t>
      </w:r>
    </w:p>
    <w:p>
      <w:r>
        <w:t xml:space="preserve">Mitä käytettiin työkalujen valmistukseen koruissa ennen neoliittista aikaa?</w:t>
      </w:r>
    </w:p>
    <w:p>
      <w:r>
        <w:rPr>
          <w:b/>
        </w:rPr>
        <w:t xml:space="preserve">Tulos</w:t>
      </w:r>
    </w:p>
    <w:p>
      <w:r>
        <w:t xml:space="preserve">Mitä ihmiset alkoivat seostaa noin 2500 jKr.?</w:t>
      </w:r>
    </w:p>
    <w:p>
      <w:r>
        <w:rPr>
          <w:b/>
        </w:rPr>
        <w:t xml:space="preserve">Tulos</w:t>
      </w:r>
    </w:p>
    <w:p>
      <w:r>
        <w:t xml:space="preserve">Mikä oli harvinaista Isossa-Britanniassa?</w:t>
      </w:r>
    </w:p>
    <w:p>
      <w:r>
        <w:rPr>
          <w:b/>
        </w:rPr>
        <w:t xml:space="preserve">Esimerkki 8.3872</w:t>
      </w:r>
    </w:p>
    <w:p>
      <w:r>
        <w:t xml:space="preserve">Läpikulku: Hume oli sitä mieltä, että kaikkea tietoa, jopa perustavanlaatuisimpia uskomuksia luonnollisesta maailmasta, ei voida lopullisesti vahvistaa järjen avulla. Hän väitti, että uskomuksemme ovat pikemminkin seurausta kasautuneista tottumuksista, jotka ovat kehittyneet vastauksena kasautuneisiin aistikokemuksiin. Monien argumenttiensa joukossa Hume lisäsi tieteellisestä menetelmästä käytyyn keskusteluun myös toisen tärkeän näkökulman - induktio-ongelman. Hume väitti, että induktiivisen päättelyn periaatteen lähtökohtiin pääseminen edellyttää induktiivista päättelyä, ja siksi induktiivisen päättelyn oikeutus on ympäripyöreä argumentti. Humen induktio-ongelmaa koskeviin päätelmiin kuuluu muun muassa se, että ei ole mitään varmuutta siitä, että tulevaisuus muistuttaa menneisyyttä. Näin ollen, yksinkertaisena Humen esittämänä esimerkkinä, emme voi induktiivisen päättelyn avulla varmuudella tietää, että aurinko nousee jatkossakin idässä, vaan sen sijaan tulemme odottamaan, että se nousee idässä, koska se on tehnyt niin toistuvasti menneisyydessä.</w:t>
      </w:r>
    </w:p>
    <w:p>
      <w:r>
        <w:rPr>
          <w:b/>
        </w:rPr>
        <w:t xml:space="preserve">Tulos</w:t>
      </w:r>
    </w:p>
    <w:p>
      <w:r>
        <w:t xml:space="preserve">Kuka keksi kiertoargumentin?</w:t>
      </w:r>
    </w:p>
    <w:p>
      <w:r>
        <w:rPr>
          <w:b/>
        </w:rPr>
        <w:t xml:space="preserve">Tulos</w:t>
      </w:r>
    </w:p>
    <w:p>
      <w:r>
        <w:t xml:space="preserve">Miksi Hume sanoo, että voimme tietää auringon nousevan idässä?</w:t>
      </w:r>
    </w:p>
    <w:p>
      <w:r>
        <w:rPr>
          <w:b/>
        </w:rPr>
        <w:t xml:space="preserve">Tulos</w:t>
      </w:r>
    </w:p>
    <w:p>
      <w:r>
        <w:t xml:space="preserve">Minkä tieteellisen menetelmän ongelman Hume ratkaisi?</w:t>
      </w:r>
    </w:p>
    <w:p>
      <w:r>
        <w:rPr>
          <w:b/>
        </w:rPr>
        <w:t xml:space="preserve">Tulos</w:t>
      </w:r>
    </w:p>
    <w:p>
      <w:r>
        <w:t xml:space="preserve">Missä Hume sanoo auringon laskevan?</w:t>
      </w:r>
    </w:p>
    <w:p>
      <w:r>
        <w:rPr>
          <w:b/>
        </w:rPr>
        <w:t xml:space="preserve">Tulos</w:t>
      </w:r>
    </w:p>
    <w:p>
      <w:r>
        <w:t xml:space="preserve">Humes väittää, että ei ole mitään keinoa tietää, että menneisyys on millainen?</w:t>
      </w:r>
    </w:p>
    <w:p>
      <w:r>
        <w:rPr>
          <w:b/>
        </w:rPr>
        <w:t xml:space="preserve">Esimerkki 8.3873</w:t>
      </w:r>
    </w:p>
    <w:p>
      <w:r>
        <w:t xml:space="preserve">Läpikulku: Useat teoriat alkoivat väittää, että kognitiivinen toiminta tuomioiden, arvioiden tai ajatusten muodossa oli täysin välttämätöntä tunteen syntymiselle. Yksi tämän näkemyksen tärkeimmistä kannattajista oli Richard Lazarus, joka väitti, että tunteilla on oltava jonkinlainen kognitiivinen intentionaalisuus. Tunnekontekstin tulkintaan liittyvä kognitiivinen toiminta voi olla tietoista tai tiedostamatonta, ja se voi tapahtua käsitteellisen prosessoinnin muodossa tai ei.</w:t>
      </w:r>
    </w:p>
    <w:p>
      <w:r>
        <w:rPr>
          <w:b/>
        </w:rPr>
        <w:t xml:space="preserve">Tulos</w:t>
      </w:r>
    </w:p>
    <w:p>
      <w:r>
        <w:t xml:space="preserve"> Kuka väitti, että tunteet eivät johdu kognitiivisesta intentionaalisuudesta?</w:t>
      </w:r>
    </w:p>
    <w:p>
      <w:r>
        <w:rPr>
          <w:b/>
        </w:rPr>
        <w:t xml:space="preserve">Tulos</w:t>
      </w:r>
    </w:p>
    <w:p>
      <w:r>
        <w:t xml:space="preserve">Minkä kognitiivisen toiminnan teoreetikot eivät uskoneet tarvitsevan arvioiden ja ajatusten ohella emootioita?</w:t>
      </w:r>
    </w:p>
    <w:p>
      <w:r>
        <w:rPr>
          <w:b/>
        </w:rPr>
        <w:t xml:space="preserve">Tulos</w:t>
      </w:r>
    </w:p>
    <w:p>
      <w:r>
        <w:t xml:space="preserve">Mitä kognitiivinen toiminta ei Lazaruksen mielestä voisi olla, jos se ei olisi tietoista?</w:t>
      </w:r>
    </w:p>
    <w:p>
      <w:r>
        <w:rPr>
          <w:b/>
        </w:rPr>
        <w:t xml:space="preserve">Esimerkki 8.3874</w:t>
      </w:r>
    </w:p>
    <w:p>
      <w:r>
        <w:t xml:space="preserve">Läpikulku: Acid house sai alkunsa chicagolaisartistien kokeiluista Roland TB-303 -bassosyntetisaattorilla, ja tyylin alkulähteeksi vinyylillä mainitaan yleisesti Phuturen "Acid Tracks" (1987). Phuture, Nathan "DJ Pierre" Jonesin, Earl "Spanky" Smith Jr:n ja Herbert "Herb J" Jacksonin, katsotaan olleen ensimmäinen, joka käytti TB-303:a house-musiikin yhteydessä. Ryhmän 12-minuuttinen "Acid Tracks" nauhoitettiin nauhalle ja sitä soitti DJ Ron Hardy Music Boxissa, jossa Hardy oli residenssi-DJ. Hardy soitti sitä kerran neljä kertaa illan aikana, kunnes yleisö reagoi siihen myönteisesti. Kappaleessa hyödynnettiin myös Roland TR-707 -rumpukonetta.</w:t>
      </w:r>
    </w:p>
    <w:p>
      <w:r>
        <w:rPr>
          <w:b/>
        </w:rPr>
        <w:t xml:space="preserve">Tulos</w:t>
      </w:r>
    </w:p>
    <w:p>
      <w:r>
        <w:t xml:space="preserve">Milloin Phuturen "Acid Hardy" julkaistiin?</w:t>
      </w:r>
    </w:p>
    <w:p>
      <w:r>
        <w:rPr>
          <w:b/>
        </w:rPr>
        <w:t xml:space="preserve">Tulos</w:t>
      </w:r>
    </w:p>
    <w:p>
      <w:r>
        <w:t xml:space="preserve">Kuka perusti Hardy-ryhmän?</w:t>
      </w:r>
    </w:p>
    <w:p>
      <w:r>
        <w:rPr>
          <w:b/>
        </w:rPr>
        <w:t xml:space="preserve">Tulos</w:t>
      </w:r>
    </w:p>
    <w:p>
      <w:r>
        <w:t xml:space="preserve">Mitä instrumenttia Hardy käytti ensimmäisenä house-musiikissa?</w:t>
      </w:r>
    </w:p>
    <w:p>
      <w:r>
        <w:rPr>
          <w:b/>
        </w:rPr>
        <w:t xml:space="preserve">Tulos</w:t>
      </w:r>
    </w:p>
    <w:p>
      <w:r>
        <w:t xml:space="preserve">Kuinka pitkä oli Hardyn "happorata"?</w:t>
      </w:r>
    </w:p>
    <w:p>
      <w:r>
        <w:rPr>
          <w:b/>
        </w:rPr>
        <w:t xml:space="preserve">Tulos</w:t>
      </w:r>
    </w:p>
    <w:p>
      <w:r>
        <w:t xml:space="preserve">Millaista rumpukonetta Hardy käytti?</w:t>
      </w:r>
    </w:p>
    <w:p>
      <w:r>
        <w:rPr>
          <w:b/>
        </w:rPr>
        <w:t xml:space="preserve">Esimerkki 8.3875</w:t>
      </w:r>
    </w:p>
    <w:p>
      <w:r>
        <w:t xml:space="preserve">Läpikulku: Fonologia sisältää myös sellaisia aiheita kuin fonotaktiikka (fonologiset rajoitukset sille, mitkä äänteet voivat esiintyä missäkin asemassa tietyssä kielessä) ja fonologinen vuorottelu (miten äänteen ääntäminen muuttuu fonologisten sääntöjen soveltamisen kautta, joskus tietyssä järjestyksessä, joka voi olla ruokinta tai verenvuoto) sekä prosodia, suprasegmentaalisten äänteiden tutkimus ja sellaiset aiheet kuin korostus ja intonaatio.</w:t>
      </w:r>
    </w:p>
    <w:p>
      <w:r>
        <w:rPr>
          <w:b/>
        </w:rPr>
        <w:t xml:space="preserve">Tulos</w:t>
      </w:r>
    </w:p>
    <w:p>
      <w:r>
        <w:t xml:space="preserve">Minkä aihepiirin alla fonologista vuorottelua tutkitaan?</w:t>
      </w:r>
    </w:p>
    <w:p>
      <w:r>
        <w:rPr>
          <w:b/>
        </w:rPr>
        <w:t xml:space="preserve">Tulos</w:t>
      </w:r>
    </w:p>
    <w:p>
      <w:r>
        <w:t xml:space="preserve">Verenvuodon lisäksi mikä on sääntöjen järjestys, joka määrittelee, miten suprasegmentaalit muuttuvat?</w:t>
      </w:r>
    </w:p>
    <w:p>
      <w:r>
        <w:rPr>
          <w:b/>
        </w:rPr>
        <w:t xml:space="preserve">Tulos</w:t>
      </w:r>
    </w:p>
    <w:p>
      <w:r>
        <w:t xml:space="preserve">Fonotaktiikka, fonologinen vuorottelu ja painotus ovat aiheita, jotka sisältyvät mihin tieteenalaan?</w:t>
      </w:r>
    </w:p>
    <w:p>
      <w:r>
        <w:rPr>
          <w:b/>
        </w:rPr>
        <w:t xml:space="preserve">Tulos</w:t>
      </w:r>
    </w:p>
    <w:p>
      <w:r>
        <w:t xml:space="preserve">Stressiä ja sääntöjä tutkitaan minkä aiheen alla?</w:t>
      </w:r>
    </w:p>
    <w:p>
      <w:r>
        <w:rPr>
          <w:b/>
        </w:rPr>
        <w:t xml:space="preserve">Tulos</w:t>
      </w:r>
    </w:p>
    <w:p>
      <w:r>
        <w:t xml:space="preserve">Mihin kuuluvat esimerkiksi äänisääntöjen kaltaiset aiheet?</w:t>
      </w:r>
    </w:p>
    <w:p>
      <w:r>
        <w:rPr>
          <w:b/>
        </w:rPr>
        <w:t xml:space="preserve">Esimerkki 8.3876</w:t>
      </w:r>
    </w:p>
    <w:p>
      <w:r>
        <w:t xml:space="preserve">Läpikulku: Se on maailman ensimmäinen nollapäästöinen polaaritutkimusasema Etelämantereella, jolla tutkitaan ilmastonmuutosta. Kansainväliseen polaarivuoteen kuuluva 16,3 miljoonaa dollaria maksava tehdasvalmisteinen asema kuljetettiin Belgiasta etelänavalle vuoden 2008 loppuun mennessä seuraamaan napa-alueiden terveyttä. Belgialainen naparetkeilijä Alain Hubert totesi: "Tämä tukikohta on ensimmäinen laatuaan, joka tuottaa nollapäästöjä, mikä tekee siitä ainutlaatuisen mallin siitä, miten energiaa tulisi käyttää Etelämantereella." Johan Berte johtaa aseman suunnitteluryhmää ja johtaa hanketta, jossa tehdään ilmasto-, jäätikkö- ja mikrobiologista tutkimusta.</w:t>
      </w:r>
    </w:p>
    <w:p>
      <w:r>
        <w:rPr>
          <w:b/>
        </w:rPr>
        <w:t xml:space="preserve">Tulos</w:t>
      </w:r>
    </w:p>
    <w:p>
      <w:r>
        <w:t xml:space="preserve">Mitä tapahtui 7. syyskuuta 2006?</w:t>
      </w:r>
    </w:p>
    <w:p>
      <w:r>
        <w:rPr>
          <w:b/>
        </w:rPr>
        <w:t xml:space="preserve">Tulos</w:t>
      </w:r>
    </w:p>
    <w:p>
      <w:r>
        <w:t xml:space="preserve">Mitä esiteltiin 7. syyskuuta 2006?</w:t>
      </w:r>
    </w:p>
    <w:p>
      <w:r>
        <w:rPr>
          <w:b/>
        </w:rPr>
        <w:t xml:space="preserve">Tulos</w:t>
      </w:r>
    </w:p>
    <w:p>
      <w:r>
        <w:t xml:space="preserve">Kuka paljasti prinsessa Elisabethin 7. syyskuuta 2006?</w:t>
      </w:r>
    </w:p>
    <w:p>
      <w:r>
        <w:rPr>
          <w:b/>
        </w:rPr>
        <w:t xml:space="preserve">Tulos</w:t>
      </w:r>
    </w:p>
    <w:p>
      <w:r>
        <w:t xml:space="preserve">Mikä maksoi 13,6 miljoonaa dollaria?</w:t>
      </w:r>
    </w:p>
    <w:p>
      <w:r>
        <w:rPr>
          <w:b/>
        </w:rPr>
        <w:t xml:space="preserve">Tulos</w:t>
      </w:r>
    </w:p>
    <w:p>
      <w:r>
        <w:t xml:space="preserve">Kuka on Alain Berte?</w:t>
      </w:r>
    </w:p>
    <w:p>
      <w:r>
        <w:rPr>
          <w:b/>
        </w:rPr>
        <w:t xml:space="preserve">Esimerkki 8.3877</w:t>
      </w:r>
    </w:p>
    <w:p>
      <w:r>
        <w:t xml:space="preserve">Läpikulku: Abbasidien kalifaatin aikana noin vuodesta 750 lähtien naiset "tulivat tunnetuiksi sekä älystään että kauneudestaan". Erityisesti monia tuon ajan tunnettuja naisia koulutettiin lapsesta asti musiikin, tanssin ja runouden parissa. Mahbuba oli yksi heistä. Toinen saavutuksistaan muistettava naishahmo oli Tawaddud, "orjatyttö, jonka Hārūn al-Rashīdin sanotaan ostaneen kalliilla hinnalla, koska hän oli läpäissyt arvostetuimpien oppineiden tentit tähtitieteen, lääketieteen, lain, filosofian, musiikin, historian, arabian kieliopin, kirjallisuuden, teologian ja shakin alalla". Lisäksi merkittävimpiin naishahmoihin kuului Shuhda, joka tunnettiin nimellä "oppinut" tai "naisten ylpeys" 1200-luvun Bagdadissa. Vaikka Abbasidien dynastian aikana naisten kyvyt tunnustettiin, kaikki tämä loppui Irakissa Bagdadin ryöstön myötä vuonna 1258.</w:t>
      </w:r>
    </w:p>
    <w:p>
      <w:r>
        <w:rPr>
          <w:b/>
        </w:rPr>
        <w:t xml:space="preserve">Tulos</w:t>
      </w:r>
    </w:p>
    <w:p>
      <w:r>
        <w:t xml:space="preserve">Millä aloilla naisia koulutettiin toisella vuosisadalla?</w:t>
      </w:r>
    </w:p>
    <w:p>
      <w:r>
        <w:rPr>
          <w:b/>
        </w:rPr>
        <w:t xml:space="preserve">Tulos</w:t>
      </w:r>
    </w:p>
    <w:p>
      <w:r>
        <w:t xml:space="preserve"> Kuka oli vähiten tunnettu naispuolinen oppinut islamilaisissa kouluissa?</w:t>
      </w:r>
    </w:p>
    <w:p>
      <w:r>
        <w:rPr>
          <w:b/>
        </w:rPr>
        <w:t xml:space="preserve">Tulos</w:t>
      </w:r>
    </w:p>
    <w:p>
      <w:r>
        <w:t xml:space="preserve"> Missä Shuhda työskenteli?</w:t>
      </w:r>
    </w:p>
    <w:p>
      <w:r>
        <w:rPr>
          <w:b/>
        </w:rPr>
        <w:t xml:space="preserve">Tulos</w:t>
      </w:r>
    </w:p>
    <w:p>
      <w:r>
        <w:t xml:space="preserve"> Milloin islamilaisia naisia kannustettiin muodolliseen koulutukseen?</w:t>
      </w:r>
    </w:p>
    <w:p>
      <w:r>
        <w:rPr>
          <w:b/>
        </w:rPr>
        <w:t xml:space="preserve">Tulos</w:t>
      </w:r>
    </w:p>
    <w:p>
      <w:r>
        <w:t xml:space="preserve">Minkä kalifaatin aikana islamilaiset naiset lakkasivat käymästä virallista koulua?</w:t>
      </w:r>
    </w:p>
    <w:p>
      <w:r>
        <w:rPr>
          <w:b/>
        </w:rPr>
        <w:t xml:space="preserve">Esimerkki 8.3878</w:t>
      </w:r>
    </w:p>
    <w:p>
      <w:r>
        <w:t xml:space="preserve">Läpikulku: Asiakkaat, joilla on vaativammat vaatimukset (kuten keskisuuret ja suuret yritykset tai muut Internet-palveluntarjoajat), voivat käyttää nopeampaa DSL:ää (kuten yhden parin nopeaa digitaalista tilaajajohtoa), Ethernetiä, suurkaupunkien Ethernetiä, gigabitin Ethernetiä, Frame Relayta, ISDN Primary Rate Interface -rajapintaa, ATM:ää (asynkroninen siirtotapa) ja synkronista optista verkkoa (SONET).</w:t>
      </w:r>
    </w:p>
    <w:p>
      <w:r>
        <w:rPr>
          <w:b/>
        </w:rPr>
        <w:t xml:space="preserve">Tulos</w:t>
      </w:r>
    </w:p>
    <w:p>
      <w:r>
        <w:t xml:space="preserve">Mitä on tarjolla asiakkaille, joilla on vähemmän vaativia vaatimuksia?</w:t>
      </w:r>
    </w:p>
    <w:p>
      <w:r>
        <w:rPr>
          <w:b/>
        </w:rPr>
        <w:t xml:space="preserve">Tulos</w:t>
      </w:r>
    </w:p>
    <w:p>
      <w:r>
        <w:t xml:space="preserve">Mikä on lyhenne sanalle synkroninen siirtotila?</w:t>
      </w:r>
    </w:p>
    <w:p>
      <w:r>
        <w:rPr>
          <w:b/>
        </w:rPr>
        <w:t xml:space="preserve">Tulos</w:t>
      </w:r>
    </w:p>
    <w:p>
      <w:r>
        <w:t xml:space="preserve">Mitkä ovat asynkronisen optisen verkon lyhenteet?</w:t>
      </w:r>
    </w:p>
    <w:p>
      <w:r>
        <w:rPr>
          <w:b/>
        </w:rPr>
        <w:t xml:space="preserve">Esimerkki 8.3879</w:t>
      </w:r>
    </w:p>
    <w:p>
      <w:r>
        <w:t xml:space="preserve">Läpikulku: Sydäninfarkti on yleisesti ottaen sairaus, mutta joskus se voi olla myös vamma. Tämä voi aiheuttaa kattavuusongelmia, kun kyseessä on tuottamuksettomien vakuutusjärjestelmien, kuten työntekijöiden korvausjärjestelmän, hallinnointi. Yleensä sydänkohtaus ei kuulu vakuutusturvan piiriin, mutta se voi kuitenkin olla työhön liittyvä vamma, jos se johtuu esimerkiksi epätavallisesta henkisestä stressistä tai epätavallisesta rasituksesta. Lisäksi joillakin lainkäyttöalueilla tietyissä ammateissa toimivien henkilöiden, kuten poliisien, saamat sydänkohtaukset voidaan luokitella työtapaturmiksi lain tai vakuutuksen nojalla. Joissakin maissa tai osavaltioissa sydäninfarktin saanutta henkilöä voidaan estää osallistumasta toimintaan, joka vaarantaa muiden ihmisten hengen, esimerkiksi autolla ajaminen tai lentokoneella lentäminen.</w:t>
      </w:r>
    </w:p>
    <w:p>
      <w:r>
        <w:rPr>
          <w:b/>
        </w:rPr>
        <w:t xml:space="preserve">Tulos</w:t>
      </w:r>
    </w:p>
    <w:p>
      <w:r>
        <w:t xml:space="preserve">Mitä sydäninfarkti on aina pidetään?</w:t>
      </w:r>
    </w:p>
    <w:p>
      <w:r>
        <w:rPr>
          <w:b/>
        </w:rPr>
        <w:t xml:space="preserve">Tulos</w:t>
      </w:r>
    </w:p>
    <w:p>
      <w:r>
        <w:t xml:space="preserve">Missä ammatissa sydänkohtausta ei voida luokitella työperäiseksi?</w:t>
      </w:r>
    </w:p>
    <w:p>
      <w:r>
        <w:rPr>
          <w:b/>
        </w:rPr>
        <w:t xml:space="preserve">Tulos</w:t>
      </w:r>
    </w:p>
    <w:p>
      <w:r>
        <w:t xml:space="preserve">Mikä tyypillisesti kattaa MI:n?</w:t>
      </w:r>
    </w:p>
    <w:p>
      <w:r>
        <w:rPr>
          <w:b/>
        </w:rPr>
        <w:t xml:space="preserve">Tulos</w:t>
      </w:r>
    </w:p>
    <w:p>
      <w:r>
        <w:t xml:space="preserve">Milloin aivoinfarktia ei pidetä työperäisenä tapaturmana?</w:t>
      </w:r>
    </w:p>
    <w:p>
      <w:r>
        <w:rPr>
          <w:b/>
        </w:rPr>
        <w:t xml:space="preserve">Tulos</w:t>
      </w:r>
    </w:p>
    <w:p>
      <w:r>
        <w:t xml:space="preserve">Mikä yleensä käsittelee MI:tä vammana?</w:t>
      </w:r>
    </w:p>
    <w:p>
      <w:r>
        <w:rPr>
          <w:b/>
        </w:rPr>
        <w:t xml:space="preserve">Esimerkki 8.3880</w:t>
      </w:r>
    </w:p>
    <w:p>
      <w:r>
        <w:t xml:space="preserve">Läpikulku: Yleinen voimistelu antaa kaikenikäisille ja -kuntoisille ihmisille mahdollisuuden osallistua 6:sta yli 150 urheilijan ryhmiin. He suorittavat synkronoituja, koreografioituja rutiineja. Ryhmät voivat koostua molemmista sukupuolista, eikä niitä erotella ikäsarjoihin. Suurin yleisvoimistelunäyttely on nelivuotinen World Gymnaestrada, joka järjestettiin ensimmäisen kerran vuonna 1939. Vuonna 1984 Kansainvälinen voimisteluliitto FIG (International Gymnastic Federation) ja sen jälkeen kansalliset voimisteluliitot tunnustivat virallisesti Voimistelua kaikille -ohjelman, johon osallistuu nykyään 30 miljoonaa voimistelijaa.</w:t>
      </w:r>
    </w:p>
    <w:p>
      <w:r>
        <w:rPr>
          <w:b/>
        </w:rPr>
        <w:t xml:space="preserve">Tulos</w:t>
      </w:r>
    </w:p>
    <w:p>
      <w:r>
        <w:t xml:space="preserve">Mitkä voimistelulajit on jaettu ikäsarjoihin?</w:t>
      </w:r>
    </w:p>
    <w:p>
      <w:r>
        <w:rPr>
          <w:b/>
        </w:rPr>
        <w:t xml:space="preserve">Tulos</w:t>
      </w:r>
    </w:p>
    <w:p>
      <w:r>
        <w:t xml:space="preserve">Minä vuonna voimistelussa oli ensimmäistä kertaa mukana miehiä?</w:t>
      </w:r>
    </w:p>
    <w:p>
      <w:r>
        <w:rPr>
          <w:b/>
        </w:rPr>
        <w:t xml:space="preserve">Tulos</w:t>
      </w:r>
    </w:p>
    <w:p>
      <w:r>
        <w:t xml:space="preserve">Mikä mahdollistaa kaikenikäisten ihmisten osallistumisen enintään viiden hengen esiintymisryhmiin?</w:t>
      </w:r>
    </w:p>
    <w:p>
      <w:r>
        <w:rPr>
          <w:b/>
        </w:rPr>
        <w:t xml:space="preserve">Tulos</w:t>
      </w:r>
    </w:p>
    <w:p>
      <w:r>
        <w:t xml:space="preserve">Kuinka moni voimistelija kuuluu FIG:n alaisuuteen?</w:t>
      </w:r>
    </w:p>
    <w:p>
      <w:r>
        <w:rPr>
          <w:b/>
        </w:rPr>
        <w:t xml:space="preserve">Tulos</w:t>
      </w:r>
    </w:p>
    <w:p>
      <w:r>
        <w:t xml:space="preserve">Minä vuonna voimistelussa alettiin pitää ryhmäesityksiä?</w:t>
      </w:r>
    </w:p>
    <w:p>
      <w:r>
        <w:rPr>
          <w:b/>
        </w:rPr>
        <w:t xml:space="preserve">Esimerkki 8.3881</w:t>
      </w:r>
    </w:p>
    <w:p>
      <w:r>
        <w:t xml:space="preserve">Läpikulku: News ja Observer yhdistyivät vuonna 1880 The News &amp; Observer -lehdeksi. Se on edelleen Raleighin tärkein päivälehti. North Carolina College of Agriculture and Mechanic Arts, joka nykyään tunnetaan nimellä North Carolina State University, perustettiin vuonna 1887 maanviljelysyliopistoksi. Kaupungin Rex Hospital avattiin vuonna 1889, ja siihen kuului osavaltion ensimmäinen sairaanhoitajakoulu. Baptist Women's College, joka nykyisin tunnetaan nimellä Meredith College, avattiin vuonna 1891, ja vuonna 1898 perustettiin The Academy of Music, yksityinen musiikkikonservatorio.</w:t>
      </w:r>
    </w:p>
    <w:p>
      <w:r>
        <w:rPr>
          <w:b/>
        </w:rPr>
        <w:t xml:space="preserve">Tulos</w:t>
      </w:r>
    </w:p>
    <w:p>
      <w:r>
        <w:t xml:space="preserve">Milloin News ja Observer erosivat?</w:t>
      </w:r>
    </w:p>
    <w:p>
      <w:r>
        <w:rPr>
          <w:b/>
        </w:rPr>
        <w:t xml:space="preserve">Tulos</w:t>
      </w:r>
    </w:p>
    <w:p>
      <w:r>
        <w:t xml:space="preserve">Mikä koulu tunnetaan nykyään nimellä The Baptist Women's College? </w:t>
      </w:r>
    </w:p>
    <w:p>
      <w:r>
        <w:rPr>
          <w:b/>
        </w:rPr>
        <w:t xml:space="preserve">Tulos</w:t>
      </w:r>
    </w:p>
    <w:p>
      <w:r>
        <w:t xml:space="preserve">Milloin Rex Hospital suljettiin?</w:t>
      </w:r>
    </w:p>
    <w:p>
      <w:r>
        <w:rPr>
          <w:b/>
        </w:rPr>
        <w:t xml:space="preserve">Tulos</w:t>
      </w:r>
    </w:p>
    <w:p>
      <w:r>
        <w:t xml:space="preserve">Milloin North Carolina State University suljettiin?</w:t>
      </w:r>
    </w:p>
    <w:p>
      <w:r>
        <w:rPr>
          <w:b/>
        </w:rPr>
        <w:t xml:space="preserve">Tulos</w:t>
      </w:r>
    </w:p>
    <w:p>
      <w:r>
        <w:t xml:space="preserve">Milloin Musiikkiakatemia perustettiin?</w:t>
      </w:r>
    </w:p>
    <w:p>
      <w:r>
        <w:rPr>
          <w:b/>
        </w:rPr>
        <w:t xml:space="preserve">Esimerkki 8.3882</w:t>
      </w:r>
    </w:p>
    <w:p>
      <w:r>
        <w:t xml:space="preserve">Läpikulku: Presbyteeriläiset olivat arvostelleet Rooman kanonista oikeutta jo vuonna 1572 parlamentille osoitetussa admonitionissa. Vastalauseessa keskityttiin vakiintuneeseen puolustukseen, jonka mukaan kanoninen laki voitiin säilyttää niin kauan kuin se ei ollut ristiriidassa siviililain kanssa. Polly Ha:n mukaan reformoitu kirkollishallitus kiisti tämän väittäen, että piispat olivat panneet kanonisen oikeuden täytäntöön 1500 vuoden ajan.</w:t>
      </w:r>
    </w:p>
    <w:p>
      <w:r>
        <w:rPr>
          <w:b/>
        </w:rPr>
        <w:t xml:space="preserve">Tulos</w:t>
      </w:r>
    </w:p>
    <w:p>
      <w:r>
        <w:t xml:space="preserve">Mikä ryhmä tuki liikkuvia tykkejä?</w:t>
      </w:r>
    </w:p>
    <w:p>
      <w:r>
        <w:rPr>
          <w:b/>
        </w:rPr>
        <w:t xml:space="preserve">Tulos</w:t>
      </w:r>
    </w:p>
    <w:p>
      <w:r>
        <w:t xml:space="preserve">Mitä presbyteerit kritisoivat 1400-luvulla?</w:t>
      </w:r>
    </w:p>
    <w:p>
      <w:r>
        <w:rPr>
          <w:b/>
        </w:rPr>
        <w:t xml:space="preserve">Tulos</w:t>
      </w:r>
    </w:p>
    <w:p>
      <w:r>
        <w:t xml:space="preserve">Kuka on väittänyt, että piispat ovat noudattaneet kanonista lakia 2000 vuotta?</w:t>
      </w:r>
    </w:p>
    <w:p>
      <w:r>
        <w:rPr>
          <w:b/>
        </w:rPr>
        <w:t xml:space="preserve">Esimerkki 8.3883</w:t>
      </w:r>
    </w:p>
    <w:p>
      <w:r>
        <w:t xml:space="preserve">Läpikulku: Hokkien /hɒˈkiɛn/ (perinteinen kiina: 福建話; yksinkertaistettu kiina: 福建话; pinyin: Fújiànhuà; Pe̍h-ōe-jī: Hok-kiàn oē) tai Quanzhang (Quanzhou-Zhangzhou / Chinchew-Changchew; BP: Zuánziū-Ziāngziū) on ryhmä keskenään ymmärrettäviä min nan-kiinan murteita, joita puhutaan Kaakkois-Aasiassa, Taiwanissa ja monien muiden merentakaisten kiinalaisten keskuudessa. Hokkien on peräisin Etelä-Fujianin murteesta. Se on läheistä sukua teokewin kielelle, vaikka keskinäinen ymmärtäminen on vaikeaa, ja se on hieman etäämmällä hainaninkielelle. Hokkienin lisäksi Fujianin maakunnassa on myös muita min- ja hakka-murteita, joista useimmat eivät ole keskenään ymmärrettävissä hokkienin kanssa.</w:t>
      </w:r>
    </w:p>
    <w:p>
      <w:r>
        <w:rPr>
          <w:b/>
        </w:rPr>
        <w:t xml:space="preserve">Tulos</w:t>
      </w:r>
    </w:p>
    <w:p>
      <w:r>
        <w:t xml:space="preserve">Mitä kieltä puhutaan vain Kaakkois-Aasiassa ja Taiwanissa?</w:t>
      </w:r>
    </w:p>
    <w:p>
      <w:r>
        <w:rPr>
          <w:b/>
        </w:rPr>
        <w:t xml:space="preserve">Tulos</w:t>
      </w:r>
    </w:p>
    <w:p>
      <w:r>
        <w:t xml:space="preserve">Mikä kieli kehittyi eteläisessä Fujissa? </w:t>
      </w:r>
    </w:p>
    <w:p>
      <w:r>
        <w:rPr>
          <w:b/>
        </w:rPr>
        <w:t xml:space="preserve">Tulos</w:t>
      </w:r>
    </w:p>
    <w:p>
      <w:r>
        <w:t xml:space="preserve">Mihin kieleen hokkien ei ole sukua?</w:t>
      </w:r>
    </w:p>
    <w:p>
      <w:r>
        <w:rPr>
          <w:b/>
        </w:rPr>
        <w:t xml:space="preserve">Tulos</w:t>
      </w:r>
    </w:p>
    <w:p>
      <w:r>
        <w:t xml:space="preserve">Mihin kieleen hainanilainen kieli on läheistä sukua?</w:t>
      </w:r>
    </w:p>
    <w:p>
      <w:r>
        <w:rPr>
          <w:b/>
        </w:rPr>
        <w:t xml:space="preserve">Tulos</w:t>
      </w:r>
    </w:p>
    <w:p>
      <w:r>
        <w:t xml:space="preserve">Minkälaisia murteita Fujissa esiintyy?</w:t>
      </w:r>
    </w:p>
    <w:p>
      <w:r>
        <w:rPr>
          <w:b/>
        </w:rPr>
        <w:t xml:space="preserve">Tulos</w:t>
      </w:r>
    </w:p>
    <w:p>
      <w:r>
        <w:t xml:space="preserve">Mistä Hainese on peräisin?</w:t>
      </w:r>
    </w:p>
    <w:p>
      <w:r>
        <w:rPr>
          <w:b/>
        </w:rPr>
        <w:t xml:space="preserve">Tulos</w:t>
      </w:r>
    </w:p>
    <w:p>
      <w:r>
        <w:t xml:space="preserve">Mihin murteeseen Min on läheistä sukua?</w:t>
      </w:r>
    </w:p>
    <w:p>
      <w:r>
        <w:rPr>
          <w:b/>
        </w:rPr>
        <w:t xml:space="preserve">Tulos</w:t>
      </w:r>
    </w:p>
    <w:p>
      <w:r>
        <w:t xml:space="preserve">Missä puhutaan Fujianin murretta?</w:t>
      </w:r>
    </w:p>
    <w:p>
      <w:r>
        <w:rPr>
          <w:b/>
        </w:rPr>
        <w:t xml:space="preserve">Tulos</w:t>
      </w:r>
    </w:p>
    <w:p>
      <w:r>
        <w:t xml:space="preserve">Mitä tapahtuu, jos puhut hokkienia ja sen lähisukulaista hakkaa?</w:t>
      </w:r>
    </w:p>
    <w:p>
      <w:r>
        <w:rPr>
          <w:b/>
        </w:rPr>
        <w:t xml:space="preserve">Tulos</w:t>
      </w:r>
    </w:p>
    <w:p>
      <w:r>
        <w:t xml:space="preserve">Minkä kielen kanssa Min Nan on etäisesti sukua?</w:t>
      </w:r>
    </w:p>
    <w:p>
      <w:r>
        <w:rPr>
          <w:b/>
        </w:rPr>
        <w:t xml:space="preserve">Esimerkki 8.3884</w:t>
      </w:r>
    </w:p>
    <w:p>
      <w:r>
        <w:t xml:space="preserve">Läpikulku: Feynman piti vuonna 1974 Caltechin juhlapuheen, jossa hän käsitteli rahtikulttitiedettä, joka näyttää tieteeltä, mutta on vain pseudotiedettä, koska tiedemieheltä puuttuu "eräänlainen tieteellinen rehellisyys, tieteellisen ajattelun periaate, joka vastaa eräänlaista täydellistä rehellisyyttä". Hän neuvoi valmistuvalle luokalle, että "ensimmäinen periaate on se, että ette saa huijata itseänne - ja teitä on helpointa huijata. Siksi teidän on oltava hyvin varovaisia sen suhteen. Kun et ole huijannut itseäsi, on helppoa olla huijaamatta muita tiedemiehiä. Sen jälkeen on vain oltava perinteisellä tavalla rehellinen."</w:t>
      </w:r>
    </w:p>
    <w:p>
      <w:r>
        <w:rPr>
          <w:b/>
        </w:rPr>
        <w:t xml:space="preserve">Tulos</w:t>
      </w:r>
    </w:p>
    <w:p>
      <w:r>
        <w:t xml:space="preserve">Minä vuonna Feynman jätti väliin Caltechin juhlapuheen?</w:t>
      </w:r>
    </w:p>
    <w:p>
      <w:r>
        <w:rPr>
          <w:b/>
        </w:rPr>
        <w:t xml:space="preserve">Tulos</w:t>
      </w:r>
    </w:p>
    <w:p>
      <w:r>
        <w:t xml:space="preserve">Minkä aiheen Feynmanin Caltechissa pitämässä aloituspuheessa vältettiin?</w:t>
      </w:r>
    </w:p>
    <w:p>
      <w:r>
        <w:rPr>
          <w:b/>
        </w:rPr>
        <w:t xml:space="preserve">Tulos</w:t>
      </w:r>
    </w:p>
    <w:p>
      <w:r>
        <w:t xml:space="preserve">Mitä tiedettä Feynman ymmärsi parhaiten?</w:t>
      </w:r>
    </w:p>
    <w:p>
      <w:r>
        <w:rPr>
          <w:b/>
        </w:rPr>
        <w:t xml:space="preserve">Tulos</w:t>
      </w:r>
    </w:p>
    <w:p>
      <w:r>
        <w:t xml:space="preserve">Mitä Feynman sanoi luokalle, että heidän on tehtävä itselleen?</w:t>
      </w:r>
    </w:p>
    <w:p>
      <w:r>
        <w:rPr>
          <w:b/>
        </w:rPr>
        <w:t xml:space="preserve">Esimerkki 8.3885</w:t>
      </w:r>
    </w:p>
    <w:p>
      <w:r>
        <w:t xml:space="preserve">Läpikulku: NES Test Stationin etupuolella on Game Pak -paikka ja liittimet eri komponenttien testaamista varten (verkkolaite, RF-kytkin, audio-/videokaapeli, NES Control Deck, lisävarusteet ja pelit), ja sen keskellä on valintanuppi, jonka avulla voidaan valita testattava komponentti. Itse laite painaa noin 11,7 kiloa ilman televisiota. Se liitetään televisioon yhdistetyllä A/V- ja RF-kytkinkaapelilla. Käyttäjä voi vaihtaa A/V-kaapeli- tai RF-kytkinliitännän välillä painamalla vihreää painiketta. Televisio, johon se on liitetty (tyypillisesti 11" - 14"), on tarkoitettu sijoitettavaksi sen päälle.</w:t>
      </w:r>
    </w:p>
    <w:p>
      <w:r>
        <w:rPr>
          <w:b/>
        </w:rPr>
        <w:t xml:space="preserve">Tulos</w:t>
      </w:r>
    </w:p>
    <w:p>
      <w:r>
        <w:t xml:space="preserve">Paljonko SNES-laite painaa kiloina?</w:t>
      </w:r>
    </w:p>
    <w:p>
      <w:r>
        <w:rPr>
          <w:b/>
        </w:rPr>
        <w:t xml:space="preserve">Tulos</w:t>
      </w:r>
    </w:p>
    <w:p>
      <w:r>
        <w:t xml:space="preserve"> Kuinka pieni oli laitteelle suositeltu tyypillinen televisio?</w:t>
      </w:r>
    </w:p>
    <w:p>
      <w:r>
        <w:rPr>
          <w:b/>
        </w:rPr>
        <w:t xml:space="preserve">Tulos</w:t>
      </w:r>
    </w:p>
    <w:p>
      <w:r>
        <w:t xml:space="preserve"> Mihin Dvd-soitin oli tarkoitus sijoittaa?</w:t>
      </w:r>
    </w:p>
    <w:p>
      <w:r>
        <w:rPr>
          <w:b/>
        </w:rPr>
        <w:t xml:space="preserve">Tulos</w:t>
      </w:r>
    </w:p>
    <w:p>
      <w:r>
        <w:t xml:space="preserve">Mikä on SNES-testilaitteen etupuolella olevan ominaisuuden nimi?</w:t>
      </w:r>
    </w:p>
    <w:p>
      <w:r>
        <w:rPr>
          <w:b/>
        </w:rPr>
        <w:t xml:space="preserve">Esimerkki 8.3886</w:t>
      </w:r>
    </w:p>
    <w:p>
      <w:r>
        <w:t xml:space="preserve">Läpikulku: Siihen sisältyy muun muassa ilmiantajan toimiston perustaminen ja kahden vuoden "harkinta-aika", jonka FAA:n tarkastajien tai tarkastajien esimiesten on odotettava, ennen kuin he voivat työskennellä sääntelemiensä tahojen palveluksessa. Lakiehdotuksessa vaadittiin myös huoltotarkastajien vuorottelua ja säädettiin, että sana "asiakas" koskee asianmukaisesti lentävää yleisöä, ei FAA:n sääntelemiä yksiköitä. Lakiehdotus kuoli senaatin komiteassa samana vuonna.</w:t>
      </w:r>
    </w:p>
    <w:p>
      <w:r>
        <w:rPr>
          <w:b/>
        </w:rPr>
        <w:t xml:space="preserve">Tulos</w:t>
      </w:r>
    </w:p>
    <w:p>
      <w:r>
        <w:t xml:space="preserve">Milloin senaatti hyväksyi lakiehdotuksen lentokoneiden huoltomenetelmiä koskevien säännösten tiukentamisesta?</w:t>
      </w:r>
    </w:p>
    <w:p>
      <w:r>
        <w:rPr>
          <w:b/>
        </w:rPr>
        <w:t xml:space="preserve">Tulos</w:t>
      </w:r>
    </w:p>
    <w:p>
      <w:r>
        <w:t xml:space="preserve">Mitä varten oli kahden vuoden harkinta-aika ilmiantajille?</w:t>
      </w:r>
    </w:p>
    <w:p>
      <w:r>
        <w:rPr>
          <w:b/>
        </w:rPr>
        <w:t xml:space="preserve">Tulos</w:t>
      </w:r>
    </w:p>
    <w:p>
      <w:r>
        <w:t xml:space="preserve">Mikä oli lakiehdotuksen mukaan FAA:n sääntelemien yksiköiden nimi?</w:t>
      </w:r>
    </w:p>
    <w:p>
      <w:r>
        <w:rPr>
          <w:b/>
        </w:rPr>
        <w:t xml:space="preserve">Tulos</w:t>
      </w:r>
    </w:p>
    <w:p>
      <w:r>
        <w:t xml:space="preserve">Milloin edustajainhuoneen ja senaatin yksimielinen päätös lakiehdotuksen hyväksymisestä tehtiin?</w:t>
      </w:r>
    </w:p>
    <w:p>
      <w:r>
        <w:rPr>
          <w:b/>
        </w:rPr>
        <w:t xml:space="preserve">Esimerkki 8.3887</w:t>
      </w:r>
    </w:p>
    <w:p>
      <w:r>
        <w:t xml:space="preserve">Läpikulku: Eurooppa jatkoi myös sotilasteknologian kehittymistä viestinnän kehityksen ohella. Eurooppalaiset kemistit valmistivat tappavia räjähteitä, joita voitiin käyttää taistelussa, ja koneisiin tehtyjen innovaatioiden avulla he pystyivät valmistamaan parempia tuliaseita. 1880-luvulle tultaessa konekivääristä oli tullut tehokas taistelukentän ase. Tämä teknologia antoi eurooppalaisille armeijoille etulyöntiaseman vastustajiinsa nähden, sillä vähemmän kehittyneiden maiden armeijat taistelivat edelleen nuolilla, miekoilla ja nahkakilvillä (esim. zulut eteläisessä Afrikassa vuonna 1879 käydyn anglo-zulu-sodan aikana).</w:t>
      </w:r>
    </w:p>
    <w:p>
      <w:r>
        <w:rPr>
          <w:b/>
        </w:rPr>
        <w:t xml:space="preserve">Tulos</w:t>
      </w:r>
    </w:p>
    <w:p>
      <w:r>
        <w:t xml:space="preserve">Mitä muita edistysaskeleita kuin sotilasteknologiaa Eurooppa ei saavuttanut?</w:t>
      </w:r>
    </w:p>
    <w:p>
      <w:r>
        <w:rPr>
          <w:b/>
        </w:rPr>
        <w:t xml:space="preserve">Tulos</w:t>
      </w:r>
    </w:p>
    <w:p>
      <w:r>
        <w:t xml:space="preserve"> Mitä eurooppalaiset kemistit eivät valmistaneet, jota voitaisiin käyttää sodankäynnissä?</w:t>
      </w:r>
    </w:p>
    <w:p>
      <w:r>
        <w:rPr>
          <w:b/>
        </w:rPr>
        <w:t xml:space="preserve">Tulos</w:t>
      </w:r>
    </w:p>
    <w:p>
      <w:r>
        <w:t xml:space="preserve">Mikä keksittiin vuonna 1888, joka mullisti sodankäynnin?</w:t>
      </w:r>
    </w:p>
    <w:p>
      <w:r>
        <w:rPr>
          <w:b/>
        </w:rPr>
        <w:t xml:space="preserve">Tulos</w:t>
      </w:r>
    </w:p>
    <w:p>
      <w:r>
        <w:t xml:space="preserve"> Mitä aseita zulut käyttivät vuoden 1880 anglo-zulu-sodassa?</w:t>
      </w:r>
    </w:p>
    <w:p>
      <w:r>
        <w:rPr>
          <w:b/>
        </w:rPr>
        <w:t xml:space="preserve">Tulos</w:t>
      </w:r>
    </w:p>
    <w:p>
      <w:r>
        <w:t xml:space="preserve">Mikä alue ei keksinyt konekivääriä?</w:t>
      </w:r>
    </w:p>
    <w:p>
      <w:r>
        <w:rPr>
          <w:b/>
        </w:rPr>
        <w:t xml:space="preserve">Esimerkki 8.3888</w:t>
      </w:r>
    </w:p>
    <w:p>
      <w:r>
        <w:t xml:space="preserve">Läpikulku: Kielitieteilijät voivat käyttää erilaisia termejä välttääkseen ottamasta kantaa siihen, onko yhteisön puhe itsenäinen kieli vai jonkin toisen kielen murre. Ehkä yleisin on "lajike"; "luenta" on toinen. Yleisempi termi on "languoidi", joka ei tee eroa murteiden, kielten ja kieliryhmien välillä riippumatta siitä, ovatko ne genealogisesti sukua toisilleen vai eivät.</w:t>
      </w:r>
    </w:p>
    <w:p>
      <w:r>
        <w:rPr>
          <w:b/>
        </w:rPr>
        <w:t xml:space="preserve">Tulos</w:t>
      </w:r>
    </w:p>
    <w:p>
      <w:r>
        <w:t xml:space="preserve">Mikä termi erottaa murteet ja kielet toisistaan?</w:t>
      </w:r>
    </w:p>
    <w:p>
      <w:r>
        <w:rPr>
          <w:b/>
        </w:rPr>
        <w:t xml:space="preserve">Tulos</w:t>
      </w:r>
    </w:p>
    <w:p>
      <w:r>
        <w:t xml:space="preserve">Mikä termi erottaa murteet ja kielet toisistaan, mutta ei lajiketta?</w:t>
      </w:r>
    </w:p>
    <w:p>
      <w:r>
        <w:rPr>
          <w:b/>
        </w:rPr>
        <w:t xml:space="preserve">Tulos</w:t>
      </w:r>
    </w:p>
    <w:p>
      <w:r>
        <w:t xml:space="preserve">Mikä on harvinaisin termi, jota kielitieteilijät käyttävät välttääkseen ottamasta kantaa jonkin yhteisön puheeseen?</w:t>
      </w:r>
    </w:p>
    <w:p>
      <w:r>
        <w:rPr>
          <w:b/>
        </w:rPr>
        <w:t xml:space="preserve">Tulos</w:t>
      </w:r>
    </w:p>
    <w:p>
      <w:r>
        <w:t xml:space="preserve">Mikä termi erottaa murteet ja kielet toisistaan, mutta ei asemaa?</w:t>
      </w:r>
    </w:p>
    <w:p>
      <w:r>
        <w:rPr>
          <w:b/>
        </w:rPr>
        <w:t xml:space="preserve">Tulos</w:t>
      </w:r>
    </w:p>
    <w:p>
      <w:r>
        <w:t xml:space="preserve">Mikä termi erottaa toisistaan murteet ja kieliryhmät?</w:t>
      </w:r>
    </w:p>
    <w:p>
      <w:r>
        <w:rPr>
          <w:b/>
        </w:rPr>
        <w:t xml:space="preserve">Esimerkki 8.3889</w:t>
      </w:r>
    </w:p>
    <w:p>
      <w:r>
        <w:t xml:space="preserve">Läpikulku: Tulehduskipulääke Humira oli maailman myydyin lääke 10,7 miljardin dollarin myynnillään. Toiseksi myydyin oli Enbrel ja kolmanneksi myydyin Remicade. Kolme myydyintä lääkettä Yhdysvalloissa vuonna 2013 olivat Abilify (6,3 miljardia dollaria), Nexium (6 miljardia dollaria) ja Humira (5,4 miljardia dollaria). Kaikkien aikojen myydyin lääke, Lipitor, tuotti keskimäärin 13 miljardia dollaria vuodessa ja yhteensä 141 miljardia dollaria koko elinkaarensa aikana ennen kuin Pfizerin patentti päättyi marraskuussa 2011.</w:t>
      </w:r>
    </w:p>
    <w:p>
      <w:r>
        <w:rPr>
          <w:b/>
        </w:rPr>
        <w:t xml:space="preserve">Tulos</w:t>
      </w:r>
    </w:p>
    <w:p>
      <w:r>
        <w:t xml:space="preserve">Kuinka paljon rahaa kymmenen myydyintä lääkettä tuotti vuonna 2011?</w:t>
      </w:r>
    </w:p>
    <w:p>
      <w:r>
        <w:rPr>
          <w:b/>
        </w:rPr>
        <w:t xml:space="preserve">Tulos</w:t>
      </w:r>
    </w:p>
    <w:p>
      <w:r>
        <w:t xml:space="preserve">Mikä oli vuonna 2011 myydyimmän tulehduskipulääkkeen nimi?</w:t>
      </w:r>
    </w:p>
    <w:p>
      <w:r>
        <w:rPr>
          <w:b/>
        </w:rPr>
        <w:t xml:space="preserve">Tulos</w:t>
      </w:r>
    </w:p>
    <w:p>
      <w:r>
        <w:t xml:space="preserve">Mikä oli myydyin lääke vuonna 2011?</w:t>
      </w:r>
    </w:p>
    <w:p>
      <w:r>
        <w:rPr>
          <w:b/>
        </w:rPr>
        <w:t xml:space="preserve">Tulos</w:t>
      </w:r>
    </w:p>
    <w:p>
      <w:r>
        <w:t xml:space="preserve">Kuinka paljon rahaa Lipitor tuotti patentin umpeutumisen jälkeen?</w:t>
      </w:r>
    </w:p>
    <w:p>
      <w:r>
        <w:rPr>
          <w:b/>
        </w:rPr>
        <w:t xml:space="preserve">Tulos</w:t>
      </w:r>
    </w:p>
    <w:p>
      <w:r>
        <w:t xml:space="preserve">Minä vuonna Humiiran patentti Lipitoriin verrattuna päättyi?</w:t>
      </w:r>
    </w:p>
    <w:p>
      <w:r>
        <w:rPr>
          <w:b/>
        </w:rPr>
        <w:t xml:space="preserve">Esimerkki 8.3890</w:t>
      </w:r>
    </w:p>
    <w:p>
      <w:r>
        <w:t xml:space="preserve">Läpikulku: Palermon satama, jonka foinikialaiset perustivat yli 2700 vuotta sitten, on yhdessä Messinan sataman kanssa Sisilian tärkein satama. Sieltä lähtevät lautat yhdistävät Palermon Cagliariin, Genovaan, Livornoon, Napoliin, Tunisiin ja muihin kaupunkeihin, ja ne kuljettavat vuosittain yhteensä lähes 2 miljoonaa matkustajaa. Se on myös tärkeä risteilyalusten satama. Liikenteeseen kuuluu myös lähes 5 miljoonaa tonnia rahtia ja 80 000 TEU:ta vuodessa. Satamasta on myös yhteydet pienemmille sisilialaisille saarille, kuten Usticalle ja Eolian saarille (kesäisin Cefalùn kautta). Palermon satamassa on turistisatamaksi kutsuttu alue purjeveneille ja katamaraaneille.</w:t>
      </w:r>
    </w:p>
    <w:p>
      <w:r>
        <w:rPr>
          <w:b/>
        </w:rPr>
        <w:t xml:space="preserve">Tulos</w:t>
      </w:r>
    </w:p>
    <w:p>
      <w:r>
        <w:t xml:space="preserve">Mikä on Italian tärkein satama?</w:t>
      </w:r>
    </w:p>
    <w:p>
      <w:r>
        <w:rPr>
          <w:b/>
        </w:rPr>
        <w:t xml:space="preserve">Tulos</w:t>
      </w:r>
    </w:p>
    <w:p>
      <w:r>
        <w:t xml:space="preserve">Mitä kaupunkeja yhdistävät tiet?</w:t>
      </w:r>
    </w:p>
    <w:p>
      <w:r>
        <w:rPr>
          <w:b/>
        </w:rPr>
        <w:t xml:space="preserve">Tulos</w:t>
      </w:r>
    </w:p>
    <w:p>
      <w:r>
        <w:t xml:space="preserve">Missä liikenteeseen sisältyy 80 tonnin lasti?</w:t>
      </w:r>
    </w:p>
    <w:p>
      <w:r>
        <w:rPr>
          <w:b/>
        </w:rPr>
        <w:t xml:space="preserve">Tulos</w:t>
      </w:r>
    </w:p>
    <w:p>
      <w:r>
        <w:t xml:space="preserve">Mikä osa satamasta on mafiaa varten?</w:t>
      </w:r>
    </w:p>
    <w:p>
      <w:r>
        <w:rPr>
          <w:b/>
        </w:rPr>
        <w:t xml:space="preserve">Esimerkki 8.3891</w:t>
      </w:r>
    </w:p>
    <w:p>
      <w:r>
        <w:t xml:space="preserve">Läpikulku: Punainen, sininen ja valkoinen ovat myös 1800-luvun lopun slaavilaisen solidaarisuusliikkeen omaksumat yleisslaavilaiset värit. Alun perin nämä olivat Venäjän lipun värit; slaavilaisen liikkeen kasvaessa myös muut slaavilaiset kansat, kuten slovakit, sloveenit ja serbit, ottivat ne käyttöön. Tšekin tasavallan ja Puolan lipuissa käytetään punaista väriainetta historiallisista heraldisista syistä (ks. Puolan vaakuna ja Tšekin tasavallan vaakuna) eikä yleisslaavilaisten merkitysten vuoksi. Vuonna 2004 Georgia otti käyttöön uuden valkoisen lipun, joka koostuu neljästä pienestä ja yhdestä suuresta punaisesta rististä keskellä, joka koskettaa kaikkia neljää sivua.</w:t>
      </w:r>
    </w:p>
    <w:p>
      <w:r>
        <w:rPr>
          <w:b/>
        </w:rPr>
        <w:t xml:space="preserve">Tulos</w:t>
      </w:r>
    </w:p>
    <w:p>
      <w:r>
        <w:t xml:space="preserve">Mitä värejä Pan-solidaarisuusliike otti käyttöön?</w:t>
      </w:r>
    </w:p>
    <w:p>
      <w:r>
        <w:rPr>
          <w:b/>
        </w:rPr>
        <w:t xml:space="preserve">Tulos</w:t>
      </w:r>
    </w:p>
    <w:p>
      <w:r>
        <w:t xml:space="preserve">Milloin Pan-solidaarisuusliike toteutui?</w:t>
      </w:r>
    </w:p>
    <w:p>
      <w:r>
        <w:rPr>
          <w:b/>
        </w:rPr>
        <w:t xml:space="preserve">Tulos</w:t>
      </w:r>
    </w:p>
    <w:p>
      <w:r>
        <w:t xml:space="preserve">Miksi Georgia ja Puola käyttävät lipussaan punaista?</w:t>
      </w:r>
    </w:p>
    <w:p>
      <w:r>
        <w:rPr>
          <w:b/>
        </w:rPr>
        <w:t xml:space="preserve">Tulos</w:t>
      </w:r>
    </w:p>
    <w:p>
      <w:r>
        <w:t xml:space="preserve">Minkä värisen lipun Tšekin tasavalta otti käyttöön vuonna 2004?</w:t>
      </w:r>
    </w:p>
    <w:p>
      <w:r>
        <w:rPr>
          <w:b/>
        </w:rPr>
        <w:t xml:space="preserve">Esimerkki 8.3892</w:t>
      </w:r>
    </w:p>
    <w:p>
      <w:r>
        <w:t xml:space="preserve">Läpikulku: Waitz määritteli antropologian "tieteeksi ihmisen luonteesta". Luonnolla hän tarkoitti ainetta, jota "jumalallinen henkäys" elävöittää; toisin sanoen hän oli animisti. Brocan johdolla Waitz huomauttaa, että antropologia on uusi tieteenala, joka keräisi aineistoa muilta aloilta, mutta eroaisi niistä siinä, että se käyttäisi vertailevaa anatomiaa, fysiologiaa ja psykologiaa erottaakseen ihmisen "häntä lähinnä olevista eläimistä". Hän korostaa, että vertailuaineiston on oltava empiiristä, kokeellisesti kerättyä. Sekä sivilisaation historia että etnologia on otettava mukaan vertailuun. Perusolettamuksena on, että laji, ihminen, on yhtenäinen ja että "samat ajattelun lait pätevät kaikkiin ihmisiin".</w:t>
      </w:r>
    </w:p>
    <w:p>
      <w:r>
        <w:rPr>
          <w:b/>
        </w:rPr>
        <w:t xml:space="preserve">Tulos</w:t>
      </w:r>
    </w:p>
    <w:p>
      <w:r>
        <w:t xml:space="preserve">Miten Broca määritteli antropologian?</w:t>
      </w:r>
    </w:p>
    <w:p>
      <w:r>
        <w:rPr>
          <w:b/>
        </w:rPr>
        <w:t xml:space="preserve">Tulos</w:t>
      </w:r>
    </w:p>
    <w:p>
      <w:r>
        <w:t xml:space="preserve">Miten Broca määritteli luonnon?</w:t>
      </w:r>
    </w:p>
    <w:p>
      <w:r>
        <w:rPr>
          <w:b/>
        </w:rPr>
        <w:t xml:space="preserve">Tulos</w:t>
      </w:r>
    </w:p>
    <w:p>
      <w:r>
        <w:t xml:space="preserve">joka seurasi Waitzin esimerkkiä ja huomautti antropologian olevan uusi ala?</w:t>
      </w:r>
    </w:p>
    <w:p>
      <w:r>
        <w:rPr>
          <w:b/>
        </w:rPr>
        <w:t xml:space="preserve">Tulos</w:t>
      </w:r>
    </w:p>
    <w:p>
      <w:r>
        <w:t xml:space="preserve">Mitä oli verrattava sivilisaatioihin?</w:t>
      </w:r>
    </w:p>
    <w:p>
      <w:r>
        <w:rPr>
          <w:b/>
        </w:rPr>
        <w:t xml:space="preserve">Esimerkki 8.3893</w:t>
      </w:r>
    </w:p>
    <w:p>
      <w:r>
        <w:t xml:space="preserve">Läpikulku: Kansanmurhasta on tullut virallinen termi kansainvälisissä suhteissa. Sana kansanmurha ei ollut käytössä ennen vuotta 1944. Sitä ennen, vuonna 1941, Winston Churchill kuvaili venäläisten sotavankien ja siviilien joukkotappamista "rikokseksi, jolla ei ole nimeä". Samana vuonna puolalais-juutalainen asianajaja Raphael Lemkin kuvaili natsien perustamaa järjestelmällistä murhapolitiikkaa kansanmurhaksi. Sana kansanmurha on yhdistelmä kreikan kielen etuliitteistä geno- (tarkoittaa heimoa tai rotua) ja caedere (latinankielinen sana, joka tarkoittaa tappamista). Sana määritellään tietyksi joukoksi väkivaltaisia rikoksia, jotka kohdistuvat tiettyyn ryhmään ja joilla pyritään poistamaan koko ryhmä olemassaolosta tai tuhoamaan se.</w:t>
      </w:r>
    </w:p>
    <w:p>
      <w:r>
        <w:rPr>
          <w:b/>
        </w:rPr>
        <w:t xml:space="preserve">Tulos</w:t>
      </w:r>
    </w:p>
    <w:p>
      <w:r>
        <w:t xml:space="preserve">Milloin sanaa "kansanmurha" on viimeksi käytetty?</w:t>
      </w:r>
    </w:p>
    <w:p>
      <w:r>
        <w:rPr>
          <w:b/>
        </w:rPr>
        <w:t xml:space="preserve">Tulos</w:t>
      </w:r>
    </w:p>
    <w:p>
      <w:r>
        <w:t xml:space="preserve">Kuka ei ole koskaan käyttänyt termiä "kansanmurha"?</w:t>
      </w:r>
    </w:p>
    <w:p>
      <w:r>
        <w:rPr>
          <w:b/>
        </w:rPr>
        <w:t xml:space="preserve">Tulos</w:t>
      </w:r>
    </w:p>
    <w:p>
      <w:r>
        <w:t xml:space="preserve">Kuka viittasi kansanmurhaan vuonna 1945?</w:t>
      </w:r>
    </w:p>
    <w:p>
      <w:r>
        <w:rPr>
          <w:b/>
        </w:rPr>
        <w:t xml:space="preserve">Tulos</w:t>
      </w:r>
    </w:p>
    <w:p>
      <w:r>
        <w:t xml:space="preserve">Mihin vuoteen asti sana "kansanmurha" tunnettiin?</w:t>
      </w:r>
    </w:p>
    <w:p>
      <w:r>
        <w:rPr>
          <w:b/>
        </w:rPr>
        <w:t xml:space="preserve">Tulos</w:t>
      </w:r>
    </w:p>
    <w:p>
      <w:r>
        <w:t xml:space="preserve">Mikä määritellään tietyksi joukoksi väkivaltarikoksia, jotka tehdään tiettyä ryhmää vastaan ja joiden tarkoituksena on poistaa koko ryhmä olemassaolosta tai lisätä sitä?</w:t>
      </w:r>
    </w:p>
    <w:p>
      <w:r>
        <w:rPr>
          <w:b/>
        </w:rPr>
        <w:t xml:space="preserve">Tulos</w:t>
      </w:r>
    </w:p>
    <w:p>
      <w:r>
        <w:t xml:space="preserve">Milloin ilmausta "sotavangit" käytettiin ensimmäisen kerran?</w:t>
      </w:r>
    </w:p>
    <w:p>
      <w:r>
        <w:rPr>
          <w:b/>
        </w:rPr>
        <w:t xml:space="preserve">Tulos</w:t>
      </w:r>
    </w:p>
    <w:p>
      <w:r>
        <w:t xml:space="preserve">Mikä on "sotavangin" määritelmä?</w:t>
      </w:r>
    </w:p>
    <w:p>
      <w:r>
        <w:rPr>
          <w:b/>
        </w:rPr>
        <w:t xml:space="preserve">Tulos</w:t>
      </w:r>
    </w:p>
    <w:p>
      <w:r>
        <w:t xml:space="preserve">Kuka keksi ilmauksen "sotavangit"?</w:t>
      </w:r>
    </w:p>
    <w:p>
      <w:r>
        <w:rPr>
          <w:b/>
        </w:rPr>
        <w:t xml:space="preserve">Tulos</w:t>
      </w:r>
    </w:p>
    <w:p>
      <w:r>
        <w:t xml:space="preserve">Ilmaisu "sotavangit" oli tuntematon mihin vuoteen asti?</w:t>
      </w:r>
    </w:p>
    <w:p>
      <w:r>
        <w:rPr>
          <w:b/>
        </w:rPr>
        <w:t xml:space="preserve">Tulos</w:t>
      </w:r>
    </w:p>
    <w:p>
      <w:r>
        <w:t xml:space="preserve">Miten Raphael Lemkin viittasi vuonna 1941 venäläisten sotavankien joukkomurhiin?</w:t>
      </w:r>
    </w:p>
    <w:p>
      <w:r>
        <w:rPr>
          <w:b/>
        </w:rPr>
        <w:t xml:space="preserve">Esimerkki 8.3894</w:t>
      </w:r>
    </w:p>
    <w:p>
      <w:r>
        <w:t xml:space="preserve">Läpikulku: Maaliskuussa 2013 Blackstone Group ja Carl Icahn ilmaisivat kiinnostuksensa Dellin ostamiseen. Huhtikuussa 2013 Blackstone veti tarjouksensa takaisin vedoten liiketoiminnan heikkenemiseen. Muut pääomasijoitusyhtiöt, kuten KKR &amp; Co. ja TPG Capital, kieltäytyivät jättämästä vaihtoehtoisia tarjouksia Dellistä vedoten henkilökohtaisten tietokoneiden epävarmoihin markkinoihin ja kilpailupaineisiin, joten "avointa tarjouskamppailua" ei koskaan syntynyt. Analyytikot sanoivat, että Silver Laken suurin haaste olisi löytää "irtautumisstrategia", jolla se voisi hyötyä sijoituksestaan, eli milloin yhtiö järjestäisi listautumisannin päästäkseen jälleen pörssiin, ja eräs varoitti: "Mutta vaikka Dellille saataisiinkin 25 miljardin dollarin yritysarvo, irtautuminen vie vuosia."</w:t>
      </w:r>
    </w:p>
    <w:p>
      <w:r>
        <w:rPr>
          <w:b/>
        </w:rPr>
        <w:t xml:space="preserve">Tulos</w:t>
      </w:r>
    </w:p>
    <w:p>
      <w:r>
        <w:t xml:space="preserve">Minä vuonna Blackstone Group ilmaisi kiinnostuksensa Dellin myymiseen?</w:t>
      </w:r>
    </w:p>
    <w:p>
      <w:r>
        <w:rPr>
          <w:b/>
        </w:rPr>
        <w:t xml:space="preserve">Tulos</w:t>
      </w:r>
    </w:p>
    <w:p>
      <w:r>
        <w:t xml:space="preserve">Minä vuonna Blackstone Group ilmaisi kiinnostuksensa IBM:n ostamiseen?</w:t>
      </w:r>
    </w:p>
    <w:p>
      <w:r>
        <w:rPr>
          <w:b/>
        </w:rPr>
        <w:t xml:space="preserve">Tulos</w:t>
      </w:r>
    </w:p>
    <w:p>
      <w:r>
        <w:t xml:space="preserve">Mikä oli ensimmäinen julkinen osakeyhtiö, joka päätti olla tekemättä tarjousta Dellistä?</w:t>
      </w:r>
    </w:p>
    <w:p>
      <w:r>
        <w:rPr>
          <w:b/>
        </w:rPr>
        <w:t xml:space="preserve">Tulos</w:t>
      </w:r>
    </w:p>
    <w:p>
      <w:r>
        <w:t xml:space="preserve">Minkä yrityksen analyytikot katsoivat, että sen olisi löydettävä irtautumisstrategia, jotta se voisi hyötyä Dellin myynnistä?</w:t>
      </w:r>
    </w:p>
    <w:p>
      <w:r>
        <w:rPr>
          <w:b/>
        </w:rPr>
        <w:t xml:space="preserve">Tulos</w:t>
      </w:r>
    </w:p>
    <w:p>
      <w:r>
        <w:t xml:space="preserve">Kuinka paljon Dellin potentiaalinen yritysarvo ei ollut?</w:t>
      </w:r>
    </w:p>
    <w:p>
      <w:r>
        <w:rPr>
          <w:b/>
        </w:rPr>
        <w:t xml:space="preserve">Esimerkki 8.3895</w:t>
      </w:r>
    </w:p>
    <w:p>
      <w:r>
        <w:t xml:space="preserve">Läpikulku: Bodenjärvi koostuu kolmesta vesistöstä: Obersee ("ylempi järvi"), Untersee ("alempi järvi") ja Reinin yhdistävä osuus, jota kutsutaan Seerheiniksi ("Reinjärvi"). Järvi sijaitsee Saksassa, Sveitsissä ja Itävallassa lähellä Alppeja. Sen rannat sijaitsevat Saksan Baijerin ja Baden-Württembergin osavaltioissa, Itävallan Vorarlbergin osavaltiossa sekä Sveitsin Thurgaun ja St. Gallenin kantoneissa. Rein virtaa siihen etelästä Sveitsin ja Itävallan rajaa pitkin. Se sijaitsee noin 47°39′N 9°19′E / 47.650°N 9.317°E / 47.650; 9.317.</w:t>
      </w:r>
    </w:p>
    <w:p>
      <w:r>
        <w:rPr>
          <w:b/>
        </w:rPr>
        <w:t xml:space="preserve">Tulos</w:t>
      </w:r>
    </w:p>
    <w:p>
      <w:r>
        <w:t xml:space="preserve">Kuinka monta vesistöä muodostaa Reinin?</w:t>
      </w:r>
    </w:p>
    <w:p>
      <w:r>
        <w:rPr>
          <w:b/>
        </w:rPr>
        <w:t xml:space="preserve">Tulos</w:t>
      </w:r>
    </w:p>
    <w:p>
      <w:r>
        <w:t xml:space="preserve">Missä on Baijerin raja?</w:t>
      </w:r>
    </w:p>
    <w:p>
      <w:r>
        <w:rPr>
          <w:b/>
        </w:rPr>
        <w:t xml:space="preserve">Tulos</w:t>
      </w:r>
    </w:p>
    <w:p>
      <w:r>
        <w:t xml:space="preserve">Missä on Saksan raja?</w:t>
      </w:r>
    </w:p>
    <w:p>
      <w:r>
        <w:rPr>
          <w:b/>
        </w:rPr>
        <w:t xml:space="preserve">Tulos</w:t>
      </w:r>
    </w:p>
    <w:p>
      <w:r>
        <w:t xml:space="preserve">Millä rajalla Rein virtaa pohjoisesta?</w:t>
      </w:r>
    </w:p>
    <w:p>
      <w:r>
        <w:rPr>
          <w:b/>
        </w:rPr>
        <w:t xml:space="preserve">Tulos</w:t>
      </w:r>
    </w:p>
    <w:p>
      <w:r>
        <w:t xml:space="preserve">Kuinka monta vesistöä muodostaa Obersee?</w:t>
      </w:r>
    </w:p>
    <w:p>
      <w:r>
        <w:rPr>
          <w:b/>
        </w:rPr>
        <w:t xml:space="preserve">Esimerkki 8.3896</w:t>
      </w:r>
    </w:p>
    <w:p>
      <w:r>
        <w:t xml:space="preserve">Läpikulku: Mary: Faith and Hope in Christ" (Usko ja toivo Kristukseen), jonka on laatinut anglikaanien ja roomalaiskatolisten kansainvälinen komissio, päätteli, että Mariaa koskevan opetuksen voidaan sanoa olevan sopusoinnussa Raamatun opetuksen ja muinaisten yhteisten traditioiden kanssa, kun otetaan huomioon kaksi määritelmää, jotka koskevat Marian taivaaseenottoa ja tahratonta käsitystä. Raportissa ilmaistiin kuitenkin huoli siitä, että roomalaiskatoliset dogmaattiset määritelmät näistä käsitteistä antavat ymmärtää, että ne ovat "Jumalan ilmoittamia", ja todettiin seuraavaa: "Anglikaaneille herää kuitenkin kysymys, ovatko nämä Mariaa koskevat opit Jumalan ilmoittamia tavalla, joka uskovien on pidettävä uskonasiana."</w:t>
      </w:r>
    </w:p>
    <w:p>
      <w:r>
        <w:rPr>
          <w:b/>
        </w:rPr>
        <w:t xml:space="preserve">Tulos</w:t>
      </w:r>
    </w:p>
    <w:p>
      <w:r>
        <w:t xml:space="preserve">Mitä roomalaiskatolinen kirkko on päätynyt opettamaan neitsyt Marian taivaaseenottoa ja immaqculata conceptionia koskevasta opetuksesta?</w:t>
      </w:r>
    </w:p>
    <w:p>
      <w:r>
        <w:rPr>
          <w:b/>
        </w:rPr>
        <w:t xml:space="preserve">Tulos</w:t>
      </w:r>
    </w:p>
    <w:p>
      <w:r>
        <w:t xml:space="preserve">Anglikaanien mukaan mitä opit Neitsyt Marian taivaaseen ottamisesta ja tahrattomasta hedelmöityksestä eivät ole ristiriidassa?</w:t>
      </w:r>
    </w:p>
    <w:p>
      <w:r>
        <w:rPr>
          <w:b/>
        </w:rPr>
        <w:t xml:space="preserve">Tulos</w:t>
      </w:r>
    </w:p>
    <w:p>
      <w:r>
        <w:t xml:space="preserve">Mistä roomalaiskatolinen kirkko oli huolissaan?</w:t>
      </w:r>
    </w:p>
    <w:p>
      <w:r>
        <w:rPr>
          <w:b/>
        </w:rPr>
        <w:t xml:space="preserve">Tulos</w:t>
      </w:r>
    </w:p>
    <w:p>
      <w:r>
        <w:t xml:space="preserve">Kenen anglikaanit sanoivat paljastaneen nämä käsitteet?</w:t>
      </w:r>
    </w:p>
    <w:p>
      <w:r>
        <w:rPr>
          <w:b/>
        </w:rPr>
        <w:t xml:space="preserve">Tulos</w:t>
      </w:r>
    </w:p>
    <w:p>
      <w:r>
        <w:t xml:space="preserve">Minkä opin anlicalaiset uskovat olevan uskon asia?</w:t>
      </w:r>
    </w:p>
    <w:p>
      <w:r>
        <w:rPr>
          <w:b/>
        </w:rPr>
        <w:t xml:space="preserve">Esimerkki 8.3897</w:t>
      </w:r>
    </w:p>
    <w:p>
      <w:r>
        <w:t xml:space="preserve">Läpikulku: Rankine-syklissä ja useimmissa käytännön höyrykoneissa on vesipumppu kattilaveden kierrättämiseksi tai täydentämiseksi, jotta niitä voidaan käyttää jatkuvasti. Yhdyskunta- ja teollisuuskattiloissa käytetään yleensä monivaiheisia keskipakopumppuja, mutta myös muita pumpputyyppejä käytetään. Toinen tapa syöttää matalapaineista kattilan syöttövettä on injektori, joka käyttää höyrysuihkua, joka yleensä syötetään kattilasta. Injektorit tulivat suosituiksi 1850-luvulla, mutta niitä ei enää käytetä laajalti, paitsi esimerkiksi höyryvetureissa.</w:t>
      </w:r>
    </w:p>
    <w:p>
      <w:r>
        <w:rPr>
          <w:b/>
        </w:rPr>
        <w:t xml:space="preserve">Tulos</w:t>
      </w:r>
    </w:p>
    <w:p>
      <w:r>
        <w:t xml:space="preserve">Mitä laitetta käytetään kattilaveden kierrättämiseen useimmissa suihkumoottoreissa?</w:t>
      </w:r>
    </w:p>
    <w:p>
      <w:r>
        <w:rPr>
          <w:b/>
        </w:rPr>
        <w:t xml:space="preserve">Tulos</w:t>
      </w:r>
    </w:p>
    <w:p>
      <w:r>
        <w:t xml:space="preserve">Minkä tyyppisiä pumppuja käytetään tyypillisesti suihkumoottoreissa?</w:t>
      </w:r>
    </w:p>
    <w:p>
      <w:r>
        <w:rPr>
          <w:b/>
        </w:rPr>
        <w:t xml:space="preserve">Tulos</w:t>
      </w:r>
    </w:p>
    <w:p>
      <w:r>
        <w:t xml:space="preserve">Millä vuosikymmenellä suihkumoottoreissa käytettiin laajalti injektoreita?</w:t>
      </w:r>
    </w:p>
    <w:p>
      <w:r>
        <w:rPr>
          <w:b/>
        </w:rPr>
        <w:t xml:space="preserve">Tulos</w:t>
      </w:r>
    </w:p>
    <w:p>
      <w:r>
        <w:t xml:space="preserve">Mikä on suihkumoottoreiden merkittävä sovellus nykyään?</w:t>
      </w:r>
    </w:p>
    <w:p>
      <w:r>
        <w:rPr>
          <w:b/>
        </w:rPr>
        <w:t xml:space="preserve">Tulos</w:t>
      </w:r>
    </w:p>
    <w:p>
      <w:r>
        <w:t xml:space="preserve">Mihin suihkumoottoreita käytetään?</w:t>
      </w:r>
    </w:p>
    <w:p>
      <w:r>
        <w:rPr>
          <w:b/>
        </w:rPr>
        <w:t xml:space="preserve">Esimerkki 8.3898</w:t>
      </w:r>
    </w:p>
    <w:p>
      <w:r>
        <w:t xml:space="preserve">Läpikulku: Albertus Magnus, joka on ainoa henkilö, jolle on annettu nimitys "Suuri". Hänen vaikutuksensa veljeskuntaan läpäisi lähes kaikki dominikaanien elämän osa-alueet. Albert oli tiedemies, filosofi, astrologi, teologi, hengellinen kirjoittaja, ekumeenikko ja diplomaatti. Roomalaisen Humbertin suojeluksessa Albert muovasi kaikkien dominikaaniopiskelijoiden opinto-ohjelmaa, toi Aristoteleen luokkahuoneeseen ja tutki neoplatonistien, kuten Plotinuksen, työtä. Itse asiassa vasta Tuomas Akvinolaisen ja hänen itsensä (1245-1274) kolmekymmentä vuotta kestänyt työ mahdollisti aristoteelisten opintojen sisällyttämisen dominikaanikoulujen opetussuunnitelmaan.</w:t>
      </w:r>
    </w:p>
    <w:p>
      <w:r>
        <w:rPr>
          <w:b/>
        </w:rPr>
        <w:t xml:space="preserve">Tulos</w:t>
      </w:r>
    </w:p>
    <w:p>
      <w:r>
        <w:t xml:space="preserve">Kuka ei suuresti auttanut dominikaanijärjestöä?</w:t>
      </w:r>
    </w:p>
    <w:p>
      <w:r>
        <w:rPr>
          <w:b/>
        </w:rPr>
        <w:t xml:space="preserve">Tulos</w:t>
      </w:r>
    </w:p>
    <w:p>
      <w:r>
        <w:t xml:space="preserve">Mitä Albert Magnus ei tunnettu myös nimellä Albert mikä?</w:t>
      </w:r>
    </w:p>
    <w:p>
      <w:r>
        <w:rPr>
          <w:b/>
        </w:rPr>
        <w:t xml:space="preserve">Tulos</w:t>
      </w:r>
    </w:p>
    <w:p>
      <w:r>
        <w:t xml:space="preserve">Mikä ei ollut Albert Suuren kuri?</w:t>
      </w:r>
    </w:p>
    <w:p>
      <w:r>
        <w:rPr>
          <w:b/>
        </w:rPr>
        <w:t xml:space="preserve">Tulos</w:t>
      </w:r>
    </w:p>
    <w:p>
      <w:r>
        <w:t xml:space="preserve">Kenen opetussuunnitelmaa Albert ei muovannut? </w:t>
      </w:r>
    </w:p>
    <w:p>
      <w:r>
        <w:rPr>
          <w:b/>
        </w:rPr>
        <w:t xml:space="preserve">Tulos</w:t>
      </w:r>
    </w:p>
    <w:p>
      <w:r>
        <w:t xml:space="preserve">Ketä Albert Magnus ei esitellyt dominikaaniritarikunnan opiskelijoille?</w:t>
      </w:r>
    </w:p>
    <w:p>
      <w:r>
        <w:rPr>
          <w:b/>
        </w:rPr>
        <w:t xml:space="preserve">Esimerkki 8.3899</w:t>
      </w:r>
    </w:p>
    <w:p>
      <w:r>
        <w:t xml:space="preserve">Läpikulku: Marraskuussa 2008 kuolemanrangaistusta uhkaa vain yksi kuolemanrangaistukseen tuomittu henkilö, jota ei ole tuomittu murhasta. Demarcus Sears on Georgiassa edelleen kuolemantuomion alaisena rikoksesta "kidnappaus ja ruumiinvamma". Sears tuomittiin vuonna 1986 uhrin Gloria Ann Wilburin sieppauksesta ja ruumiinvammojen aiheuttamisesta. Wilbur kidnapattiin ja pahoinpideltiin Georgiassa, raiskattiin Tennesseessä ja murhattiin Kentuckyssa. Searsia ei koskaan syytetty Wilburin murhasta Kentuckyssa, mutta valamiehistö tuomitsi hänet Georgiassa kuolemaan "kidnappauksesta ja ruumiinvammoista".</w:t>
      </w:r>
    </w:p>
    <w:p>
      <w:r>
        <w:rPr>
          <w:b/>
        </w:rPr>
        <w:t xml:space="preserve">Tulos</w:t>
      </w:r>
    </w:p>
    <w:p>
      <w:r>
        <w:t xml:space="preserve">Kuka oli marraskuussa 2018 kuolemanrangaistuksessa ilman murhatuomiota?</w:t>
      </w:r>
    </w:p>
    <w:p>
      <w:r>
        <w:rPr>
          <w:b/>
        </w:rPr>
        <w:t xml:space="preserve">Tulos</w:t>
      </w:r>
    </w:p>
    <w:p>
      <w:r>
        <w:t xml:space="preserve"> Kenet Demarcus Sears päästi vapaaksi?</w:t>
      </w:r>
    </w:p>
    <w:p>
      <w:r>
        <w:rPr>
          <w:b/>
        </w:rPr>
        <w:t xml:space="preserve">Tulos</w:t>
      </w:r>
    </w:p>
    <w:p>
      <w:r>
        <w:t xml:space="preserve"> Missä osavaltiossa Gloria Ann Wilbur syntyi?</w:t>
      </w:r>
    </w:p>
    <w:p>
      <w:r>
        <w:rPr>
          <w:b/>
        </w:rPr>
        <w:t xml:space="preserve">Tulos</w:t>
      </w:r>
    </w:p>
    <w:p>
      <w:r>
        <w:t xml:space="preserve"> Minä vuonna Demarcus Sears vapautettiin kidnappauksesta?</w:t>
      </w:r>
    </w:p>
    <w:p>
      <w:r>
        <w:rPr>
          <w:b/>
        </w:rPr>
        <w:t xml:space="preserve">Tulos</w:t>
      </w:r>
    </w:p>
    <w:p>
      <w:r>
        <w:t xml:space="preserve">Missä osavaltiossa valamiehistö tuomitsi Demarcus Searsin vapauteen?</w:t>
      </w:r>
    </w:p>
    <w:p>
      <w:r>
        <w:rPr>
          <w:b/>
        </w:rPr>
        <w:t xml:space="preserve">Esimerkki 8.3900</w:t>
      </w:r>
    </w:p>
    <w:p>
      <w:r>
        <w:t xml:space="preserve">Läpikulku: Kansasin yliopiston arkkitehtuurin ja kaupunkisuunnittelun korkeakoulu nimettiin Keskilännen parhaaksi ja se sijoittui 11. sijalle Yhdysvaltojen kaikkien arkkitehtuurin perustutkintokoulutusten joukossa vuonna 2012 DesignIntelligence-lehden mukaan.</w:t>
      </w:r>
    </w:p>
    <w:p>
      <w:r>
        <w:rPr>
          <w:b/>
        </w:rPr>
        <w:t xml:space="preserve">Tulos</w:t>
      </w:r>
    </w:p>
    <w:p>
      <w:r>
        <w:t xml:space="preserve">Mikä on sen julkaisun nimi, joka ei aseta arkkitehtuuri- ja muotoilukoulutusta antavia kouluja paremmuusjärjestykseen?</w:t>
      </w:r>
    </w:p>
    <w:p>
      <w:r>
        <w:rPr>
          <w:b/>
        </w:rPr>
        <w:t xml:space="preserve">Tulos</w:t>
      </w:r>
    </w:p>
    <w:p>
      <w:r>
        <w:t xml:space="preserve">Mikä on DesignIntelligencen julkaisemien kuukausittaisten luokitusten nimi?</w:t>
      </w:r>
    </w:p>
    <w:p>
      <w:r>
        <w:rPr>
          <w:b/>
        </w:rPr>
        <w:t xml:space="preserve">Tulos</w:t>
      </w:r>
    </w:p>
    <w:p>
      <w:r>
        <w:t xml:space="preserve">Minkä tittelin KU:n arkkitehtuurikoulu menetti vuonna 2012?</w:t>
      </w:r>
    </w:p>
    <w:p>
      <w:r>
        <w:rPr>
          <w:b/>
        </w:rPr>
        <w:t xml:space="preserve">Tulos</w:t>
      </w:r>
    </w:p>
    <w:p>
      <w:r>
        <w:t xml:space="preserve">Mille sijalle Kansasin yliopisto sijoittui arkkitehtuurin perustutkinto-ohjelmien kansainvälisessä rankingissa vuonna 2012?</w:t>
      </w:r>
    </w:p>
    <w:p>
      <w:r>
        <w:rPr>
          <w:b/>
        </w:rPr>
        <w:t xml:space="preserve">Tulos</w:t>
      </w:r>
    </w:p>
    <w:p>
      <w:r>
        <w:t xml:space="preserve">Mille sijalle Kansasin yliopisto sijoittui arkkitehtuurin jatko-ohjelmien kansallisessa rankingissa vuonna 2012?</w:t>
      </w:r>
    </w:p>
    <w:p>
      <w:r>
        <w:rPr>
          <w:b/>
        </w:rPr>
        <w:t xml:space="preserve">Esimerkki 8.3901</w:t>
      </w:r>
    </w:p>
    <w:p>
      <w:r>
        <w:t xml:space="preserve">Läpikulku: Joulukuussa 2012 Hormuud Telecom lanseerasi kolmikaistaisen 3G-palvelun internet- ja matkapuhelinasiakkaille. Tämä kolmannen sukupolven matkaviestintäteknologia on ensimmäinen laatuaan maassa, ja se tarjoaa käyttäjille nopeamman ja turvallisemman yhteyden.</w:t>
      </w:r>
    </w:p>
    <w:p>
      <w:r>
        <w:rPr>
          <w:b/>
        </w:rPr>
        <w:t xml:space="preserve">Tulos</w:t>
      </w:r>
    </w:p>
    <w:p>
      <w:r>
        <w:t xml:space="preserve">Milloin ensimmäisen sukupolven matkaviestimet julkaistiin?</w:t>
      </w:r>
    </w:p>
    <w:p>
      <w:r>
        <w:rPr>
          <w:b/>
        </w:rPr>
        <w:t xml:space="preserve">Tulos</w:t>
      </w:r>
    </w:p>
    <w:p>
      <w:r>
        <w:t xml:space="preserve">Mikä oli Somalian ensimmäinen mobiilipalvelu?</w:t>
      </w:r>
    </w:p>
    <w:p>
      <w:r>
        <w:rPr>
          <w:b/>
        </w:rPr>
        <w:t xml:space="preserve">Tulos</w:t>
      </w:r>
    </w:p>
    <w:p>
      <w:r>
        <w:t xml:space="preserve">Mitä Tri-Band tarkoittaa?</w:t>
      </w:r>
    </w:p>
    <w:p>
      <w:r>
        <w:rPr>
          <w:b/>
        </w:rPr>
        <w:t xml:space="preserve">Tulos</w:t>
      </w:r>
    </w:p>
    <w:p>
      <w:r>
        <w:t xml:space="preserve">Milloin Hormuud Telecom perustettiin?</w:t>
      </w:r>
    </w:p>
    <w:p>
      <w:r>
        <w:rPr>
          <w:b/>
        </w:rPr>
        <w:t xml:space="preserve">Tulos</w:t>
      </w:r>
    </w:p>
    <w:p>
      <w:r>
        <w:t xml:space="preserve">Kuka omistaa Hormuud Telecomin?</w:t>
      </w:r>
    </w:p>
    <w:p>
      <w:r>
        <w:rPr>
          <w:b/>
        </w:rPr>
        <w:t xml:space="preserve">Esimerkki 8.3902</w:t>
      </w:r>
    </w:p>
    <w:p>
      <w:r>
        <w:t xml:space="preserve">Läpikulku: Eton Collegella on yhteyksiä joihinkin nykyisin Intiassa toimiviin yksityiskouluihin, joita on ylläpidetty brittiläisen Rajin ajoilta, kuten The Doon School ja Mayo College. Eton College on myös G20 Schools Groupin jäsen, joka on kokoelma eri puolilta maailmaa sijaitsevia sisäoppilaitoksia, joihin kuuluvat muun muassa turkkilainen Robert College, yhdysvaltalaiset Phillips Academy ja Phillips Exeter Academy, australialainen Scotch College, Melbourne Grammar School ja Launceston Church Grammar School, singaporelainen Raffles Institution ja sveitsiläinen International School of Geneva. Eton on hiljattain solminut suhteet Roxbury Latin Schoolin kanssa, joka on perinteinen poikien yksityiskoulu Bostonissa, Yhdysvalloissa. Entinen Etonin rehtori ja rehtori Sir Eric Anderson on läheisessä ystävyyssuhteessa Roxbury Latinin emeritusrehtori F. Washington Jarvisin kanssa; Anderson on vieraillut Roxbury Latinissa useaan otteeseen, kun taas Jarvis opetti teologiaa Etonissa sen jälkeen, kun hän oli jäänyt eläkkeelle Roxbury Latinin rehtorin virasta. Rehtoreiden läheinen ystävyys synnytti Hennessy-stipendin, joka on vuonna 2005 perustettu vuosittainen palkinto, joka myönnetään RL:n ylioppilaalle opiskeluvuodeksi Etoniin. Hennessy-stipendiaatit asuvat yleensä Wotton Housessa.</w:t>
      </w:r>
    </w:p>
    <w:p>
      <w:r>
        <w:rPr>
          <w:b/>
        </w:rPr>
        <w:t xml:space="preserve">Tulos</w:t>
      </w:r>
    </w:p>
    <w:p>
      <w:r>
        <w:t xml:space="preserve">Minä vuonna Robert College perustettiin Turkkiin?</w:t>
      </w:r>
    </w:p>
    <w:p>
      <w:r>
        <w:rPr>
          <w:b/>
        </w:rPr>
        <w:t xml:space="preserve">Tulos</w:t>
      </w:r>
    </w:p>
    <w:p>
      <w:r>
        <w:t xml:space="preserve">Minä vuonna F. Washington Jarvis jäi eläkkeelle Roxbury Latinin rehtorina?</w:t>
      </w:r>
    </w:p>
    <w:p>
      <w:r>
        <w:rPr>
          <w:b/>
        </w:rPr>
        <w:t xml:space="preserve">Tulos</w:t>
      </w:r>
    </w:p>
    <w:p>
      <w:r>
        <w:t xml:space="preserve">Minä vuonna Singaporen Raffles Institution avasi ovensa?</w:t>
      </w:r>
    </w:p>
    <w:p>
      <w:r>
        <w:rPr>
          <w:b/>
        </w:rPr>
        <w:t xml:space="preserve">Tulos</w:t>
      </w:r>
    </w:p>
    <w:p>
      <w:r>
        <w:t xml:space="preserve">Minä vuonna G20-kouluryhmä perustettiin?</w:t>
      </w:r>
    </w:p>
    <w:p>
      <w:r>
        <w:rPr>
          <w:b/>
        </w:rPr>
        <w:t xml:space="preserve">Tulos</w:t>
      </w:r>
    </w:p>
    <w:p>
      <w:r>
        <w:t xml:space="preserve">Kuka oli Sveitsin Geneven kansainvälisen koulun rehtori vuonna 2005?</w:t>
      </w:r>
    </w:p>
    <w:p>
      <w:r>
        <w:rPr>
          <w:b/>
        </w:rPr>
        <w:t xml:space="preserve">Esimerkki 8.3903</w:t>
      </w:r>
    </w:p>
    <w:p>
      <w:r>
        <w:t xml:space="preserve">Läpikulku: Tilaisuudet, joihin kuuluu ritarin arvonimien myöntäminen miekalla ja muiden palkintojen jakaminen, järjestetään palatsin vuonna 1854 rakennetussa juhlasalissa. Se on 36,6 metriä pitkä, 18 metriä leveä ja 13,5 metriä korkea, ja se on palatsin suurin huone. Se on korvannut valtaistuinsalin tärkeydessä ja käytössä. Investituurien aikana kuningatar seisoo valtaistuimella valtavan, kupolimaisen samettikatoksen alla, joka tunnetaan nimellä shamiana tai baldachin ja jota käytettiin Delhi Durbarissa vuonna 1911. Sotilassoittokunta soittaa muusikoiden galleriassa, kun palkinnon saajat lähestyvät kuningatarta ja saavat kunnianosoituksensa perheidensä ja ystäviensä seurassa.</w:t>
      </w:r>
    </w:p>
    <w:p>
      <w:r>
        <w:rPr>
          <w:b/>
        </w:rPr>
        <w:t xml:space="preserve">Tulos</w:t>
      </w:r>
    </w:p>
    <w:p>
      <w:r>
        <w:t xml:space="preserve">Missä sijoituksia ei koskaan tehdä?</w:t>
      </w:r>
    </w:p>
    <w:p>
      <w:r>
        <w:rPr>
          <w:b/>
        </w:rPr>
        <w:t xml:space="preserve">Tulos</w:t>
      </w:r>
    </w:p>
    <w:p>
      <w:r>
        <w:t xml:space="preserve">Minä vuonna The Ballroom räjäytettiin?</w:t>
      </w:r>
    </w:p>
    <w:p>
      <w:r>
        <w:rPr>
          <w:b/>
        </w:rPr>
        <w:t xml:space="preserve">Tulos</w:t>
      </w:r>
    </w:p>
    <w:p>
      <w:r>
        <w:t xml:space="preserve">Minkä huoneen käyttöä ja merkitystä The Ballroom ei ole koskaan muuttanut?</w:t>
      </w:r>
    </w:p>
    <w:p>
      <w:r>
        <w:rPr>
          <w:b/>
        </w:rPr>
        <w:t xml:space="preserve">Tulos</w:t>
      </w:r>
    </w:p>
    <w:p>
      <w:r>
        <w:t xml:space="preserve">Mikä on palatsin pienin huone?</w:t>
      </w:r>
    </w:p>
    <w:p>
      <w:r>
        <w:rPr>
          <w:b/>
        </w:rPr>
        <w:t xml:space="preserve">Tulos</w:t>
      </w:r>
    </w:p>
    <w:p>
      <w:r>
        <w:t xml:space="preserve">Millä kuningatar istuu virkaanastujaisten aikana?</w:t>
      </w:r>
    </w:p>
    <w:p>
      <w:r>
        <w:rPr>
          <w:b/>
        </w:rPr>
        <w:t xml:space="preserve">Esimerkki 8.3904</w:t>
      </w:r>
    </w:p>
    <w:p>
      <w:r>
        <w:t xml:space="preserve">Läpikulku: Filosofiasta on tullut yhä enemmän akateeminen tieteenala. Useammat sen harjoittajat valittavat tätä tilannetta kuin luonnontieteissä, mutta suurin osa uusista filosofisista töistä ilmestyy kuitenkin akateemisissa lehdissä. Suurista filosofeista - Platon, Aristoteles, Sokrates, Augustinus, Descartes, Kierkegaard, Nietzsche - on tullut yhtä kanonisia kuin mistä tahansa kirjailijasta. Joidenkin viimeaikaisten filosofian teosten väitetään ansaitsevan nimityksen "kirjallisuus", mutta suuri osa ei ansaitse sitä, ja joistakin osa-alueista, kuten logiikasta, on tullut äärimmäisen teknisiä, ja niistä on tullut samankaltaisia kuin matematiikasta.</w:t>
      </w:r>
    </w:p>
    <w:p>
      <w:r>
        <w:rPr>
          <w:b/>
        </w:rPr>
        <w:t xml:space="preserve">Tulos</w:t>
      </w:r>
    </w:p>
    <w:p>
      <w:r>
        <w:t xml:space="preserve">Mitä psykologiasta on tullut?</w:t>
      </w:r>
    </w:p>
    <w:p>
      <w:r>
        <w:rPr>
          <w:b/>
        </w:rPr>
        <w:t xml:space="preserve">Tulos</w:t>
      </w:r>
    </w:p>
    <w:p>
      <w:r>
        <w:t xml:space="preserve">Missä ilmestyy suurin osa uusista pychologisista töistä?</w:t>
      </w:r>
    </w:p>
    <w:p>
      <w:r>
        <w:rPr>
          <w:b/>
        </w:rPr>
        <w:t xml:space="preserve">Tulos</w:t>
      </w:r>
    </w:p>
    <w:p>
      <w:r>
        <w:t xml:space="preserve">Keitä muita merkittäviä filosofeja historian aikana on Platonin, Akhilleuksen, Sokrateen ja Augustinuksen lisäksi?</w:t>
      </w:r>
    </w:p>
    <w:p>
      <w:r>
        <w:rPr>
          <w:b/>
        </w:rPr>
        <w:t xml:space="preserve">Tulos</w:t>
      </w:r>
    </w:p>
    <w:p>
      <w:r>
        <w:t xml:space="preserve">Mitä pidetään kirjallisempana ja vähemmän teknisenä?</w:t>
      </w:r>
    </w:p>
    <w:p>
      <w:r>
        <w:rPr>
          <w:b/>
        </w:rPr>
        <w:t xml:space="preserve">Tulos</w:t>
      </w:r>
    </w:p>
    <w:p>
      <w:r>
        <w:t xml:space="preserve">Keitä ovat tärkeimmät harjoittajat kautta historian? </w:t>
      </w:r>
    </w:p>
    <w:p>
      <w:r>
        <w:rPr>
          <w:b/>
        </w:rPr>
        <w:t xml:space="preserve">Tulos</w:t>
      </w:r>
    </w:p>
    <w:p>
      <w:r>
        <w:t xml:space="preserve">Mitä viimeaikaiset kirjallisuusteokset ovat väittäneet otsikon ansioksi?</w:t>
      </w:r>
    </w:p>
    <w:p>
      <w:r>
        <w:rPr>
          <w:b/>
        </w:rPr>
        <w:t xml:space="preserve">Tulos</w:t>
      </w:r>
    </w:p>
    <w:p>
      <w:r>
        <w:t xml:space="preserve">Logiikka on teknistä ja muistuttaa mitä tieteenalaa?</w:t>
      </w:r>
    </w:p>
    <w:p>
      <w:r>
        <w:rPr>
          <w:b/>
        </w:rPr>
        <w:t xml:space="preserve">Esimerkki 8.3905</w:t>
      </w:r>
    </w:p>
    <w:p>
      <w:r>
        <w:t xml:space="preserve">Läpikulku: Keltaista keisaria pidetään Kiinassa humanistisena alkusysäyksenä, ja Yaon ja Shunin kaltaiset tietäjäkuninkaat ovat humanistisia hahmoja, kuten on kirjattu: "Ihmisyys on maailman Ling (vaikuttava olemus) (kaikkien joukossa)." Heidän joukossaan Zhoun herttua, jota kunnioitetaan Rujian (konfutselaisuuden) perustajana, on erityisen merkittävä ja uraauurtava humanistisen ajattelun edustaja. Hänen sanansa on kirjattu Historian kirjaan seuraavasti (käännös):[citation needed].</w:t>
      </w:r>
    </w:p>
    <w:p>
      <w:r>
        <w:rPr>
          <w:b/>
        </w:rPr>
        <w:t xml:space="preserve">Tulos</w:t>
      </w:r>
    </w:p>
    <w:p>
      <w:r>
        <w:t xml:space="preserve">Kuka tunnettiin humanismin aatteen perustajana Suomessa?</w:t>
      </w:r>
    </w:p>
    <w:p>
      <w:r>
        <w:rPr>
          <w:b/>
        </w:rPr>
        <w:t xml:space="preserve">Tulos</w:t>
      </w:r>
    </w:p>
    <w:p>
      <w:r>
        <w:t xml:space="preserve">Mikä varhaisvaiheen omaksuja ja kehittäjä ei enää liity konfutselaisuuteen?</w:t>
      </w:r>
    </w:p>
    <w:p>
      <w:r>
        <w:rPr>
          <w:b/>
        </w:rPr>
        <w:t xml:space="preserve">Tulos</w:t>
      </w:r>
    </w:p>
    <w:p>
      <w:r>
        <w:t xml:space="preserve">Kenen sanat kätkettiin historian kirjaan?</w:t>
      </w:r>
    </w:p>
    <w:p>
      <w:r>
        <w:rPr>
          <w:b/>
        </w:rPr>
        <w:t xml:space="preserve">Tulos</w:t>
      </w:r>
    </w:p>
    <w:p>
      <w:r>
        <w:t xml:space="preserve">Kuka on tunnettu ajatuksesta, jonka mukaan ihmisyys on maailman vähiten tärkeä asia?</w:t>
      </w:r>
    </w:p>
    <w:p>
      <w:r>
        <w:rPr>
          <w:b/>
        </w:rPr>
        <w:t xml:space="preserve">Esimerkki 8.3906</w:t>
      </w:r>
    </w:p>
    <w:p>
      <w:r>
        <w:t xml:space="preserve">Läpikulku: Kiinan tavaratalot ovat kehittyneet nopeasti nopeasti nopeasti kasvavan talouden mukana sen jälkeen, kun Kiinan tavaratalopolitiikka avattiin vuonna 1979. Eri tavarataloryhmät hallitsevat eri alueita. Esimerkiksi INTIME-tavaratalolla on suurin markkinaosuus Zhejiangin maakunnassa, kun taas Jinying-tavaratalot hallitsevat Jiangsun maakuntaa. Lisäksi on monia muita tavarataloryhmiä, kuten Pacific, Parkson, Wangfujing，New World jne., joista monet laajentuvat nopeasti listautumalla rahoitusmarkkinoille.</w:t>
      </w:r>
    </w:p>
    <w:p>
      <w:r>
        <w:rPr>
          <w:b/>
        </w:rPr>
        <w:t xml:space="preserve">Tulos</w:t>
      </w:r>
    </w:p>
    <w:p>
      <w:r>
        <w:t xml:space="preserve">Mikä lopetti kiinalaisten tavaratalojen tulvan?</w:t>
      </w:r>
    </w:p>
    <w:p>
      <w:r>
        <w:rPr>
          <w:b/>
        </w:rPr>
        <w:t xml:space="preserve">Tulos</w:t>
      </w:r>
    </w:p>
    <w:p>
      <w:r>
        <w:t xml:space="preserve">Mistä alkoi japanilaisten tavaratalojen tulva?</w:t>
      </w:r>
    </w:p>
    <w:p>
      <w:r>
        <w:rPr>
          <w:b/>
        </w:rPr>
        <w:t xml:space="preserve">Tulos</w:t>
      </w:r>
    </w:p>
    <w:p>
      <w:r>
        <w:t xml:space="preserve">Millä alalla INTIME-tavarataloilla on vähiten vaikutusvaltaa?</w:t>
      </w:r>
    </w:p>
    <w:p>
      <w:r>
        <w:rPr>
          <w:b/>
        </w:rPr>
        <w:t xml:space="preserve">Tulos</w:t>
      </w:r>
    </w:p>
    <w:p>
      <w:r>
        <w:t xml:space="preserve">Mikä tavaratalo on menestynyt vähiten Jiangsun maakunnassa?</w:t>
      </w:r>
    </w:p>
    <w:p>
      <w:r>
        <w:rPr>
          <w:b/>
        </w:rPr>
        <w:t xml:space="preserve">Tulos</w:t>
      </w:r>
    </w:p>
    <w:p>
      <w:r>
        <w:t xml:space="preserve">Miten nämä kotimaiset tavaratalot laajenevat niin nopeasti?</w:t>
      </w:r>
    </w:p>
    <w:p>
      <w:r>
        <w:rPr>
          <w:b/>
        </w:rPr>
        <w:t xml:space="preserve">Esimerkki 8.3907</w:t>
      </w:r>
    </w:p>
    <w:p>
      <w:r>
        <w:t xml:space="preserve">Läpikulku: Ohjelmistotestauksessa on monia lähestymistapoja. Katsauksia, läpikäyntejä tai tarkastuksia kutsutaan staattiseksi testaukseksi, kun taas ohjelmoidun koodin todellista suorittamista tietyllä testitapausten joukolla kutsutaan dynaamiseksi testaukseksi. Staattinen testaus on usein implisiittistä, kuten oikolukeminen sekä ohjelmointityökalujen/tekstieditorien tarkistaminen lähdekoodin rakenteesta tai kääntäjien (esikääntäjien) tarkistaminen syntaksista ja tiedonkulusta staattisena ohjelma-analyysinä. Dynaaminen testaus tapahtuu, kun itse ohjelmaa ajetaan. Dynaaminen testaus voidaan aloittaa ennen kuin ohjelma on 100-prosenttisesti valmis tiettyjen koodin osien testaamiseksi, ja sitä sovelletaan erillisiin toimintoihin tai moduuleihin. Tyypillisiä tekniikoita tähän ovat joko stubien/ajureiden käyttö tai suoritus debugger-ympäristöstä käsin.</w:t>
      </w:r>
    </w:p>
    <w:p>
      <w:r>
        <w:rPr>
          <w:b/>
        </w:rPr>
        <w:t xml:space="preserve">Tulos</w:t>
      </w:r>
    </w:p>
    <w:p>
      <w:r>
        <w:t xml:space="preserve">Minkä tyyppisessä testauksessa on vain vähän lähestymistapoja?</w:t>
      </w:r>
    </w:p>
    <w:p>
      <w:r>
        <w:rPr>
          <w:b/>
        </w:rPr>
        <w:t xml:space="preserve">Tulos</w:t>
      </w:r>
    </w:p>
    <w:p>
      <w:r>
        <w:t xml:space="preserve">Esimerkkejä staattisesta testauksesta ovat esikatselu, läpikäynti ja mikä muu?</w:t>
      </w:r>
    </w:p>
    <w:p>
      <w:r>
        <w:rPr>
          <w:b/>
        </w:rPr>
        <w:t xml:space="preserve">Tulos</w:t>
      </w:r>
    </w:p>
    <w:p>
      <w:r>
        <w:t xml:space="preserve">Dynaaminen testaus tarkoittaa ennalta määritellyn koodin suorittamista millä?</w:t>
      </w:r>
    </w:p>
    <w:p>
      <w:r>
        <w:rPr>
          <w:b/>
        </w:rPr>
        <w:t xml:space="preserve">Tulos</w:t>
      </w:r>
    </w:p>
    <w:p>
      <w:r>
        <w:t xml:space="preserve">Milloin dynaamista testausta ei tehdä?</w:t>
      </w:r>
    </w:p>
    <w:p>
      <w:r>
        <w:rPr>
          <w:b/>
        </w:rPr>
        <w:t xml:space="preserve">Tulos</w:t>
      </w:r>
    </w:p>
    <w:p>
      <w:r>
        <w:t xml:space="preserve">Mitä staattinen testaus on aina?</w:t>
      </w:r>
    </w:p>
    <w:p>
      <w:r>
        <w:rPr>
          <w:b/>
        </w:rPr>
        <w:t xml:space="preserve">Esimerkki 8.3908</w:t>
      </w:r>
    </w:p>
    <w:p>
      <w:r>
        <w:t xml:space="preserve">Läpikulku: Jotkut tutkijat uskovat, että ensimmäinen venäläisasutus Alaskassa perustettiin 1600-luvulla. Tämän hypoteesin mukaan vuonna 1648 useat Semjon Dezhnyovin retkikunnan kokit rantautuivat myrskyssä Alaskaan ja perustivat tämän asutuksen. Tämä hypoteesi perustuu tšuktšien maantieteilijä Nikolai Daurkinin todistukseen, joka oli vieraillut Alaskassa vuosina 1764-1765 ja kertonut Kheuveren-joen varrella sijaitsevasta kylästä, jossa asui "parrakkaita miehiä", jotka "rukoilevat ikoneita". Jotkut nykytutkijat yhdistävät Kheuverenin Koyuk-jokeen.</w:t>
      </w:r>
    </w:p>
    <w:p>
      <w:r>
        <w:rPr>
          <w:b/>
        </w:rPr>
        <w:t xml:space="preserve">Tulos</w:t>
      </w:r>
    </w:p>
    <w:p>
      <w:r>
        <w:t xml:space="preserve">Minkä ajanjakson aikana kaikki tutkijat uskovat venäläisten asettuneen Alaskaan?</w:t>
      </w:r>
    </w:p>
    <w:p>
      <w:r>
        <w:rPr>
          <w:b/>
        </w:rPr>
        <w:t xml:space="preserve">Tulos</w:t>
      </w:r>
    </w:p>
    <w:p>
      <w:r>
        <w:t xml:space="preserve">Minkä ajanjakson aikana jotkut tutkijat uskovat venäläisten lähteneen Alaskasta?</w:t>
      </w:r>
    </w:p>
    <w:p>
      <w:r>
        <w:rPr>
          <w:b/>
        </w:rPr>
        <w:t xml:space="preserve">Tulos</w:t>
      </w:r>
    </w:p>
    <w:p>
      <w:r>
        <w:t xml:space="preserve">Kenen retkikunta mahdollisesti laskeutui Alaskaan myrskyn aikana ja perusti asutuksen vuonna 1684?</w:t>
      </w:r>
    </w:p>
    <w:p>
      <w:r>
        <w:rPr>
          <w:b/>
        </w:rPr>
        <w:t xml:space="preserve">Tulos</w:t>
      </w:r>
    </w:p>
    <w:p>
      <w:r>
        <w:t xml:space="preserve">Kenen Nikolai Durkin sanoi kuolleen Kheuverenjoen varrella sijaitsevassa kylässä?</w:t>
      </w:r>
    </w:p>
    <w:p>
      <w:r>
        <w:rPr>
          <w:b/>
        </w:rPr>
        <w:t xml:space="preserve">Tulos</w:t>
      </w:r>
    </w:p>
    <w:p>
      <w:r>
        <w:t xml:space="preserve">Minkä vuosien aikana Nikolai Durkin ei käynyt Alaskassa?</w:t>
      </w:r>
    </w:p>
    <w:p>
      <w:r>
        <w:rPr>
          <w:b/>
        </w:rPr>
        <w:t xml:space="preserve">Esimerkki 8.3909</w:t>
      </w:r>
    </w:p>
    <w:p>
      <w:r>
        <w:t xml:space="preserve">Läpikulku: Bandolim (portugaliksi "mandoliini") oli 1800-luvun portugalilaisen porvariston suosikkisoitin, mutta sen nopea leviäminen vei sen muuallekin ja liittyi muihin soittimiin. Nykyään mandoliinit ovat osa portugalilaisten lauluryhmien perinne- ja kansankulttuuria, ja suurin osa Portugalin mandoliiniskenestä on Madeiran saarella. Madeiralla on yli 17 aktiivista mandoliiniorkesteria ja -tunaa. Mandoliinivirtuoosi Fabio Machado on yksi Portugalin taitavimmista mandoliinisoittajista. Portugalin vaikutus toi mandoliinin Brasiliaan.</w:t>
      </w:r>
    </w:p>
    <w:p>
      <w:r>
        <w:rPr>
          <w:b/>
        </w:rPr>
        <w:t xml:space="preserve">Tulos</w:t>
      </w:r>
    </w:p>
    <w:p>
      <w:r>
        <w:t xml:space="preserve"> Mitä bandolin tarkoittaa?</w:t>
      </w:r>
    </w:p>
    <w:p>
      <w:r>
        <w:rPr>
          <w:b/>
        </w:rPr>
        <w:t xml:space="preserve">Tulos</w:t>
      </w:r>
    </w:p>
    <w:p>
      <w:r>
        <w:t xml:space="preserve">Milloin bandolim ei ollut suosittu Portugalin porvariston keskuudessa?</w:t>
      </w:r>
    </w:p>
    <w:p>
      <w:r>
        <w:rPr>
          <w:b/>
        </w:rPr>
        <w:t xml:space="preserve">Tulos</w:t>
      </w:r>
    </w:p>
    <w:p>
      <w:r>
        <w:t xml:space="preserve"> Missä et voi nähdä mandoliineja osana Portgalissa?</w:t>
      </w:r>
    </w:p>
    <w:p>
      <w:r>
        <w:rPr>
          <w:b/>
        </w:rPr>
        <w:t xml:space="preserve">Tulos</w:t>
      </w:r>
    </w:p>
    <w:p>
      <w:r>
        <w:t xml:space="preserve"> Missä japanilaiset mandoliinit sijaitsevat?</w:t>
      </w:r>
    </w:p>
    <w:p>
      <w:r>
        <w:rPr>
          <w:b/>
        </w:rPr>
        <w:t xml:space="preserve">Tulos</w:t>
      </w:r>
    </w:p>
    <w:p>
      <w:r>
        <w:t xml:space="preserve">Kuinka monta aktiivista mandoliiniorkesteria Kiinan saarella on?</w:t>
      </w:r>
    </w:p>
    <w:p>
      <w:r>
        <w:rPr>
          <w:b/>
        </w:rPr>
        <w:t xml:space="preserve">Esimerkki 8.3910</w:t>
      </w:r>
    </w:p>
    <w:p>
      <w:r>
        <w:t xml:space="preserve">Läpikulku: San Diegon kaupungissa asui vuoden 2010 väestönlaskennan mukaan 1 307 402 ihmistä. Tämä merkitsee vajaan 7 prosentin kasvua verrattuna vuoden 2000 1 223 400 asukkaaseen, 450 691 kotitalouteen ja 271 315 perheeseen. Kaupungin arvioitu väkiluku vuonna 2009 oli 1 306 300. Väestötiheys oli 3 771,9 ihmistä neliömailia kohti (1 456,4/km2). San Diegon rodullinen koostumus oli 45,1 % valkoisia, 6,7 % afroamerikkalaisia, 0,6 % intiaaneja, 15,9 % aasialaisia (5,9 % filippiiniläisiä, 2,7 % kiinalaisia, 2,5 % vietnamilaisia, 1,3 % intialaisia, 1,0 % korealaisia, 0,7 % japanilaisia, 0,4 % laosilaisia, 0,3 % kambodžalaisia, 0,1 % thaimaalaisia). 0,5 % Tyynenmeren saaristolaisia (0,2 % guamanilaisia, 0,1 % samoalaisia, 0,1 % alkuperäisväestön havaijilaisia), 12,3 % muita rotuja ja 5,1 % kahta tai useampaa rotua edustavia. Kaupungin etnisestä koostumuksesta 28,8 % oli latinalaisamerikkalaisia tai latinoja (mitä tahansa rotua); 24,9 % koko väestöstä oli meksikolaisamerikkalaisia ja 0,6 % puertoricolaisia.</w:t>
      </w:r>
    </w:p>
    <w:p>
      <w:r>
        <w:rPr>
          <w:b/>
        </w:rPr>
        <w:t xml:space="preserve">Tulos</w:t>
      </w:r>
    </w:p>
    <w:p>
      <w:r>
        <w:t xml:space="preserve">Mikä oli San Diegon asukastiheys vuonna 2008?</w:t>
      </w:r>
    </w:p>
    <w:p>
      <w:r>
        <w:rPr>
          <w:b/>
        </w:rPr>
        <w:t xml:space="preserve">Tulos</w:t>
      </w:r>
    </w:p>
    <w:p>
      <w:r>
        <w:t xml:space="preserve">Minkä etnisen ryhmän osuus San Diegon väestöstä oli 19,5 prosenttia vuonna 2009?</w:t>
      </w:r>
    </w:p>
    <w:p>
      <w:r>
        <w:rPr>
          <w:b/>
        </w:rPr>
        <w:t xml:space="preserve">Tulos</w:t>
      </w:r>
    </w:p>
    <w:p>
      <w:r>
        <w:t xml:space="preserve">Kuinka monta prosenttia väestöstä oli latinalaisamerikkalaisia vuonna 2008?</w:t>
      </w:r>
    </w:p>
    <w:p>
      <w:r>
        <w:rPr>
          <w:b/>
        </w:rPr>
        <w:t xml:space="preserve">Tulos</w:t>
      </w:r>
    </w:p>
    <w:p>
      <w:r>
        <w:t xml:space="preserve">Mikä oli San Diegon väkiluku vuoden 2012 väestönlaskennan aikaan?</w:t>
      </w:r>
    </w:p>
    <w:p>
      <w:r>
        <w:rPr>
          <w:b/>
        </w:rPr>
        <w:t xml:space="preserve">Tulos</w:t>
      </w:r>
    </w:p>
    <w:p>
      <w:r>
        <w:t xml:space="preserve">Kuinka paljon San Diegon väkiluku kasvoi vuosina 2009-2011?</w:t>
      </w:r>
    </w:p>
    <w:p>
      <w:r>
        <w:rPr>
          <w:b/>
        </w:rPr>
        <w:t xml:space="preserve">Esimerkki 8.3911</w:t>
      </w:r>
    </w:p>
    <w:p>
      <w:r>
        <w:t xml:space="preserve">Läpikulku: Toiseen maailmansotaan johtaneen toisen kiinalais-japanilaisen sodan aikana Japani miehitti suuren osan Zhejiangista ja asetti sen Japanin nukkevaltion eli Kiinan uudelleenorganisoidun kansallisen hallituksen valvontaan. Doolittle-hyökkäyksen jälkeen suurin osa Kiinaan pudonneista amerikkalaisista B-25-hävittäjistä pääsi lopulta turvaan kiinalaisten siviilien ja sotilaiden avulla. Heitä auttaneet kiinalaiset joutuivat kuitenkin maksamaan kalliisti amerikkalaisten suojelemisesta. Japanin keisarillinen armeija aloitti Zhejiang-Jiangxin kampanjan pelotellakseen kiinalaisia auttamasta pudonneita amerikkalaisia lentäjiä. Japanilaiset tappoivat arviolta 250 000 siviiliä etsiessään Doolittlen miehiä.</w:t>
      </w:r>
    </w:p>
    <w:p>
      <w:r>
        <w:rPr>
          <w:b/>
        </w:rPr>
        <w:t xml:space="preserve">Tulos</w:t>
      </w:r>
    </w:p>
    <w:p>
      <w:r>
        <w:t xml:space="preserve"> Mihin sotaan Kiinan ja Japanin kolmas sota johti?</w:t>
      </w:r>
    </w:p>
    <w:p>
      <w:r>
        <w:rPr>
          <w:b/>
        </w:rPr>
        <w:t xml:space="preserve">Tulos</w:t>
      </w:r>
    </w:p>
    <w:p>
      <w:r>
        <w:t xml:space="preserve">Mikä johti ensimmäiseen maailmansotaan?</w:t>
      </w:r>
    </w:p>
    <w:p>
      <w:r>
        <w:rPr>
          <w:b/>
        </w:rPr>
        <w:t xml:space="preserve">Tulos</w:t>
      </w:r>
    </w:p>
    <w:p>
      <w:r>
        <w:t xml:space="preserve">Kuka ei miehittänyt yhtään osaa Zhejiangista toisen kiinalais-japanilaisen sodan aikana?</w:t>
      </w:r>
    </w:p>
    <w:p>
      <w:r>
        <w:rPr>
          <w:b/>
        </w:rPr>
        <w:t xml:space="preserve">Tulos</w:t>
      </w:r>
    </w:p>
    <w:p>
      <w:r>
        <w:t xml:space="preserve"> Kuinka monta arvioitua siviiliä japanilaiset pelastivat Doolittlen miehiä etsiessään?</w:t>
      </w:r>
    </w:p>
    <w:p>
      <w:r>
        <w:rPr>
          <w:b/>
        </w:rPr>
        <w:t xml:space="preserve">Esimerkki 8.3912</w:t>
      </w:r>
    </w:p>
    <w:p>
      <w:r>
        <w:t xml:space="preserve">Läpikulku: Yhtiö sai luvan viedä 250 tonnia salpietaria. Jälleen vuonna 1673 Banks neuvotteli menestyksekkäästi kuninkaan ja yhtiön välille toisen sopimuksen 700 tonnista salpietaria 37 000 punnan hintaan. Yhdistyneen kuningaskunnan, Amerikan ja muiden maiden asevoimien tarvitsemat toimitukset olivat niin kiireellisiä, että viranomaiset katsoivat toisinaan läpi sormien verottoman myynnin. Yhden yhtiön kuvernöörin kerrottiin jopa sanoneen vuonna 1864, että hän olisi mieluummin valmistanut salpietaria kuin maksanut suolaveroa.</w:t>
      </w:r>
    </w:p>
    <w:p>
      <w:r>
        <w:rPr>
          <w:b/>
        </w:rPr>
        <w:t xml:space="preserve">Tulos</w:t>
      </w:r>
    </w:p>
    <w:p>
      <w:r>
        <w:t xml:space="preserve">Minä vuonna Banks neuvotteli prinsessan ja Pohjois-Intian yhtiön välillä 600 tonnista suolaa?</w:t>
      </w:r>
    </w:p>
    <w:p>
      <w:r>
        <w:rPr>
          <w:b/>
        </w:rPr>
        <w:t xml:space="preserve">Tulos</w:t>
      </w:r>
    </w:p>
    <w:p>
      <w:r>
        <w:t xml:space="preserve">Mitä 800 tonnin tuotetta yritys sai ensimmäisen kerran viedä seitsemänvuotisen sodan jälkeen?</w:t>
      </w:r>
    </w:p>
    <w:p>
      <w:r>
        <w:rPr>
          <w:b/>
        </w:rPr>
        <w:t xml:space="preserve">Tulos</w:t>
      </w:r>
    </w:p>
    <w:p>
      <w:r>
        <w:t xml:space="preserve">Keitä ihmisiä kiellettiin käyttämästä salpietaria?</w:t>
      </w:r>
    </w:p>
    <w:p>
      <w:r>
        <w:rPr>
          <w:b/>
        </w:rPr>
        <w:t xml:space="preserve">Tulos</w:t>
      </w:r>
    </w:p>
    <w:p>
      <w:r>
        <w:t xml:space="preserve">Paljonko 700 tonnia salpietaria maksoi Banksin vuonna 1573 neuvottelemassa sopimuksessa?</w:t>
      </w:r>
    </w:p>
    <w:p>
      <w:r>
        <w:rPr>
          <w:b/>
        </w:rPr>
        <w:t xml:space="preserve">Esimerkki 8.3913</w:t>
      </w:r>
    </w:p>
    <w:p>
      <w:r>
        <w:t xml:space="preserve">Läpikulku: Aposematismi, jossa organismit ovat kirkkaan värisiä varoittaakseen saalistajia, on naamioinnin vastakohta. Jotkin eliöt muodostavat uhan saalistajilleen - ne voivat esimerkiksi olla myrkyllisiä tai pystyä vahingoittamaan niitä fyysisesti. Aposemaattiseen väritykseen kuuluvat kirkkaat, helposti tunnistettavat ja ainutlaatuiset värit ja kuviot. Esimerkiksi Variable Checkerspot -perhosten kirkas väritys vähentää lintupetojen saalistusyrityksiä. Saaliinsa vahingoittuessa (esim. pistäessä) tällaisen organismin ulkonäkö jää mieleen vältettävänä asiana. Vaikka kyseinen saaliseläin saattaa kuolla, väritys hyödyttää saalislajia kokonaisuudessaan.</w:t>
      </w:r>
    </w:p>
    <w:p>
      <w:r>
        <w:rPr>
          <w:b/>
        </w:rPr>
        <w:t xml:space="preserve">Tulos</w:t>
      </w:r>
    </w:p>
    <w:p>
      <w:r>
        <w:t xml:space="preserve">Mikä termi tarkoittaa sitä, miten saalistajat välttelevät vaarallista saalista?</w:t>
      </w:r>
    </w:p>
    <w:p>
      <w:r>
        <w:rPr>
          <w:b/>
        </w:rPr>
        <w:t xml:space="preserve">Tulos</w:t>
      </w:r>
    </w:p>
    <w:p>
      <w:r>
        <w:t xml:space="preserve">Millä saalistajat varoittavat saalistaan?</w:t>
      </w:r>
    </w:p>
    <w:p>
      <w:r>
        <w:rPr>
          <w:b/>
        </w:rPr>
        <w:t xml:space="preserve">Tulos</w:t>
      </w:r>
    </w:p>
    <w:p>
      <w:r>
        <w:t xml:space="preserve">Mitä hyötyä vaihtelevan ruutupilkkiperhosen naamioinnista on?</w:t>
      </w:r>
    </w:p>
    <w:p>
      <w:r>
        <w:rPr>
          <w:b/>
        </w:rPr>
        <w:t xml:space="preserve">Tulos</w:t>
      </w:r>
    </w:p>
    <w:p>
      <w:r>
        <w:t xml:space="preserve">Mikä ryhmä hyötyy naamioinnin käytöstä, jos eliö tapetaan sitä käyttäen?</w:t>
      </w:r>
    </w:p>
    <w:p>
      <w:r>
        <w:rPr>
          <w:b/>
        </w:rPr>
        <w:t xml:space="preserve">Tulos</w:t>
      </w:r>
    </w:p>
    <w:p>
      <w:r>
        <w:t xml:space="preserve">Miten saalistaja näkee naamiointia käyttävän lajin?</w:t>
      </w:r>
    </w:p>
    <w:p>
      <w:r>
        <w:rPr>
          <w:b/>
        </w:rPr>
        <w:t xml:space="preserve">Esimerkki 8.3914</w:t>
      </w:r>
    </w:p>
    <w:p>
      <w:r>
        <w:t xml:space="preserve">Läpikulku: Sopimuksen jälkeen kuningas Yrjö III antoi 7. lokakuuta 1763 vuoden 1763 kuninkaallisen julistuksen, jossa hahmoteltiin juuri valloitetun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suuntautuneelle uudisasukkaiden nousevalle virralle. Julistus sisälsi myös määräyksiä, jotka estivät roomalaiskatolilaisten kanadalaisten osallistumisen kansalaisuuteen. Kun Quebecin lakiin vuonna 1774 tehtiin mukautuksia tämän ja muiden ongelmien ratkaisemiseksi, uskonnolliset huolenaiheet nousivat esiin suurelta osin protestanttisissa kolmentoista siirtokunnan alueella "paavin" etenemisestä; laissa säilytettiin Ranskan siviililainsäädäntö, mukaan luettuna seigneurijärjestelmä, keskiaikainen säännöstö, joka Ranskan vallankumous poisti Ranskasta pian sukupolven sisällä.</w:t>
      </w:r>
    </w:p>
    <w:p>
      <w:r>
        <w:rPr>
          <w:b/>
        </w:rPr>
        <w:t xml:space="preserve">Tulos</w:t>
      </w:r>
    </w:p>
    <w:p>
      <w:r>
        <w:t xml:space="preserve">Kuka ei koskaan antanut vuoden 1763 kuninkaallista julistusta?</w:t>
      </w:r>
    </w:p>
    <w:p>
      <w:r>
        <w:rPr>
          <w:b/>
        </w:rPr>
        <w:t xml:space="preserve">Tulos</w:t>
      </w:r>
    </w:p>
    <w:p>
      <w:r>
        <w:t xml:space="preserve">Kuka antoi kuninkaallisen julistuksen vuonna 1736?</w:t>
      </w:r>
    </w:p>
    <w:p>
      <w:r>
        <w:rPr>
          <w:b/>
        </w:rPr>
        <w:t xml:space="preserve">Tulos</w:t>
      </w:r>
    </w:p>
    <w:p>
      <w:r>
        <w:t xml:space="preserve">Mikä oli vuoden 1736 kuninkaallisen julistuksen tavoite?</w:t>
      </w:r>
    </w:p>
    <w:p>
      <w:r>
        <w:rPr>
          <w:b/>
        </w:rPr>
        <w:t xml:space="preserve">Tulos</w:t>
      </w:r>
    </w:p>
    <w:p>
      <w:r>
        <w:t xml:space="preserve">Mitä maita ei ollut varattu alkuasukkaille?</w:t>
      </w:r>
    </w:p>
    <w:p>
      <w:r>
        <w:rPr>
          <w:b/>
        </w:rPr>
        <w:t xml:space="preserve">Tulos</w:t>
      </w:r>
    </w:p>
    <w:p>
      <w:r>
        <w:t xml:space="preserve">Mitä maita varattiin ranskalaisille?</w:t>
      </w:r>
    </w:p>
    <w:p>
      <w:r>
        <w:rPr>
          <w:b/>
        </w:rPr>
        <w:t xml:space="preserve">Esimerkki 8.3915</w:t>
      </w:r>
    </w:p>
    <w:p>
      <w:r>
        <w:t xml:space="preserve">Läpikulku: FA Cup on ollut sponsoroitu kauden 1994-95 alusta lähtien. Kilpailun identiteetin suojelemiseksi sponsoroituun nimeen on kuitenkin aina sisältynyt sponsorin nimen lisäksi "The FA Cup", toisin kuin liigacupin sponsorointisopimuksissa, joissa sanaa "cup" edeltää vain sponsorin nimi. Sponsorisopimukset ovat nelivuotisia, mutta kuten E.ON:n tapauksessa, niitä voidaan jatkaa yhdellä vuodella. Emirates-lentoyhtiö toimii sponsorina vuosina 2015-2018, jolloin kilpailu nimettiin uudelleen "The Emirates FA Cupiksi", toisin kuin aiemmat versiot, joissa oli "The FA Cup in association with E.ON" ja "The FA Cup with Budweiser".</w:t>
      </w:r>
    </w:p>
    <w:p>
      <w:r>
        <w:rPr>
          <w:b/>
        </w:rPr>
        <w:t xml:space="preserve">Tulos</w:t>
      </w:r>
    </w:p>
    <w:p>
      <w:r>
        <w:t xml:space="preserve">Kuka oli sponsori vuosina 1994-95?</w:t>
      </w:r>
    </w:p>
    <w:p>
      <w:r>
        <w:rPr>
          <w:b/>
        </w:rPr>
        <w:t xml:space="preserve">Tulos</w:t>
      </w:r>
    </w:p>
    <w:p>
      <w:r>
        <w:t xml:space="preserve">Missä kilpailussa sponsorin nimi ei ole otsikossa?</w:t>
      </w:r>
    </w:p>
    <w:p>
      <w:r>
        <w:rPr>
          <w:b/>
        </w:rPr>
        <w:t xml:space="preserve">Tulos</w:t>
      </w:r>
    </w:p>
    <w:p>
      <w:r>
        <w:t xml:space="preserve">Mikä yritys ei ole suostunut vuoden jatkoajalle?</w:t>
      </w:r>
    </w:p>
    <w:p>
      <w:r>
        <w:rPr>
          <w:b/>
        </w:rPr>
        <w:t xml:space="preserve">Tulos</w:t>
      </w:r>
    </w:p>
    <w:p>
      <w:r>
        <w:t xml:space="preserve">Mikä ei ole sponsori vuodesta 2015 vuoteen 2018?</w:t>
      </w:r>
    </w:p>
    <w:p>
      <w:r>
        <w:rPr>
          <w:b/>
        </w:rPr>
        <w:t xml:space="preserve">Tulos</w:t>
      </w:r>
    </w:p>
    <w:p>
      <w:r>
        <w:t xml:space="preserve">Mikä yritys on sponsoroinut liigacupia?</w:t>
      </w:r>
    </w:p>
    <w:p>
      <w:r>
        <w:rPr>
          <w:b/>
        </w:rPr>
        <w:t xml:space="preserve">Esimerkki 8.3916</w:t>
      </w:r>
    </w:p>
    <w:p>
      <w:r>
        <w:t xml:space="preserve">Läpikulku: Toinen Erie-opin merkittävä seuraus on, että liittovaltion tuomioistuimet eivät voi sanella osavaltion lainsäädännön sisältöä, kun asiassa ei ole liittovaltion kysymystä (eikä siten liittovaltion ylivaltaa). Kun liittovaltion tuomioistuimet käsittelevät osavaltion lakiin perustuvia kanteita erilaisen toimivallan nojalla, niiden on sovellettava sen osavaltion lakia ja ratkaisukäytäntöä, jossa ne toimivat, ikään kuin ne olisivat kyseisen osavaltion tuomioistuin, vaikka ne katsoisivatkin, että asianomainen osavaltion laki on järjetön tai vain huono oikeusjärjestys. Erie-oikeuskäytännön mukaan kunnioitus on vain yksisuuntainen: osavaltion tuomioistuimet eivät ole sidottuja liittovaltion tulkintoihin osavaltion lainsäädännöstä.</w:t>
      </w:r>
    </w:p>
    <w:p>
      <w:r>
        <w:rPr>
          <w:b/>
        </w:rPr>
        <w:t xml:space="preserve">Tulos</w:t>
      </w:r>
    </w:p>
    <w:p>
      <w:r>
        <w:t xml:space="preserve">Erie-oppi sallii liittovaltion tuomioistuinten puuttua asiaan silloinkin, kun ei ole mitä?</w:t>
      </w:r>
    </w:p>
    <w:p>
      <w:r>
        <w:rPr>
          <w:b/>
        </w:rPr>
        <w:t xml:space="preserve">Tulos</w:t>
      </w:r>
    </w:p>
    <w:p>
      <w:r>
        <w:t xml:space="preserve">Minkä opin mukaan liittovaltion tulkinnat sitovat osavaltioiden tuomioistuimia?</w:t>
      </w:r>
    </w:p>
    <w:p>
      <w:r>
        <w:rPr>
          <w:b/>
        </w:rPr>
        <w:t xml:space="preserve">Tulos</w:t>
      </w:r>
    </w:p>
    <w:p>
      <w:r>
        <w:t xml:space="preserve">Milloin liittovaltion tuomioistuimet voivat sivuuttaa osavaltion lain?</w:t>
      </w:r>
    </w:p>
    <w:p>
      <w:r>
        <w:rPr>
          <w:b/>
        </w:rPr>
        <w:t xml:space="preserve">Tulos</w:t>
      </w:r>
    </w:p>
    <w:p>
      <w:r>
        <w:t xml:space="preserve">Mitä liittovaltion tuomioistuinten on sovellettava, kun osavaltion lakia ei sovelleta?</w:t>
      </w:r>
    </w:p>
    <w:p>
      <w:r>
        <w:rPr>
          <w:b/>
        </w:rPr>
        <w:t xml:space="preserve">Tulos</w:t>
      </w:r>
    </w:p>
    <w:p>
      <w:r>
        <w:t xml:space="preserve">Erie-opin mukaan liittovaltion tuomioistuimet voivat tehdä mitä?</w:t>
      </w:r>
    </w:p>
    <w:p>
      <w:r>
        <w:rPr>
          <w:b/>
        </w:rPr>
        <w:t xml:space="preserve">Esimerkki 8.3917</w:t>
      </w:r>
    </w:p>
    <w:p>
      <w:r>
        <w:t xml:space="preserve">Läpikulku: SVCD:n resoluutio on kaksi kolmasosaa DVD:n resoluutiosta ja yli 2,7 kertaa VCD:n resoluutio. Yhdelle CD-R-levylle mahtuu jopa 60 minuuttia vakiolaatuista SVCD-muotoista videota. Vaikka SVCD-videon pituutta ei ole rajoitettu spesifikaatiossa, videon bittinopeutta ja siten myös laatua on alennettava, jotta hyvin pitkät videot mahtuisivat siihen. Yhdelle SVCD-levylle on yleensä vaikea mahduttaa paljon yli 100 minuuttia videota ilman, että laatu heikkenee merkittävästi, ja monet laitteistosoittimet eivät pysty toistamaan videota, jonka hetkellinen bittinopeus on alle 300-600 kilobittiä sekunnissa.</w:t>
      </w:r>
    </w:p>
    <w:p>
      <w:r>
        <w:rPr>
          <w:b/>
        </w:rPr>
        <w:t xml:space="preserve">Tulos</w:t>
      </w:r>
    </w:p>
    <w:p>
      <w:r>
        <w:t xml:space="preserve">Kuinka paljon VCD-levyyn mahtuu?</w:t>
      </w:r>
    </w:p>
    <w:p>
      <w:r>
        <w:rPr>
          <w:b/>
        </w:rPr>
        <w:t xml:space="preserve">Tulos</w:t>
      </w:r>
    </w:p>
    <w:p>
      <w:r>
        <w:t xml:space="preserve">Miksi SVCD-levyillä on videon pituusrajoitus?</w:t>
      </w:r>
    </w:p>
    <w:p>
      <w:r>
        <w:rPr>
          <w:b/>
        </w:rPr>
        <w:t xml:space="preserve">Tulos</w:t>
      </w:r>
    </w:p>
    <w:p>
      <w:r>
        <w:t xml:space="preserve">Mikä on DVD-levyn kilobittinopeus?</w:t>
      </w:r>
    </w:p>
    <w:p>
      <w:r>
        <w:rPr>
          <w:b/>
        </w:rPr>
        <w:t xml:space="preserve">Tulos</w:t>
      </w:r>
    </w:p>
    <w:p>
      <w:r>
        <w:t xml:space="preserve">Miten VCN vertautuu DVD-levyyn?</w:t>
      </w:r>
    </w:p>
    <w:p>
      <w:r>
        <w:rPr>
          <w:b/>
        </w:rPr>
        <w:t xml:space="preserve">Tulos</w:t>
      </w:r>
    </w:p>
    <w:p>
      <w:r>
        <w:t xml:space="preserve">Miksi DVD-levylle on vaikea laittaa yli 60 minuuttia?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docId:5587E21741D7860EEFAF072968BFB6A8</keywords>
  <dc:description>generated by python-docx</dc:description>
  <lastModifiedBy/>
  <revision>1</revision>
  <dcterms:created xsi:type="dcterms:W3CDTF">2013-12-23T23:15:00.0000000Z</dcterms:created>
  <dcterms:modified xsi:type="dcterms:W3CDTF">2013-12-23T23:15:00.0000000Z</dcterms:modified>
  <category/>
</coreProperties>
</file>